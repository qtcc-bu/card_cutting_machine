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4E2E1" w14:textId="56BB3990" w:rsidR="0023716E" w:rsidRDefault="0023716E" w:rsidP="0023716E">
      <w:pPr>
        <w:pStyle w:val="Heading1"/>
      </w:pPr>
      <w:r>
        <w:t xml:space="preserve">1NC </w:t>
      </w:r>
    </w:p>
    <w:p w14:paraId="3BFABC56" w14:textId="3D8C0ABE" w:rsidR="0023716E" w:rsidRDefault="0023716E" w:rsidP="0023716E">
      <w:pPr>
        <w:pStyle w:val="Heading2"/>
      </w:pPr>
      <w:r>
        <w:t>OFF</w:t>
      </w:r>
    </w:p>
    <w:p w14:paraId="1D180231" w14:textId="77777777" w:rsidR="0023716E" w:rsidRDefault="0023716E" w:rsidP="0023716E">
      <w:pPr>
        <w:pStyle w:val="Heading3"/>
      </w:pPr>
      <w:r>
        <w:t>OFF</w:t>
      </w:r>
    </w:p>
    <w:p w14:paraId="3D18C833" w14:textId="77777777" w:rsidR="0023716E" w:rsidRDefault="0023716E" w:rsidP="0023716E">
      <w:pPr>
        <w:pStyle w:val="Heading4"/>
        <w:shd w:val="clear" w:color="auto" w:fill="FFFFFF"/>
        <w:spacing w:line="278" w:lineRule="atLeast"/>
        <w:rPr>
          <w:rFonts w:cs="Calibri"/>
          <w:color w:val="222222"/>
          <w:szCs w:val="26"/>
        </w:rPr>
      </w:pPr>
      <w:r>
        <w:rPr>
          <w:rFonts w:cs="Calibri"/>
          <w:color w:val="222222"/>
          <w:szCs w:val="26"/>
        </w:rPr>
        <w:t>The United States federal government should interpret</w:t>
      </w:r>
      <w:r>
        <w:rPr>
          <w:rFonts w:cs="Calibri"/>
          <w:color w:val="222222"/>
          <w:szCs w:val="26"/>
          <w:u w:val="single"/>
        </w:rPr>
        <w:t> patent control over seeds</w:t>
      </w:r>
      <w:r>
        <w:rPr>
          <w:rFonts w:cs="Calibri"/>
          <w:color w:val="222222"/>
          <w:szCs w:val="26"/>
        </w:rPr>
        <w:t> is </w:t>
      </w:r>
      <w:r>
        <w:rPr>
          <w:rFonts w:cs="Calibri"/>
          <w:color w:val="222222"/>
          <w:szCs w:val="26"/>
          <w:u w:val="single"/>
        </w:rPr>
        <w:t>illegal per se</w:t>
      </w:r>
      <w:r>
        <w:rPr>
          <w:rFonts w:cs="Calibri"/>
          <w:color w:val="222222"/>
          <w:szCs w:val="26"/>
        </w:rPr>
        <w:t> including expanding the scope of core antitrust law to eliminate patent-tying arrangements involving seeds </w:t>
      </w:r>
    </w:p>
    <w:p w14:paraId="7AC5216B" w14:textId="77777777" w:rsidR="0023716E" w:rsidRPr="007B2D4B" w:rsidRDefault="0023716E" w:rsidP="0023716E">
      <w:pPr>
        <w:pStyle w:val="Heading4"/>
        <w:rPr>
          <w:rFonts w:eastAsia="Times New Roman"/>
        </w:rPr>
      </w:pPr>
      <w:r>
        <w:t xml:space="preserve">The CP is a PIC out of the phrase “all living organisms” --- </w:t>
      </w:r>
      <w:r>
        <w:rPr>
          <w:rFonts w:eastAsia="Times New Roman"/>
        </w:rPr>
        <w:t xml:space="preserve">That </w:t>
      </w:r>
      <w:r w:rsidRPr="000A7856">
        <w:rPr>
          <w:rFonts w:eastAsia="Times New Roman"/>
          <w:u w:val="single"/>
        </w:rPr>
        <w:t>destroys</w:t>
      </w:r>
      <w:r>
        <w:rPr>
          <w:rFonts w:eastAsia="Times New Roman"/>
        </w:rPr>
        <w:t xml:space="preserve"> the </w:t>
      </w:r>
      <w:r w:rsidRPr="000A7856">
        <w:rPr>
          <w:rFonts w:eastAsia="Times New Roman"/>
          <w:u w:val="single"/>
        </w:rPr>
        <w:t>bio-medi</w:t>
      </w:r>
      <w:r>
        <w:rPr>
          <w:rFonts w:eastAsia="Times New Roman"/>
          <w:u w:val="single"/>
        </w:rPr>
        <w:t>c</w:t>
      </w:r>
      <w:r w:rsidRPr="000A7856">
        <w:rPr>
          <w:rFonts w:eastAsia="Times New Roman"/>
          <w:u w:val="single"/>
        </w:rPr>
        <w:t>al industry</w:t>
      </w:r>
      <w:r>
        <w:rPr>
          <w:rFonts w:eastAsia="Times New Roman"/>
        </w:rPr>
        <w:t xml:space="preserve"> --- Patents of </w:t>
      </w:r>
      <w:r>
        <w:rPr>
          <w:rFonts w:eastAsia="Times New Roman"/>
          <w:u w:val="single"/>
        </w:rPr>
        <w:t>living organisms</w:t>
      </w:r>
      <w:r w:rsidRPr="004243E2">
        <w:rPr>
          <w:rFonts w:eastAsia="Times New Roman"/>
        </w:rPr>
        <w:t xml:space="preserve"> </w:t>
      </w:r>
      <w:r>
        <w:rPr>
          <w:rFonts w:eastAsia="Times New Roman"/>
        </w:rPr>
        <w:t xml:space="preserve">like </w:t>
      </w:r>
      <w:r w:rsidRPr="007B2D4B">
        <w:rPr>
          <w:rFonts w:eastAsia="Times New Roman"/>
          <w:u w:val="single"/>
        </w:rPr>
        <w:t>cell lines</w:t>
      </w:r>
      <w:r>
        <w:rPr>
          <w:rFonts w:eastAsia="Times New Roman"/>
        </w:rPr>
        <w:t xml:space="preserve"> used to </w:t>
      </w:r>
      <w:r w:rsidRPr="004243E2">
        <w:rPr>
          <w:rFonts w:eastAsia="Times New Roman"/>
          <w:u w:val="single"/>
        </w:rPr>
        <w:t>cure cancer</w:t>
      </w:r>
      <w:r>
        <w:rPr>
          <w:rFonts w:eastAsia="Times New Roman"/>
        </w:rPr>
        <w:t xml:space="preserve"> would be </w:t>
      </w:r>
      <w:r>
        <w:rPr>
          <w:rFonts w:eastAsia="Times New Roman"/>
          <w:u w:val="single"/>
        </w:rPr>
        <w:t>hammered</w:t>
      </w:r>
    </w:p>
    <w:p w14:paraId="779FFE5A" w14:textId="77777777" w:rsidR="0023716E" w:rsidRPr="00432158" w:rsidRDefault="0023716E" w:rsidP="0023716E">
      <w:pPr>
        <w:spacing w:before="15" w:after="180" w:line="240" w:lineRule="auto"/>
        <w:rPr>
          <w:rFonts w:ascii="Times New Roman" w:eastAsia="Times New Roman" w:hAnsi="Times New Roman" w:cs="Times New Roman"/>
          <w:sz w:val="24"/>
          <w:szCs w:val="24"/>
        </w:rPr>
      </w:pPr>
      <w:bookmarkStart w:id="0" w:name="_Hlk87085689"/>
      <w:r w:rsidRPr="00432158">
        <w:rPr>
          <w:rFonts w:eastAsia="Times New Roman"/>
          <w:b/>
          <w:bCs/>
          <w:sz w:val="26"/>
          <w:szCs w:val="26"/>
        </w:rPr>
        <w:t>Dabney</w:t>
      </w:r>
      <w:bookmarkEnd w:id="0"/>
      <w:r w:rsidRPr="00432158">
        <w:rPr>
          <w:rFonts w:eastAsia="Times New Roman"/>
          <w:b/>
          <w:bCs/>
          <w:sz w:val="26"/>
          <w:szCs w:val="26"/>
        </w:rPr>
        <w:t>, 13</w:t>
      </w:r>
      <w:r w:rsidRPr="00432158">
        <w:rPr>
          <w:rFonts w:eastAsia="Times New Roman"/>
        </w:rPr>
        <w:t> (James Dabney, Jan-23-2013, accessed on 10-29-2021, Chamberlitigation, "BRIEF FOR AGILENT TECHNOLOGIES, INC., ILLUMINA, INC., LIFE TECHNOLOGIES CORP., PROMEGA CORP., QIAGEN N.V., AND ROCHE MOLECULAR SYSTEMS, INC. AS. AMICI CURIAE IN SUPPORT OF RESPONDENTS,", https://www.chamberlitigation.com/sites/default/files/scotus/files/Agilent%20Technologies%20amicus%20brief%20-%20Bowman%20v.%20Monsanto%20Co.%20%28U.S.%20Supreme%20Court%29.pdf)</w:t>
      </w:r>
      <w:r>
        <w:rPr>
          <w:rFonts w:eastAsia="Times New Roman"/>
        </w:rPr>
        <w:t>//Babcii</w:t>
      </w:r>
    </w:p>
    <w:p w14:paraId="4FEDC5E5" w14:textId="77777777" w:rsidR="0023716E" w:rsidRPr="00432158" w:rsidRDefault="0023716E" w:rsidP="0023716E">
      <w:pPr>
        <w:spacing w:before="15" w:after="180" w:line="300" w:lineRule="atLeast"/>
        <w:rPr>
          <w:rFonts w:eastAsia="Times New Roman"/>
          <w:sz w:val="16"/>
        </w:rPr>
      </w:pPr>
      <w:r w:rsidRPr="00432158">
        <w:rPr>
          <w:rFonts w:eastAsia="Times New Roman"/>
          <w:sz w:val="16"/>
        </w:rPr>
        <w:t xml:space="preserve">The </w:t>
      </w:r>
      <w:r w:rsidRPr="0041767A">
        <w:rPr>
          <w:rFonts w:eastAsia="Times New Roman"/>
          <w:highlight w:val="cyan"/>
          <w:u w:val="single"/>
        </w:rPr>
        <w:t>biotechnology and research</w:t>
      </w:r>
      <w:r w:rsidRPr="00432158">
        <w:rPr>
          <w:rFonts w:eastAsia="Times New Roman"/>
          <w:sz w:val="16"/>
        </w:rPr>
        <w:t xml:space="preserve"> tools industry (the “Industry”) is diverse, embracing public and private, non-profit and for-profit, and academic. and corporate institutions. The Industry </w:t>
      </w:r>
      <w:r w:rsidRPr="0041767A">
        <w:rPr>
          <w:rFonts w:eastAsia="Times New Roman"/>
          <w:b/>
          <w:bCs/>
          <w:highlight w:val="cyan"/>
          <w:u w:val="single"/>
        </w:rPr>
        <w:t>spends billions</w:t>
      </w:r>
      <w:r w:rsidRPr="00432158">
        <w:rPr>
          <w:rFonts w:eastAsia="Times New Roman"/>
          <w:b/>
          <w:bCs/>
          <w:u w:val="single"/>
        </w:rPr>
        <w:t xml:space="preserve"> of dollars each year </w:t>
      </w:r>
      <w:r w:rsidRPr="0041767A">
        <w:rPr>
          <w:rFonts w:eastAsia="Times New Roman"/>
          <w:b/>
          <w:bCs/>
          <w:highlight w:val="cyan"/>
          <w:u w:val="single"/>
        </w:rPr>
        <w:t>developing technologies</w:t>
      </w:r>
      <w:r w:rsidRPr="00432158">
        <w:rPr>
          <w:rFonts w:eastAsia="Times New Roman"/>
          <w:sz w:val="16"/>
        </w:rPr>
        <w:t xml:space="preserve"> </w:t>
      </w:r>
      <w:r w:rsidRPr="00432158">
        <w:rPr>
          <w:rFonts w:eastAsia="Times New Roman"/>
          <w:u w:val="single"/>
        </w:rPr>
        <w:t>that support</w:t>
      </w:r>
      <w:r w:rsidRPr="00432158">
        <w:rPr>
          <w:rFonts w:eastAsia="Times New Roman"/>
          <w:sz w:val="16"/>
        </w:rPr>
        <w:t xml:space="preserve"> both </w:t>
      </w:r>
      <w:r w:rsidRPr="00432158">
        <w:rPr>
          <w:rFonts w:eastAsia="Times New Roman"/>
          <w:u w:val="single"/>
        </w:rPr>
        <w:t>research and development</w:t>
      </w:r>
      <w:r w:rsidRPr="00432158">
        <w:rPr>
          <w:rFonts w:eastAsia="Times New Roman"/>
          <w:sz w:val="16"/>
        </w:rPr>
        <w:t xml:space="preserve"> activities and diverse commercial and industrial activities. </w:t>
      </w:r>
      <w:r w:rsidRPr="00432158">
        <w:rPr>
          <w:rFonts w:eastAsia="Times New Roman"/>
          <w:u w:val="single"/>
        </w:rPr>
        <w:t>Commercial biotechnology products provide</w:t>
      </w:r>
      <w:r w:rsidRPr="00432158">
        <w:rPr>
          <w:rFonts w:eastAsia="Times New Roman"/>
          <w:sz w:val="16"/>
        </w:rPr>
        <w:t xml:space="preserve"> new sources of energy, more accurate techniques for identifying criminals or exonerating the innocent, improved food safety testing. and </w:t>
      </w:r>
      <w:r w:rsidRPr="00432158">
        <w:rPr>
          <w:rFonts w:eastAsia="Times New Roman"/>
          <w:u w:val="single"/>
        </w:rPr>
        <w:t>faster and more</w:t>
      </w:r>
      <w:r w:rsidRPr="00432158">
        <w:rPr>
          <w:rFonts w:eastAsia="Times New Roman"/>
          <w:sz w:val="16"/>
        </w:rPr>
        <w:t xml:space="preserve"> discriminating </w:t>
      </w:r>
      <w:r w:rsidRPr="00432158">
        <w:rPr>
          <w:rFonts w:eastAsia="Times New Roman"/>
          <w:b/>
          <w:bCs/>
          <w:u w:val="single"/>
        </w:rPr>
        <w:t xml:space="preserve">methods </w:t>
      </w:r>
      <w:r w:rsidRPr="0041767A">
        <w:rPr>
          <w:rFonts w:eastAsia="Times New Roman"/>
          <w:b/>
          <w:bCs/>
          <w:highlight w:val="cyan"/>
          <w:u w:val="single"/>
        </w:rPr>
        <w:t>for diagnosing, detecting, and treating diseases</w:t>
      </w:r>
      <w:r w:rsidRPr="00432158">
        <w:rPr>
          <w:rFonts w:eastAsia="Times New Roman"/>
          <w:b/>
          <w:bCs/>
          <w:u w:val="single"/>
        </w:rPr>
        <w:t xml:space="preserve"> including cancer </w:t>
      </w:r>
      <w:r w:rsidRPr="0041767A">
        <w:rPr>
          <w:rFonts w:eastAsia="Times New Roman"/>
          <w:b/>
          <w:bCs/>
          <w:highlight w:val="cyan"/>
          <w:u w:val="single"/>
        </w:rPr>
        <w:t>and infections</w:t>
      </w:r>
      <w:r w:rsidRPr="00432158">
        <w:rPr>
          <w:rFonts w:eastAsia="Times New Roman"/>
          <w:sz w:val="16"/>
        </w:rPr>
        <w:t xml:space="preserve">. </w:t>
      </w:r>
    </w:p>
    <w:p w14:paraId="6FCDBE20" w14:textId="77777777" w:rsidR="0023716E" w:rsidRPr="000A7856" w:rsidRDefault="0023716E" w:rsidP="0023716E">
      <w:pPr>
        <w:spacing w:before="15" w:after="180" w:line="300" w:lineRule="atLeast"/>
        <w:rPr>
          <w:rFonts w:eastAsia="Times New Roman"/>
          <w:sz w:val="16"/>
        </w:rPr>
      </w:pPr>
      <w:r w:rsidRPr="00432158">
        <w:rPr>
          <w:rFonts w:eastAsia="Times New Roman"/>
          <w:sz w:val="16"/>
        </w:rPr>
        <w:t xml:space="preserve">Amici rely heavily on 35 U.S.C. § 271(d) and the principles of divisibility and party autonomy that the statute implements. For example, amici frequently sell research tools to persons engaged in university research. Such sales are typically made on “research use only” conditions that exclude industrial or commercial activities. </w:t>
      </w:r>
      <w:r w:rsidRPr="00432158">
        <w:rPr>
          <w:rFonts w:eastAsia="Times New Roman"/>
          <w:u w:val="single"/>
        </w:rPr>
        <w:t>By retaining use and sale rights</w:t>
      </w:r>
      <w:r w:rsidRPr="00432158">
        <w:rPr>
          <w:rFonts w:eastAsia="Times New Roman"/>
          <w:sz w:val="16"/>
        </w:rPr>
        <w:t xml:space="preserve"> that university </w:t>
      </w:r>
      <w:r w:rsidRPr="00432158">
        <w:rPr>
          <w:rFonts w:eastAsia="Times New Roman"/>
          <w:b/>
          <w:bCs/>
          <w:u w:val="single"/>
        </w:rPr>
        <w:t>researchers have no need to buy or pay for, research tool companies</w:t>
      </w:r>
      <w:r w:rsidRPr="00432158">
        <w:rPr>
          <w:rFonts w:eastAsia="Times New Roman"/>
          <w:u w:val="single"/>
        </w:rPr>
        <w:t xml:space="preserve"> are able to make patented research products available to biomedical re-searchers at prices</w:t>
      </w:r>
      <w:r w:rsidRPr="00432158">
        <w:rPr>
          <w:rFonts w:eastAsia="Times New Roman"/>
          <w:sz w:val="16"/>
        </w:rPr>
        <w:t xml:space="preserve"> that are </w:t>
      </w:r>
      <w:r w:rsidRPr="00432158">
        <w:rPr>
          <w:rFonts w:eastAsia="Times New Roman"/>
          <w:u w:val="single"/>
        </w:rPr>
        <w:t>tailored to the needs</w:t>
      </w:r>
      <w:r w:rsidRPr="00432158">
        <w:rPr>
          <w:rFonts w:eastAsia="Times New Roman"/>
          <w:sz w:val="16"/>
        </w:rPr>
        <w:t xml:space="preserve"> and economics </w:t>
      </w:r>
      <w:r w:rsidRPr="00432158">
        <w:rPr>
          <w:rFonts w:eastAsia="Times New Roman"/>
          <w:u w:val="single"/>
        </w:rPr>
        <w:t>of the persons</w:t>
      </w:r>
      <w:r w:rsidRPr="00432158">
        <w:rPr>
          <w:rFonts w:eastAsia="Times New Roman"/>
          <w:sz w:val="16"/>
        </w:rPr>
        <w:t xml:space="preserve"> engaged in research, and hence are </w:t>
      </w:r>
      <w:r w:rsidRPr="00432158">
        <w:rPr>
          <w:rFonts w:eastAsia="Times New Roman"/>
          <w:u w:val="single"/>
        </w:rPr>
        <w:t>more affordable than</w:t>
      </w:r>
      <w:r w:rsidRPr="00432158">
        <w:rPr>
          <w:rFonts w:eastAsia="Times New Roman"/>
          <w:sz w:val="16"/>
        </w:rPr>
        <w:t xml:space="preserve"> would be the case </w:t>
      </w:r>
      <w:r w:rsidRPr="00432158">
        <w:rPr>
          <w:rFonts w:eastAsia="Times New Roman"/>
          <w:u w:val="single"/>
        </w:rPr>
        <w:t>if researchers had to pay for manufacturing</w:t>
      </w:r>
      <w:r w:rsidRPr="00432158">
        <w:rPr>
          <w:rFonts w:eastAsia="Times New Roman"/>
          <w:sz w:val="16"/>
        </w:rPr>
        <w:t>, commer</w:t>
      </w:r>
      <w:r w:rsidRPr="000A7856">
        <w:rPr>
          <w:rFonts w:eastAsia="Times New Roman"/>
          <w:sz w:val="16"/>
        </w:rPr>
        <w:t>c</w:t>
      </w:r>
      <w:r w:rsidRPr="00432158">
        <w:rPr>
          <w:rFonts w:eastAsia="Times New Roman"/>
          <w:sz w:val="16"/>
        </w:rPr>
        <w:t xml:space="preserve">ial diagnostic, or other non-research use rights. </w:t>
      </w:r>
    </w:p>
    <w:p w14:paraId="4303CCF5" w14:textId="77777777" w:rsidR="0023716E" w:rsidRPr="000A7856" w:rsidRDefault="0023716E" w:rsidP="0023716E">
      <w:pPr>
        <w:spacing w:before="15" w:after="180" w:line="300" w:lineRule="atLeast"/>
        <w:rPr>
          <w:rFonts w:eastAsia="Times New Roman"/>
          <w:sz w:val="16"/>
        </w:rPr>
      </w:pPr>
      <w:r w:rsidRPr="00432158">
        <w:rPr>
          <w:rFonts w:eastAsia="Times New Roman"/>
          <w:sz w:val="16"/>
        </w:rPr>
        <w:t xml:space="preserve">Divisibility of patent rights and party autonomy in contracting are also </w:t>
      </w:r>
      <w:r w:rsidRPr="00432158">
        <w:rPr>
          <w:rFonts w:eastAsia="Times New Roman"/>
          <w:u w:val="single"/>
        </w:rPr>
        <w:t>important to the federal government’s ability to maximize</w:t>
      </w:r>
      <w:r w:rsidRPr="00432158">
        <w:rPr>
          <w:rFonts w:eastAsia="Times New Roman"/>
          <w:sz w:val="16"/>
        </w:rPr>
        <w:t xml:space="preserve"> its </w:t>
      </w:r>
      <w:r w:rsidRPr="0041767A">
        <w:rPr>
          <w:rFonts w:eastAsia="Times New Roman"/>
          <w:b/>
          <w:bCs/>
          <w:highlight w:val="cyan"/>
          <w:u w:val="single"/>
        </w:rPr>
        <w:t>return on investment in biomedical research</w:t>
      </w:r>
      <w:r w:rsidRPr="00432158">
        <w:rPr>
          <w:rFonts w:eastAsia="Times New Roman"/>
          <w:sz w:val="16"/>
        </w:rPr>
        <w:t xml:space="preserve"> and to carry out the purposes of the Bayl-Dole Act, 35 USC. §§ 200-212. By ‘</w:t>
      </w:r>
      <w:r w:rsidRPr="0041767A">
        <w:rPr>
          <w:rFonts w:eastAsia="Times New Roman"/>
          <w:b/>
          <w:bCs/>
          <w:highlight w:val="cyan"/>
          <w:u w:val="single"/>
        </w:rPr>
        <w:t>keeping prices lower for products</w:t>
      </w:r>
      <w:r w:rsidRPr="00432158">
        <w:rPr>
          <w:rFonts w:eastAsia="Times New Roman"/>
          <w:sz w:val="16"/>
        </w:rPr>
        <w:t xml:space="preserve"> sold for re- search use only, conditional sale and license transactions allow more research to occur for every dollar of federal research funds that are granted. And where federal funding results in the United States owning patents, the Patent Act authorizes agencies to grant </w:t>
      </w:r>
      <w:r w:rsidRPr="000A7856">
        <w:rPr>
          <w:rFonts w:eastAsia="Times New Roman"/>
          <w:sz w:val="16"/>
        </w:rPr>
        <w:t>non</w:t>
      </w:r>
      <w:r w:rsidRPr="00432158">
        <w:rPr>
          <w:rFonts w:eastAsia="Times New Roman"/>
          <w:sz w:val="16"/>
        </w:rPr>
        <w:t xml:space="preserve">exclusive, exclusive, or partially exclusive lit censes under federally owned inventions, royalty-free or for royalties or other consideration,” and “on such terme and conditions aa the granting agency </w:t>
      </w:r>
      <w:r w:rsidRPr="000A7856">
        <w:rPr>
          <w:rFonts w:eastAsia="Times New Roman"/>
          <w:sz w:val="16"/>
        </w:rPr>
        <w:t>considers</w:t>
      </w:r>
      <w:r w:rsidRPr="00432158">
        <w:rPr>
          <w:rFonts w:eastAsia="Times New Roman"/>
          <w:sz w:val="16"/>
        </w:rPr>
        <w:t xml:space="preserve"> appropriate.” 35 U-S.C. §§ 207(a), 20008). </w:t>
      </w:r>
    </w:p>
    <w:p w14:paraId="03DAAC3F" w14:textId="77777777" w:rsidR="0023716E" w:rsidRPr="000A7856" w:rsidRDefault="0023716E" w:rsidP="0023716E">
      <w:pPr>
        <w:spacing w:before="15" w:after="180" w:line="300" w:lineRule="atLeast"/>
        <w:rPr>
          <w:rFonts w:eastAsia="Times New Roman"/>
          <w:sz w:val="16"/>
          <w:szCs w:val="16"/>
        </w:rPr>
      </w:pPr>
      <w:r w:rsidRPr="00432158">
        <w:rPr>
          <w:rFonts w:eastAsia="Times New Roman"/>
          <w:sz w:val="16"/>
          <w:szCs w:val="16"/>
        </w:rPr>
        <w:t xml:space="preserve">Divisibility of patent rights and party autonomy in contracting are also critical to the biotechnology technology transfer system that has developed over past decades. This technology transfer system gives members of the Industry, including teaching and research universities, flexibility to work with multiple parties in different fields, or at different levels or places within the same field, to put patented technology to its highest and best use with the best partner. This is particularly relevant where the patented technology has many uses but no single licensee could use, develop, or commercialize a technology for all possible uses and benefits. </w:t>
      </w:r>
    </w:p>
    <w:p w14:paraId="770EAD2C" w14:textId="77777777" w:rsidR="0023716E" w:rsidRPr="00432158" w:rsidRDefault="0023716E" w:rsidP="0023716E">
      <w:pPr>
        <w:spacing w:before="15" w:after="180" w:line="300" w:lineRule="atLeast"/>
        <w:rPr>
          <w:rFonts w:eastAsia="Times New Roman"/>
          <w:b/>
          <w:bCs/>
          <w:u w:val="single"/>
        </w:rPr>
      </w:pPr>
      <w:r w:rsidRPr="00432158">
        <w:rPr>
          <w:rFonts w:eastAsia="Times New Roman"/>
          <w:sz w:val="16"/>
        </w:rPr>
        <w:t xml:space="preserve">Uses of biomedical technologies are often subject to restrictions in patent license agreements that limit licensees to uses in specific fields and allow other licensees the right to use in other fields. </w:t>
      </w:r>
      <w:r w:rsidRPr="00432158">
        <w:rPr>
          <w:rFonts w:eastAsia="Times New Roman"/>
          <w:u w:val="single"/>
        </w:rPr>
        <w:t>Patent right</w:t>
      </w:r>
      <w:r w:rsidRPr="00432158">
        <w:rPr>
          <w:rFonts w:eastAsia="Times New Roman"/>
          <w:sz w:val="16"/>
        </w:rPr>
        <w:t xml:space="preserve"> divisibility and party autonomy in contracting </w:t>
      </w:r>
      <w:r w:rsidRPr="00432158">
        <w:rPr>
          <w:rFonts w:eastAsia="Times New Roman"/>
          <w:b/>
          <w:bCs/>
          <w:u w:val="single"/>
        </w:rPr>
        <w:t xml:space="preserve">help licensees navigate this often complex field of patent rights use restrictions. </w:t>
      </w:r>
      <w:r w:rsidRPr="00432158">
        <w:rPr>
          <w:rFonts w:eastAsia="Times New Roman"/>
          <w:sz w:val="16"/>
        </w:rPr>
        <w:t xml:space="preserve">When a licensee develops and sells a new product that comprises amici’s patented technology, conditional sale and license terms provide a mechanism that enables the licensee to comply with field of use and other restrictions in its contracts for the sale of products embodying amicis patented inventions. </w:t>
      </w:r>
      <w:r w:rsidRPr="0041767A">
        <w:rPr>
          <w:rFonts w:eastAsia="Times New Roman"/>
          <w:highlight w:val="cyan"/>
          <w:u w:val="single"/>
        </w:rPr>
        <w:t>Without</w:t>
      </w:r>
      <w:r w:rsidRPr="00432158">
        <w:rPr>
          <w:rFonts w:eastAsia="Times New Roman"/>
          <w:u w:val="single"/>
        </w:rPr>
        <w:t xml:space="preserve"> the </w:t>
      </w:r>
      <w:r w:rsidRPr="0041767A">
        <w:rPr>
          <w:rFonts w:eastAsia="Times New Roman"/>
          <w:highlight w:val="cyan"/>
          <w:u w:val="single"/>
        </w:rPr>
        <w:t>ability to make</w:t>
      </w:r>
      <w:r w:rsidRPr="00432158">
        <w:rPr>
          <w:rFonts w:eastAsia="Times New Roman"/>
          <w:sz w:val="16"/>
        </w:rPr>
        <w:t xml:space="preserve"> selective waivers of </w:t>
      </w:r>
      <w:r w:rsidRPr="0041767A">
        <w:rPr>
          <w:rFonts w:eastAsia="Times New Roman"/>
          <w:b/>
          <w:bCs/>
          <w:highlight w:val="cyan"/>
          <w:u w:val="single"/>
        </w:rPr>
        <w:t>patent rights</w:t>
      </w:r>
      <w:r w:rsidRPr="00432158">
        <w:rPr>
          <w:rFonts w:eastAsia="Times New Roman"/>
          <w:sz w:val="16"/>
        </w:rPr>
        <w:t xml:space="preserve">, </w:t>
      </w:r>
      <w:r w:rsidRPr="00432158">
        <w:rPr>
          <w:rFonts w:eastAsia="Times New Roman"/>
          <w:b/>
          <w:bCs/>
          <w:u w:val="single"/>
        </w:rPr>
        <w:t xml:space="preserve">the </w:t>
      </w:r>
      <w:r w:rsidRPr="0041767A">
        <w:rPr>
          <w:rFonts w:eastAsia="Times New Roman"/>
          <w:b/>
          <w:bCs/>
          <w:highlight w:val="cyan"/>
          <w:u w:val="single"/>
        </w:rPr>
        <w:t>biomedical tech</w:t>
      </w:r>
      <w:r w:rsidRPr="00432158">
        <w:rPr>
          <w:rFonts w:eastAsia="Times New Roman"/>
          <w:b/>
          <w:bCs/>
          <w:u w:val="single"/>
        </w:rPr>
        <w:t xml:space="preserve">nology transfer system </w:t>
      </w:r>
      <w:r w:rsidRPr="0041767A">
        <w:rPr>
          <w:rFonts w:eastAsia="Times New Roman"/>
          <w:b/>
          <w:bCs/>
          <w:highlight w:val="cyan"/>
          <w:u w:val="single"/>
        </w:rPr>
        <w:t>would be severely disrupted</w:t>
      </w:r>
      <w:r w:rsidRPr="00432158">
        <w:rPr>
          <w:rFonts w:eastAsia="Times New Roman"/>
          <w:b/>
          <w:bCs/>
          <w:u w:val="single"/>
        </w:rPr>
        <w:t xml:space="preserve"> and </w:t>
      </w:r>
      <w:r w:rsidRPr="0041767A">
        <w:rPr>
          <w:rFonts w:eastAsia="Times New Roman"/>
          <w:b/>
          <w:bCs/>
          <w:highlight w:val="cyan"/>
          <w:u w:val="single"/>
        </w:rPr>
        <w:t>thousands</w:t>
      </w:r>
      <w:r w:rsidRPr="00432158">
        <w:rPr>
          <w:rFonts w:eastAsia="Times New Roman"/>
          <w:b/>
          <w:bCs/>
          <w:u w:val="single"/>
        </w:rPr>
        <w:t xml:space="preserve"> upon thousands </w:t>
      </w:r>
      <w:r w:rsidRPr="0041767A">
        <w:rPr>
          <w:rFonts w:eastAsia="Times New Roman"/>
          <w:b/>
          <w:bCs/>
          <w:highlight w:val="cyan"/>
          <w:u w:val="single"/>
        </w:rPr>
        <w:t>of existing licenses</w:t>
      </w:r>
      <w:r w:rsidRPr="00432158">
        <w:rPr>
          <w:rFonts w:eastAsia="Times New Roman"/>
          <w:b/>
          <w:bCs/>
          <w:u w:val="single"/>
        </w:rPr>
        <w:t xml:space="preserve"> would be </w:t>
      </w:r>
      <w:r w:rsidRPr="0041767A">
        <w:rPr>
          <w:rFonts w:eastAsia="Times New Roman"/>
          <w:b/>
          <w:bCs/>
          <w:highlight w:val="cyan"/>
          <w:u w:val="single"/>
        </w:rPr>
        <w:t>undermined</w:t>
      </w:r>
      <w:r w:rsidRPr="00432158">
        <w:rPr>
          <w:rFonts w:eastAsia="Times New Roman"/>
          <w:sz w:val="16"/>
        </w:rPr>
        <w:t xml:space="preserve">. Divisibility of </w:t>
      </w:r>
      <w:r w:rsidRPr="00432158">
        <w:rPr>
          <w:rFonts w:eastAsia="Times New Roman"/>
          <w:u w:val="single"/>
        </w:rPr>
        <w:t xml:space="preserve">patent </w:t>
      </w:r>
      <w:r w:rsidRPr="0041767A">
        <w:rPr>
          <w:rFonts w:eastAsia="Times New Roman"/>
          <w:highlight w:val="cyan"/>
          <w:u w:val="single"/>
        </w:rPr>
        <w:t>rights</w:t>
      </w:r>
      <w:r w:rsidRPr="00432158">
        <w:rPr>
          <w:rFonts w:eastAsia="Times New Roman"/>
          <w:sz w:val="16"/>
        </w:rPr>
        <w:t xml:space="preserve"> and party autonomy in contracting </w:t>
      </w:r>
      <w:r w:rsidRPr="0041767A">
        <w:rPr>
          <w:rFonts w:eastAsia="Times New Roman"/>
          <w:b/>
          <w:bCs/>
          <w:highlight w:val="cyan"/>
          <w:u w:val="single"/>
        </w:rPr>
        <w:t>are</w:t>
      </w:r>
      <w:r w:rsidRPr="00432158">
        <w:rPr>
          <w:rFonts w:eastAsia="Times New Roman"/>
          <w:b/>
          <w:bCs/>
          <w:u w:val="single"/>
        </w:rPr>
        <w:t xml:space="preserve"> also </w:t>
      </w:r>
      <w:r w:rsidRPr="0041767A">
        <w:rPr>
          <w:rFonts w:eastAsia="Times New Roman"/>
          <w:b/>
          <w:bCs/>
          <w:highlight w:val="cyan"/>
          <w:u w:val="single"/>
        </w:rPr>
        <w:t>critical to the commercialization of patents</w:t>
      </w:r>
      <w:r w:rsidRPr="00432158">
        <w:rPr>
          <w:rFonts w:eastAsia="Times New Roman"/>
          <w:sz w:val="16"/>
        </w:rPr>
        <w:t xml:space="preserve"> disclosing readily replicable technologies. </w:t>
      </w:r>
      <w:r w:rsidRPr="00432158">
        <w:rPr>
          <w:rFonts w:eastAsia="Times New Roman"/>
          <w:u w:val="single"/>
        </w:rPr>
        <w:t xml:space="preserve">Many research </w:t>
      </w:r>
      <w:r w:rsidRPr="0041767A">
        <w:rPr>
          <w:rFonts w:eastAsia="Times New Roman"/>
          <w:highlight w:val="cyan"/>
          <w:u w:val="single"/>
        </w:rPr>
        <w:t>tools are replicable</w:t>
      </w:r>
      <w:r w:rsidRPr="00432158">
        <w:rPr>
          <w:rFonts w:eastAsia="Times New Roman"/>
          <w:u w:val="single"/>
        </w:rPr>
        <w:t xml:space="preserve">, such as </w:t>
      </w:r>
      <w:r w:rsidRPr="0041767A">
        <w:rPr>
          <w:rFonts w:eastAsia="Times New Roman"/>
          <w:b/>
          <w:bCs/>
          <w:highlight w:val="cyan"/>
          <w:u w:val="single"/>
        </w:rPr>
        <w:t>cell lines and DNA vectors</w:t>
      </w:r>
      <w:r w:rsidRPr="0041767A">
        <w:rPr>
          <w:rFonts w:eastAsia="Times New Roman"/>
          <w:highlight w:val="cyan"/>
          <w:u w:val="single"/>
        </w:rPr>
        <w:t>. If</w:t>
      </w:r>
      <w:r w:rsidRPr="00432158">
        <w:rPr>
          <w:rFonts w:eastAsia="Times New Roman"/>
          <w:u w:val="single"/>
        </w:rPr>
        <w:t xml:space="preserve"> a </w:t>
      </w:r>
      <w:r w:rsidRPr="0041767A">
        <w:rPr>
          <w:rFonts w:eastAsia="Times New Roman"/>
          <w:highlight w:val="cyan"/>
          <w:u w:val="single"/>
        </w:rPr>
        <w:t>patentee could not retain</w:t>
      </w:r>
      <w:r w:rsidRPr="00432158">
        <w:rPr>
          <w:rFonts w:eastAsia="Times New Roman"/>
          <w:u w:val="single"/>
        </w:rPr>
        <w:t xml:space="preserve"> certain </w:t>
      </w:r>
      <w:r w:rsidRPr="0041767A">
        <w:rPr>
          <w:rFonts w:eastAsia="Times New Roman"/>
          <w:b/>
          <w:bCs/>
          <w:sz w:val="24"/>
          <w:szCs w:val="24"/>
          <w:highlight w:val="cyan"/>
          <w:u w:val="single"/>
        </w:rPr>
        <w:t>use and resale rights</w:t>
      </w:r>
      <w:r w:rsidRPr="00432158">
        <w:rPr>
          <w:rFonts w:eastAsia="Times New Roman"/>
          <w:sz w:val="18"/>
          <w:szCs w:val="24"/>
        </w:rPr>
        <w:t xml:space="preserve"> </w:t>
      </w:r>
      <w:r w:rsidRPr="00432158">
        <w:rPr>
          <w:rFonts w:eastAsia="Times New Roman"/>
          <w:sz w:val="16"/>
        </w:rPr>
        <w:t xml:space="preserve">when selling products embodying novel replicable technologies, </w:t>
      </w:r>
      <w:r w:rsidRPr="00432158">
        <w:rPr>
          <w:rFonts w:eastAsia="Times New Roman"/>
          <w:u w:val="single"/>
        </w:rPr>
        <w:t xml:space="preserve">a </w:t>
      </w:r>
      <w:r w:rsidRPr="0041767A">
        <w:rPr>
          <w:rFonts w:eastAsia="Times New Roman"/>
          <w:highlight w:val="cyan"/>
          <w:u w:val="single"/>
        </w:rPr>
        <w:t>customer could buy</w:t>
      </w:r>
      <w:r w:rsidRPr="00432158">
        <w:rPr>
          <w:rFonts w:eastAsia="Times New Roman"/>
          <w:u w:val="single"/>
        </w:rPr>
        <w:t xml:space="preserve"> a product once and </w:t>
      </w:r>
      <w:r w:rsidRPr="0041767A">
        <w:rPr>
          <w:rFonts w:eastAsia="Times New Roman"/>
          <w:b/>
          <w:bCs/>
          <w:highlight w:val="cyan"/>
          <w:u w:val="single"/>
        </w:rPr>
        <w:t>then easily replicate and resell</w:t>
      </w:r>
      <w:r w:rsidRPr="00432158">
        <w:rPr>
          <w:rFonts w:eastAsia="Times New Roman"/>
          <w:u w:val="single"/>
        </w:rPr>
        <w:t xml:space="preserve"> it an indefinite number of times,</w:t>
      </w:r>
      <w:r w:rsidRPr="00432158">
        <w:rPr>
          <w:rFonts w:eastAsia="Times New Roman"/>
          <w:sz w:val="16"/>
        </w:rPr>
        <w:t xml:space="preserve"> in either identical or modified form. </w:t>
      </w:r>
      <w:r w:rsidRPr="00432158">
        <w:rPr>
          <w:rFonts w:eastAsia="Times New Roman"/>
          <w:b/>
          <w:bCs/>
          <w:u w:val="single"/>
        </w:rPr>
        <w:t xml:space="preserve">This would </w:t>
      </w:r>
      <w:r w:rsidRPr="0041767A">
        <w:rPr>
          <w:rFonts w:eastAsia="Times New Roman"/>
          <w:b/>
          <w:bCs/>
          <w:highlight w:val="cyan"/>
          <w:u w:val="single"/>
        </w:rPr>
        <w:t>severely disrupt</w:t>
      </w:r>
      <w:r w:rsidRPr="00432158">
        <w:rPr>
          <w:rFonts w:eastAsia="Times New Roman"/>
          <w:b/>
          <w:bCs/>
          <w:u w:val="single"/>
        </w:rPr>
        <w:t xml:space="preserve"> the </w:t>
      </w:r>
      <w:r w:rsidRPr="0041767A">
        <w:rPr>
          <w:rFonts w:eastAsia="Times New Roman"/>
          <w:b/>
          <w:bCs/>
          <w:highlight w:val="cyan"/>
          <w:u w:val="single"/>
        </w:rPr>
        <w:t>network of limited use patent</w:t>
      </w:r>
      <w:r w:rsidRPr="00432158">
        <w:rPr>
          <w:rFonts w:eastAsia="Times New Roman"/>
          <w:b/>
          <w:bCs/>
          <w:u w:val="single"/>
        </w:rPr>
        <w:t xml:space="preserve"> </w:t>
      </w:r>
      <w:r w:rsidRPr="0041767A">
        <w:rPr>
          <w:rFonts w:eastAsia="Times New Roman"/>
          <w:b/>
          <w:bCs/>
          <w:highlight w:val="cyan"/>
          <w:u w:val="single"/>
        </w:rPr>
        <w:t>licenses</w:t>
      </w:r>
      <w:r w:rsidRPr="00432158">
        <w:rPr>
          <w:rFonts w:eastAsia="Times New Roman"/>
          <w:b/>
          <w:bCs/>
          <w:u w:val="single"/>
        </w:rPr>
        <w:t xml:space="preserve"> for the technology, </w:t>
      </w:r>
      <w:r w:rsidRPr="0041767A">
        <w:rPr>
          <w:rFonts w:eastAsia="Times New Roman"/>
          <w:b/>
          <w:bCs/>
          <w:highlight w:val="cyan"/>
          <w:u w:val="single"/>
        </w:rPr>
        <w:t>force higher prices, and deprive the Industry of incentives for developing</w:t>
      </w:r>
      <w:r w:rsidRPr="00432158">
        <w:rPr>
          <w:rFonts w:eastAsia="Times New Roman"/>
          <w:b/>
          <w:bCs/>
          <w:u w:val="single"/>
        </w:rPr>
        <w:t xml:space="preserve"> </w:t>
      </w:r>
      <w:r w:rsidRPr="0041767A">
        <w:rPr>
          <w:rFonts w:eastAsia="Times New Roman"/>
          <w:b/>
          <w:bCs/>
          <w:highlight w:val="cyan"/>
          <w:u w:val="single"/>
        </w:rPr>
        <w:t>and selling replicable research tools.</w:t>
      </w:r>
      <w:r w:rsidRPr="00432158">
        <w:rPr>
          <w:rFonts w:eastAsia="Times New Roman"/>
          <w:b/>
          <w:bCs/>
          <w:u w:val="single"/>
        </w:rPr>
        <w:t xml:space="preserve"> </w:t>
      </w:r>
    </w:p>
    <w:p w14:paraId="09166B59" w14:textId="77777777" w:rsidR="0023716E" w:rsidRDefault="0023716E" w:rsidP="0023716E">
      <w:pPr>
        <w:pStyle w:val="Heading4"/>
      </w:pPr>
      <w:r>
        <w:rPr>
          <w:u w:val="single"/>
        </w:rPr>
        <w:t>Bio</w:t>
      </w:r>
      <w:r w:rsidRPr="00832546">
        <w:rPr>
          <w:u w:val="single"/>
        </w:rPr>
        <w:t>-med</w:t>
      </w:r>
      <w:r>
        <w:t xml:space="preserve"> </w:t>
      </w:r>
      <w:r w:rsidRPr="00832546">
        <w:t>Innovation</w:t>
      </w:r>
      <w:r>
        <w:t xml:space="preserve"> solves </w:t>
      </w:r>
      <w:r w:rsidRPr="00F542C0">
        <w:rPr>
          <w:u w:val="single"/>
        </w:rPr>
        <w:t>disease</w:t>
      </w:r>
      <w:r w:rsidRPr="00622F3C">
        <w:t xml:space="preserve"> and </w:t>
      </w:r>
      <w:r w:rsidRPr="00F542C0">
        <w:rPr>
          <w:u w:val="single"/>
        </w:rPr>
        <w:t>ABR</w:t>
      </w:r>
    </w:p>
    <w:p w14:paraId="3C20DA46" w14:textId="77777777" w:rsidR="0023716E" w:rsidRPr="003D6E67" w:rsidRDefault="0023716E" w:rsidP="0023716E">
      <w:r w:rsidRPr="003D6E67">
        <w:t xml:space="preserve">Sonja </w:t>
      </w:r>
      <w:r w:rsidRPr="003D6E67">
        <w:rPr>
          <w:rStyle w:val="Style13ptBold"/>
        </w:rPr>
        <w:t>Marjanovic and</w:t>
      </w:r>
      <w:r w:rsidRPr="003D6E67">
        <w:t xml:space="preserve"> Carolina </w:t>
      </w:r>
      <w:r w:rsidRPr="003D6E67">
        <w:rPr>
          <w:rStyle w:val="Style13ptBold"/>
        </w:rPr>
        <w:t>Feijao 20</w:t>
      </w:r>
      <w:r w:rsidRPr="003D6E67">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536277F6" w14:textId="77777777" w:rsidR="0023716E" w:rsidRDefault="0023716E" w:rsidP="0023716E">
      <w:pPr>
        <w:rPr>
          <w:rStyle w:val="StyleUnderline"/>
        </w:rPr>
      </w:pPr>
      <w:r w:rsidRPr="00D4123F">
        <w:rPr>
          <w:rStyle w:val="StyleUnderline"/>
        </w:rPr>
        <w:t>As key actors in the</w:t>
      </w:r>
      <w:r w:rsidRPr="003D6E67">
        <w:rPr>
          <w:rStyle w:val="StyleUnderline"/>
        </w:rPr>
        <w:t xml:space="preserve"> </w:t>
      </w:r>
      <w:r w:rsidRPr="0041767A">
        <w:rPr>
          <w:rStyle w:val="StyleUnderline"/>
          <w:highlight w:val="cyan"/>
        </w:rPr>
        <w:t xml:space="preserve">healthcare </w:t>
      </w:r>
      <w:r w:rsidRPr="0041767A">
        <w:rPr>
          <w:rStyle w:val="Emphasis"/>
          <w:highlight w:val="cyan"/>
        </w:rPr>
        <w:t>innovation</w:t>
      </w:r>
      <w:r w:rsidRPr="003D6E67">
        <w:rPr>
          <w:rStyle w:val="StyleUnderline"/>
        </w:rPr>
        <w:t xml:space="preserve"> </w:t>
      </w:r>
      <w:r w:rsidRPr="00D4123F">
        <w:rPr>
          <w:rStyle w:val="StyleUnderline"/>
        </w:rPr>
        <w:t xml:space="preserve">landscape, </w:t>
      </w:r>
      <w:r w:rsidRPr="00D4123F">
        <w:rPr>
          <w:rStyle w:val="Emphasis"/>
        </w:rPr>
        <w:t>pharmaceutical</w:t>
      </w:r>
      <w:r w:rsidRPr="00D4123F">
        <w:rPr>
          <w:sz w:val="8"/>
        </w:rPr>
        <w:t xml:space="preserve"> and life sciences</w:t>
      </w:r>
      <w:r w:rsidRPr="00622F3C">
        <w:rPr>
          <w:sz w:val="8"/>
        </w:rPr>
        <w:t xml:space="preserve"> </w:t>
      </w:r>
      <w:r w:rsidRPr="0041767A">
        <w:rPr>
          <w:rStyle w:val="StyleUnderline"/>
          <w:highlight w:val="cyan"/>
        </w:rPr>
        <w:t xml:space="preserve">companies </w:t>
      </w:r>
      <w:r w:rsidRPr="00D4123F">
        <w:rPr>
          <w:rStyle w:val="StyleUnderline"/>
        </w:rPr>
        <w:t xml:space="preserve">have been </w:t>
      </w:r>
      <w:r w:rsidRPr="0041767A">
        <w:rPr>
          <w:rStyle w:val="StyleUnderline"/>
          <w:highlight w:val="cyan"/>
        </w:rPr>
        <w:t>called</w:t>
      </w:r>
      <w:r w:rsidRPr="003D6E67">
        <w:rPr>
          <w:rStyle w:val="StyleUnderline"/>
        </w:rPr>
        <w:t xml:space="preserve"> on </w:t>
      </w:r>
      <w:r w:rsidRPr="0041767A">
        <w:rPr>
          <w:rStyle w:val="StyleUnderline"/>
          <w:highlight w:val="cyan"/>
        </w:rPr>
        <w:t xml:space="preserve">to </w:t>
      </w:r>
      <w:r w:rsidRPr="0041767A">
        <w:rPr>
          <w:rStyle w:val="Emphasis"/>
          <w:highlight w:val="cyan"/>
        </w:rPr>
        <w:t>develop medicines, vaccines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FE295C">
        <w:rPr>
          <w:rStyle w:val="Emphasis"/>
        </w:rPr>
        <w:t>MERS, SARS, Ebola, Zika and avian and swine flu</w:t>
      </w:r>
      <w:r w:rsidRPr="003D6E67">
        <w:rPr>
          <w:rStyle w:val="StyleUnderline"/>
        </w:rPr>
        <w:t xml:space="preserve"> are also infectious diseases that </w:t>
      </w:r>
      <w:r w:rsidRPr="00FE295C">
        <w:rPr>
          <w:rStyle w:val="StyleUnderline"/>
        </w:rPr>
        <w:t xml:space="preserve">represent </w:t>
      </w:r>
      <w:r w:rsidRPr="00FE295C">
        <w:rPr>
          <w:rStyle w:val="Emphasis"/>
        </w:rPr>
        <w:t>public health threat</w:t>
      </w:r>
      <w:r w:rsidRPr="0041767A">
        <w:rPr>
          <w:rStyle w:val="Emphasis"/>
          <w:highlight w:val="cyan"/>
        </w:rPr>
        <w:t>s</w:t>
      </w:r>
      <w:r w:rsidRPr="0041767A">
        <w:rPr>
          <w:rStyle w:val="StyleUnderline"/>
          <w:highlight w:val="cyan"/>
        </w:rPr>
        <w:t>. Infectious agents</w:t>
      </w:r>
      <w:r w:rsidRPr="003D6E67">
        <w:rPr>
          <w:rStyle w:val="StyleUnderline"/>
        </w:rPr>
        <w:t xml:space="preserve"> such as anthrax, smallpox and tularemia could </w:t>
      </w:r>
      <w:r w:rsidRPr="0041767A">
        <w:rPr>
          <w:rStyle w:val="StyleUnderline"/>
          <w:highlight w:val="cyan"/>
        </w:rPr>
        <w:t xml:space="preserve">present threats </w:t>
      </w:r>
      <w:r w:rsidRPr="00622F3C">
        <w:rPr>
          <w:sz w:val="8"/>
        </w:rPr>
        <w:t xml:space="preserve">in a bioterrorism context. The general threat to public health that is posed by antimicrobial resistance is also well-recognised as an area in need of pharmaceutical innovation. 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41767A">
        <w:rPr>
          <w:rStyle w:val="Emphasis"/>
          <w:highlight w:val="cyan"/>
        </w:rPr>
        <w:t>expertise, networks and infrastructure</w:t>
      </w:r>
      <w:r w:rsidRPr="0041767A">
        <w:rPr>
          <w:rStyle w:val="StyleUnderline"/>
          <w:highlight w:val="cyan"/>
        </w:rPr>
        <w:t xml:space="preserve"> that industry has</w:t>
      </w:r>
      <w:r w:rsidRPr="003D6E67">
        <w:rPr>
          <w:rStyle w:val="StyleUnderline"/>
        </w:rPr>
        <w:t xml:space="preserve"> within its reach, as well as public expectations and the moral imperative, </w:t>
      </w:r>
      <w:r w:rsidRPr="0041767A">
        <w:rPr>
          <w:rStyle w:val="StyleUnderline"/>
          <w:highlight w:val="cyan"/>
        </w:rPr>
        <w:t xml:space="preserve">make </w:t>
      </w:r>
      <w:r w:rsidRPr="0041767A">
        <w:rPr>
          <w:rStyle w:val="Emphasis"/>
          <w:highlight w:val="cyan"/>
        </w:rPr>
        <w:t>pharmaceutical companies</w:t>
      </w:r>
      <w:r w:rsidRPr="00622F3C">
        <w:rPr>
          <w:sz w:val="8"/>
        </w:rPr>
        <w:t xml:space="preserve"> and the wider life sciences sector </w:t>
      </w:r>
      <w:r w:rsidRPr="0041767A">
        <w:rPr>
          <w:rStyle w:val="StyleUnderline"/>
          <w:highlight w:val="cyan"/>
        </w:rPr>
        <w:t xml:space="preserve">an </w:t>
      </w:r>
      <w:r w:rsidRPr="0041767A">
        <w:rPr>
          <w:rStyle w:val="Emphasis"/>
          <w:highlight w:val="cyan"/>
        </w:rPr>
        <w:t>indispensable partner</w:t>
      </w:r>
      <w:r w:rsidRPr="003D6E67">
        <w:rPr>
          <w:rStyle w:val="StyleUnderline"/>
        </w:rPr>
        <w:t xml:space="preserve"> in the search for solutions that save lives. </w:t>
      </w:r>
      <w:r w:rsidRPr="00E845E1">
        <w:rPr>
          <w:rStyle w:val="StyleUnderline"/>
        </w:rPr>
        <w:t>This</w:t>
      </w:r>
      <w:r w:rsidRPr="00622F3C">
        <w:rPr>
          <w:sz w:val="8"/>
        </w:rPr>
        <w:t xml:space="preserve"> perspective </w:t>
      </w:r>
      <w:r w:rsidRPr="00E845E1">
        <w:rPr>
          <w:rStyle w:val="StyleUnderline"/>
        </w:rPr>
        <w:t xml:space="preserve">argues for the need to establish more </w:t>
      </w:r>
      <w:r w:rsidRPr="0041767A">
        <w:rPr>
          <w:rStyle w:val="StyleUnderline"/>
          <w:highlight w:val="cyan"/>
        </w:rPr>
        <w:t>sustainable</w:t>
      </w:r>
      <w:r w:rsidRPr="00622F3C">
        <w:rPr>
          <w:sz w:val="8"/>
        </w:rPr>
        <w:t xml:space="preserve"> and scalable ways of incentivising </w:t>
      </w:r>
      <w:r w:rsidRPr="00E845E1">
        <w:rPr>
          <w:rStyle w:val="Emphasis"/>
        </w:rPr>
        <w:t xml:space="preserve">pharmaceutical </w:t>
      </w:r>
      <w:r w:rsidRPr="0041767A">
        <w:rPr>
          <w:rStyle w:val="Emphasis"/>
          <w:highlight w:val="cyan"/>
        </w:rPr>
        <w:t>innovation in response to infectious disease threats</w:t>
      </w:r>
      <w:r w:rsidRPr="00622F3C">
        <w:rPr>
          <w:sz w:val="8"/>
        </w:rPr>
        <w:t xml:space="preserve"> to public health. It considers both past and current examples of efforts to mobilise pharmaceutical innovation in high commercial risk areas, including in the context </w:t>
      </w:r>
      <w:r w:rsidRPr="00D4123F">
        <w:rPr>
          <w:sz w:val="8"/>
        </w:rPr>
        <w:t xml:space="preserve">of current efforts to respond to the COVID-19 pandemic. </w:t>
      </w:r>
      <w:r w:rsidRPr="00D4123F">
        <w:rPr>
          <w:rStyle w:val="StyleUnderline"/>
        </w:rPr>
        <w:t>In global pandemic crises</w:t>
      </w:r>
      <w:r w:rsidRPr="00D4123F">
        <w:rPr>
          <w:sz w:val="8"/>
        </w:rPr>
        <w:t xml:space="preserve"> like COVID-19, </w:t>
      </w:r>
      <w:r w:rsidRPr="00D4123F">
        <w:rPr>
          <w:rStyle w:val="StyleUnderline"/>
        </w:rPr>
        <w:t xml:space="preserve">the urgency and scale of the crisis – as well as the spotlight placed on pharmaceutical companies – mean that contributing to the </w:t>
      </w:r>
      <w:r w:rsidRPr="00D4123F">
        <w:rPr>
          <w:rStyle w:val="Emphasis"/>
        </w:rPr>
        <w:t xml:space="preserve">search for </w:t>
      </w:r>
      <w:r w:rsidRPr="0041767A">
        <w:rPr>
          <w:rStyle w:val="Emphasis"/>
          <w:highlight w:val="cyan"/>
        </w:rPr>
        <w:t>effective medicines, vaccines or diagnostics is essential</w:t>
      </w:r>
      <w:r w:rsidRPr="00E845E1">
        <w:rPr>
          <w:rStyle w:val="StyleUnderline"/>
        </w:rPr>
        <w:t xml:space="preserve"> for socially responsible companies in the sector.</w:t>
      </w:r>
      <w:r w:rsidRPr="00622F3C">
        <w:rPr>
          <w:sz w:val="8"/>
        </w:rP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622F3C">
        <w:rPr>
          <w:sz w:val="8"/>
        </w:rPr>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Pharma is mobilising substantial efforts to rise to the COVID-19 challenge at hand. However, </w:t>
      </w:r>
      <w:r w:rsidRPr="009B2801">
        <w:rPr>
          <w:rStyle w:val="Emphasis"/>
        </w:rPr>
        <w:t xml:space="preserve">we need to consider how pharmaceutical innovation for responding to emerging </w:t>
      </w:r>
      <w:r w:rsidRPr="00D4123F">
        <w:rPr>
          <w:rStyle w:val="Emphasis"/>
        </w:rPr>
        <w:t>infectious diseases can best be enabled beyond the current crisis.</w:t>
      </w:r>
      <w:r w:rsidRPr="00D4123F">
        <w:rPr>
          <w:sz w:val="8"/>
        </w:rPr>
        <w:t xml:space="preserve"> </w:t>
      </w:r>
      <w:r w:rsidRPr="00D4123F">
        <w:rPr>
          <w:rStyle w:val="StyleUnderline"/>
        </w:rPr>
        <w:t>Many public health threats</w:t>
      </w:r>
      <w:r w:rsidRPr="00D4123F">
        <w:rPr>
          <w:sz w:val="8"/>
        </w:rPr>
        <w:t xml:space="preserve"> (</w:t>
      </w:r>
      <w:r w:rsidRPr="00D4123F">
        <w:rPr>
          <w:rStyle w:val="Emphasis"/>
        </w:rPr>
        <w:t>including those associated with other infectious diseases</w:t>
      </w:r>
      <w:r w:rsidRPr="00D4123F">
        <w:rPr>
          <w:sz w:val="8"/>
        </w:rPr>
        <w:t>, bioterrorism agents</w:t>
      </w:r>
      <w:r w:rsidRPr="00D4123F">
        <w:rPr>
          <w:rStyle w:val="Emphasis"/>
        </w:rPr>
        <w:t xml:space="preserve"> and antimicrobial resistance</w:t>
      </w:r>
      <w:r w:rsidRPr="00D4123F">
        <w:rPr>
          <w:sz w:val="8"/>
        </w:rPr>
        <w:t xml:space="preserve">) </w:t>
      </w:r>
      <w:r w:rsidRPr="00D4123F">
        <w:rPr>
          <w:rStyle w:val="StyleUnderline"/>
        </w:rPr>
        <w:t>are</w:t>
      </w:r>
      <w:r w:rsidRPr="00D4123F">
        <w:rPr>
          <w:sz w:val="8"/>
        </w:rPr>
        <w:t xml:space="preserve"> urgently </w:t>
      </w:r>
      <w:r w:rsidRPr="00D4123F">
        <w:rPr>
          <w:rStyle w:val="Emphasis"/>
          <w:highlight w:val="cyan"/>
        </w:rPr>
        <w:t>in need of pharmaceutical innovation</w:t>
      </w:r>
      <w:r w:rsidRPr="00D4123F">
        <w:rPr>
          <w:sz w:val="8"/>
          <w:highlight w:val="cyan"/>
        </w:rPr>
        <w:t>,</w:t>
      </w:r>
      <w:r w:rsidRPr="00D4123F">
        <w:rPr>
          <w:sz w:val="8"/>
        </w:rPr>
        <w:t xml:space="preserve"> </w:t>
      </w:r>
      <w:r w:rsidRPr="00D4123F">
        <w:rPr>
          <w:rStyle w:val="StyleUnderline"/>
        </w:rPr>
        <w:t>even if their impacts are not as visible to society as COVID-19 is in the immediate term.</w:t>
      </w:r>
      <w:r w:rsidRPr="00D4123F">
        <w:rPr>
          <w:sz w:val="8"/>
        </w:rPr>
        <w:t xml:space="preserve"> </w:t>
      </w:r>
      <w:r w:rsidRPr="00D4123F">
        <w:rPr>
          <w:rStyle w:val="StyleUnderline"/>
        </w:rPr>
        <w:t>The pharmaceutical industry has responded to previous public health emergencies associated with infectious disease in recent times</w:t>
      </w:r>
      <w:r w:rsidRPr="00D4123F">
        <w:rPr>
          <w:sz w:val="8"/>
        </w:rPr>
        <w:t xml:space="preserve"> – for example those associated</w:t>
      </w:r>
      <w:r w:rsidRPr="00622F3C">
        <w:rPr>
          <w:sz w:val="8"/>
        </w:rPr>
        <w:t xml:space="preserve"> with Ebola and Zika outbreaks. However, it has done so to a lesser scale than for COVID-19 and with contributions from fewer companies. Similarly, levels of activity in response to the threat of antimicrobial resistance are still low. </w:t>
      </w:r>
      <w:r w:rsidRPr="009B2801">
        <w:rPr>
          <w:rStyle w:val="StyleUnderline"/>
        </w:rPr>
        <w:t>There are important policy questions as to whether – and how – industry could engage with such public health threats to an even greater extent under improved innovation conditions.</w:t>
      </w:r>
    </w:p>
    <w:p w14:paraId="03A0EB9E" w14:textId="77777777" w:rsidR="0023716E" w:rsidRPr="00832546" w:rsidRDefault="0023716E" w:rsidP="0023716E">
      <w:pPr>
        <w:pStyle w:val="Heading4"/>
      </w:pPr>
      <w:r w:rsidRPr="00832546">
        <w:t xml:space="preserve">AND --- </w:t>
      </w:r>
      <w:r w:rsidRPr="00832546">
        <w:rPr>
          <w:u w:val="single"/>
        </w:rPr>
        <w:t>Xenobots</w:t>
      </w:r>
      <w:r w:rsidRPr="00832546">
        <w:t xml:space="preserve"> are coming</w:t>
      </w:r>
      <w:r>
        <w:t xml:space="preserve"> --- That solves </w:t>
      </w:r>
      <w:r w:rsidRPr="00832546">
        <w:rPr>
          <w:u w:val="single"/>
        </w:rPr>
        <w:t>toxic waste</w:t>
      </w:r>
      <w:r>
        <w:t xml:space="preserve">, </w:t>
      </w:r>
      <w:r w:rsidRPr="00832546">
        <w:rPr>
          <w:u w:val="single"/>
        </w:rPr>
        <w:t>cancer</w:t>
      </w:r>
      <w:r>
        <w:t xml:space="preserve"> and propel </w:t>
      </w:r>
      <w:r w:rsidRPr="00832546">
        <w:rPr>
          <w:u w:val="single"/>
        </w:rPr>
        <w:t>nanobots</w:t>
      </w:r>
    </w:p>
    <w:p w14:paraId="4F7BB84E" w14:textId="77777777" w:rsidR="0023716E" w:rsidRDefault="0023716E" w:rsidP="0023716E">
      <w:r w:rsidRPr="00832546">
        <w:rPr>
          <w:rStyle w:val="Style13ptBold"/>
        </w:rPr>
        <w:t>Coghlan, 20</w:t>
      </w:r>
      <w:r w:rsidRPr="00832546">
        <w:t xml:space="preserve"> (Simon Coghlan, Simon is a moral philosopher and a veterinarian. He is a senior research fellow in the Centre for AI and Digital Ethics (CAIDE) and the School of Computing and Information Systems (CIS)., 1-20-2020, accessed on 11-6-2021, Phys, "Not bot, not beast: Scientists create first ever living, programmable organism", </w:t>
      </w:r>
      <w:hyperlink r:id="rId5" w:history="1">
        <w:r w:rsidRPr="004C682B">
          <w:rPr>
            <w:rStyle w:val="Hyperlink"/>
          </w:rPr>
          <w:t>https://phys.org/news/2020-01-bot-beast-scientists-programmable.html)//Babcii</w:t>
        </w:r>
      </w:hyperlink>
    </w:p>
    <w:p w14:paraId="585A731C" w14:textId="77777777" w:rsidR="0023716E" w:rsidRPr="00832546" w:rsidRDefault="0023716E" w:rsidP="0023716E">
      <w:pPr>
        <w:rPr>
          <w:sz w:val="12"/>
          <w:szCs w:val="16"/>
        </w:rPr>
      </w:pPr>
      <w:r w:rsidRPr="00832546">
        <w:rPr>
          <w:sz w:val="12"/>
        </w:rPr>
        <w:t xml:space="preserve">A remarkable </w:t>
      </w:r>
      <w:r w:rsidRPr="0041767A">
        <w:rPr>
          <w:highlight w:val="cyan"/>
          <w:u w:val="single"/>
        </w:rPr>
        <w:t>combination of</w:t>
      </w:r>
      <w:r w:rsidRPr="00832546">
        <w:rPr>
          <w:sz w:val="12"/>
        </w:rPr>
        <w:t xml:space="preserve"> artificial intelligence </w:t>
      </w:r>
      <w:r w:rsidRPr="00832546">
        <w:rPr>
          <w:u w:val="single"/>
        </w:rPr>
        <w:t>(</w:t>
      </w:r>
      <w:r w:rsidRPr="0041767A">
        <w:rPr>
          <w:highlight w:val="cyan"/>
          <w:u w:val="single"/>
        </w:rPr>
        <w:t>AI) and biology</w:t>
      </w:r>
      <w:r w:rsidRPr="00832546">
        <w:rPr>
          <w:sz w:val="12"/>
        </w:rPr>
        <w:t xml:space="preserve"> has produced the world's first "</w:t>
      </w:r>
      <w:r w:rsidRPr="0041767A">
        <w:rPr>
          <w:b/>
          <w:bCs/>
          <w:highlight w:val="cyan"/>
          <w:u w:val="single"/>
        </w:rPr>
        <w:t>living robots</w:t>
      </w:r>
      <w:r w:rsidRPr="00832546">
        <w:rPr>
          <w:sz w:val="12"/>
        </w:rPr>
        <w:t xml:space="preserve">". This week, a research team of roboticists and scientists </w:t>
      </w:r>
      <w:hyperlink r:id="rId6" w:history="1">
        <w:r w:rsidRPr="00832546">
          <w:rPr>
            <w:rStyle w:val="Hyperlink"/>
            <w:sz w:val="12"/>
          </w:rPr>
          <w:t>published</w:t>
        </w:r>
      </w:hyperlink>
      <w:r w:rsidRPr="00832546">
        <w:rPr>
          <w:sz w:val="12"/>
        </w:rPr>
        <w:t xml:space="preserve"> their recipe for making a new lifeform </w:t>
      </w:r>
      <w:r w:rsidRPr="00832546">
        <w:rPr>
          <w:b/>
          <w:bCs/>
          <w:u w:val="single"/>
        </w:rPr>
        <w:t xml:space="preserve">called </w:t>
      </w:r>
      <w:r w:rsidRPr="0041767A">
        <w:rPr>
          <w:b/>
          <w:bCs/>
          <w:highlight w:val="cyan"/>
          <w:u w:val="single"/>
        </w:rPr>
        <w:t>xenobots</w:t>
      </w:r>
      <w:r w:rsidRPr="00832546">
        <w:rPr>
          <w:sz w:val="12"/>
        </w:rPr>
        <w:t xml:space="preserve"> from </w:t>
      </w:r>
      <w:hyperlink r:id="rId7" w:history="1">
        <w:r w:rsidRPr="00832546">
          <w:rPr>
            <w:rStyle w:val="Hyperlink"/>
            <w:sz w:val="12"/>
          </w:rPr>
          <w:t>stem cells</w:t>
        </w:r>
      </w:hyperlink>
      <w:r w:rsidRPr="00832546">
        <w:rPr>
          <w:sz w:val="12"/>
        </w:rPr>
        <w:t xml:space="preserve">. The term "xeno" comes from the frog cells (Xenopus laevis) used to make them. One of the researchers </w:t>
      </w:r>
      <w:hyperlink r:id="rId8" w:anchor="379ef46c3caf" w:history="1">
        <w:r w:rsidRPr="00832546">
          <w:rPr>
            <w:rStyle w:val="Hyperlink"/>
            <w:sz w:val="12"/>
          </w:rPr>
          <w:t>described the creation</w:t>
        </w:r>
      </w:hyperlink>
      <w:r w:rsidRPr="00832546">
        <w:rPr>
          <w:sz w:val="12"/>
        </w:rPr>
        <w:t xml:space="preserve"> as "neither a traditional robot nor a known species of animal", but a "new class of artifact: a living, programmable organism". Xenobots are </w:t>
      </w:r>
      <w:r w:rsidRPr="00832546">
        <w:rPr>
          <w:b/>
          <w:bCs/>
          <w:u w:val="single"/>
        </w:rPr>
        <w:t>less than 1mm long</w:t>
      </w:r>
      <w:r w:rsidRPr="00832546">
        <w:rPr>
          <w:sz w:val="12"/>
        </w:rPr>
        <w:t xml:space="preserve"> and made of 500-1000 living cells. They have various simple shapes, including some with squat "legs". They can </w:t>
      </w:r>
      <w:r w:rsidRPr="00832546">
        <w:rPr>
          <w:u w:val="single"/>
        </w:rPr>
        <w:t>propel themselves in linear or circular directions, join together to act collectively, and move small objects</w:t>
      </w:r>
      <w:r w:rsidRPr="00832546">
        <w:rPr>
          <w:sz w:val="12"/>
        </w:rPr>
        <w:t xml:space="preserve">. Using their own cellular energy, they can live up to 10 days. </w:t>
      </w:r>
      <w:r w:rsidRPr="00832546">
        <w:rPr>
          <w:sz w:val="12"/>
          <w:szCs w:val="16"/>
        </w:rPr>
        <w:t xml:space="preserve">While these "reconfigurable biomachines" could vastly improve human, animal, and environmental health, they raise legal and ethical concerns. Strange new 'creature' To make xenobots, the research team used a supercomputer to test thousands of random designs of simple living things that could perform certain tasks. The computer was programmed with an AI "evolutionary algorithm" to predict which organisms would likely display useful tasks, such as moving towards a target. After the selection of the most promising designs, the scientists attempted to replicate the virtual models with frog skin or heart cells, which were manually joined using microsurgery tools. The heart cells in these bespoke assemblies contract and relax, giving the organisms motion. The creation of xenobots is groundbreaking. </w:t>
      </w:r>
      <w:r w:rsidRPr="00832546">
        <w:rPr>
          <w:sz w:val="12"/>
        </w:rPr>
        <w:t xml:space="preserve">Despite being described as "programmable living robots", </w:t>
      </w:r>
      <w:r w:rsidRPr="00832546">
        <w:rPr>
          <w:u w:val="single"/>
        </w:rPr>
        <w:t>they are</w:t>
      </w:r>
      <w:r w:rsidRPr="00832546">
        <w:rPr>
          <w:sz w:val="12"/>
        </w:rPr>
        <w:t xml:space="preserve"> actually completely organic and </w:t>
      </w:r>
      <w:r w:rsidRPr="0041767A">
        <w:rPr>
          <w:b/>
          <w:bCs/>
          <w:highlight w:val="cyan"/>
          <w:u w:val="single"/>
        </w:rPr>
        <w:t>made of living tissue</w:t>
      </w:r>
      <w:r w:rsidRPr="00832546">
        <w:rPr>
          <w:sz w:val="12"/>
        </w:rPr>
        <w:t xml:space="preserve">. The term "robot" has been used because xenobots can be configured into different forms and shapes, and "programmed" to target certain objects—which they then unwittingly seek. They can also repair themselves after being damaged. Possible applications Xenobots may have great value. </w:t>
      </w:r>
      <w:hyperlink r:id="rId9" w:history="1">
        <w:r w:rsidRPr="00832546">
          <w:rPr>
            <w:rStyle w:val="Hyperlink"/>
            <w:sz w:val="12"/>
          </w:rPr>
          <w:t>Some speculate</w:t>
        </w:r>
      </w:hyperlink>
      <w:r w:rsidRPr="00832546">
        <w:rPr>
          <w:sz w:val="12"/>
        </w:rPr>
        <w:t xml:space="preserve"> </w:t>
      </w:r>
      <w:r w:rsidRPr="00832546">
        <w:rPr>
          <w:b/>
          <w:bCs/>
          <w:u w:val="single"/>
        </w:rPr>
        <w:t xml:space="preserve">they could be </w:t>
      </w:r>
      <w:r w:rsidRPr="0041767A">
        <w:rPr>
          <w:b/>
          <w:bCs/>
          <w:highlight w:val="cyan"/>
          <w:u w:val="single"/>
        </w:rPr>
        <w:t>used to clean</w:t>
      </w:r>
      <w:r w:rsidRPr="00832546">
        <w:rPr>
          <w:b/>
          <w:bCs/>
          <w:u w:val="single"/>
        </w:rPr>
        <w:t xml:space="preserve"> our </w:t>
      </w:r>
      <w:r w:rsidRPr="0041767A">
        <w:rPr>
          <w:b/>
          <w:bCs/>
          <w:highlight w:val="cyan"/>
          <w:u w:val="single"/>
        </w:rPr>
        <w:t>polluted oceans</w:t>
      </w:r>
      <w:r w:rsidRPr="00832546">
        <w:rPr>
          <w:sz w:val="12"/>
        </w:rPr>
        <w:t xml:space="preserve"> by collecting microplastics. Similarly, they may be used to </w:t>
      </w:r>
      <w:r w:rsidRPr="00832546">
        <w:rPr>
          <w:b/>
          <w:bCs/>
          <w:u w:val="single"/>
        </w:rPr>
        <w:t xml:space="preserve">enter confined or dangerous areas to </w:t>
      </w:r>
      <w:r w:rsidRPr="0041767A">
        <w:rPr>
          <w:b/>
          <w:bCs/>
          <w:highlight w:val="cyan"/>
          <w:u w:val="single"/>
        </w:rPr>
        <w:t>scavenge toxins or radioactive materials</w:t>
      </w:r>
      <w:r w:rsidRPr="00832546">
        <w:rPr>
          <w:sz w:val="12"/>
        </w:rPr>
        <w:t xml:space="preserve">. Xenobots designed with carefully shaped "pouches" might be </w:t>
      </w:r>
      <w:r w:rsidRPr="00832546">
        <w:rPr>
          <w:u w:val="single"/>
        </w:rPr>
        <w:t xml:space="preserve">able to </w:t>
      </w:r>
      <w:r w:rsidRPr="0041767A">
        <w:rPr>
          <w:highlight w:val="cyan"/>
          <w:u w:val="single"/>
        </w:rPr>
        <w:t>carry drugs into human bodies</w:t>
      </w:r>
      <w:r w:rsidRPr="00832546">
        <w:rPr>
          <w:sz w:val="12"/>
        </w:rPr>
        <w:t xml:space="preserve">. Future versions may be built from a patient's own cells to </w:t>
      </w:r>
      <w:r w:rsidRPr="0041767A">
        <w:rPr>
          <w:highlight w:val="cyan"/>
          <w:u w:val="single"/>
        </w:rPr>
        <w:t>repair tissue or target cancers</w:t>
      </w:r>
      <w:r w:rsidRPr="00832546">
        <w:rPr>
          <w:sz w:val="12"/>
        </w:rPr>
        <w:t xml:space="preserve">. Being biodegradable, xenobots would have an edge on technologies made of plastic or metal. </w:t>
      </w:r>
      <w:r w:rsidRPr="00832546">
        <w:rPr>
          <w:sz w:val="12"/>
          <w:szCs w:val="16"/>
        </w:rPr>
        <w:t xml:space="preserve">Further development of biological "robots" could accelerate our understanding of living and robotic systems. Life is incredibly complex, so manipulating living things could reveal some of life's mysteries—and improve our use of AI. Legal and ethical questions Conversely, xenobots raise legal and ethical concerns. In the same way they could help target cancers, they could also be used to hijack life functions for malevolent purposes. Some argue artificially making living things is unnatural, hubristic, or involves "playing God". A more compelling concern is that of unintended or malicious use, as we have seen with technologies in fields including nuclear physics, chemistry, biology and AI. For instance, xenobots might be used for hostile biological purposes prohibited under international law. More advanced future xenobots, especially ones that live longer and reproduce, could potentially "malfunction" and go rogue, and out-compete other species. For </w:t>
      </w:r>
      <w:hyperlink r:id="rId10" w:history="1">
        <w:r w:rsidRPr="00832546">
          <w:rPr>
            <w:rStyle w:val="Hyperlink"/>
            <w:sz w:val="12"/>
            <w:szCs w:val="16"/>
          </w:rPr>
          <w:t>complex tasks</w:t>
        </w:r>
      </w:hyperlink>
      <w:r w:rsidRPr="00832546">
        <w:rPr>
          <w:sz w:val="12"/>
          <w:szCs w:val="16"/>
        </w:rPr>
        <w:t xml:space="preserve">, xenobots may need sensory and nervous systems, possibly resulting in their sentience. A sentient programmed organism would raise additional ethical questions. Last year, the revival of a disembodied pig brain </w:t>
      </w:r>
      <w:hyperlink r:id="rId11" w:history="1">
        <w:r w:rsidRPr="00832546">
          <w:rPr>
            <w:rStyle w:val="Hyperlink"/>
            <w:sz w:val="12"/>
            <w:szCs w:val="16"/>
          </w:rPr>
          <w:t>elicited concerns about different species' suffering</w:t>
        </w:r>
      </w:hyperlink>
      <w:r w:rsidRPr="00832546">
        <w:rPr>
          <w:sz w:val="12"/>
          <w:szCs w:val="16"/>
        </w:rPr>
        <w:t xml:space="preserve">. Managing risks The xenobot's creators have rightly acknowledged the need for discussion around the ethics of their creation. The 2018 scandal over using CRISPR (which allows the introduction of genes into an organism) may provide an instructive lesson </w:t>
      </w:r>
      <w:hyperlink r:id="rId12" w:history="1">
        <w:r w:rsidRPr="00832546">
          <w:rPr>
            <w:rStyle w:val="Hyperlink"/>
            <w:sz w:val="12"/>
            <w:szCs w:val="16"/>
          </w:rPr>
          <w:t>here</w:t>
        </w:r>
      </w:hyperlink>
      <w:r w:rsidRPr="00832546">
        <w:rPr>
          <w:sz w:val="12"/>
          <w:szCs w:val="16"/>
        </w:rPr>
        <w:t xml:space="preserve">. While the experiment's goal was to reduce the susceptibility of twin baby girls to HIV-AIDS, associated risks caused ethical dismay. The scientist in question </w:t>
      </w:r>
      <w:hyperlink r:id="rId13" w:history="1">
        <w:r w:rsidRPr="00832546">
          <w:rPr>
            <w:rStyle w:val="Hyperlink"/>
            <w:sz w:val="12"/>
            <w:szCs w:val="16"/>
          </w:rPr>
          <w:t>is in prison</w:t>
        </w:r>
      </w:hyperlink>
      <w:r w:rsidRPr="00832546">
        <w:rPr>
          <w:sz w:val="12"/>
          <w:szCs w:val="16"/>
        </w:rPr>
        <w:t xml:space="preserve">. When CRISPR became widely available, some experts called for a </w:t>
      </w:r>
      <w:hyperlink r:id="rId14" w:history="1">
        <w:r w:rsidRPr="00832546">
          <w:rPr>
            <w:rStyle w:val="Hyperlink"/>
            <w:sz w:val="12"/>
            <w:szCs w:val="16"/>
          </w:rPr>
          <w:t>moratorium</w:t>
        </w:r>
      </w:hyperlink>
      <w:r w:rsidRPr="00832546">
        <w:rPr>
          <w:sz w:val="12"/>
          <w:szCs w:val="16"/>
        </w:rPr>
        <w:t xml:space="preserve"> on heritable genome editing. Others </w:t>
      </w:r>
      <w:hyperlink r:id="rId15" w:history="1">
        <w:r w:rsidRPr="00832546">
          <w:rPr>
            <w:rStyle w:val="Hyperlink"/>
            <w:sz w:val="12"/>
            <w:szCs w:val="16"/>
          </w:rPr>
          <w:t>argued</w:t>
        </w:r>
      </w:hyperlink>
      <w:r w:rsidRPr="00832546">
        <w:rPr>
          <w:sz w:val="12"/>
          <w:szCs w:val="16"/>
        </w:rPr>
        <w:t xml:space="preserve"> the benefits outweighed the risks. While each new technology should be considered impartially and based on its merits, giving life to xenobots raises certain significant questions: Should xenobots have biological kill-switches in case they go rogue? Who should decide who can access and control them? What if "homemade" xenobots become possible? Should there be a moratorium until regulatory frameworks are established? How much regulation is required? Lessons learned in the past from advances in other areas of science could help manage future risks, while reaping the possible benefits. Long road here, long road ahead </w:t>
      </w:r>
      <w:r w:rsidRPr="00832546">
        <w:rPr>
          <w:sz w:val="12"/>
        </w:rPr>
        <w:t xml:space="preserve">The creation of </w:t>
      </w:r>
      <w:r w:rsidRPr="00832546">
        <w:rPr>
          <w:b/>
          <w:bCs/>
          <w:u w:val="single"/>
        </w:rPr>
        <w:t>xenobots had various biological and robotic precedents</w:t>
      </w:r>
      <w:r w:rsidRPr="00832546">
        <w:rPr>
          <w:sz w:val="12"/>
        </w:rPr>
        <w:t xml:space="preserve">. Genetic engineering has created genetically modified mice that become </w:t>
      </w:r>
      <w:hyperlink r:id="rId16" w:history="1">
        <w:r w:rsidRPr="00832546">
          <w:rPr>
            <w:rStyle w:val="Hyperlink"/>
            <w:sz w:val="12"/>
          </w:rPr>
          <w:t>fluorescent</w:t>
        </w:r>
      </w:hyperlink>
      <w:r w:rsidRPr="00832546">
        <w:rPr>
          <w:sz w:val="12"/>
        </w:rPr>
        <w:t xml:space="preserve"> in UV light. </w:t>
      </w:r>
      <w:hyperlink r:id="rId17" w:history="1">
        <w:r w:rsidRPr="00832546">
          <w:rPr>
            <w:rStyle w:val="Hyperlink"/>
            <w:sz w:val="12"/>
            <w:szCs w:val="16"/>
          </w:rPr>
          <w:t>Designer microbes</w:t>
        </w:r>
      </w:hyperlink>
      <w:r w:rsidRPr="00832546">
        <w:rPr>
          <w:sz w:val="12"/>
          <w:szCs w:val="16"/>
        </w:rPr>
        <w:t xml:space="preserve"> can produce drugs and food ingredients that may eventually </w:t>
      </w:r>
      <w:hyperlink r:id="rId18" w:history="1">
        <w:r w:rsidRPr="00832546">
          <w:rPr>
            <w:rStyle w:val="Hyperlink"/>
            <w:sz w:val="12"/>
            <w:szCs w:val="16"/>
          </w:rPr>
          <w:t>replace animal agriculture</w:t>
        </w:r>
      </w:hyperlink>
      <w:r w:rsidRPr="00832546">
        <w:rPr>
          <w:sz w:val="12"/>
          <w:szCs w:val="16"/>
        </w:rPr>
        <w:t xml:space="preserve">. In 2012, scientists created an </w:t>
      </w:r>
      <w:hyperlink r:id="rId19" w:history="1">
        <w:r w:rsidRPr="00832546">
          <w:rPr>
            <w:rStyle w:val="Hyperlink"/>
            <w:sz w:val="12"/>
            <w:szCs w:val="16"/>
          </w:rPr>
          <w:t>artificial jellyfish</w:t>
        </w:r>
      </w:hyperlink>
      <w:r w:rsidRPr="00832546">
        <w:rPr>
          <w:sz w:val="12"/>
          <w:szCs w:val="16"/>
        </w:rPr>
        <w:t xml:space="preserve"> called a "medusoid" from rat cells. Robotics is also flourishing. </w:t>
      </w:r>
      <w:r w:rsidRPr="0041767A">
        <w:rPr>
          <w:highlight w:val="cyan"/>
          <w:u w:val="single"/>
        </w:rPr>
        <w:t>Nanobots</w:t>
      </w:r>
      <w:r w:rsidRPr="00832546">
        <w:rPr>
          <w:u w:val="single"/>
        </w:rPr>
        <w:t xml:space="preserve"> can</w:t>
      </w:r>
      <w:r>
        <w:rPr>
          <w:u w:val="single"/>
        </w:rPr>
        <w:t xml:space="preserve"> </w:t>
      </w:r>
      <w:hyperlink r:id="rId20" w:history="1">
        <w:r w:rsidRPr="0041767A">
          <w:rPr>
            <w:rStyle w:val="Hyperlink"/>
            <w:highlight w:val="cyan"/>
            <w:u w:val="single"/>
          </w:rPr>
          <w:t>monitor people's blood sugar levels</w:t>
        </w:r>
      </w:hyperlink>
      <w:r>
        <w:rPr>
          <w:u w:val="single"/>
        </w:rPr>
        <w:t xml:space="preserve"> </w:t>
      </w:r>
      <w:r w:rsidRPr="00832546">
        <w:rPr>
          <w:u w:val="single"/>
        </w:rPr>
        <w:t>and may eventually be able to</w:t>
      </w:r>
      <w:r>
        <w:rPr>
          <w:u w:val="single"/>
        </w:rPr>
        <w:t xml:space="preserve"> </w:t>
      </w:r>
      <w:hyperlink r:id="rId21" w:history="1">
        <w:r w:rsidRPr="0041767A">
          <w:rPr>
            <w:rStyle w:val="Hyperlink"/>
            <w:highlight w:val="cyan"/>
            <w:u w:val="single"/>
          </w:rPr>
          <w:t>clear clogged arteries</w:t>
        </w:r>
      </w:hyperlink>
      <w:r w:rsidRPr="0041767A">
        <w:rPr>
          <w:sz w:val="12"/>
          <w:highlight w:val="cyan"/>
        </w:rPr>
        <w:t xml:space="preserve">. </w:t>
      </w:r>
      <w:r w:rsidRPr="0041767A">
        <w:rPr>
          <w:b/>
          <w:bCs/>
          <w:highlight w:val="cyan"/>
          <w:u w:val="single"/>
        </w:rPr>
        <w:t>Robots can incorporate living matter</w:t>
      </w:r>
      <w:r w:rsidRPr="0041767A">
        <w:rPr>
          <w:sz w:val="12"/>
          <w:highlight w:val="cyan"/>
        </w:rPr>
        <w:t>,</w:t>
      </w:r>
      <w:r w:rsidRPr="00832546">
        <w:rPr>
          <w:sz w:val="12"/>
        </w:rPr>
        <w:t xml:space="preserve"> which we witnessed when engineers and biologists created a </w:t>
      </w:r>
      <w:hyperlink r:id="rId22" w:history="1">
        <w:r w:rsidRPr="00832546">
          <w:rPr>
            <w:rStyle w:val="Hyperlink"/>
            <w:sz w:val="12"/>
          </w:rPr>
          <w:t>sting-ray robot</w:t>
        </w:r>
      </w:hyperlink>
      <w:r w:rsidRPr="00832546">
        <w:rPr>
          <w:sz w:val="12"/>
        </w:rPr>
        <w:t xml:space="preserve"> powered by light-activated </w:t>
      </w:r>
      <w:hyperlink r:id="rId23" w:history="1">
        <w:r w:rsidRPr="00832546">
          <w:rPr>
            <w:rStyle w:val="Hyperlink"/>
            <w:sz w:val="12"/>
          </w:rPr>
          <w:t>cells</w:t>
        </w:r>
      </w:hyperlink>
      <w:r w:rsidRPr="00832546">
        <w:rPr>
          <w:sz w:val="12"/>
        </w:rPr>
        <w:t xml:space="preserve">. </w:t>
      </w:r>
      <w:r w:rsidRPr="00832546">
        <w:rPr>
          <w:sz w:val="12"/>
          <w:szCs w:val="16"/>
        </w:rPr>
        <w:t>In the coming years, we are sure to see more creations like xenobots that evoke both wonder and due concern. And when we do, it is important we remain both open-minded and critical.</w:t>
      </w:r>
    </w:p>
    <w:p w14:paraId="20FECCCB" w14:textId="77777777" w:rsidR="0023716E" w:rsidRDefault="0023716E" w:rsidP="0023716E">
      <w:pPr>
        <w:pStyle w:val="Heading3"/>
      </w:pPr>
      <w:r>
        <w:t>OFF</w:t>
      </w:r>
    </w:p>
    <w:p w14:paraId="6A03567E" w14:textId="77777777" w:rsidR="0023716E" w:rsidRDefault="0023716E" w:rsidP="0023716E">
      <w:pPr>
        <w:pStyle w:val="Heading4"/>
      </w:pPr>
      <w:r>
        <w:t>Our interpretation is that the aff can’t be the courts ---</w:t>
      </w:r>
    </w:p>
    <w:p w14:paraId="1D1A1C4F" w14:textId="77777777" w:rsidR="0023716E" w:rsidRPr="00213110" w:rsidRDefault="0023716E" w:rsidP="0023716E">
      <w:pPr>
        <w:pStyle w:val="Heading4"/>
      </w:pPr>
      <w:r>
        <w:t>Courts cannot create “antitrust law” and cannot “increase prohibitions”</w:t>
      </w:r>
    </w:p>
    <w:p w14:paraId="0DBCB1D5" w14:textId="77777777" w:rsidR="0023716E" w:rsidRPr="00025A83" w:rsidRDefault="0023716E" w:rsidP="0023716E">
      <w:r w:rsidRPr="00025A83">
        <w:rPr>
          <w:rStyle w:val="Style13ptBold"/>
        </w:rPr>
        <w:t>Kalbfleisch 61</w:t>
      </w:r>
      <w:r>
        <w:t xml:space="preserve"> – Kalbfleisch, District Court judge. [Paul M. Harrod Co. v. A. B. Dick Co., 194 F. Supp. 502 (N.D. Ohio 1961)]//babcii</w:t>
      </w:r>
    </w:p>
    <w:p w14:paraId="0CFCC6B9" w14:textId="44F9012A" w:rsidR="0023716E" w:rsidRPr="0023716E" w:rsidRDefault="0023716E" w:rsidP="0023716E">
      <w:pPr>
        <w:rPr>
          <w:sz w:val="16"/>
        </w:rPr>
      </w:pPr>
      <w:r w:rsidRPr="00503D53">
        <w:rPr>
          <w:u w:val="single"/>
        </w:rPr>
        <w:t>Defendant asserts</w:t>
      </w:r>
      <w:r w:rsidRPr="00503D53">
        <w:rPr>
          <w:sz w:val="14"/>
        </w:rPr>
        <w:t xml:space="preserve"> th</w:t>
      </w:r>
      <w:r w:rsidRPr="001F439E">
        <w:rPr>
          <w:sz w:val="14"/>
        </w:rPr>
        <w:t xml:space="preserve">at </w:t>
      </w:r>
      <w:r w:rsidRPr="00B8135D">
        <w:rPr>
          <w:rStyle w:val="StyleUnderline"/>
          <w:highlight w:val="cyan"/>
        </w:rPr>
        <w:t>the term ‘</w:t>
      </w:r>
      <w:r w:rsidRPr="00B8135D">
        <w:rPr>
          <w:rStyle w:val="Emphasis"/>
          <w:highlight w:val="cyan"/>
        </w:rPr>
        <w:t>antitrust laws</w:t>
      </w:r>
      <w:r w:rsidRPr="00B8135D">
        <w:rPr>
          <w:rStyle w:val="StyleUnderline"/>
          <w:highlight w:val="cyan"/>
        </w:rPr>
        <w:t>,</w:t>
      </w:r>
      <w:r w:rsidRPr="00D3449D">
        <w:rPr>
          <w:rStyle w:val="StyleUnderline"/>
        </w:rPr>
        <w:t>’</w:t>
      </w:r>
      <w:r w:rsidRPr="001F439E">
        <w:rPr>
          <w:sz w:val="14"/>
        </w:rPr>
        <w:t xml:space="preserve"> as used in the above section and as defined in 15 U.S.C.A. § 12, </w:t>
      </w:r>
      <w:r w:rsidRPr="00B8135D">
        <w:rPr>
          <w:rStyle w:val="StyleUnderline"/>
          <w:highlight w:val="cyan"/>
        </w:rPr>
        <w:t>does not include</w:t>
      </w:r>
      <w:r w:rsidRPr="00D3449D">
        <w:rPr>
          <w:rStyle w:val="StyleUnderline"/>
        </w:rPr>
        <w:t xml:space="preserve"> </w:t>
      </w:r>
      <w:r w:rsidRPr="00D3449D">
        <w:rPr>
          <w:rStyle w:val="Emphasis"/>
        </w:rPr>
        <w:t xml:space="preserve">a </w:t>
      </w:r>
      <w:r w:rsidRPr="00B8135D">
        <w:rPr>
          <w:rStyle w:val="Emphasis"/>
          <w:highlight w:val="cyan"/>
        </w:rPr>
        <w:t>judgment or decree</w:t>
      </w:r>
      <w:r w:rsidRPr="00D3449D">
        <w:rPr>
          <w:rStyle w:val="StyleUnderline"/>
        </w:rPr>
        <w:t xml:space="preserve"> </w:t>
      </w:r>
      <w:r w:rsidRPr="001F439E">
        <w:rPr>
          <w:sz w:val="14"/>
        </w:rPr>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B8135D">
        <w:rPr>
          <w:rStyle w:val="StyleUnderline"/>
          <w:highlight w:val="cyan"/>
        </w:rPr>
        <w:t xml:space="preserve">‘antitrust laws' </w:t>
      </w:r>
      <w:r w:rsidRPr="00B8135D">
        <w:rPr>
          <w:rStyle w:val="Emphasis"/>
          <w:highlight w:val="cyan"/>
        </w:rPr>
        <w:t>could not</w:t>
      </w:r>
      <w:r w:rsidRPr="00B8135D">
        <w:rPr>
          <w:rStyle w:val="StyleUnderline"/>
          <w:highlight w:val="cyan"/>
        </w:rPr>
        <w:t xml:space="preserve"> be</w:t>
      </w:r>
      <w:r w:rsidRPr="00D3449D">
        <w:rPr>
          <w:rStyle w:val="StyleUnderline"/>
        </w:rPr>
        <w:t xml:space="preserve"> construed as pertaining to </w:t>
      </w:r>
      <w:r w:rsidRPr="00B8135D">
        <w:rPr>
          <w:rStyle w:val="Emphasis"/>
          <w:highlight w:val="cyan"/>
        </w:rPr>
        <w:t>a judgment or decree</w:t>
      </w:r>
      <w:r w:rsidRPr="00D3449D">
        <w:rPr>
          <w:rStyle w:val="StyleUnderline"/>
        </w:rPr>
        <w:t xml:space="preserve"> entered </w:t>
      </w:r>
      <w:r w:rsidRPr="00B8135D">
        <w:rPr>
          <w:rStyle w:val="StyleUnderline"/>
          <w:highlight w:val="cyan"/>
        </w:rPr>
        <w:t xml:space="preserve">by </w:t>
      </w:r>
      <w:r w:rsidRPr="00B8135D">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B8135D">
        <w:rPr>
          <w:rStyle w:val="StyleUnderline"/>
          <w:highlight w:val="cyan"/>
        </w:rPr>
        <w:t>Such</w:t>
      </w:r>
      <w:r w:rsidRPr="00025A83">
        <w:rPr>
          <w:rStyle w:val="StyleUnderline"/>
        </w:rPr>
        <w:t xml:space="preserve"> </w:t>
      </w:r>
      <w:r w:rsidRPr="00503D53">
        <w:rPr>
          <w:u w:val="single"/>
        </w:rPr>
        <w:t>decrees</w:t>
      </w:r>
      <w:r w:rsidRPr="00B8135D">
        <w:rPr>
          <w:rStyle w:val="StyleUnderline"/>
          <w:highlight w:val="cyan"/>
        </w:rPr>
        <w:t xml:space="preserve"> do </w:t>
      </w:r>
      <w:r w:rsidRPr="00B8135D">
        <w:rPr>
          <w:rStyle w:val="Emphasis"/>
          <w:highlight w:val="cyan"/>
        </w:rPr>
        <w:t>not</w:t>
      </w:r>
      <w:r w:rsidRPr="00025A83">
        <w:rPr>
          <w:rStyle w:val="Emphasis"/>
        </w:rPr>
        <w:t xml:space="preserve"> necessarily </w:t>
      </w:r>
      <w:r w:rsidRPr="00B8135D">
        <w:rPr>
          <w:rStyle w:val="Emphasis"/>
          <w:highlight w:val="cyan"/>
        </w:rPr>
        <w:t>reflect</w:t>
      </w:r>
      <w:r w:rsidRPr="00025A83">
        <w:rPr>
          <w:rStyle w:val="StyleUnderline"/>
        </w:rPr>
        <w:t xml:space="preserve"> the </w:t>
      </w:r>
      <w:r w:rsidRPr="00B8135D">
        <w:rPr>
          <w:rStyle w:val="StyleUnderline"/>
          <w:b/>
          <w:bCs/>
          <w:highlight w:val="cyan"/>
        </w:rPr>
        <w:t>prohibitions</w:t>
      </w:r>
      <w:r w:rsidRPr="00B8135D">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 w:val="0"/>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 w:val="0"/>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58605908" w14:textId="77777777" w:rsidR="0023716E" w:rsidRPr="00DF55F4" w:rsidRDefault="0023716E" w:rsidP="0023716E">
      <w:pPr>
        <w:pStyle w:val="Heading3"/>
      </w:pPr>
      <w:r>
        <w:t>OFF</w:t>
      </w:r>
    </w:p>
    <w:p w14:paraId="03448018" w14:textId="77777777" w:rsidR="0023716E" w:rsidRDefault="0023716E" w:rsidP="0023716E">
      <w:pPr>
        <w:pStyle w:val="Heading4"/>
      </w:pPr>
      <w:r>
        <w:t>The United States Supreme Court ought to, deploying the technique utilized in Great Northern Railway Company v. Sunburst Oil and Refining Company:</w:t>
      </w:r>
    </w:p>
    <w:p w14:paraId="75F2D9AE" w14:textId="77777777" w:rsidR="0023716E" w:rsidRDefault="0023716E" w:rsidP="0023716E">
      <w:pPr>
        <w:pStyle w:val="Heading4"/>
        <w:numPr>
          <w:ilvl w:val="0"/>
          <w:numId w:val="11"/>
        </w:numPr>
        <w:tabs>
          <w:tab w:val="num" w:pos="360"/>
        </w:tabs>
        <w:ind w:left="360"/>
      </w:pPr>
      <w:r>
        <w:t xml:space="preserve">decline to rule that any </w:t>
      </w:r>
      <w:r w:rsidRPr="00EF5937">
        <w:rPr>
          <w:u w:val="single"/>
        </w:rPr>
        <w:t>paten</w:t>
      </w:r>
      <w:r>
        <w:rPr>
          <w:u w:val="single"/>
        </w:rPr>
        <w:t>t control over living organisms</w:t>
      </w:r>
      <w:r>
        <w:t xml:space="preserve"> is </w:t>
      </w:r>
      <w:r>
        <w:rPr>
          <w:u w:val="single"/>
        </w:rPr>
        <w:t>illegal per se</w:t>
      </w:r>
      <w:r w:rsidRPr="00C2442E">
        <w:t xml:space="preserve"> </w:t>
      </w:r>
      <w:r>
        <w:t>including expanding the scope of core antitrust law to eliminate patent-tying arrangements involving seeds on the basis that such a decision would undermine judicial deference to reliance interest</w:t>
      </w:r>
    </w:p>
    <w:p w14:paraId="0095D490" w14:textId="77777777" w:rsidR="0023716E" w:rsidRDefault="0023716E" w:rsidP="0023716E">
      <w:pPr>
        <w:pStyle w:val="Heading4"/>
        <w:numPr>
          <w:ilvl w:val="0"/>
          <w:numId w:val="11"/>
        </w:numPr>
        <w:tabs>
          <w:tab w:val="num" w:pos="360"/>
        </w:tabs>
        <w:ind w:left="360"/>
      </w:pPr>
      <w:r>
        <w:t>announce that existing precedent in this area is no longer reliable and that relevant parties should be on notice that the reliance interests that caused it to be upheld in this case will not apply to future challenges</w:t>
      </w:r>
    </w:p>
    <w:p w14:paraId="0F085588" w14:textId="77777777" w:rsidR="0023716E" w:rsidRDefault="0023716E" w:rsidP="0023716E">
      <w:pPr>
        <w:pStyle w:val="Heading4"/>
        <w:numPr>
          <w:ilvl w:val="0"/>
          <w:numId w:val="11"/>
        </w:numPr>
        <w:tabs>
          <w:tab w:val="num" w:pos="360"/>
        </w:tabs>
        <w:ind w:left="360"/>
      </w:pPr>
      <w:r>
        <w:t>not deny certiorari in challenges on the issue</w:t>
      </w:r>
    </w:p>
    <w:p w14:paraId="4DC6053E" w14:textId="77777777" w:rsidR="0023716E" w:rsidRDefault="0023716E" w:rsidP="0023716E"/>
    <w:p w14:paraId="40C401C3" w14:textId="77777777" w:rsidR="0023716E" w:rsidRPr="00DF55F4" w:rsidRDefault="0023716E" w:rsidP="0023716E">
      <w:pPr>
        <w:pStyle w:val="Heading4"/>
      </w:pPr>
      <w:r>
        <w:t>CP solves and avoids - sunbursting avoids the downfalls of an unpredictable decision but causes legal change</w:t>
      </w:r>
    </w:p>
    <w:p w14:paraId="3A847D17" w14:textId="77777777" w:rsidR="0023716E" w:rsidRDefault="0023716E" w:rsidP="0023716E">
      <w:r w:rsidRPr="006D6AC5">
        <w:rPr>
          <w:rStyle w:val="Style13ptBold"/>
        </w:rPr>
        <w:t>Faure 14</w:t>
      </w:r>
      <w:r>
        <w:t xml:space="preserve"> – Michael Faure, Professor of International and Comparative Environmental Law at Maastricht University and Professor of Comparative Private Law and Economics at the Rotterdam Institute of Law and Economics (RILE), Erasmus School of Law, Morag Goodwin, Associate Professor in European and International Law, Tilburg Law School, and Franziska Weber, Junior Professor for Civil Law &amp; Law and Economics at the Institute of Law and Economics, University of Hamburg, “THE REGULATOR'S DILEMMA: CAUGHT BETWEEN THE NEED FOR FLEXIBILITY &amp; THE DEMANDS OF FORESEEABILITY. REASSESSING THE LEX CERTA PRINCIPLE”, Albany Law Journal of Science and Technology, 24 Alb. L.J. Sci. &amp; Tech. 283, Lexis</w:t>
      </w:r>
    </w:p>
    <w:p w14:paraId="07BFC0BD" w14:textId="77777777" w:rsidR="0023716E" w:rsidRPr="00DF55F4" w:rsidRDefault="0023716E" w:rsidP="0023716E">
      <w:pPr>
        <w:rPr>
          <w:sz w:val="16"/>
        </w:rPr>
      </w:pPr>
      <w:r w:rsidRPr="00B8135D">
        <w:rPr>
          <w:rStyle w:val="StyleUnderline"/>
          <w:highlight w:val="cyan"/>
        </w:rPr>
        <w:t>Prospective overruling</w:t>
      </w:r>
      <w:r w:rsidRPr="00DF7043">
        <w:rPr>
          <w:rStyle w:val="StyleUnderline"/>
        </w:rPr>
        <w:t xml:space="preserve"> is a judicial technique in which a</w:t>
      </w:r>
      <w:r w:rsidRPr="00DF55F4">
        <w:rPr>
          <w:sz w:val="16"/>
        </w:rPr>
        <w:t xml:space="preserve">  [*349]  </w:t>
      </w:r>
      <w:r w:rsidRPr="00DF7043">
        <w:rPr>
          <w:rStyle w:val="StyleUnderline"/>
        </w:rPr>
        <w:t>previous precedent</w:t>
      </w:r>
      <w:r w:rsidRPr="00DF55F4">
        <w:rPr>
          <w:sz w:val="16"/>
        </w:rPr>
        <w:t xml:space="preserve"> or authority </w:t>
      </w:r>
      <w:r w:rsidRPr="00DF7043">
        <w:rPr>
          <w:rStyle w:val="StyleUnderline"/>
        </w:rPr>
        <w:t>is overruled without the new ruling having retrospective effect</w:t>
      </w:r>
      <w:r w:rsidRPr="00DF55F4">
        <w:rPr>
          <w:sz w:val="16"/>
        </w:rPr>
        <w:t xml:space="preserve">. n386 </w:t>
      </w:r>
      <w:r w:rsidRPr="00DF7043">
        <w:rPr>
          <w:rStyle w:val="StyleUnderline"/>
        </w:rPr>
        <w:t xml:space="preserve">It thus represents a departure from the </w:t>
      </w:r>
      <w:r w:rsidRPr="00DF7043">
        <w:rPr>
          <w:rStyle w:val="Emphasis"/>
        </w:rPr>
        <w:t>fundamental notion</w:t>
      </w:r>
      <w:r w:rsidRPr="00DF7043">
        <w:rPr>
          <w:rStyle w:val="StyleUnderline"/>
        </w:rPr>
        <w:t xml:space="preserve"> that judicial decisions that develop or change the law </w:t>
      </w:r>
      <w:r w:rsidRPr="00DF7043">
        <w:rPr>
          <w:rStyle w:val="Emphasis"/>
        </w:rPr>
        <w:t>necessarily</w:t>
      </w:r>
      <w:r w:rsidRPr="00DF7043">
        <w:rPr>
          <w:rStyle w:val="StyleUnderline"/>
        </w:rPr>
        <w:t xml:space="preserve"> have retroactive effect</w:t>
      </w:r>
      <w:r w:rsidRPr="00DF55F4">
        <w:rPr>
          <w:sz w:val="16"/>
        </w:rPr>
        <w:t xml:space="preserve">. n387 </w:t>
      </w:r>
      <w:r w:rsidRPr="00DF7043">
        <w:rPr>
          <w:rStyle w:val="StyleUnderline"/>
        </w:rPr>
        <w:t xml:space="preserve">It </w:t>
      </w:r>
      <w:r w:rsidRPr="00B8135D">
        <w:rPr>
          <w:rStyle w:val="StyleUnderline"/>
          <w:highlight w:val="cyan"/>
        </w:rPr>
        <w:t>is</w:t>
      </w:r>
      <w:r w:rsidRPr="00DF7043">
        <w:rPr>
          <w:rStyle w:val="StyleUnderline"/>
        </w:rPr>
        <w:t xml:space="preserve">, or has been, </w:t>
      </w:r>
      <w:r w:rsidRPr="00B8135D">
        <w:rPr>
          <w:rStyle w:val="StyleUnderline"/>
          <w:highlight w:val="cyan"/>
        </w:rPr>
        <w:t>used by a court</w:t>
      </w:r>
      <w:r w:rsidRPr="00DF7043">
        <w:rPr>
          <w:rStyle w:val="StyleUnderline"/>
        </w:rPr>
        <w:t xml:space="preserve"> wishing </w:t>
      </w:r>
      <w:r w:rsidRPr="00B8135D">
        <w:rPr>
          <w:rStyle w:val="StyleUnderline"/>
          <w:highlight w:val="cyan"/>
        </w:rPr>
        <w:t>to</w:t>
      </w:r>
      <w:r w:rsidRPr="00DF55F4">
        <w:rPr>
          <w:sz w:val="16"/>
        </w:rPr>
        <w:t xml:space="preserve"> overturn or </w:t>
      </w:r>
      <w:r w:rsidRPr="00B8135D">
        <w:rPr>
          <w:rStyle w:val="StyleUnderline"/>
          <w:highlight w:val="cyan"/>
        </w:rPr>
        <w:t>amend bad law, but</w:t>
      </w:r>
      <w:r w:rsidRPr="00DF7043">
        <w:rPr>
          <w:rStyle w:val="StyleUnderline"/>
        </w:rPr>
        <w:t xml:space="preserve"> is </w:t>
      </w:r>
      <w:r w:rsidRPr="00B8135D">
        <w:rPr>
          <w:rStyle w:val="StyleUnderline"/>
          <w:highlight w:val="cyan"/>
        </w:rPr>
        <w:t>wary of</w:t>
      </w:r>
      <w:r w:rsidRPr="00DF7043">
        <w:rPr>
          <w:rStyle w:val="StyleUnderline"/>
        </w:rPr>
        <w:t xml:space="preserve"> the consequences of</w:t>
      </w:r>
      <w:r w:rsidRPr="00DF55F4">
        <w:rPr>
          <w:sz w:val="16"/>
        </w:rPr>
        <w:t xml:space="preserve"> the </w:t>
      </w:r>
      <w:r w:rsidRPr="00DF7043">
        <w:rPr>
          <w:rStyle w:val="StyleUnderline"/>
        </w:rPr>
        <w:t>retrospective application</w:t>
      </w:r>
      <w:r w:rsidRPr="00DF55F4">
        <w:rPr>
          <w:sz w:val="16"/>
        </w:rPr>
        <w:t xml:space="preserve"> of their finding. </w:t>
      </w:r>
      <w:r w:rsidRPr="00DF7043">
        <w:rPr>
          <w:rStyle w:val="StyleUnderline"/>
        </w:rPr>
        <w:t xml:space="preserve">Such consequences may include the </w:t>
      </w:r>
      <w:r w:rsidRPr="00DF7043">
        <w:rPr>
          <w:rStyle w:val="Emphasis"/>
        </w:rPr>
        <w:t xml:space="preserve">inherent </w:t>
      </w:r>
      <w:r w:rsidRPr="00B8135D">
        <w:rPr>
          <w:rStyle w:val="Emphasis"/>
          <w:highlight w:val="cyan"/>
        </w:rPr>
        <w:t>unfairness</w:t>
      </w:r>
      <w:r w:rsidRPr="00B8135D">
        <w:rPr>
          <w:rStyle w:val="StyleUnderline"/>
          <w:highlight w:val="cyan"/>
        </w:rPr>
        <w:t xml:space="preserve"> t</w:t>
      </w:r>
      <w:r w:rsidRPr="00F512EF">
        <w:rPr>
          <w:rStyle w:val="StyleUnderline"/>
        </w:rPr>
        <w:t>hat</w:t>
      </w:r>
      <w:r w:rsidRPr="00DF7043">
        <w:rPr>
          <w:rStyle w:val="StyleUnderline"/>
        </w:rPr>
        <w:t xml:space="preserve"> would </w:t>
      </w:r>
      <w:r w:rsidRPr="00F512EF">
        <w:rPr>
          <w:rStyle w:val="StyleUnderline"/>
        </w:rPr>
        <w:t>result to an individual who</w:t>
      </w:r>
      <w:r w:rsidRPr="00DF7043">
        <w:rPr>
          <w:rStyle w:val="StyleUnderline"/>
        </w:rPr>
        <w:t xml:space="preserve"> had </w:t>
      </w:r>
      <w:r w:rsidRPr="00F512EF">
        <w:rPr>
          <w:rStyle w:val="StyleUnderline"/>
        </w:rPr>
        <w:t>relied on</w:t>
      </w:r>
      <w:r w:rsidRPr="00DF7043">
        <w:rPr>
          <w:rStyle w:val="StyleUnderline"/>
        </w:rPr>
        <w:t xml:space="preserve"> the </w:t>
      </w:r>
      <w:r w:rsidRPr="00F512EF">
        <w:rPr>
          <w:rStyle w:val="StyleUnderline"/>
        </w:rPr>
        <w:t>existing law</w:t>
      </w:r>
      <w:r w:rsidRPr="00DF7043">
        <w:rPr>
          <w:rStyle w:val="StyleUnderline"/>
        </w:rPr>
        <w:t xml:space="preserve"> in good faith</w:t>
      </w:r>
      <w:r w:rsidRPr="00DF55F4">
        <w:rPr>
          <w:sz w:val="16"/>
        </w:rPr>
        <w:t xml:space="preserve"> n388 or because of reasons of practicality, where the decision would have sweeping consequences for the operation of the judicial system. n389 Although appearing similar, prospective overruling differs from obiter dicta in two significant ways. Firstly, </w:t>
      </w:r>
      <w:r w:rsidRPr="00DF7043">
        <w:rPr>
          <w:rStyle w:val="StyleUnderline"/>
        </w:rPr>
        <w:t xml:space="preserve">while </w:t>
      </w:r>
      <w:r w:rsidRPr="00E2351D">
        <w:rPr>
          <w:rStyle w:val="StyleUnderline"/>
        </w:rPr>
        <w:t xml:space="preserve">judges can </w:t>
      </w:r>
      <w:r w:rsidRPr="00B8135D">
        <w:rPr>
          <w:rStyle w:val="StyleUnderline"/>
          <w:highlight w:val="cyan"/>
        </w:rPr>
        <w:t>use</w:t>
      </w:r>
      <w:r w:rsidRPr="00DF7043">
        <w:rPr>
          <w:rStyle w:val="StyleUnderline"/>
        </w:rPr>
        <w:t xml:space="preserve"> obiter </w:t>
      </w:r>
      <w:r w:rsidRPr="00B8135D">
        <w:rPr>
          <w:rStyle w:val="StyleUnderline"/>
          <w:highlight w:val="cyan"/>
        </w:rPr>
        <w:t>dicta to declare</w:t>
      </w:r>
      <w:r w:rsidRPr="00DF7043">
        <w:rPr>
          <w:rStyle w:val="StyleUnderline"/>
        </w:rPr>
        <w:t xml:space="preserve"> certain </w:t>
      </w:r>
      <w:r w:rsidRPr="00B8135D">
        <w:rPr>
          <w:rStyle w:val="StyleUnderline"/>
          <w:highlight w:val="cyan"/>
        </w:rPr>
        <w:t>rules</w:t>
      </w:r>
      <w:r w:rsidRPr="00DF7043">
        <w:rPr>
          <w:rStyle w:val="StyleUnderline"/>
        </w:rPr>
        <w:t xml:space="preserve"> to be </w:t>
      </w:r>
      <w:r w:rsidRPr="00B8135D">
        <w:rPr>
          <w:rStyle w:val="StyleUnderline"/>
          <w:highlight w:val="cyan"/>
        </w:rPr>
        <w:t xml:space="preserve">bad </w:t>
      </w:r>
      <w:r w:rsidRPr="00E2351D">
        <w:rPr>
          <w:rStyle w:val="StyleUnderline"/>
        </w:rPr>
        <w:t xml:space="preserve">law </w:t>
      </w:r>
      <w:r w:rsidRPr="00B8135D">
        <w:rPr>
          <w:rStyle w:val="StyleUnderline"/>
          <w:highlight w:val="cyan"/>
        </w:rPr>
        <w:t>or</w:t>
      </w:r>
      <w:r w:rsidRPr="00DF7043">
        <w:rPr>
          <w:rStyle w:val="StyleUnderline"/>
        </w:rPr>
        <w:t xml:space="preserve"> to </w:t>
      </w:r>
      <w:r w:rsidRPr="00B8135D">
        <w:rPr>
          <w:rStyle w:val="StyleUnderline"/>
          <w:highlight w:val="cyan"/>
        </w:rPr>
        <w:t>comment on the</w:t>
      </w:r>
      <w:r w:rsidRPr="00DF7043">
        <w:rPr>
          <w:rStyle w:val="StyleUnderline"/>
        </w:rPr>
        <w:t xml:space="preserve"> likely </w:t>
      </w:r>
      <w:r w:rsidRPr="00B8135D">
        <w:rPr>
          <w:rStyle w:val="StyleUnderline"/>
          <w:highlight w:val="cyan"/>
        </w:rPr>
        <w:t>direction of</w:t>
      </w:r>
      <w:r w:rsidRPr="00DF7043">
        <w:rPr>
          <w:rStyle w:val="StyleUnderline"/>
        </w:rPr>
        <w:t xml:space="preserve"> necessary legal </w:t>
      </w:r>
      <w:r w:rsidRPr="00B8135D">
        <w:rPr>
          <w:rStyle w:val="StyleUnderline"/>
          <w:highlight w:val="cyan"/>
        </w:rPr>
        <w:t>reform, such comments</w:t>
      </w:r>
      <w:r w:rsidRPr="00DF55F4">
        <w:rPr>
          <w:sz w:val="16"/>
        </w:rPr>
        <w:t xml:space="preserve"> do not entail that the decision in the case before them will be inconsistent with a future case. n390 Secondly, obiter dictum, </w:t>
      </w:r>
      <w:r w:rsidRPr="00B8135D">
        <w:rPr>
          <w:rStyle w:val="StyleUnderline"/>
          <w:highlight w:val="cyan"/>
        </w:rPr>
        <w:t>while</w:t>
      </w:r>
      <w:r w:rsidRPr="00DF7043">
        <w:rPr>
          <w:rStyle w:val="StyleUnderline"/>
        </w:rPr>
        <w:t xml:space="preserve"> possibly </w:t>
      </w:r>
      <w:r w:rsidRPr="00B8135D">
        <w:rPr>
          <w:rStyle w:val="Emphasis"/>
          <w:highlight w:val="cyan"/>
        </w:rPr>
        <w:t>highly influential</w:t>
      </w:r>
      <w:r w:rsidRPr="00DF55F4">
        <w:rPr>
          <w:sz w:val="16"/>
        </w:rPr>
        <w:t xml:space="preserve">, does not benefit from stare decisis and therefore </w:t>
      </w:r>
      <w:r w:rsidRPr="00B8135D">
        <w:rPr>
          <w:rStyle w:val="StyleUnderline"/>
          <w:highlight w:val="cyan"/>
        </w:rPr>
        <w:t xml:space="preserve">is </w:t>
      </w:r>
      <w:r w:rsidRPr="00B8135D">
        <w:rPr>
          <w:rStyle w:val="Emphasis"/>
          <w:highlight w:val="cyan"/>
        </w:rPr>
        <w:t>not binding</w:t>
      </w:r>
      <w:r w:rsidRPr="00DF55F4">
        <w:rPr>
          <w:sz w:val="16"/>
        </w:rPr>
        <w:t>. n391</w:t>
      </w:r>
    </w:p>
    <w:p w14:paraId="6251BCEB" w14:textId="77777777" w:rsidR="0023716E" w:rsidRPr="00DF55F4" w:rsidRDefault="0023716E" w:rsidP="0023716E">
      <w:pPr>
        <w:rPr>
          <w:sz w:val="16"/>
        </w:rPr>
      </w:pPr>
      <w:r w:rsidRPr="00DF55F4">
        <w:rPr>
          <w:sz w:val="16"/>
        </w:rPr>
        <w:t xml:space="preserve">There are a number of different ways in which a court can use prospective overruling. n392 Firstly, </w:t>
      </w:r>
      <w:r w:rsidRPr="001C3086">
        <w:rPr>
          <w:rStyle w:val="StyleUnderline"/>
        </w:rPr>
        <w:t xml:space="preserve">a court can announce a new rule or standards that will apply only to future cases, </w:t>
      </w:r>
      <w:r w:rsidRPr="001C3086">
        <w:rPr>
          <w:rStyle w:val="Emphasis"/>
        </w:rPr>
        <w:t>i.e., not to the case before it</w:t>
      </w:r>
      <w:r w:rsidRPr="001C3086">
        <w:rPr>
          <w:rStyle w:val="StyleUnderline"/>
        </w:rPr>
        <w:t xml:space="preserve"> in the instant dispute. The old rule would also govern any cases that arose from action taken prior to the</w:t>
      </w:r>
      <w:r w:rsidRPr="00DF55F4">
        <w:rPr>
          <w:sz w:val="16"/>
        </w:rPr>
        <w:t xml:space="preserve">  [*350]  </w:t>
      </w:r>
      <w:r w:rsidRPr="001C3086">
        <w:rPr>
          <w:rStyle w:val="StyleUnderline"/>
        </w:rPr>
        <w:t>announcement of the new rule but determined after it</w:t>
      </w:r>
      <w:r w:rsidRPr="00DF55F4">
        <w:rPr>
          <w:sz w:val="16"/>
        </w:rPr>
        <w:t xml:space="preserve">. n393 This has been called "pure" prospective overruling. n394 A second approach would be to announce a new rule that is only applicable to future cases that arise after the announcement but, as an exception, to apply it to the instant case. n395 A third alternative is to apply the new rule not only to the case at hand but to all other cases already pending at the time of announcement. This third approach excludes those cases in which the action that motivated them predates the announcement but where proceedings had not already been commenced at the moment of declaration of the new rule. n396 </w:t>
      </w:r>
      <w:r w:rsidRPr="00270D1C">
        <w:rPr>
          <w:rStyle w:val="StyleUnderline"/>
        </w:rPr>
        <w:t xml:space="preserve">Finally, </w:t>
      </w:r>
      <w:r w:rsidRPr="00B8135D">
        <w:rPr>
          <w:rStyle w:val="StyleUnderline"/>
          <w:highlight w:val="cyan"/>
        </w:rPr>
        <w:t>a</w:t>
      </w:r>
      <w:r w:rsidRPr="00270D1C">
        <w:rPr>
          <w:rStyle w:val="StyleUnderline"/>
        </w:rPr>
        <w:t xml:space="preserve"> fourth </w:t>
      </w:r>
      <w:r w:rsidRPr="00B8135D">
        <w:rPr>
          <w:rStyle w:val="StyleUnderline"/>
          <w:highlight w:val="cyan"/>
        </w:rPr>
        <w:t>possibility would be for a court to announce a new rule</w:t>
      </w:r>
      <w:r w:rsidRPr="00270D1C">
        <w:rPr>
          <w:rStyle w:val="StyleUnderline"/>
        </w:rPr>
        <w:t xml:space="preserve"> not having retroactive effect </w:t>
      </w:r>
      <w:r w:rsidRPr="00B8135D">
        <w:rPr>
          <w:rStyle w:val="StyleUnderline"/>
          <w:highlight w:val="cyan"/>
        </w:rPr>
        <w:t>but to suspend</w:t>
      </w:r>
      <w:r w:rsidRPr="00270D1C">
        <w:rPr>
          <w:rStyle w:val="StyleUnderline"/>
        </w:rPr>
        <w:t xml:space="preserve"> the </w:t>
      </w:r>
      <w:r w:rsidRPr="00B8135D">
        <w:rPr>
          <w:rStyle w:val="StyleUnderline"/>
          <w:highlight w:val="cyan"/>
        </w:rPr>
        <w:t>entry into force</w:t>
      </w:r>
      <w:r w:rsidRPr="00270D1C">
        <w:rPr>
          <w:rStyle w:val="StyleUnderline"/>
        </w:rPr>
        <w:t xml:space="preserve"> of that new rule until a future date</w:t>
      </w:r>
      <w:r w:rsidRPr="00DF55F4">
        <w:rPr>
          <w:sz w:val="16"/>
        </w:rPr>
        <w:t xml:space="preserve">. n397 </w:t>
      </w:r>
      <w:r w:rsidRPr="00B8135D">
        <w:rPr>
          <w:rStyle w:val="StyleUnderline"/>
          <w:highlight w:val="cyan"/>
        </w:rPr>
        <w:t>This</w:t>
      </w:r>
      <w:r w:rsidRPr="001C3086">
        <w:rPr>
          <w:rStyle w:val="StyleUnderline"/>
        </w:rPr>
        <w:t xml:space="preserve"> technique is used to </w:t>
      </w:r>
      <w:r w:rsidRPr="00B8135D">
        <w:rPr>
          <w:rStyle w:val="StyleUnderline"/>
          <w:highlight w:val="cyan"/>
        </w:rPr>
        <w:t>allow</w:t>
      </w:r>
      <w:r w:rsidRPr="001C3086">
        <w:rPr>
          <w:rStyle w:val="StyleUnderline"/>
        </w:rPr>
        <w:t xml:space="preserve"> those </w:t>
      </w:r>
      <w:r w:rsidRPr="00B8135D">
        <w:rPr>
          <w:rStyle w:val="StyleUnderline"/>
          <w:highlight w:val="cyan"/>
        </w:rPr>
        <w:t>actors</w:t>
      </w:r>
      <w:r w:rsidRPr="001C3086">
        <w:rPr>
          <w:rStyle w:val="StyleUnderline"/>
        </w:rPr>
        <w:t xml:space="preserve"> likely to be </w:t>
      </w:r>
      <w:r w:rsidRPr="00B8135D">
        <w:rPr>
          <w:rStyle w:val="StyleUnderline"/>
          <w:highlight w:val="cyan"/>
        </w:rPr>
        <w:t>affected by</w:t>
      </w:r>
      <w:r w:rsidRPr="001C3086">
        <w:rPr>
          <w:rStyle w:val="StyleUnderline"/>
        </w:rPr>
        <w:t xml:space="preserve"> the </w:t>
      </w:r>
      <w:r w:rsidRPr="00B8135D">
        <w:rPr>
          <w:rStyle w:val="StyleUnderline"/>
          <w:highlight w:val="cyan"/>
        </w:rPr>
        <w:t xml:space="preserve">change to </w:t>
      </w:r>
      <w:r w:rsidRPr="00B8135D">
        <w:rPr>
          <w:rStyle w:val="Emphasis"/>
          <w:highlight w:val="cyan"/>
        </w:rPr>
        <w:t>adapt</w:t>
      </w:r>
      <w:r w:rsidRPr="001C3086">
        <w:rPr>
          <w:rStyle w:val="Emphasis"/>
        </w:rPr>
        <w:t xml:space="preserve"> their </w:t>
      </w:r>
      <w:r w:rsidRPr="00B8135D">
        <w:rPr>
          <w:rStyle w:val="Emphasis"/>
          <w:highlight w:val="cyan"/>
        </w:rPr>
        <w:t>behavior</w:t>
      </w:r>
      <w:r w:rsidRPr="00B8135D">
        <w:rPr>
          <w:rStyle w:val="StyleUnderline"/>
          <w:highlight w:val="cyan"/>
        </w:rPr>
        <w:t xml:space="preserve"> </w:t>
      </w:r>
      <w:r w:rsidRPr="00F512EF">
        <w:rPr>
          <w:rStyle w:val="StyleUnderline"/>
        </w:rPr>
        <w:t>accordingly and to give the legislature the opportunity to enact a different rule</w:t>
      </w:r>
      <w:r w:rsidRPr="00270D1C">
        <w:rPr>
          <w:rStyle w:val="StyleUnderline"/>
        </w:rPr>
        <w:t xml:space="preserve"> should they so wish</w:t>
      </w:r>
      <w:r w:rsidRPr="00DF55F4">
        <w:rPr>
          <w:sz w:val="16"/>
        </w:rPr>
        <w:t xml:space="preserve">. n398 </w:t>
      </w:r>
      <w:r w:rsidRPr="00270D1C">
        <w:rPr>
          <w:rStyle w:val="StyleUnderline"/>
        </w:rPr>
        <w:t>Traynor termed this form of prospective overruling "prospective-prospective overruling."</w:t>
      </w:r>
      <w:r w:rsidRPr="00DF55F4">
        <w:rPr>
          <w:sz w:val="16"/>
        </w:rPr>
        <w:t xml:space="preserve"> n399 </w:t>
      </w:r>
      <w:r w:rsidRPr="00F512EF">
        <w:rPr>
          <w:rStyle w:val="StyleUnderline"/>
        </w:rPr>
        <w:t>In this version</w:t>
      </w:r>
      <w:r w:rsidRPr="00270D1C">
        <w:rPr>
          <w:rStyle w:val="StyleUnderline"/>
        </w:rPr>
        <w:t xml:space="preserve"> of prospective overruling, </w:t>
      </w:r>
      <w:r w:rsidRPr="00B8135D">
        <w:rPr>
          <w:rStyle w:val="StyleUnderline"/>
          <w:highlight w:val="cyan"/>
        </w:rPr>
        <w:t xml:space="preserve">the </w:t>
      </w:r>
      <w:r w:rsidRPr="00B8135D">
        <w:rPr>
          <w:rStyle w:val="Emphasis"/>
          <w:highlight w:val="cyan"/>
        </w:rPr>
        <w:t>new rule does not apply</w:t>
      </w:r>
      <w:r w:rsidRPr="00B8135D">
        <w:rPr>
          <w:rStyle w:val="StyleUnderline"/>
          <w:highlight w:val="cyan"/>
        </w:rPr>
        <w:t xml:space="preserve"> to the case in which it is announced</w:t>
      </w:r>
      <w:r w:rsidRPr="00270D1C">
        <w:rPr>
          <w:rStyle w:val="StyleUnderline"/>
        </w:rPr>
        <w:t>, or to any other cause of action that arises before the delayed entry into force of the new rule</w:t>
      </w:r>
      <w:r w:rsidRPr="00DF55F4">
        <w:rPr>
          <w:sz w:val="16"/>
        </w:rPr>
        <w:t>. n400 The Court of Justice of the European Union, for example, has accepted the need to place temporal limitations on its rulings in the interests of justice, although it has declared that it does so only in exceptional circumstances. n401 A variation on this form of  [*351]  prospective overruling has been suggested by Advocate General Jacobs, whereby both the retrospective and prospective effect of a ruling of the Court of Justice of the European Union could be subject to a temporal limitation; in that case until the Member State concerned has had a reasonable opportunity to consider the introduction of amending legislation. n402</w:t>
      </w:r>
    </w:p>
    <w:p w14:paraId="74C96E4A" w14:textId="77777777" w:rsidR="0023716E" w:rsidRPr="001C3086" w:rsidRDefault="0023716E" w:rsidP="0023716E">
      <w:pPr>
        <w:rPr>
          <w:sz w:val="12"/>
        </w:rPr>
      </w:pPr>
      <w:r w:rsidRPr="001C3086">
        <w:rPr>
          <w:sz w:val="12"/>
        </w:rPr>
        <w:t>In addition to the European Union, a number of jurisdictions have used or accepted the possibility, if only in principle, of prospective overruling in exceptional circumstances, including the United States, n403 India, n404 New Zealand, n405 Canada, n406 the United Kingdom n407 and Germany. n408 The European Court of Human Rights has been understood to issue prospective rulings, n409 although there is some doubt as to whether its "dynamic" approach to convention interpretation is properly classified as such; n410 however, it certainly accepts such rulings in domestic courts as compatible with the rule of law. n411 At its apogee in the United States, the United States Supreme Court ruled in the case of Linkletter v. Walker, that in both criminal and civil cases, "the accepted rule today is that in appropriate cases the Court may in the interests of justice make the rule prospective." n412 However, since the 1970s, the use of retrospective overruling in the United States has been in retreat. While it remains unclear as to whether the use of "pure" prospective overruling (where the new rule does not apply to the case at hand) has been abandoned in civil cases, n413 the Supreme Court  [*352]  has overturned its earlier enthusiasm and now prohibits prospective overruling in criminal cases n414 and the use of selective prospective overruling (i.e., "non-pure") in civil cases. n415 Yet, despite the discrediting of prospective overruling as a technique in the US more than twenty years ago, it continues to attract the interest of senior common law judges. n416 In a 2005 case, In re Spectrum Plus, the House of Lords found that it was theoretically possible to overrule a judgment with prospective effect only; n417 and in 2007, two members of the New Zealand Supreme Court accepted the same possibility. n418</w:t>
      </w:r>
    </w:p>
    <w:p w14:paraId="6E9914CD" w14:textId="77777777" w:rsidR="0023716E" w:rsidRPr="001C3086" w:rsidRDefault="0023716E" w:rsidP="0023716E">
      <w:pPr>
        <w:rPr>
          <w:sz w:val="12"/>
        </w:rPr>
      </w:pPr>
      <w:r w:rsidRPr="001C3086">
        <w:rPr>
          <w:sz w:val="12"/>
        </w:rPr>
        <w:t>3. The Pros and Cons of Prospective Overruling</w:t>
      </w:r>
    </w:p>
    <w:p w14:paraId="01BFE97F" w14:textId="77777777" w:rsidR="0023716E" w:rsidRPr="001C3086" w:rsidRDefault="0023716E" w:rsidP="0023716E">
      <w:pPr>
        <w:rPr>
          <w:sz w:val="12"/>
        </w:rPr>
      </w:pPr>
      <w:r w:rsidRPr="001C3086">
        <w:rPr>
          <w:sz w:val="12"/>
        </w:rPr>
        <w:t>Given that the heyday of prospective overruling has, until recently, been behind us, what reasons are there for being suspicious of the technique? There are, it seems, two main reasons for rejecting prospective overruling in its entirety. The first has been articulated by the Australian High Court in its emphatic refusal to countenance the use of prospective overruling and concerns an understanding of the nature of judicial interpretation. In the case of Ha v. New South Wales, the Court ruled that, "it would be a perversion of judicial power to maintain in force that which is acknowledged not to be the law." n419 In this reading, where a court determines that the rule they are required to apply is bad law, i.e., that the "real law" is actually now a different standard, it is simply untenable to continue to apply the wrong standard, even where it results in a manifest injustice to one of the parties before it. n420 The notion that prospective overruling is "a perversion of judicial power" gains further credence from the commonly accepted understanding that the role of the judiciary is to interpret the law in light of the case before it, where the primary function of the courts is to  [*353]  adjudicate between parties; going beyond the particular case by making a general statement about the law is seen by some as "blatantly legislative." n421 While the legislature looks forward, the proper direction of the courts' attention is backwards, applying the existing law to situations that have already happened. This view was echoed by the United States Supreme Court in Griffith v. Kentucky, in which it ruled, concurring with earlier minority opinions by Justice Harlan, that the "failure to apply a newly declared constitutional rule to criminal cases pending on direct review violates basic norms of constitutional adjudication." n422</w:t>
      </w:r>
    </w:p>
    <w:p w14:paraId="3A6D6BB4" w14:textId="77777777" w:rsidR="0023716E" w:rsidRPr="001C3086" w:rsidRDefault="0023716E" w:rsidP="0023716E">
      <w:pPr>
        <w:rPr>
          <w:sz w:val="12"/>
        </w:rPr>
      </w:pPr>
      <w:r w:rsidRPr="001C3086">
        <w:rPr>
          <w:sz w:val="12"/>
        </w:rPr>
        <w:t>The second reason for critics to reject prospective overruling concerns the impact upon individuals of arbitrariness to which prospective overruling gives rise. In Griffiths v. Kentucky, the United States Supreme Court stated quite simply that "selective application of new rules violates the principle of treating similarly situated defendants the same." n423 Once a rule or practice has been declared bad law or unconstitutional, it violates the central notion of equality before the law if the new rule is applied to benefit one individual but not another. n424 These concerns can be somewhat alleviated by applying the new rule to all cases stemming from action arising at or after the time of the cause of action of the case in which the new rule is announced, i.e., by limiting the normal retrospective effect of rulings only marginally, but to do so would be to reduce considerably the possible benefits of prospective overruling. n425 In effect, those parties who had relied in good faith on the previous standard in such actions would be held to a new, stricter standard and thus their legitimate expectation of and right to legal certainty would  [*354]  be compromised. n426</w:t>
      </w:r>
    </w:p>
    <w:p w14:paraId="12C9A592" w14:textId="77777777" w:rsidR="0023716E" w:rsidRPr="001C3086" w:rsidRDefault="0023716E" w:rsidP="0023716E">
      <w:pPr>
        <w:rPr>
          <w:sz w:val="12"/>
        </w:rPr>
      </w:pPr>
      <w:r w:rsidRPr="001C3086">
        <w:rPr>
          <w:sz w:val="12"/>
        </w:rPr>
        <w:t>What, then, are the benefits? In particular, would other, less dramatic, techniques do the same job without encountering the hostility that prospective overruling can inspire? Obiter dicta could be used, for example, to indicate a likely direction of legal reform without actually introducing a new rule. n427 However, it is in large part the binding nature of a prospective decision that makes it such a useful technique in balancing flexibility and foreseeability. n428 While obiter dicta could be used in a similar way, although such statements lack the ability to bind future courts, they reduce the foreseeability of parties the same way incentives for operators to adapt their behavior are reduced. Operators may instead play a waiting game in which they fail to carry out adaptations in the hope that a different court will continue to apply the existing standard. Prospective overruling, we suggest, cannot be replaced by the less controversial tool of obiter dictum. Moreover, obiter dictum would obviously only provide a solution in those legal systems where it exists, which is not the case for many civil law systems. n429</w:t>
      </w:r>
    </w:p>
    <w:p w14:paraId="5CE19FF7" w14:textId="77777777" w:rsidR="0023716E" w:rsidRPr="00DF55F4" w:rsidRDefault="0023716E" w:rsidP="0023716E">
      <w:pPr>
        <w:rPr>
          <w:sz w:val="10"/>
        </w:rPr>
      </w:pPr>
      <w:r w:rsidRPr="00DF55F4">
        <w:rPr>
          <w:sz w:val="10"/>
        </w:rPr>
        <w:t xml:space="preserve">The first main benefit of prospective overruling follows from the assertion that it is a perversion of judicial power to uphold a law that is understood to be unsound. n430 </w:t>
      </w:r>
      <w:r w:rsidRPr="00B8135D">
        <w:rPr>
          <w:rStyle w:val="StyleUnderline"/>
          <w:highlight w:val="cyan"/>
        </w:rPr>
        <w:t xml:space="preserve">Courts are rightly </w:t>
      </w:r>
      <w:r w:rsidRPr="00B8135D">
        <w:rPr>
          <w:rStyle w:val="Emphasis"/>
          <w:highlight w:val="cyan"/>
        </w:rPr>
        <w:t>reluctant</w:t>
      </w:r>
      <w:r w:rsidRPr="00B8135D">
        <w:rPr>
          <w:rStyle w:val="StyleUnderline"/>
          <w:highlight w:val="cyan"/>
        </w:rPr>
        <w:t xml:space="preserve"> to overturn a precedent</w:t>
      </w:r>
      <w:r w:rsidRPr="006A2945">
        <w:rPr>
          <w:rStyle w:val="StyleUnderline"/>
        </w:rPr>
        <w:t xml:space="preserve">, </w:t>
      </w:r>
      <w:r w:rsidRPr="00F512EF">
        <w:rPr>
          <w:rStyle w:val="StyleUnderline"/>
        </w:rPr>
        <w:t>even where</w:t>
      </w:r>
      <w:r w:rsidRPr="001C3086">
        <w:rPr>
          <w:rStyle w:val="StyleUnderline"/>
        </w:rPr>
        <w:t xml:space="preserve"> they are </w:t>
      </w:r>
      <w:r w:rsidRPr="00F512EF">
        <w:rPr>
          <w:rStyle w:val="StyleUnderline"/>
        </w:rPr>
        <w:t>convinced of</w:t>
      </w:r>
      <w:r w:rsidRPr="001C3086">
        <w:rPr>
          <w:rStyle w:val="StyleUnderline"/>
        </w:rPr>
        <w:t xml:space="preserve"> the </w:t>
      </w:r>
      <w:r w:rsidRPr="00F512EF">
        <w:rPr>
          <w:rStyle w:val="StyleUnderline"/>
        </w:rPr>
        <w:t>unsoundness</w:t>
      </w:r>
      <w:r w:rsidRPr="001C3086">
        <w:rPr>
          <w:rStyle w:val="StyleUnderline"/>
        </w:rPr>
        <w:t xml:space="preserve"> of the rule in question, where the harm caused by retrospective change is greater than the supposed benefits</w:t>
      </w:r>
      <w:r w:rsidRPr="00DF55F4">
        <w:rPr>
          <w:sz w:val="10"/>
        </w:rPr>
        <w:t xml:space="preserve">. n431 Thus, Justice Traynor suggested, in his classic article on the topic, that </w:t>
      </w:r>
      <w:r w:rsidRPr="00B8135D">
        <w:rPr>
          <w:rStyle w:val="StyleUnderline"/>
          <w:highlight w:val="cyan"/>
        </w:rPr>
        <w:t>the main benefit</w:t>
      </w:r>
      <w:r w:rsidRPr="001C3086">
        <w:rPr>
          <w:rStyle w:val="StyleUnderline"/>
        </w:rPr>
        <w:t xml:space="preserve"> of</w:t>
      </w:r>
      <w:r w:rsidRPr="00DF55F4">
        <w:rPr>
          <w:sz w:val="10"/>
        </w:rPr>
        <w:t xml:space="preserve"> the technique of </w:t>
      </w:r>
      <w:r w:rsidRPr="00F512EF">
        <w:rPr>
          <w:rStyle w:val="StyleUnderline"/>
        </w:rPr>
        <w:t xml:space="preserve">prospective overruling </w:t>
      </w:r>
      <w:r w:rsidRPr="00B8135D">
        <w:rPr>
          <w:rStyle w:val="StyleUnderline"/>
          <w:highlight w:val="cyan"/>
        </w:rPr>
        <w:t xml:space="preserve">is that it enables courts to </w:t>
      </w:r>
      <w:r w:rsidRPr="00B8135D">
        <w:rPr>
          <w:rStyle w:val="Emphasis"/>
          <w:highlight w:val="cyan"/>
        </w:rPr>
        <w:t>"change[] bad law without upsetting</w:t>
      </w:r>
      <w:r w:rsidRPr="00F512EF">
        <w:rPr>
          <w:rStyle w:val="Emphasis"/>
        </w:rPr>
        <w:t xml:space="preserve"> the ... </w:t>
      </w:r>
      <w:r w:rsidRPr="00B8135D">
        <w:rPr>
          <w:rStyle w:val="Emphasis"/>
          <w:highlight w:val="cyan"/>
        </w:rPr>
        <w:t>expectations</w:t>
      </w:r>
      <w:r w:rsidRPr="00F512EF">
        <w:rPr>
          <w:rStyle w:val="Emphasis"/>
        </w:rPr>
        <w:t xml:space="preserve"> of those who [have] relied upon it."</w:t>
      </w:r>
      <w:r w:rsidRPr="00DF55F4">
        <w:rPr>
          <w:sz w:val="10"/>
        </w:rPr>
        <w:t xml:space="preserve"> n432 For Traynor, </w:t>
      </w:r>
      <w:r w:rsidRPr="001C3086">
        <w:rPr>
          <w:rStyle w:val="StyleUnderline"/>
        </w:rPr>
        <w:t>prospective overruling,</w:t>
      </w:r>
      <w:r w:rsidRPr="00DF55F4">
        <w:rPr>
          <w:sz w:val="10"/>
        </w:rPr>
        <w:t xml:space="preserve"> in direct contrast to its critics, </w:t>
      </w:r>
      <w:r w:rsidRPr="001C3086">
        <w:rPr>
          <w:rStyle w:val="StyleUnderline"/>
        </w:rPr>
        <w:t>is a necessary tool for the proper administration of justice</w:t>
      </w:r>
      <w:r w:rsidRPr="00DF55F4">
        <w:rPr>
          <w:sz w:val="10"/>
        </w:rPr>
        <w:t xml:space="preserve">. n433 </w:t>
      </w:r>
      <w:r w:rsidRPr="001C3086">
        <w:rPr>
          <w:rStyle w:val="StyleUnderline"/>
        </w:rPr>
        <w:t>Allowing bad law to stand simply to overturn a</w:t>
      </w:r>
      <w:r w:rsidRPr="00DF55F4">
        <w:rPr>
          <w:sz w:val="10"/>
        </w:rPr>
        <w:t xml:space="preserve">  [*355]  </w:t>
      </w:r>
      <w:r w:rsidRPr="001C3086">
        <w:rPr>
          <w:rStyle w:val="StyleUnderline"/>
        </w:rPr>
        <w:t>precedent would entail unacceptable and unreasonable hardship for one of the parties concerned is an equally perverse understanding of the judicial role</w:t>
      </w:r>
      <w:r w:rsidRPr="00DF55F4">
        <w:rPr>
          <w:sz w:val="10"/>
        </w:rPr>
        <w:t>. n434</w:t>
      </w:r>
    </w:p>
    <w:p w14:paraId="56C29CF9" w14:textId="77777777" w:rsidR="0023716E" w:rsidRPr="00572BAF" w:rsidRDefault="0023716E" w:rsidP="0023716E">
      <w:pPr>
        <w:pStyle w:val="Heading3"/>
      </w:pPr>
      <w:r>
        <w:t>OFF</w:t>
      </w:r>
    </w:p>
    <w:p w14:paraId="030CD8EC" w14:textId="77777777" w:rsidR="0023716E" w:rsidRPr="005C3C73" w:rsidRDefault="0023716E" w:rsidP="0023716E">
      <w:pPr>
        <w:pStyle w:val="Heading4"/>
      </w:pPr>
      <w:r w:rsidRPr="004C16C8">
        <w:rPr>
          <w:rFonts w:asciiTheme="minorHAnsi" w:hAnsiTheme="minorHAnsi" w:cstheme="minorHAnsi"/>
        </w:rPr>
        <w:t>The United States, through a limited constitutional convention, ought to</w:t>
      </w:r>
      <w:r>
        <w:rPr>
          <w:rFonts w:asciiTheme="minorHAnsi" w:hAnsiTheme="minorHAnsi" w:cstheme="minorHAnsi"/>
        </w:rPr>
        <w:t xml:space="preserve"> interpret</w:t>
      </w:r>
      <w:r w:rsidRPr="004C16C8">
        <w:rPr>
          <w:rFonts w:asciiTheme="minorHAnsi" w:hAnsiTheme="minorHAnsi" w:cstheme="minorHAnsi"/>
        </w:rPr>
        <w:t xml:space="preserve"> </w:t>
      </w:r>
      <w:r w:rsidRPr="00EF5937">
        <w:rPr>
          <w:u w:val="single"/>
        </w:rPr>
        <w:t>paten</w:t>
      </w:r>
      <w:r>
        <w:rPr>
          <w:u w:val="single"/>
        </w:rPr>
        <w:t>t control over living organisms</w:t>
      </w:r>
      <w:r>
        <w:t xml:space="preserve"> </w:t>
      </w:r>
      <w:r w:rsidRPr="00C2442E">
        <w:t>as</w:t>
      </w:r>
      <w:r>
        <w:t xml:space="preserve"> </w:t>
      </w:r>
      <w:r>
        <w:rPr>
          <w:u w:val="single"/>
        </w:rPr>
        <w:t>illegal per se</w:t>
      </w:r>
      <w:r w:rsidRPr="00C2442E">
        <w:t xml:space="preserve"> </w:t>
      </w:r>
      <w:r>
        <w:t>– expanding the scope of core antitrust law to eliminate patent-tying arrangements involving seeds.</w:t>
      </w:r>
    </w:p>
    <w:p w14:paraId="1EEA8EC2" w14:textId="77777777" w:rsidR="0023716E" w:rsidRPr="004C16C8" w:rsidRDefault="0023716E" w:rsidP="0023716E">
      <w:pPr>
        <w:pStyle w:val="Heading4"/>
        <w:spacing w:before="0"/>
        <w:rPr>
          <w:rFonts w:asciiTheme="minorHAnsi" w:hAnsiTheme="minorHAnsi" w:cstheme="minorHAnsi"/>
        </w:rPr>
      </w:pPr>
      <w:r>
        <w:rPr>
          <w:rFonts w:asciiTheme="minorHAnsi" w:hAnsiTheme="minorHAnsi" w:cstheme="minorHAnsi"/>
        </w:rPr>
        <w:t xml:space="preserve">Conventions can change </w:t>
      </w:r>
      <w:r w:rsidRPr="00CD77E5">
        <w:rPr>
          <w:rFonts w:asciiTheme="minorHAnsi" w:hAnsiTheme="minorHAnsi" w:cstheme="minorHAnsi"/>
        </w:rPr>
        <w:t>Antitrust law</w:t>
      </w:r>
      <w:r>
        <w:rPr>
          <w:rFonts w:asciiTheme="minorHAnsi" w:hAnsiTheme="minorHAnsi" w:cstheme="minorHAnsi"/>
        </w:rPr>
        <w:t xml:space="preserve"> – avoids politics </w:t>
      </w:r>
    </w:p>
    <w:p w14:paraId="277364B9" w14:textId="77777777" w:rsidR="0023716E" w:rsidRPr="004C16C8" w:rsidRDefault="0023716E" w:rsidP="0023716E">
      <w:pPr>
        <w:pStyle w:val="NormalWeb"/>
        <w:spacing w:before="15" w:beforeAutospacing="0" w:after="180" w:afterAutospacing="0"/>
        <w:rPr>
          <w:rFonts w:asciiTheme="minorHAnsi" w:hAnsiTheme="minorHAnsi" w:cstheme="minorHAnsi"/>
        </w:rPr>
      </w:pPr>
      <w:r w:rsidRPr="004C16C8">
        <w:rPr>
          <w:rFonts w:asciiTheme="minorHAnsi" w:hAnsiTheme="minorHAnsi" w:cstheme="minorHAnsi"/>
          <w:b/>
          <w:bCs/>
          <w:sz w:val="26"/>
          <w:szCs w:val="26"/>
        </w:rPr>
        <w:t>Berry,</w:t>
      </w:r>
      <w:r>
        <w:rPr>
          <w:rFonts w:asciiTheme="minorHAnsi" w:hAnsiTheme="minorHAnsi" w:cstheme="minorHAnsi"/>
          <w:b/>
          <w:bCs/>
          <w:sz w:val="26"/>
          <w:szCs w:val="26"/>
        </w:rPr>
        <w:t xml:space="preserve"> </w:t>
      </w:r>
      <w:r w:rsidRPr="004C16C8">
        <w:rPr>
          <w:rFonts w:asciiTheme="minorHAnsi" w:hAnsiTheme="minorHAnsi" w:cstheme="minorHAnsi"/>
          <w:b/>
          <w:bCs/>
          <w:sz w:val="26"/>
          <w:szCs w:val="26"/>
        </w:rPr>
        <w:t>87</w:t>
      </w:r>
      <w:r w:rsidRPr="004C16C8">
        <w:rPr>
          <w:rFonts w:asciiTheme="minorHAnsi" w:hAnsiTheme="minorHAnsi" w:cstheme="minorHAnsi"/>
          <w:sz w:val="22"/>
          <w:szCs w:val="22"/>
        </w:rPr>
        <w:t> (Mary Frances Berry, Geraldine R. Segal Professor of American Social Thought at the University of Pennsylvania and a member of the United States Commission on Civil Rights., 9-13-1987, accessed on 6-19-2021, The New York Times, "AMENDING THE CONSTITUTION; How Hard It Is To Change", https://www.nytimes.com/1987/09/13/magazine/amending-the-constitution-how-hard-it-is-to-change.html)//Babcii</w:t>
      </w:r>
    </w:p>
    <w:p w14:paraId="10EBD930" w14:textId="77777777" w:rsidR="0023716E" w:rsidRDefault="0023716E" w:rsidP="0023716E">
      <w:pPr>
        <w:pStyle w:val="cardbody"/>
        <w:spacing w:before="15" w:beforeAutospacing="0" w:after="180" w:afterAutospacing="0" w:line="300" w:lineRule="atLeast"/>
        <w:rPr>
          <w:rFonts w:asciiTheme="minorHAnsi" w:hAnsiTheme="minorHAnsi" w:cstheme="minorHAnsi"/>
          <w:sz w:val="16"/>
          <w:szCs w:val="22"/>
        </w:rPr>
      </w:pPr>
      <w:r w:rsidRPr="00B8135D">
        <w:rPr>
          <w:rFonts w:asciiTheme="minorHAnsi" w:hAnsiTheme="minorHAnsi" w:cstheme="minorHAnsi"/>
          <w:sz w:val="22"/>
          <w:szCs w:val="22"/>
          <w:highlight w:val="cyan"/>
          <w:u w:val="single"/>
        </w:rPr>
        <w:t xml:space="preserve">The purpose of </w:t>
      </w:r>
      <w:r w:rsidRPr="00B8135D">
        <w:rPr>
          <w:rFonts w:asciiTheme="minorHAnsi" w:hAnsiTheme="minorHAnsi" w:cstheme="minorHAnsi"/>
          <w:b/>
          <w:bCs/>
          <w:sz w:val="22"/>
          <w:szCs w:val="22"/>
          <w:highlight w:val="cyan"/>
          <w:u w:val="single"/>
        </w:rPr>
        <w:t>Article V's convention</w:t>
      </w:r>
      <w:r w:rsidRPr="004C16C8">
        <w:rPr>
          <w:rFonts w:asciiTheme="minorHAnsi" w:hAnsiTheme="minorHAnsi" w:cstheme="minorHAnsi"/>
          <w:sz w:val="22"/>
          <w:szCs w:val="22"/>
          <w:u w:val="single"/>
        </w:rPr>
        <w:t xml:space="preserve"> provision </w:t>
      </w:r>
      <w:r w:rsidRPr="00B8135D">
        <w:rPr>
          <w:rFonts w:asciiTheme="minorHAnsi" w:hAnsiTheme="minorHAnsi" w:cstheme="minorHAnsi"/>
          <w:sz w:val="22"/>
          <w:szCs w:val="22"/>
          <w:highlight w:val="cyan"/>
          <w:u w:val="single"/>
        </w:rPr>
        <w:t xml:space="preserve">is </w:t>
      </w:r>
      <w:r w:rsidRPr="0080701D">
        <w:rPr>
          <w:rFonts w:asciiTheme="minorHAnsi" w:hAnsiTheme="minorHAnsi" w:cstheme="minorHAnsi"/>
          <w:sz w:val="22"/>
          <w:szCs w:val="22"/>
          <w:u w:val="single"/>
        </w:rPr>
        <w:t xml:space="preserve">to make it </w:t>
      </w:r>
      <w:r w:rsidRPr="0080701D">
        <w:rPr>
          <w:rFonts w:asciiTheme="minorHAnsi" w:hAnsiTheme="minorHAnsi" w:cstheme="minorHAnsi"/>
          <w:b/>
          <w:bCs/>
          <w:sz w:val="22"/>
          <w:szCs w:val="22"/>
          <w:u w:val="single"/>
        </w:rPr>
        <w:t>possible</w:t>
      </w:r>
      <w:r w:rsidRPr="0080701D">
        <w:rPr>
          <w:rFonts w:asciiTheme="minorHAnsi" w:hAnsiTheme="minorHAnsi" w:cstheme="minorHAnsi"/>
          <w:sz w:val="22"/>
          <w:szCs w:val="22"/>
          <w:u w:val="single"/>
        </w:rPr>
        <w:t xml:space="preserve"> </w:t>
      </w:r>
      <w:r w:rsidRPr="00B8135D">
        <w:rPr>
          <w:rFonts w:asciiTheme="minorHAnsi" w:hAnsiTheme="minorHAnsi" w:cstheme="minorHAnsi"/>
          <w:b/>
          <w:bCs/>
          <w:sz w:val="22"/>
          <w:szCs w:val="22"/>
          <w:highlight w:val="cyan"/>
          <w:u w:val="single"/>
        </w:rPr>
        <w:t xml:space="preserve">for </w:t>
      </w:r>
      <w:r w:rsidRPr="00B8135D">
        <w:rPr>
          <w:rFonts w:asciiTheme="minorHAnsi" w:hAnsiTheme="minorHAnsi" w:cstheme="minorHAnsi"/>
          <w:sz w:val="22"/>
          <w:szCs w:val="22"/>
          <w:highlight w:val="cyan"/>
          <w:u w:val="single"/>
        </w:rPr>
        <w:t xml:space="preserve">amendments to be proposed </w:t>
      </w:r>
      <w:r w:rsidRPr="004C16C8">
        <w:rPr>
          <w:rFonts w:asciiTheme="minorHAnsi" w:hAnsiTheme="minorHAnsi" w:cstheme="minorHAnsi"/>
          <w:sz w:val="22"/>
          <w:szCs w:val="22"/>
          <w:u w:val="single"/>
        </w:rPr>
        <w:t xml:space="preserve">that </w:t>
      </w:r>
      <w:r w:rsidRPr="00B8135D">
        <w:rPr>
          <w:rFonts w:asciiTheme="minorHAnsi" w:hAnsiTheme="minorHAnsi" w:cstheme="minorHAnsi"/>
          <w:sz w:val="22"/>
          <w:szCs w:val="22"/>
          <w:highlight w:val="cyan"/>
          <w:u w:val="single"/>
        </w:rPr>
        <w:t>Congress does not</w:t>
      </w:r>
      <w:r w:rsidRPr="00B8135D">
        <w:rPr>
          <w:rFonts w:asciiTheme="minorHAnsi" w:hAnsiTheme="minorHAnsi" w:cstheme="minorHAnsi"/>
          <w:sz w:val="32"/>
          <w:szCs w:val="32"/>
          <w:highlight w:val="cyan"/>
          <w:u w:val="single"/>
        </w:rPr>
        <w:t xml:space="preserve"> </w:t>
      </w:r>
      <w:r w:rsidRPr="00B8135D">
        <w:rPr>
          <w:rFonts w:asciiTheme="minorHAnsi" w:hAnsiTheme="minorHAnsi" w:cstheme="minorHAnsi"/>
          <w:sz w:val="22"/>
          <w:szCs w:val="32"/>
          <w:highlight w:val="cyan"/>
          <w:u w:val="single"/>
        </w:rPr>
        <w:t>want</w:t>
      </w:r>
      <w:r w:rsidRPr="008742DE">
        <w:rPr>
          <w:rFonts w:asciiTheme="minorHAnsi" w:hAnsiTheme="minorHAnsi" w:cstheme="minorHAnsi"/>
          <w:sz w:val="22"/>
          <w:szCs w:val="32"/>
        </w:rPr>
        <w:t xml:space="preserve"> </w:t>
      </w:r>
      <w:r w:rsidRPr="003E3C93">
        <w:rPr>
          <w:rFonts w:asciiTheme="minorHAnsi" w:hAnsiTheme="minorHAnsi" w:cstheme="minorHAnsi"/>
          <w:sz w:val="16"/>
          <w:szCs w:val="22"/>
        </w:rPr>
        <w:t xml:space="preserve">proposed, and it would be illogical indeed to assume that Congress could bind a convention's agenda. Even if the Congress decided to call a convention for the sole purpose of proposing amendments to balance the budget, and even if the convention agreed to this overall goal, </w:t>
      </w:r>
      <w:r w:rsidRPr="00B8135D">
        <w:rPr>
          <w:rFonts w:asciiTheme="minorHAnsi" w:hAnsiTheme="minorHAnsi" w:cstheme="minorHAnsi"/>
          <w:sz w:val="22"/>
          <w:szCs w:val="22"/>
          <w:highlight w:val="cyan"/>
          <w:u w:val="single"/>
        </w:rPr>
        <w:t xml:space="preserve">the gathering </w:t>
      </w:r>
      <w:r w:rsidRPr="00B8135D">
        <w:rPr>
          <w:rFonts w:asciiTheme="minorHAnsi" w:hAnsiTheme="minorHAnsi" w:cstheme="minorHAnsi"/>
          <w:b/>
          <w:bCs/>
          <w:sz w:val="22"/>
          <w:szCs w:val="22"/>
          <w:highlight w:val="cyan"/>
          <w:u w:val="single"/>
        </w:rPr>
        <w:t>would</w:t>
      </w:r>
      <w:r w:rsidRPr="003E3C93">
        <w:rPr>
          <w:rFonts w:asciiTheme="minorHAnsi" w:hAnsiTheme="minorHAnsi" w:cstheme="minorHAnsi"/>
          <w:sz w:val="16"/>
          <w:szCs w:val="22"/>
        </w:rPr>
        <w:t xml:space="preserve"> still </w:t>
      </w:r>
      <w:r w:rsidRPr="00B8135D">
        <w:rPr>
          <w:rFonts w:asciiTheme="minorHAnsi" w:hAnsiTheme="minorHAnsi" w:cstheme="minorHAnsi"/>
          <w:b/>
          <w:bCs/>
          <w:sz w:val="22"/>
          <w:szCs w:val="22"/>
          <w:highlight w:val="cyan"/>
          <w:u w:val="single"/>
        </w:rPr>
        <w:t>have great freedom</w:t>
      </w:r>
      <w:r w:rsidRPr="003E3C93">
        <w:rPr>
          <w:rFonts w:asciiTheme="minorHAnsi" w:hAnsiTheme="minorHAnsi" w:cstheme="minorHAnsi"/>
          <w:sz w:val="16"/>
          <w:szCs w:val="22"/>
        </w:rPr>
        <w:t xml:space="preserve">. The participants might decide that Congressional budgetary authority should be limited to support for the national defense. They could delete support for the general welfare from the Constitution, thus precluding such items as Social Security, Medicaid and Medicare. </w:t>
      </w:r>
      <w:r w:rsidRPr="00B8135D">
        <w:rPr>
          <w:rFonts w:asciiTheme="minorHAnsi" w:hAnsiTheme="minorHAnsi" w:cstheme="minorHAnsi"/>
          <w:sz w:val="22"/>
          <w:szCs w:val="32"/>
          <w:highlight w:val="cyan"/>
          <w:u w:val="single"/>
        </w:rPr>
        <w:t>They could decide to amend</w:t>
      </w:r>
      <w:r w:rsidRPr="003E3C93">
        <w:rPr>
          <w:rFonts w:asciiTheme="minorHAnsi" w:hAnsiTheme="minorHAnsi" w:cstheme="minorHAnsi"/>
          <w:sz w:val="22"/>
          <w:szCs w:val="32"/>
          <w:u w:val="single"/>
        </w:rPr>
        <w:t xml:space="preserve"> Congressional power to regulate commerce</w:t>
      </w:r>
      <w:r w:rsidRPr="003E3C93">
        <w:rPr>
          <w:rFonts w:asciiTheme="minorHAnsi" w:hAnsiTheme="minorHAnsi" w:cstheme="minorHAnsi"/>
          <w:sz w:val="16"/>
          <w:szCs w:val="22"/>
        </w:rPr>
        <w:t>, which now allows for such activities as environmental regulation,</w:t>
      </w:r>
      <w:r w:rsidRPr="003E3C93">
        <w:rPr>
          <w:rFonts w:asciiTheme="minorHAnsi" w:hAnsiTheme="minorHAnsi" w:cstheme="minorHAnsi"/>
          <w:sz w:val="16"/>
          <w:szCs w:val="22"/>
          <w:u w:val="single"/>
        </w:rPr>
        <w:t xml:space="preserve"> </w:t>
      </w:r>
      <w:r w:rsidRPr="003E3C93">
        <w:rPr>
          <w:rFonts w:asciiTheme="minorHAnsi" w:hAnsiTheme="minorHAnsi" w:cstheme="minorHAnsi"/>
          <w:sz w:val="22"/>
          <w:szCs w:val="32"/>
          <w:u w:val="single"/>
        </w:rPr>
        <w:t xml:space="preserve">labor regulation </w:t>
      </w:r>
      <w:r w:rsidRPr="003E3C93">
        <w:rPr>
          <w:rFonts w:asciiTheme="minorHAnsi" w:hAnsiTheme="minorHAnsi" w:cstheme="minorHAnsi"/>
          <w:b/>
          <w:bCs/>
          <w:u w:val="single"/>
        </w:rPr>
        <w:t xml:space="preserve">and </w:t>
      </w:r>
      <w:r w:rsidRPr="00B8135D">
        <w:rPr>
          <w:rFonts w:asciiTheme="minorHAnsi" w:hAnsiTheme="minorHAnsi" w:cstheme="minorHAnsi"/>
          <w:b/>
          <w:bCs/>
          <w:highlight w:val="cyan"/>
          <w:u w:val="single"/>
        </w:rPr>
        <w:t>antitrust</w:t>
      </w:r>
      <w:r w:rsidRPr="00B8135D">
        <w:rPr>
          <w:rFonts w:asciiTheme="minorHAnsi" w:hAnsiTheme="minorHAnsi" w:cstheme="minorHAnsi"/>
          <w:b/>
          <w:bCs/>
          <w:sz w:val="22"/>
          <w:szCs w:val="22"/>
          <w:highlight w:val="cyan"/>
          <w:u w:val="single"/>
        </w:rPr>
        <w:t xml:space="preserve"> enforcement</w:t>
      </w:r>
      <w:r w:rsidRPr="003E3C93">
        <w:rPr>
          <w:rFonts w:asciiTheme="minorHAnsi" w:hAnsiTheme="minorHAnsi" w:cstheme="minorHAnsi"/>
          <w:sz w:val="16"/>
          <w:szCs w:val="22"/>
        </w:rPr>
        <w:t xml:space="preserve">. This would, after all, abolish a whole series of Federal agencies and decrease the budget. </w:t>
      </w:r>
    </w:p>
    <w:p w14:paraId="42F7C0F5" w14:textId="77777777" w:rsidR="0023716E" w:rsidRPr="000E12DA" w:rsidRDefault="0023716E" w:rsidP="0023716E">
      <w:pPr>
        <w:pStyle w:val="Heading3"/>
      </w:pPr>
      <w:r>
        <w:t>OFF</w:t>
      </w:r>
    </w:p>
    <w:p w14:paraId="35B24B86" w14:textId="77777777" w:rsidR="0023716E" w:rsidRPr="004E3650" w:rsidRDefault="0023716E" w:rsidP="0023716E">
      <w:pPr>
        <w:pStyle w:val="Heading4"/>
      </w:pPr>
      <w:r>
        <w:t xml:space="preserve">The United States federal government should establish a framework for contingent international cooperation that interprets </w:t>
      </w:r>
      <w:r w:rsidRPr="00EF5937">
        <w:rPr>
          <w:u w:val="single"/>
        </w:rPr>
        <w:t>paten</w:t>
      </w:r>
      <w:r>
        <w:rPr>
          <w:u w:val="single"/>
        </w:rPr>
        <w:t>t control over living organisms</w:t>
      </w:r>
      <w:r>
        <w:t xml:space="preserve"> </w:t>
      </w:r>
      <w:r w:rsidRPr="00C2442E">
        <w:t>as</w:t>
      </w:r>
      <w:r>
        <w:t xml:space="preserve"> </w:t>
      </w:r>
      <w:r>
        <w:rPr>
          <w:u w:val="single"/>
        </w:rPr>
        <w:t>illegal per se</w:t>
      </w:r>
      <w:r w:rsidRPr="00C2442E">
        <w:t xml:space="preserve"> </w:t>
      </w:r>
      <w:r>
        <w:t>– expanding the scope of core antitrust law to eliminate patent-tying arrangements involving seeds.</w:t>
      </w:r>
    </w:p>
    <w:p w14:paraId="14082953" w14:textId="77777777" w:rsidR="0023716E" w:rsidRPr="007A6DBA" w:rsidRDefault="0023716E" w:rsidP="0023716E">
      <w:pPr>
        <w:pStyle w:val="Heading4"/>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w:t>
      </w:r>
      <w:r>
        <w:rPr>
          <w:rFonts w:cs="Times New Roman"/>
        </w:rPr>
        <w:t xml:space="preserve"> </w:t>
      </w:r>
      <w:r w:rsidRPr="007A6DBA">
        <w:rPr>
          <w:rFonts w:cs="Times New Roman"/>
        </w:rPr>
        <w:t>---</w:t>
      </w:r>
      <w:r>
        <w:rPr>
          <w:rFonts w:cs="Times New Roman"/>
        </w:rPr>
        <w:t xml:space="preserve"> That</w:t>
      </w:r>
      <w:r w:rsidRPr="007A6DBA">
        <w:rPr>
          <w:rFonts w:cs="Times New Roman"/>
        </w:rPr>
        <w:t xml:space="preserve">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1826203C" w14:textId="77777777" w:rsidR="0023716E" w:rsidRPr="007A6DBA" w:rsidRDefault="0023716E" w:rsidP="0023716E">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09AF516D" w14:textId="77777777" w:rsidR="0023716E" w:rsidRPr="007A6DBA" w:rsidRDefault="0023716E" w:rsidP="0023716E">
      <w:pPr>
        <w:rPr>
          <w:sz w:val="16"/>
        </w:rPr>
      </w:pPr>
      <w:r w:rsidRPr="007A6DBA">
        <w:rPr>
          <w:sz w:val="16"/>
        </w:rPr>
        <w:t>B. Between Contracts and Networks: Frameworks</w:t>
      </w:r>
    </w:p>
    <w:p w14:paraId="25D37BD8" w14:textId="77777777" w:rsidR="0023716E" w:rsidRPr="00E2351D" w:rsidRDefault="0023716E" w:rsidP="0023716E">
      <w:pPr>
        <w:rPr>
          <w:sz w:val="12"/>
        </w:rPr>
      </w:pPr>
      <w:r w:rsidRPr="007A6DBA">
        <w:rPr>
          <w:rStyle w:val="Emphasis"/>
        </w:rPr>
        <w:t>A</w:t>
      </w:r>
      <w:r w:rsidRPr="00E2351D">
        <w:rPr>
          <w:sz w:val="12"/>
        </w:rPr>
        <w:t xml:space="preserve">nother </w:t>
      </w:r>
      <w:r w:rsidRPr="007A6DBA">
        <w:rPr>
          <w:rStyle w:val="StyleUnderline"/>
        </w:rPr>
        <w:t xml:space="preserve">dichotomy that dominates the integration of </w:t>
      </w:r>
      <w:r w:rsidRPr="00B8135D">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B8135D">
        <w:rPr>
          <w:rStyle w:val="Emphasis"/>
          <w:highlight w:val="cyan"/>
        </w:rPr>
        <w:t>internationalization</w:t>
      </w:r>
      <w:r w:rsidRPr="007A6DBA">
        <w:rPr>
          <w:rStyle w:val="StyleUnderline"/>
        </w:rPr>
        <w:t xml:space="preserve">, which in the competition policy space </w:t>
      </w:r>
      <w:r w:rsidRPr="00B8135D">
        <w:rPr>
          <w:rStyle w:val="StyleUnderline"/>
          <w:highlight w:val="cyan"/>
        </w:rPr>
        <w:t>have</w:t>
      </w:r>
      <w:r w:rsidRPr="00E2351D">
        <w:rPr>
          <w:sz w:val="12"/>
        </w:rPr>
        <w:t xml:space="preserve"> generally </w:t>
      </w:r>
      <w:r w:rsidRPr="00B8135D">
        <w:rPr>
          <w:rStyle w:val="StyleUnderline"/>
          <w:highlight w:val="cyan"/>
        </w:rPr>
        <w:t>been</w:t>
      </w:r>
      <w:r w:rsidRPr="007A6DBA">
        <w:rPr>
          <w:rStyle w:val="StyleUnderline"/>
        </w:rPr>
        <w:t xml:space="preserve"> dominated by </w:t>
      </w:r>
      <w:r w:rsidRPr="007A6DBA">
        <w:rPr>
          <w:rStyle w:val="Emphasis"/>
        </w:rPr>
        <w:t xml:space="preserve">contract-style </w:t>
      </w:r>
      <w:r w:rsidRPr="00B8135D">
        <w:rPr>
          <w:rStyle w:val="Emphasis"/>
          <w:highlight w:val="cyan"/>
        </w:rPr>
        <w:t>treaties</w:t>
      </w:r>
      <w:r w:rsidRPr="00E2351D">
        <w:rPr>
          <w:sz w:val="12"/>
        </w:rPr>
        <w:t xml:space="preserve"> on the one hand </w:t>
      </w:r>
      <w:r w:rsidRPr="00B8135D">
        <w:rPr>
          <w:rStyle w:val="StyleUnderline"/>
          <w:highlight w:val="cyan"/>
        </w:rPr>
        <w:t>and</w:t>
      </w:r>
      <w:r w:rsidRPr="00E2351D">
        <w:rPr>
          <w:sz w:val="12"/>
        </w:rPr>
        <w:t xml:space="preserve"> by </w:t>
      </w:r>
      <w:r w:rsidRPr="007A6DBA">
        <w:rPr>
          <w:rStyle w:val="Emphasis"/>
        </w:rPr>
        <w:t xml:space="preserve">open </w:t>
      </w:r>
      <w:r w:rsidRPr="00B8135D">
        <w:rPr>
          <w:rStyle w:val="Emphasis"/>
          <w:highlight w:val="cyan"/>
        </w:rPr>
        <w:t>networks</w:t>
      </w:r>
      <w:r w:rsidRPr="00E2351D">
        <w:rPr>
          <w:sz w:val="12"/>
        </w:rPr>
        <w:t xml:space="preserve"> on the other.166 </w:t>
      </w:r>
      <w:r w:rsidRPr="00B8135D">
        <w:rPr>
          <w:rStyle w:val="StyleUnderline"/>
          <w:highlight w:val="cyan"/>
        </w:rPr>
        <w:t>Between</w:t>
      </w:r>
      <w:r w:rsidRPr="007A6DBA">
        <w:rPr>
          <w:rStyle w:val="StyleUnderline"/>
        </w:rPr>
        <w:t xml:space="preserve"> these two models </w:t>
      </w:r>
      <w:r w:rsidRPr="00B8135D">
        <w:rPr>
          <w:rStyle w:val="StyleUnderline"/>
          <w:highlight w:val="cyan"/>
        </w:rPr>
        <w:t>lies</w:t>
      </w:r>
      <w:r w:rsidRPr="00E2351D">
        <w:rPr>
          <w:sz w:val="12"/>
        </w:rPr>
        <w:t xml:space="preserve"> what seems to be </w:t>
      </w:r>
      <w:r w:rsidRPr="00B8135D">
        <w:rPr>
          <w:rStyle w:val="StyleUnderline"/>
          <w:highlight w:val="cyan"/>
        </w:rPr>
        <w:t>an</w:t>
      </w:r>
      <w:r w:rsidRPr="007A6DBA">
        <w:rPr>
          <w:rStyle w:val="StyleUnderline"/>
        </w:rPr>
        <w:t xml:space="preserve"> </w:t>
      </w:r>
      <w:r w:rsidRPr="007A6DBA">
        <w:rPr>
          <w:rStyle w:val="Emphasis"/>
        </w:rPr>
        <w:t xml:space="preserve">under-utilized </w:t>
      </w:r>
      <w:r w:rsidRPr="00B8135D">
        <w:rPr>
          <w:rStyle w:val="Emphasis"/>
          <w:highlight w:val="cyan"/>
        </w:rPr>
        <w:t>alternative</w:t>
      </w:r>
      <w:r w:rsidRPr="00E2351D">
        <w:rPr>
          <w:sz w:val="12"/>
        </w:rPr>
        <w:t xml:space="preserve">, which I call </w:t>
      </w:r>
      <w:r w:rsidRPr="007A6DBA">
        <w:rPr>
          <w:rStyle w:val="StyleUnderline"/>
        </w:rPr>
        <w:t xml:space="preserve">a </w:t>
      </w:r>
      <w:r w:rsidRPr="00B8135D">
        <w:rPr>
          <w:rStyle w:val="StyleUnderline"/>
          <w:highlight w:val="cyan"/>
        </w:rPr>
        <w:t>“</w:t>
      </w:r>
      <w:r w:rsidRPr="00B8135D">
        <w:rPr>
          <w:rStyle w:val="Emphasis"/>
          <w:highlight w:val="cyan"/>
        </w:rPr>
        <w:t>framework</w:t>
      </w:r>
      <w:r w:rsidRPr="00B8135D">
        <w:rPr>
          <w:rStyle w:val="StyleUnderline"/>
          <w:highlight w:val="cyan"/>
        </w:rPr>
        <w:t xml:space="preserve"> for contingent cooperation.”</w:t>
      </w:r>
      <w:r>
        <w:rPr>
          <w:rStyle w:val="StyleUnderline"/>
        </w:rPr>
        <w:t xml:space="preserve"> </w:t>
      </w:r>
      <w:r w:rsidRPr="00E2351D">
        <w:rPr>
          <w:sz w:val="12"/>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E2351D">
        <w:rPr>
          <w:sz w:val="12"/>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B8135D">
        <w:rPr>
          <w:rStyle w:val="StyleUnderline"/>
          <w:highlight w:val="cyan"/>
        </w:rPr>
        <w:t>efforts</w:t>
      </w:r>
      <w:r w:rsidRPr="007A6DBA">
        <w:rPr>
          <w:rStyle w:val="StyleUnderline"/>
        </w:rPr>
        <w:t xml:space="preserve"> in the immediate future </w:t>
      </w:r>
      <w:r w:rsidRPr="00B8135D">
        <w:rPr>
          <w:rStyle w:val="StyleUnderline"/>
          <w:highlight w:val="cyan"/>
        </w:rPr>
        <w:t>are</w:t>
      </w:r>
      <w:r w:rsidRPr="007A6DBA">
        <w:rPr>
          <w:rStyle w:val="StyleUnderline"/>
        </w:rPr>
        <w:t xml:space="preserve"> </w:t>
      </w:r>
      <w:r w:rsidRPr="007A6DBA">
        <w:rPr>
          <w:rStyle w:val="Emphasis"/>
        </w:rPr>
        <w:t xml:space="preserve">more </w:t>
      </w:r>
      <w:r w:rsidRPr="00B8135D">
        <w:rPr>
          <w:rStyle w:val="Emphasis"/>
          <w:highlight w:val="cyan"/>
        </w:rPr>
        <w:t>likely to succeed</w:t>
      </w:r>
      <w:r w:rsidRPr="00E2351D">
        <w:rPr>
          <w:sz w:val="12"/>
        </w:rPr>
        <w:t xml:space="preserve"> in managing existing diversity and promoting voluntary convergence </w:t>
      </w:r>
      <w:r w:rsidRPr="00B8135D">
        <w:rPr>
          <w:rStyle w:val="StyleUnderline"/>
          <w:highlight w:val="cyan"/>
        </w:rPr>
        <w:t>based on</w:t>
      </w:r>
      <w:r w:rsidRPr="00E2351D">
        <w:rPr>
          <w:sz w:val="12"/>
        </w:rPr>
        <w:t xml:space="preserve"> approximation of </w:t>
      </w:r>
      <w:r w:rsidRPr="00B8135D">
        <w:rPr>
          <w:rStyle w:val="Emphasis"/>
          <w:highlight w:val="cyan"/>
        </w:rPr>
        <w:t>domestic</w:t>
      </w:r>
      <w:r w:rsidRPr="007A6DBA">
        <w:rPr>
          <w:rStyle w:val="StyleUnderline"/>
        </w:rPr>
        <w:t xml:space="preserve">ally applied </w:t>
      </w:r>
      <w:r w:rsidRPr="00B8135D">
        <w:rPr>
          <w:rStyle w:val="StyleUnderline"/>
          <w:highlight w:val="cyan"/>
        </w:rPr>
        <w:t xml:space="preserve">standards. </w:t>
      </w:r>
      <w:r w:rsidRPr="00B8135D">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B8135D">
        <w:rPr>
          <w:rStyle w:val="Emphasis"/>
          <w:highlight w:val="cyan"/>
        </w:rPr>
        <w:t>facilitate</w:t>
      </w:r>
      <w:r w:rsidRPr="007A6DBA">
        <w:rPr>
          <w:rStyle w:val="StyleUnderline"/>
        </w:rPr>
        <w:t xml:space="preserve"> this process of cooperation and voluntary </w:t>
      </w:r>
      <w:r w:rsidRPr="00B8135D">
        <w:rPr>
          <w:rStyle w:val="StyleUnderline"/>
          <w:highlight w:val="cyan"/>
        </w:rPr>
        <w:t>convergence</w:t>
      </w:r>
      <w:r w:rsidRPr="00E2351D">
        <w:rPr>
          <w:sz w:val="12"/>
        </w:rPr>
        <w:t xml:space="preserve">.”). [END FOOTNOTE] A “framework” in the sense that I am using that term is </w:t>
      </w:r>
      <w:r w:rsidRPr="007A6DBA">
        <w:rPr>
          <w:rStyle w:val="StyleUnderline"/>
        </w:rPr>
        <w:t>a facilitative arrangement that does not constitute a treaty under international law</w:t>
      </w:r>
      <w:r w:rsidRPr="00E2351D">
        <w:rPr>
          <w:sz w:val="12"/>
        </w:rPr>
        <w:t xml:space="preserve">,167 </w:t>
      </w:r>
      <w:r w:rsidRPr="007A6DBA">
        <w:rPr>
          <w:rStyle w:val="StyleUnderline"/>
        </w:rPr>
        <w:t xml:space="preserve">and which does not carry the charge of international legal obligation, but which involves </w:t>
      </w:r>
      <w:r w:rsidRPr="00B8135D">
        <w:rPr>
          <w:rStyle w:val="StyleUnderline"/>
          <w:highlight w:val="cyan"/>
        </w:rPr>
        <w:t xml:space="preserve">an </w:t>
      </w:r>
      <w:r w:rsidRPr="00B8135D">
        <w:rPr>
          <w:rStyle w:val="Emphasis"/>
          <w:highlight w:val="cyan"/>
        </w:rPr>
        <w:t>exchange</w:t>
      </w:r>
      <w:r w:rsidRPr="00B8135D">
        <w:rPr>
          <w:rStyle w:val="StyleUnderline"/>
          <w:highlight w:val="cyan"/>
        </w:rPr>
        <w:t xml:space="preserve"> of</w:t>
      </w:r>
      <w:r w:rsidRPr="007A6DBA">
        <w:rPr>
          <w:rStyle w:val="StyleUnderline"/>
        </w:rPr>
        <w:t xml:space="preserve"> specific and </w:t>
      </w:r>
      <w:r w:rsidRPr="00B8135D">
        <w:rPr>
          <w:rStyle w:val="Emphasis"/>
          <w:highlight w:val="cyan"/>
        </w:rPr>
        <w:t>reciprocal</w:t>
      </w:r>
      <w:r w:rsidRPr="007A6DBA">
        <w:rPr>
          <w:rStyle w:val="Emphasis"/>
        </w:rPr>
        <w:t xml:space="preserve">ly contingent </w:t>
      </w:r>
      <w:r w:rsidRPr="00B8135D">
        <w:rPr>
          <w:rStyle w:val="Emphasis"/>
          <w:highlight w:val="cyan"/>
        </w:rPr>
        <w:t>commitments</w:t>
      </w:r>
      <w:r w:rsidRPr="007A6DBA">
        <w:rPr>
          <w:rStyle w:val="StyleUnderline"/>
        </w:rPr>
        <w:t xml:space="preserve"> by participant jurisdictions to engage in mutually beneficial conduct</w:t>
      </w:r>
      <w:r w:rsidRPr="00E2351D">
        <w:rPr>
          <w:sz w:val="12"/>
        </w:rPr>
        <w:t xml:space="preserve">. Specifically, </w:t>
      </w:r>
      <w:r w:rsidRPr="007A6DBA">
        <w:rPr>
          <w:rStyle w:val="StyleUnderline"/>
        </w:rPr>
        <w:t xml:space="preserve">each party states </w:t>
      </w:r>
      <w:r w:rsidRPr="00B8135D">
        <w:rPr>
          <w:rStyle w:val="StyleUnderline"/>
          <w:highlight w:val="cyan"/>
        </w:rPr>
        <w:t>that</w:t>
      </w:r>
      <w:r w:rsidRPr="007A6DBA">
        <w:rPr>
          <w:rStyle w:val="StyleUnderline"/>
        </w:rPr>
        <w:t xml:space="preserve"> it will </w:t>
      </w:r>
      <w:r w:rsidRPr="00B8135D">
        <w:rPr>
          <w:rStyle w:val="StyleUnderline"/>
          <w:highlight w:val="cyan"/>
        </w:rPr>
        <w:t>extend</w:t>
      </w:r>
      <w:r w:rsidRPr="007A6DBA">
        <w:rPr>
          <w:rStyle w:val="StyleUnderline"/>
        </w:rPr>
        <w:t xml:space="preserve"> certain </w:t>
      </w:r>
      <w:r w:rsidRPr="00B8135D">
        <w:rPr>
          <w:rStyle w:val="StyleUnderline"/>
          <w:highlight w:val="cyan"/>
        </w:rPr>
        <w:t>benefits</w:t>
      </w:r>
      <w:r w:rsidRPr="007A6DBA">
        <w:rPr>
          <w:rStyle w:val="StyleUnderline"/>
        </w:rPr>
        <w:t xml:space="preserve"> to each other party </w:t>
      </w:r>
      <w:r w:rsidRPr="00B8135D">
        <w:rPr>
          <w:rStyle w:val="Emphasis"/>
          <w:highlight w:val="cyan"/>
        </w:rPr>
        <w:t>so long as each</w:t>
      </w:r>
      <w:r w:rsidRPr="007A6DBA">
        <w:rPr>
          <w:rStyle w:val="Emphasis"/>
        </w:rPr>
        <w:t xml:space="preserve"> other </w:t>
      </w:r>
      <w:r w:rsidRPr="00B8135D">
        <w:rPr>
          <w:rStyle w:val="Emphasis"/>
          <w:highlight w:val="cyan"/>
        </w:rPr>
        <w:t>does likewise</w:t>
      </w:r>
      <w:r w:rsidRPr="007A6DBA">
        <w:rPr>
          <w:rStyle w:val="StyleUnderline"/>
        </w:rPr>
        <w:t>; the parties may</w:t>
      </w:r>
      <w:r w:rsidRPr="00E2351D">
        <w:rPr>
          <w:sz w:val="12"/>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E2351D">
        <w:rPr>
          <w:sz w:val="12"/>
        </w:rPr>
        <w:t xml:space="preserve">.168 </w:t>
      </w:r>
      <w:r w:rsidRPr="007A6DBA">
        <w:rPr>
          <w:rStyle w:val="StyleUnderline"/>
        </w:rPr>
        <w:t>A framework</w:t>
      </w:r>
      <w:r w:rsidRPr="00E2351D">
        <w:rPr>
          <w:sz w:val="12"/>
        </w:rPr>
        <w:t xml:space="preserve"> of this kind is </w:t>
      </w:r>
      <w:r w:rsidRPr="007A6DBA">
        <w:rPr>
          <w:rStyle w:val="Emphasis"/>
        </w:rPr>
        <w:t>not a treaty</w:t>
      </w:r>
      <w:r w:rsidRPr="007A6DBA">
        <w:rPr>
          <w:rStyle w:val="StyleUnderline"/>
        </w:rPr>
        <w:t>: it is</w:t>
      </w:r>
      <w:r w:rsidRPr="00E2351D">
        <w:rPr>
          <w:sz w:val="12"/>
        </w:rPr>
        <w:t xml:space="preserve"> what Kal Raustiala calls </w:t>
      </w:r>
      <w:r w:rsidRPr="007A6DBA">
        <w:rPr>
          <w:rStyle w:val="StyleUnderline"/>
        </w:rPr>
        <w:t xml:space="preserve">a </w:t>
      </w:r>
      <w:r w:rsidRPr="007A6DBA">
        <w:rPr>
          <w:rStyle w:val="Emphasis"/>
        </w:rPr>
        <w:t>“pledge,”</w:t>
      </w:r>
      <w:r w:rsidRPr="00E2351D">
        <w:rPr>
          <w:sz w:val="12"/>
        </w:rPr>
        <w:t xml:space="preserve">169 </w:t>
      </w:r>
      <w:r w:rsidRPr="007A6DBA">
        <w:rPr>
          <w:rStyle w:val="StyleUnderline"/>
        </w:rPr>
        <w:t>and</w:t>
      </w:r>
      <w:r w:rsidRPr="00E2351D">
        <w:rPr>
          <w:sz w:val="12"/>
        </w:rPr>
        <w:t xml:space="preserve"> what Charles Lipson calls </w:t>
      </w:r>
      <w:r w:rsidRPr="007A6DBA">
        <w:rPr>
          <w:rStyle w:val="StyleUnderline"/>
        </w:rPr>
        <w:t>an “informal” agreement</w:t>
      </w:r>
      <w:r w:rsidRPr="00E2351D">
        <w:rPr>
          <w:sz w:val="12"/>
        </w:rPr>
        <w:t xml:space="preserve">,170 involving no legal obligation, and it involves no commitment of the parties’ reputation for law-abiding behavior.171 On the other hand, </w:t>
      </w:r>
      <w:r w:rsidRPr="00E2351D">
        <w:rPr>
          <w:rStyle w:val="StyleUnderline"/>
        </w:rPr>
        <w:t xml:space="preserve">it </w:t>
      </w:r>
      <w:r w:rsidRPr="00E2351D">
        <w:rPr>
          <w:rStyle w:val="Emphasis"/>
        </w:rPr>
        <w:t>differs</w:t>
      </w:r>
      <w:r w:rsidRPr="00E2351D">
        <w:rPr>
          <w:rStyle w:val="StyleUnderline"/>
        </w:rPr>
        <w:t xml:space="preserve"> from an </w:t>
      </w:r>
      <w:r w:rsidRPr="00E2351D">
        <w:rPr>
          <w:rStyle w:val="Emphasis"/>
        </w:rPr>
        <w:t>open</w:t>
      </w:r>
      <w:r w:rsidRPr="00E2351D">
        <w:rPr>
          <w:sz w:val="12"/>
        </w:rPr>
        <w:t xml:space="preserve">, information-sharing </w:t>
      </w:r>
      <w:r w:rsidRPr="00E2351D">
        <w:rPr>
          <w:rStyle w:val="StyleUnderline"/>
        </w:rPr>
        <w:t xml:space="preserve">network because it </w:t>
      </w:r>
      <w:r w:rsidRPr="00E2351D">
        <w:rPr>
          <w:rStyle w:val="Emphasis"/>
        </w:rPr>
        <w:t>precisely specifies</w:t>
      </w:r>
      <w:r w:rsidRPr="00E2351D">
        <w:rPr>
          <w:rStyle w:val="StyleUnderline"/>
        </w:rPr>
        <w:t xml:space="preserve"> behavioral commitments, and because each of the parties shares an understanding that </w:t>
      </w:r>
      <w:r w:rsidRPr="00E2351D">
        <w:rPr>
          <w:rStyle w:val="Emphasis"/>
        </w:rPr>
        <w:t>concrete consequences</w:t>
      </w:r>
      <w:r w:rsidRPr="00E2351D">
        <w:rPr>
          <w:rStyle w:val="StyleUnderline"/>
        </w:rPr>
        <w:t xml:space="preserve"> will promptly follow—</w:t>
      </w:r>
      <w:r w:rsidRPr="00E2351D">
        <w:rPr>
          <w:rStyle w:val="Emphasis"/>
        </w:rPr>
        <w:t>exclusion</w:t>
      </w:r>
      <w:r w:rsidRPr="00E2351D">
        <w:rPr>
          <w:rStyle w:val="StyleUnderline"/>
        </w:rPr>
        <w:t xml:space="preserve"> from the benefits provided by others—if its behavior materially deviates from the terms of the commitment</w:t>
      </w:r>
      <w:r w:rsidRPr="00E2351D">
        <w:rPr>
          <w:sz w:val="12"/>
        </w:rPr>
        <w:t xml:space="preserve">.172 </w:t>
      </w:r>
      <w:r w:rsidRPr="00E2351D">
        <w:rPr>
          <w:rStyle w:val="StyleUnderline"/>
        </w:rPr>
        <w:t>A framework is</w:t>
      </w:r>
      <w:r w:rsidRPr="00E2351D">
        <w:rPr>
          <w:sz w:val="12"/>
        </w:rPr>
        <w:t xml:space="preserve"> therefore essentially </w:t>
      </w:r>
      <w:r w:rsidRPr="00E2351D">
        <w:rPr>
          <w:rStyle w:val="StyleUnderline"/>
        </w:rPr>
        <w:t xml:space="preserve">a specific declaration of intention to engage in conduct that benefits others, </w:t>
      </w:r>
      <w:r w:rsidRPr="00E2351D">
        <w:rPr>
          <w:rStyle w:val="Emphasis"/>
        </w:rPr>
        <w:t>contingent upon parallel behavior</w:t>
      </w:r>
      <w:r w:rsidRPr="00E2351D">
        <w:rPr>
          <w:rStyle w:val="StyleUnderline"/>
        </w:rPr>
        <w:t xml:space="preserve"> by </w:t>
      </w:r>
      <w:r w:rsidRPr="00E2351D">
        <w:rPr>
          <w:rStyle w:val="Emphasis"/>
        </w:rPr>
        <w:t>other participating states</w:t>
      </w:r>
      <w:r w:rsidRPr="00E2351D">
        <w:rPr>
          <w:sz w:val="12"/>
        </w:rPr>
        <w:t xml:space="preserve">, without obligatory status under international law. </w:t>
      </w:r>
      <w:r w:rsidRPr="00E2351D">
        <w:rPr>
          <w:rStyle w:val="StyleUnderline"/>
        </w:rPr>
        <w:t>This is</w:t>
      </w:r>
      <w:r w:rsidRPr="00E2351D">
        <w:rPr>
          <w:sz w:val="12"/>
        </w:rPr>
        <w:t xml:space="preserve">, in some sense, </w:t>
      </w:r>
      <w:r w:rsidRPr="00E2351D">
        <w:rPr>
          <w:rStyle w:val="StyleUnderline"/>
        </w:rPr>
        <w:t xml:space="preserve">the </w:t>
      </w:r>
      <w:r w:rsidRPr="00E2351D">
        <w:rPr>
          <w:rStyle w:val="Emphasis"/>
        </w:rPr>
        <w:t>direct opposite</w:t>
      </w:r>
      <w:r w:rsidRPr="00E2351D">
        <w:rPr>
          <w:rStyle w:val="StyleUnderline"/>
        </w:rPr>
        <w:t xml:space="preserve"> of</w:t>
      </w:r>
      <w:r w:rsidRPr="00E2351D">
        <w:rPr>
          <w:sz w:val="12"/>
        </w:rPr>
        <w:t xml:space="preserve"> the approach typically taken in </w:t>
      </w:r>
      <w:r w:rsidRPr="00E2351D">
        <w:rPr>
          <w:rStyle w:val="StyleUnderline"/>
        </w:rPr>
        <w:t xml:space="preserve">competition policy chapters in </w:t>
      </w:r>
      <w:r w:rsidRPr="00E2351D">
        <w:rPr>
          <w:rStyle w:val="Emphasis"/>
        </w:rPr>
        <w:t>trade</w:t>
      </w:r>
      <w:r w:rsidRPr="00E2351D">
        <w:rPr>
          <w:rStyle w:val="StyleUnderline"/>
        </w:rPr>
        <w:t xml:space="preserve"> agreements</w:t>
      </w:r>
      <w:r w:rsidRPr="00E2351D">
        <w:rPr>
          <w:sz w:val="12"/>
        </w:rPr>
        <w:t xml:space="preserve">. </w:t>
      </w:r>
      <w:r w:rsidRPr="00E2351D">
        <w:rPr>
          <w:rStyle w:val="StyleUnderline"/>
        </w:rPr>
        <w:t>The provisions</w:t>
      </w:r>
      <w:r w:rsidRPr="00E2351D">
        <w:rPr>
          <w:sz w:val="12"/>
        </w:rPr>
        <w:t xml:space="preserve"> of competition policy chapters partake </w:t>
      </w:r>
      <w:r w:rsidRPr="00E2351D">
        <w:rPr>
          <w:rStyle w:val="StyleUnderline"/>
        </w:rPr>
        <w:t>of</w:t>
      </w:r>
      <w:r w:rsidRPr="00E2351D">
        <w:rPr>
          <w:sz w:val="12"/>
        </w:rPr>
        <w:t xml:space="preserve"> the substance of </w:t>
      </w:r>
      <w:r w:rsidRPr="00E2351D">
        <w:rPr>
          <w:rStyle w:val="StyleUnderline"/>
        </w:rPr>
        <w:t>treaty law, but</w:t>
      </w:r>
      <w:r w:rsidRPr="00E2351D">
        <w:rPr>
          <w:sz w:val="12"/>
        </w:rPr>
        <w:t xml:space="preserve"> are generally </w:t>
      </w:r>
      <w:r w:rsidRPr="00E2351D">
        <w:rPr>
          <w:rStyle w:val="StyleUnderline"/>
        </w:rPr>
        <w:t xml:space="preserve">framed in </w:t>
      </w:r>
      <w:r w:rsidRPr="00E2351D">
        <w:rPr>
          <w:rStyle w:val="Emphasis"/>
        </w:rPr>
        <w:t>broad</w:t>
      </w:r>
      <w:r w:rsidRPr="00E2351D">
        <w:rPr>
          <w:rStyle w:val="StyleUnderline"/>
        </w:rPr>
        <w:t xml:space="preserve"> terms rather than </w:t>
      </w:r>
      <w:r w:rsidRPr="00E2351D">
        <w:rPr>
          <w:rStyle w:val="Emphasis"/>
        </w:rPr>
        <w:t>specifics</w:t>
      </w:r>
      <w:r w:rsidRPr="00E2351D">
        <w:rPr>
          <w:rStyle w:val="StyleUnderline"/>
        </w:rPr>
        <w:t>, and</w:t>
      </w:r>
      <w:r w:rsidRPr="00E2351D">
        <w:rPr>
          <w:sz w:val="12"/>
        </w:rPr>
        <w:t xml:space="preserve"> generally </w:t>
      </w:r>
      <w:r w:rsidRPr="00E2351D">
        <w:rPr>
          <w:rStyle w:val="StyleUnderline"/>
        </w:rPr>
        <w:t>do not reflect a shared understanding that specific consequences will attend breach. By contrast, frameworks</w:t>
      </w:r>
      <w:r w:rsidRPr="00E2351D">
        <w:rPr>
          <w:sz w:val="12"/>
        </w:rPr>
        <w:t xml:space="preserve"> do not bind in international law, </w:t>
      </w:r>
      <w:r w:rsidRPr="00E2351D">
        <w:rPr>
          <w:rStyle w:val="StyleUnderline"/>
        </w:rPr>
        <w:t>are</w:t>
      </w:r>
      <w:r w:rsidRPr="00E2351D">
        <w:rPr>
          <w:sz w:val="12"/>
        </w:rPr>
        <w:t xml:space="preserve"> framed in </w:t>
      </w:r>
      <w:r w:rsidRPr="00E2351D">
        <w:rPr>
          <w:rStyle w:val="Emphasis"/>
        </w:rPr>
        <w:t>specific</w:t>
      </w:r>
      <w:r w:rsidRPr="00E2351D">
        <w:rPr>
          <w:sz w:val="12"/>
        </w:rPr>
        <w:t xml:space="preserve"> terms than aspirational generalities, </w:t>
      </w:r>
      <w:r w:rsidRPr="00E2351D">
        <w:rPr>
          <w:rStyle w:val="StyleUnderline"/>
        </w:rPr>
        <w:t xml:space="preserve">and reflect an understanding that the benefits of cooperation will be </w:t>
      </w:r>
      <w:r w:rsidRPr="00E2351D">
        <w:rPr>
          <w:rStyle w:val="Emphasis"/>
        </w:rPr>
        <w:t>withdrawn</w:t>
      </w:r>
      <w:r w:rsidRPr="00E2351D">
        <w:rPr>
          <w:rStyle w:val="StyleUnderline"/>
        </w:rPr>
        <w:t xml:space="preserve"> in the </w:t>
      </w:r>
      <w:r w:rsidRPr="00E2351D">
        <w:rPr>
          <w:rStyle w:val="Emphasis"/>
        </w:rPr>
        <w:t>event of violation</w:t>
      </w:r>
      <w:r w:rsidRPr="00E2351D">
        <w:rPr>
          <w:sz w:val="12"/>
        </w:rPr>
        <w:t xml:space="preserve">. Contingent cooperation thus depends for its effectiveness primarily upon three important dynamics. The first and most important of these is the rationality of strategic cooperation. A familiar mainstream view holds that to a significant extent </w:t>
      </w:r>
      <w:r w:rsidRPr="00E2351D">
        <w:rPr>
          <w:rStyle w:val="StyleUnderline"/>
        </w:rPr>
        <w:t xml:space="preserve">states behave in international society in ways that </w:t>
      </w:r>
      <w:r w:rsidRPr="00E2351D">
        <w:rPr>
          <w:rStyle w:val="Emphasis"/>
        </w:rPr>
        <w:t>rationally</w:t>
      </w:r>
      <w:r w:rsidRPr="00E2351D">
        <w:rPr>
          <w:rStyle w:val="StyleUnderline"/>
        </w:rPr>
        <w:t xml:space="preserve"> serve their interests</w:t>
      </w:r>
      <w:r w:rsidRPr="00E2351D">
        <w:rPr>
          <w:sz w:val="12"/>
        </w:rPr>
        <w:t xml:space="preserve">.173 And </w:t>
      </w:r>
      <w:r w:rsidRPr="00E2351D">
        <w:rPr>
          <w:rStyle w:val="StyleUnderline"/>
        </w:rPr>
        <w:t>when cooperation</w:t>
      </w:r>
      <w:r w:rsidRPr="00E2351D">
        <w:rPr>
          <w:sz w:val="12"/>
        </w:rPr>
        <w:t xml:space="preserve"> over a series of interactions </w:t>
      </w:r>
      <w:r w:rsidRPr="00E2351D">
        <w:rPr>
          <w:rStyle w:val="StyleUnderline"/>
        </w:rPr>
        <w:t xml:space="preserve">is </w:t>
      </w:r>
      <w:r w:rsidRPr="00E2351D">
        <w:rPr>
          <w:rStyle w:val="Emphasis"/>
        </w:rPr>
        <w:t>overall</w:t>
      </w:r>
      <w:r w:rsidRPr="00E2351D">
        <w:rPr>
          <w:rStyle w:val="StyleUnderline"/>
        </w:rPr>
        <w:t xml:space="preserve"> in</w:t>
      </w:r>
      <w:r w:rsidRPr="00E2351D">
        <w:rPr>
          <w:sz w:val="12"/>
        </w:rPr>
        <w:t xml:space="preserve"> the </w:t>
      </w:r>
      <w:r w:rsidRPr="00E2351D">
        <w:rPr>
          <w:rStyle w:val="StyleUnderline"/>
        </w:rPr>
        <w:t>interests of each member</w:t>
      </w:r>
      <w:r w:rsidRPr="00E2351D">
        <w:rPr>
          <w:sz w:val="12"/>
        </w:rPr>
        <w:t xml:space="preserve"> of a group, </w:t>
      </w:r>
      <w:r w:rsidRPr="00E2351D">
        <w:rPr>
          <w:rStyle w:val="StyleUnderline"/>
        </w:rPr>
        <w:t>but when each</w:t>
      </w:r>
      <w:r w:rsidRPr="00E2351D">
        <w:rPr>
          <w:sz w:val="12"/>
        </w:rPr>
        <w:t xml:space="preserve"> member </w:t>
      </w:r>
      <w:r w:rsidRPr="00E2351D">
        <w:rPr>
          <w:rStyle w:val="StyleUnderline"/>
        </w:rPr>
        <w:t>faces a</w:t>
      </w:r>
      <w:r w:rsidRPr="00E2351D">
        <w:rPr>
          <w:sz w:val="12"/>
        </w:rPr>
        <w:t xml:space="preserve"> rational </w:t>
      </w:r>
      <w:r w:rsidRPr="00E2351D">
        <w:rPr>
          <w:rStyle w:val="StyleUnderline"/>
        </w:rPr>
        <w:t>incentive to defect</w:t>
      </w:r>
      <w:r w:rsidRPr="00E2351D">
        <w:rPr>
          <w:sz w:val="12"/>
        </w:rPr>
        <w:t xml:space="preserve"> from the terms of cooperation in individual cases, familiar </w:t>
      </w:r>
      <w:r w:rsidRPr="00E2351D">
        <w:rPr>
          <w:rStyle w:val="StyleUnderline"/>
        </w:rPr>
        <w:t xml:space="preserve">economic theory teaches that a strategic cooperative </w:t>
      </w:r>
      <w:r w:rsidRPr="00E2351D">
        <w:rPr>
          <w:rStyle w:val="Emphasis"/>
        </w:rPr>
        <w:t>equilibrium</w:t>
      </w:r>
      <w:r w:rsidRPr="00E2351D">
        <w:rPr>
          <w:rStyle w:val="StyleUnderline"/>
        </w:rPr>
        <w:t xml:space="preserve"> can be </w:t>
      </w:r>
      <w:r w:rsidRPr="00E2351D">
        <w:rPr>
          <w:rStyle w:val="Emphasis"/>
        </w:rPr>
        <w:t>maintained</w:t>
      </w:r>
      <w:r w:rsidRPr="00E2351D">
        <w:rPr>
          <w:rStyle w:val="StyleUnderline"/>
        </w:rPr>
        <w:t xml:space="preserve"> among the parties</w:t>
      </w:r>
      <w:r w:rsidRPr="00E2351D">
        <w:rPr>
          <w:sz w:val="12"/>
        </w:rPr>
        <w:t xml:space="preserve">.174 </w:t>
      </w:r>
      <w:r w:rsidRPr="00E2351D">
        <w:rPr>
          <w:rStyle w:val="StyleUnderline"/>
        </w:rPr>
        <w:t>In contingent cooperation, each</w:t>
      </w:r>
      <w:r w:rsidRPr="00E2351D">
        <w:rPr>
          <w:sz w:val="12"/>
        </w:rPr>
        <w:t xml:space="preserve"> party </w:t>
      </w:r>
      <w:r w:rsidRPr="00E2351D">
        <w:rPr>
          <w:rStyle w:val="StyleUnderline"/>
        </w:rPr>
        <w:t>understands that if it</w:t>
      </w:r>
      <w:r w:rsidRPr="007A6DBA">
        <w:rPr>
          <w:rStyle w:val="StyleUnderline"/>
        </w:rPr>
        <w:t xml:space="preserve"> </w:t>
      </w:r>
      <w:r w:rsidRPr="007A6DBA">
        <w:rPr>
          <w:rStyle w:val="Emphasis"/>
        </w:rPr>
        <w:t>defects</w:t>
      </w:r>
      <w:r w:rsidRPr="00E2351D">
        <w:rPr>
          <w:sz w:val="12"/>
        </w:rPr>
        <w:t xml:space="preserve"> materially from the terms of the framework, the </w:t>
      </w:r>
      <w:r w:rsidRPr="007A6DBA">
        <w:rPr>
          <w:rStyle w:val="StyleUnderline"/>
        </w:rPr>
        <w:t xml:space="preserve">other participants will </w:t>
      </w:r>
      <w:r w:rsidRPr="007A6DBA">
        <w:rPr>
          <w:rStyle w:val="Emphasis"/>
        </w:rPr>
        <w:t>withdraw</w:t>
      </w:r>
      <w:r w:rsidRPr="00E2351D">
        <w:rPr>
          <w:sz w:val="12"/>
        </w:rPr>
        <w:t xml:space="preserve"> the excludable benefits of cooperation, </w:t>
      </w:r>
      <w:r w:rsidRPr="007A6DBA">
        <w:rPr>
          <w:rStyle w:val="StyleUnderline"/>
        </w:rPr>
        <w:t xml:space="preserve">and this provides the </w:t>
      </w:r>
      <w:r w:rsidRPr="007A6DBA">
        <w:rPr>
          <w:rStyle w:val="Emphasis"/>
        </w:rPr>
        <w:t>incentive to comply</w:t>
      </w:r>
      <w:r w:rsidRPr="00E2351D">
        <w:rPr>
          <w:sz w:val="12"/>
        </w:rPr>
        <w:t xml:space="preserve">.175 </w:t>
      </w:r>
      <w:r w:rsidRPr="007A6DBA">
        <w:rPr>
          <w:rStyle w:val="StyleUnderline"/>
        </w:rPr>
        <w:t xml:space="preserve">Contingent </w:t>
      </w:r>
      <w:r w:rsidRPr="00B8135D">
        <w:rPr>
          <w:rStyle w:val="Emphasis"/>
          <w:highlight w:val="cyan"/>
        </w:rPr>
        <w:t>coop</w:t>
      </w:r>
      <w:r w:rsidRPr="007A6DBA">
        <w:rPr>
          <w:rStyle w:val="StyleUnderline"/>
        </w:rPr>
        <w:t xml:space="preserve">eration </w:t>
      </w:r>
      <w:r w:rsidRPr="00B8135D">
        <w:rPr>
          <w:rStyle w:val="StyleUnderline"/>
          <w:highlight w:val="cyan"/>
        </w:rPr>
        <w:t>can be made</w:t>
      </w:r>
      <w:r w:rsidRPr="007A6DBA">
        <w:rPr>
          <w:rStyle w:val="StyleUnderline"/>
        </w:rPr>
        <w:t xml:space="preserve"> </w:t>
      </w:r>
      <w:r w:rsidRPr="007A6DBA">
        <w:rPr>
          <w:rStyle w:val="Emphasis"/>
        </w:rPr>
        <w:t xml:space="preserve">more </w:t>
      </w:r>
      <w:r w:rsidRPr="00B8135D">
        <w:rPr>
          <w:rStyle w:val="Emphasis"/>
          <w:highlight w:val="cyan"/>
        </w:rPr>
        <w:t>stable</w:t>
      </w:r>
      <w:r w:rsidRPr="00B8135D">
        <w:rPr>
          <w:rStyle w:val="StyleUnderline"/>
          <w:highlight w:val="cyan"/>
        </w:rPr>
        <w:t xml:space="preserve"> by</w:t>
      </w:r>
      <w:r w:rsidRPr="007A6DBA">
        <w:rPr>
          <w:rStyle w:val="StyleUnderline"/>
        </w:rPr>
        <w:t xml:space="preserve"> the </w:t>
      </w:r>
      <w:r w:rsidRPr="00B8135D">
        <w:rPr>
          <w:rStyle w:val="StyleUnderline"/>
          <w:highlight w:val="cyan"/>
        </w:rPr>
        <w:t>introduction of</w:t>
      </w:r>
      <w:r w:rsidRPr="007A6DBA">
        <w:rPr>
          <w:rStyle w:val="StyleUnderline"/>
        </w:rPr>
        <w:t xml:space="preserve"> certain structures designed to monitor compliance</w:t>
      </w:r>
      <w:r w:rsidRPr="00E2351D">
        <w:rPr>
          <w:sz w:val="12"/>
        </w:rPr>
        <w:t xml:space="preserve"> (just as with a cartel among private companies).176 </w:t>
      </w:r>
      <w:r w:rsidRPr="007A6DBA">
        <w:rPr>
          <w:rStyle w:val="StyleUnderline"/>
        </w:rPr>
        <w:t>This might</w:t>
      </w:r>
      <w:r w:rsidRPr="00E2351D">
        <w:rPr>
          <w:sz w:val="12"/>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B8135D">
        <w:rPr>
          <w:rStyle w:val="StyleUnderline"/>
          <w:highlight w:val="cyan"/>
        </w:rPr>
        <w:t xml:space="preserve">a </w:t>
      </w:r>
      <w:r w:rsidRPr="00B8135D">
        <w:rPr>
          <w:rStyle w:val="Emphasis"/>
          <w:highlight w:val="cyan"/>
        </w:rPr>
        <w:t>central “facilitator”</w:t>
      </w:r>
      <w:r w:rsidRPr="007A6DBA">
        <w:rPr>
          <w:rStyle w:val="StyleUnderline"/>
        </w:rPr>
        <w:t xml:space="preserve"> that is responsible</w:t>
      </w:r>
      <w:r w:rsidRPr="00E2351D">
        <w:rPr>
          <w:sz w:val="12"/>
        </w:rPr>
        <w:t xml:space="preserve">, in a general sense, </w:t>
      </w:r>
      <w:r w:rsidRPr="007A6DBA">
        <w:rPr>
          <w:rStyle w:val="StyleUnderline"/>
        </w:rPr>
        <w:t>for obtaining, collecting, and processing information necessary to sustain a cooperative equilibrium</w:t>
      </w:r>
      <w:r w:rsidRPr="00E2351D">
        <w:rPr>
          <w:sz w:val="12"/>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E2351D">
        <w:rPr>
          <w:rStyle w:val="StyleUnderline"/>
        </w:rPr>
        <w:t>A central facilitator could</w:t>
      </w:r>
      <w:r w:rsidRPr="00E2351D">
        <w:rPr>
          <w:sz w:val="12"/>
        </w:rPr>
        <w:t xml:space="preserve"> also </w:t>
      </w:r>
      <w:r w:rsidRPr="00E2351D">
        <w:rPr>
          <w:rStyle w:val="StyleUnderline"/>
        </w:rPr>
        <w:t>go beyond</w:t>
      </w:r>
      <w:r w:rsidRPr="00E2351D">
        <w:rPr>
          <w:sz w:val="12"/>
        </w:rPr>
        <w:t xml:space="preserve"> a </w:t>
      </w:r>
      <w:r w:rsidRPr="00E2351D">
        <w:rPr>
          <w:rStyle w:val="StyleUnderline"/>
        </w:rPr>
        <w:t>policing</w:t>
      </w:r>
      <w:r w:rsidRPr="00E2351D">
        <w:rPr>
          <w:sz w:val="12"/>
        </w:rPr>
        <w:t xml:space="preserve"> function </w:t>
      </w:r>
      <w:r w:rsidRPr="00E2351D">
        <w:rPr>
          <w:rStyle w:val="StyleUnderline"/>
        </w:rPr>
        <w:t xml:space="preserve">and offer a common forum for certain forms of </w:t>
      </w:r>
      <w:r w:rsidRPr="00E2351D">
        <w:rPr>
          <w:rStyle w:val="Emphasis"/>
        </w:rPr>
        <w:t>cooperation</w:t>
      </w:r>
      <w:r w:rsidRPr="00E2351D">
        <w:rPr>
          <w:rStyle w:val="StyleUnderline"/>
        </w:rPr>
        <w:t xml:space="preserve"> and </w:t>
      </w:r>
      <w:r w:rsidRPr="00E2351D">
        <w:rPr>
          <w:rStyle w:val="Emphasis"/>
        </w:rPr>
        <w:t>information sharing</w:t>
      </w:r>
      <w:r w:rsidRPr="00E2351D">
        <w:rPr>
          <w:sz w:val="12"/>
        </w:rPr>
        <w:t xml:space="preserve">. The nature of such broader functions, and the extent to which they would be useful or desirable, would depend on the nature and purpose of the cooperation. </w:t>
      </w:r>
      <w:r w:rsidRPr="00E2351D">
        <w:rPr>
          <w:rStyle w:val="StyleUnderline"/>
        </w:rPr>
        <w:t xml:space="preserve">The second dynamic that </w:t>
      </w:r>
      <w:r w:rsidRPr="00E2351D">
        <w:rPr>
          <w:rStyle w:val="Emphasis"/>
        </w:rPr>
        <w:t>powers</w:t>
      </w:r>
      <w:r w:rsidRPr="00E2351D">
        <w:rPr>
          <w:rStyle w:val="StyleUnderline"/>
        </w:rPr>
        <w:t xml:space="preserve"> contingent cooperation is</w:t>
      </w:r>
      <w:r w:rsidRPr="00E2351D">
        <w:rPr>
          <w:sz w:val="12"/>
        </w:rPr>
        <w:t xml:space="preserve"> the normative appeal of the project itself. The point here is not unlike what Gráinne de Búrca calls </w:t>
      </w:r>
      <w:r w:rsidRPr="00E2351D">
        <w:rPr>
          <w:rStyle w:val="Emphasis"/>
        </w:rPr>
        <w:t>“mission legitimacy”</w:t>
      </w:r>
      <w:r w:rsidRPr="00E2351D">
        <w:rPr>
          <w:sz w:val="12"/>
        </w:rPr>
        <w:t xml:space="preserve">: the normative force of the underlying purpose of a cooperative project, and specifically the power of that normativity to secure the acceptance and cooperation of those who participate.178 </w:t>
      </w:r>
      <w:r w:rsidRPr="00E2351D">
        <w:rPr>
          <w:rStyle w:val="StyleUnderline"/>
        </w:rPr>
        <w:t>Parties joining</w:t>
      </w:r>
      <w:r w:rsidRPr="00E2351D">
        <w:rPr>
          <w:sz w:val="12"/>
        </w:rPr>
        <w:t xml:space="preserve"> projects of contingent cooperation </w:t>
      </w:r>
      <w:r w:rsidRPr="00E2351D">
        <w:rPr>
          <w:rStyle w:val="StyleUnderline"/>
        </w:rPr>
        <w:t>can be expected to be</w:t>
      </w:r>
      <w:r w:rsidRPr="00E2351D">
        <w:rPr>
          <w:sz w:val="12"/>
        </w:rPr>
        <w:t xml:space="preserve"> in some sense </w:t>
      </w:r>
      <w:r w:rsidRPr="00E2351D">
        <w:rPr>
          <w:rStyle w:val="Emphasis"/>
        </w:rPr>
        <w:t>self-selecting</w:t>
      </w:r>
      <w:r w:rsidRPr="00E2351D">
        <w:rPr>
          <w:rStyle w:val="StyleUnderline"/>
        </w:rPr>
        <w:t>: they join</w:t>
      </w:r>
      <w:r w:rsidRPr="00E2351D">
        <w:rPr>
          <w:sz w:val="12"/>
        </w:rPr>
        <w:t xml:space="preserve"> such endeavors </w:t>
      </w:r>
      <w:r w:rsidRPr="00E2351D">
        <w:rPr>
          <w:rStyle w:val="StyleUnderline"/>
        </w:rPr>
        <w:t>because</w:t>
      </w:r>
      <w:r w:rsidRPr="00E2351D">
        <w:rPr>
          <w:sz w:val="12"/>
        </w:rPr>
        <w:t xml:space="preserve">, in part, </w:t>
      </w:r>
      <w:r w:rsidRPr="00E2351D">
        <w:rPr>
          <w:rStyle w:val="StyleUnderline"/>
        </w:rPr>
        <w:t xml:space="preserve">they are </w:t>
      </w:r>
      <w:r w:rsidRPr="00E2351D">
        <w:rPr>
          <w:rStyle w:val="Emphasis"/>
        </w:rPr>
        <w:t>genuinely committed</w:t>
      </w:r>
      <w:r w:rsidRPr="00E2351D">
        <w:rPr>
          <w:sz w:val="12"/>
        </w:rPr>
        <w:t xml:space="preserve"> to promoting and achieving the ends that the project represents, and they embrace the project of cooperation as worthwhile.179 </w:t>
      </w:r>
      <w:r w:rsidRPr="00E2351D">
        <w:rPr>
          <w:rStyle w:val="StyleUnderline"/>
        </w:rPr>
        <w:t>It may sound</w:t>
      </w:r>
      <w:r w:rsidRPr="00E2351D">
        <w:rPr>
          <w:sz w:val="12"/>
        </w:rPr>
        <w:t xml:space="preserve"> a little </w:t>
      </w:r>
      <w:r w:rsidRPr="00E2351D">
        <w:rPr>
          <w:rStyle w:val="Emphasis"/>
        </w:rPr>
        <w:t>naïve</w:t>
      </w:r>
      <w:r w:rsidRPr="00E2351D">
        <w:rPr>
          <w:rStyle w:val="StyleUnderline"/>
        </w:rPr>
        <w:t xml:space="preserve"> to suggest</w:t>
      </w:r>
      <w:r w:rsidRPr="00E2351D">
        <w:rPr>
          <w:sz w:val="12"/>
        </w:rPr>
        <w:t xml:space="preserve"> that </w:t>
      </w:r>
      <w:r w:rsidRPr="00E2351D">
        <w:rPr>
          <w:rStyle w:val="StyleUnderline"/>
        </w:rPr>
        <w:t>a project</w:t>
      </w:r>
      <w:r w:rsidRPr="00E2351D">
        <w:rPr>
          <w:sz w:val="12"/>
        </w:rPr>
        <w:t xml:space="preserve"> of cooperation </w:t>
      </w:r>
      <w:r w:rsidRPr="00E2351D">
        <w:rPr>
          <w:rStyle w:val="StyleUnderline"/>
        </w:rPr>
        <w:t>may</w:t>
      </w:r>
      <w:r w:rsidRPr="00E2351D">
        <w:rPr>
          <w:sz w:val="12"/>
        </w:rPr>
        <w:t xml:space="preserve"> be more likely to </w:t>
      </w:r>
      <w:r w:rsidRPr="00E2351D">
        <w:rPr>
          <w:rStyle w:val="StyleUnderline"/>
        </w:rPr>
        <w:t>“stick” if it has</w:t>
      </w:r>
      <w:r w:rsidRPr="00E2351D">
        <w:rPr>
          <w:sz w:val="12"/>
        </w:rPr>
        <w:t xml:space="preserve"> some </w:t>
      </w:r>
      <w:r w:rsidRPr="00E2351D">
        <w:rPr>
          <w:rStyle w:val="StyleUnderline"/>
        </w:rPr>
        <w:t>normative appeal</w:t>
      </w:r>
      <w:r w:rsidRPr="00E2351D">
        <w:rPr>
          <w:sz w:val="12"/>
        </w:rPr>
        <w:t xml:space="preserve"> to the participating polities, </w:t>
      </w:r>
      <w:r w:rsidRPr="00E2351D">
        <w:rPr>
          <w:rStyle w:val="StyleUnderline"/>
        </w:rPr>
        <w:t xml:space="preserve">but </w:t>
      </w:r>
      <w:r w:rsidRPr="00E2351D">
        <w:rPr>
          <w:rStyle w:val="Emphasis"/>
        </w:rPr>
        <w:t>legal scholarship</w:t>
      </w:r>
      <w:r w:rsidRPr="00E2351D">
        <w:rPr>
          <w:rStyle w:val="StyleUnderline"/>
        </w:rPr>
        <w:t xml:space="preserve"> </w:t>
      </w:r>
      <w:r w:rsidRPr="00E2351D">
        <w:rPr>
          <w:rStyle w:val="Emphasis"/>
        </w:rPr>
        <w:t>has long recognized</w:t>
      </w:r>
      <w:r w:rsidRPr="00E2351D">
        <w:rPr>
          <w:rStyle w:val="StyleUnderline"/>
        </w:rPr>
        <w:t xml:space="preserve"> that states do what they undertake to do </w:t>
      </w:r>
      <w:r w:rsidRPr="00E2351D">
        <w:rPr>
          <w:rStyle w:val="Emphasis"/>
        </w:rPr>
        <w:t>more often</w:t>
      </w:r>
      <w:r w:rsidRPr="00E2351D">
        <w:rPr>
          <w:rStyle w:val="StyleUnderline"/>
        </w:rPr>
        <w:t xml:space="preserve"> than </w:t>
      </w:r>
      <w:r w:rsidRPr="00E2351D">
        <w:rPr>
          <w:rStyle w:val="Emphasis"/>
        </w:rPr>
        <w:t>strictly rational</w:t>
      </w:r>
      <w:r w:rsidRPr="00E2351D">
        <w:rPr>
          <w:rStyle w:val="StyleUnderline"/>
        </w:rPr>
        <w:t xml:space="preserve"> analysis would predict</w:t>
      </w:r>
      <w:r w:rsidRPr="00E2351D">
        <w:rPr>
          <w:sz w:val="12"/>
        </w:rPr>
        <w:t xml:space="preserve">.180 And I think the proposition that genuine commitment to a goal can contribute to compliance is in truth somewhat less naïve than the converse idea that compliance is just as likely without it. 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B8135D">
        <w:rPr>
          <w:rStyle w:val="StyleUnderline"/>
          <w:highlight w:val="cyan"/>
        </w:rPr>
        <w:t>states</w:t>
      </w:r>
      <w:r w:rsidRPr="00E2351D">
        <w:rPr>
          <w:sz w:val="12"/>
        </w:rPr>
        <w:t xml:space="preserve">, state actors, and the individuals within them </w:t>
      </w:r>
      <w:r w:rsidRPr="007A6DBA">
        <w:rPr>
          <w:rStyle w:val="StyleUnderline"/>
        </w:rPr>
        <w:t>may be “</w:t>
      </w:r>
      <w:r w:rsidRPr="00B8135D">
        <w:rPr>
          <w:rStyle w:val="Emphasis"/>
          <w:highlight w:val="cyan"/>
        </w:rPr>
        <w:t>sociali</w:t>
      </w:r>
      <w:r w:rsidRPr="00E2351D">
        <w:rPr>
          <w:rStyle w:val="Emphasis"/>
          <w:highlight w:val="cyan"/>
        </w:rPr>
        <w:t>ze</w:t>
      </w:r>
      <w:r w:rsidRPr="00E2351D">
        <w:rPr>
          <w:rStyle w:val="StyleUnderline"/>
          <w:highlight w:val="cyan"/>
        </w:rPr>
        <w:t>d</w:t>
      </w:r>
      <w:r w:rsidRPr="007A6DBA">
        <w:rPr>
          <w:rStyle w:val="StyleUnderline"/>
        </w:rPr>
        <w:t xml:space="preserve">” or </w:t>
      </w:r>
      <w:r w:rsidRPr="007A6DBA">
        <w:rPr>
          <w:rStyle w:val="Emphasis"/>
        </w:rPr>
        <w:t>“acculturated”</w:t>
      </w:r>
      <w:r w:rsidRPr="007A6DBA">
        <w:rPr>
          <w:rStyle w:val="StyleUnderline"/>
        </w:rPr>
        <w:t xml:space="preserve"> </w:t>
      </w:r>
      <w:r w:rsidRPr="00B8135D">
        <w:rPr>
          <w:rStyle w:val="StyleUnderline"/>
          <w:highlight w:val="cyan"/>
        </w:rPr>
        <w:t>by</w:t>
      </w:r>
      <w:r w:rsidRPr="007A6DBA">
        <w:rPr>
          <w:rStyle w:val="StyleUnderline"/>
        </w:rPr>
        <w:t xml:space="preserve"> </w:t>
      </w:r>
      <w:r w:rsidRPr="007A6DBA">
        <w:rPr>
          <w:rStyle w:val="Emphasis"/>
        </w:rPr>
        <w:t xml:space="preserve">repeated </w:t>
      </w:r>
      <w:r w:rsidRPr="00B8135D">
        <w:rPr>
          <w:rStyle w:val="Emphasis"/>
          <w:highlight w:val="cyan"/>
        </w:rPr>
        <w:t>engagement</w:t>
      </w:r>
      <w:r w:rsidRPr="00E2351D">
        <w:rPr>
          <w:sz w:val="12"/>
        </w:rPr>
        <w:t xml:space="preserve"> with others through common institutions and shared environments of normativity, eventually </w:t>
      </w:r>
      <w:r w:rsidRPr="00B8135D">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B8135D">
        <w:rPr>
          <w:rStyle w:val="Emphasis"/>
          <w:highlight w:val="cyan"/>
        </w:rPr>
        <w:t>obligations</w:t>
      </w:r>
      <w:r w:rsidRPr="00B8135D">
        <w:rPr>
          <w:rStyle w:val="StyleUnderline"/>
          <w:highlight w:val="cyan"/>
        </w:rPr>
        <w:t xml:space="preserve"> with </w:t>
      </w:r>
      <w:r w:rsidRPr="00B8135D">
        <w:rPr>
          <w:rStyle w:val="Emphasis"/>
          <w:highlight w:val="cyan"/>
        </w:rPr>
        <w:t>genuine</w:t>
      </w:r>
      <w:r w:rsidRPr="007A6DBA">
        <w:rPr>
          <w:rStyle w:val="Emphasis"/>
        </w:rPr>
        <w:t xml:space="preserve"> normative </w:t>
      </w:r>
      <w:r w:rsidRPr="00B8135D">
        <w:rPr>
          <w:rStyle w:val="Emphasis"/>
          <w:highlight w:val="cyan"/>
        </w:rPr>
        <w:t>force</w:t>
      </w:r>
      <w:r w:rsidRPr="00E2351D">
        <w:rPr>
          <w:sz w:val="12"/>
        </w:rPr>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B8135D">
        <w:rPr>
          <w:rStyle w:val="StyleUnderline"/>
          <w:highlight w:val="cyan"/>
        </w:rPr>
        <w:t xml:space="preserve">grounded in </w:t>
      </w:r>
      <w:r w:rsidRPr="00B8135D">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B8135D">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E2351D">
        <w:rPr>
          <w:sz w:val="12"/>
        </w:rPr>
        <w:t xml:space="preserve">.182 As they put it, “[s]tability may be aided by explicit articulation of a norm in a text, but it is ultimately dependent upon [an] underlying shared understanding and a continuous practice of legality.”183 </w:t>
      </w:r>
      <w:r w:rsidRPr="007A6DBA">
        <w:rPr>
          <w:rStyle w:val="StyleUnderline"/>
        </w:rPr>
        <w:t>Participation</w:t>
      </w:r>
      <w:r w:rsidRPr="00E2351D">
        <w:rPr>
          <w:sz w:val="12"/>
        </w:rPr>
        <w:t xml:space="preserve"> in an endeavor of contingent cooperation </w:t>
      </w:r>
      <w:r w:rsidRPr="007A6DBA">
        <w:rPr>
          <w:rStyle w:val="StyleUnderline"/>
        </w:rPr>
        <w:t>may</w:t>
      </w:r>
      <w:r w:rsidRPr="00E2351D">
        <w:rPr>
          <w:sz w:val="12"/>
        </w:rPr>
        <w:t xml:space="preserve"> help to </w:t>
      </w:r>
      <w:r w:rsidRPr="007A6DBA">
        <w:rPr>
          <w:rStyle w:val="StyleUnderline"/>
        </w:rPr>
        <w:t>engender the development of</w:t>
      </w:r>
      <w:r w:rsidRPr="00E2351D">
        <w:rPr>
          <w:sz w:val="12"/>
        </w:rPr>
        <w:t xml:space="preserve"> such </w:t>
      </w:r>
      <w:r w:rsidRPr="007A6DBA">
        <w:rPr>
          <w:rStyle w:val="StyleUnderline"/>
        </w:rPr>
        <w:t>understandings and practices, and</w:t>
      </w:r>
      <w:r w:rsidRPr="00E2351D">
        <w:rPr>
          <w:sz w:val="12"/>
        </w:rPr>
        <w:t xml:space="preserve"> these may </w:t>
      </w:r>
      <w:r w:rsidRPr="007A6DBA">
        <w:rPr>
          <w:rStyle w:val="StyleUnderline"/>
        </w:rPr>
        <w:t>contribute to</w:t>
      </w:r>
      <w:r w:rsidRPr="00E2351D">
        <w:rPr>
          <w:sz w:val="12"/>
        </w:rPr>
        <w:t xml:space="preserve"> the </w:t>
      </w:r>
      <w:r w:rsidRPr="007A6DBA">
        <w:rPr>
          <w:rStyle w:val="Emphasis"/>
        </w:rPr>
        <w:t>effectiveness</w:t>
      </w:r>
      <w:r w:rsidRPr="00E2351D">
        <w:rPr>
          <w:sz w:val="12"/>
        </w:rPr>
        <w:t xml:space="preserve"> of the framework. </w:t>
      </w:r>
      <w:r w:rsidRPr="007A6DBA">
        <w:rPr>
          <w:rStyle w:val="StyleUnderline"/>
        </w:rPr>
        <w:t xml:space="preserve">In the </w:t>
      </w:r>
      <w:r w:rsidRPr="00E2351D">
        <w:rPr>
          <w:rStyle w:val="Emphasis"/>
        </w:rPr>
        <w:t>long</w:t>
      </w:r>
      <w:r w:rsidRPr="00E2351D">
        <w:rPr>
          <w:rStyle w:val="StyleUnderline"/>
        </w:rPr>
        <w:t xml:space="preserve">er term, this may even result in the creation of a </w:t>
      </w:r>
      <w:r w:rsidRPr="00E2351D">
        <w:rPr>
          <w:rStyle w:val="Emphasis"/>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E2351D">
        <w:rPr>
          <w:sz w:val="12"/>
        </w:rPr>
        <w:t xml:space="preserve">: for, as Anu Bradford accurately notes, there is no reason to think that “the pathway from nonbinding to binding rules” is an inevitable or even a natural one.184 The distinctive value of </w:t>
      </w:r>
      <w:r w:rsidRPr="00B8135D">
        <w:rPr>
          <w:rStyle w:val="StyleUnderline"/>
          <w:highlight w:val="cyan"/>
        </w:rPr>
        <w:t>a framework</w:t>
      </w:r>
      <w:r w:rsidRPr="00E2351D">
        <w:rPr>
          <w:sz w:val="12"/>
        </w:rPr>
        <w:t xml:space="preserve"> is that it </w:t>
      </w:r>
      <w:r w:rsidRPr="00B8135D">
        <w:rPr>
          <w:rStyle w:val="StyleUnderline"/>
          <w:highlight w:val="cyan"/>
        </w:rPr>
        <w:t xml:space="preserve">provides a </w:t>
      </w:r>
      <w:r w:rsidRPr="00B8135D">
        <w:rPr>
          <w:rStyle w:val="Emphasis"/>
          <w:highlight w:val="cyan"/>
        </w:rPr>
        <w:t>low-cost</w:t>
      </w:r>
      <w:r w:rsidRPr="00B8135D">
        <w:rPr>
          <w:rStyle w:val="StyleUnderline"/>
          <w:highlight w:val="cyan"/>
        </w:rPr>
        <w:t xml:space="preserve"> way</w:t>
      </w:r>
      <w:r w:rsidRPr="007A6DBA">
        <w:rPr>
          <w:rStyle w:val="StyleUnderline"/>
        </w:rPr>
        <w:t xml:space="preserve"> for jurisdictions to</w:t>
      </w:r>
      <w:r w:rsidRPr="00E2351D">
        <w:rPr>
          <w:sz w:val="12"/>
        </w:rPr>
        <w:t xml:space="preserve"> explore and </w:t>
      </w:r>
      <w:r w:rsidRPr="007A6DBA">
        <w:rPr>
          <w:rStyle w:val="StyleUnderline"/>
        </w:rPr>
        <w:t>participate in</w:t>
      </w:r>
      <w:r w:rsidRPr="00E2351D">
        <w:rPr>
          <w:sz w:val="12"/>
        </w:rPr>
        <w:t xml:space="preserve"> possible </w:t>
      </w:r>
      <w:r w:rsidRPr="007A6DBA">
        <w:rPr>
          <w:rStyle w:val="StyleUnderline"/>
        </w:rPr>
        <w:t xml:space="preserve">arrangements of </w:t>
      </w:r>
      <w:r w:rsidRPr="00B8135D">
        <w:rPr>
          <w:rStyle w:val="Emphasis"/>
          <w:highlight w:val="cyan"/>
        </w:rPr>
        <w:t>mutual benefit</w:t>
      </w:r>
      <w:r w:rsidRPr="00E2351D">
        <w:rPr>
          <w:sz w:val="12"/>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B8135D">
        <w:rPr>
          <w:rStyle w:val="StyleUnderline"/>
          <w:highlight w:val="cyan"/>
        </w:rPr>
        <w:t>without</w:t>
      </w:r>
      <w:r w:rsidRPr="00E2351D">
        <w:rPr>
          <w:sz w:val="12"/>
        </w:rPr>
        <w:t xml:space="preserve"> facing the </w:t>
      </w:r>
      <w:r w:rsidRPr="00B8135D">
        <w:rPr>
          <w:rStyle w:val="Emphasis"/>
          <w:highlight w:val="cyan"/>
        </w:rPr>
        <w:t>domestic hurdles</w:t>
      </w:r>
      <w:r w:rsidRPr="00B8135D">
        <w:rPr>
          <w:rStyle w:val="StyleUnderline"/>
          <w:highlight w:val="cyan"/>
        </w:rPr>
        <w:t xml:space="preserve"> (or </w:t>
      </w:r>
      <w:r w:rsidRPr="00B8135D">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E2351D">
        <w:rPr>
          <w:sz w:val="12"/>
        </w:rPr>
        <w:t xml:space="preserve">.185 </w:t>
      </w:r>
      <w:r w:rsidRPr="007A6DBA">
        <w:rPr>
          <w:rStyle w:val="StyleUnderline"/>
        </w:rPr>
        <w:t>Use of such a framework may</w:t>
      </w:r>
      <w:r w:rsidRPr="00E2351D">
        <w:rPr>
          <w:sz w:val="12"/>
        </w:rPr>
        <w:t xml:space="preserve"> help to </w:t>
      </w:r>
      <w:r w:rsidRPr="007A6DBA">
        <w:rPr>
          <w:rStyle w:val="Emphasis"/>
        </w:rPr>
        <w:t>reduce</w:t>
      </w:r>
      <w:r w:rsidRPr="00E2351D">
        <w:rPr>
          <w:sz w:val="12"/>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E2351D">
        <w:rPr>
          <w:sz w:val="12"/>
        </w:rPr>
        <w:t xml:space="preserve"> might </w:t>
      </w:r>
      <w:r w:rsidRPr="007A6DBA">
        <w:rPr>
          <w:rStyle w:val="StyleUnderline"/>
        </w:rPr>
        <w:t xml:space="preserve">otherwise attend inter-jurisdictional action in </w:t>
      </w:r>
      <w:r w:rsidRPr="007A6DBA">
        <w:rPr>
          <w:rStyle w:val="Emphasis"/>
        </w:rPr>
        <w:t>sensitive areas</w:t>
      </w:r>
      <w:r w:rsidRPr="00E2351D">
        <w:rPr>
          <w:sz w:val="12"/>
        </w:rPr>
        <w:t xml:space="preserve">:186 to use a term I have coined elsewhere, as contingent practices from which states could withdraw at any time, frameworks would benefit from considerable resources of “exit legitimacy.”187 Frameworks are not suited to every application. </w:t>
      </w:r>
      <w:r w:rsidRPr="007A6DBA">
        <w:rPr>
          <w:rStyle w:val="StyleUnderline"/>
        </w:rPr>
        <w:t xml:space="preserve">They seem </w:t>
      </w:r>
      <w:r w:rsidRPr="00E2351D">
        <w:rPr>
          <w:rStyle w:val="StyleUnderline"/>
        </w:rPr>
        <w:t xml:space="preserve">particularly apt for types of international cooperation that generate excludable benefits for other participants and can be reasonably well monitored: in the sphere of </w:t>
      </w:r>
      <w:r w:rsidRPr="00E2351D">
        <w:rPr>
          <w:rStyle w:val="Emphasis"/>
        </w:rPr>
        <w:t>competition policy</w:t>
      </w:r>
      <w:r w:rsidRPr="00E2351D">
        <w:rPr>
          <w:rStyle w:val="StyleUnderline"/>
        </w:rPr>
        <w:t xml:space="preserve">, for example, this would include commitments to provide nondiscriminatory access to procurement markets as well as many forms of </w:t>
      </w:r>
      <w:r w:rsidRPr="00E2351D">
        <w:rPr>
          <w:rStyle w:val="Emphasis"/>
        </w:rPr>
        <w:t>antitrust cooperation</w:t>
      </w:r>
      <w:r w:rsidRPr="00E2351D">
        <w:rPr>
          <w:sz w:val="12"/>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3D42DE9E" w14:textId="77777777" w:rsidR="0023716E" w:rsidRPr="007A6DBA" w:rsidRDefault="0023716E" w:rsidP="0023716E">
      <w:pPr>
        <w:pStyle w:val="Heading4"/>
        <w:rPr>
          <w:rFonts w:cs="Times New Roman"/>
        </w:rPr>
      </w:pPr>
      <w:r w:rsidRPr="007A6DBA">
        <w:rPr>
          <w:rFonts w:cs="Times New Roman"/>
        </w:rPr>
        <w:t xml:space="preserve">Normative convergence prevents </w:t>
      </w:r>
      <w:r w:rsidRPr="007A6DBA">
        <w:rPr>
          <w:rFonts w:cs="Times New Roman"/>
          <w:u w:val="single"/>
        </w:rPr>
        <w:t>extinction</w:t>
      </w:r>
      <w:r w:rsidRPr="006D0F98">
        <w:rPr>
          <w:rFonts w:cs="Times New Roman"/>
        </w:rPr>
        <w:t xml:space="preserve"> </w:t>
      </w:r>
      <w:r w:rsidRPr="007A6DBA">
        <w:rPr>
          <w:rFonts w:cs="Times New Roman"/>
        </w:rPr>
        <w:t xml:space="preserve">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4963225F" w14:textId="77777777" w:rsidR="0023716E" w:rsidRPr="007A6DBA" w:rsidRDefault="0023716E" w:rsidP="0023716E">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7B2A8195" w14:textId="77777777" w:rsidR="0023716E" w:rsidRPr="00E2351D" w:rsidRDefault="0023716E" w:rsidP="0023716E">
      <w:pPr>
        <w:rPr>
          <w:sz w:val="8"/>
        </w:rPr>
      </w:pPr>
      <w:r w:rsidRPr="00E2351D">
        <w:rPr>
          <w:sz w:val="8"/>
        </w:rPr>
        <w:t xml:space="preserve">A. The international political environment At the root of international political theory is the fundamental maxim that </w:t>
      </w:r>
      <w:r w:rsidRPr="00B8135D">
        <w:rPr>
          <w:rStyle w:val="StyleUnderline"/>
          <w:highlight w:val="cyan"/>
        </w:rPr>
        <w:t>relations</w:t>
      </w:r>
      <w:r w:rsidRPr="007A6DBA">
        <w:rPr>
          <w:rStyle w:val="StyleUnderline"/>
        </w:rPr>
        <w:t xml:space="preserve"> between</w:t>
      </w:r>
      <w:r w:rsidRPr="00E2351D">
        <w:rPr>
          <w:sz w:val="8"/>
        </w:rPr>
        <w:t xml:space="preserve"> sovereign </w:t>
      </w:r>
      <w:r w:rsidRPr="007A6DBA">
        <w:rPr>
          <w:rStyle w:val="StyleUnderline"/>
        </w:rPr>
        <w:t xml:space="preserve">nations </w:t>
      </w:r>
      <w:r w:rsidRPr="00B8135D">
        <w:rPr>
          <w:rStyle w:val="StyleUnderline"/>
          <w:highlight w:val="cyan"/>
        </w:rPr>
        <w:t>in</w:t>
      </w:r>
      <w:r w:rsidRPr="007A6DBA">
        <w:rPr>
          <w:rStyle w:val="StyleUnderline"/>
        </w:rPr>
        <w:t xml:space="preserve"> the </w:t>
      </w:r>
      <w:r w:rsidRPr="00B8135D">
        <w:rPr>
          <w:rStyle w:val="StyleUnderline"/>
          <w:highlight w:val="cyan"/>
        </w:rPr>
        <w:t xml:space="preserve">absence of </w:t>
      </w:r>
      <w:r w:rsidRPr="00B8135D">
        <w:rPr>
          <w:rStyle w:val="Emphasis"/>
          <w:highlight w:val="cyan"/>
        </w:rPr>
        <w:t>mitigating factors</w:t>
      </w:r>
      <w:r w:rsidRPr="00B8135D">
        <w:rPr>
          <w:rStyle w:val="StyleUnderline"/>
          <w:highlight w:val="cyan"/>
        </w:rPr>
        <w:t xml:space="preserve"> is</w:t>
      </w:r>
      <w:r w:rsidRPr="007A6DBA">
        <w:rPr>
          <w:rStyle w:val="StyleUnderline"/>
        </w:rPr>
        <w:t xml:space="preserve"> characterized by </w:t>
      </w:r>
      <w:r w:rsidRPr="00D333D9">
        <w:rPr>
          <w:rStyle w:val="Emphasis"/>
        </w:rPr>
        <w:t xml:space="preserve">intense </w:t>
      </w:r>
      <w:r w:rsidRPr="00B8135D">
        <w:rPr>
          <w:rStyle w:val="Emphasis"/>
          <w:highlight w:val="cyan"/>
        </w:rPr>
        <w:t>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B8135D">
        <w:rPr>
          <w:rStyle w:val="StyleUnderline"/>
          <w:highlight w:val="cyan"/>
        </w:rPr>
        <w:t xml:space="preserve">and </w:t>
      </w:r>
      <w:r w:rsidRPr="00B8135D">
        <w:rPr>
          <w:rStyle w:val="Emphasis"/>
          <w:highlight w:val="cyan"/>
        </w:rPr>
        <w:t>war</w:t>
      </w:r>
      <w:r w:rsidRPr="00E2351D">
        <w:rPr>
          <w:sz w:val="8"/>
        </w:rPr>
        <w:t xml:space="preserve">.20 [FOOTNOTE]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E2351D">
        <w:rPr>
          <w:sz w:val="8"/>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w:t>
      </w:r>
      <w:r w:rsidRPr="00D333D9">
        <w:rPr>
          <w:rStyle w:val="StyleUnderline"/>
        </w:rPr>
        <w:t xml:space="preserve">condition of </w:t>
      </w:r>
      <w:r w:rsidRPr="00D333D9">
        <w:rPr>
          <w:rStyle w:val="Emphasis"/>
          <w:szCs w:val="26"/>
        </w:rPr>
        <w:t>war of everyone against everyone</w:t>
      </w:r>
      <w:r w:rsidRPr="00E2351D">
        <w:rPr>
          <w:sz w:val="8"/>
        </w:rPr>
        <w:t xml:space="preserve">”). In fuller terms: 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 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333D9">
        <w:rPr>
          <w:rStyle w:val="StyleUnderline"/>
        </w:rPr>
        <w:t xml:space="preserve">underlying the problem is the </w:t>
      </w:r>
      <w:r w:rsidRPr="00D333D9">
        <w:rPr>
          <w:rStyle w:val="Emphasis"/>
        </w:rPr>
        <w:t>ever-present</w:t>
      </w:r>
      <w:r w:rsidRPr="00D333D9">
        <w:rPr>
          <w:rStyle w:val="StyleUnderline"/>
        </w:rPr>
        <w:t xml:space="preserve"> threat of the use of force</w:t>
      </w:r>
      <w:r w:rsidRPr="00E2351D">
        <w:rPr>
          <w:sz w:val="8"/>
        </w:rPr>
        <w:t>. See, e.g., Kenneth N. Waltz, Anarchic Orders and Balances of Power, in NEOREALISM AND ITS CRITICS 98, 98 (Robert O. Keohane ed. 1986) (“</w:t>
      </w:r>
      <w:r w:rsidRPr="00D333D9">
        <w:rPr>
          <w:rStyle w:val="StyleUnderline"/>
        </w:rPr>
        <w:t xml:space="preserve">The state among states . . . </w:t>
      </w:r>
      <w:r w:rsidRPr="00D333D9">
        <w:rPr>
          <w:rStyle w:val="Emphasis"/>
        </w:rPr>
        <w:t>conduct</w:t>
      </w:r>
      <w:r w:rsidRPr="00D333D9">
        <w:rPr>
          <w:rStyle w:val="StyleUnderline"/>
        </w:rPr>
        <w:t xml:space="preserve">s its affairs in the </w:t>
      </w:r>
      <w:r w:rsidRPr="00D333D9">
        <w:rPr>
          <w:rStyle w:val="Emphasis"/>
        </w:rPr>
        <w:t>brooding shadow of violence</w:t>
      </w:r>
      <w:r w:rsidRPr="00D333D9">
        <w:rPr>
          <w:rStyle w:val="StyleUnderline"/>
        </w:rPr>
        <w:t xml:space="preserve"> . . . . Among states, the state of nature is a </w:t>
      </w:r>
      <w:r w:rsidRPr="00D333D9">
        <w:rPr>
          <w:rStyle w:val="Emphasis"/>
        </w:rPr>
        <w:t>state of war</w:t>
      </w:r>
      <w:r w:rsidRPr="00E2351D">
        <w:rPr>
          <w:sz w:val="8"/>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 As one commentator notes, “</w:t>
      </w:r>
      <w:r w:rsidRPr="007A6DBA">
        <w:rPr>
          <w:rStyle w:val="StyleUnderline"/>
        </w:rPr>
        <w:t xml:space="preserve">Nations dwell in </w:t>
      </w:r>
      <w:r w:rsidRPr="007A6DBA">
        <w:rPr>
          <w:rStyle w:val="Emphasis"/>
        </w:rPr>
        <w:t>perpetual anarchy</w:t>
      </w:r>
      <w:r w:rsidRPr="00E2351D">
        <w:rPr>
          <w:sz w:val="8"/>
        </w:rPr>
        <w:t xml:space="preserve">, for no central authority imposes limits on the pursuit of sovereign interests.”21 </w:t>
      </w:r>
      <w:r w:rsidRPr="007A6DBA">
        <w:rPr>
          <w:rStyle w:val="StyleUnderline"/>
        </w:rPr>
        <w:t>And states</w:t>
      </w:r>
      <w:r w:rsidRPr="00E2351D">
        <w:rPr>
          <w:sz w:val="8"/>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E2351D">
        <w:rPr>
          <w:sz w:val="8"/>
        </w:rPr>
        <w:t xml:space="preserve">.”22 As a result, </w:t>
      </w:r>
      <w:r w:rsidRPr="007A6DBA">
        <w:rPr>
          <w:rStyle w:val="StyleUnderline"/>
        </w:rPr>
        <w:t>states</w:t>
      </w:r>
      <w:r w:rsidRPr="00E2351D">
        <w:rPr>
          <w:sz w:val="8"/>
        </w:rPr>
        <w:t xml:space="preserve"> operating on the international stage </w:t>
      </w:r>
      <w:r w:rsidRPr="007A6DBA">
        <w:rPr>
          <w:rStyle w:val="StyleUnderline"/>
        </w:rPr>
        <w:t xml:space="preserve">are </w:t>
      </w:r>
      <w:r w:rsidRPr="00B8135D">
        <w:rPr>
          <w:rStyle w:val="StyleUnderline"/>
          <w:highlight w:val="cyan"/>
        </w:rPr>
        <w:t>unable to judge</w:t>
      </w:r>
      <w:r w:rsidRPr="007A6DBA">
        <w:rPr>
          <w:rStyle w:val="StyleUnderline"/>
        </w:rPr>
        <w:t xml:space="preserve"> the </w:t>
      </w:r>
      <w:r w:rsidRPr="00B8135D">
        <w:rPr>
          <w:rStyle w:val="Emphasis"/>
          <w:highlight w:val="cyan"/>
        </w:rPr>
        <w:t>sincerity</w:t>
      </w:r>
      <w:r w:rsidRPr="00B8135D">
        <w:rPr>
          <w:rStyle w:val="StyleUnderline"/>
          <w:highlight w:val="cyan"/>
        </w:rPr>
        <w:t xml:space="preserve"> of</w:t>
      </w:r>
      <w:r w:rsidRPr="00E2351D">
        <w:rPr>
          <w:sz w:val="8"/>
        </w:rPr>
        <w:t xml:space="preserve"> each </w:t>
      </w:r>
      <w:r w:rsidRPr="007A6DBA">
        <w:rPr>
          <w:rStyle w:val="StyleUnderline"/>
        </w:rPr>
        <w:t xml:space="preserve">others’ stated </w:t>
      </w:r>
      <w:r w:rsidRPr="00B8135D">
        <w:rPr>
          <w:rStyle w:val="Emphasis"/>
          <w:highlight w:val="cyan"/>
        </w:rPr>
        <w:t>intent</w:t>
      </w:r>
      <w:r w:rsidRPr="007A6DBA">
        <w:rPr>
          <w:rStyle w:val="StyleUnderline"/>
        </w:rPr>
        <w:t>ions</w:t>
      </w:r>
      <w:r w:rsidRPr="00E2351D">
        <w:rPr>
          <w:sz w:val="8"/>
        </w:rPr>
        <w:t xml:space="preserve"> when those intentions are contrary to this manifest interest. Because of self-help rules, </w:t>
      </w:r>
      <w:r w:rsidRPr="00B8135D">
        <w:rPr>
          <w:rStyle w:val="StyleUnderline"/>
          <w:highlight w:val="cyan"/>
        </w:rPr>
        <w:t>states</w:t>
      </w:r>
      <w:r w:rsidRPr="007A6DBA">
        <w:rPr>
          <w:rStyle w:val="StyleUnderline"/>
        </w:rPr>
        <w:t xml:space="preserve"> are forced</w:t>
      </w:r>
      <w:r w:rsidRPr="00E2351D">
        <w:rPr>
          <w:sz w:val="8"/>
        </w:rPr>
        <w:t xml:space="preserve"> in the main </w:t>
      </w:r>
      <w:r w:rsidRPr="007A6DBA">
        <w:rPr>
          <w:rStyle w:val="StyleUnderline"/>
        </w:rPr>
        <w:t xml:space="preserve">to </w:t>
      </w:r>
      <w:r w:rsidRPr="00B8135D">
        <w:rPr>
          <w:rStyle w:val="StyleUnderline"/>
          <w:highlight w:val="cyan"/>
        </w:rPr>
        <w:t>assess</w:t>
      </w:r>
      <w:r w:rsidRPr="00E2351D">
        <w:rPr>
          <w:sz w:val="8"/>
        </w:rPr>
        <w:t xml:space="preserve"> their own security environment by assessing the </w:t>
      </w:r>
      <w:r w:rsidRPr="00B8135D">
        <w:rPr>
          <w:rStyle w:val="Emphasis"/>
          <w:highlight w:val="cyan"/>
        </w:rPr>
        <w:t>capabilities</w:t>
      </w:r>
      <w:r w:rsidRPr="00E2351D">
        <w:rPr>
          <w:sz w:val="8"/>
        </w:rPr>
        <w:t xml:space="preserve"> of competitors, </w:t>
      </w:r>
      <w:r w:rsidRPr="007A6DBA">
        <w:rPr>
          <w:rStyle w:val="StyleUnderline"/>
        </w:rPr>
        <w:t>downplaying</w:t>
      </w:r>
      <w:r w:rsidRPr="00E2351D">
        <w:rPr>
          <w:sz w:val="8"/>
        </w:rPr>
        <w:t xml:space="preserve"> their </w:t>
      </w:r>
      <w:r w:rsidRPr="007A6DBA">
        <w:rPr>
          <w:rStyle w:val="Emphasis"/>
        </w:rPr>
        <w:t>motives</w:t>
      </w:r>
      <w:r w:rsidRPr="00E2351D">
        <w:rPr>
          <w:sz w:val="8"/>
        </w:rPr>
        <w:t xml:space="preserve">. Given that the nature of the competition can implicate the fundamental survival of one (or more) of the actors, </w:t>
      </w:r>
      <w:r w:rsidRPr="007A6DBA">
        <w:rPr>
          <w:rStyle w:val="StyleUnderline"/>
        </w:rPr>
        <w:t>actions</w:t>
      </w:r>
      <w:r w:rsidRPr="00E2351D">
        <w:rPr>
          <w:sz w:val="8"/>
        </w:rPr>
        <w:t xml:space="preserve"> taken </w:t>
      </w:r>
      <w:r w:rsidRPr="007A6DBA">
        <w:rPr>
          <w:rStyle w:val="StyleUnderline"/>
        </w:rPr>
        <w:t>by one state</w:t>
      </w:r>
      <w:r w:rsidRPr="00E2351D">
        <w:rPr>
          <w:sz w:val="8"/>
        </w:rPr>
        <w:t xml:space="preserve"> to improve its own security </w:t>
      </w:r>
      <w:r w:rsidRPr="007A6DBA">
        <w:rPr>
          <w:rStyle w:val="StyleUnderline"/>
        </w:rPr>
        <w:t>must</w:t>
      </w:r>
      <w:r w:rsidRPr="00E2351D">
        <w:rPr>
          <w:sz w:val="8"/>
        </w:rPr>
        <w:t xml:space="preserve"> necessarily </w:t>
      </w:r>
      <w:r w:rsidRPr="007A6DBA">
        <w:rPr>
          <w:rStyle w:val="StyleUnderline"/>
        </w:rPr>
        <w:t>decrease the security of its competitor</w:t>
      </w:r>
      <w:r w:rsidRPr="00E2351D">
        <w:rPr>
          <w:sz w:val="8"/>
        </w:rPr>
        <w:t xml:space="preserve">; in the absence of mitigation, </w:t>
      </w:r>
      <w:r w:rsidRPr="00B8135D">
        <w:rPr>
          <w:rStyle w:val="StyleUnderline"/>
          <w:highlight w:val="cyan"/>
        </w:rPr>
        <w:t>security is</w:t>
      </w:r>
      <w:r w:rsidRPr="00E2351D">
        <w:rPr>
          <w:sz w:val="8"/>
        </w:rPr>
        <w:t xml:space="preserve"> a </w:t>
      </w:r>
      <w:r w:rsidRPr="00B8135D">
        <w:rPr>
          <w:rStyle w:val="Emphasis"/>
          <w:highlight w:val="cyan"/>
        </w:rPr>
        <w:t>zero-sum</w:t>
      </w:r>
      <w:r w:rsidRPr="00E2351D">
        <w:rPr>
          <w:sz w:val="8"/>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E2351D">
        <w:rPr>
          <w:sz w:val="8"/>
        </w:rPr>
        <w:t xml:space="preserve"> (because there is no authority to enforce agreements, nor any basis for assessing the reliability of another state’s commitments), </w:t>
      </w:r>
      <w:r w:rsidRPr="007A6DBA">
        <w:rPr>
          <w:rStyle w:val="Emphasis"/>
        </w:rPr>
        <w:t>i</w:t>
      </w:r>
      <w:r w:rsidRPr="00E2351D">
        <w:rPr>
          <w:sz w:val="8"/>
        </w:rPr>
        <w:t xml:space="preserve">nternational </w:t>
      </w:r>
      <w:r w:rsidRPr="007A6DBA">
        <w:rPr>
          <w:rStyle w:val="Emphasis"/>
        </w:rPr>
        <w:t>r</w:t>
      </w:r>
      <w:r w:rsidRPr="00E2351D">
        <w:rPr>
          <w:sz w:val="8"/>
        </w:rPr>
        <w:t xml:space="preserve">elations </w:t>
      </w:r>
      <w:r w:rsidRPr="007A6DBA">
        <w:rPr>
          <w:rStyle w:val="StyleUnderline"/>
        </w:rPr>
        <w:t xml:space="preserve">are characterized by </w:t>
      </w:r>
      <w:r w:rsidRPr="00B8135D">
        <w:rPr>
          <w:rStyle w:val="StyleUnderline"/>
          <w:highlight w:val="cyan"/>
        </w:rPr>
        <w:t>a</w:t>
      </w:r>
      <w:r w:rsidRPr="00E2351D">
        <w:rPr>
          <w:sz w:val="8"/>
        </w:rPr>
        <w:t xml:space="preserve"> continuous race to the bottom, a mindless </w:t>
      </w:r>
      <w:r w:rsidRPr="00B8135D">
        <w:rPr>
          <w:rStyle w:val="Emphasis"/>
          <w:highlight w:val="cyan"/>
        </w:rPr>
        <w:t>arms race</w:t>
      </w:r>
      <w:r w:rsidRPr="00E2351D">
        <w:rPr>
          <w:sz w:val="8"/>
        </w:rPr>
        <w:t xml:space="preserve"> rather than the opportunity to realize gains from cooperation. 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B8135D">
        <w:rPr>
          <w:rStyle w:val="Emphasis"/>
          <w:highlight w:val="cyan"/>
        </w:rPr>
        <w:t>key</w:t>
      </w:r>
      <w:r w:rsidRPr="00B8135D">
        <w:rPr>
          <w:rStyle w:val="StyleUnderline"/>
          <w:highlight w:val="cyan"/>
        </w:rPr>
        <w:t xml:space="preserve"> to mitigating</w:t>
      </w:r>
      <w:r w:rsidRPr="00E2351D">
        <w:rPr>
          <w:sz w:val="8"/>
        </w:rPr>
        <w:t xml:space="preserve"> the pressures of </w:t>
      </w:r>
      <w:r w:rsidRPr="00B8135D">
        <w:rPr>
          <w:rStyle w:val="StyleUnderline"/>
          <w:highlight w:val="cyan"/>
        </w:rPr>
        <w:t>the security dilemma is</w:t>
      </w:r>
      <w:r w:rsidRPr="007A6DBA">
        <w:rPr>
          <w:rStyle w:val="StyleUnderline"/>
        </w:rPr>
        <w:t xml:space="preserve"> the ability </w:t>
      </w:r>
      <w:r w:rsidRPr="00B8135D">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B8135D">
        <w:rPr>
          <w:rStyle w:val="Emphasis"/>
          <w:highlight w:val="cyan"/>
        </w:rPr>
        <w:t>expansionist</w:t>
      </w:r>
      <w:r w:rsidRPr="007A6DBA">
        <w:rPr>
          <w:rStyle w:val="StyleUnderline"/>
        </w:rPr>
        <w:t xml:space="preserve"> tendencies </w:t>
      </w:r>
      <w:r w:rsidRPr="00B8135D">
        <w:rPr>
          <w:rStyle w:val="StyleUnderline"/>
          <w:highlight w:val="cyan"/>
        </w:rPr>
        <w:t>from</w:t>
      </w:r>
      <w:r w:rsidRPr="007A6DBA">
        <w:rPr>
          <w:rStyle w:val="StyleUnderline"/>
        </w:rPr>
        <w:t xml:space="preserve"> a </w:t>
      </w:r>
      <w:r w:rsidRPr="00B8135D">
        <w:rPr>
          <w:rStyle w:val="StyleUnderline"/>
          <w:highlight w:val="cyan"/>
        </w:rPr>
        <w:t>benign</w:t>
      </w:r>
      <w:r w:rsidRPr="007A6DBA">
        <w:rPr>
          <w:rStyle w:val="StyleUnderline"/>
        </w:rPr>
        <w:t xml:space="preserve"> one</w:t>
      </w:r>
      <w:r w:rsidRPr="00E2351D">
        <w:rPr>
          <w:sz w:val="8"/>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E2351D">
        <w:rPr>
          <w:sz w:val="8"/>
        </w:rPr>
        <w:t xml:space="preserve"> (as opposed simply to counting its armaments) </w:t>
      </w:r>
      <w:r w:rsidRPr="007A6DBA">
        <w:rPr>
          <w:rStyle w:val="StyleUnderline"/>
        </w:rPr>
        <w:t xml:space="preserve">is extremely </w:t>
      </w:r>
      <w:r w:rsidRPr="007A6DBA">
        <w:rPr>
          <w:rStyle w:val="Emphasis"/>
        </w:rPr>
        <w:t>tenuous</w:t>
      </w:r>
      <w:r w:rsidRPr="00E2351D">
        <w:rPr>
          <w:sz w:val="8"/>
        </w:rPr>
        <w:t xml:space="preserve"> and comes at great cost. In fact, political science offers few well-understood mechanisms for judging a state’s propensity for aggression. </w:t>
      </w: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E2351D">
        <w:rPr>
          <w:sz w:val="8"/>
        </w:rPr>
        <w:t xml:space="preserve">.26 Not only is it imperative that dominant states receive credible signals about other states’ intentions, but </w:t>
      </w:r>
      <w:r w:rsidRPr="007A6DBA">
        <w:rPr>
          <w:rStyle w:val="StyleUnderline"/>
        </w:rPr>
        <w:t>it is</w:t>
      </w:r>
      <w:r w:rsidRPr="00E2351D">
        <w:rPr>
          <w:sz w:val="8"/>
        </w:rPr>
        <w:t xml:space="preserve"> also </w:t>
      </w:r>
      <w:r w:rsidRPr="007A6DBA">
        <w:rPr>
          <w:rStyle w:val="StyleUnderline"/>
        </w:rPr>
        <w:t>important that dominant states</w:t>
      </w:r>
      <w:r w:rsidRPr="00E2351D">
        <w:rPr>
          <w:sz w:val="8"/>
        </w:rPr>
        <w:t xml:space="preserve"> attempt to </w:t>
      </w:r>
      <w:r w:rsidRPr="007A6DBA">
        <w:rPr>
          <w:rStyle w:val="Emphasis"/>
        </w:rPr>
        <w:t>inculcate</w:t>
      </w:r>
      <w:r w:rsidRPr="00E2351D">
        <w:rPr>
          <w:sz w:val="8"/>
        </w:rPr>
        <w:t xml:space="preserve"> their </w:t>
      </w:r>
      <w:r w:rsidRPr="007A6DBA">
        <w:rPr>
          <w:rStyle w:val="Emphasis"/>
        </w:rPr>
        <w:t>norms</w:t>
      </w:r>
      <w:r w:rsidRPr="007A6DBA">
        <w:rPr>
          <w:rStyle w:val="StyleUnderline"/>
        </w:rPr>
        <w:t xml:space="preserve"> within other states that</w:t>
      </w:r>
      <w:r w:rsidRPr="00E2351D">
        <w:rPr>
          <w:sz w:val="8"/>
        </w:rPr>
        <w:t xml:space="preserve">, over time, </w:t>
      </w:r>
      <w:r w:rsidRPr="007A6DBA">
        <w:rPr>
          <w:rStyle w:val="StyleUnderline"/>
        </w:rPr>
        <w:t>might mount</w:t>
      </w:r>
      <w:r w:rsidRPr="00E2351D">
        <w:rPr>
          <w:sz w:val="8"/>
        </w:rPr>
        <w:t xml:space="preserve"> credible </w:t>
      </w:r>
      <w:r w:rsidRPr="007A6DBA">
        <w:rPr>
          <w:rStyle w:val="StyleUnderline"/>
        </w:rPr>
        <w:t>challenges</w:t>
      </w:r>
      <w:r w:rsidRPr="00E2351D">
        <w:rPr>
          <w:sz w:val="8"/>
        </w:rPr>
        <w:t xml:space="preserve"> to the dominant states’ security.27 The spread of hegemony through internalization of norms occurs for three reasons. First, </w:t>
      </w:r>
      <w:r w:rsidRPr="007A6DBA">
        <w:rPr>
          <w:rStyle w:val="StyleUnderline"/>
        </w:rPr>
        <w:t>states with</w:t>
      </w:r>
      <w:r w:rsidRPr="00E2351D">
        <w:rPr>
          <w:sz w:val="8"/>
        </w:rPr>
        <w:t xml:space="preserve"> similar institutions and </w:t>
      </w:r>
      <w:r w:rsidRPr="007A6DBA">
        <w:rPr>
          <w:rStyle w:val="StyleUnderline"/>
        </w:rPr>
        <w:t>sympathetic</w:t>
      </w:r>
      <w:r w:rsidRPr="00E2351D">
        <w:rPr>
          <w:sz w:val="8"/>
        </w:rPr>
        <w:t xml:space="preserve"> domestic </w:t>
      </w:r>
      <w:r w:rsidRPr="007A6DBA">
        <w:rPr>
          <w:rStyle w:val="StyleUnderline"/>
        </w:rPr>
        <w:t>norms are</w:t>
      </w:r>
      <w:r w:rsidRPr="00E2351D">
        <w:rPr>
          <w:sz w:val="8"/>
        </w:rPr>
        <w:t xml:space="preserve"> simply better and </w:t>
      </w:r>
      <w:r w:rsidRPr="007A6DBA">
        <w:rPr>
          <w:rStyle w:val="StyleUnderline"/>
        </w:rPr>
        <w:t>more reliable trading partners</w:t>
      </w:r>
      <w:r w:rsidRPr="00E2351D">
        <w:rPr>
          <w:sz w:val="8"/>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E2351D">
        <w:rPr>
          <w:sz w:val="8"/>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E2351D">
        <w:rPr>
          <w:sz w:val="8"/>
        </w:rPr>
        <w:t xml:space="preserve"> also </w:t>
      </w:r>
      <w:r w:rsidRPr="007A6DBA">
        <w:rPr>
          <w:rStyle w:val="StyleUnderline"/>
        </w:rPr>
        <w:t xml:space="preserve">have a </w:t>
      </w:r>
      <w:r w:rsidRPr="007A6DBA">
        <w:rPr>
          <w:rStyle w:val="Emphasis"/>
        </w:rPr>
        <w:t>national security</w:t>
      </w:r>
      <w:r w:rsidRPr="00E2351D">
        <w:rPr>
          <w:sz w:val="8"/>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E2351D">
        <w:rPr>
          <w:sz w:val="8"/>
        </w:rPr>
        <w:t xml:space="preserve">rmation </w:t>
      </w:r>
      <w:r w:rsidRPr="007A6DBA">
        <w:rPr>
          <w:rStyle w:val="StyleUnderline"/>
        </w:rPr>
        <w:t>to be gleaned from the fact that these interactions are</w:t>
      </w:r>
      <w:r w:rsidRPr="00E2351D">
        <w:rPr>
          <w:sz w:val="8"/>
        </w:rPr>
        <w:t xml:space="preserve">, in fact, </w:t>
      </w:r>
      <w:r w:rsidRPr="007A6DBA">
        <w:rPr>
          <w:rStyle w:val="StyleUnderline"/>
        </w:rPr>
        <w:t>well ordered</w:t>
      </w:r>
      <w:r w:rsidRPr="00E2351D">
        <w:rPr>
          <w:sz w:val="8"/>
        </w:rPr>
        <w:t xml:space="preserve">. In the absence of centralized enforcement, privately held and nonverifiable information as to a state’s fundamental type is the critical problem in assessing motives.31 [FOOTNOTE]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E2351D">
        <w:rPr>
          <w:rStyle w:val="StyleUnderline"/>
        </w:rPr>
        <w:t xml:space="preserve">the existing world order is generally accepted to be that created by the </w:t>
      </w:r>
      <w:r w:rsidRPr="00E2351D">
        <w:rPr>
          <w:rStyle w:val="Emphasis"/>
        </w:rPr>
        <w:t>U</w:t>
      </w:r>
      <w:r w:rsidRPr="00E2351D">
        <w:rPr>
          <w:sz w:val="8"/>
        </w:rPr>
        <w:t xml:space="preserve">nited </w:t>
      </w:r>
      <w:r w:rsidRPr="00E2351D">
        <w:rPr>
          <w:rStyle w:val="Emphasis"/>
        </w:rPr>
        <w:t>S</w:t>
      </w:r>
      <w:r w:rsidRPr="00E2351D">
        <w:rPr>
          <w:sz w:val="8"/>
        </w:rPr>
        <w:t xml:space="preserve">tates after World War II. </w:t>
      </w:r>
      <w:r w:rsidRPr="00E2351D">
        <w:rPr>
          <w:rStyle w:val="StyleUnderline"/>
        </w:rPr>
        <w:t xml:space="preserve">It comprises a </w:t>
      </w:r>
      <w:r w:rsidRPr="00E2351D">
        <w:rPr>
          <w:rStyle w:val="Emphasis"/>
        </w:rPr>
        <w:t>liberal international economic order</w:t>
      </w:r>
      <w:r w:rsidRPr="00E2351D">
        <w:rPr>
          <w:sz w:val="8"/>
        </w:rPr>
        <w:t xml:space="preserve">, the use of multilateral institutions (such as the United Nations and the WTO), negotiation for dispute resolution rather than the threat of violence, </w:t>
      </w:r>
      <w:r w:rsidRPr="00E2351D">
        <w:rPr>
          <w:rStyle w:val="StyleUnderline"/>
        </w:rPr>
        <w:t xml:space="preserve">and the promotion of liberal </w:t>
      </w:r>
      <w:r w:rsidRPr="00E2351D">
        <w:rPr>
          <w:rStyle w:val="Emphasis"/>
        </w:rPr>
        <w:t>democratic moral norms</w:t>
      </w:r>
      <w:r w:rsidRPr="00E2351D">
        <w:rPr>
          <w:sz w:val="8"/>
        </w:rPr>
        <w:t xml:space="preserve">. See, e.g., Schweller, supra note 24, at 85; HANS J. MORGENTHAU, POLITICS AMONG NATIONS: THE STRUGGLE FOR POWER AND PEACE 32 (1948). Trade </w:t>
      </w:r>
      <w:r w:rsidRPr="00B8135D">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E2351D">
        <w:rPr>
          <w:sz w:val="8"/>
        </w:rPr>
        <w:t xml:space="preserve"> (like tariff disputes between the United States and Europe) </w:t>
      </w:r>
      <w:r w:rsidRPr="007A6DBA">
        <w:rPr>
          <w:rStyle w:val="StyleUnderline"/>
        </w:rPr>
        <w:t xml:space="preserve">are </w:t>
      </w:r>
      <w:r w:rsidRPr="00B8135D">
        <w:rPr>
          <w:rStyle w:val="Emphasis"/>
          <w:highlight w:val="cyan"/>
        </w:rPr>
        <w:t>resolve</w:t>
      </w:r>
      <w:r w:rsidRPr="007A6DBA">
        <w:rPr>
          <w:rStyle w:val="StyleUnderline"/>
        </w:rPr>
        <w:t xml:space="preserve">d </w:t>
      </w:r>
      <w:r w:rsidRPr="00B8135D">
        <w:rPr>
          <w:rStyle w:val="StyleUnderline"/>
          <w:highlight w:val="cyan"/>
        </w:rPr>
        <w:t>through</w:t>
      </w:r>
      <w:r w:rsidRPr="007A6DBA">
        <w:rPr>
          <w:rStyle w:val="StyleUnderline"/>
        </w:rPr>
        <w:t xml:space="preserve"> </w:t>
      </w:r>
      <w:r w:rsidRPr="007A6DBA">
        <w:rPr>
          <w:rStyle w:val="Emphasis"/>
        </w:rPr>
        <w:t xml:space="preserve">peaceful </w:t>
      </w:r>
      <w:r w:rsidRPr="00B8135D">
        <w:rPr>
          <w:rStyle w:val="Emphasis"/>
          <w:highlight w:val="cyan"/>
        </w:rPr>
        <w:t>negotiation</w:t>
      </w:r>
      <w:r w:rsidRPr="007A6DBA">
        <w:rPr>
          <w:rStyle w:val="StyleUnderline"/>
        </w:rPr>
        <w:t xml:space="preserve"> rather than</w:t>
      </w:r>
      <w:r w:rsidRPr="00E2351D">
        <w:rPr>
          <w:sz w:val="8"/>
        </w:rPr>
        <w:t xml:space="preserve"> the threat of </w:t>
      </w:r>
      <w:r w:rsidRPr="007A6DBA">
        <w:rPr>
          <w:rStyle w:val="Emphasis"/>
        </w:rPr>
        <w:t>war</w:t>
      </w:r>
      <w:r w:rsidRPr="00E2351D">
        <w:rPr>
          <w:sz w:val="8"/>
        </w:rPr>
        <w:t xml:space="preserve">. Although status quo states do not entirely eschew the use of violence, they typically seek international authorization and legitimization before employing military force, as in the multilateral operations in Iraq, Kosovo, and Afghanistan. </w:t>
      </w:r>
      <w:r w:rsidRPr="00E2351D">
        <w:rPr>
          <w:rStyle w:val="Emphasis"/>
        </w:rPr>
        <w:t>Revisionist states</w:t>
      </w:r>
      <w:r w:rsidRPr="00E2351D">
        <w:rPr>
          <w:rStyle w:val="StyleUnderline"/>
        </w:rPr>
        <w:t xml:space="preserve">, on the other hand, such as </w:t>
      </w:r>
      <w:r w:rsidRPr="00E2351D">
        <w:rPr>
          <w:rStyle w:val="Emphasis"/>
        </w:rPr>
        <w:t>North Korea</w:t>
      </w:r>
      <w:r w:rsidRPr="00E2351D">
        <w:rPr>
          <w:rStyle w:val="StyleUnderline"/>
        </w:rPr>
        <w:t xml:space="preserve">, </w:t>
      </w:r>
      <w:r w:rsidRPr="00E2351D">
        <w:rPr>
          <w:rStyle w:val="Emphasis"/>
        </w:rPr>
        <w:t>Iran</w:t>
      </w:r>
      <w:r w:rsidRPr="00E2351D">
        <w:rPr>
          <w:rStyle w:val="StyleUnderline"/>
        </w:rPr>
        <w:t xml:space="preserve">, and </w:t>
      </w:r>
      <w:r w:rsidRPr="00E2351D">
        <w:rPr>
          <w:rStyle w:val="Emphasis"/>
        </w:rPr>
        <w:t>China</w:t>
      </w:r>
      <w:r w:rsidRPr="00E2351D">
        <w:rPr>
          <w:rStyle w:val="StyleUnderline"/>
        </w:rPr>
        <w:t xml:space="preserve">, will more readily use </w:t>
      </w:r>
      <w:r w:rsidRPr="00E2351D">
        <w:rPr>
          <w:rStyle w:val="Emphasis"/>
        </w:rPr>
        <w:t>military force</w:t>
      </w:r>
      <w:r w:rsidRPr="00E2351D">
        <w:rPr>
          <w:sz w:val="8"/>
        </w:rPr>
        <w:t xml:space="preserve"> as a bargaining tool and are more reluctant fully to participate in transparent military, economic, and political negotiations. [END FOOTNOTE] </w:t>
      </w:r>
      <w:r w:rsidRPr="007A6DBA">
        <w:rPr>
          <w:rStyle w:val="StyleUnderline"/>
        </w:rPr>
        <w:t xml:space="preserve">States wishing to </w:t>
      </w:r>
      <w:r w:rsidRPr="007A6DBA">
        <w:rPr>
          <w:rStyle w:val="Emphasis"/>
        </w:rPr>
        <w:t>escape</w:t>
      </w:r>
      <w:r w:rsidRPr="00E2351D">
        <w:rPr>
          <w:sz w:val="8"/>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E2351D">
        <w:rPr>
          <w:sz w:val="8"/>
        </w:rPr>
        <w:t xml:space="preserve"> their </w:t>
      </w:r>
      <w:r w:rsidRPr="007A6DBA">
        <w:rPr>
          <w:rStyle w:val="Emphasis"/>
        </w:rPr>
        <w:t>preferences</w:t>
      </w:r>
      <w:r w:rsidRPr="00E2351D">
        <w:rPr>
          <w:sz w:val="8"/>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E2351D">
        <w:rPr>
          <w:sz w:val="8"/>
        </w:rPr>
        <w:t xml:space="preserve">.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 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E2351D">
        <w:rPr>
          <w:sz w:val="8"/>
        </w:rPr>
        <w:t xml:space="preserve">.34 </w:t>
      </w:r>
      <w:r w:rsidRPr="007A6DBA">
        <w:rPr>
          <w:rStyle w:val="StyleUnderline"/>
        </w:rPr>
        <w:t>In particular</w:t>
      </w:r>
      <w:r w:rsidRPr="00E2351D">
        <w:rPr>
          <w:sz w:val="8"/>
        </w:rPr>
        <w:t xml:space="preserve">, international </w:t>
      </w:r>
      <w:r w:rsidRPr="00D333D9">
        <w:rPr>
          <w:rStyle w:val="StyleUnderline"/>
        </w:rPr>
        <w:t>agreements over</w:t>
      </w:r>
      <w:r w:rsidRPr="00E2351D">
        <w:rPr>
          <w:sz w:val="8"/>
        </w:rPr>
        <w:t xml:space="preserve"> the terms of </w:t>
      </w:r>
      <w:r w:rsidRPr="00D333D9">
        <w:rPr>
          <w:rStyle w:val="Emphasis"/>
        </w:rPr>
        <w:t>trade</w:t>
      </w:r>
      <w:r w:rsidRPr="00E2351D">
        <w:rPr>
          <w:sz w:val="8"/>
        </w:rPr>
        <w:t xml:space="preserve">, even without binding supranational enforcement authority, </w:t>
      </w:r>
      <w:r w:rsidRPr="00D333D9">
        <w:rPr>
          <w:rStyle w:val="StyleUnderline"/>
        </w:rPr>
        <w:t>provide a means for states to bind themselves</w:t>
      </w:r>
      <w:r w:rsidRPr="00E2351D">
        <w:rPr>
          <w:sz w:val="8"/>
        </w:rPr>
        <w:t xml:space="preserve"> to a desirable course of behavior in the short run </w:t>
      </w:r>
      <w:r w:rsidRPr="00D333D9">
        <w:rPr>
          <w:rStyle w:val="StyleUnderline"/>
        </w:rPr>
        <w:t>and</w:t>
      </w:r>
      <w:r w:rsidRPr="00E2351D">
        <w:rPr>
          <w:sz w:val="8"/>
        </w:rPr>
        <w:t xml:space="preserve">, more importantly, to </w:t>
      </w:r>
      <w:r w:rsidRPr="00D333D9">
        <w:rPr>
          <w:rStyle w:val="Emphasis"/>
        </w:rPr>
        <w:t>signal</w:t>
      </w:r>
      <w:r w:rsidRPr="00E2351D">
        <w:rPr>
          <w:sz w:val="8"/>
        </w:rPr>
        <w:t xml:space="preserve"> their </w:t>
      </w:r>
      <w:r w:rsidRPr="00D333D9">
        <w:rPr>
          <w:rStyle w:val="Emphasis"/>
        </w:rPr>
        <w:t>acquiescence</w:t>
      </w:r>
      <w:r w:rsidRPr="00D333D9">
        <w:rPr>
          <w:rStyle w:val="StyleUnderline"/>
        </w:rPr>
        <w:t xml:space="preserve"> to the ruling world order in the long run. Because compliance</w:t>
      </w:r>
      <w:r w:rsidRPr="00E2351D">
        <w:rPr>
          <w:sz w:val="8"/>
        </w:rPr>
        <w:t xml:space="preserve"> with treaty obligations often </w:t>
      </w:r>
      <w:r w:rsidRPr="00D333D9">
        <w:rPr>
          <w:rStyle w:val="StyleUnderline"/>
        </w:rPr>
        <w:t xml:space="preserve">requires signatories to </w:t>
      </w:r>
      <w:r w:rsidRPr="00D333D9">
        <w:rPr>
          <w:rStyle w:val="Emphasis"/>
        </w:rPr>
        <w:t>alter</w:t>
      </w:r>
      <w:r w:rsidRPr="00E2351D">
        <w:rPr>
          <w:sz w:val="8"/>
        </w:rPr>
        <w:t xml:space="preserve"> their </w:t>
      </w:r>
      <w:r w:rsidRPr="00D333D9">
        <w:rPr>
          <w:rStyle w:val="Emphasis"/>
        </w:rPr>
        <w:t>domestic laws</w:t>
      </w:r>
      <w:r w:rsidRPr="00E2351D">
        <w:rPr>
          <w:sz w:val="8"/>
        </w:rPr>
        <w:t xml:space="preserve"> to reflect the terms of the treaty, </w:t>
      </w:r>
      <w:r w:rsidRPr="00D333D9">
        <w:rPr>
          <w:rStyle w:val="StyleUnderline"/>
        </w:rPr>
        <w:t xml:space="preserve">the </w:t>
      </w:r>
      <w:r w:rsidRPr="00D333D9">
        <w:rPr>
          <w:rStyle w:val="Emphasis"/>
        </w:rPr>
        <w:t>costs</w:t>
      </w:r>
      <w:r w:rsidRPr="00D333D9">
        <w:rPr>
          <w:rStyle w:val="StyleUnderline"/>
        </w:rPr>
        <w:t xml:space="preserve"> of compliance can be </w:t>
      </w:r>
      <w:r w:rsidRPr="00D333D9">
        <w:rPr>
          <w:rStyle w:val="Emphasis"/>
        </w:rPr>
        <w:t>substantial</w:t>
      </w:r>
      <w:r w:rsidRPr="00E2351D">
        <w:rPr>
          <w:sz w:val="8"/>
        </w:rPr>
        <w:t xml:space="preserve">. In the short run, to the extent that states enforce their domestic laws they can bind themselves to a certain course of behavior. In the long run, </w:t>
      </w:r>
      <w:r w:rsidRPr="007A6DBA">
        <w:rPr>
          <w:rStyle w:val="StyleUnderline"/>
        </w:rPr>
        <w:t>a state’s willingness</w:t>
      </w:r>
      <w:r w:rsidRPr="00E2351D">
        <w:rPr>
          <w:sz w:val="8"/>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E2351D">
        <w:rPr>
          <w:sz w:val="8"/>
        </w:rPr>
        <w:t xml:space="preserve"> a </w:t>
      </w:r>
      <w:r w:rsidRPr="007A6DBA">
        <w:rPr>
          <w:rStyle w:val="StyleUnderline"/>
        </w:rPr>
        <w:t xml:space="preserve">willingness to engage other states </w:t>
      </w:r>
      <w:r w:rsidRPr="007A6DBA">
        <w:rPr>
          <w:rStyle w:val="Emphasis"/>
        </w:rPr>
        <w:t>on the terms set by the reigning international power</w:t>
      </w:r>
      <w:r w:rsidRPr="00E2351D">
        <w:rPr>
          <w:sz w:val="8"/>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E2351D">
        <w:rPr>
          <w:sz w:val="8"/>
        </w:rPr>
        <w:t xml:space="preserve">. Most </w:t>
      </w:r>
      <w:r w:rsidRPr="007A6DBA">
        <w:rPr>
          <w:rStyle w:val="StyleUnderline"/>
        </w:rPr>
        <w:t>nations</w:t>
      </w:r>
      <w:r w:rsidRPr="00E2351D">
        <w:rPr>
          <w:sz w:val="8"/>
        </w:rPr>
        <w:t xml:space="preserve"> have </w:t>
      </w:r>
      <w:r w:rsidRPr="007A6DBA">
        <w:rPr>
          <w:rStyle w:val="Emphasis"/>
        </w:rPr>
        <w:t>adopt</w:t>
      </w:r>
      <w:r w:rsidRPr="00E2351D">
        <w:rPr>
          <w:sz w:val="8"/>
        </w:rPr>
        <w:t xml:space="preserve">ed </w:t>
      </w:r>
      <w:r w:rsidRPr="00B8135D">
        <w:rPr>
          <w:rStyle w:val="Emphasis"/>
          <w:highlight w:val="cyan"/>
        </w:rPr>
        <w:t>competition laws</w:t>
      </w:r>
      <w:r w:rsidRPr="007A6DBA">
        <w:rPr>
          <w:rStyle w:val="StyleUnderline"/>
        </w:rPr>
        <w:t xml:space="preserve"> as a way to </w:t>
      </w:r>
      <w:r w:rsidRPr="00B8135D">
        <w:rPr>
          <w:rStyle w:val="Emphasis"/>
          <w:highlight w:val="cyan"/>
        </w:rPr>
        <w:t>actualize</w:t>
      </w:r>
      <w:r w:rsidRPr="00D333D9">
        <w:rPr>
          <w:rStyle w:val="StyleUnderline"/>
        </w:rPr>
        <w:t xml:space="preserve"> (as well as to </w:t>
      </w:r>
      <w:r w:rsidRPr="00D333D9">
        <w:rPr>
          <w:rStyle w:val="Emphasis"/>
        </w:rPr>
        <w:t>symbolize</w:t>
      </w:r>
      <w:r w:rsidRPr="00D333D9">
        <w:rPr>
          <w:rStyle w:val="StyleUnderline"/>
        </w:rPr>
        <w:t>)</w:t>
      </w:r>
      <w:r w:rsidRPr="00E2351D">
        <w:rPr>
          <w:sz w:val="8"/>
        </w:rPr>
        <w:t xml:space="preserve"> a degree of </w:t>
      </w:r>
      <w:r w:rsidRPr="00B8135D">
        <w:rPr>
          <w:rStyle w:val="StyleUnderline"/>
          <w:highlight w:val="cyan"/>
        </w:rPr>
        <w:t>commitment</w:t>
      </w:r>
      <w:r w:rsidRPr="00E2351D">
        <w:rPr>
          <w:sz w:val="8"/>
        </w:rPr>
        <w:t xml:space="preserve"> to the competitive process and to the prevention of abusive business practices . . . . </w:t>
      </w:r>
      <w:r w:rsidRPr="007A6DBA">
        <w:rPr>
          <w:rStyle w:val="StyleUnderline"/>
        </w:rPr>
        <w:t>The introduction of competition laws</w:t>
      </w:r>
      <w:r w:rsidRPr="00E2351D">
        <w:rPr>
          <w:sz w:val="8"/>
        </w:rPr>
        <w:t xml:space="preserve"> and policies </w:t>
      </w:r>
      <w:r w:rsidRPr="007A6DBA">
        <w:rPr>
          <w:rStyle w:val="StyleUnderline"/>
        </w:rPr>
        <w:t>has</w:t>
      </w:r>
      <w:r w:rsidRPr="00E2351D">
        <w:rPr>
          <w:sz w:val="8"/>
        </w:rPr>
        <w:t xml:space="preserve"> also </w:t>
      </w:r>
      <w:r w:rsidRPr="00D333D9">
        <w:rPr>
          <w:rStyle w:val="Emphasis"/>
        </w:rPr>
        <w:t>go</w:t>
      </w:r>
      <w:r w:rsidRPr="00D333D9">
        <w:rPr>
          <w:rStyle w:val="StyleUnderline"/>
        </w:rPr>
        <w:t xml:space="preserve">ne </w:t>
      </w:r>
      <w:r w:rsidRPr="00D333D9">
        <w:rPr>
          <w:rStyle w:val="Emphasis"/>
        </w:rPr>
        <w:t>hand in hand</w:t>
      </w:r>
      <w:r w:rsidRPr="00D333D9">
        <w:rPr>
          <w:rStyle w:val="StyleUnderline"/>
        </w:rPr>
        <w:t xml:space="preserve"> with economic </w:t>
      </w:r>
      <w:r w:rsidRPr="00D333D9">
        <w:rPr>
          <w:rStyle w:val="Emphasis"/>
        </w:rPr>
        <w:t>deregulation</w:t>
      </w:r>
      <w:r w:rsidRPr="00D333D9">
        <w:rPr>
          <w:rStyle w:val="StyleUnderline"/>
        </w:rPr>
        <w:t xml:space="preserve">, </w:t>
      </w:r>
      <w:r w:rsidRPr="00D333D9">
        <w:rPr>
          <w:rStyle w:val="Emphasis"/>
        </w:rPr>
        <w:t>regulatory reform</w:t>
      </w:r>
      <w:r w:rsidRPr="00D333D9">
        <w:rPr>
          <w:rStyle w:val="StyleUnderline"/>
        </w:rPr>
        <w:t xml:space="preserve">, and the </w:t>
      </w:r>
      <w:r w:rsidRPr="00D333D9">
        <w:rPr>
          <w:rStyle w:val="Emphasis"/>
        </w:rPr>
        <w:t>end</w:t>
      </w:r>
      <w:r w:rsidRPr="00D333D9">
        <w:rPr>
          <w:rStyle w:val="StyleUnderline"/>
        </w:rPr>
        <w:t xml:space="preserve"> of </w:t>
      </w:r>
      <w:r w:rsidRPr="00D333D9">
        <w:rPr>
          <w:rStyle w:val="Emphasis"/>
        </w:rPr>
        <w:t>command and control</w:t>
      </w:r>
      <w:r w:rsidRPr="00D333D9">
        <w:rPr>
          <w:rStyle w:val="StyleUnderline"/>
        </w:rPr>
        <w:t xml:space="preserve"> economies</w:t>
      </w:r>
      <w:r w:rsidRPr="00E2351D">
        <w:rPr>
          <w:sz w:val="8"/>
        </w:rPr>
        <w:t xml:space="preserve">.36 </w:t>
      </w:r>
      <w:r w:rsidRPr="00B8135D">
        <w:rPr>
          <w:rStyle w:val="StyleUnderline"/>
          <w:highlight w:val="cyan"/>
        </w:rPr>
        <w:t xml:space="preserve">The </w:t>
      </w:r>
      <w:r w:rsidRPr="00B8135D">
        <w:rPr>
          <w:rStyle w:val="Emphasis"/>
          <w:highlight w:val="cyan"/>
        </w:rPr>
        <w:t>surest way</w:t>
      </w:r>
      <w:r w:rsidRPr="00B8135D">
        <w:rPr>
          <w:rStyle w:val="StyleUnderline"/>
          <w:highlight w:val="cyan"/>
        </w:rPr>
        <w:t xml:space="preserve"> to remove</w:t>
      </w:r>
      <w:r w:rsidRPr="007A6DBA">
        <w:rPr>
          <w:rStyle w:val="StyleUnderline"/>
        </w:rPr>
        <w:t xml:space="preserve"> the threat of </w:t>
      </w:r>
      <w:r w:rsidRPr="00B8135D">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B8135D">
        <w:rPr>
          <w:rStyle w:val="StyleUnderline"/>
          <w:highlight w:val="cyan"/>
        </w:rPr>
        <w:t xml:space="preserve">conserve </w:t>
      </w:r>
      <w:r w:rsidRPr="00B8135D">
        <w:rPr>
          <w:rStyle w:val="Emphasis"/>
          <w:highlight w:val="cyan"/>
        </w:rPr>
        <w:t>resources</w:t>
      </w:r>
      <w:r w:rsidRPr="00B8135D">
        <w:rPr>
          <w:rStyle w:val="StyleUnderline"/>
          <w:highlight w:val="cyan"/>
        </w:rPr>
        <w:t>, and protect</w:t>
      </w:r>
      <w:r w:rsidRPr="007A6DBA">
        <w:rPr>
          <w:rStyle w:val="StyleUnderline"/>
        </w:rPr>
        <w:t xml:space="preserve"> </w:t>
      </w:r>
      <w:r w:rsidRPr="007A6DBA">
        <w:rPr>
          <w:rStyle w:val="Emphasis"/>
        </w:rPr>
        <w:t xml:space="preserve">human </w:t>
      </w:r>
      <w:r w:rsidRPr="00B8135D">
        <w:rPr>
          <w:rStyle w:val="Emphasis"/>
          <w:highlight w:val="cyan"/>
        </w:rPr>
        <w:t>rights</w:t>
      </w:r>
      <w:r w:rsidRPr="00B8135D">
        <w:rPr>
          <w:rStyle w:val="StyleUnderline"/>
          <w:highlight w:val="cyan"/>
        </w:rPr>
        <w:t xml:space="preserve"> is through</w:t>
      </w:r>
      <w:r w:rsidRPr="007A6DBA">
        <w:rPr>
          <w:rStyle w:val="StyleUnderline"/>
        </w:rPr>
        <w:t xml:space="preserve"> </w:t>
      </w:r>
      <w:r w:rsidRPr="007A6DBA">
        <w:rPr>
          <w:rStyle w:val="Emphasis"/>
        </w:rPr>
        <w:t xml:space="preserve">fundamental </w:t>
      </w:r>
      <w:r w:rsidRPr="00B8135D">
        <w:rPr>
          <w:rStyle w:val="Emphasis"/>
          <w:highlight w:val="cyan"/>
        </w:rPr>
        <w:t>agreement</w:t>
      </w:r>
      <w:r w:rsidRPr="007A6DBA">
        <w:rPr>
          <w:rStyle w:val="StyleUnderline"/>
        </w:rPr>
        <w:t xml:space="preserve"> between all states</w:t>
      </w:r>
      <w:r w:rsidRPr="00E2351D">
        <w:rPr>
          <w:sz w:val="8"/>
        </w:rPr>
        <w:t xml:space="preserve"> (or at least effective agreement between verifiably status quo states) </w:t>
      </w:r>
      <w:r w:rsidRPr="00D333D9">
        <w:rPr>
          <w:rStyle w:val="StyleUnderline"/>
        </w:rPr>
        <w:t xml:space="preserve">under a </w:t>
      </w:r>
      <w:r w:rsidRPr="00D333D9">
        <w:rPr>
          <w:rStyle w:val="Emphasis"/>
        </w:rPr>
        <w:t>normative umbrella</w:t>
      </w:r>
      <w:r w:rsidRPr="00D333D9">
        <w:rPr>
          <w:rStyle w:val="StyleUnderline"/>
        </w:rPr>
        <w:t xml:space="preserve"> that promotes all of those </w:t>
      </w:r>
      <w:r w:rsidRPr="00D333D9">
        <w:rPr>
          <w:rStyle w:val="Emphasis"/>
        </w:rPr>
        <w:t>values</w:t>
      </w:r>
      <w:r w:rsidRPr="00D333D9">
        <w:rPr>
          <w:rStyle w:val="StyleUnderline"/>
        </w:rPr>
        <w:t>.</w:t>
      </w:r>
      <w:r w:rsidRPr="007A6DBA">
        <w:rPr>
          <w:rStyle w:val="StyleUnderline"/>
        </w:rPr>
        <w:t xml:space="preserve"> This </w:t>
      </w:r>
      <w:r w:rsidRPr="007A6DBA">
        <w:rPr>
          <w:rStyle w:val="Emphasis"/>
        </w:rPr>
        <w:t xml:space="preserve">normative </w:t>
      </w:r>
      <w:r w:rsidRPr="00E2351D">
        <w:rPr>
          <w:rStyle w:val="Emphasis"/>
        </w:rPr>
        <w:t>convergence</w:t>
      </w:r>
      <w:r w:rsidRPr="00E2351D">
        <w:rPr>
          <w:rStyle w:val="StyleUnderline"/>
        </w:rPr>
        <w:t xml:space="preserve"> can be </w:t>
      </w:r>
      <w:r w:rsidRPr="00E2351D">
        <w:rPr>
          <w:rStyle w:val="Emphasis"/>
        </w:rPr>
        <w:t>effected</w:t>
      </w:r>
      <w:r w:rsidRPr="00E2351D">
        <w:rPr>
          <w:rStyle w:val="StyleUnderline"/>
        </w:rPr>
        <w:t xml:space="preserve"> through the </w:t>
      </w:r>
      <w:r w:rsidRPr="00E2351D">
        <w:rPr>
          <w:rStyle w:val="Emphasis"/>
        </w:rPr>
        <w:t>stepwise internalization</w:t>
      </w:r>
      <w:r w:rsidRPr="00E2351D">
        <w:rPr>
          <w:rStyle w:val="StyleUnderline"/>
        </w:rPr>
        <w:t xml:space="preserve"> of</w:t>
      </w:r>
      <w:r w:rsidRPr="00E2351D">
        <w:rPr>
          <w:sz w:val="8"/>
        </w:rPr>
        <w:t xml:space="preserve"> the sorts of </w:t>
      </w:r>
      <w:r w:rsidRPr="00E2351D">
        <w:rPr>
          <w:rStyle w:val="Emphasis"/>
        </w:rPr>
        <w:t>economic</w:t>
      </w:r>
      <w:r w:rsidRPr="00E2351D">
        <w:rPr>
          <w:sz w:val="8"/>
        </w:rPr>
        <w:t xml:space="preserve"> and democratic </w:t>
      </w:r>
      <w:r w:rsidRPr="00E2351D">
        <w:rPr>
          <w:rStyle w:val="Emphasis"/>
        </w:rPr>
        <w:t>values</w:t>
      </w:r>
      <w:r w:rsidRPr="00E2351D">
        <w:rPr>
          <w:sz w:val="8"/>
        </w:rPr>
        <w:t xml:space="preserve"> inherent </w:t>
      </w:r>
      <w:r w:rsidRPr="00E2351D">
        <w:rPr>
          <w:rStyle w:val="StyleUnderline"/>
        </w:rPr>
        <w:t xml:space="preserve">in international economic liberalization, perhaps </w:t>
      </w:r>
      <w:r w:rsidRPr="00E2351D">
        <w:rPr>
          <w:rStyle w:val="Emphasis"/>
          <w:szCs w:val="26"/>
        </w:rPr>
        <w:t>most notably through the adoption of principled international antitrust</w:t>
      </w:r>
      <w:r w:rsidRPr="00D333D9">
        <w:rPr>
          <w:rStyle w:val="Emphasis"/>
          <w:szCs w:val="26"/>
        </w:rPr>
        <w:t xml:space="preserve"> standards</w:t>
      </w:r>
      <w:r w:rsidRPr="00E2351D">
        <w:rPr>
          <w:sz w:val="8"/>
        </w:rPr>
        <w:t>.37</w:t>
      </w:r>
    </w:p>
    <w:p w14:paraId="28BA20A0" w14:textId="77777777" w:rsidR="0023716E" w:rsidRDefault="0023716E" w:rsidP="0023716E">
      <w:pPr>
        <w:pStyle w:val="Heading3"/>
      </w:pPr>
      <w:r>
        <w:t>OFF</w:t>
      </w:r>
    </w:p>
    <w:p w14:paraId="07825865" w14:textId="77777777" w:rsidR="0023716E" w:rsidRPr="003B1225" w:rsidRDefault="0023716E" w:rsidP="0023716E">
      <w:pPr>
        <w:pStyle w:val="Heading4"/>
      </w:pPr>
      <w:r>
        <w:t xml:space="preserve">Growth high now – dependent on business investment and spending </w:t>
      </w:r>
    </w:p>
    <w:p w14:paraId="2E85CBFF" w14:textId="77777777" w:rsidR="0023716E" w:rsidRPr="003B1225" w:rsidRDefault="0023716E" w:rsidP="0023716E">
      <w:r w:rsidRPr="003B1225">
        <w:rPr>
          <w:rStyle w:val="Style13ptBold"/>
        </w:rPr>
        <w:t>Mutikani 21</w:t>
      </w:r>
      <w:r>
        <w:rPr>
          <w:rStyle w:val="Style13ptBold"/>
        </w:rPr>
        <w:t xml:space="preserve"> </w:t>
      </w:r>
      <w:r w:rsidRPr="003B1225">
        <w:t>(Lucia Mutikani, Economics correspondent @ Reuters, “U.S. corporate profits soar in second quarter; economic growth raised”, August 26, 21, Reuters, https://www.reuters.com/business/us-second-quarter-economic-growth-revised-slightly-higher-weekly-jobless-claims-2021-08-26/)//babcii</w:t>
      </w:r>
    </w:p>
    <w:p w14:paraId="5DEFBD0B" w14:textId="77777777" w:rsidR="0023716E" w:rsidRDefault="0023716E" w:rsidP="0023716E">
      <w:pPr>
        <w:rPr>
          <w:sz w:val="16"/>
        </w:rPr>
      </w:pPr>
      <w:r w:rsidRPr="003B1225">
        <w:rPr>
          <w:sz w:val="16"/>
        </w:rPr>
        <w:t xml:space="preserve">The level of GDP is now 0.8% higher than it was at its peak in the fourth quarter of 2019. </w:t>
      </w:r>
      <w:r w:rsidRPr="003B1225">
        <w:rPr>
          <w:u w:val="single"/>
        </w:rPr>
        <w:t xml:space="preserve">The </w:t>
      </w:r>
      <w:r w:rsidRPr="00B8135D">
        <w:rPr>
          <w:highlight w:val="cyan"/>
          <w:u w:val="single"/>
        </w:rPr>
        <w:t>upward revisions to</w:t>
      </w:r>
      <w:r w:rsidRPr="003B1225">
        <w:rPr>
          <w:u w:val="single"/>
        </w:rPr>
        <w:t xml:space="preserve"> last quarter's </w:t>
      </w:r>
      <w:r w:rsidRPr="00B8135D">
        <w:rPr>
          <w:highlight w:val="cyan"/>
          <w:u w:val="single"/>
        </w:rPr>
        <w:t>GDP growth reflected a</w:t>
      </w:r>
      <w:r w:rsidRPr="003B1225">
        <w:rPr>
          <w:u w:val="single"/>
        </w:rPr>
        <w:t xml:space="preserve"> slightly more </w:t>
      </w:r>
      <w:r w:rsidRPr="00B8135D">
        <w:rPr>
          <w:highlight w:val="cyan"/>
          <w:u w:val="single"/>
        </w:rPr>
        <w:t>robust pace of</w:t>
      </w:r>
      <w:r w:rsidRPr="003B1225">
        <w:rPr>
          <w:u w:val="single"/>
        </w:rPr>
        <w:t xml:space="preserve"> consumer </w:t>
      </w:r>
      <w:r w:rsidRPr="00B8135D">
        <w:rPr>
          <w:highlight w:val="cyan"/>
          <w:u w:val="single"/>
        </w:rPr>
        <w:t>spending and business investment than</w:t>
      </w:r>
      <w:r w:rsidRPr="003B1225">
        <w:rPr>
          <w:u w:val="single"/>
        </w:rPr>
        <w:t xml:space="preserve"> initially </w:t>
      </w:r>
      <w:r w:rsidRPr="00B8135D">
        <w:rPr>
          <w:highlight w:val="cyan"/>
          <w:u w:val="single"/>
        </w:rPr>
        <w:t>estimated. Demand was driven by</w:t>
      </w:r>
      <w:r w:rsidRPr="003B1225">
        <w:rPr>
          <w:u w:val="single"/>
        </w:rPr>
        <w:t xml:space="preserve"> one-time </w:t>
      </w:r>
      <w:r w:rsidRPr="00B8135D">
        <w:rPr>
          <w:highlight w:val="cyan"/>
          <w:u w:val="single"/>
        </w:rPr>
        <w:t>stimulus</w:t>
      </w:r>
      <w:r w:rsidRPr="003B1225">
        <w:rPr>
          <w:u w:val="single"/>
        </w:rPr>
        <w:t xml:space="preserve"> checks from the government to some middle- and low-income households.</w:t>
      </w:r>
      <w:r w:rsidRPr="003B1225">
        <w:rPr>
          <w:sz w:val="16"/>
        </w:rPr>
        <w:t xml:space="preserve"> The Federal Reserve has maintained its ultra-easy monetary policy stance,</w:t>
      </w:r>
      <w:r w:rsidRPr="003B1225">
        <w:rPr>
          <w:u w:val="single"/>
        </w:rPr>
        <w:t xml:space="preserve"> keeping </w:t>
      </w:r>
      <w:r w:rsidRPr="00B8135D">
        <w:rPr>
          <w:highlight w:val="cyan"/>
          <w:u w:val="single"/>
        </w:rPr>
        <w:t>interest rates</w:t>
      </w:r>
      <w:r w:rsidRPr="003B1225">
        <w:rPr>
          <w:u w:val="single"/>
        </w:rPr>
        <w:t xml:space="preserve"> at historically </w:t>
      </w:r>
      <w:r w:rsidRPr="00B8135D">
        <w:rPr>
          <w:highlight w:val="cyan"/>
          <w:u w:val="single"/>
        </w:rPr>
        <w:t>low</w:t>
      </w:r>
      <w:r w:rsidRPr="003B1225">
        <w:rPr>
          <w:u w:val="single"/>
        </w:rPr>
        <w:t xml:space="preserve"> levels and boosting stock market prices.</w:t>
      </w:r>
      <w:r w:rsidRPr="003B1225">
        <w:rPr>
          <w:sz w:val="16"/>
        </w:rPr>
        <w:t xml:space="preserve"> Stocks were trading lower. The dollar </w:t>
      </w:r>
      <w:hyperlink r:id="rId24" w:tgtFrame="_blank" w:history="1">
        <w:r w:rsidRPr="003B1225">
          <w:rPr>
            <w:rStyle w:val="Hyperlink"/>
            <w:sz w:val="16"/>
          </w:rPr>
          <w:t>(.DXY)</w:t>
        </w:r>
      </w:hyperlink>
      <w:r w:rsidRPr="003B1225">
        <w:rPr>
          <w:sz w:val="16"/>
        </w:rPr>
        <w:t xml:space="preserve"> rose against a basket of currencies. U.S. Treasury prices were mostly lower. </w:t>
      </w:r>
      <w:r w:rsidRPr="00B8135D">
        <w:rPr>
          <w:highlight w:val="cyan"/>
          <w:u w:val="single"/>
        </w:rPr>
        <w:t>Consumer spending</w:t>
      </w:r>
      <w:r w:rsidRPr="003B1225">
        <w:rPr>
          <w:sz w:val="16"/>
        </w:rPr>
        <w:t xml:space="preserve">, which accounts for more than two-thirds of the U.S. economy, </w:t>
      </w:r>
      <w:r w:rsidRPr="00B8135D">
        <w:rPr>
          <w:highlight w:val="cyan"/>
          <w:u w:val="single"/>
        </w:rPr>
        <w:t>appears to be cooling</w:t>
      </w:r>
      <w:r w:rsidRPr="003B1225">
        <w:rPr>
          <w:sz w:val="16"/>
        </w:rPr>
        <w:t>. Credit card data suggests spending on services like airfares, cruises as well as hotels and motels has been slowing. "This is a speed bump due to the interaction of Delta and supply-side constraints," said Michelle Meyer, chief U.S. economist at Bank of America Securities in New York. "</w:t>
      </w:r>
      <w:r w:rsidRPr="003B1225">
        <w:rPr>
          <w:u w:val="single"/>
        </w:rPr>
        <w:t xml:space="preserve">We still believe the </w:t>
      </w:r>
      <w:r w:rsidRPr="00B8135D">
        <w:rPr>
          <w:highlight w:val="cyan"/>
          <w:u w:val="single"/>
        </w:rPr>
        <w:t>foundation for the economy is solid</w:t>
      </w:r>
      <w:r w:rsidRPr="003B1225">
        <w:rPr>
          <w:u w:val="single"/>
        </w:rPr>
        <w:t xml:space="preserve"> and all signs point to strong underlying demand</w:t>
      </w:r>
      <w:r w:rsidRPr="003B1225">
        <w:rPr>
          <w:sz w:val="16"/>
        </w:rPr>
        <w:t xml:space="preserve">." Bank of America Securities has slashed its GDP growth estimate for the third quarter to a 4.5% pace from a 7.0% rate. </w:t>
      </w:r>
      <w:r w:rsidRPr="00B8135D">
        <w:rPr>
          <w:highlight w:val="cyan"/>
          <w:u w:val="single"/>
        </w:rPr>
        <w:t>Growth is expected to pick up</w:t>
      </w:r>
      <w:r w:rsidRPr="003B1225">
        <w:rPr>
          <w:u w:val="single"/>
        </w:rPr>
        <w:t xml:space="preserve"> in the fourth quarter, in part </w:t>
      </w:r>
      <w:r w:rsidRPr="00B8135D">
        <w:rPr>
          <w:highlight w:val="cyan"/>
          <w:u w:val="single"/>
        </w:rPr>
        <w:t>driven by businesses replenishing inventories</w:t>
      </w:r>
      <w:r w:rsidRPr="003B1225">
        <w:rPr>
          <w:sz w:val="16"/>
        </w:rPr>
        <w:t xml:space="preserve">, which were drawn down in the first half of the year to meet the strong demand. Overall, </w:t>
      </w:r>
      <w:r w:rsidRPr="003B1225">
        <w:rPr>
          <w:u w:val="single"/>
        </w:rPr>
        <w:t xml:space="preserve">economists expect </w:t>
      </w:r>
      <w:r w:rsidRPr="00B8135D">
        <w:rPr>
          <w:highlight w:val="cyan"/>
          <w:u w:val="single"/>
        </w:rPr>
        <w:t>growth of around 7%</w:t>
      </w:r>
      <w:r w:rsidRPr="003B1225">
        <w:rPr>
          <w:u w:val="single"/>
        </w:rPr>
        <w:t xml:space="preserve"> this year, which would be the </w:t>
      </w:r>
      <w:r w:rsidRPr="00B8135D">
        <w:rPr>
          <w:highlight w:val="cyan"/>
          <w:u w:val="single"/>
        </w:rPr>
        <w:t>strongest performance since 1984</w:t>
      </w:r>
      <w:r w:rsidRPr="003B1225">
        <w:rPr>
          <w:u w:val="single"/>
        </w:rPr>
        <w:t>.</w:t>
      </w:r>
      <w:r>
        <w:rPr>
          <w:u w:val="single"/>
        </w:rPr>
        <w:t xml:space="preserve"> </w:t>
      </w:r>
      <w:r w:rsidRPr="003B1225">
        <w:rPr>
          <w:u w:val="single"/>
        </w:rPr>
        <w:t xml:space="preserve">Though the boost from </w:t>
      </w:r>
      <w:r w:rsidRPr="00B8135D">
        <w:rPr>
          <w:highlight w:val="cyan"/>
          <w:u w:val="single"/>
        </w:rPr>
        <w:t>fiscal stimulus is waning, demand remains underpinned by</w:t>
      </w:r>
      <w:r w:rsidRPr="003B1225">
        <w:rPr>
          <w:u w:val="single"/>
        </w:rPr>
        <w:t xml:space="preserve"> a </w:t>
      </w:r>
      <w:r w:rsidRPr="00B8135D">
        <w:rPr>
          <w:highlight w:val="cyan"/>
          <w:u w:val="single"/>
        </w:rPr>
        <w:t>strengthening labor market</w:t>
      </w:r>
      <w:r w:rsidRPr="003B1225">
        <w:rPr>
          <w:u w:val="single"/>
        </w:rPr>
        <w:t>.</w:t>
      </w:r>
      <w:r>
        <w:rPr>
          <w:u w:val="single"/>
        </w:rPr>
        <w:t xml:space="preserve"> </w:t>
      </w:r>
      <w:r w:rsidRPr="003B1225">
        <w:rPr>
          <w:sz w:val="16"/>
        </w:rPr>
        <w:t>A separate report from the Labor Department on Thursday showed initial claims for state unemployment benefits rose 4,000 to a seasonally adjusted 353,000 for the week ended Aug. 21. Adjusting the data for seasonal fluctuations is tricky around this time of the year, a task that has been complicated by the pandemic. That could account for the increase in applications last week. Unadjusted claims dropped 11,699 to 297,765 last week.</w:t>
      </w:r>
    </w:p>
    <w:p w14:paraId="51342CCE" w14:textId="77777777" w:rsidR="0023716E" w:rsidRDefault="0023716E" w:rsidP="0023716E">
      <w:pPr>
        <w:pStyle w:val="Heading4"/>
      </w:pPr>
      <w:r>
        <w:t>broadening antitrust causes rent-seeking and uncertainty – wrecks growth</w:t>
      </w:r>
    </w:p>
    <w:p w14:paraId="59A7C48F" w14:textId="77777777" w:rsidR="0023716E" w:rsidRPr="00E757CF" w:rsidRDefault="0023716E" w:rsidP="0023716E">
      <w:r w:rsidRPr="00782991">
        <w:rPr>
          <w:rStyle w:val="Style13ptBold"/>
        </w:rPr>
        <w:t>Keating 21</w:t>
      </w:r>
      <w:r>
        <w:t xml:space="preserve"> (Raymond J. Keating – Small Business &amp; Entrepreneurship Council</w:t>
      </w:r>
      <w:r w:rsidRPr="00782991">
        <w:t xml:space="preserve"> </w:t>
      </w:r>
      <w:r>
        <w:t>chief economist, February 24 2021, “The Treacherous Turn on Antitrust Regulation of U.S. Tech Companies”, https://sbecouncil.org/2021/02/24/the-treacherous-turn-on-antitrust-regulation-of-u-s-tech-companies/, accessed 8/16/21, DL)</w:t>
      </w:r>
    </w:p>
    <w:p w14:paraId="142C871B" w14:textId="77777777" w:rsidR="0023716E" w:rsidRPr="00A52199" w:rsidRDefault="0023716E" w:rsidP="0023716E">
      <w:pPr>
        <w:rPr>
          <w:u w:val="single"/>
        </w:rPr>
      </w:pPr>
      <w:r w:rsidRPr="007B11C3">
        <w:rPr>
          <w:rStyle w:val="StyleUnderline"/>
        </w:rPr>
        <w:t>• Proposal:  “</w:t>
      </w:r>
      <w:r w:rsidRPr="00B8135D">
        <w:rPr>
          <w:rStyle w:val="StyleUnderline"/>
          <w:highlight w:val="cyan"/>
        </w:rPr>
        <w:t>Reasserting</w:t>
      </w:r>
      <w:r w:rsidRPr="007B11C3">
        <w:rPr>
          <w:rStyle w:val="StyleUnderline"/>
        </w:rPr>
        <w:t xml:space="preserve"> the anti-monopoly goals</w:t>
      </w:r>
      <w:r w:rsidRPr="007B11C3">
        <w:rPr>
          <w:sz w:val="8"/>
        </w:rPr>
        <w:t xml:space="preserve"> of the antitrust laws and their centrality to ensuring a healthy and vibrant democracy.” – “[T]he Subcommittee recommends that Congress consider reasserting the original intent </w:t>
      </w:r>
      <w:r w:rsidRPr="007B11C3">
        <w:rPr>
          <w:rStyle w:val="StyleUnderline"/>
        </w:rPr>
        <w:t xml:space="preserve">and </w:t>
      </w:r>
      <w:r w:rsidRPr="00B8135D">
        <w:rPr>
          <w:rStyle w:val="StyleUnderline"/>
          <w:highlight w:val="cyan"/>
        </w:rPr>
        <w:t>broad goals of</w:t>
      </w:r>
      <w:r w:rsidRPr="007B11C3">
        <w:rPr>
          <w:rStyle w:val="StyleUnderline"/>
        </w:rPr>
        <w:t xml:space="preserve"> the </w:t>
      </w:r>
      <w:r w:rsidRPr="00B8135D">
        <w:rPr>
          <w:rStyle w:val="StyleUnderline"/>
          <w:highlight w:val="cyan"/>
        </w:rPr>
        <w:t>antitrust laws</w:t>
      </w:r>
      <w:r w:rsidRPr="007B11C3">
        <w:rPr>
          <w:rStyle w:val="StyleUnderline"/>
        </w:rPr>
        <w:t xml:space="preserve"> by clarifying</w:t>
      </w:r>
      <w:r w:rsidRPr="007B11C3">
        <w:rPr>
          <w:sz w:val="8"/>
        </w:rPr>
        <w:t xml:space="preserve"> that </w:t>
      </w:r>
      <w:r w:rsidRPr="007B11C3">
        <w:rPr>
          <w:rStyle w:val="StyleUnderline"/>
        </w:rPr>
        <w:t>they are designed to protect</w:t>
      </w:r>
      <w:r w:rsidRPr="007B11C3">
        <w:rPr>
          <w:sz w:val="8"/>
        </w:rPr>
        <w:t xml:space="preserve"> not just consumers, but also </w:t>
      </w:r>
      <w:r w:rsidRPr="007B11C3">
        <w:rPr>
          <w:rStyle w:val="StyleUnderline"/>
        </w:rPr>
        <w:t>workers, entrepreneurs, independent businesses, open markets, a fair economy, and democratic ideals.”</w:t>
      </w:r>
      <w:r w:rsidRPr="007B11C3">
        <w:rPr>
          <w:sz w:val="8"/>
        </w:rPr>
        <w:t xml:space="preserve"> Response: </w:t>
      </w:r>
      <w:r w:rsidRPr="007B11C3">
        <w:rPr>
          <w:rStyle w:val="StyleUnderline"/>
        </w:rPr>
        <w:t xml:space="preserve">This proposal would </w:t>
      </w:r>
      <w:r w:rsidRPr="00B8135D">
        <w:rPr>
          <w:rStyle w:val="StyleUnderline"/>
          <w:highlight w:val="cyan"/>
        </w:rPr>
        <w:t>toss out the consumer welfare standard</w:t>
      </w:r>
      <w:r w:rsidRPr="007B11C3">
        <w:rPr>
          <w:rStyle w:val="StyleUnderline"/>
        </w:rPr>
        <w:t xml:space="preserve">, and replace it with a broad basis for </w:t>
      </w:r>
      <w:r w:rsidRPr="00B8135D">
        <w:rPr>
          <w:rStyle w:val="StyleUnderline"/>
          <w:highlight w:val="cyan"/>
        </w:rPr>
        <w:t>undermining businesses that</w:t>
      </w:r>
      <w:r w:rsidRPr="007B11C3">
        <w:rPr>
          <w:rStyle w:val="StyleUnderline"/>
        </w:rPr>
        <w:t xml:space="preserve"> have </w:t>
      </w:r>
      <w:r w:rsidRPr="00B8135D">
        <w:rPr>
          <w:rStyle w:val="StyleUnderline"/>
          <w:highlight w:val="cyan"/>
        </w:rPr>
        <w:t>earned considerable market share. Antitrust actions</w:t>
      </w:r>
      <w:r w:rsidRPr="007B11C3">
        <w:rPr>
          <w:rStyle w:val="StyleUnderline"/>
        </w:rPr>
        <w:t xml:space="preserve"> would </w:t>
      </w:r>
      <w:r w:rsidRPr="00B8135D">
        <w:rPr>
          <w:rStyle w:val="StyleUnderline"/>
          <w:highlight w:val="cyan"/>
        </w:rPr>
        <w:t>return to a period in which politics, special interest</w:t>
      </w:r>
      <w:r w:rsidRPr="007B11C3">
        <w:rPr>
          <w:rStyle w:val="StyleUnderline"/>
        </w:rPr>
        <w:t xml:space="preserve"> influences, </w:t>
      </w:r>
      <w:r w:rsidRPr="00B8135D">
        <w:rPr>
          <w:rStyle w:val="StyleUnderline"/>
          <w:highlight w:val="cyan"/>
        </w:rPr>
        <w:t>rent-seekers, and uncertainty held</w:t>
      </w:r>
      <w:r w:rsidRPr="007B11C3">
        <w:rPr>
          <w:rStyle w:val="StyleUnderline"/>
        </w:rPr>
        <w:t xml:space="preserve"> even </w:t>
      </w:r>
      <w:r w:rsidRPr="00B8135D">
        <w:rPr>
          <w:rStyle w:val="StyleUnderline"/>
          <w:highlight w:val="cyan"/>
        </w:rPr>
        <w:t>greater</w:t>
      </w:r>
      <w:r w:rsidRPr="00B8135D">
        <w:rPr>
          <w:rStyle w:val="StyleUnderline"/>
          <w:bCs/>
          <w:highlight w:val="cyan"/>
        </w:rPr>
        <w:t xml:space="preserve"> </w:t>
      </w:r>
      <w:r w:rsidRPr="00B8135D">
        <w:rPr>
          <w:rStyle w:val="StyleUnderline"/>
          <w:highlight w:val="cyan"/>
        </w:rPr>
        <w:t>sway</w:t>
      </w:r>
      <w:r w:rsidRPr="007B11C3">
        <w:rPr>
          <w:sz w:val="8"/>
        </w:rPr>
        <w:t xml:space="preserve"> over the realm of antitrust – even more so than it does today. </w:t>
      </w:r>
      <w:r w:rsidRPr="00B8135D">
        <w:rPr>
          <w:rStyle w:val="StyleUnderline"/>
          <w:highlight w:val="cyan"/>
        </w:rPr>
        <w:t>By</w:t>
      </w:r>
      <w:r w:rsidRPr="007B11C3">
        <w:rPr>
          <w:rStyle w:val="StyleUnderline"/>
        </w:rPr>
        <w:t xml:space="preserve"> effectively </w:t>
      </w:r>
      <w:r w:rsidRPr="00B8135D">
        <w:rPr>
          <w:rStyle w:val="StyleUnderline"/>
          <w:highlight w:val="cyan"/>
        </w:rPr>
        <w:t>giving</w:t>
      </w:r>
      <w:r w:rsidRPr="007B11C3">
        <w:rPr>
          <w:rStyle w:val="StyleUnderline"/>
        </w:rPr>
        <w:t xml:space="preserve"> more </w:t>
      </w:r>
      <w:r w:rsidRPr="00B8135D">
        <w:rPr>
          <w:rStyle w:val="StyleUnderline"/>
          <w:highlight w:val="cyan"/>
        </w:rPr>
        <w:t>control</w:t>
      </w:r>
      <w:r w:rsidRPr="007B11C3">
        <w:rPr>
          <w:rStyle w:val="StyleUnderline"/>
        </w:rPr>
        <w:t xml:space="preserve"> over business decisions and models </w:t>
      </w:r>
      <w:r w:rsidRPr="00B8135D">
        <w:rPr>
          <w:rStyle w:val="StyleUnderline"/>
          <w:highlight w:val="cyan"/>
        </w:rPr>
        <w:t>to a political class that</w:t>
      </w:r>
      <w:r w:rsidRPr="007B11C3">
        <w:rPr>
          <w:rStyle w:val="StyleUnderline"/>
        </w:rPr>
        <w:t xml:space="preserve"> often </w:t>
      </w:r>
      <w:r w:rsidRPr="00B8135D">
        <w:rPr>
          <w:rStyle w:val="StyleUnderline"/>
          <w:highlight w:val="cyan"/>
        </w:rPr>
        <w:t>fails to understand current</w:t>
      </w:r>
      <w:r w:rsidRPr="007B11C3">
        <w:rPr>
          <w:rStyle w:val="StyleUnderline"/>
        </w:rPr>
        <w:t xml:space="preserve"> business and </w:t>
      </w:r>
      <w:r w:rsidRPr="00B8135D">
        <w:rPr>
          <w:rStyle w:val="StyleUnderline"/>
          <w:highlight w:val="cyan"/>
        </w:rPr>
        <w:t>market conditions</w:t>
      </w:r>
      <w:r w:rsidRPr="007B11C3">
        <w:rPr>
          <w:rStyle w:val="StyleUnderline"/>
        </w:rPr>
        <w:t xml:space="preserve">, never mind where industries and markets are headed in the future, </w:t>
      </w:r>
      <w:r w:rsidRPr="00B8135D">
        <w:rPr>
          <w:rStyle w:val="StyleUnderline"/>
          <w:highlight w:val="cyan"/>
        </w:rPr>
        <w:t>there inevitably</w:t>
      </w:r>
      <w:r w:rsidRPr="00B8135D">
        <w:rPr>
          <w:rStyle w:val="StyleUnderline"/>
          <w:bCs/>
          <w:highlight w:val="cyan"/>
        </w:rPr>
        <w:t xml:space="preserve"> </w:t>
      </w:r>
      <w:r w:rsidRPr="00B8135D">
        <w:rPr>
          <w:rStyle w:val="StyleUnderline"/>
          <w:highlight w:val="cyan"/>
        </w:rPr>
        <w:t>will be losses</w:t>
      </w:r>
      <w:r w:rsidRPr="00B8135D">
        <w:rPr>
          <w:rStyle w:val="StyleUnderline"/>
          <w:bCs/>
          <w:highlight w:val="cyan"/>
        </w:rPr>
        <w:t xml:space="preserve"> </w:t>
      </w:r>
      <w:r w:rsidRPr="00B8135D">
        <w:rPr>
          <w:rStyle w:val="StyleUnderline"/>
          <w:highlight w:val="cyan"/>
        </w:rPr>
        <w:t>in</w:t>
      </w:r>
      <w:r w:rsidRPr="007B11C3">
        <w:rPr>
          <w:rStyle w:val="StyleUnderline"/>
        </w:rPr>
        <w:t xml:space="preserve"> terms o</w:t>
      </w:r>
      <w:r w:rsidRPr="007B11C3">
        <w:rPr>
          <w:rStyle w:val="StyleUnderline"/>
          <w:bCs/>
        </w:rPr>
        <w:t xml:space="preserve">f </w:t>
      </w:r>
      <w:r w:rsidRPr="007B11C3">
        <w:rPr>
          <w:rStyle w:val="StyleUnderline"/>
        </w:rPr>
        <w:t xml:space="preserve">innovation, </w:t>
      </w:r>
      <w:r w:rsidRPr="00B8135D">
        <w:rPr>
          <w:rStyle w:val="StyleUnderline"/>
          <w:highlight w:val="cyan"/>
        </w:rPr>
        <w:t>investment, efficiency, and growth.</w:t>
      </w:r>
      <w:r w:rsidRPr="007B11C3">
        <w:rPr>
          <w:rStyle w:val="StyleUnderline"/>
        </w:rPr>
        <w:t xml:space="preserve"> • Proposal: “Structural separations and prohibitions of certain dominant platforms from operating in adjacent lines of business.”</w:t>
      </w:r>
      <w:r w:rsidRPr="007B11C3">
        <w:rPr>
          <w:sz w:val="8"/>
        </w:rPr>
        <w:t xml:space="preserve"> – “Structural separations prohibit a dominant intermediary from operating in markets that place the intermediary in competition with the firms dependent on its infrastructure. Line of business restrictions, meanwhile, generally limit the markets in which a dominant firm can engage.” Response: Again, </w:t>
      </w:r>
      <w:r w:rsidRPr="00B8135D">
        <w:rPr>
          <w:rStyle w:val="StyleUnderline"/>
          <w:highlight w:val="cyan"/>
        </w:rPr>
        <w:t>having government</w:t>
      </w:r>
      <w:r w:rsidRPr="007B11C3">
        <w:rPr>
          <w:rStyle w:val="StyleUnderline"/>
        </w:rPr>
        <w:t xml:space="preserve"> determine and </w:t>
      </w:r>
      <w:r w:rsidRPr="00B8135D">
        <w:rPr>
          <w:rStyle w:val="StyleUnderline"/>
          <w:highlight w:val="cyan"/>
        </w:rPr>
        <w:t>dictate business decisions</w:t>
      </w:r>
      <w:r w:rsidRPr="007B11C3">
        <w:rPr>
          <w:sz w:val="8"/>
        </w:rPr>
        <w:t xml:space="preserve">, rather than having decisions made by businesses and entrepreneurs subject to market competition and consumer sovereignty </w:t>
      </w:r>
      <w:r w:rsidRPr="00B8135D">
        <w:rPr>
          <w:rStyle w:val="StyleUnderline"/>
          <w:highlight w:val="cyan"/>
        </w:rPr>
        <w:t>would mean lost</w:t>
      </w:r>
      <w:r w:rsidRPr="007B11C3">
        <w:rPr>
          <w:rStyle w:val="StyleUnderline"/>
        </w:rPr>
        <w:t xml:space="preserve"> innovation, </w:t>
      </w:r>
      <w:r w:rsidRPr="00B8135D">
        <w:rPr>
          <w:rStyle w:val="StyleUnderline"/>
          <w:highlight w:val="cyan"/>
        </w:rPr>
        <w:t>productivity</w:t>
      </w:r>
      <w:r w:rsidRPr="007B11C3">
        <w:rPr>
          <w:rStyle w:val="StyleUnderline"/>
        </w:rPr>
        <w:t xml:space="preserve"> and consumer benefits.</w:t>
      </w:r>
    </w:p>
    <w:p w14:paraId="0B47D288" w14:textId="77777777" w:rsidR="0023716E" w:rsidRPr="00CA100F" w:rsidRDefault="0023716E" w:rsidP="0023716E">
      <w:pPr>
        <w:pStyle w:val="Heading4"/>
      </w:pPr>
      <w:r>
        <w:t>Extinction – climate, pandemics, and fopo</w:t>
      </w:r>
    </w:p>
    <w:p w14:paraId="5D6455F7" w14:textId="77777777" w:rsidR="0023716E" w:rsidRPr="0055481A" w:rsidRDefault="0023716E" w:rsidP="0023716E">
      <w:r w:rsidRPr="00A55505">
        <w:rPr>
          <w:rFonts w:eastAsiaTheme="majorEastAsia" w:cstheme="majorBidi"/>
          <w:b/>
          <w:iCs/>
          <w:sz w:val="26"/>
        </w:rPr>
        <w:t>Baird</w:t>
      </w:r>
      <w:r>
        <w:rPr>
          <w:rFonts w:eastAsiaTheme="majorEastAsia" w:cstheme="majorBidi"/>
          <w:b/>
          <w:iCs/>
          <w:sz w:val="26"/>
        </w:rPr>
        <w:t>,</w:t>
      </w:r>
      <w:r w:rsidRPr="00A55505">
        <w:rPr>
          <w:rFonts w:eastAsiaTheme="majorEastAsia" w:cstheme="majorBidi"/>
          <w:b/>
          <w:iCs/>
          <w:sz w:val="26"/>
        </w:rPr>
        <w:t xml:space="preserve"> 20</w:t>
      </w:r>
      <w:r w:rsidRPr="0055481A">
        <w:t xml:space="preserve"> </w:t>
      </w:r>
      <w:r w:rsidRPr="00D638CB">
        <w:t>(Zoë Baird, A.B.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Bitounis and King, October 2020, p. 89-90)</w:t>
      </w:r>
    </w:p>
    <w:p w14:paraId="6D42C529" w14:textId="77777777" w:rsidR="0023716E" w:rsidRPr="00E2351D" w:rsidRDefault="0023716E" w:rsidP="0023716E">
      <w:pPr>
        <w:rPr>
          <w:sz w:val="12"/>
        </w:rPr>
      </w:pPr>
      <w:r w:rsidRPr="00BD520F">
        <w:rPr>
          <w:rStyle w:val="IntenseEmphasis"/>
        </w:rPr>
        <w:t xml:space="preserve">Broadly shared </w:t>
      </w:r>
      <w:r w:rsidRPr="00B8135D">
        <w:rPr>
          <w:rStyle w:val="IntenseEmphasis"/>
          <w:highlight w:val="cyan"/>
        </w:rPr>
        <w:t xml:space="preserve">economic prosperity is a </w:t>
      </w:r>
      <w:r w:rsidRPr="00B8135D">
        <w:rPr>
          <w:rStyle w:val="StyleUnderline"/>
          <w:highlight w:val="cyan"/>
        </w:rPr>
        <w:t>bedrock</w:t>
      </w:r>
      <w:r w:rsidRPr="00B8135D">
        <w:rPr>
          <w:rStyle w:val="IntenseEmphasis"/>
          <w:highlight w:val="cyan"/>
        </w:rPr>
        <w:t xml:space="preserve"> of</w:t>
      </w:r>
      <w:r w:rsidRPr="00BD520F">
        <w:rPr>
          <w:rStyle w:val="IntenseEmphasis"/>
        </w:rPr>
        <w:t xml:space="preserve"> America’s </w:t>
      </w:r>
      <w:r w:rsidRPr="00BD520F">
        <w:rPr>
          <w:rStyle w:val="StyleUnderline"/>
        </w:rPr>
        <w:t>economic</w:t>
      </w:r>
      <w:r w:rsidRPr="00BD520F">
        <w:rPr>
          <w:rStyle w:val="IntenseEmphasis"/>
        </w:rPr>
        <w:t xml:space="preserve"> and </w:t>
      </w:r>
      <w:r w:rsidRPr="00B8135D">
        <w:rPr>
          <w:rStyle w:val="StyleUnderline"/>
          <w:highlight w:val="cyan"/>
        </w:rPr>
        <w:t>political strength</w:t>
      </w:r>
      <w:r w:rsidRPr="00BD520F">
        <w:rPr>
          <w:rStyle w:val="IntenseEmphasis"/>
        </w:rPr>
        <w:t xml:space="preserve">—both </w:t>
      </w:r>
      <w:r w:rsidRPr="00BD520F">
        <w:rPr>
          <w:rStyle w:val="StyleUnderline"/>
        </w:rPr>
        <w:t>domestically</w:t>
      </w:r>
      <w:r w:rsidRPr="00BD520F">
        <w:rPr>
          <w:rStyle w:val="IntenseEmphasis"/>
        </w:rPr>
        <w:t xml:space="preserve"> and in the </w:t>
      </w:r>
      <w:r w:rsidRPr="00BD520F">
        <w:rPr>
          <w:rStyle w:val="StyleUnderline"/>
        </w:rPr>
        <w:t>international</w:t>
      </w:r>
      <w:r w:rsidRPr="00BD520F">
        <w:rPr>
          <w:rStyle w:val="IntenseEmphasis"/>
        </w:rPr>
        <w:t xml:space="preserve"> arena. A </w:t>
      </w:r>
      <w:r w:rsidRPr="00BD520F">
        <w:rPr>
          <w:rStyle w:val="StyleUnderline"/>
        </w:rPr>
        <w:t>strong</w:t>
      </w:r>
      <w:r w:rsidRPr="00BD520F">
        <w:rPr>
          <w:rStyle w:val="IntenseEmphasis"/>
        </w:rPr>
        <w:t xml:space="preserve"> and </w:t>
      </w:r>
      <w:r w:rsidRPr="00B8135D">
        <w:rPr>
          <w:rStyle w:val="StyleUnderline"/>
          <w:highlight w:val="cyan"/>
        </w:rPr>
        <w:t>equitable</w:t>
      </w:r>
      <w:r w:rsidRPr="00B8135D">
        <w:rPr>
          <w:rStyle w:val="IntenseEmphasis"/>
          <w:highlight w:val="cyan"/>
        </w:rPr>
        <w:t xml:space="preserve"> recovery</w:t>
      </w:r>
      <w:r w:rsidRPr="00BD520F">
        <w:rPr>
          <w:rStyle w:val="IntenseEmphasis"/>
        </w:rPr>
        <w:t xml:space="preserve"> from the economic crisis created by COVID-19 </w:t>
      </w:r>
      <w:r w:rsidRPr="00B8135D">
        <w:rPr>
          <w:rStyle w:val="IntenseEmphasis"/>
          <w:highlight w:val="cyan"/>
        </w:rPr>
        <w:t>would be</w:t>
      </w:r>
      <w:r w:rsidRPr="00BD520F">
        <w:rPr>
          <w:rStyle w:val="IntenseEmphasis"/>
        </w:rPr>
        <w:t xml:space="preserve"> a </w:t>
      </w:r>
      <w:r w:rsidRPr="00B8135D">
        <w:rPr>
          <w:rStyle w:val="StyleUnderline"/>
          <w:highlight w:val="cyan"/>
        </w:rPr>
        <w:t>powerful</w:t>
      </w:r>
      <w:r w:rsidRPr="00BD520F">
        <w:rPr>
          <w:rStyle w:val="StyleUnderline"/>
        </w:rPr>
        <w:t xml:space="preserve"> testament</w:t>
      </w:r>
      <w:r w:rsidRPr="00BD520F">
        <w:rPr>
          <w:rStyle w:val="IntenseEmphasis"/>
        </w:rPr>
        <w:t xml:space="preserve"> to the </w:t>
      </w:r>
      <w:r w:rsidRPr="00BD520F">
        <w:rPr>
          <w:rStyle w:val="StyleUnderline"/>
        </w:rPr>
        <w:t>resilience</w:t>
      </w:r>
      <w:r w:rsidRPr="00BD520F">
        <w:rPr>
          <w:rStyle w:val="IntenseEmphasis"/>
        </w:rPr>
        <w:t xml:space="preserve"> of the American system and its </w:t>
      </w:r>
      <w:r w:rsidRPr="00BD520F">
        <w:rPr>
          <w:rStyle w:val="StyleUnderline"/>
        </w:rPr>
        <w:t>ability to create prosperity</w:t>
      </w:r>
      <w:r w:rsidRPr="00BD520F">
        <w:rPr>
          <w:rStyle w:val="IntenseEmphasis"/>
        </w:rPr>
        <w:t xml:space="preserve"> at a time of </w:t>
      </w:r>
      <w:r w:rsidRPr="00BD520F">
        <w:rPr>
          <w:rStyle w:val="StyleUnderline"/>
        </w:rPr>
        <w:t>seismic change</w:t>
      </w:r>
      <w:r w:rsidRPr="00BD520F">
        <w:rPr>
          <w:rStyle w:val="IntenseEmphasis"/>
        </w:rPr>
        <w:t xml:space="preserve"> and persistent </w:t>
      </w:r>
      <w:r w:rsidRPr="00BD520F">
        <w:rPr>
          <w:rStyle w:val="StyleUnderline"/>
        </w:rPr>
        <w:t>global crisis</w:t>
      </w:r>
      <w:r w:rsidRPr="00E2351D">
        <w:rPr>
          <w:sz w:val="12"/>
        </w:rPr>
        <w:t xml:space="preserve">. Such a recovery could attack the profound economic inequities that have developed over the past several decades. </w:t>
      </w:r>
      <w:r w:rsidRPr="00E2351D">
        <w:rPr>
          <w:rStyle w:val="IntenseEmphasis"/>
        </w:rPr>
        <w:t xml:space="preserve">Without </w:t>
      </w:r>
      <w:r w:rsidRPr="00E2351D">
        <w:rPr>
          <w:rStyle w:val="StyleUnderline"/>
        </w:rPr>
        <w:t>bold action</w:t>
      </w:r>
      <w:r w:rsidRPr="00E2351D">
        <w:rPr>
          <w:sz w:val="12"/>
        </w:rPr>
        <w:t xml:space="preserve"> to help all workers access good jobs as the economy returns, </w:t>
      </w:r>
      <w:r w:rsidRPr="00E2351D">
        <w:rPr>
          <w:rStyle w:val="IntenseEmphasis"/>
        </w:rPr>
        <w:t xml:space="preserve">the </w:t>
      </w:r>
      <w:r w:rsidRPr="00E2351D">
        <w:rPr>
          <w:rStyle w:val="StyleUnderline"/>
        </w:rPr>
        <w:t>U</w:t>
      </w:r>
      <w:r w:rsidRPr="00E2351D">
        <w:rPr>
          <w:sz w:val="12"/>
        </w:rPr>
        <w:t xml:space="preserve">nited </w:t>
      </w:r>
      <w:r w:rsidRPr="00E2351D">
        <w:rPr>
          <w:rStyle w:val="StyleUnderline"/>
        </w:rPr>
        <w:t>S</w:t>
      </w:r>
      <w:r w:rsidRPr="00E2351D">
        <w:rPr>
          <w:sz w:val="12"/>
        </w:rPr>
        <w:t xml:space="preserve">tates </w:t>
      </w:r>
      <w:r w:rsidRPr="00E2351D">
        <w:rPr>
          <w:rStyle w:val="IntenseEmphasis"/>
        </w:rPr>
        <w:t xml:space="preserve">risks </w:t>
      </w:r>
      <w:r w:rsidRPr="00E2351D">
        <w:rPr>
          <w:rStyle w:val="StyleUnderline"/>
        </w:rPr>
        <w:t>undermining</w:t>
      </w:r>
      <w:r w:rsidRPr="00E2351D">
        <w:rPr>
          <w:rStyle w:val="IntenseEmphasis"/>
        </w:rPr>
        <w:t xml:space="preserve"> the </w:t>
      </w:r>
      <w:r w:rsidRPr="00E2351D">
        <w:rPr>
          <w:rStyle w:val="StyleUnderline"/>
        </w:rPr>
        <w:t>legitimacy of its institutions</w:t>
      </w:r>
      <w:r w:rsidRPr="00E2351D">
        <w:rPr>
          <w:rStyle w:val="IntenseEmphasis"/>
        </w:rPr>
        <w:t xml:space="preserve"> and its </w:t>
      </w:r>
      <w:r w:rsidRPr="00E2351D">
        <w:rPr>
          <w:rStyle w:val="StyleUnderline"/>
        </w:rPr>
        <w:t>international standing</w:t>
      </w:r>
      <w:r w:rsidRPr="00E2351D">
        <w:rPr>
          <w:rStyle w:val="IntenseEmphasis"/>
        </w:rPr>
        <w:t xml:space="preserve">. The </w:t>
      </w:r>
      <w:r w:rsidRPr="00E2351D">
        <w:rPr>
          <w:rStyle w:val="StyleUnderline"/>
        </w:rPr>
        <w:t>outcome</w:t>
      </w:r>
      <w:r w:rsidRPr="00E2351D">
        <w:rPr>
          <w:rStyle w:val="IntenseEmphasis"/>
        </w:rPr>
        <w:t xml:space="preserve"> will be a </w:t>
      </w:r>
      <w:r w:rsidRPr="00E2351D">
        <w:rPr>
          <w:rStyle w:val="StyleUnderline"/>
        </w:rPr>
        <w:t>key determinant</w:t>
      </w:r>
      <w:r w:rsidRPr="00E2351D">
        <w:rPr>
          <w:rStyle w:val="IntenseEmphasis"/>
        </w:rPr>
        <w:t xml:space="preserve"> of America’s </w:t>
      </w:r>
      <w:r w:rsidRPr="00E2351D">
        <w:rPr>
          <w:rStyle w:val="StyleUnderline"/>
        </w:rPr>
        <w:t>national security</w:t>
      </w:r>
      <w:r w:rsidRPr="00E2351D">
        <w:rPr>
          <w:rStyle w:val="IntenseEmphasis"/>
        </w:rPr>
        <w:t xml:space="preserve"> for years to come</w:t>
      </w:r>
      <w:r w:rsidRPr="00E2351D">
        <w:rPr>
          <w:sz w:val="12"/>
        </w:rPr>
        <w:t xml:space="preserve">. </w:t>
      </w:r>
      <w:r w:rsidRPr="00E2351D">
        <w:rPr>
          <w:sz w:val="12"/>
          <w:szCs w:val="18"/>
        </w:rPr>
        <w:t xml:space="preserve">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 </w:t>
      </w:r>
      <w:r w:rsidRPr="00E2351D">
        <w:rPr>
          <w:sz w:val="12"/>
          <w:szCs w:val="16"/>
        </w:rPr>
        <w:t xml:space="preserve">To achieve these goals, American policy makers need to establish job growth strategies that address urgent public needs through major programs in green energy, infrastructure, and health.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 Shared Economic Prosperity Is a National Security Asset </w:t>
      </w:r>
      <w:r w:rsidRPr="00BD520F">
        <w:rPr>
          <w:rStyle w:val="IntenseEmphasis"/>
        </w:rPr>
        <w:t xml:space="preserve">A </w:t>
      </w:r>
      <w:r w:rsidRPr="00BD520F">
        <w:rPr>
          <w:rStyle w:val="StyleUnderline"/>
        </w:rPr>
        <w:t>strong economy</w:t>
      </w:r>
      <w:r w:rsidRPr="00BD520F">
        <w:rPr>
          <w:rStyle w:val="IntenseEmphasis"/>
        </w:rPr>
        <w:t xml:space="preserve"> is </w:t>
      </w:r>
      <w:r w:rsidRPr="00BD520F">
        <w:rPr>
          <w:rStyle w:val="StyleUnderline"/>
        </w:rPr>
        <w:t>essential</w:t>
      </w:r>
      <w:r w:rsidRPr="00BD520F">
        <w:rPr>
          <w:rStyle w:val="IntenseEmphasis"/>
        </w:rPr>
        <w:t xml:space="preserve"> to America’s </w:t>
      </w:r>
      <w:r w:rsidRPr="00BD520F">
        <w:rPr>
          <w:rStyle w:val="StyleUnderline"/>
        </w:rPr>
        <w:t>security and diplomatic strategy</w:t>
      </w:r>
      <w:r w:rsidRPr="00BD520F">
        <w:rPr>
          <w:rStyle w:val="IntenseEmphasis"/>
        </w:rPr>
        <w:t xml:space="preserve">. Economic </w:t>
      </w:r>
      <w:r w:rsidRPr="00B8135D">
        <w:rPr>
          <w:rStyle w:val="IntenseEmphasis"/>
          <w:highlight w:val="cyan"/>
        </w:rPr>
        <w:t>strength increases</w:t>
      </w:r>
      <w:r w:rsidRPr="00BD520F">
        <w:rPr>
          <w:rStyle w:val="IntenseEmphasis"/>
        </w:rPr>
        <w:t xml:space="preserve"> our </w:t>
      </w:r>
      <w:r w:rsidRPr="00B8135D">
        <w:rPr>
          <w:rStyle w:val="StyleUnderline"/>
          <w:highlight w:val="cyan"/>
        </w:rPr>
        <w:t>influence</w:t>
      </w:r>
      <w:r w:rsidRPr="00BD520F">
        <w:rPr>
          <w:rStyle w:val="IntenseEmphasis"/>
        </w:rPr>
        <w:t xml:space="preserve"> on the global stage, </w:t>
      </w:r>
      <w:r w:rsidRPr="00BD520F">
        <w:rPr>
          <w:rStyle w:val="StyleUnderline"/>
        </w:rPr>
        <w:t>expands markets</w:t>
      </w:r>
      <w:r w:rsidRPr="00BD520F">
        <w:rPr>
          <w:rStyle w:val="IntenseEmphasis"/>
        </w:rPr>
        <w:t xml:space="preserve">, </w:t>
      </w:r>
      <w:r w:rsidRPr="00B8135D">
        <w:rPr>
          <w:rStyle w:val="IntenseEmphasis"/>
          <w:highlight w:val="cyan"/>
        </w:rPr>
        <w:t xml:space="preserve">and </w:t>
      </w:r>
      <w:r w:rsidRPr="00B8135D">
        <w:rPr>
          <w:rStyle w:val="StyleUnderline"/>
          <w:highlight w:val="cyan"/>
        </w:rPr>
        <w:t>funds</w:t>
      </w:r>
      <w:r w:rsidRPr="00B8135D">
        <w:rPr>
          <w:rStyle w:val="IntenseEmphasis"/>
          <w:highlight w:val="cyan"/>
        </w:rPr>
        <w:t xml:space="preserve"> a </w:t>
      </w:r>
      <w:r w:rsidRPr="00B8135D">
        <w:rPr>
          <w:rStyle w:val="StyleUnderline"/>
          <w:highlight w:val="cyan"/>
        </w:rPr>
        <w:t>strong</w:t>
      </w:r>
      <w:r w:rsidRPr="00BD520F">
        <w:rPr>
          <w:rStyle w:val="StyleUnderline"/>
        </w:rPr>
        <w:t xml:space="preserve"> and agile </w:t>
      </w:r>
      <w:r w:rsidRPr="00B8135D">
        <w:rPr>
          <w:rStyle w:val="StyleUnderline"/>
          <w:highlight w:val="cyan"/>
        </w:rPr>
        <w:t>military</w:t>
      </w:r>
      <w:r w:rsidRPr="00BD520F">
        <w:rPr>
          <w:rStyle w:val="IntenseEmphasis"/>
        </w:rPr>
        <w:t xml:space="preserve"> and </w:t>
      </w:r>
      <w:r w:rsidRPr="00BD520F">
        <w:rPr>
          <w:rStyle w:val="StyleUnderline"/>
        </w:rPr>
        <w:t>national defense</w:t>
      </w:r>
      <w:r w:rsidRPr="00BD520F">
        <w:rPr>
          <w:rStyle w:val="IntenseEmphasis"/>
        </w:rPr>
        <w:t xml:space="preserve">. </w:t>
      </w:r>
      <w:r w:rsidRPr="00B8135D">
        <w:rPr>
          <w:rStyle w:val="IntenseEmphasis"/>
          <w:highlight w:val="cyan"/>
        </w:rPr>
        <w:t>Yet</w:t>
      </w:r>
      <w:r w:rsidRPr="00BD520F">
        <w:rPr>
          <w:rStyle w:val="IntenseEmphasis"/>
        </w:rPr>
        <w:t xml:space="preserve"> it is </w:t>
      </w:r>
      <w:r w:rsidRPr="00B8135D">
        <w:rPr>
          <w:rStyle w:val="IntenseEmphasis"/>
          <w:highlight w:val="cyan"/>
        </w:rPr>
        <w:t>not enough for</w:t>
      </w:r>
      <w:r w:rsidRPr="00BD520F">
        <w:rPr>
          <w:rStyle w:val="IntenseEmphasis"/>
        </w:rPr>
        <w:t xml:space="preserve"> America’s economy to be strong for </w:t>
      </w:r>
      <w:r w:rsidRPr="00B8135D">
        <w:rPr>
          <w:rStyle w:val="StyleUnderline"/>
          <w:highlight w:val="cyan"/>
        </w:rPr>
        <w:t>some</w:t>
      </w:r>
      <w:r w:rsidRPr="00B8135D">
        <w:rPr>
          <w:rStyle w:val="IntenseEmphasis"/>
          <w:highlight w:val="cyan"/>
        </w:rPr>
        <w:t>—prosperity must be</w:t>
      </w:r>
      <w:r w:rsidRPr="00BD520F">
        <w:rPr>
          <w:rStyle w:val="IntenseEmphasis"/>
        </w:rPr>
        <w:t xml:space="preserve"> </w:t>
      </w:r>
      <w:r w:rsidRPr="00BD520F">
        <w:rPr>
          <w:rStyle w:val="StyleUnderline"/>
        </w:rPr>
        <w:t xml:space="preserve">broadly </w:t>
      </w:r>
      <w:r w:rsidRPr="00B8135D">
        <w:rPr>
          <w:rStyle w:val="StyleUnderline"/>
          <w:highlight w:val="cyan"/>
        </w:rPr>
        <w:t>shared</w:t>
      </w:r>
      <w:r w:rsidRPr="00BD520F">
        <w:rPr>
          <w:rStyle w:val="IntenseEmphasis"/>
        </w:rPr>
        <w:t xml:space="preserve">. Widespread belief in the ability of the American economic system to create economic security and </w:t>
      </w:r>
      <w:r w:rsidRPr="00B8135D">
        <w:rPr>
          <w:rStyle w:val="IntenseEmphasis"/>
          <w:highlight w:val="cyan"/>
        </w:rPr>
        <w:t>mobility</w:t>
      </w:r>
      <w:r w:rsidRPr="00BD520F">
        <w:rPr>
          <w:rStyle w:val="IntenseEmphasis"/>
        </w:rPr>
        <w:t xml:space="preserve"> for all—the American Dream— </w:t>
      </w:r>
      <w:r w:rsidRPr="00B8135D">
        <w:rPr>
          <w:rStyle w:val="IntenseEmphasis"/>
          <w:highlight w:val="cyan"/>
        </w:rPr>
        <w:t xml:space="preserve">creates </w:t>
      </w:r>
      <w:r w:rsidRPr="00B8135D">
        <w:rPr>
          <w:rStyle w:val="StyleUnderline"/>
          <w:highlight w:val="cyan"/>
        </w:rPr>
        <w:t>credibility</w:t>
      </w:r>
      <w:r w:rsidRPr="00BD520F">
        <w:rPr>
          <w:rStyle w:val="IntenseEmphasis"/>
        </w:rPr>
        <w:t xml:space="preserve"> and </w:t>
      </w:r>
      <w:r w:rsidRPr="00BD520F">
        <w:rPr>
          <w:rStyle w:val="StyleUnderline"/>
        </w:rPr>
        <w:t>legitimacy</w:t>
      </w:r>
      <w:r w:rsidRPr="00BD520F">
        <w:rPr>
          <w:rStyle w:val="IntenseEmphasis"/>
        </w:rPr>
        <w:t xml:space="preserve"> </w:t>
      </w:r>
      <w:r w:rsidRPr="00B8135D">
        <w:rPr>
          <w:rStyle w:val="IntenseEmphasis"/>
          <w:highlight w:val="cyan"/>
        </w:rPr>
        <w:t>for</w:t>
      </w:r>
      <w:r w:rsidRPr="00BD520F">
        <w:rPr>
          <w:rStyle w:val="IntenseEmphasis"/>
        </w:rPr>
        <w:t xml:space="preserve"> America’s </w:t>
      </w:r>
      <w:r w:rsidRPr="00B8135D">
        <w:rPr>
          <w:rStyle w:val="StyleUnderline"/>
          <w:highlight w:val="cyan"/>
        </w:rPr>
        <w:t>values</w:t>
      </w:r>
      <w:r w:rsidRPr="00BD520F">
        <w:rPr>
          <w:rStyle w:val="IntenseEmphasis"/>
        </w:rPr>
        <w:t xml:space="preserve">, </w:t>
      </w:r>
      <w:r w:rsidRPr="00BD520F">
        <w:rPr>
          <w:rStyle w:val="StyleUnderline"/>
        </w:rPr>
        <w:t>governance</w:t>
      </w:r>
      <w:r w:rsidRPr="00BD520F">
        <w:rPr>
          <w:rStyle w:val="IntenseEmphasis"/>
        </w:rPr>
        <w:t xml:space="preserve">, and </w:t>
      </w:r>
      <w:r w:rsidRPr="00BD520F">
        <w:rPr>
          <w:rStyle w:val="StyleUnderline"/>
        </w:rPr>
        <w:t>alliances</w:t>
      </w:r>
      <w:r w:rsidRPr="00BD520F">
        <w:rPr>
          <w:rStyle w:val="IntenseEmphasis"/>
        </w:rPr>
        <w:t xml:space="preserve"> around the world</w:t>
      </w:r>
      <w:r w:rsidRPr="00E2351D">
        <w:rPr>
          <w:sz w:val="12"/>
        </w:rPr>
        <w:t xml:space="preserve">. </w:t>
      </w:r>
      <w:r w:rsidRPr="00BD520F">
        <w:rPr>
          <w:rStyle w:val="IntenseEmphasis"/>
        </w:rPr>
        <w:t xml:space="preserve">After World War II, the </w:t>
      </w:r>
      <w:r w:rsidRPr="00BD520F">
        <w:rPr>
          <w:rStyle w:val="StyleUnderline"/>
        </w:rPr>
        <w:t>U</w:t>
      </w:r>
      <w:r w:rsidRPr="00E2351D">
        <w:rPr>
          <w:sz w:val="12"/>
        </w:rPr>
        <w:t xml:space="preserve">nited </w:t>
      </w:r>
      <w:r w:rsidRPr="00BD520F">
        <w:rPr>
          <w:rStyle w:val="StyleUnderline"/>
        </w:rPr>
        <w:t>S</w:t>
      </w:r>
      <w:r w:rsidRPr="00E2351D">
        <w:rPr>
          <w:sz w:val="12"/>
        </w:rPr>
        <w:t xml:space="preserve">tates </w:t>
      </w:r>
      <w:r w:rsidRPr="00BD520F">
        <w:rPr>
          <w:rStyle w:val="IntenseEmphasis"/>
        </w:rPr>
        <w:t xml:space="preserve">grew the middle class to historic size and strength. This achievement made America </w:t>
      </w:r>
      <w:r w:rsidRPr="00B8135D">
        <w:rPr>
          <w:rStyle w:val="IntenseEmphasis"/>
          <w:highlight w:val="cyan"/>
        </w:rPr>
        <w:t xml:space="preserve">the </w:t>
      </w:r>
      <w:r w:rsidRPr="00B8135D">
        <w:rPr>
          <w:rStyle w:val="StyleUnderline"/>
          <w:highlight w:val="cyan"/>
        </w:rPr>
        <w:t>model</w:t>
      </w:r>
      <w:r w:rsidRPr="00BD520F">
        <w:rPr>
          <w:rStyle w:val="IntenseEmphasis"/>
        </w:rPr>
        <w:t xml:space="preserve"> of the free world—</w:t>
      </w:r>
      <w:r w:rsidRPr="00B8135D">
        <w:rPr>
          <w:rStyle w:val="StyleUnderline"/>
          <w:highlight w:val="cyan"/>
        </w:rPr>
        <w:t>set</w:t>
      </w:r>
      <w:r w:rsidRPr="00BD520F">
        <w:rPr>
          <w:rStyle w:val="StyleUnderline"/>
        </w:rPr>
        <w:t xml:space="preserve">ting </w:t>
      </w:r>
      <w:r w:rsidRPr="00B8135D">
        <w:rPr>
          <w:rStyle w:val="StyleUnderline"/>
          <w:highlight w:val="cyan"/>
        </w:rPr>
        <w:t>the stage</w:t>
      </w:r>
      <w:r w:rsidRPr="00B8135D">
        <w:rPr>
          <w:rStyle w:val="IntenseEmphasis"/>
          <w:highlight w:val="cyan"/>
        </w:rPr>
        <w:t xml:space="preserve"> for</w:t>
      </w:r>
      <w:r w:rsidRPr="00BD520F">
        <w:rPr>
          <w:rStyle w:val="IntenseEmphasis"/>
        </w:rPr>
        <w:t xml:space="preserve"> decades of American political and economic </w:t>
      </w:r>
      <w:r w:rsidRPr="00B8135D">
        <w:rPr>
          <w:rStyle w:val="StyleUnderline"/>
          <w:highlight w:val="cyan"/>
        </w:rPr>
        <w:t>leadership</w:t>
      </w:r>
      <w:r w:rsidRPr="00BD520F">
        <w:rPr>
          <w:rStyle w:val="IntenseEmphasis"/>
        </w:rPr>
        <w:t xml:space="preserve">. Domestically, broad participation in the economy is </w:t>
      </w:r>
      <w:r w:rsidRPr="00BD520F">
        <w:rPr>
          <w:rStyle w:val="StyleUnderline"/>
        </w:rPr>
        <w:t>core</w:t>
      </w:r>
      <w:r w:rsidRPr="00BD520F">
        <w:rPr>
          <w:rStyle w:val="IntenseEmphasis"/>
        </w:rPr>
        <w:t xml:space="preserve"> to the </w:t>
      </w:r>
      <w:r w:rsidRPr="00BD520F">
        <w:rPr>
          <w:rStyle w:val="StyleUnderline"/>
        </w:rPr>
        <w:t>legitimacy</w:t>
      </w:r>
      <w:r w:rsidRPr="00BD520F">
        <w:rPr>
          <w:rStyle w:val="IntenseEmphasis"/>
        </w:rPr>
        <w:t xml:space="preserve"> of</w:t>
      </w:r>
      <w:r w:rsidRPr="00E2351D">
        <w:rPr>
          <w:sz w:val="12"/>
        </w:rPr>
        <w:t xml:space="preserve"> our </w:t>
      </w:r>
      <w:r w:rsidRPr="00BD520F">
        <w:rPr>
          <w:rStyle w:val="IntenseEmphasis"/>
        </w:rPr>
        <w:t xml:space="preserve">democracy and the strength of </w:t>
      </w:r>
      <w:r w:rsidRPr="00E2351D">
        <w:rPr>
          <w:sz w:val="12"/>
        </w:rPr>
        <w:t xml:space="preserve">our </w:t>
      </w:r>
      <w:r w:rsidRPr="00BD520F">
        <w:rPr>
          <w:rStyle w:val="IntenseEmphasis"/>
        </w:rPr>
        <w:t>political institutions</w:t>
      </w:r>
      <w:r w:rsidRPr="00E2351D">
        <w:rPr>
          <w:sz w:val="12"/>
        </w:rPr>
        <w:t xml:space="preserve">. A belief that the economic system works for millions is an important part of creating trust in a democratic government’s ability to meet the needs of the people. </w:t>
      </w:r>
      <w:r w:rsidRPr="00E2351D">
        <w:rPr>
          <w:sz w:val="12"/>
          <w:szCs w:val="18"/>
        </w:rPr>
        <w:t xml:space="preserve">The COVID-19 Crisis Puts Millions of American Workers at Risk 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 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 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 The Case for an Inclusive Recovery </w:t>
      </w:r>
      <w:r w:rsidRPr="00BD520F">
        <w:rPr>
          <w:rStyle w:val="IntenseEmphasis"/>
        </w:rPr>
        <w:t xml:space="preserve">A recovery that promotes broad economic participation, renewed opportunity, and equity will strengthen American moral and political authority </w:t>
      </w:r>
      <w:r w:rsidRPr="00BD520F">
        <w:rPr>
          <w:rStyle w:val="StyleUnderline"/>
        </w:rPr>
        <w:t>around the world</w:t>
      </w:r>
      <w:r w:rsidRPr="00BD520F">
        <w:rPr>
          <w:rStyle w:val="IntenseEmphasis"/>
        </w:rPr>
        <w:t xml:space="preserve">. It will </w:t>
      </w:r>
      <w:r w:rsidRPr="00BD520F">
        <w:rPr>
          <w:rStyle w:val="StyleUnderline"/>
        </w:rPr>
        <w:t>send a strong message</w:t>
      </w:r>
      <w:r w:rsidRPr="00BD520F">
        <w:rPr>
          <w:rStyle w:val="IntenseEmphasis"/>
        </w:rPr>
        <w:t xml:space="preserve"> about the strength and resilience of democratic government and the American people’s </w:t>
      </w:r>
      <w:r w:rsidRPr="00BD520F">
        <w:rPr>
          <w:rStyle w:val="StyleUnderline"/>
        </w:rPr>
        <w:t>ability to adapt</w:t>
      </w:r>
      <w:r w:rsidRPr="00BD520F">
        <w:rPr>
          <w:rStyle w:val="IntenseEmphasis"/>
        </w:rPr>
        <w:t xml:space="preserve"> to a changing global economic landscape</w:t>
      </w:r>
      <w:r w:rsidRPr="00E2351D">
        <w:rPr>
          <w:sz w:val="12"/>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B8135D">
        <w:rPr>
          <w:rStyle w:val="IntenseEmphasis"/>
          <w:highlight w:val="cyan"/>
        </w:rPr>
        <w:t>A strong</w:t>
      </w:r>
      <w:r w:rsidRPr="00BD520F">
        <w:rPr>
          <w:rStyle w:val="IntenseEmphasis"/>
        </w:rPr>
        <w:t xml:space="preserve"> American </w:t>
      </w:r>
      <w:r w:rsidRPr="00B8135D">
        <w:rPr>
          <w:rStyle w:val="IntenseEmphasis"/>
          <w:highlight w:val="cyan"/>
        </w:rPr>
        <w:t>recovery</w:t>
      </w:r>
      <w:r w:rsidRPr="00E2351D">
        <w:rPr>
          <w:sz w:val="12"/>
        </w:rPr>
        <w:t>—coupled with a renewed openness to international collaboration—</w:t>
      </w:r>
      <w:r w:rsidRPr="00B8135D">
        <w:rPr>
          <w:rStyle w:val="IntenseEmphasis"/>
          <w:highlight w:val="cyan"/>
        </w:rPr>
        <w:t>is core to</w:t>
      </w:r>
      <w:r w:rsidRPr="00E2351D">
        <w:rPr>
          <w:sz w:val="12"/>
        </w:rPr>
        <w:t xml:space="preserve"> NATO’s </w:t>
      </w:r>
      <w:r w:rsidRPr="00B8135D">
        <w:rPr>
          <w:rStyle w:val="IntenseEmphasis"/>
          <w:highlight w:val="cyan"/>
        </w:rPr>
        <w:t xml:space="preserve">ability to solve </w:t>
      </w:r>
      <w:r w:rsidRPr="00B8135D">
        <w:rPr>
          <w:rStyle w:val="StyleUnderline"/>
          <w:highlight w:val="cyan"/>
        </w:rPr>
        <w:t>shared geopolitical</w:t>
      </w:r>
      <w:r w:rsidRPr="00BD520F">
        <w:rPr>
          <w:rStyle w:val="StyleUnderline"/>
        </w:rPr>
        <w:t xml:space="preserve"> and security </w:t>
      </w:r>
      <w:r w:rsidRPr="00B8135D">
        <w:rPr>
          <w:rStyle w:val="StyleUnderline"/>
          <w:highlight w:val="cyan"/>
        </w:rPr>
        <w:t>challenges</w:t>
      </w:r>
      <w:r w:rsidRPr="00BD520F">
        <w:rPr>
          <w:rStyle w:val="IntenseEmphasis"/>
        </w:rPr>
        <w:t>. A renewed partnership</w:t>
      </w:r>
      <w:r w:rsidRPr="00E2351D">
        <w:rPr>
          <w:sz w:val="12"/>
        </w:rPr>
        <w:t xml:space="preserve"> with our European allies </w:t>
      </w:r>
      <w:r w:rsidRPr="00BD520F">
        <w:rPr>
          <w:rStyle w:val="IntenseEmphasis"/>
        </w:rPr>
        <w:t xml:space="preserve">from </w:t>
      </w:r>
      <w:r w:rsidRPr="00B8135D">
        <w:rPr>
          <w:rStyle w:val="IntenseEmphasis"/>
          <w:highlight w:val="cyan"/>
        </w:rPr>
        <w:t xml:space="preserve">a </w:t>
      </w:r>
      <w:r w:rsidRPr="00B8135D">
        <w:rPr>
          <w:rStyle w:val="StyleUnderline"/>
          <w:highlight w:val="cyan"/>
        </w:rPr>
        <w:t>position of</w:t>
      </w:r>
      <w:r w:rsidRPr="00BD520F">
        <w:rPr>
          <w:rStyle w:val="StyleUnderline"/>
        </w:rPr>
        <w:t xml:space="preserve"> economic </w:t>
      </w:r>
      <w:r w:rsidRPr="00B8135D">
        <w:rPr>
          <w:rStyle w:val="StyleUnderline"/>
          <w:highlight w:val="cyan"/>
        </w:rPr>
        <w:t>strength</w:t>
      </w:r>
      <w:r w:rsidRPr="00BD520F">
        <w:rPr>
          <w:rStyle w:val="IntenseEmphasis"/>
        </w:rPr>
        <w:t xml:space="preserve"> will </w:t>
      </w:r>
      <w:r w:rsidRPr="00B8135D">
        <w:rPr>
          <w:rStyle w:val="IntenseEmphasis"/>
          <w:highlight w:val="cyan"/>
        </w:rPr>
        <w:t xml:space="preserve">enable us to address </w:t>
      </w:r>
      <w:r w:rsidRPr="00B8135D">
        <w:rPr>
          <w:rStyle w:val="StyleUnderline"/>
          <w:highlight w:val="cyan"/>
        </w:rPr>
        <w:t>global crises</w:t>
      </w:r>
      <w:r w:rsidRPr="00B8135D">
        <w:rPr>
          <w:rStyle w:val="IntenseEmphasis"/>
          <w:sz w:val="24"/>
          <w:szCs w:val="28"/>
          <w:highlight w:val="cyan"/>
        </w:rPr>
        <w:t xml:space="preserve"> </w:t>
      </w:r>
      <w:r w:rsidRPr="00B8135D">
        <w:rPr>
          <w:rStyle w:val="IntenseEmphasis"/>
          <w:highlight w:val="cyan"/>
        </w:rPr>
        <w:t xml:space="preserve">such as </w:t>
      </w:r>
      <w:r w:rsidRPr="00B8135D">
        <w:rPr>
          <w:rStyle w:val="StyleUnderline"/>
          <w:highlight w:val="cyan"/>
        </w:rPr>
        <w:t>climate</w:t>
      </w:r>
      <w:r w:rsidRPr="00BD520F">
        <w:rPr>
          <w:rStyle w:val="StyleUnderline"/>
        </w:rPr>
        <w:t xml:space="preserve"> change</w:t>
      </w:r>
      <w:r w:rsidRPr="00BD520F">
        <w:rPr>
          <w:rStyle w:val="IntenseEmphasis"/>
        </w:rPr>
        <w:t xml:space="preserve">, </w:t>
      </w:r>
      <w:r w:rsidRPr="00BD520F">
        <w:rPr>
          <w:rStyle w:val="StyleUnderline"/>
        </w:rPr>
        <w:t xml:space="preserve">global </w:t>
      </w:r>
      <w:r w:rsidRPr="00B8135D">
        <w:rPr>
          <w:rStyle w:val="StyleUnderline"/>
          <w:highlight w:val="cyan"/>
        </w:rPr>
        <w:t>pandemics</w:t>
      </w:r>
      <w:r w:rsidRPr="00B8135D">
        <w:rPr>
          <w:rStyle w:val="IntenseEmphasis"/>
          <w:highlight w:val="cyan"/>
        </w:rPr>
        <w:t xml:space="preserve">, and </w:t>
      </w:r>
      <w:r w:rsidRPr="00B8135D">
        <w:rPr>
          <w:rStyle w:val="StyleUnderline"/>
          <w:highlight w:val="cyan"/>
        </w:rPr>
        <w:t>refugees</w:t>
      </w:r>
      <w:r w:rsidRPr="00E2351D">
        <w:rPr>
          <w:sz w:val="12"/>
        </w:rPr>
        <w:t xml:space="preserve">. Together, the United States and Europe can pursue a commitment to investing in workers for shared economic competitiveness, innovation, and long-term prosperity. </w:t>
      </w:r>
      <w:r w:rsidRPr="00BD520F">
        <w:rPr>
          <w:rStyle w:val="IntenseEmphasis"/>
        </w:rPr>
        <w:t xml:space="preserve">The </w:t>
      </w:r>
      <w:r w:rsidRPr="00B8135D">
        <w:rPr>
          <w:rStyle w:val="IntenseEmphasis"/>
          <w:highlight w:val="cyan"/>
        </w:rPr>
        <w:t xml:space="preserve">U.S. has </w:t>
      </w:r>
      <w:r w:rsidRPr="00B8135D">
        <w:rPr>
          <w:rStyle w:val="StyleUnderline"/>
          <w:highlight w:val="cyan"/>
        </w:rPr>
        <w:t>unique</w:t>
      </w:r>
      <w:r w:rsidRPr="00BD520F">
        <w:rPr>
          <w:rStyle w:val="StyleUnderline"/>
        </w:rPr>
        <w:t xml:space="preserve"> advantages</w:t>
      </w:r>
      <w:r w:rsidRPr="00BD520F">
        <w:rPr>
          <w:rStyle w:val="IntenseEmphasis"/>
        </w:rPr>
        <w:t xml:space="preserve"> that give it the </w:t>
      </w:r>
      <w:r w:rsidRPr="00B8135D">
        <w:rPr>
          <w:rStyle w:val="StyleUnderline"/>
          <w:highlight w:val="cyan"/>
        </w:rPr>
        <w:t>tools</w:t>
      </w:r>
      <w:r w:rsidRPr="00BD520F">
        <w:rPr>
          <w:rStyle w:val="IntenseEmphasis"/>
        </w:rPr>
        <w:t xml:space="preserve"> to emerge from the crisis with </w:t>
      </w:r>
      <w:r w:rsidRPr="00BD520F">
        <w:rPr>
          <w:rStyle w:val="StyleUnderline"/>
        </w:rPr>
        <w:t>tremendous economic strength</w:t>
      </w:r>
      <w:r w:rsidRPr="00E2351D">
        <w:rPr>
          <w:sz w:val="12"/>
        </w:rPr>
        <w:t>— including an entrepreneurial spirit and the technological and scientific infrastructure to lead global efforts in developing industries like green energy and biosciences that will shape the international economy for decades to come.</w:t>
      </w:r>
    </w:p>
    <w:p w14:paraId="3592AD55" w14:textId="77777777" w:rsidR="0023716E" w:rsidRDefault="0023716E" w:rsidP="0023716E">
      <w:pPr>
        <w:pStyle w:val="Heading3"/>
      </w:pPr>
      <w:r>
        <w:t>OFF</w:t>
      </w:r>
    </w:p>
    <w:p w14:paraId="57105E09" w14:textId="77777777" w:rsidR="0023716E" w:rsidRPr="009A46A1" w:rsidRDefault="0023716E" w:rsidP="0023716E">
      <w:pPr>
        <w:pStyle w:val="Heading4"/>
        <w:rPr>
          <w:rFonts w:asciiTheme="minorHAnsi" w:hAnsiTheme="minorHAnsi" w:cstheme="minorHAnsi"/>
        </w:rPr>
      </w:pPr>
      <w:r w:rsidRPr="009A46A1">
        <w:rPr>
          <w:rFonts w:asciiTheme="minorHAnsi" w:hAnsiTheme="minorHAnsi" w:cstheme="minorHAnsi"/>
        </w:rPr>
        <w:t>The aff is sua sponte – it makes a decision in absence of arguments presented before the court – that crushes court legitimacy</w:t>
      </w:r>
    </w:p>
    <w:p w14:paraId="29F4560A" w14:textId="77777777" w:rsidR="0023716E" w:rsidRPr="009A46A1" w:rsidRDefault="0023716E" w:rsidP="0023716E">
      <w:pPr>
        <w:rPr>
          <w:rFonts w:asciiTheme="minorHAnsi" w:hAnsiTheme="minorHAnsi" w:cstheme="minorHAnsi"/>
        </w:rPr>
      </w:pPr>
      <w:r w:rsidRPr="009A46A1">
        <w:rPr>
          <w:rStyle w:val="Style13ptBold"/>
          <w:rFonts w:asciiTheme="minorHAnsi" w:hAnsiTheme="minorHAnsi" w:cstheme="minorHAnsi"/>
        </w:rPr>
        <w:t>Milani &amp; Smith 02</w:t>
      </w:r>
      <w:r w:rsidRPr="009A46A1">
        <w:rPr>
          <w:rFonts w:asciiTheme="minorHAnsi" w:hAnsiTheme="minorHAnsi" w:cstheme="minorHAnsi"/>
        </w:rPr>
        <w:t xml:space="preserve"> (Adam and Michael, both are Assistant Professors, Mercer University School of Law, “Playing God: A Critical Look at Sua Sponte Decisions by Appellate Courts,” 69 Tenn. L. Rev. 245, Winter, lexis)</w:t>
      </w:r>
    </w:p>
    <w:p w14:paraId="1D957E26" w14:textId="77777777" w:rsidR="0023716E" w:rsidRPr="009A46A1" w:rsidRDefault="0023716E" w:rsidP="0023716E">
      <w:pPr>
        <w:rPr>
          <w:rFonts w:asciiTheme="minorHAnsi" w:hAnsiTheme="minorHAnsi" w:cstheme="minorHAnsi"/>
          <w:sz w:val="16"/>
        </w:rPr>
      </w:pPr>
      <w:r w:rsidRPr="009A46A1">
        <w:rPr>
          <w:rStyle w:val="StyleUnderline"/>
          <w:rFonts w:asciiTheme="minorHAnsi" w:hAnsiTheme="minorHAnsi" w:cstheme="minorHAnsi"/>
        </w:rPr>
        <w:t>The heart of the American legal system is the adversary process in which trained advocates present the parties’ facts and arguments to neutral decision makers</w:t>
      </w:r>
      <w:r w:rsidRPr="009A46A1">
        <w:rPr>
          <w:rFonts w:asciiTheme="minorHAnsi" w:hAnsiTheme="minorHAnsi" w:cstheme="minorHAnsi"/>
          <w:sz w:val="16"/>
        </w:rPr>
        <w:t xml:space="preserve">. </w:t>
      </w:r>
      <w:r w:rsidRPr="009A46A1">
        <w:rPr>
          <w:rStyle w:val="StyleUnderline"/>
          <w:rFonts w:asciiTheme="minorHAnsi" w:hAnsiTheme="minorHAnsi" w:cstheme="minorHAnsi"/>
        </w:rPr>
        <w:t>The fundamental premise of the adversary process is that these advocates will uncover and present more useful information and arguments to the decision maker than would be developed by a judicial officer</w:t>
      </w:r>
      <w:r w:rsidRPr="009A46A1">
        <w:rPr>
          <w:rFonts w:asciiTheme="minorHAnsi" w:hAnsiTheme="minorHAnsi" w:cstheme="minorHAnsi"/>
          <w:sz w:val="16"/>
        </w:rPr>
        <w:t xml:space="preserve"> acting on his own in an inquisitorial system.3 </w:t>
      </w:r>
      <w:r w:rsidRPr="00B8135D">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adversary </w:t>
      </w:r>
      <w:r w:rsidRPr="00B8135D">
        <w:rPr>
          <w:rStyle w:val="StyleUnderline"/>
          <w:rFonts w:asciiTheme="minorHAnsi" w:hAnsiTheme="minorHAnsi" w:cstheme="minorHAnsi"/>
          <w:highlight w:val="cyan"/>
        </w:rPr>
        <w:t>process</w:t>
      </w:r>
      <w:r w:rsidRPr="009A46A1">
        <w:rPr>
          <w:rStyle w:val="StyleUnderline"/>
          <w:rFonts w:asciiTheme="minorHAnsi" w:hAnsiTheme="minorHAnsi" w:cstheme="minorHAnsi"/>
        </w:rPr>
        <w:t xml:space="preserve"> is also said to “</w:t>
      </w:r>
      <w:r w:rsidRPr="00B8135D">
        <w:rPr>
          <w:rStyle w:val="StyleUnderline"/>
          <w:rFonts w:asciiTheme="minorHAnsi" w:hAnsiTheme="minorHAnsi" w:cstheme="minorHAnsi"/>
          <w:highlight w:val="cyan"/>
        </w:rPr>
        <w:t>promote</w:t>
      </w:r>
      <w:r w:rsidRPr="009A46A1">
        <w:rPr>
          <w:rStyle w:val="StyleUnderline"/>
          <w:rFonts w:asciiTheme="minorHAnsi" w:hAnsiTheme="minorHAnsi" w:cstheme="minorHAnsi"/>
        </w:rPr>
        <w:t xml:space="preserve">[] litigant and </w:t>
      </w:r>
      <w:r w:rsidRPr="00B8135D">
        <w:rPr>
          <w:rStyle w:val="StyleUnderline"/>
          <w:rFonts w:asciiTheme="minorHAnsi" w:hAnsiTheme="minorHAnsi" w:cstheme="minorHAnsi"/>
          <w:highlight w:val="cyan"/>
        </w:rPr>
        <w:t>societal acceptance of</w:t>
      </w:r>
      <w:r w:rsidRPr="009A46A1">
        <w:rPr>
          <w:rStyle w:val="StyleUnderline"/>
          <w:rFonts w:asciiTheme="minorHAnsi" w:hAnsiTheme="minorHAnsi" w:cstheme="minorHAnsi"/>
        </w:rPr>
        <w:t xml:space="preserve"> decisions rendered by </w:t>
      </w:r>
      <w:r w:rsidRPr="00B8135D">
        <w:rPr>
          <w:rStyle w:val="StyleUnderline"/>
          <w:rFonts w:asciiTheme="minorHAnsi" w:hAnsiTheme="minorHAnsi" w:cstheme="minorHAnsi"/>
          <w:highlight w:val="cyan"/>
        </w:rPr>
        <w:t>the courts</w:t>
      </w:r>
      <w:r w:rsidRPr="009A46A1">
        <w:rPr>
          <w:rFonts w:asciiTheme="minorHAnsi" w:hAnsiTheme="minorHAnsi" w:cstheme="minorHAnsi"/>
          <w:sz w:val="16"/>
        </w:rPr>
        <w:t xml:space="preserve">”4 </w:t>
      </w:r>
      <w:r w:rsidRPr="00B8135D">
        <w:rPr>
          <w:rStyle w:val="StyleUnderline"/>
          <w:rFonts w:asciiTheme="minorHAnsi" w:hAnsiTheme="minorHAnsi" w:cstheme="minorHAnsi"/>
          <w:highlight w:val="cyan"/>
        </w:rPr>
        <w:t>because</w:t>
      </w:r>
      <w:r w:rsidRPr="009A46A1">
        <w:rPr>
          <w:rStyle w:val="StyleUnderline"/>
          <w:rFonts w:asciiTheme="minorHAnsi" w:hAnsiTheme="minorHAnsi" w:cstheme="minorHAnsi"/>
        </w:rPr>
        <w:t xml:space="preserve"> </w:t>
      </w:r>
      <w:r w:rsidRPr="00B8135D">
        <w:rPr>
          <w:rStyle w:val="StyleUnderline"/>
          <w:rFonts w:asciiTheme="minorHAnsi" w:hAnsiTheme="minorHAnsi" w:cstheme="minorHAnsi"/>
          <w:highlight w:val="cyan"/>
        </w:rPr>
        <w:t>a party</w:t>
      </w:r>
      <w:r w:rsidRPr="009A46A1">
        <w:rPr>
          <w:rStyle w:val="StyleUnderline"/>
          <w:rFonts w:asciiTheme="minorHAnsi" w:hAnsiTheme="minorHAnsi" w:cstheme="minorHAnsi"/>
        </w:rPr>
        <w:t xml:space="preserve"> who “is </w:t>
      </w:r>
      <w:r w:rsidRPr="00B8135D">
        <w:rPr>
          <w:rStyle w:val="StyleUnderline"/>
          <w:rFonts w:asciiTheme="minorHAnsi" w:hAnsiTheme="minorHAnsi" w:cstheme="minorHAnsi"/>
          <w:highlight w:val="cyan"/>
        </w:rPr>
        <w:t>intimately involved</w:t>
      </w:r>
      <w:r w:rsidRPr="009A46A1">
        <w:rPr>
          <w:rStyle w:val="StyleUnderline"/>
          <w:rFonts w:asciiTheme="minorHAnsi" w:hAnsiTheme="minorHAnsi" w:cstheme="minorHAnsi"/>
        </w:rPr>
        <w:t xml:space="preserve"> in the adjudicatory process and </w:t>
      </w:r>
      <w:r w:rsidRPr="00B8135D">
        <w:rPr>
          <w:rStyle w:val="StyleUnderline"/>
          <w:rFonts w:asciiTheme="minorHAnsi" w:hAnsiTheme="minorHAnsi" w:cstheme="minorHAnsi"/>
          <w:highlight w:val="cyan"/>
        </w:rPr>
        <w:t>feels</w:t>
      </w:r>
      <w:r w:rsidRPr="009A46A1">
        <w:rPr>
          <w:rStyle w:val="StyleUnderline"/>
          <w:rFonts w:asciiTheme="minorHAnsi" w:hAnsiTheme="minorHAnsi" w:cstheme="minorHAnsi"/>
        </w:rPr>
        <w:t xml:space="preserve"> that</w:t>
      </w:r>
      <w:r w:rsidRPr="009A46A1">
        <w:rPr>
          <w:rFonts w:asciiTheme="minorHAnsi" w:hAnsiTheme="minorHAnsi" w:cstheme="minorHAnsi"/>
        </w:rPr>
        <w:t xml:space="preserve"> he has </w:t>
      </w:r>
      <w:r w:rsidRPr="00B8135D">
        <w:rPr>
          <w:rStyle w:val="StyleUnderline"/>
          <w:rFonts w:asciiTheme="minorHAnsi" w:hAnsiTheme="minorHAnsi" w:cstheme="minorHAnsi"/>
          <w:highlight w:val="cyan"/>
        </w:rPr>
        <w:t>[they have] been given a fair opportunity</w:t>
      </w:r>
      <w:r w:rsidRPr="009A46A1">
        <w:rPr>
          <w:rStyle w:val="StyleUnderline"/>
          <w:rFonts w:asciiTheme="minorHAnsi" w:hAnsiTheme="minorHAnsi" w:cstheme="minorHAnsi"/>
        </w:rPr>
        <w:t xml:space="preserve"> to present</w:t>
      </w:r>
      <w:r w:rsidRPr="009A46A1">
        <w:rPr>
          <w:rFonts w:asciiTheme="minorHAnsi" w:hAnsiTheme="minorHAnsi" w:cstheme="minorHAnsi"/>
        </w:rPr>
        <w:t xml:space="preserve"> his </w:t>
      </w:r>
      <w:r w:rsidRPr="009A46A1">
        <w:rPr>
          <w:rStyle w:val="StyleUnderline"/>
          <w:rFonts w:asciiTheme="minorHAnsi" w:hAnsiTheme="minorHAnsi" w:cstheme="minorHAnsi"/>
        </w:rPr>
        <w:t>case . . . is likely to accept the results whether favorable or not</w:t>
      </w:r>
      <w:r w:rsidRPr="009A46A1">
        <w:rPr>
          <w:rFonts w:asciiTheme="minorHAnsi" w:hAnsiTheme="minorHAnsi" w:cstheme="minorHAnsi"/>
          <w:sz w:val="16"/>
        </w:rPr>
        <w:t xml:space="preserve">.”5 Indeed, the Joint Conference on Responsibility of the American Bar Association and the Association of American Law Schools stated that “[i]n a very real sense </w:t>
      </w:r>
      <w:r w:rsidRPr="009A46A1">
        <w:rPr>
          <w:rStyle w:val="Emphasis"/>
          <w:rFonts w:asciiTheme="minorHAnsi" w:hAnsiTheme="minorHAnsi" w:cstheme="minorHAnsi"/>
        </w:rPr>
        <w:t xml:space="preserve">it may be said that </w:t>
      </w:r>
      <w:r w:rsidRPr="00B8135D">
        <w:rPr>
          <w:rStyle w:val="Emphasis"/>
          <w:rFonts w:asciiTheme="minorHAnsi" w:hAnsiTheme="minorHAnsi" w:cstheme="minorHAnsi"/>
          <w:highlight w:val="cyan"/>
        </w:rPr>
        <w:t>the integrity of the</w:t>
      </w:r>
      <w:r w:rsidRPr="009A46A1">
        <w:rPr>
          <w:rStyle w:val="Emphasis"/>
          <w:rFonts w:asciiTheme="minorHAnsi" w:hAnsiTheme="minorHAnsi" w:cstheme="minorHAnsi"/>
        </w:rPr>
        <w:t xml:space="preserve"> adjudicative </w:t>
      </w:r>
      <w:r w:rsidRPr="00B8135D">
        <w:rPr>
          <w:rStyle w:val="Emphasis"/>
          <w:rFonts w:asciiTheme="minorHAnsi" w:hAnsiTheme="minorHAnsi" w:cstheme="minorHAnsi"/>
          <w:highlight w:val="cyan"/>
        </w:rPr>
        <w:t>process</w:t>
      </w:r>
      <w:r w:rsidRPr="009A46A1">
        <w:rPr>
          <w:rStyle w:val="Emphasis"/>
          <w:rFonts w:asciiTheme="minorHAnsi" w:hAnsiTheme="minorHAnsi" w:cstheme="minorHAnsi"/>
        </w:rPr>
        <w:t xml:space="preserve"> itself </w:t>
      </w:r>
      <w:r w:rsidRPr="00B8135D">
        <w:rPr>
          <w:rStyle w:val="Emphasis"/>
          <w:rFonts w:asciiTheme="minorHAnsi" w:hAnsiTheme="minorHAnsi" w:cstheme="minorHAnsi"/>
          <w:highlight w:val="cyan"/>
        </w:rPr>
        <w:t>depends</w:t>
      </w:r>
      <w:r w:rsidRPr="009A46A1">
        <w:rPr>
          <w:rStyle w:val="Emphasis"/>
          <w:rFonts w:asciiTheme="minorHAnsi" w:hAnsiTheme="minorHAnsi" w:cstheme="minorHAnsi"/>
        </w:rPr>
        <w:t xml:space="preserve"> up</w:t>
      </w:r>
      <w:r w:rsidRPr="00B8135D">
        <w:rPr>
          <w:rStyle w:val="Emphasis"/>
          <w:rFonts w:asciiTheme="minorHAnsi" w:hAnsiTheme="minorHAnsi" w:cstheme="minorHAnsi"/>
          <w:highlight w:val="cyan"/>
        </w:rPr>
        <w:t>on</w:t>
      </w:r>
      <w:r w:rsidRPr="009A46A1">
        <w:rPr>
          <w:rStyle w:val="Emphasis"/>
          <w:rFonts w:asciiTheme="minorHAnsi" w:hAnsiTheme="minorHAnsi" w:cstheme="minorHAnsi"/>
        </w:rPr>
        <w:t xml:space="preserve"> the </w:t>
      </w:r>
      <w:r w:rsidRPr="00B8135D">
        <w:rPr>
          <w:rStyle w:val="Emphasis"/>
          <w:rFonts w:asciiTheme="minorHAnsi" w:hAnsiTheme="minorHAnsi" w:cstheme="minorHAnsi"/>
          <w:highlight w:val="cyan"/>
        </w:rPr>
        <w:t>participation of the advocate</w:t>
      </w:r>
      <w:r w:rsidRPr="009A46A1">
        <w:rPr>
          <w:rFonts w:asciiTheme="minorHAnsi" w:hAnsiTheme="minorHAnsi" w:cstheme="minorHAnsi"/>
          <w:sz w:val="16"/>
        </w:rPr>
        <w:t xml:space="preserve">.”6 Accordingly, </w:t>
      </w:r>
      <w:r w:rsidRPr="009A46A1">
        <w:rPr>
          <w:rStyle w:val="StyleUnderline"/>
          <w:rFonts w:asciiTheme="minorHAnsi" w:hAnsiTheme="minorHAnsi" w:cstheme="minorHAnsi"/>
        </w:rPr>
        <w:t xml:space="preserve">most lawyers probably never think about </w:t>
      </w:r>
      <w:r w:rsidRPr="00B8135D">
        <w:rPr>
          <w:rStyle w:val="StyleUnderline"/>
          <w:rFonts w:asciiTheme="minorHAnsi" w:hAnsiTheme="minorHAnsi" w:cstheme="minorHAnsi"/>
          <w:highlight w:val="cyan"/>
        </w:rPr>
        <w:t>the possibility</w:t>
      </w:r>
      <w:r w:rsidRPr="009A46A1">
        <w:rPr>
          <w:rStyle w:val="StyleUnderline"/>
          <w:rFonts w:asciiTheme="minorHAnsi" w:hAnsiTheme="minorHAnsi" w:cstheme="minorHAnsi"/>
        </w:rPr>
        <w:t xml:space="preserve"> that </w:t>
      </w:r>
      <w:r w:rsidRPr="00B8135D">
        <w:rPr>
          <w:rStyle w:val="StyleUnderline"/>
          <w:rFonts w:asciiTheme="minorHAnsi" w:hAnsiTheme="minorHAnsi" w:cstheme="minorHAnsi"/>
          <w:highlight w:val="cyan"/>
        </w:rPr>
        <w:t>a court will decide a case on an issue</w:t>
      </w:r>
      <w:r w:rsidRPr="009A46A1">
        <w:rPr>
          <w:rStyle w:val="StyleUnderline"/>
          <w:rFonts w:asciiTheme="minorHAnsi" w:hAnsiTheme="minorHAnsi" w:cstheme="minorHAnsi"/>
        </w:rPr>
        <w:t xml:space="preserve"> that </w:t>
      </w:r>
      <w:r w:rsidRPr="00B8135D">
        <w:rPr>
          <w:rStyle w:val="StyleUnderline"/>
          <w:rFonts w:asciiTheme="minorHAnsi" w:hAnsiTheme="minorHAnsi" w:cstheme="minorHAnsi"/>
          <w:highlight w:val="cyan"/>
        </w:rPr>
        <w:t>the court itself raises</w:t>
      </w:r>
      <w:r w:rsidRPr="009A46A1">
        <w:rPr>
          <w:rStyle w:val="StyleUnderline"/>
          <w:rFonts w:asciiTheme="minorHAnsi" w:hAnsiTheme="minorHAnsi" w:cstheme="minorHAnsi"/>
        </w:rPr>
        <w:t xml:space="preserve"> and which was neither briefed nor argued by the parties</w:t>
      </w:r>
      <w:r w:rsidRPr="009A46A1">
        <w:rPr>
          <w:rFonts w:asciiTheme="minorHAnsi" w:hAnsiTheme="minorHAnsi" w:cstheme="minorHAnsi"/>
          <w:sz w:val="16"/>
        </w:rPr>
        <w:t xml:space="preserve">. But we all know it happens. </w:t>
      </w:r>
      <w:r w:rsidRPr="009A46A1">
        <w:rPr>
          <w:rStyle w:val="StyleUnderline"/>
          <w:rFonts w:asciiTheme="minorHAnsi" w:hAnsiTheme="minorHAnsi" w:cstheme="minorHAnsi"/>
        </w:rPr>
        <w:t xml:space="preserve">We even have a name for such a decision: </w:t>
      </w:r>
      <w:r w:rsidRPr="00B8135D">
        <w:rPr>
          <w:rStyle w:val="StyleUnderline"/>
          <w:rFonts w:asciiTheme="minorHAnsi" w:hAnsiTheme="minorHAnsi" w:cstheme="minorHAnsi"/>
          <w:highlight w:val="cyan"/>
        </w:rPr>
        <w:t>[is] sua sponte</w:t>
      </w:r>
      <w:r w:rsidRPr="009A46A1">
        <w:rPr>
          <w:rFonts w:asciiTheme="minorHAnsi" w:hAnsiTheme="minorHAnsi" w:cstheme="minorHAnsi"/>
          <w:sz w:val="16"/>
        </w:rPr>
        <w:t>. Translated from its original Latin, “sua sponte” means “on his or its own motion.”</w:t>
      </w:r>
      <w:r w:rsidRPr="00E2351D">
        <w:rPr>
          <w:rFonts w:asciiTheme="minorHAnsi" w:hAnsiTheme="minorHAnsi" w:cstheme="minorHAnsi"/>
          <w:sz w:val="16"/>
        </w:rPr>
        <w:t xml:space="preserve">7 In the legal setting, sua sponte describes a decision or action undertaken by a court on its own motion8 as opposed to an action or decision done in response to a party’s request or argument. As such, </w:t>
      </w:r>
      <w:r w:rsidRPr="00E2351D">
        <w:rPr>
          <w:rStyle w:val="StyleUnderline"/>
          <w:rFonts w:asciiTheme="minorHAnsi" w:hAnsiTheme="minorHAnsi" w:cstheme="minorHAnsi"/>
        </w:rPr>
        <w:t>the concept of “sua sponte” is an important exception to two basic [the] principles of our adversary system of adjudication: (1) that the parties will control the litigation, and (2) that the decision maker will be neutral and passive</w:t>
      </w:r>
      <w:r w:rsidRPr="00E2351D">
        <w:rPr>
          <w:rFonts w:asciiTheme="minorHAnsi" w:hAnsiTheme="minorHAnsi" w:cstheme="minorHAnsi"/>
          <w:sz w:val="16"/>
        </w:rPr>
        <w:t xml:space="preserve">.9 </w:t>
      </w:r>
      <w:r w:rsidRPr="00E2351D">
        <w:rPr>
          <w:rStyle w:val="StyleUnderline"/>
          <w:rFonts w:asciiTheme="minorHAnsi" w:hAnsiTheme="minorHAnsi" w:cstheme="minorHAnsi"/>
        </w:rPr>
        <w:t>One of the clearest manifestations of these principles is that the parties</w:t>
      </w:r>
      <w:r w:rsidRPr="009A46A1">
        <w:rPr>
          <w:rStyle w:val="StyleUnderline"/>
          <w:rFonts w:asciiTheme="minorHAnsi" w:hAnsiTheme="minorHAnsi" w:cstheme="minorHAnsi"/>
        </w:rPr>
        <w:t xml:space="preserve"> themselves, not the decision maker, determine what issues will be adjudicated</w:t>
      </w:r>
      <w:r w:rsidRPr="009A46A1">
        <w:rPr>
          <w:rFonts w:asciiTheme="minorHAnsi" w:hAnsiTheme="minorHAnsi" w:cstheme="minorHAnsi"/>
          <w:sz w:val="16"/>
        </w:rPr>
        <w:t xml:space="preserve">. In the context of judicial decision making, </w:t>
      </w:r>
      <w:r w:rsidRPr="00B8135D">
        <w:rPr>
          <w:rStyle w:val="StyleUnderline"/>
          <w:rFonts w:asciiTheme="minorHAnsi" w:hAnsiTheme="minorHAnsi" w:cstheme="minorHAnsi"/>
          <w:highlight w:val="cyan"/>
        </w:rPr>
        <w:t>a court deviates from its traditional</w:t>
      </w:r>
      <w:r w:rsidRPr="009A46A1">
        <w:rPr>
          <w:rStyle w:val="StyleUnderline"/>
          <w:rFonts w:asciiTheme="minorHAnsi" w:hAnsiTheme="minorHAnsi" w:cstheme="minorHAnsi"/>
        </w:rPr>
        <w:t xml:space="preserve"> “passive” </w:t>
      </w:r>
      <w:r w:rsidRPr="00B8135D">
        <w:rPr>
          <w:rStyle w:val="StyleUnderline"/>
          <w:rFonts w:asciiTheme="minorHAnsi" w:hAnsiTheme="minorHAnsi" w:cstheme="minorHAnsi"/>
          <w:highlight w:val="cyan"/>
        </w:rPr>
        <w:t>role</w:t>
      </w:r>
      <w:r w:rsidRPr="009A46A1">
        <w:rPr>
          <w:rStyle w:val="StyleUnderline"/>
          <w:rFonts w:asciiTheme="minorHAnsi" w:hAnsiTheme="minorHAnsi" w:cstheme="minorHAnsi"/>
        </w:rPr>
        <w:t xml:space="preserve"> in the adjudicatory process </w:t>
      </w:r>
      <w:r w:rsidRPr="00B8135D">
        <w:rPr>
          <w:rStyle w:val="StyleUnderline"/>
          <w:rFonts w:asciiTheme="minorHAnsi" w:hAnsiTheme="minorHAnsi" w:cstheme="minorHAnsi"/>
          <w:highlight w:val="cyan"/>
        </w:rPr>
        <w:t>when it raises an issue not identified by the parties</w:t>
      </w:r>
      <w:r w:rsidRPr="009A46A1">
        <w:rPr>
          <w:rStyle w:val="StyleUnderline"/>
          <w:rFonts w:asciiTheme="minorHAnsi" w:hAnsiTheme="minorHAnsi" w:cstheme="minorHAnsi"/>
        </w:rPr>
        <w:t xml:space="preserve"> but </w:t>
      </w:r>
      <w:r w:rsidRPr="00B8135D">
        <w:rPr>
          <w:rStyle w:val="StyleUnderline"/>
          <w:rFonts w:asciiTheme="minorHAnsi" w:hAnsiTheme="minorHAnsi" w:cstheme="minorHAnsi"/>
          <w:highlight w:val="cyan"/>
        </w:rPr>
        <w:t>which it deems relevant</w:t>
      </w:r>
      <w:r w:rsidRPr="009A46A1">
        <w:rPr>
          <w:rStyle w:val="StyleUnderline"/>
          <w:rFonts w:asciiTheme="minorHAnsi" w:hAnsiTheme="minorHAnsi" w:cstheme="minorHAnsi"/>
        </w:rPr>
        <w:t xml:space="preserve"> to the legal controversy before it</w:t>
      </w:r>
      <w:r w:rsidRPr="009A46A1">
        <w:rPr>
          <w:rFonts w:asciiTheme="minorHAnsi" w:hAnsiTheme="minorHAnsi" w:cstheme="minorHAnsi"/>
          <w:sz w:val="16"/>
        </w:rPr>
        <w:t>. Nonetheless, raising issues sua sponte is not an uncommon practice.10 In fact, legal scholars have identified several kinds of issues that are commonly raised by courts on their own. First, both trial and appellate courts often raise jurisdictional issues such as standing, subject matter jurisdiction, and mootness sua sponte.1</w:t>
      </w:r>
    </w:p>
    <w:p w14:paraId="0B153A58" w14:textId="77777777" w:rsidR="0023716E" w:rsidRPr="009A46A1" w:rsidRDefault="0023716E" w:rsidP="0023716E">
      <w:pPr>
        <w:pStyle w:val="Heading4"/>
        <w:rPr>
          <w:rFonts w:asciiTheme="minorHAnsi" w:hAnsiTheme="minorHAnsi" w:cstheme="minorHAnsi"/>
        </w:rPr>
      </w:pPr>
      <w:r w:rsidRPr="009A46A1">
        <w:rPr>
          <w:rFonts w:asciiTheme="minorHAnsi" w:hAnsiTheme="minorHAnsi" w:cstheme="minorHAnsi"/>
        </w:rPr>
        <w:t xml:space="preserve">That corrodes </w:t>
      </w:r>
      <w:r w:rsidRPr="009A46A1">
        <w:rPr>
          <w:rFonts w:asciiTheme="minorHAnsi" w:hAnsiTheme="minorHAnsi" w:cstheme="minorHAnsi"/>
          <w:u w:val="single"/>
        </w:rPr>
        <w:t>rule of law</w:t>
      </w:r>
      <w:r w:rsidRPr="009A46A1">
        <w:rPr>
          <w:rFonts w:asciiTheme="minorHAnsi" w:hAnsiTheme="minorHAnsi" w:cstheme="minorHAnsi"/>
        </w:rPr>
        <w:t xml:space="preserve"> via abdicating judicial legitimacy.</w:t>
      </w:r>
    </w:p>
    <w:p w14:paraId="486C00D5" w14:textId="77777777" w:rsidR="0023716E" w:rsidRPr="009A46A1" w:rsidRDefault="0023716E" w:rsidP="0023716E">
      <w:pPr>
        <w:rPr>
          <w:rFonts w:asciiTheme="minorHAnsi" w:hAnsiTheme="minorHAnsi" w:cstheme="minorHAnsi"/>
        </w:rPr>
      </w:pPr>
      <w:r w:rsidRPr="009A46A1">
        <w:rPr>
          <w:rStyle w:val="Style13ptBold"/>
          <w:rFonts w:asciiTheme="minorHAnsi" w:hAnsiTheme="minorHAnsi" w:cstheme="minorHAnsi"/>
        </w:rPr>
        <w:t>Donaldson ’17</w:t>
      </w:r>
      <w:r w:rsidRPr="009A46A1">
        <w:rPr>
          <w:rFonts w:asciiTheme="minorHAnsi" w:hAnsiTheme="minorHAnsi" w:cstheme="minorHAnsi"/>
        </w:rPr>
        <w:t xml:space="preserve"> [Michael J; Partner at Burnet, Duckworth &amp; Palmer, LLP, Master of Laws from Columbia; 2017; “Justice in Full Is Time Well Spent: Why the Supreme Court Should Ban Sua Sponte Dismissals”; http://www.bdplaw.com/publications/justice-in-full-is-time-well-spent-why-the-supreme-court-should-ban-sua-sponte-dismissals/; Quinnipiac Law Review, Vol 36; accessed 9/15/21; TV]</w:t>
      </w:r>
    </w:p>
    <w:p w14:paraId="7268D46D" w14:textId="77777777" w:rsidR="0023716E" w:rsidRPr="009A46A1" w:rsidRDefault="0023716E" w:rsidP="0023716E">
      <w:pPr>
        <w:rPr>
          <w:rFonts w:asciiTheme="minorHAnsi" w:hAnsiTheme="minorHAnsi" w:cstheme="minorHAnsi"/>
          <w:sz w:val="16"/>
        </w:rPr>
      </w:pPr>
      <w:r w:rsidRPr="00B8135D">
        <w:rPr>
          <w:rStyle w:val="StyleUnderline"/>
          <w:rFonts w:asciiTheme="minorHAnsi" w:hAnsiTheme="minorHAnsi" w:cstheme="minorHAnsi"/>
          <w:highlight w:val="cyan"/>
        </w:rPr>
        <w:t xml:space="preserve">There is </w:t>
      </w:r>
      <w:r w:rsidRPr="00B8135D">
        <w:rPr>
          <w:rStyle w:val="Emphasis"/>
          <w:rFonts w:asciiTheme="minorHAnsi" w:hAnsiTheme="minorHAnsi" w:cstheme="minorHAnsi"/>
          <w:highlight w:val="cyan"/>
        </w:rPr>
        <w:t>a lot wrong</w:t>
      </w:r>
      <w:r w:rsidRPr="00B8135D">
        <w:rPr>
          <w:rStyle w:val="StyleUnderline"/>
          <w:rFonts w:asciiTheme="minorHAnsi" w:hAnsiTheme="minorHAnsi" w:cstheme="minorHAnsi"/>
          <w:highlight w:val="cyan"/>
        </w:rPr>
        <w:t xml:space="preserve"> with sua sponte</w:t>
      </w:r>
      <w:r w:rsidRPr="009A46A1">
        <w:rPr>
          <w:rFonts w:asciiTheme="minorHAnsi" w:hAnsiTheme="minorHAnsi" w:cstheme="minorHAnsi"/>
          <w:sz w:val="16"/>
        </w:rPr>
        <w:t xml:space="preserve"> dismissals. </w:t>
      </w:r>
      <w:r w:rsidRPr="009A46A1">
        <w:rPr>
          <w:rStyle w:val="StyleUnderline"/>
          <w:rFonts w:asciiTheme="minorHAnsi" w:hAnsiTheme="minorHAnsi" w:cstheme="minorHAnsi"/>
        </w:rPr>
        <w:t xml:space="preserve">They are </w:t>
      </w:r>
      <w:r w:rsidRPr="00B8135D">
        <w:rPr>
          <w:rStyle w:val="Emphasis"/>
          <w:rFonts w:asciiTheme="minorHAnsi" w:hAnsiTheme="minorHAnsi" w:cstheme="minorHAnsi"/>
          <w:highlight w:val="cyan"/>
        </w:rPr>
        <w:t>inconsistent with the adversary system</w:t>
      </w:r>
      <w:r w:rsidRPr="009A46A1">
        <w:rPr>
          <w:rStyle w:val="StyleUnderline"/>
          <w:rFonts w:asciiTheme="minorHAnsi" w:hAnsiTheme="minorHAnsi" w:cstheme="minorHAnsi"/>
        </w:rPr>
        <w:t xml:space="preserve">, and change the judge's role from </w:t>
      </w:r>
      <w:r w:rsidRPr="009A46A1">
        <w:rPr>
          <w:rStyle w:val="Emphasis"/>
          <w:rFonts w:asciiTheme="minorHAnsi" w:hAnsiTheme="minorHAnsi" w:cstheme="minorHAnsi"/>
        </w:rPr>
        <w:t>referee</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contestant</w:t>
      </w:r>
      <w:r w:rsidRPr="009A46A1">
        <w:rPr>
          <w:rFonts w:asciiTheme="minorHAnsi" w:hAnsiTheme="minorHAnsi" w:cstheme="minorHAnsi"/>
          <w:sz w:val="16"/>
        </w:rPr>
        <w:t xml:space="preserve">.85 </w:t>
      </w:r>
      <w:r w:rsidRPr="009A46A1">
        <w:rPr>
          <w:rStyle w:val="StyleUnderline"/>
          <w:rFonts w:asciiTheme="minorHAnsi" w:hAnsiTheme="minorHAnsi" w:cstheme="minorHAnsi"/>
        </w:rPr>
        <w:t>They</w:t>
      </w:r>
      <w:r w:rsidRPr="009A46A1">
        <w:rPr>
          <w:rFonts w:asciiTheme="minorHAnsi" w:hAnsiTheme="minorHAnsi" w:cstheme="minorHAnsi"/>
          <w:sz w:val="16"/>
        </w:rPr>
        <w:t xml:space="preserve"> can </w:t>
      </w:r>
      <w:r w:rsidRPr="00B8135D">
        <w:rPr>
          <w:rStyle w:val="Emphasis"/>
          <w:rFonts w:asciiTheme="minorHAnsi" w:hAnsiTheme="minorHAnsi" w:cstheme="minorHAnsi"/>
          <w:highlight w:val="cyan"/>
        </w:rPr>
        <w:t>undermine respect</w:t>
      </w:r>
      <w:r w:rsidRPr="00B8135D">
        <w:rPr>
          <w:rStyle w:val="StyleUnderline"/>
          <w:rFonts w:asciiTheme="minorHAnsi" w:hAnsiTheme="minorHAnsi" w:cstheme="minorHAnsi"/>
          <w:highlight w:val="cyan"/>
        </w:rPr>
        <w:t xml:space="preserve"> for the </w:t>
      </w:r>
      <w:r w:rsidRPr="00B8135D">
        <w:rPr>
          <w:rStyle w:val="Emphasis"/>
          <w:rFonts w:asciiTheme="minorHAnsi" w:hAnsiTheme="minorHAnsi" w:cstheme="minorHAnsi"/>
          <w:highlight w:val="cyan"/>
        </w:rPr>
        <w:t>legal system</w:t>
      </w:r>
      <w:r w:rsidRPr="00B8135D">
        <w:rPr>
          <w:rStyle w:val="StyleUnderline"/>
          <w:rFonts w:asciiTheme="minorHAnsi" w:hAnsiTheme="minorHAnsi" w:cstheme="minorHAnsi"/>
          <w:highlight w:val="cyan"/>
        </w:rPr>
        <w:t>. And</w:t>
      </w:r>
      <w:r w:rsidRPr="009A46A1">
        <w:rPr>
          <w:rStyle w:val="StyleUnderline"/>
          <w:rFonts w:asciiTheme="minorHAnsi" w:hAnsiTheme="minorHAnsi" w:cstheme="minorHAnsi"/>
        </w:rPr>
        <w:t xml:space="preserve"> they </w:t>
      </w:r>
      <w:r w:rsidRPr="00B8135D">
        <w:rPr>
          <w:rStyle w:val="StyleUnderline"/>
          <w:rFonts w:asciiTheme="minorHAnsi" w:hAnsiTheme="minorHAnsi" w:cstheme="minorHAnsi"/>
          <w:highlight w:val="cyan"/>
        </w:rPr>
        <w:t>increase</w:t>
      </w:r>
      <w:r w:rsidRPr="009A46A1">
        <w:rPr>
          <w:rStyle w:val="StyleUnderline"/>
          <w:rFonts w:asciiTheme="minorHAnsi" w:hAnsiTheme="minorHAnsi" w:cstheme="minorHAnsi"/>
        </w:rPr>
        <w:t xml:space="preserve"> the </w:t>
      </w:r>
      <w:r w:rsidRPr="00B8135D">
        <w:rPr>
          <w:rStyle w:val="StyleUnderline"/>
          <w:rFonts w:asciiTheme="minorHAnsi" w:hAnsiTheme="minorHAnsi" w:cstheme="minorHAnsi"/>
          <w:highlight w:val="cyan"/>
        </w:rPr>
        <w:t>likelihood of errors</w:t>
      </w:r>
      <w:r w:rsidRPr="009A46A1">
        <w:rPr>
          <w:rStyle w:val="StyleUnderline"/>
          <w:rFonts w:asciiTheme="minorHAnsi" w:hAnsiTheme="minorHAnsi" w:cstheme="minorHAnsi"/>
        </w:rPr>
        <w:t>, leading to unnecessary appeals and a waste of</w:t>
      </w:r>
      <w:r w:rsidRPr="009A46A1">
        <w:rPr>
          <w:rFonts w:asciiTheme="minorHAnsi" w:hAnsiTheme="minorHAnsi" w:cstheme="minorHAnsi"/>
          <w:sz w:val="16"/>
        </w:rPr>
        <w:t xml:space="preserve"> judicial </w:t>
      </w:r>
      <w:r w:rsidRPr="009A46A1">
        <w:rPr>
          <w:rStyle w:val="StyleUnderline"/>
          <w:rFonts w:asciiTheme="minorHAnsi" w:hAnsiTheme="minorHAnsi" w:cstheme="minorHAnsi"/>
        </w:rPr>
        <w:t>resources</w:t>
      </w:r>
      <w:r w:rsidRPr="009A46A1">
        <w:rPr>
          <w:rFonts w:asciiTheme="minorHAnsi" w:hAnsiTheme="minorHAnsi" w:cstheme="minorHAnsi"/>
          <w:sz w:val="16"/>
        </w:rPr>
        <w:t xml:space="preserve">." But most importantly, </w:t>
      </w:r>
      <w:r w:rsidRPr="009A46A1">
        <w:rPr>
          <w:rStyle w:val="StyleUnderline"/>
          <w:rFonts w:asciiTheme="minorHAnsi" w:hAnsiTheme="minorHAnsi" w:cstheme="minorHAnsi"/>
        </w:rPr>
        <w:t xml:space="preserve">they </w:t>
      </w:r>
      <w:r w:rsidRPr="009A46A1">
        <w:rPr>
          <w:rStyle w:val="Emphasis"/>
          <w:rFonts w:asciiTheme="minorHAnsi" w:hAnsiTheme="minorHAnsi" w:cstheme="minorHAnsi"/>
        </w:rPr>
        <w:t>lack the</w:t>
      </w:r>
      <w:r w:rsidRPr="009A46A1">
        <w:rPr>
          <w:rFonts w:asciiTheme="minorHAnsi" w:hAnsiTheme="minorHAnsi" w:cstheme="minorHAnsi"/>
          <w:sz w:val="16"/>
        </w:rPr>
        <w:t xml:space="preserve"> very </w:t>
      </w:r>
      <w:r w:rsidRPr="009A46A1">
        <w:rPr>
          <w:rStyle w:val="Emphasis"/>
          <w:rFonts w:asciiTheme="minorHAnsi" w:hAnsiTheme="minorHAnsi" w:cstheme="minorHAnsi"/>
        </w:rPr>
        <w:t>due process</w:t>
      </w:r>
      <w:r w:rsidRPr="009A46A1">
        <w:rPr>
          <w:rFonts w:asciiTheme="minorHAnsi" w:hAnsiTheme="minorHAnsi" w:cstheme="minorHAnsi"/>
          <w:sz w:val="16"/>
        </w:rPr>
        <w:t xml:space="preserve"> the </w:t>
      </w:r>
      <w:r w:rsidRPr="009A46A1">
        <w:rPr>
          <w:rStyle w:val="StyleUnderline"/>
          <w:rFonts w:asciiTheme="minorHAnsi" w:hAnsiTheme="minorHAnsi" w:cstheme="minorHAnsi"/>
        </w:rPr>
        <w:t>courts are supposed to safeguard</w:t>
      </w:r>
      <w:r w:rsidRPr="009A46A1">
        <w:rPr>
          <w:rFonts w:asciiTheme="minorHAnsi" w:hAnsiTheme="minorHAnsi" w:cstheme="minorHAnsi"/>
          <w:sz w:val="16"/>
        </w:rPr>
        <w:t>.</w:t>
      </w:r>
    </w:p>
    <w:p w14:paraId="3AAA4CC3" w14:textId="77777777" w:rsidR="0023716E" w:rsidRPr="009A46A1" w:rsidRDefault="0023716E" w:rsidP="0023716E">
      <w:pPr>
        <w:rPr>
          <w:rFonts w:asciiTheme="minorHAnsi" w:hAnsiTheme="minorHAnsi" w:cstheme="minorHAnsi"/>
          <w:sz w:val="16"/>
        </w:rPr>
      </w:pPr>
      <w:r w:rsidRPr="009A46A1">
        <w:rPr>
          <w:rFonts w:asciiTheme="minorHAnsi" w:hAnsiTheme="minorHAnsi" w:cstheme="minorHAnsi"/>
          <w:sz w:val="16"/>
        </w:rPr>
        <w:t xml:space="preserve">A. </w:t>
      </w:r>
      <w:r w:rsidRPr="009A46A1">
        <w:rPr>
          <w:rStyle w:val="Emphasis"/>
          <w:rFonts w:asciiTheme="minorHAnsi" w:hAnsiTheme="minorHAnsi" w:cstheme="minorHAnsi"/>
        </w:rPr>
        <w:t>Failure to Provide Due Process</w:t>
      </w:r>
    </w:p>
    <w:p w14:paraId="324FB5B9" w14:textId="77777777" w:rsidR="0023716E" w:rsidRPr="009A46A1" w:rsidRDefault="0023716E" w:rsidP="0023716E">
      <w:pPr>
        <w:rPr>
          <w:rFonts w:asciiTheme="minorHAnsi" w:hAnsiTheme="minorHAnsi" w:cstheme="minorHAnsi"/>
          <w:sz w:val="16"/>
        </w:rPr>
      </w:pPr>
      <w:r w:rsidRPr="00B8135D">
        <w:rPr>
          <w:rStyle w:val="StyleUnderline"/>
          <w:rFonts w:asciiTheme="minorHAnsi" w:hAnsiTheme="minorHAnsi" w:cstheme="minorHAnsi"/>
          <w:highlight w:val="cyan"/>
        </w:rPr>
        <w:t xml:space="preserve">Sua sponte decisions are </w:t>
      </w:r>
      <w:r w:rsidRPr="00B8135D">
        <w:rPr>
          <w:rStyle w:val="Emphasis"/>
          <w:rFonts w:asciiTheme="minorHAnsi" w:hAnsiTheme="minorHAnsi" w:cstheme="minorHAnsi"/>
          <w:highlight w:val="cyan"/>
        </w:rPr>
        <w:t>inconsistent with due process</w:t>
      </w:r>
      <w:r w:rsidRPr="009A46A1">
        <w:rPr>
          <w:rFonts w:asciiTheme="minorHAnsi" w:hAnsiTheme="minorHAnsi" w:cstheme="minorHAnsi"/>
          <w:sz w:val="16"/>
        </w:rPr>
        <w:t xml:space="preserve">.89 </w:t>
      </w:r>
      <w:r w:rsidRPr="009A46A1">
        <w:rPr>
          <w:rStyle w:val="Emphasis"/>
          <w:rFonts w:asciiTheme="minorHAnsi" w:hAnsiTheme="minorHAnsi" w:cstheme="minorHAnsi"/>
        </w:rPr>
        <w:t>Period</w:t>
      </w:r>
      <w:r w:rsidRPr="009A46A1">
        <w:rPr>
          <w:rFonts w:asciiTheme="minorHAnsi" w:hAnsiTheme="minorHAnsi" w:cstheme="minorHAnsi"/>
          <w:sz w:val="16"/>
        </w:rPr>
        <w:t xml:space="preserve">. There is no other way to look at it. 90 </w:t>
      </w:r>
      <w:r w:rsidRPr="009A46A1">
        <w:rPr>
          <w:rStyle w:val="StyleUnderline"/>
          <w:rFonts w:asciiTheme="minorHAnsi" w:hAnsiTheme="minorHAnsi" w:cstheme="minorHAnsi"/>
        </w:rPr>
        <w:t xml:space="preserve">Not only does a plaintiff surprised by a sua sponte dismissal not receive "due" process, she receives no process </w:t>
      </w:r>
      <w:r w:rsidRPr="009A46A1">
        <w:rPr>
          <w:rFonts w:asciiTheme="minorHAnsi" w:hAnsiTheme="minorHAnsi" w:cstheme="minorHAnsi"/>
          <w:sz w:val="16"/>
        </w:rPr>
        <w:t xml:space="preserve">at all.91 </w:t>
      </w:r>
      <w:r w:rsidRPr="009A46A1">
        <w:rPr>
          <w:rStyle w:val="StyleUnderline"/>
          <w:rFonts w:asciiTheme="minorHAnsi" w:hAnsiTheme="minorHAnsi" w:cstheme="minorHAnsi"/>
        </w:rPr>
        <w:t>She has no idea her lawsuit is in jeopardy of being dismissed,</w:t>
      </w:r>
      <w:r w:rsidRPr="009A46A1">
        <w:rPr>
          <w:rFonts w:asciiTheme="minorHAnsi" w:hAnsiTheme="minorHAnsi" w:cstheme="minorHAnsi"/>
          <w:sz w:val="16"/>
        </w:rPr>
        <w:t xml:space="preserve"> no idea what the reasons for that dismissal might be, and no opportunity to respond. 92 This is the case whether the court's dismissal decision is right or wrong. 93 As Allan Vestal puts it:</w:t>
      </w:r>
    </w:p>
    <w:p w14:paraId="36FB4EBA" w14:textId="77777777" w:rsidR="0023716E" w:rsidRPr="009A46A1" w:rsidRDefault="0023716E" w:rsidP="0023716E">
      <w:pPr>
        <w:rPr>
          <w:rStyle w:val="StyleUnderline"/>
          <w:rFonts w:asciiTheme="minorHAnsi" w:hAnsiTheme="minorHAnsi" w:cstheme="minorHAnsi"/>
        </w:rPr>
      </w:pPr>
      <w:r w:rsidRPr="00E2351D">
        <w:rPr>
          <w:rStyle w:val="StyleUnderline"/>
          <w:rFonts w:asciiTheme="minorHAnsi" w:hAnsiTheme="minorHAnsi" w:cstheme="minorHAnsi"/>
        </w:rPr>
        <w:t>When [issues are]</w:t>
      </w:r>
      <w:r w:rsidRPr="00E2351D">
        <w:rPr>
          <w:rFonts w:asciiTheme="minorHAnsi" w:hAnsiTheme="minorHAnsi" w:cstheme="minorHAnsi"/>
          <w:sz w:val="16"/>
        </w:rPr>
        <w:t xml:space="preserve"> considered </w:t>
      </w:r>
      <w:r w:rsidRPr="00E2351D">
        <w:rPr>
          <w:rStyle w:val="StyleUnderline"/>
          <w:rFonts w:asciiTheme="minorHAnsi" w:hAnsiTheme="minorHAnsi" w:cstheme="minorHAnsi"/>
        </w:rPr>
        <w:t xml:space="preserve">sua sponte both parties are </w:t>
      </w:r>
      <w:r w:rsidRPr="00E2351D">
        <w:rPr>
          <w:rStyle w:val="Emphasis"/>
          <w:rFonts w:asciiTheme="minorHAnsi" w:hAnsiTheme="minorHAnsi" w:cstheme="minorHAnsi"/>
        </w:rPr>
        <w:t>taken completely by surprise</w:t>
      </w:r>
      <w:r w:rsidRPr="009A46A1">
        <w:rPr>
          <w:rStyle w:val="StyleUnderline"/>
          <w:rFonts w:asciiTheme="minorHAnsi" w:hAnsiTheme="minorHAnsi" w:cstheme="minorHAnsi"/>
        </w:rPr>
        <w:t xml:space="preserve"> and the court decides</w:t>
      </w:r>
      <w:r w:rsidRPr="009A46A1">
        <w:rPr>
          <w:rFonts w:asciiTheme="minorHAnsi" w:hAnsiTheme="minorHAnsi" w:cstheme="minorHAnsi"/>
          <w:sz w:val="16"/>
        </w:rPr>
        <w:t xml:space="preserve"> the matter </w:t>
      </w:r>
      <w:r w:rsidRPr="009A46A1">
        <w:rPr>
          <w:rStyle w:val="StyleUnderline"/>
          <w:rFonts w:asciiTheme="minorHAnsi" w:hAnsiTheme="minorHAnsi" w:cstheme="minorHAnsi"/>
        </w:rPr>
        <w:t xml:space="preserve">on grounds not urged by either. </w:t>
      </w:r>
      <w:r w:rsidRPr="009A46A1">
        <w:rPr>
          <w:rStyle w:val="Emphasis"/>
          <w:rFonts w:asciiTheme="minorHAnsi" w:hAnsiTheme="minorHAnsi" w:cstheme="minorHAnsi"/>
        </w:rPr>
        <w:t>Neither has</w:t>
      </w:r>
      <w:r w:rsidRPr="009A46A1">
        <w:rPr>
          <w:rFonts w:asciiTheme="minorHAnsi" w:hAnsiTheme="minorHAnsi" w:cstheme="minorHAnsi"/>
          <w:sz w:val="16"/>
        </w:rPr>
        <w:t xml:space="preserve"> had </w:t>
      </w:r>
      <w:r w:rsidRPr="009A46A1">
        <w:rPr>
          <w:rStyle w:val="Emphasis"/>
          <w:rFonts w:asciiTheme="minorHAnsi" w:hAnsiTheme="minorHAnsi" w:cstheme="minorHAnsi"/>
        </w:rPr>
        <w:t>any opportunity</w:t>
      </w:r>
      <w:r w:rsidRPr="009A46A1">
        <w:rPr>
          <w:rStyle w:val="StyleUnderline"/>
          <w:rFonts w:asciiTheme="minorHAnsi" w:hAnsiTheme="minorHAnsi" w:cstheme="minorHAnsi"/>
        </w:rPr>
        <w:t xml:space="preserve"> to consider the matter, and both are now bound by res judicata grounded on considerations which represent not well reasoned positions for the litigants, but rather only the fortuitous decision of a</w:t>
      </w:r>
      <w:r w:rsidRPr="009A46A1">
        <w:rPr>
          <w:rFonts w:asciiTheme="minorHAnsi" w:hAnsiTheme="minorHAnsi" w:cstheme="minorHAnsi"/>
          <w:sz w:val="16"/>
        </w:rPr>
        <w:t xml:space="preserve"> 94 </w:t>
      </w:r>
      <w:r w:rsidRPr="009A46A1">
        <w:rPr>
          <w:rStyle w:val="StyleUnderline"/>
          <w:rFonts w:asciiTheme="minorHAnsi" w:hAnsiTheme="minorHAnsi" w:cstheme="minorHAnsi"/>
        </w:rPr>
        <w:t>wayward court.</w:t>
      </w:r>
    </w:p>
    <w:p w14:paraId="62080B36" w14:textId="77777777" w:rsidR="0023716E" w:rsidRPr="009A46A1" w:rsidRDefault="0023716E" w:rsidP="0023716E">
      <w:pPr>
        <w:rPr>
          <w:rFonts w:asciiTheme="minorHAnsi" w:hAnsiTheme="minorHAnsi" w:cstheme="minorHAnsi"/>
          <w:sz w:val="16"/>
        </w:rPr>
      </w:pPr>
      <w:r w:rsidRPr="009A46A1">
        <w:rPr>
          <w:rFonts w:asciiTheme="minorHAnsi" w:hAnsiTheme="minorHAnsi" w:cstheme="minorHAnsi"/>
          <w:sz w:val="16"/>
        </w:rPr>
        <w:t xml:space="preserve">The reference to res judicata here is important. As Milani and Smith point out, the </w:t>
      </w:r>
      <w:r w:rsidRPr="009A46A1">
        <w:rPr>
          <w:rStyle w:val="StyleUnderline"/>
          <w:rFonts w:asciiTheme="minorHAnsi" w:hAnsiTheme="minorHAnsi" w:cstheme="minorHAnsi"/>
        </w:rPr>
        <w:t xml:space="preserve">res </w:t>
      </w:r>
      <w:r w:rsidRPr="00E2351D">
        <w:rPr>
          <w:rStyle w:val="StyleUnderline"/>
          <w:rFonts w:asciiTheme="minorHAnsi" w:hAnsiTheme="minorHAnsi" w:cstheme="minorHAnsi"/>
        </w:rPr>
        <w:t xml:space="preserve">judicata </w:t>
      </w:r>
      <w:r w:rsidRPr="00E2351D">
        <w:rPr>
          <w:rFonts w:asciiTheme="minorHAnsi" w:hAnsiTheme="minorHAnsi" w:cstheme="minorHAnsi"/>
          <w:sz w:val="16"/>
        </w:rPr>
        <w:t xml:space="preserve">doctrine </w:t>
      </w:r>
      <w:r w:rsidRPr="00E2351D">
        <w:rPr>
          <w:rStyle w:val="StyleUnderline"/>
          <w:rFonts w:asciiTheme="minorHAnsi" w:hAnsiTheme="minorHAnsi" w:cstheme="minorHAnsi"/>
        </w:rPr>
        <w:t xml:space="preserve">requires a party or its privy to be a participant in the former proceeding before the court can bind him to the consequences of that proceeding </w:t>
      </w:r>
      <w:r w:rsidRPr="00E2351D">
        <w:rPr>
          <w:rFonts w:asciiTheme="minorHAnsi" w:hAnsiTheme="minorHAnsi" w:cstheme="minorHAnsi"/>
          <w:sz w:val="16"/>
        </w:rPr>
        <w:t>because, according to the Supreme Court, "</w:t>
      </w:r>
      <w:r w:rsidRPr="00E2351D">
        <w:rPr>
          <w:rStyle w:val="StyleUnderline"/>
          <w:rFonts w:asciiTheme="minorHAnsi" w:hAnsiTheme="minorHAnsi" w:cstheme="minorHAnsi"/>
        </w:rPr>
        <w:t xml:space="preserve">The </w:t>
      </w:r>
      <w:r w:rsidRPr="00E2351D">
        <w:rPr>
          <w:rStyle w:val="Emphasis"/>
          <w:rFonts w:asciiTheme="minorHAnsi" w:hAnsiTheme="minorHAnsi" w:cstheme="minorHAnsi"/>
        </w:rPr>
        <w:t>opportunity to be heard</w:t>
      </w:r>
      <w:r w:rsidRPr="00E2351D">
        <w:rPr>
          <w:rStyle w:val="StyleUnderline"/>
          <w:rFonts w:asciiTheme="minorHAnsi" w:hAnsiTheme="minorHAnsi" w:cstheme="minorHAnsi"/>
        </w:rPr>
        <w:t xml:space="preserve"> is an </w:t>
      </w:r>
      <w:r w:rsidRPr="00E2351D">
        <w:rPr>
          <w:rStyle w:val="Emphasis"/>
          <w:rFonts w:asciiTheme="minorHAnsi" w:hAnsiTheme="minorHAnsi" w:cstheme="minorHAnsi"/>
        </w:rPr>
        <w:t>essential requisite</w:t>
      </w:r>
      <w:r w:rsidRPr="00E2351D">
        <w:rPr>
          <w:rStyle w:val="StyleUnderline"/>
          <w:rFonts w:asciiTheme="minorHAnsi" w:hAnsiTheme="minorHAnsi" w:cstheme="minorHAnsi"/>
        </w:rPr>
        <w:t xml:space="preserve"> of </w:t>
      </w:r>
      <w:r w:rsidRPr="00E2351D">
        <w:rPr>
          <w:rStyle w:val="Emphasis"/>
          <w:rFonts w:asciiTheme="minorHAnsi" w:hAnsiTheme="minorHAnsi" w:cstheme="minorHAnsi"/>
        </w:rPr>
        <w:t>due process of law</w:t>
      </w:r>
      <w:r w:rsidRPr="00E2351D">
        <w:rPr>
          <w:rStyle w:val="StyleUnderline"/>
          <w:rFonts w:asciiTheme="minorHAnsi" w:hAnsiTheme="minorHAnsi" w:cstheme="minorHAnsi"/>
        </w:rPr>
        <w:t xml:space="preserve"> </w:t>
      </w:r>
      <w:r w:rsidRPr="00E2351D">
        <w:rPr>
          <w:rFonts w:asciiTheme="minorHAnsi" w:hAnsiTheme="minorHAnsi" w:cstheme="minorHAnsi"/>
          <w:sz w:val="16"/>
        </w:rPr>
        <w:t>in judicial proceedings</w:t>
      </w:r>
      <w:r w:rsidRPr="009A46A1">
        <w:rPr>
          <w:rFonts w:asciiTheme="minorHAnsi" w:hAnsiTheme="minorHAnsi" w:cstheme="minorHAnsi"/>
          <w:sz w:val="16"/>
        </w:rPr>
        <w:t>."95 If this is the standard applied to former proceedings, how can it not apply to proceedings currently before the court? Lon Fuller once wrote of sua sponte decisionmaking:</w:t>
      </w:r>
    </w:p>
    <w:p w14:paraId="69A3080E" w14:textId="77777777" w:rsidR="0023716E" w:rsidRPr="009A46A1" w:rsidRDefault="0023716E" w:rsidP="0023716E">
      <w:pPr>
        <w:rPr>
          <w:rFonts w:asciiTheme="minorHAnsi" w:hAnsiTheme="minorHAnsi" w:cstheme="minorHAnsi"/>
          <w:sz w:val="16"/>
        </w:rPr>
      </w:pPr>
      <w:r w:rsidRPr="00B8135D">
        <w:rPr>
          <w:rStyle w:val="StyleUnderline"/>
          <w:rFonts w:asciiTheme="minorHAnsi" w:hAnsiTheme="minorHAnsi" w:cstheme="minorHAnsi"/>
          <w:highlight w:val="cyan"/>
        </w:rPr>
        <w:t>[I]f</w:t>
      </w:r>
      <w:r w:rsidRPr="009A46A1">
        <w:rPr>
          <w:rStyle w:val="StyleUnderline"/>
          <w:rFonts w:asciiTheme="minorHAnsi" w:hAnsiTheme="minorHAnsi" w:cstheme="minorHAnsi"/>
        </w:rPr>
        <w:t xml:space="preserve"> </w:t>
      </w:r>
      <w:r w:rsidRPr="00B8135D">
        <w:rPr>
          <w:rStyle w:val="StyleUnderline"/>
          <w:rFonts w:asciiTheme="minorHAnsi" w:hAnsiTheme="minorHAnsi" w:cstheme="minorHAnsi"/>
          <w:highlight w:val="cyan"/>
        </w:rPr>
        <w:t>t</w:t>
      </w:r>
      <w:r w:rsidRPr="009A46A1">
        <w:rPr>
          <w:rStyle w:val="StyleUnderline"/>
          <w:rFonts w:asciiTheme="minorHAnsi" w:hAnsiTheme="minorHAnsi" w:cstheme="minorHAnsi"/>
        </w:rPr>
        <w:t xml:space="preserve">he </w:t>
      </w:r>
      <w:r w:rsidRPr="00B8135D">
        <w:rPr>
          <w:rStyle w:val="StyleUnderline"/>
          <w:rFonts w:asciiTheme="minorHAnsi" w:hAnsiTheme="minorHAnsi" w:cstheme="minorHAnsi"/>
          <w:highlight w:val="cyan"/>
        </w:rPr>
        <w:t>grounds</w:t>
      </w:r>
      <w:r w:rsidRPr="009A46A1">
        <w:rPr>
          <w:rStyle w:val="StyleUnderline"/>
          <w:rFonts w:asciiTheme="minorHAnsi" w:hAnsiTheme="minorHAnsi" w:cstheme="minorHAnsi"/>
        </w:rPr>
        <w:t xml:space="preserve"> for the decision </w:t>
      </w:r>
      <w:r w:rsidRPr="00B8135D">
        <w:rPr>
          <w:rStyle w:val="StyleUnderline"/>
          <w:rFonts w:asciiTheme="minorHAnsi" w:hAnsiTheme="minorHAnsi" w:cstheme="minorHAnsi"/>
          <w:highlight w:val="cyan"/>
        </w:rPr>
        <w:t>fall</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completely </w:t>
      </w:r>
      <w:r w:rsidRPr="00B8135D">
        <w:rPr>
          <w:rStyle w:val="Emphasis"/>
          <w:rFonts w:asciiTheme="minorHAnsi" w:hAnsiTheme="minorHAnsi" w:cstheme="minorHAnsi"/>
          <w:highlight w:val="cyan"/>
        </w:rPr>
        <w:t>outside the framework</w:t>
      </w:r>
      <w:r w:rsidRPr="009A46A1">
        <w:rPr>
          <w:rFonts w:asciiTheme="minorHAnsi" w:hAnsiTheme="minorHAnsi" w:cstheme="minorHAnsi"/>
          <w:sz w:val="16"/>
        </w:rPr>
        <w:t xml:space="preserve"> of the argument, making all that was discussed or proved at the hearing irrelevant ... </w:t>
      </w:r>
      <w:r w:rsidRPr="00B8135D">
        <w:rPr>
          <w:rStyle w:val="StyleUnderline"/>
          <w:rFonts w:asciiTheme="minorHAnsi" w:hAnsiTheme="minorHAnsi" w:cstheme="minorHAnsi"/>
          <w:highlight w:val="cyan"/>
        </w:rPr>
        <w:t xml:space="preserve">the adjudicative process has become a </w:t>
      </w:r>
      <w:r w:rsidRPr="00B8135D">
        <w:rPr>
          <w:rStyle w:val="Emphasis"/>
          <w:rFonts w:asciiTheme="minorHAnsi" w:hAnsiTheme="minorHAnsi" w:cstheme="minorHAnsi"/>
          <w:highlight w:val="cyan"/>
        </w:rPr>
        <w:t>sham</w:t>
      </w:r>
      <w:r w:rsidRPr="009A46A1">
        <w:rPr>
          <w:rStyle w:val="StyleUnderline"/>
          <w:rFonts w:asciiTheme="minorHAnsi" w:hAnsiTheme="minorHAnsi" w:cstheme="minorHAnsi"/>
        </w:rPr>
        <w:t>, for</w:t>
      </w:r>
      <w:r w:rsidRPr="009A46A1">
        <w:rPr>
          <w:rFonts w:asciiTheme="minorHAnsi" w:hAnsiTheme="minorHAnsi" w:cstheme="minorHAnsi"/>
          <w:sz w:val="16"/>
        </w:rPr>
        <w:t xml:space="preserve"> the parties' </w:t>
      </w:r>
      <w:r w:rsidRPr="00B8135D">
        <w:rPr>
          <w:rStyle w:val="StyleUnderline"/>
          <w:rFonts w:asciiTheme="minorHAnsi" w:hAnsiTheme="minorHAnsi" w:cstheme="minorHAnsi"/>
          <w:highlight w:val="cyan"/>
        </w:rPr>
        <w:t>participation</w:t>
      </w:r>
      <w:r w:rsidRPr="009A46A1">
        <w:rPr>
          <w:rStyle w:val="StyleUnderline"/>
          <w:rFonts w:asciiTheme="minorHAnsi" w:hAnsiTheme="minorHAnsi" w:cstheme="minorHAnsi"/>
        </w:rPr>
        <w:t xml:space="preserve"> in the decision has </w:t>
      </w:r>
      <w:r w:rsidRPr="00B8135D">
        <w:rPr>
          <w:rStyle w:val="Emphasis"/>
          <w:rFonts w:asciiTheme="minorHAnsi" w:hAnsiTheme="minorHAnsi" w:cstheme="minorHAnsi"/>
          <w:highlight w:val="cyan"/>
        </w:rPr>
        <w:t>lost all meaning</w:t>
      </w:r>
      <w:r w:rsidRPr="009A46A1">
        <w:rPr>
          <w:rStyle w:val="StyleUnderline"/>
          <w:rFonts w:asciiTheme="minorHAnsi" w:hAnsiTheme="minorHAnsi" w:cstheme="minorHAnsi"/>
        </w:rPr>
        <w:t>.</w:t>
      </w:r>
      <w:r w:rsidRPr="009A46A1">
        <w:rPr>
          <w:rFonts w:asciiTheme="minorHAnsi" w:hAnsiTheme="minorHAnsi" w:cstheme="minorHAnsi"/>
          <w:sz w:val="16"/>
        </w:rPr>
        <w:t>9 6</w:t>
      </w:r>
    </w:p>
    <w:p w14:paraId="2E790171" w14:textId="77777777" w:rsidR="0023716E" w:rsidRPr="00E2351D" w:rsidRDefault="0023716E" w:rsidP="0023716E">
      <w:pPr>
        <w:rPr>
          <w:rFonts w:asciiTheme="minorHAnsi" w:hAnsiTheme="minorHAnsi" w:cstheme="minorHAnsi"/>
          <w:sz w:val="16"/>
        </w:rPr>
      </w:pPr>
      <w:r w:rsidRPr="00E2351D">
        <w:rPr>
          <w:rStyle w:val="StyleUnderline"/>
          <w:rFonts w:asciiTheme="minorHAnsi" w:hAnsiTheme="minorHAnsi" w:cstheme="minorHAnsi"/>
        </w:rPr>
        <w:t xml:space="preserve">The situation is even harder to defend when there is </w:t>
      </w:r>
      <w:r w:rsidRPr="00E2351D">
        <w:rPr>
          <w:rStyle w:val="Emphasis"/>
          <w:rFonts w:asciiTheme="minorHAnsi" w:hAnsiTheme="minorHAnsi" w:cstheme="minorHAnsi"/>
        </w:rPr>
        <w:t>no hearing at all</w:t>
      </w:r>
      <w:r w:rsidRPr="00E2351D">
        <w:rPr>
          <w:rFonts w:asciiTheme="minorHAnsi" w:hAnsiTheme="minorHAnsi" w:cstheme="minorHAnsi"/>
          <w:sz w:val="16"/>
        </w:rPr>
        <w:t>. 9</w:t>
      </w:r>
    </w:p>
    <w:p w14:paraId="7339054B" w14:textId="77777777" w:rsidR="0023716E" w:rsidRPr="009A46A1" w:rsidRDefault="0023716E" w:rsidP="0023716E">
      <w:pPr>
        <w:rPr>
          <w:rStyle w:val="StyleUnderline"/>
          <w:rFonts w:asciiTheme="minorHAnsi" w:hAnsiTheme="minorHAnsi" w:cstheme="minorHAnsi"/>
        </w:rPr>
      </w:pPr>
      <w:r w:rsidRPr="00E2351D">
        <w:rPr>
          <w:rFonts w:asciiTheme="minorHAnsi" w:hAnsiTheme="minorHAnsi" w:cstheme="minorHAnsi"/>
          <w:sz w:val="16"/>
        </w:rPr>
        <w:t xml:space="preserve">B. </w:t>
      </w:r>
      <w:r w:rsidRPr="00E2351D">
        <w:rPr>
          <w:rStyle w:val="Emphasis"/>
          <w:rFonts w:asciiTheme="minorHAnsi" w:hAnsiTheme="minorHAnsi" w:cstheme="minorHAnsi"/>
        </w:rPr>
        <w:t>Undermining Respect</w:t>
      </w:r>
      <w:r w:rsidRPr="00E2351D">
        <w:rPr>
          <w:rStyle w:val="StyleUnderline"/>
          <w:rFonts w:asciiTheme="minorHAnsi" w:hAnsiTheme="minorHAnsi" w:cstheme="minorHAnsi"/>
        </w:rPr>
        <w:t xml:space="preserve"> for</w:t>
      </w:r>
      <w:r w:rsidRPr="009A46A1">
        <w:rPr>
          <w:rStyle w:val="StyleUnderline"/>
          <w:rFonts w:asciiTheme="minorHAnsi" w:hAnsiTheme="minorHAnsi" w:cstheme="minorHAnsi"/>
        </w:rPr>
        <w:t xml:space="preserve"> the </w:t>
      </w:r>
      <w:r w:rsidRPr="009A46A1">
        <w:rPr>
          <w:rStyle w:val="Emphasis"/>
          <w:rFonts w:asciiTheme="minorHAnsi" w:hAnsiTheme="minorHAnsi" w:cstheme="minorHAnsi"/>
        </w:rPr>
        <w:t>Legal System</w:t>
      </w:r>
    </w:p>
    <w:p w14:paraId="6D8D05C1" w14:textId="77777777" w:rsidR="0023716E" w:rsidRPr="009A46A1" w:rsidRDefault="0023716E" w:rsidP="0023716E">
      <w:pPr>
        <w:rPr>
          <w:rFonts w:asciiTheme="minorHAnsi" w:hAnsiTheme="minorHAnsi" w:cstheme="minorHAnsi"/>
          <w:sz w:val="16"/>
        </w:rPr>
      </w:pPr>
      <w:r w:rsidRPr="009A46A1">
        <w:rPr>
          <w:rStyle w:val="StyleUnderline"/>
          <w:rFonts w:asciiTheme="minorHAnsi" w:hAnsiTheme="minorHAnsi" w:cstheme="minorHAnsi"/>
        </w:rPr>
        <w:t>The perception</w:t>
      </w:r>
      <w:r w:rsidRPr="009A46A1">
        <w:rPr>
          <w:rFonts w:asciiTheme="minorHAnsi" w:hAnsiTheme="minorHAnsi" w:cstheme="minorHAnsi"/>
          <w:sz w:val="16"/>
        </w:rPr>
        <w:t xml:space="preserve"> that the </w:t>
      </w:r>
      <w:r w:rsidRPr="009A46A1">
        <w:rPr>
          <w:rStyle w:val="StyleUnderline"/>
          <w:rFonts w:asciiTheme="minorHAnsi" w:hAnsiTheme="minorHAnsi" w:cstheme="minorHAnsi"/>
        </w:rPr>
        <w:t xml:space="preserve">courts are </w:t>
      </w:r>
      <w:r w:rsidRPr="009A46A1">
        <w:rPr>
          <w:rStyle w:val="Emphasis"/>
          <w:rFonts w:asciiTheme="minorHAnsi" w:hAnsiTheme="minorHAnsi" w:cstheme="minorHAnsi"/>
        </w:rPr>
        <w:t>regularly failing to provide due process</w:t>
      </w:r>
      <w:r w:rsidRPr="009A46A1">
        <w:rPr>
          <w:rStyle w:val="StyleUnderline"/>
          <w:rFonts w:asciiTheme="minorHAnsi" w:hAnsiTheme="minorHAnsi" w:cstheme="minorHAnsi"/>
        </w:rPr>
        <w:t xml:space="preserve"> cannot do anything but undermine respect for the legal system</w:t>
      </w:r>
      <w:r w:rsidRPr="009A46A1">
        <w:rPr>
          <w:rFonts w:asciiTheme="minorHAnsi" w:hAnsiTheme="minorHAnsi" w:cstheme="minorHAnsi"/>
          <w:sz w:val="16"/>
        </w:rPr>
        <w:t xml:space="preserve">.9 8 Sir Robert </w:t>
      </w:r>
      <w:r w:rsidRPr="009A46A1">
        <w:rPr>
          <w:rStyle w:val="StyleUnderline"/>
          <w:rFonts w:asciiTheme="minorHAnsi" w:hAnsiTheme="minorHAnsi" w:cstheme="minorHAnsi"/>
        </w:rPr>
        <w:t>Megarry</w:t>
      </w:r>
      <w:r w:rsidRPr="009A46A1">
        <w:rPr>
          <w:rFonts w:asciiTheme="minorHAnsi" w:hAnsiTheme="minorHAnsi" w:cstheme="minorHAnsi"/>
          <w:sz w:val="16"/>
        </w:rPr>
        <w:t xml:space="preserve">, in the speech quoted at the beginning of this article,99 underlined </w:t>
      </w:r>
      <w:r w:rsidRPr="009A46A1">
        <w:rPr>
          <w:rStyle w:val="StyleUnderline"/>
          <w:rFonts w:asciiTheme="minorHAnsi" w:hAnsiTheme="minorHAnsi" w:cstheme="minorHAnsi"/>
        </w:rPr>
        <w:t>the importance of sending the unsuccessful litigant away feeling as though he has had a fair hearing</w:t>
      </w:r>
      <w:r w:rsidRPr="009A46A1">
        <w:rPr>
          <w:rFonts w:asciiTheme="minorHAnsi" w:hAnsiTheme="minorHAnsi" w:cstheme="minorHAnsi"/>
          <w:sz w:val="16"/>
        </w:rPr>
        <w:t xml:space="preserve">.' Justice Harlan was obviously cognizant of this problem in his dissent in Mapp, when he warned that </w:t>
      </w:r>
      <w:r w:rsidRPr="009A46A1">
        <w:rPr>
          <w:rStyle w:val="StyleUnderline"/>
          <w:rFonts w:asciiTheme="minorHAnsi" w:hAnsiTheme="minorHAnsi" w:cstheme="minorHAnsi"/>
        </w:rPr>
        <w:t>the</w:t>
      </w:r>
      <w:r w:rsidRPr="009A46A1">
        <w:rPr>
          <w:rFonts w:asciiTheme="minorHAnsi" w:hAnsiTheme="minorHAnsi" w:cstheme="minorHAnsi"/>
          <w:sz w:val="16"/>
        </w:rPr>
        <w:t xml:space="preserve"> Court's </w:t>
      </w:r>
      <w:r w:rsidRPr="00B8135D">
        <w:rPr>
          <w:rStyle w:val="StyleUnderline"/>
          <w:rFonts w:asciiTheme="minorHAnsi" w:hAnsiTheme="minorHAnsi" w:cstheme="minorHAnsi"/>
          <w:highlight w:val="cyan"/>
        </w:rPr>
        <w:t>sua sponte</w:t>
      </w:r>
      <w:r w:rsidRPr="009A46A1">
        <w:rPr>
          <w:rStyle w:val="StyleUnderline"/>
          <w:rFonts w:asciiTheme="minorHAnsi" w:hAnsiTheme="minorHAnsi" w:cstheme="minorHAnsi"/>
        </w:rPr>
        <w:t xml:space="preserve"> decision in that case </w:t>
      </w:r>
      <w:r w:rsidRPr="00B8135D">
        <w:rPr>
          <w:rStyle w:val="StyleUnderline"/>
          <w:rFonts w:asciiTheme="minorHAnsi" w:hAnsiTheme="minorHAnsi" w:cstheme="minorHAnsi"/>
          <w:highlight w:val="cyan"/>
        </w:rPr>
        <w:t xml:space="preserve">was "not likely to </w:t>
      </w:r>
      <w:r w:rsidRPr="00B8135D">
        <w:rPr>
          <w:rStyle w:val="Emphasis"/>
          <w:rFonts w:asciiTheme="minorHAnsi" w:hAnsiTheme="minorHAnsi" w:cstheme="minorHAnsi"/>
          <w:highlight w:val="cyan"/>
        </w:rPr>
        <w:t>promote respect</w:t>
      </w:r>
      <w:r w:rsidRPr="00B8135D">
        <w:rPr>
          <w:rStyle w:val="StyleUnderline"/>
          <w:rFonts w:asciiTheme="minorHAnsi" w:hAnsiTheme="minorHAnsi" w:cstheme="minorHAnsi"/>
          <w:highlight w:val="cyan"/>
        </w:rPr>
        <w:t xml:space="preserve"> ... for the</w:t>
      </w:r>
      <w:r w:rsidRPr="009A46A1">
        <w:rPr>
          <w:rStyle w:val="StyleUnderline"/>
          <w:rFonts w:asciiTheme="minorHAnsi" w:hAnsiTheme="minorHAnsi" w:cstheme="minorHAnsi"/>
        </w:rPr>
        <w:t xml:space="preserve"> court's </w:t>
      </w:r>
      <w:r w:rsidRPr="00B8135D">
        <w:rPr>
          <w:rStyle w:val="Emphasis"/>
          <w:rFonts w:asciiTheme="minorHAnsi" w:hAnsiTheme="minorHAnsi" w:cstheme="minorHAnsi"/>
          <w:highlight w:val="cyan"/>
        </w:rPr>
        <w:t>adjudicatory process</w:t>
      </w:r>
      <w:r w:rsidRPr="009A46A1">
        <w:rPr>
          <w:rFonts w:asciiTheme="minorHAnsi" w:hAnsiTheme="minorHAnsi" w:cstheme="minorHAnsi"/>
          <w:sz w:val="16"/>
        </w:rPr>
        <w:t>."o</w:t>
      </w:r>
    </w:p>
    <w:p w14:paraId="5622B286" w14:textId="77777777" w:rsidR="0023716E" w:rsidRPr="009A46A1" w:rsidRDefault="0023716E" w:rsidP="0023716E">
      <w:pPr>
        <w:rPr>
          <w:rFonts w:asciiTheme="minorHAnsi" w:hAnsiTheme="minorHAnsi" w:cstheme="minorHAnsi"/>
          <w:sz w:val="16"/>
        </w:rPr>
      </w:pPr>
      <w:r w:rsidRPr="009A46A1">
        <w:rPr>
          <w:rFonts w:asciiTheme="minorHAnsi" w:hAnsiTheme="minorHAnsi" w:cstheme="minorHAnsi"/>
          <w:sz w:val="16"/>
        </w:rPr>
        <w:t xml:space="preserve">This is not a farfetched concern. Offenkrantz and Lichter </w:t>
      </w:r>
      <w:r w:rsidRPr="00E2351D">
        <w:rPr>
          <w:rFonts w:asciiTheme="minorHAnsi" w:hAnsiTheme="minorHAnsi" w:cstheme="minorHAnsi"/>
          <w:sz w:val="16"/>
        </w:rPr>
        <w:t xml:space="preserve">note that in the Second Circuit's high-profile decision to "[sua sponte remove] Judge Shira Scheindlin from further proceedings in two stop-and-frisk cases," an order which left the Judge "completely blindsided," "newspapers were reporting that appellate </w:t>
      </w:r>
      <w:r w:rsidRPr="00E2351D">
        <w:rPr>
          <w:rStyle w:val="StyleUnderline"/>
          <w:rFonts w:asciiTheme="minorHAnsi" w:hAnsiTheme="minorHAnsi" w:cstheme="minorHAnsi"/>
        </w:rPr>
        <w:t xml:space="preserve">courts had carte blanche to </w:t>
      </w:r>
      <w:r w:rsidRPr="00E2351D">
        <w:rPr>
          <w:rStyle w:val="Emphasis"/>
          <w:rFonts w:asciiTheme="minorHAnsi" w:hAnsiTheme="minorHAnsi" w:cstheme="minorHAnsi"/>
        </w:rPr>
        <w:t>raise</w:t>
      </w:r>
      <w:r w:rsidRPr="00E2351D">
        <w:rPr>
          <w:rStyle w:val="StyleUnderline"/>
          <w:rFonts w:asciiTheme="minorHAnsi" w:hAnsiTheme="minorHAnsi" w:cstheme="minorHAnsi"/>
        </w:rPr>
        <w:t xml:space="preserve"> and </w:t>
      </w:r>
      <w:r w:rsidRPr="00E2351D">
        <w:rPr>
          <w:rStyle w:val="Emphasis"/>
          <w:rFonts w:asciiTheme="minorHAnsi" w:hAnsiTheme="minorHAnsi" w:cstheme="minorHAnsi"/>
        </w:rPr>
        <w:t>decide important issues</w:t>
      </w:r>
      <w:r w:rsidRPr="00E2351D">
        <w:rPr>
          <w:rStyle w:val="StyleUnderline"/>
          <w:rFonts w:asciiTheme="minorHAnsi" w:hAnsiTheme="minorHAnsi" w:cstheme="minorHAnsi"/>
        </w:rPr>
        <w:t xml:space="preserve"> in a case without ever seeking the input of</w:t>
      </w:r>
      <w:r w:rsidRPr="009A46A1">
        <w:rPr>
          <w:rStyle w:val="StyleUnderline"/>
          <w:rFonts w:asciiTheme="minorHAnsi" w:hAnsiTheme="minorHAnsi" w:cstheme="minorHAnsi"/>
        </w:rPr>
        <w:t xml:space="preserve"> any</w:t>
      </w:r>
      <w:r w:rsidRPr="009A46A1">
        <w:rPr>
          <w:rFonts w:asciiTheme="minorHAnsi" w:hAnsiTheme="minorHAnsi" w:cstheme="minorHAnsi"/>
          <w:sz w:val="16"/>
        </w:rPr>
        <w:t xml:space="preserve"> of </w:t>
      </w:r>
      <w:r w:rsidRPr="00E2351D">
        <w:rPr>
          <w:rFonts w:asciiTheme="minorHAnsi" w:hAnsiTheme="minorHAnsi" w:cstheme="minorHAnsi"/>
          <w:sz w:val="16"/>
        </w:rPr>
        <w:t xml:space="preserve">the </w:t>
      </w:r>
      <w:r w:rsidRPr="00E2351D">
        <w:rPr>
          <w:rStyle w:val="StyleUnderline"/>
          <w:rFonts w:asciiTheme="minorHAnsi" w:hAnsiTheme="minorHAnsi" w:cstheme="minorHAnsi"/>
        </w:rPr>
        <w:t>parties</w:t>
      </w:r>
      <w:r w:rsidRPr="00E2351D">
        <w:rPr>
          <w:rFonts w:asciiTheme="minorHAnsi" w:hAnsiTheme="minorHAnsi" w:cstheme="minorHAnsi"/>
          <w:sz w:val="16"/>
        </w:rPr>
        <w:t xml:space="preserve"> to it."' 0 2</w:t>
      </w:r>
    </w:p>
    <w:p w14:paraId="0C27B0CD" w14:textId="77777777" w:rsidR="0023716E" w:rsidRPr="009A46A1" w:rsidRDefault="0023716E" w:rsidP="0023716E">
      <w:pPr>
        <w:rPr>
          <w:rFonts w:asciiTheme="minorHAnsi" w:hAnsiTheme="minorHAnsi" w:cstheme="minorHAnsi"/>
          <w:sz w:val="16"/>
        </w:rPr>
      </w:pPr>
      <w:r w:rsidRPr="009A46A1">
        <w:rPr>
          <w:rFonts w:asciiTheme="minorHAnsi" w:hAnsiTheme="minorHAnsi" w:cstheme="minorHAnsi"/>
          <w:sz w:val="16"/>
        </w:rPr>
        <w:t>Megarry tells a story of a client of his who had a fatal flaw in his case, but insisted on going ahead anyway.10 3 Instead of seizing on the fatal flaw at the outset, the trial judge heard the case all the way through.1 0 4 The client won on his two collateral points, but, as expected, lost on the key issue. o Megarry tells the story of what happened next:</w:t>
      </w:r>
    </w:p>
    <w:p w14:paraId="69B64E16" w14:textId="77777777" w:rsidR="0023716E" w:rsidRPr="009A46A1" w:rsidRDefault="0023716E" w:rsidP="0023716E">
      <w:pPr>
        <w:rPr>
          <w:rFonts w:asciiTheme="minorHAnsi" w:hAnsiTheme="minorHAnsi" w:cstheme="minorHAnsi"/>
          <w:sz w:val="16"/>
        </w:rPr>
      </w:pPr>
      <w:r w:rsidRPr="009A46A1">
        <w:rPr>
          <w:rFonts w:asciiTheme="minorHAnsi" w:hAnsiTheme="minorHAnsi" w:cstheme="minorHAnsi"/>
          <w:sz w:val="16"/>
        </w:rPr>
        <w:t>The course taken by the judge must have prolonged the hearing by an hour or two. But the effect on the defeated tenant was striking. True, he had lost the last point and the case as a whole; but he had been victorious on the other two points. All that nonsense about the agent's lack of authority and the letter not having been received in time had been blown away by the judge. It was a pity about the wording of the letter, of course; but he had seen his case being put in full, and none of his grievances had been left unheard or unresolved.</w:t>
      </w:r>
    </w:p>
    <w:p w14:paraId="11DE82E1" w14:textId="77777777" w:rsidR="0023716E" w:rsidRPr="009A46A1" w:rsidRDefault="0023716E" w:rsidP="0023716E">
      <w:pPr>
        <w:rPr>
          <w:rStyle w:val="StyleUnderline"/>
          <w:rFonts w:asciiTheme="minorHAnsi" w:hAnsiTheme="minorHAnsi" w:cstheme="minorHAnsi"/>
        </w:rPr>
      </w:pPr>
      <w:r w:rsidRPr="009A46A1">
        <w:rPr>
          <w:rFonts w:asciiTheme="minorHAnsi" w:hAnsiTheme="minorHAnsi" w:cstheme="minorHAnsi"/>
          <w:sz w:val="16"/>
        </w:rPr>
        <w:t xml:space="preserve">This is as it should be. </w:t>
      </w:r>
      <w:r w:rsidRPr="009A46A1">
        <w:rPr>
          <w:rStyle w:val="StyleUnderline"/>
          <w:rFonts w:asciiTheme="minorHAnsi" w:hAnsiTheme="minorHAnsi" w:cstheme="minorHAnsi"/>
        </w:rPr>
        <w:t>Courts must not</w:t>
      </w:r>
      <w:r w:rsidRPr="009A46A1">
        <w:rPr>
          <w:rFonts w:asciiTheme="minorHAnsi" w:hAnsiTheme="minorHAnsi" w:cstheme="minorHAnsi"/>
          <w:sz w:val="16"/>
        </w:rPr>
        <w:t xml:space="preserve">, as Megarry puts it, </w:t>
      </w:r>
      <w:r w:rsidRPr="009A46A1">
        <w:rPr>
          <w:rStyle w:val="StyleUnderline"/>
          <w:rFonts w:asciiTheme="minorHAnsi" w:hAnsiTheme="minorHAnsi" w:cstheme="minorHAnsi"/>
        </w:rPr>
        <w:t xml:space="preserve">give in to "the </w:t>
      </w:r>
      <w:r w:rsidRPr="009A46A1">
        <w:rPr>
          <w:rStyle w:val="Emphasis"/>
          <w:rFonts w:asciiTheme="minorHAnsi" w:hAnsiTheme="minorHAnsi" w:cstheme="minorHAnsi"/>
        </w:rPr>
        <w:t>temptation of brevity</w:t>
      </w:r>
      <w:r w:rsidRPr="00E2351D">
        <w:rPr>
          <w:rStyle w:val="StyleUnderline"/>
          <w:rFonts w:asciiTheme="minorHAnsi" w:hAnsiTheme="minorHAnsi" w:cstheme="minorHAnsi"/>
        </w:rPr>
        <w:t>."</w:t>
      </w:r>
      <w:r w:rsidRPr="00E2351D">
        <w:rPr>
          <w:rFonts w:asciiTheme="minorHAnsi" w:hAnsiTheme="minorHAnsi" w:cstheme="minorHAnsi"/>
          <w:sz w:val="16"/>
        </w:rPr>
        <w:t xml:space="preserve">'0 o </w:t>
      </w:r>
      <w:r w:rsidRPr="00E2351D">
        <w:rPr>
          <w:rStyle w:val="StyleUnderline"/>
          <w:rFonts w:asciiTheme="minorHAnsi" w:hAnsiTheme="minorHAnsi" w:cstheme="minorHAnsi"/>
        </w:rPr>
        <w:t xml:space="preserve">Their </w:t>
      </w:r>
      <w:r w:rsidRPr="00E2351D">
        <w:rPr>
          <w:rStyle w:val="Emphasis"/>
          <w:rFonts w:asciiTheme="minorHAnsi" w:hAnsiTheme="minorHAnsi" w:cstheme="minorHAnsi"/>
        </w:rPr>
        <w:t>very</w:t>
      </w:r>
      <w:r w:rsidRPr="009A46A1">
        <w:rPr>
          <w:rStyle w:val="Emphasis"/>
          <w:rFonts w:asciiTheme="minorHAnsi" w:hAnsiTheme="minorHAnsi" w:cstheme="minorHAnsi"/>
        </w:rPr>
        <w:t xml:space="preserve"> </w:t>
      </w:r>
      <w:r w:rsidRPr="00B8135D">
        <w:rPr>
          <w:rStyle w:val="Emphasis"/>
          <w:rFonts w:asciiTheme="minorHAnsi" w:hAnsiTheme="minorHAnsi" w:cstheme="minorHAnsi"/>
          <w:highlight w:val="cyan"/>
        </w:rPr>
        <w:t>legitimacy hangs in the balance</w:t>
      </w:r>
      <w:r w:rsidRPr="009A46A1">
        <w:rPr>
          <w:rStyle w:val="StyleUnderline"/>
          <w:rFonts w:asciiTheme="minorHAnsi" w:hAnsiTheme="minorHAnsi" w:cstheme="minorHAnsi"/>
        </w:rPr>
        <w:t xml:space="preserve">. A </w:t>
      </w:r>
      <w:r w:rsidRPr="00B8135D">
        <w:rPr>
          <w:rStyle w:val="Emphasis"/>
          <w:rFonts w:asciiTheme="minorHAnsi" w:hAnsiTheme="minorHAnsi" w:cstheme="minorHAnsi"/>
          <w:highlight w:val="cyan"/>
        </w:rPr>
        <w:t>loss of respect</w:t>
      </w:r>
      <w:r w:rsidRPr="009A46A1">
        <w:rPr>
          <w:rStyle w:val="StyleUnderline"/>
          <w:rFonts w:asciiTheme="minorHAnsi" w:hAnsiTheme="minorHAnsi" w:cstheme="minorHAnsi"/>
        </w:rPr>
        <w:t xml:space="preserve"> for the courts </w:t>
      </w:r>
      <w:r w:rsidRPr="00B8135D">
        <w:rPr>
          <w:rStyle w:val="StyleUnderline"/>
          <w:rFonts w:asciiTheme="minorHAnsi" w:hAnsiTheme="minorHAnsi" w:cstheme="minorHAnsi"/>
          <w:highlight w:val="cyan"/>
        </w:rPr>
        <w:t>marks</w:t>
      </w:r>
      <w:r w:rsidRPr="009A46A1">
        <w:rPr>
          <w:rFonts w:asciiTheme="minorHAnsi" w:hAnsiTheme="minorHAnsi" w:cstheme="minorHAnsi"/>
          <w:sz w:val="16"/>
        </w:rPr>
        <w:t xml:space="preserve"> the beginning of </w:t>
      </w:r>
      <w:r w:rsidRPr="009A46A1">
        <w:rPr>
          <w:rStyle w:val="StyleUnderline"/>
          <w:rFonts w:asciiTheme="minorHAnsi" w:hAnsiTheme="minorHAnsi" w:cstheme="minorHAnsi"/>
        </w:rPr>
        <w:t xml:space="preserve">the </w:t>
      </w:r>
      <w:r w:rsidRPr="00B8135D">
        <w:rPr>
          <w:rStyle w:val="Emphasis"/>
          <w:rFonts w:asciiTheme="minorHAnsi" w:hAnsiTheme="minorHAnsi" w:cstheme="minorHAnsi"/>
          <w:highlight w:val="cyan"/>
        </w:rPr>
        <w:t>unraveling</w:t>
      </w:r>
      <w:r w:rsidRPr="00B8135D">
        <w:rPr>
          <w:rStyle w:val="StyleUnderline"/>
          <w:rFonts w:asciiTheme="minorHAnsi" w:hAnsiTheme="minorHAnsi" w:cstheme="minorHAnsi"/>
          <w:highlight w:val="cyan"/>
        </w:rPr>
        <w:t xml:space="preserve"> of</w:t>
      </w:r>
      <w:r w:rsidRPr="009A46A1">
        <w:rPr>
          <w:rStyle w:val="StyleUnderline"/>
          <w:rFonts w:asciiTheme="minorHAnsi" w:hAnsiTheme="minorHAnsi" w:cstheme="minorHAnsi"/>
        </w:rPr>
        <w:t xml:space="preserve"> the </w:t>
      </w:r>
      <w:r w:rsidRPr="00B8135D">
        <w:rPr>
          <w:rStyle w:val="Emphasis"/>
          <w:rFonts w:asciiTheme="minorHAnsi" w:hAnsiTheme="minorHAnsi" w:cstheme="minorHAnsi"/>
          <w:highlight w:val="cyan"/>
        </w:rPr>
        <w:t>rule of law</w:t>
      </w:r>
      <w:r w:rsidRPr="009A46A1">
        <w:rPr>
          <w:rStyle w:val="Emphasis"/>
          <w:rFonts w:asciiTheme="minorHAnsi" w:hAnsiTheme="minorHAnsi" w:cstheme="minorHAnsi"/>
        </w:rPr>
        <w:t>.</w:t>
      </w:r>
      <w:r w:rsidRPr="009A46A1">
        <w:rPr>
          <w:rStyle w:val="StyleUnderline"/>
          <w:rFonts w:asciiTheme="minorHAnsi" w:hAnsiTheme="minorHAnsi" w:cstheme="minorHAnsi"/>
        </w:rPr>
        <w:t xml:space="preserve"> This is simply too high of a price to pay for efficiency.</w:t>
      </w:r>
    </w:p>
    <w:p w14:paraId="204F9FE5" w14:textId="77777777" w:rsidR="0023716E" w:rsidRPr="009A46A1" w:rsidRDefault="0023716E" w:rsidP="0023716E">
      <w:pPr>
        <w:pStyle w:val="Heading4"/>
        <w:rPr>
          <w:rFonts w:asciiTheme="minorHAnsi" w:hAnsiTheme="minorHAnsi" w:cstheme="minorHAnsi"/>
        </w:rPr>
      </w:pPr>
      <w:r w:rsidRPr="009A46A1">
        <w:rPr>
          <w:rFonts w:asciiTheme="minorHAnsi" w:hAnsiTheme="minorHAnsi" w:cstheme="minorHAnsi"/>
        </w:rPr>
        <w:t xml:space="preserve">Extinction. </w:t>
      </w:r>
    </w:p>
    <w:p w14:paraId="29B5E9D6" w14:textId="77777777" w:rsidR="0023716E" w:rsidRPr="009A46A1" w:rsidRDefault="0023716E" w:rsidP="0023716E">
      <w:pPr>
        <w:rPr>
          <w:rStyle w:val="Style13ptBold"/>
          <w:rFonts w:asciiTheme="minorHAnsi" w:hAnsiTheme="minorHAnsi" w:cstheme="minorHAnsi"/>
        </w:rPr>
      </w:pPr>
      <w:r w:rsidRPr="009A46A1">
        <w:rPr>
          <w:rStyle w:val="Style13ptBold"/>
          <w:rFonts w:asciiTheme="minorHAnsi" w:hAnsiTheme="minorHAnsi" w:cstheme="minorHAnsi"/>
        </w:rPr>
        <w:t xml:space="preserve">Davis and Morse ’18 </w:t>
      </w:r>
      <w:r w:rsidRPr="009A46A1">
        <w:rPr>
          <w:rFonts w:asciiTheme="minorHAnsi" w:hAnsiTheme="minorHAnsi" w:cstheme="minorHAnsi"/>
        </w:rPr>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42D881D2" w14:textId="77777777" w:rsidR="0023716E" w:rsidRPr="009A46A1" w:rsidRDefault="0023716E" w:rsidP="0023716E">
      <w:pPr>
        <w:rPr>
          <w:rFonts w:asciiTheme="minorHAnsi" w:hAnsiTheme="minorHAnsi" w:cstheme="minorHAnsi"/>
          <w:sz w:val="16"/>
        </w:rPr>
      </w:pPr>
      <w:r w:rsidRPr="009A46A1">
        <w:rPr>
          <w:rFonts w:asciiTheme="minorHAnsi" w:hAnsiTheme="minorHAnsi" w:cstheme="minorHAnsi"/>
          <w:sz w:val="16"/>
        </w:rPr>
        <w:t xml:space="preserve">Trade, Conflict, and Adjudication </w:t>
      </w:r>
    </w:p>
    <w:p w14:paraId="06F92F48" w14:textId="77777777" w:rsidR="0023716E" w:rsidRPr="009A46A1" w:rsidRDefault="0023716E" w:rsidP="0023716E">
      <w:pPr>
        <w:rPr>
          <w:rFonts w:asciiTheme="minorHAnsi" w:hAnsiTheme="minorHAnsi" w:cstheme="minorHAnsi"/>
          <w:sz w:val="16"/>
        </w:rPr>
      </w:pPr>
      <w:r w:rsidRPr="009A46A1">
        <w:rPr>
          <w:rFonts w:asciiTheme="minorHAnsi" w:hAnsiTheme="minorHAnsi" w:cstheme="minorHAnsi"/>
          <w:sz w:val="16"/>
        </w:rPr>
        <w:t xml:space="preserve">We argue that </w:t>
      </w:r>
      <w:r w:rsidRPr="00B8135D">
        <w:rPr>
          <w:rStyle w:val="StyleUnderline"/>
          <w:rFonts w:asciiTheme="minorHAnsi" w:hAnsiTheme="minorHAnsi" w:cstheme="minorHAnsi"/>
          <w:highlight w:val="cyan"/>
        </w:rPr>
        <w:t>countries turn to</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international </w:t>
      </w:r>
      <w:r w:rsidRPr="00B8135D">
        <w:rPr>
          <w:rStyle w:val="Emphasis"/>
          <w:rFonts w:asciiTheme="minorHAnsi" w:hAnsiTheme="minorHAnsi" w:cstheme="minorHAnsi"/>
          <w:highlight w:val="cyan"/>
        </w:rPr>
        <w:t>adjudication</w:t>
      </w:r>
      <w:r w:rsidRPr="00B8135D">
        <w:rPr>
          <w:rStyle w:val="StyleUnderline"/>
          <w:rFonts w:asciiTheme="minorHAnsi" w:hAnsiTheme="minorHAnsi" w:cstheme="minorHAnsi"/>
          <w:highlight w:val="cyan"/>
        </w:rPr>
        <w:t xml:space="preserve"> to protect</w:t>
      </w:r>
      <w:r w:rsidRPr="009A46A1">
        <w:rPr>
          <w:rStyle w:val="StyleUnderline"/>
          <w:rFonts w:asciiTheme="minorHAnsi" w:hAnsiTheme="minorHAnsi" w:cstheme="minorHAnsi"/>
        </w:rPr>
        <w:t xml:space="preserve"> trade flows under</w:t>
      </w:r>
      <w:r w:rsidRPr="009A46A1">
        <w:rPr>
          <w:rFonts w:asciiTheme="minorHAnsi" w:hAnsiTheme="minorHAnsi" w:cstheme="minorHAnsi"/>
          <w:sz w:val="16"/>
        </w:rPr>
        <w:t xml:space="preserve"> conditions of </w:t>
      </w:r>
      <w:r w:rsidRPr="009A46A1">
        <w:rPr>
          <w:rStyle w:val="StyleUnderline"/>
          <w:rFonts w:asciiTheme="minorHAnsi" w:hAnsiTheme="minorHAnsi" w:cstheme="minorHAnsi"/>
        </w:rPr>
        <w:t xml:space="preserve">strong economic </w:t>
      </w:r>
      <w:r w:rsidRPr="00B8135D">
        <w:rPr>
          <w:rStyle w:val="Emphasis"/>
          <w:rFonts w:asciiTheme="minorHAnsi" w:hAnsiTheme="minorHAnsi" w:cstheme="minorHAnsi"/>
          <w:highlight w:val="cyan"/>
        </w:rPr>
        <w:t>interdependence</w:t>
      </w:r>
      <w:r w:rsidRPr="009A46A1">
        <w:rPr>
          <w:rFonts w:asciiTheme="minorHAnsi" w:hAnsiTheme="minorHAnsi" w:cstheme="minorHAnsi"/>
          <w:sz w:val="16"/>
        </w:rPr>
        <w:t xml:space="preserve">. This argument is built on two key assumptions. </w:t>
      </w:r>
      <w:r w:rsidRPr="009A46A1">
        <w:rPr>
          <w:rStyle w:val="StyleUnderline"/>
          <w:rFonts w:asciiTheme="minorHAnsi" w:hAnsiTheme="minorHAnsi" w:cstheme="minorHAnsi"/>
        </w:rPr>
        <w:t>First, states believe</w:t>
      </w:r>
      <w:r w:rsidRPr="009A46A1">
        <w:rPr>
          <w:rFonts w:asciiTheme="minorHAnsi" w:hAnsiTheme="minorHAnsi" w:cstheme="minorHAnsi"/>
          <w:sz w:val="16"/>
        </w:rPr>
        <w:t xml:space="preserve"> that an </w:t>
      </w:r>
      <w:r w:rsidRPr="009A46A1">
        <w:rPr>
          <w:rStyle w:val="StyleUnderline"/>
          <w:rFonts w:asciiTheme="minorHAnsi" w:hAnsiTheme="minorHAnsi" w:cstheme="minorHAnsi"/>
        </w:rPr>
        <w:t>international dispute</w:t>
      </w:r>
      <w:r w:rsidRPr="009A46A1">
        <w:rPr>
          <w:rFonts w:asciiTheme="minorHAnsi" w:hAnsiTheme="minorHAnsi" w:cstheme="minorHAnsi"/>
          <w:sz w:val="16"/>
        </w:rPr>
        <w:t xml:space="preserve"> over territory, fishing rights, or another salient issue </w:t>
      </w:r>
      <w:r w:rsidRPr="009A46A1">
        <w:rPr>
          <w:rStyle w:val="StyleUnderline"/>
          <w:rFonts w:asciiTheme="minorHAnsi" w:hAnsiTheme="minorHAnsi" w:cstheme="minorHAnsi"/>
        </w:rPr>
        <w:t xml:space="preserve">could harm trade. Second, </w:t>
      </w:r>
      <w:r w:rsidRPr="00B8135D">
        <w:rPr>
          <w:rStyle w:val="StyleUnderline"/>
          <w:rFonts w:asciiTheme="minorHAnsi" w:hAnsiTheme="minorHAnsi" w:cstheme="minorHAnsi"/>
          <w:highlight w:val="cyan"/>
        </w:rPr>
        <w:t>states view</w:t>
      </w:r>
      <w:r w:rsidRPr="009A46A1">
        <w:rPr>
          <w:rFonts w:asciiTheme="minorHAnsi" w:hAnsiTheme="minorHAnsi" w:cstheme="minorHAnsi"/>
          <w:sz w:val="16"/>
        </w:rPr>
        <w:t xml:space="preserve"> international </w:t>
      </w:r>
      <w:r w:rsidRPr="00B8135D">
        <w:rPr>
          <w:rStyle w:val="StyleUnderline"/>
          <w:rFonts w:asciiTheme="minorHAnsi" w:hAnsiTheme="minorHAnsi" w:cstheme="minorHAnsi"/>
          <w:highlight w:val="cyan"/>
        </w:rPr>
        <w:t>adjudication as a</w:t>
      </w:r>
      <w:r w:rsidRPr="009A46A1">
        <w:rPr>
          <w:rStyle w:val="StyleUnderline"/>
          <w:rFonts w:asciiTheme="minorHAnsi" w:hAnsiTheme="minorHAnsi" w:cstheme="minorHAnsi"/>
        </w:rPr>
        <w:t xml:space="preserve">n </w:t>
      </w:r>
      <w:r w:rsidRPr="009A46A1">
        <w:rPr>
          <w:rStyle w:val="Emphasis"/>
          <w:rFonts w:asciiTheme="minorHAnsi" w:hAnsiTheme="minorHAnsi" w:cstheme="minorHAnsi"/>
        </w:rPr>
        <w:t xml:space="preserve">effective </w:t>
      </w:r>
      <w:r w:rsidRPr="00B8135D">
        <w:rPr>
          <w:rStyle w:val="Emphasis"/>
          <w:rFonts w:asciiTheme="minorHAnsi" w:hAnsiTheme="minorHAnsi" w:cstheme="minorHAnsi"/>
          <w:highlight w:val="cyan"/>
        </w:rPr>
        <w:t>way</w:t>
      </w:r>
      <w:r w:rsidRPr="00B8135D">
        <w:rPr>
          <w:rStyle w:val="StyleUnderline"/>
          <w:rFonts w:asciiTheme="minorHAnsi" w:hAnsiTheme="minorHAnsi" w:cstheme="minorHAnsi"/>
          <w:highlight w:val="cyan"/>
        </w:rPr>
        <w:t xml:space="preserve"> to end</w:t>
      </w:r>
      <w:r w:rsidRPr="009A46A1">
        <w:rPr>
          <w:rFonts w:asciiTheme="minorHAnsi" w:hAnsiTheme="minorHAnsi" w:cstheme="minorHAnsi"/>
          <w:sz w:val="16"/>
        </w:rPr>
        <w:t xml:space="preserve"> the </w:t>
      </w:r>
      <w:r w:rsidRPr="00B8135D">
        <w:rPr>
          <w:rStyle w:val="StyleUnderline"/>
          <w:rFonts w:asciiTheme="minorHAnsi" w:hAnsiTheme="minorHAnsi" w:cstheme="minorHAnsi"/>
          <w:highlight w:val="cyan"/>
        </w:rPr>
        <w:t>dispute</w:t>
      </w:r>
      <w:r w:rsidRPr="009A46A1">
        <w:rPr>
          <w:rStyle w:val="StyleUnderline"/>
          <w:rFonts w:asciiTheme="minorHAnsi" w:hAnsiTheme="minorHAnsi" w:cstheme="minorHAnsi"/>
        </w:rPr>
        <w:t xml:space="preserve">. Given the </w:t>
      </w:r>
      <w:r w:rsidRPr="009A46A1">
        <w:rPr>
          <w:rStyle w:val="Emphasis"/>
          <w:rFonts w:asciiTheme="minorHAnsi" w:hAnsiTheme="minorHAnsi" w:cstheme="minorHAnsi"/>
        </w:rPr>
        <w:t>risk of harm</w:t>
      </w:r>
      <w:r w:rsidRPr="009A46A1">
        <w:rPr>
          <w:rStyle w:val="StyleUnderline"/>
          <w:rFonts w:asciiTheme="minorHAnsi" w:hAnsiTheme="minorHAnsi" w:cstheme="minorHAnsi"/>
        </w:rPr>
        <w:t xml:space="preserve"> to economic relations and</w:t>
      </w:r>
      <w:r w:rsidRPr="009A46A1">
        <w:rPr>
          <w:rFonts w:asciiTheme="minorHAnsi" w:hAnsiTheme="minorHAnsi" w:cstheme="minorHAnsi"/>
          <w:sz w:val="16"/>
        </w:rPr>
        <w:t xml:space="preserve"> the potential for </w:t>
      </w:r>
      <w:r w:rsidRPr="00B8135D">
        <w:rPr>
          <w:rStyle w:val="StyleUnderline"/>
          <w:rFonts w:asciiTheme="minorHAnsi" w:hAnsiTheme="minorHAnsi" w:cstheme="minorHAnsi"/>
          <w:highlight w:val="cyan"/>
        </w:rPr>
        <w:t>courts</w:t>
      </w:r>
      <w:r w:rsidRPr="009A46A1">
        <w:rPr>
          <w:rStyle w:val="StyleUnderline"/>
          <w:rFonts w:asciiTheme="minorHAnsi" w:hAnsiTheme="minorHAnsi" w:cstheme="minorHAnsi"/>
        </w:rPr>
        <w:t xml:space="preserve"> to </w:t>
      </w:r>
      <w:r w:rsidRPr="00B8135D">
        <w:rPr>
          <w:rStyle w:val="StyleUnderline"/>
          <w:rFonts w:asciiTheme="minorHAnsi" w:hAnsiTheme="minorHAnsi" w:cstheme="minorHAnsi"/>
          <w:highlight w:val="cyan"/>
        </w:rPr>
        <w:t xml:space="preserve">contribute to </w:t>
      </w:r>
      <w:r w:rsidRPr="00B8135D">
        <w:rPr>
          <w:rStyle w:val="Emphasis"/>
          <w:rFonts w:asciiTheme="minorHAnsi" w:hAnsiTheme="minorHAnsi" w:cstheme="minorHAnsi"/>
          <w:highlight w:val="cyan"/>
        </w:rPr>
        <w:t>conflict resolution</w:t>
      </w:r>
      <w:r w:rsidRPr="009A46A1">
        <w:rPr>
          <w:rStyle w:val="StyleUnderline"/>
          <w:rFonts w:asciiTheme="minorHAnsi" w:hAnsiTheme="minorHAnsi" w:cstheme="minorHAnsi"/>
        </w:rPr>
        <w:t>, states</w:t>
      </w:r>
      <w:r w:rsidRPr="009A46A1">
        <w:rPr>
          <w:rFonts w:asciiTheme="minorHAnsi" w:hAnsiTheme="minorHAnsi" w:cstheme="minorHAnsi"/>
          <w:sz w:val="16"/>
        </w:rPr>
        <w:t xml:space="preserve"> with high trade value vested in a relationship </w:t>
      </w:r>
      <w:r w:rsidRPr="009A46A1">
        <w:rPr>
          <w:rStyle w:val="StyleUnderline"/>
          <w:rFonts w:asciiTheme="minorHAnsi" w:hAnsiTheme="minorHAnsi" w:cstheme="minorHAnsi"/>
        </w:rPr>
        <w:t>will be</w:t>
      </w:r>
      <w:r w:rsidRPr="009A46A1">
        <w:rPr>
          <w:rFonts w:asciiTheme="minorHAnsi" w:hAnsiTheme="minorHAnsi" w:cstheme="minorHAnsi"/>
          <w:sz w:val="16"/>
        </w:rPr>
        <w:t xml:space="preserve"> more </w:t>
      </w:r>
      <w:r w:rsidRPr="009A46A1">
        <w:rPr>
          <w:rStyle w:val="StyleUnderline"/>
          <w:rFonts w:asciiTheme="minorHAnsi" w:hAnsiTheme="minorHAnsi" w:cstheme="minorHAnsi"/>
        </w:rPr>
        <w:t>willing to undertake</w:t>
      </w:r>
      <w:r w:rsidRPr="009A46A1">
        <w:rPr>
          <w:rFonts w:asciiTheme="minorHAnsi" w:hAnsiTheme="minorHAnsi" w:cstheme="minorHAnsi"/>
          <w:sz w:val="16"/>
        </w:rPr>
        <w:t xml:space="preserve"> costly </w:t>
      </w:r>
      <w:r w:rsidRPr="009A46A1">
        <w:rPr>
          <w:rStyle w:val="StyleUnderline"/>
          <w:rFonts w:asciiTheme="minorHAnsi" w:hAnsiTheme="minorHAnsi" w:cstheme="minorHAnsi"/>
        </w:rPr>
        <w:t>litigation</w:t>
      </w:r>
      <w:r w:rsidRPr="009A46A1">
        <w:rPr>
          <w:rFonts w:asciiTheme="minorHAnsi" w:hAnsiTheme="minorHAnsi" w:cstheme="min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9A46A1">
        <w:rPr>
          <w:rStyle w:val="Emphasis"/>
          <w:rFonts w:asciiTheme="minorHAnsi" w:hAnsiTheme="minorHAnsi" w:cstheme="minorHAnsi"/>
        </w:rPr>
        <w:t>conflict</w:t>
      </w:r>
      <w:r w:rsidRPr="009A46A1">
        <w:rPr>
          <w:rStyle w:val="StyleUnderline"/>
          <w:rFonts w:asciiTheme="minorHAnsi" w:hAnsiTheme="minorHAnsi" w:cstheme="minorHAnsi"/>
        </w:rPr>
        <w:t xml:space="preserve"> disrupts trade</w:t>
      </w:r>
      <w:r w:rsidRPr="009A46A1">
        <w:rPr>
          <w:rFonts w:asciiTheme="minorHAnsi" w:hAnsiTheme="minorHAnsi" w:cstheme="minorHAnsi"/>
          <w:sz w:val="16"/>
        </w:rPr>
        <w:t xml:space="preserve"> is </w:t>
      </w:r>
      <w:r w:rsidRPr="009A46A1">
        <w:rPr>
          <w:rStyle w:val="StyleUnderline"/>
          <w:rFonts w:asciiTheme="minorHAnsi" w:hAnsiTheme="minorHAnsi" w:cstheme="minorHAnsi"/>
        </w:rPr>
        <w:t xml:space="preserve">central to the theory of </w:t>
      </w:r>
      <w:r w:rsidRPr="009A46A1">
        <w:rPr>
          <w:rStyle w:val="Emphasis"/>
          <w:rFonts w:asciiTheme="minorHAnsi" w:hAnsiTheme="minorHAnsi" w:cstheme="minorHAnsi"/>
        </w:rPr>
        <w:t>commercial peace</w:t>
      </w:r>
      <w:r w:rsidRPr="009A46A1">
        <w:rPr>
          <w:rFonts w:asciiTheme="minorHAnsi" w:hAnsiTheme="minorHAnsi" w:cstheme="minorHAnsi"/>
          <w:sz w:val="16"/>
        </w:rPr>
        <w:t xml:space="preserve">. Russett and Oneal (2001) draw on the work of philosopher Immanuel Kant to argue that interdependence deters conflict by raising its costs. According to this reasoning, </w:t>
      </w:r>
      <w:r w:rsidRPr="009A46A1">
        <w:rPr>
          <w:rStyle w:val="StyleUnderline"/>
          <w:rFonts w:asciiTheme="minorHAnsi" w:hAnsiTheme="minorHAnsi" w:cstheme="minorHAnsi"/>
        </w:rPr>
        <w:t xml:space="preserve">war interrupts trade while </w:t>
      </w:r>
      <w:r w:rsidRPr="009A46A1">
        <w:rPr>
          <w:rStyle w:val="Emphasis"/>
          <w:rFonts w:asciiTheme="minorHAnsi" w:hAnsiTheme="minorHAnsi" w:cstheme="minorHAnsi"/>
        </w:rPr>
        <w:t>peace promotes</w:t>
      </w:r>
      <w:r w:rsidRPr="009A46A1">
        <w:rPr>
          <w:rStyle w:val="StyleUnderline"/>
          <w:rFonts w:asciiTheme="minorHAnsi" w:hAnsiTheme="minorHAnsi" w:cstheme="minorHAnsi"/>
        </w:rPr>
        <w:t xml:space="preserve"> stable commerce, leading </w:t>
      </w:r>
      <w:r w:rsidRPr="009A46A1">
        <w:rPr>
          <w:rStyle w:val="Emphasis"/>
          <w:rFonts w:asciiTheme="minorHAnsi" w:hAnsiTheme="minorHAnsi" w:cstheme="minorHAnsi"/>
        </w:rPr>
        <w:t>states</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calculate</w:t>
      </w:r>
      <w:r w:rsidRPr="009A46A1">
        <w:rPr>
          <w:rStyle w:val="StyleUnderline"/>
          <w:rFonts w:asciiTheme="minorHAnsi" w:hAnsiTheme="minorHAnsi" w:cstheme="minorHAnsi"/>
        </w:rPr>
        <w:t xml:space="preserve"> that the gains of peace are significant compared to</w:t>
      </w:r>
      <w:r w:rsidRPr="009A46A1">
        <w:rPr>
          <w:rFonts w:asciiTheme="minorHAnsi" w:hAnsiTheme="minorHAnsi" w:cstheme="minorHAnsi"/>
          <w:sz w:val="16"/>
        </w:rPr>
        <w:t xml:space="preserve"> the </w:t>
      </w:r>
      <w:r w:rsidRPr="009A46A1">
        <w:rPr>
          <w:rStyle w:val="StyleUnderline"/>
          <w:rFonts w:asciiTheme="minorHAnsi" w:hAnsiTheme="minorHAnsi" w:cstheme="minorHAnsi"/>
        </w:rPr>
        <w:t>costs of war</w:t>
      </w:r>
      <w:r w:rsidRPr="009A46A1">
        <w:rPr>
          <w:rFonts w:asciiTheme="minorHAnsi" w:hAnsiTheme="minorHAnsi" w:cstheme="minorHAnsi"/>
          <w:sz w:val="16"/>
        </w:rPr>
        <w:t xml:space="preserve">.4 Other </w:t>
      </w:r>
      <w:r w:rsidRPr="009A46A1">
        <w:rPr>
          <w:rStyle w:val="StyleUnderline"/>
          <w:rFonts w:asciiTheme="minorHAnsi" w:hAnsiTheme="minorHAnsi" w:cstheme="minorHAnsi"/>
        </w:rPr>
        <w:t>perspectives focus on</w:t>
      </w:r>
      <w:r w:rsidRPr="009A46A1">
        <w:rPr>
          <w:rFonts w:asciiTheme="minorHAnsi" w:hAnsiTheme="minorHAnsi" w:cstheme="minorHAnsi"/>
          <w:sz w:val="16"/>
        </w:rPr>
        <w:t xml:space="preserve"> the </w:t>
      </w:r>
      <w:r w:rsidRPr="009A46A1">
        <w:rPr>
          <w:rStyle w:val="StyleUnderline"/>
          <w:rFonts w:asciiTheme="minorHAnsi" w:hAnsiTheme="minorHAnsi" w:cstheme="minorHAnsi"/>
        </w:rPr>
        <w:t>informational</w:t>
      </w:r>
      <w:r w:rsidRPr="009A46A1">
        <w:rPr>
          <w:rFonts w:asciiTheme="minorHAnsi" w:hAnsiTheme="minorHAnsi" w:cstheme="minorHAnsi"/>
          <w:sz w:val="16"/>
        </w:rPr>
        <w:t xml:space="preserve"> role of </w:t>
      </w:r>
      <w:r w:rsidRPr="009A46A1">
        <w:rPr>
          <w:rStyle w:val="StyleUnderline"/>
          <w:rFonts w:asciiTheme="minorHAnsi" w:hAnsiTheme="minorHAnsi" w:cstheme="minorHAnsi"/>
        </w:rPr>
        <w:t xml:space="preserve">interdependence to </w:t>
      </w:r>
      <w:r w:rsidRPr="009A46A1">
        <w:rPr>
          <w:rStyle w:val="Emphasis"/>
          <w:rFonts w:asciiTheme="minorHAnsi" w:hAnsiTheme="minorHAnsi" w:cstheme="minorHAnsi"/>
        </w:rPr>
        <w:t>lower uncertainty</w:t>
      </w:r>
      <w:r w:rsidRPr="009A46A1">
        <w:rPr>
          <w:rStyle w:val="StyleUnderline"/>
          <w:rFonts w:asciiTheme="minorHAnsi" w:hAnsiTheme="minorHAnsi" w:cstheme="minorHAnsi"/>
        </w:rPr>
        <w:t xml:space="preserve"> between states</w:t>
      </w:r>
      <w:r w:rsidRPr="009A46A1">
        <w:rPr>
          <w:rFonts w:asciiTheme="minorHAnsi" w:hAnsiTheme="minorHAnsi" w:cstheme="minorHAnsi"/>
          <w:sz w:val="16"/>
        </w:rPr>
        <w:t xml:space="preserve"> (Reed 2003). Gartzke, Li, and Boehmer (2001) contend economic </w:t>
      </w:r>
      <w:r w:rsidRPr="009A46A1">
        <w:rPr>
          <w:rStyle w:val="StyleUnderline"/>
          <w:rFonts w:asciiTheme="minorHAnsi" w:hAnsiTheme="minorHAnsi" w:cstheme="minorHAnsi"/>
        </w:rPr>
        <w:t xml:space="preserve">interdependence allows states to </w:t>
      </w:r>
      <w:r w:rsidRPr="009A46A1">
        <w:rPr>
          <w:rStyle w:val="Emphasis"/>
          <w:rFonts w:asciiTheme="minorHAnsi" w:hAnsiTheme="minorHAnsi" w:cstheme="minorHAnsi"/>
        </w:rPr>
        <w:t>signal their resolve</w:t>
      </w:r>
      <w:r w:rsidRPr="009A46A1">
        <w:rPr>
          <w:rStyle w:val="StyleUnderline"/>
          <w:rFonts w:asciiTheme="minorHAnsi" w:hAnsiTheme="minorHAnsi" w:cstheme="minorHAnsi"/>
        </w:rPr>
        <w:t xml:space="preserve"> through</w:t>
      </w:r>
      <w:r w:rsidRPr="009A46A1">
        <w:rPr>
          <w:rFonts w:asciiTheme="minorHAnsi" w:hAnsiTheme="minorHAnsi" w:cstheme="minorHAnsi"/>
          <w:sz w:val="16"/>
        </w:rPr>
        <w:t xml:space="preserve"> their </w:t>
      </w:r>
      <w:r w:rsidRPr="009A46A1">
        <w:rPr>
          <w:rStyle w:val="StyleUnderline"/>
          <w:rFonts w:asciiTheme="minorHAnsi" w:hAnsiTheme="minorHAnsi" w:cstheme="minorHAnsi"/>
        </w:rPr>
        <w:t>willingness to bear</w:t>
      </w:r>
      <w:r w:rsidRPr="009A46A1">
        <w:rPr>
          <w:rFonts w:asciiTheme="minorHAnsi" w:hAnsiTheme="minorHAnsi" w:cstheme="minorHAnsi"/>
          <w:sz w:val="16"/>
        </w:rPr>
        <w:t xml:space="preserve"> the economic </w:t>
      </w:r>
      <w:r w:rsidRPr="009A46A1">
        <w:rPr>
          <w:rStyle w:val="StyleUnderline"/>
          <w:rFonts w:asciiTheme="minorHAnsi" w:hAnsiTheme="minorHAnsi" w:cstheme="minorHAnsi"/>
        </w:rPr>
        <w:t>costs of confrontation</w:t>
      </w:r>
      <w:r w:rsidRPr="009A46A1">
        <w:rPr>
          <w:rFonts w:asciiTheme="minorHAnsi" w:hAnsiTheme="minorHAnsi" w:cstheme="minorHAnsi"/>
          <w:sz w:val="16"/>
        </w:rPr>
        <w:t xml:space="preserve">.5 </w:t>
      </w:r>
      <w:r w:rsidRPr="009A46A1">
        <w:rPr>
          <w:rStyle w:val="StyleUnderline"/>
          <w:rFonts w:asciiTheme="minorHAnsi" w:hAnsiTheme="minorHAnsi" w:cstheme="minorHAnsi"/>
        </w:rPr>
        <w:t xml:space="preserve">A </w:t>
      </w:r>
      <w:r w:rsidRPr="009A46A1">
        <w:rPr>
          <w:rStyle w:val="Emphasis"/>
          <w:rFonts w:asciiTheme="minorHAnsi" w:hAnsiTheme="minorHAnsi" w:cstheme="minorHAnsi"/>
        </w:rPr>
        <w:t>host of empirical studies</w:t>
      </w:r>
      <w:r w:rsidRPr="009A46A1">
        <w:rPr>
          <w:rStyle w:val="StyleUnderline"/>
          <w:rFonts w:asciiTheme="minorHAnsi" w:hAnsiTheme="minorHAnsi" w:cstheme="minorHAnsi"/>
        </w:rPr>
        <w:t xml:space="preserve"> supports</w:t>
      </w:r>
      <w:r w:rsidRPr="009A46A1">
        <w:rPr>
          <w:rFonts w:asciiTheme="minorHAnsi" w:hAnsiTheme="minorHAnsi" w:cstheme="minorHAnsi"/>
          <w:sz w:val="16"/>
        </w:rPr>
        <w:t xml:space="preserve"> the idea </w:t>
      </w:r>
      <w:r w:rsidRPr="009A46A1">
        <w:rPr>
          <w:rStyle w:val="StyleUnderline"/>
          <w:rFonts w:asciiTheme="minorHAnsi" w:hAnsiTheme="minorHAnsi" w:cstheme="minorHAnsi"/>
        </w:rPr>
        <w:t>that conflict reduces trade</w:t>
      </w:r>
      <w:r w:rsidRPr="009A46A1">
        <w:rPr>
          <w:rFonts w:asciiTheme="minorHAnsi" w:hAnsiTheme="minorHAnsi" w:cstheme="minorHAnsi"/>
          <w:sz w:val="16"/>
        </w:rPr>
        <w:t xml:space="preserve"> (Keshk, Reuveny, and Pollins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9A46A1">
        <w:rPr>
          <w:rStyle w:val="StyleUnderline"/>
          <w:rFonts w:asciiTheme="minorHAnsi" w:hAnsiTheme="minorHAnsi" w:cstheme="minorHAnsi"/>
        </w:rPr>
        <w:t>the effect</w:t>
      </w:r>
      <w:r w:rsidRPr="009A46A1">
        <w:rPr>
          <w:rFonts w:asciiTheme="minorHAnsi" w:hAnsiTheme="minorHAnsi" w:cstheme="minorHAnsi"/>
          <w:sz w:val="16"/>
        </w:rPr>
        <w:t xml:space="preserve"> of war on trade </w:t>
      </w:r>
      <w:r w:rsidRPr="009A46A1">
        <w:rPr>
          <w:rStyle w:val="StyleUnderline"/>
          <w:rFonts w:asciiTheme="minorHAnsi" w:hAnsiTheme="minorHAnsi" w:cstheme="minorHAnsi"/>
        </w:rPr>
        <w:t>is significant and persistent</w:t>
      </w:r>
      <w:r w:rsidRPr="009A46A1">
        <w:rPr>
          <w:rFonts w:asciiTheme="minorHAnsi" w:hAnsiTheme="minorHAnsi" w:cstheme="minorHAnsi"/>
          <w:sz w:val="16"/>
        </w:rPr>
        <w:t xml:space="preserve">. At a lower level, </w:t>
      </w:r>
      <w:r w:rsidRPr="009A46A1">
        <w:rPr>
          <w:rStyle w:val="StyleUnderline"/>
          <w:rFonts w:asciiTheme="minorHAnsi" w:hAnsiTheme="minorHAnsi" w:cstheme="minorHAnsi"/>
        </w:rPr>
        <w:t>political tensions may</w:t>
      </w:r>
      <w:r w:rsidRPr="009A46A1">
        <w:rPr>
          <w:rFonts w:asciiTheme="minorHAnsi" w:hAnsiTheme="minorHAnsi" w:cstheme="minorHAnsi"/>
          <w:sz w:val="16"/>
        </w:rPr>
        <w:t xml:space="preserve"> also </w:t>
      </w:r>
      <w:r w:rsidRPr="009A46A1">
        <w:rPr>
          <w:rStyle w:val="StyleUnderline"/>
          <w:rFonts w:asciiTheme="minorHAnsi" w:hAnsiTheme="minorHAnsi" w:cstheme="minorHAnsi"/>
        </w:rPr>
        <w:t>suppress trade</w:t>
      </w:r>
      <w:r w:rsidRPr="009A46A1">
        <w:rPr>
          <w:rFonts w:asciiTheme="minorHAnsi" w:hAnsiTheme="minorHAnsi" w:cstheme="minorHAnsi"/>
          <w:sz w:val="16"/>
        </w:rPr>
        <w:t xml:space="preserve"> (Pollins 1989; Fuchs and Klann 2013). Consumer boycotts and financial market reactions in some cases have led to adverse market impact (Fisman, Hamao, and Wang 2014; Heilmann 2016; Pandya 2016). Simmons (2005) finds that </w:t>
      </w:r>
      <w:r w:rsidRPr="009A46A1">
        <w:rPr>
          <w:rStyle w:val="StyleUnderline"/>
          <w:rFonts w:asciiTheme="minorHAnsi" w:hAnsiTheme="minorHAnsi" w:cstheme="minorHAnsi"/>
        </w:rPr>
        <w:t>territorial disputes have a sizable negative impact</w:t>
      </w:r>
      <w:r w:rsidRPr="009A46A1">
        <w:rPr>
          <w:rFonts w:asciiTheme="minorHAnsi" w:hAnsiTheme="minorHAnsi" w:cstheme="minorHAnsi"/>
          <w:sz w:val="16"/>
        </w:rPr>
        <w:t xml:space="preserve"> on trade even in the absence of militarized action. Others suggest </w:t>
      </w:r>
      <w:r w:rsidRPr="009A46A1">
        <w:rPr>
          <w:rStyle w:val="StyleUnderline"/>
          <w:rFonts w:asciiTheme="minorHAnsi" w:hAnsiTheme="minorHAnsi" w:cstheme="minorHAnsi"/>
        </w:rPr>
        <w:t xml:space="preserve">states </w:t>
      </w:r>
      <w:r w:rsidRPr="009A46A1">
        <w:rPr>
          <w:rStyle w:val="Emphasis"/>
          <w:rFonts w:asciiTheme="minorHAnsi" w:hAnsiTheme="minorHAnsi" w:cstheme="minorHAnsi"/>
        </w:rPr>
        <w:t>anticipate</w:t>
      </w:r>
      <w:r w:rsidRPr="009A46A1">
        <w:rPr>
          <w:rStyle w:val="StyleUnderline"/>
          <w:rFonts w:asciiTheme="minorHAnsi" w:hAnsiTheme="minorHAnsi" w:cstheme="minorHAnsi"/>
        </w:rPr>
        <w:t xml:space="preserve"> the</w:t>
      </w:r>
      <w:r w:rsidRPr="009A46A1">
        <w:rPr>
          <w:rFonts w:asciiTheme="minorHAnsi" w:hAnsiTheme="minorHAnsi" w:cstheme="minorHAnsi"/>
          <w:sz w:val="16"/>
        </w:rPr>
        <w:t xml:space="preserve"> potential </w:t>
      </w:r>
      <w:r w:rsidRPr="009A46A1">
        <w:rPr>
          <w:rStyle w:val="StyleUnderline"/>
          <w:rFonts w:asciiTheme="minorHAnsi" w:hAnsiTheme="minorHAnsi" w:cstheme="minorHAnsi"/>
        </w:rPr>
        <w:t>adverse impact of conflict</w:t>
      </w:r>
      <w:r w:rsidRPr="009A46A1">
        <w:rPr>
          <w:rFonts w:asciiTheme="minorHAnsi" w:hAnsiTheme="minorHAnsi" w:cstheme="minorHAnsi"/>
          <w:sz w:val="16"/>
        </w:rPr>
        <w:t xml:space="preserve"> on trade, and therefore trade less to begin with if they think that war is likely. In such a scenario, </w:t>
      </w:r>
      <w:r w:rsidRPr="009A46A1">
        <w:rPr>
          <w:rStyle w:val="StyleUnderline"/>
          <w:rFonts w:asciiTheme="minorHAnsi" w:hAnsiTheme="minorHAnsi" w:cstheme="minorHAnsi"/>
        </w:rPr>
        <w:t>the marginal</w:t>
      </w:r>
      <w:r w:rsidRPr="009A46A1">
        <w:rPr>
          <w:rFonts w:asciiTheme="minorHAnsi" w:hAnsiTheme="minorHAnsi" w:cstheme="minorHAnsi"/>
          <w:sz w:val="16"/>
        </w:rPr>
        <w:t xml:space="preserve"> economic </w:t>
      </w:r>
      <w:r w:rsidRPr="009A46A1">
        <w:rPr>
          <w:rStyle w:val="StyleUnderline"/>
          <w:rFonts w:asciiTheme="minorHAnsi" w:hAnsiTheme="minorHAnsi" w:cstheme="minorHAnsi"/>
        </w:rPr>
        <w:t>costs</w:t>
      </w:r>
      <w:r w:rsidRPr="009A46A1">
        <w:rPr>
          <w:rFonts w:asciiTheme="minorHAnsi" w:hAnsiTheme="minorHAnsi" w:cstheme="minorHAnsi"/>
          <w:sz w:val="16"/>
        </w:rPr>
        <w:t xml:space="preserve"> of war </w:t>
      </w:r>
      <w:r w:rsidRPr="009A46A1">
        <w:rPr>
          <w:rStyle w:val="StyleUnderline"/>
          <w:rFonts w:asciiTheme="minorHAnsi" w:hAnsiTheme="minorHAnsi" w:cstheme="minorHAnsi"/>
        </w:rPr>
        <w:t>should be insufficient to change</w:t>
      </w:r>
      <w:r w:rsidRPr="009A46A1">
        <w:rPr>
          <w:rFonts w:asciiTheme="minorHAnsi" w:hAnsiTheme="minorHAnsi" w:cstheme="minorHAnsi"/>
          <w:sz w:val="16"/>
        </w:rPr>
        <w:t xml:space="preserve"> a state's </w:t>
      </w:r>
      <w:r w:rsidRPr="009A46A1">
        <w:rPr>
          <w:rStyle w:val="StyleUnderline"/>
          <w:rFonts w:asciiTheme="minorHAnsi" w:hAnsiTheme="minorHAnsi" w:cstheme="minorHAnsi"/>
        </w:rPr>
        <w:t>calculation for going to war</w:t>
      </w:r>
      <w:r w:rsidRPr="009A46A1">
        <w:rPr>
          <w:rFonts w:asciiTheme="minorHAnsi" w:hAnsiTheme="minorHAnsi" w:cstheme="minorHAnsi"/>
          <w:sz w:val="16"/>
        </w:rPr>
        <w:t xml:space="preserve"> (Morrow 1999; Barbieri 2002). Gowa and Hicks (2017) contend that trade is largely diverted through third-party channels, which compensate for having less direct trade with the adversary. We assume that </w:t>
      </w:r>
      <w:r w:rsidRPr="009A46A1">
        <w:rPr>
          <w:rStyle w:val="Emphasis"/>
          <w:rFonts w:asciiTheme="minorHAnsi" w:hAnsiTheme="minorHAnsi" w:cstheme="minorHAnsi"/>
        </w:rPr>
        <w:t>leaders</w:t>
      </w:r>
      <w:r w:rsidRPr="009A46A1">
        <w:rPr>
          <w:rFonts w:asciiTheme="minorHAnsi" w:hAnsiTheme="minorHAnsi" w:cstheme="minorHAnsi"/>
          <w:sz w:val="16"/>
        </w:rPr>
        <w:t xml:space="preserve"> and </w:t>
      </w:r>
      <w:r w:rsidRPr="009A46A1">
        <w:rPr>
          <w:rStyle w:val="StyleUnderline"/>
          <w:rFonts w:asciiTheme="minorHAnsi" w:hAnsiTheme="minorHAnsi" w:cstheme="minorHAnsi"/>
        </w:rPr>
        <w:t>business constituencies</w:t>
      </w:r>
      <w:r w:rsidRPr="009A46A1">
        <w:rPr>
          <w:rFonts w:asciiTheme="minorHAnsi" w:hAnsiTheme="minorHAnsi" w:cstheme="minorHAnsi"/>
          <w:sz w:val="16"/>
        </w:rPr>
        <w:t xml:space="preserve"> on average </w:t>
      </w:r>
      <w:r w:rsidRPr="009A46A1">
        <w:rPr>
          <w:rStyle w:val="StyleUnderline"/>
          <w:rFonts w:asciiTheme="minorHAnsi" w:hAnsiTheme="minorHAnsi" w:cstheme="minorHAnsi"/>
        </w:rPr>
        <w:t>believe</w:t>
      </w:r>
      <w:r w:rsidRPr="009A46A1">
        <w:rPr>
          <w:rFonts w:asciiTheme="minorHAnsi" w:hAnsiTheme="minorHAnsi" w:cstheme="minorHAnsi"/>
          <w:sz w:val="16"/>
        </w:rPr>
        <w:t xml:space="preserve"> that </w:t>
      </w:r>
      <w:r w:rsidRPr="009A46A1">
        <w:rPr>
          <w:rStyle w:val="StyleUnderline"/>
          <w:rFonts w:asciiTheme="minorHAnsi" w:hAnsiTheme="minorHAnsi" w:cstheme="minorHAnsi"/>
        </w:rPr>
        <w:t xml:space="preserve">conflict damages trade relations. Political conflict could lead governments to </w:t>
      </w:r>
      <w:r w:rsidRPr="009A46A1">
        <w:rPr>
          <w:rStyle w:val="Emphasis"/>
          <w:rFonts w:asciiTheme="minorHAnsi" w:hAnsiTheme="minorHAnsi" w:cstheme="minorHAnsi"/>
        </w:rPr>
        <w:t>adopt sanctions</w:t>
      </w:r>
      <w:r w:rsidRPr="009A46A1">
        <w:rPr>
          <w:rFonts w:asciiTheme="minorHAnsi" w:hAnsiTheme="minorHAnsi" w:cstheme="minorHAnsi"/>
          <w:sz w:val="16"/>
        </w:rPr>
        <w:t xml:space="preserve"> against an adversary </w:t>
      </w:r>
      <w:r w:rsidRPr="009A46A1">
        <w:rPr>
          <w:rStyle w:val="StyleUnderline"/>
          <w:rFonts w:asciiTheme="minorHAnsi" w:hAnsiTheme="minorHAnsi" w:cstheme="minorHAnsi"/>
        </w:rPr>
        <w:t>or</w:t>
      </w:r>
      <w:r w:rsidRPr="009A46A1">
        <w:rPr>
          <w:rFonts w:asciiTheme="minorHAnsi" w:hAnsiTheme="minorHAnsi" w:cstheme="minorHAnsi"/>
          <w:sz w:val="16"/>
        </w:rPr>
        <w:t xml:space="preserve"> to </w:t>
      </w:r>
      <w:r w:rsidRPr="009A46A1">
        <w:rPr>
          <w:rStyle w:val="StyleUnderline"/>
          <w:rFonts w:asciiTheme="minorHAnsi" w:hAnsiTheme="minorHAnsi" w:cstheme="minorHAnsi"/>
        </w:rPr>
        <w:t>restrict financial flows. Violence</w:t>
      </w:r>
      <w:r w:rsidRPr="009A46A1">
        <w:rPr>
          <w:rFonts w:asciiTheme="minorHAnsi" w:hAnsiTheme="minorHAnsi" w:cstheme="minorHAnsi"/>
          <w:sz w:val="16"/>
        </w:rPr>
        <w:t xml:space="preserve"> likely </w:t>
      </w:r>
      <w:r w:rsidRPr="009A46A1">
        <w:rPr>
          <w:rStyle w:val="StyleUnderline"/>
          <w:rFonts w:asciiTheme="minorHAnsi" w:hAnsiTheme="minorHAnsi" w:cstheme="minorHAnsi"/>
        </w:rPr>
        <w:t>disrupts trading routes and slows the movement of goods</w:t>
      </w:r>
      <w:r w:rsidRPr="009A46A1">
        <w:rPr>
          <w:rFonts w:asciiTheme="minorHAnsi" w:hAnsiTheme="minorHAnsi" w:cstheme="minorHAnsi"/>
          <w:sz w:val="16"/>
        </w:rPr>
        <w:t xml:space="preserve">. The </w:t>
      </w:r>
      <w:r w:rsidRPr="009A46A1">
        <w:rPr>
          <w:rStyle w:val="StyleUnderline"/>
          <w:rFonts w:asciiTheme="minorHAnsi" w:hAnsiTheme="minorHAnsi" w:cstheme="minorHAnsi"/>
        </w:rPr>
        <w:t>potential for adverse</w:t>
      </w:r>
      <w:r w:rsidRPr="009A46A1">
        <w:rPr>
          <w:rFonts w:asciiTheme="minorHAnsi" w:hAnsiTheme="minorHAnsi" w:cstheme="minorHAnsi"/>
          <w:sz w:val="16"/>
        </w:rPr>
        <w:t xml:space="preserve"> financial market </w:t>
      </w:r>
      <w:r w:rsidRPr="009A46A1">
        <w:rPr>
          <w:rStyle w:val="StyleUnderline"/>
          <w:rFonts w:asciiTheme="minorHAnsi" w:hAnsiTheme="minorHAnsi" w:cstheme="minorHAnsi"/>
        </w:rPr>
        <w:t>reactions</w:t>
      </w:r>
      <w:r w:rsidRPr="009A46A1">
        <w:rPr>
          <w:rFonts w:asciiTheme="minorHAnsi" w:hAnsiTheme="minorHAnsi" w:cstheme="minorHAnsi"/>
          <w:sz w:val="16"/>
        </w:rPr>
        <w:t xml:space="preserve"> and consumer response </w:t>
      </w:r>
      <w:r w:rsidRPr="009A46A1">
        <w:rPr>
          <w:rStyle w:val="StyleUnderline"/>
          <w:rFonts w:asciiTheme="minorHAnsi" w:hAnsiTheme="minorHAnsi" w:cstheme="minorHAnsi"/>
        </w:rPr>
        <w:t>adds</w:t>
      </w:r>
      <w:r w:rsidRPr="009A46A1">
        <w:rPr>
          <w:rFonts w:asciiTheme="minorHAnsi" w:hAnsiTheme="minorHAnsi" w:cstheme="minorHAnsi"/>
          <w:sz w:val="16"/>
        </w:rPr>
        <w:t xml:space="preserve"> further </w:t>
      </w:r>
      <w:r w:rsidRPr="009A46A1">
        <w:rPr>
          <w:rStyle w:val="Emphasis"/>
          <w:rFonts w:asciiTheme="minorHAnsi" w:hAnsiTheme="minorHAnsi" w:cstheme="minorHAnsi"/>
        </w:rPr>
        <w:t>unpredictability</w:t>
      </w:r>
      <w:r w:rsidRPr="009A46A1">
        <w:rPr>
          <w:rStyle w:val="StyleUnderline"/>
          <w:rFonts w:asciiTheme="minorHAnsi" w:hAnsiTheme="minorHAnsi" w:cstheme="minorHAnsi"/>
        </w:rPr>
        <w:t xml:space="preserve"> about the </w:t>
      </w:r>
      <w:r w:rsidRPr="009A46A1">
        <w:rPr>
          <w:rStyle w:val="Emphasis"/>
          <w:rFonts w:asciiTheme="minorHAnsi" w:hAnsiTheme="minorHAnsi" w:cstheme="minorHAnsi"/>
        </w:rPr>
        <w:t>risk of spillover</w:t>
      </w:r>
      <w:r w:rsidRPr="009A46A1">
        <w:rPr>
          <w:rStyle w:val="StyleUnderline"/>
          <w:rFonts w:asciiTheme="minorHAnsi" w:hAnsiTheme="minorHAnsi" w:cstheme="minorHAnsi"/>
        </w:rPr>
        <w:t xml:space="preserve"> from</w:t>
      </w:r>
      <w:r w:rsidRPr="009A46A1">
        <w:rPr>
          <w:rFonts w:asciiTheme="minorHAnsi" w:hAnsiTheme="minorHAnsi" w:cstheme="minorHAnsi"/>
          <w:sz w:val="16"/>
        </w:rPr>
        <w:t xml:space="preserve"> political </w:t>
      </w:r>
      <w:r w:rsidRPr="009A46A1">
        <w:rPr>
          <w:rStyle w:val="StyleUnderline"/>
          <w:rFonts w:asciiTheme="minorHAnsi" w:hAnsiTheme="minorHAnsi" w:cstheme="minorHAnsi"/>
        </w:rPr>
        <w:t>disagreement into economic harm</w:t>
      </w:r>
      <w:r w:rsidRPr="009A46A1">
        <w:rPr>
          <w:rFonts w:asciiTheme="minorHAnsi" w:hAnsiTheme="minorHAnsi" w:cstheme="minorHAnsi"/>
          <w:sz w:val="16"/>
        </w:rPr>
        <w:t xml:space="preserve">. Substitution through third parties could alleviate the harm, but this would still increase trade costs. The expected harm to trade motivates states to pursue the resolution of disputes. </w:t>
      </w:r>
      <w:r w:rsidRPr="009A46A1">
        <w:rPr>
          <w:rStyle w:val="StyleUnderline"/>
          <w:rFonts w:asciiTheme="minorHAnsi" w:hAnsiTheme="minorHAnsi" w:cstheme="minorHAnsi"/>
        </w:rPr>
        <w:t>Adjudication as</w:t>
      </w:r>
      <w:r w:rsidRPr="009A46A1">
        <w:rPr>
          <w:rFonts w:asciiTheme="minorHAnsi" w:hAnsiTheme="minorHAnsi" w:cstheme="minorHAnsi"/>
          <w:sz w:val="16"/>
        </w:rPr>
        <w:t xml:space="preserve"> a </w:t>
      </w:r>
      <w:r w:rsidRPr="009A46A1">
        <w:rPr>
          <w:rStyle w:val="Emphasis"/>
          <w:rFonts w:asciiTheme="minorHAnsi" w:hAnsiTheme="minorHAnsi" w:cstheme="minorHAnsi"/>
        </w:rPr>
        <w:t>Conflict Resolution</w:t>
      </w:r>
      <w:r w:rsidRPr="009A46A1">
        <w:rPr>
          <w:rFonts w:asciiTheme="minorHAnsi" w:hAnsiTheme="minorHAnsi" w:cstheme="minorHAnsi"/>
          <w:sz w:val="16"/>
        </w:rPr>
        <w:t xml:space="preserve"> Mechanism </w:t>
      </w:r>
      <w:r w:rsidRPr="00B8135D">
        <w:rPr>
          <w:rStyle w:val="StyleUnderline"/>
          <w:rFonts w:asciiTheme="minorHAnsi" w:hAnsiTheme="minorHAnsi" w:cstheme="minorHAnsi"/>
          <w:highlight w:val="cyan"/>
        </w:rPr>
        <w:t>When states want to resolve</w:t>
      </w:r>
      <w:r w:rsidRPr="009A46A1">
        <w:rPr>
          <w:rStyle w:val="StyleUnderline"/>
          <w:rFonts w:asciiTheme="minorHAnsi" w:hAnsiTheme="minorHAnsi" w:cstheme="minorHAnsi"/>
        </w:rPr>
        <w:t xml:space="preserve"> an </w:t>
      </w:r>
      <w:r w:rsidRPr="00B8135D">
        <w:rPr>
          <w:rStyle w:val="Emphasis"/>
          <w:rFonts w:asciiTheme="minorHAnsi" w:hAnsiTheme="minorHAnsi" w:cstheme="minorHAnsi"/>
          <w:highlight w:val="cyan"/>
        </w:rPr>
        <w:t>interstate dispute</w:t>
      </w:r>
      <w:r w:rsidRPr="009A46A1">
        <w:rPr>
          <w:rStyle w:val="StyleUnderline"/>
          <w:rFonts w:asciiTheme="minorHAnsi" w:hAnsiTheme="minorHAnsi" w:cstheme="minorHAnsi"/>
        </w:rPr>
        <w:t>, why</w:t>
      </w:r>
      <w:r w:rsidRPr="009A46A1">
        <w:rPr>
          <w:rFonts w:asciiTheme="minorHAnsi" w:hAnsiTheme="minorHAnsi" w:cstheme="minorHAnsi"/>
          <w:sz w:val="16"/>
        </w:rPr>
        <w:t xml:space="preserve"> would they </w:t>
      </w:r>
      <w:r w:rsidRPr="009A46A1">
        <w:rPr>
          <w:rStyle w:val="StyleUnderline"/>
          <w:rFonts w:asciiTheme="minorHAnsi" w:hAnsiTheme="minorHAnsi" w:cstheme="minorHAnsi"/>
        </w:rPr>
        <w:t>choose adjudication rather than</w:t>
      </w:r>
      <w:r w:rsidRPr="009A46A1">
        <w:rPr>
          <w:rFonts w:asciiTheme="minorHAnsi" w:hAnsiTheme="minorHAnsi" w:cstheme="minorHAnsi"/>
          <w:sz w:val="16"/>
        </w:rPr>
        <w:t xml:space="preserve"> negotiations, economic sanctions, or </w:t>
      </w:r>
      <w:r w:rsidRPr="009A46A1">
        <w:rPr>
          <w:rStyle w:val="StyleUnderline"/>
          <w:rFonts w:asciiTheme="minorHAnsi" w:hAnsiTheme="minorHAnsi" w:cstheme="minorHAnsi"/>
        </w:rPr>
        <w:t>militarized action?</w:t>
      </w:r>
      <w:r w:rsidRPr="009A46A1">
        <w:rPr>
          <w:rFonts w:asciiTheme="minorHAnsi" w:hAnsiTheme="minorHAnsi" w:cstheme="minorHAnsi"/>
          <w:sz w:val="16"/>
        </w:rPr>
        <w:t xml:space="preserve"> In some cases, </w:t>
      </w:r>
      <w:r w:rsidRPr="009A46A1">
        <w:rPr>
          <w:rStyle w:val="StyleUnderline"/>
          <w:rFonts w:asciiTheme="minorHAnsi" w:hAnsiTheme="minorHAnsi" w:cstheme="minorHAnsi"/>
        </w:rPr>
        <w:t>the decision follows</w:t>
      </w:r>
      <w:r w:rsidRPr="009A46A1">
        <w:rPr>
          <w:rFonts w:asciiTheme="minorHAnsi" w:hAnsiTheme="minorHAnsi" w:cstheme="minorHAnsi"/>
          <w:sz w:val="16"/>
        </w:rPr>
        <w:t xml:space="preserve"> an episode of </w:t>
      </w:r>
      <w:r w:rsidRPr="009A46A1">
        <w:rPr>
          <w:rStyle w:val="StyleUnderline"/>
          <w:rFonts w:asciiTheme="minorHAnsi" w:hAnsiTheme="minorHAnsi" w:cstheme="minorHAnsi"/>
        </w:rPr>
        <w:t>military conflict</w:t>
      </w:r>
      <w:r w:rsidRPr="009A46A1">
        <w:rPr>
          <w:rFonts w:asciiTheme="minorHAnsi" w:hAnsiTheme="minorHAnsi" w:cstheme="minorHAnsi"/>
          <w:sz w:val="16"/>
        </w:rPr>
        <w:t xml:space="preserve"> as part of an effort </w:t>
      </w:r>
      <w:r w:rsidRPr="009A46A1">
        <w:rPr>
          <w:rStyle w:val="StyleUnderline"/>
          <w:rFonts w:asciiTheme="minorHAnsi" w:hAnsiTheme="minorHAnsi" w:cstheme="minorHAnsi"/>
        </w:rPr>
        <w:t xml:space="preserve">to </w:t>
      </w:r>
      <w:r w:rsidRPr="009A46A1">
        <w:rPr>
          <w:rStyle w:val="Emphasis"/>
          <w:rFonts w:asciiTheme="minorHAnsi" w:hAnsiTheme="minorHAnsi" w:cstheme="minorHAnsi"/>
        </w:rPr>
        <w:t>normalize</w:t>
      </w:r>
      <w:r w:rsidRPr="009A46A1">
        <w:rPr>
          <w:rStyle w:val="StyleUnderline"/>
          <w:rFonts w:asciiTheme="minorHAnsi" w:hAnsiTheme="minorHAnsi" w:cstheme="minorHAnsi"/>
        </w:rPr>
        <w:t xml:space="preserve"> relations</w:t>
      </w:r>
      <w:r w:rsidRPr="009A46A1">
        <w:rPr>
          <w:rFonts w:asciiTheme="minorHAnsi" w:hAnsiTheme="minorHAnsi" w:cstheme="minorHAnsi"/>
          <w:sz w:val="16"/>
        </w:rPr>
        <w:t xml:space="preserve">. In other disputes, </w:t>
      </w:r>
      <w:r w:rsidRPr="00B8135D">
        <w:rPr>
          <w:rStyle w:val="StyleUnderline"/>
          <w:rFonts w:asciiTheme="minorHAnsi" w:hAnsiTheme="minorHAnsi" w:cstheme="minorHAnsi"/>
          <w:highlight w:val="cyan"/>
        </w:rPr>
        <w:t>countries</w:t>
      </w:r>
      <w:r w:rsidRPr="009A46A1">
        <w:rPr>
          <w:rStyle w:val="StyleUnderline"/>
          <w:rFonts w:asciiTheme="minorHAnsi" w:hAnsiTheme="minorHAnsi" w:cstheme="minorHAnsi"/>
        </w:rPr>
        <w:t xml:space="preserve"> may </w:t>
      </w:r>
      <w:r w:rsidRPr="00B8135D">
        <w:rPr>
          <w:rStyle w:val="StyleUnderline"/>
          <w:rFonts w:asciiTheme="minorHAnsi" w:hAnsiTheme="minorHAnsi" w:cstheme="minorHAnsi"/>
          <w:highlight w:val="cyan"/>
        </w:rPr>
        <w:t xml:space="preserve">turn to a </w:t>
      </w:r>
      <w:r w:rsidRPr="00B8135D">
        <w:rPr>
          <w:rStyle w:val="Emphasis"/>
          <w:rFonts w:asciiTheme="minorHAnsi" w:hAnsiTheme="minorHAnsi" w:cstheme="minorHAnsi"/>
          <w:highlight w:val="cyan"/>
        </w:rPr>
        <w:t>legal venue</w:t>
      </w:r>
      <w:r w:rsidRPr="00B8135D">
        <w:rPr>
          <w:rStyle w:val="StyleUnderline"/>
          <w:rFonts w:asciiTheme="minorHAnsi" w:hAnsiTheme="minorHAnsi" w:cstheme="minorHAnsi"/>
          <w:highlight w:val="cyan"/>
        </w:rPr>
        <w:t xml:space="preserve"> to prevent</w:t>
      </w:r>
      <w:r w:rsidRPr="009A46A1">
        <w:rPr>
          <w:rStyle w:val="StyleUnderline"/>
          <w:rFonts w:asciiTheme="minorHAnsi" w:hAnsiTheme="minorHAnsi" w:cstheme="minorHAnsi"/>
        </w:rPr>
        <w:t xml:space="preserve"> a problem from</w:t>
      </w:r>
      <w:r w:rsidRPr="009A46A1">
        <w:rPr>
          <w:rFonts w:asciiTheme="minorHAnsi" w:hAnsiTheme="minorHAnsi" w:cstheme="minorHAnsi"/>
          <w:sz w:val="16"/>
        </w:rPr>
        <w:t xml:space="preserve"> ever </w:t>
      </w:r>
      <w:r w:rsidRPr="009A46A1">
        <w:rPr>
          <w:rStyle w:val="StyleUnderline"/>
          <w:rFonts w:asciiTheme="minorHAnsi" w:hAnsiTheme="minorHAnsi" w:cstheme="minorHAnsi"/>
        </w:rPr>
        <w:t>reaching</w:t>
      </w:r>
      <w:r w:rsidRPr="009A46A1">
        <w:rPr>
          <w:rFonts w:asciiTheme="minorHAnsi" w:hAnsiTheme="minorHAnsi" w:cstheme="minorHAnsi"/>
          <w:sz w:val="16"/>
        </w:rPr>
        <w:t xml:space="preserve"> the stage that could produce serious </w:t>
      </w:r>
      <w:r w:rsidRPr="009A46A1">
        <w:rPr>
          <w:rStyle w:val="StyleUnderline"/>
          <w:rFonts w:asciiTheme="minorHAnsi" w:hAnsiTheme="minorHAnsi" w:cstheme="minorHAnsi"/>
        </w:rPr>
        <w:t xml:space="preserve">political tensions or </w:t>
      </w:r>
      <w:r w:rsidRPr="00B8135D">
        <w:rPr>
          <w:rStyle w:val="Emphasis"/>
          <w:rFonts w:asciiTheme="minorHAnsi" w:hAnsiTheme="minorHAnsi" w:cstheme="minorHAnsi"/>
          <w:highlight w:val="cyan"/>
        </w:rPr>
        <w:t>threats of force</w:t>
      </w:r>
      <w:r w:rsidRPr="009A46A1">
        <w:rPr>
          <w:rFonts w:asciiTheme="minorHAnsi" w:hAnsiTheme="minorHAnsi" w:cstheme="minorHAnsi"/>
          <w:sz w:val="16"/>
        </w:rPr>
        <w:t xml:space="preserve">. The </w:t>
      </w:r>
      <w:r w:rsidRPr="009A46A1">
        <w:rPr>
          <w:rStyle w:val="StyleUnderline"/>
          <w:rFonts w:asciiTheme="minorHAnsi" w:hAnsiTheme="minorHAnsi" w:cstheme="minorHAnsi"/>
        </w:rPr>
        <w:t>literature offers three broad</w:t>
      </w:r>
      <w:r w:rsidRPr="009A46A1">
        <w:rPr>
          <w:rFonts w:asciiTheme="minorHAnsi" w:hAnsiTheme="minorHAnsi" w:cstheme="minorHAnsi"/>
          <w:sz w:val="16"/>
        </w:rPr>
        <w:t xml:space="preserve"> types of </w:t>
      </w:r>
      <w:r w:rsidRPr="009A46A1">
        <w:rPr>
          <w:rStyle w:val="StyleUnderline"/>
          <w:rFonts w:asciiTheme="minorHAnsi" w:hAnsiTheme="minorHAnsi" w:cstheme="minorHAnsi"/>
        </w:rPr>
        <w:t>explanations</w:t>
      </w:r>
      <w:r w:rsidRPr="009A46A1">
        <w:rPr>
          <w:rFonts w:asciiTheme="minorHAnsi" w:hAnsiTheme="minorHAnsi" w:cstheme="minorHAnsi"/>
          <w:sz w:val="16"/>
        </w:rPr>
        <w:t xml:space="preserve"> for why states pursue adjudication: </w:t>
      </w:r>
      <w:r w:rsidRPr="009A46A1">
        <w:rPr>
          <w:rStyle w:val="Emphasis"/>
          <w:rFonts w:asciiTheme="minorHAnsi" w:hAnsiTheme="minorHAnsi" w:cstheme="minorHAnsi"/>
        </w:rPr>
        <w:t>legitimacy</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informational benefits</w:t>
      </w:r>
      <w:r w:rsidRPr="009A46A1">
        <w:rPr>
          <w:rStyle w:val="StyleUnderline"/>
          <w:rFonts w:asciiTheme="minorHAnsi" w:hAnsiTheme="minorHAnsi" w:cstheme="minorHAnsi"/>
        </w:rPr>
        <w:t>, and dom</w:t>
      </w:r>
      <w:r w:rsidRPr="009A46A1">
        <w:rPr>
          <w:rStyle w:val="Emphasis"/>
          <w:rFonts w:asciiTheme="minorHAnsi" w:hAnsiTheme="minorHAnsi" w:cstheme="minorHAnsi"/>
        </w:rPr>
        <w:t>estic obstacles</w:t>
      </w:r>
      <w:r w:rsidRPr="009A46A1">
        <w:rPr>
          <w:rFonts w:asciiTheme="minorHAnsi" w:hAnsiTheme="minorHAnsi" w:cstheme="minorHAnsi"/>
          <w:sz w:val="16"/>
        </w:rPr>
        <w:t xml:space="preserve"> to settlement. </w:t>
      </w:r>
      <w:r w:rsidRPr="009A46A1">
        <w:rPr>
          <w:rStyle w:val="StyleUnderline"/>
          <w:rFonts w:asciiTheme="minorHAnsi" w:hAnsiTheme="minorHAnsi" w:cstheme="minorHAnsi"/>
        </w:rPr>
        <w:t>At the system</w:t>
      </w:r>
      <w:r w:rsidRPr="00E2351D">
        <w:rPr>
          <w:rStyle w:val="StyleUnderline"/>
          <w:rFonts w:asciiTheme="minorHAnsi" w:hAnsiTheme="minorHAnsi" w:cstheme="minorHAnsi"/>
        </w:rPr>
        <w:t xml:space="preserve">ic level, </w:t>
      </w:r>
      <w:r w:rsidRPr="00E2351D">
        <w:rPr>
          <w:rStyle w:val="Emphasis"/>
          <w:rFonts w:asciiTheme="minorHAnsi" w:hAnsiTheme="minorHAnsi" w:cstheme="minorHAnsi"/>
        </w:rPr>
        <w:t>international norms</w:t>
      </w:r>
      <w:r w:rsidRPr="00E2351D">
        <w:rPr>
          <w:rStyle w:val="StyleUnderline"/>
          <w:rFonts w:asciiTheme="minorHAnsi" w:hAnsiTheme="minorHAnsi" w:cstheme="minorHAnsi"/>
        </w:rPr>
        <w:t xml:space="preserve"> support peaceful</w:t>
      </w:r>
      <w:r w:rsidRPr="00E2351D">
        <w:rPr>
          <w:rFonts w:asciiTheme="minorHAnsi" w:hAnsiTheme="minorHAnsi" w:cstheme="minorHAnsi"/>
          <w:sz w:val="16"/>
        </w:rPr>
        <w:t xml:space="preserve"> conflict </w:t>
      </w:r>
      <w:r w:rsidRPr="00E2351D">
        <w:rPr>
          <w:rStyle w:val="StyleUnderline"/>
          <w:rFonts w:asciiTheme="minorHAnsi" w:hAnsiTheme="minorHAnsi" w:cstheme="minorHAnsi"/>
        </w:rPr>
        <w:t>resolution</w:t>
      </w:r>
      <w:r w:rsidRPr="00E2351D">
        <w:rPr>
          <w:rFonts w:asciiTheme="minorHAnsi" w:hAnsiTheme="minorHAnsi" w:cstheme="minorHAnsi"/>
          <w:sz w:val="16"/>
        </w:rPr>
        <w:t xml:space="preserve">. Some contend </w:t>
      </w:r>
      <w:r w:rsidRPr="00E2351D">
        <w:rPr>
          <w:rStyle w:val="StyleUnderline"/>
          <w:rFonts w:asciiTheme="minorHAnsi" w:hAnsiTheme="minorHAnsi" w:cstheme="minorHAnsi"/>
        </w:rPr>
        <w:t xml:space="preserve">that </w:t>
      </w:r>
      <w:r w:rsidRPr="00E2351D">
        <w:rPr>
          <w:rStyle w:val="Emphasis"/>
          <w:rFonts w:asciiTheme="minorHAnsi" w:hAnsiTheme="minorHAnsi" w:cstheme="minorHAnsi"/>
        </w:rPr>
        <w:t>rule of law</w:t>
      </w:r>
      <w:r w:rsidRPr="00E2351D">
        <w:rPr>
          <w:rStyle w:val="StyleUnderline"/>
          <w:rFonts w:asciiTheme="minorHAnsi" w:hAnsiTheme="minorHAnsi" w:cstheme="minorHAnsi"/>
        </w:rPr>
        <w:t xml:space="preserve"> has come to shape</w:t>
      </w:r>
      <w:r w:rsidRPr="00E2351D">
        <w:rPr>
          <w:rFonts w:asciiTheme="minorHAnsi" w:hAnsiTheme="minorHAnsi" w:cstheme="minorHAnsi"/>
          <w:sz w:val="16"/>
        </w:rPr>
        <w:t xml:space="preserve"> the identities of </w:t>
      </w:r>
      <w:r w:rsidRPr="00E2351D">
        <w:rPr>
          <w:rStyle w:val="StyleUnderline"/>
          <w:rFonts w:asciiTheme="minorHAnsi" w:hAnsiTheme="minorHAnsi" w:cstheme="minorHAnsi"/>
        </w:rPr>
        <w:t xml:space="preserve">states, </w:t>
      </w:r>
      <w:r w:rsidRPr="00E2351D">
        <w:rPr>
          <w:rStyle w:val="Emphasis"/>
          <w:rFonts w:asciiTheme="minorHAnsi" w:hAnsiTheme="minorHAnsi" w:cstheme="minorHAnsi"/>
        </w:rPr>
        <w:t>forming norms</w:t>
      </w:r>
      <w:r w:rsidRPr="00E2351D">
        <w:rPr>
          <w:rStyle w:val="StyleUnderline"/>
          <w:rFonts w:asciiTheme="minorHAnsi" w:hAnsiTheme="minorHAnsi" w:cstheme="minorHAnsi"/>
        </w:rPr>
        <w:t xml:space="preserve"> about</w:t>
      </w:r>
      <w:r w:rsidRPr="00E2351D">
        <w:rPr>
          <w:rFonts w:asciiTheme="minorHAnsi" w:hAnsiTheme="minorHAnsi" w:cstheme="minorHAnsi"/>
          <w:sz w:val="16"/>
        </w:rPr>
        <w:t xml:space="preserve"> appropriate </w:t>
      </w:r>
      <w:r w:rsidRPr="00E2351D">
        <w:rPr>
          <w:rStyle w:val="StyleUnderline"/>
          <w:rFonts w:asciiTheme="minorHAnsi" w:hAnsiTheme="minorHAnsi" w:cstheme="minorHAnsi"/>
        </w:rPr>
        <w:t>action in</w:t>
      </w:r>
      <w:r w:rsidRPr="00E2351D">
        <w:rPr>
          <w:rFonts w:asciiTheme="minorHAnsi" w:hAnsiTheme="minorHAnsi" w:cstheme="minorHAnsi"/>
          <w:sz w:val="16"/>
        </w:rPr>
        <w:t xml:space="preserve"> both the domestic and </w:t>
      </w:r>
      <w:r w:rsidRPr="00E2351D">
        <w:rPr>
          <w:rStyle w:val="StyleUnderline"/>
          <w:rFonts w:asciiTheme="minorHAnsi" w:hAnsiTheme="minorHAnsi" w:cstheme="minorHAnsi"/>
        </w:rPr>
        <w:t>international spheres</w:t>
      </w:r>
      <w:r w:rsidRPr="00E2351D">
        <w:rPr>
          <w:rFonts w:asciiTheme="minorHAnsi" w:hAnsiTheme="minorHAnsi" w:cstheme="minorHAnsi"/>
          <w:sz w:val="16"/>
        </w:rPr>
        <w:t xml:space="preserve"> (Finnemore and Sikkink (1998, 902). When international law has been established through fair procedures and offers coherent principles, </w:t>
      </w:r>
      <w:r w:rsidRPr="00E2351D">
        <w:rPr>
          <w:rStyle w:val="StyleUnderline"/>
          <w:rFonts w:asciiTheme="minorHAnsi" w:hAnsiTheme="minorHAnsi" w:cstheme="minorHAnsi"/>
        </w:rPr>
        <w:t xml:space="preserve">it forms a </w:t>
      </w:r>
      <w:r w:rsidRPr="00E2351D">
        <w:rPr>
          <w:rStyle w:val="Emphasis"/>
          <w:rFonts w:asciiTheme="minorHAnsi" w:hAnsiTheme="minorHAnsi" w:cstheme="minorHAnsi"/>
        </w:rPr>
        <w:t>legitimate source</w:t>
      </w:r>
      <w:r w:rsidRPr="00E2351D">
        <w:rPr>
          <w:rStyle w:val="StyleUnderline"/>
          <w:rFonts w:asciiTheme="minorHAnsi" w:hAnsiTheme="minorHAnsi" w:cstheme="minorHAnsi"/>
        </w:rPr>
        <w:t xml:space="preserve"> of authority</w:t>
      </w:r>
      <w:r w:rsidRPr="00E2351D">
        <w:rPr>
          <w:rFonts w:asciiTheme="minorHAnsi" w:hAnsiTheme="minorHAnsi" w:cstheme="minorHAnsi"/>
          <w:sz w:val="16"/>
        </w:rPr>
        <w:t xml:space="preserve"> in international affairs </w:t>
      </w:r>
      <w:r w:rsidRPr="00E2351D">
        <w:rPr>
          <w:rStyle w:val="StyleUnderline"/>
          <w:rFonts w:asciiTheme="minorHAnsi" w:hAnsiTheme="minorHAnsi" w:cstheme="minorHAnsi"/>
        </w:rPr>
        <w:t>that generates</w:t>
      </w:r>
      <w:r w:rsidRPr="00E2351D">
        <w:rPr>
          <w:rFonts w:asciiTheme="minorHAnsi" w:hAnsiTheme="minorHAnsi" w:cstheme="minorHAnsi"/>
          <w:sz w:val="16"/>
        </w:rPr>
        <w:t xml:space="preserve"> an independent </w:t>
      </w:r>
      <w:r w:rsidRPr="00E2351D">
        <w:rPr>
          <w:rStyle w:val="StyleUnderline"/>
          <w:rFonts w:asciiTheme="minorHAnsi" w:hAnsiTheme="minorHAnsi" w:cstheme="minorHAnsi"/>
        </w:rPr>
        <w:t>“</w:t>
      </w:r>
      <w:r w:rsidRPr="00E2351D">
        <w:rPr>
          <w:rStyle w:val="Emphasis"/>
          <w:rFonts w:asciiTheme="minorHAnsi" w:hAnsiTheme="minorHAnsi" w:cstheme="minorHAnsi"/>
        </w:rPr>
        <w:t>compliance pull</w:t>
      </w:r>
      <w:r w:rsidRPr="00E2351D">
        <w:rPr>
          <w:rStyle w:val="StyleUnderline"/>
          <w:rFonts w:asciiTheme="minorHAnsi" w:hAnsiTheme="minorHAnsi" w:cstheme="minorHAnsi"/>
        </w:rPr>
        <w:t>” on state behavior</w:t>
      </w:r>
      <w:r w:rsidRPr="00E2351D">
        <w:rPr>
          <w:rFonts w:asciiTheme="minorHAnsi" w:hAnsiTheme="minorHAnsi" w:cstheme="minorHAnsi"/>
          <w:sz w:val="16"/>
        </w:rPr>
        <w:t xml:space="preserve"> (Franck 1990, 65). International</w:t>
      </w:r>
      <w:r w:rsidRPr="009A46A1">
        <w:rPr>
          <w:rFonts w:asciiTheme="minorHAnsi" w:hAnsiTheme="minorHAnsi" w:cstheme="minorHAnsi"/>
          <w:sz w:val="16"/>
        </w:rPr>
        <w:t xml:space="preserve"> </w:t>
      </w:r>
      <w:r w:rsidRPr="009A46A1">
        <w:rPr>
          <w:rStyle w:val="Emphasis"/>
          <w:rFonts w:asciiTheme="minorHAnsi" w:hAnsiTheme="minorHAnsi" w:cstheme="minorHAnsi"/>
        </w:rPr>
        <w:t>courts</w:t>
      </w:r>
      <w:r w:rsidRPr="009A46A1">
        <w:rPr>
          <w:rStyle w:val="StyleUnderline"/>
          <w:rFonts w:asciiTheme="minorHAnsi" w:hAnsiTheme="minorHAnsi" w:cstheme="minorHAnsi"/>
        </w:rPr>
        <w:t xml:space="preserve"> combine</w:t>
      </w:r>
      <w:r w:rsidRPr="009A46A1">
        <w:rPr>
          <w:rFonts w:asciiTheme="minorHAnsi" w:hAnsiTheme="minorHAnsi" w:cstheme="minorHAnsi"/>
          <w:sz w:val="16"/>
        </w:rPr>
        <w:t xml:space="preserve"> both </w:t>
      </w:r>
      <w:r w:rsidRPr="009A46A1">
        <w:rPr>
          <w:rStyle w:val="StyleUnderline"/>
          <w:rFonts w:asciiTheme="minorHAnsi" w:hAnsiTheme="minorHAnsi" w:cstheme="minorHAnsi"/>
        </w:rPr>
        <w:t>legitimacy</w:t>
      </w:r>
      <w:r w:rsidRPr="009A46A1">
        <w:rPr>
          <w:rFonts w:asciiTheme="minorHAnsi" w:hAnsiTheme="minorHAnsi" w:cstheme="minorHAnsi"/>
          <w:sz w:val="16"/>
        </w:rPr>
        <w:t xml:space="preserve"> and authority </w:t>
      </w:r>
      <w:r w:rsidRPr="009A46A1">
        <w:rPr>
          <w:rStyle w:val="StyleUnderline"/>
          <w:rFonts w:asciiTheme="minorHAnsi" w:hAnsiTheme="minorHAnsi" w:cstheme="minorHAnsi"/>
        </w:rPr>
        <w:t xml:space="preserve">as they help states solve </w:t>
      </w:r>
      <w:r w:rsidRPr="009A46A1">
        <w:rPr>
          <w:rStyle w:val="Emphasis"/>
          <w:rFonts w:asciiTheme="minorHAnsi" w:hAnsiTheme="minorHAnsi" w:cstheme="minorHAnsi"/>
        </w:rPr>
        <w:t>specific disputes</w:t>
      </w:r>
      <w:r w:rsidRPr="009A46A1">
        <w:rPr>
          <w:rStyle w:val="StyleUnderline"/>
          <w:rFonts w:asciiTheme="minorHAnsi" w:hAnsiTheme="minorHAnsi" w:cstheme="minorHAnsi"/>
        </w:rPr>
        <w:t xml:space="preserve"> about</w:t>
      </w:r>
      <w:r w:rsidRPr="009A46A1">
        <w:rPr>
          <w:rFonts w:asciiTheme="minorHAnsi" w:hAnsiTheme="minorHAnsi" w:cstheme="minorHAnsi"/>
          <w:sz w:val="16"/>
        </w:rPr>
        <w:t xml:space="preserve"> how to interpret </w:t>
      </w:r>
      <w:r w:rsidRPr="009A46A1">
        <w:rPr>
          <w:rStyle w:val="StyleUnderline"/>
          <w:rFonts w:asciiTheme="minorHAnsi" w:hAnsiTheme="minorHAnsi" w:cstheme="minorHAnsi"/>
        </w:rPr>
        <w:t>international law</w:t>
      </w:r>
      <w:r w:rsidRPr="009A46A1">
        <w:rPr>
          <w:rFonts w:asciiTheme="minorHAnsi" w:hAnsiTheme="minorHAnsi" w:cstheme="min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9A46A1">
        <w:rPr>
          <w:rStyle w:val="StyleUnderline"/>
          <w:rFonts w:asciiTheme="minorHAnsi" w:hAnsiTheme="minorHAnsi" w:cstheme="minorHAnsi"/>
        </w:rPr>
        <w:t>The ICJ</w:t>
      </w:r>
      <w:r w:rsidRPr="009A46A1">
        <w:rPr>
          <w:rFonts w:asciiTheme="minorHAnsi" w:hAnsiTheme="minorHAnsi" w:cstheme="minorHAnsi"/>
          <w:sz w:val="16"/>
        </w:rPr>
        <w:t xml:space="preserve"> has </w:t>
      </w:r>
      <w:r w:rsidRPr="009A46A1">
        <w:rPr>
          <w:rStyle w:val="StyleUnderline"/>
          <w:rFonts w:asciiTheme="minorHAnsi" w:hAnsiTheme="minorHAnsi" w:cstheme="minorHAnsi"/>
        </w:rPr>
        <w:t xml:space="preserve">achieved a relatively strong </w:t>
      </w:r>
      <w:r w:rsidRPr="009A46A1">
        <w:rPr>
          <w:rStyle w:val="Emphasis"/>
          <w:rFonts w:asciiTheme="minorHAnsi" w:hAnsiTheme="minorHAnsi" w:cstheme="minorHAnsi"/>
        </w:rPr>
        <w:t>record of compliance</w:t>
      </w:r>
      <w:r w:rsidRPr="009A46A1">
        <w:rPr>
          <w:rFonts w:asciiTheme="minorHAnsi" w:hAnsiTheme="minorHAnsi" w:cstheme="minorHAnsi"/>
          <w:sz w:val="16"/>
        </w:rPr>
        <w:t xml:space="preserve"> with rulings (Schulte 2004; Llamzon 2007; Mitchell and Hensel 2007; Johns 2012). </w:t>
      </w:r>
      <w:r w:rsidRPr="009A46A1">
        <w:rPr>
          <w:rStyle w:val="StyleUnderline"/>
          <w:rFonts w:asciiTheme="minorHAnsi" w:hAnsiTheme="minorHAnsi" w:cstheme="minorHAnsi"/>
        </w:rPr>
        <w:t xml:space="preserve">Legal </w:t>
      </w:r>
      <w:r w:rsidRPr="00B8135D">
        <w:rPr>
          <w:rStyle w:val="StyleUnderline"/>
          <w:rFonts w:asciiTheme="minorHAnsi" w:hAnsiTheme="minorHAnsi" w:cstheme="minorHAnsi"/>
          <w:highlight w:val="cyan"/>
        </w:rPr>
        <w:t>settlement can</w:t>
      </w:r>
      <w:r w:rsidRPr="009A46A1">
        <w:rPr>
          <w:rStyle w:val="StyleUnderline"/>
          <w:rFonts w:asciiTheme="minorHAnsi" w:hAnsiTheme="minorHAnsi" w:cstheme="minorHAnsi"/>
        </w:rPr>
        <w:t xml:space="preserve"> help states </w:t>
      </w:r>
      <w:r w:rsidRPr="00B8135D">
        <w:rPr>
          <w:rStyle w:val="Emphasis"/>
          <w:rFonts w:asciiTheme="minorHAnsi" w:hAnsiTheme="minorHAnsi" w:cstheme="minorHAnsi"/>
          <w:highlight w:val="cyan"/>
        </w:rPr>
        <w:t>coordinate policies</w:t>
      </w:r>
      <w:r w:rsidRPr="009A46A1">
        <w:rPr>
          <w:rStyle w:val="StyleUnderline"/>
          <w:rFonts w:asciiTheme="minorHAnsi" w:hAnsiTheme="minorHAnsi" w:cstheme="minorHAnsi"/>
        </w:rPr>
        <w:t xml:space="preserve"> through</w:t>
      </w:r>
      <w:r w:rsidRPr="009A46A1">
        <w:rPr>
          <w:rFonts w:asciiTheme="minorHAnsi" w:hAnsiTheme="minorHAnsi" w:cstheme="minorHAnsi"/>
          <w:sz w:val="16"/>
        </w:rPr>
        <w:t xml:space="preserve"> the provision of </w:t>
      </w:r>
      <w:r w:rsidRPr="009A46A1">
        <w:rPr>
          <w:rStyle w:val="StyleUnderline"/>
          <w:rFonts w:asciiTheme="minorHAnsi" w:hAnsiTheme="minorHAnsi" w:cstheme="minorHAnsi"/>
        </w:rPr>
        <w:t>information</w:t>
      </w:r>
      <w:r w:rsidRPr="009A46A1">
        <w:rPr>
          <w:rFonts w:asciiTheme="minorHAnsi" w:hAnsiTheme="minorHAnsi" w:cstheme="minorHAnsi"/>
          <w:sz w:val="16"/>
        </w:rPr>
        <w:t xml:space="preserve">. Compared to bilateral negotiations or nonbinding third-party arbitration, </w:t>
      </w:r>
      <w:r w:rsidRPr="009A46A1">
        <w:rPr>
          <w:rStyle w:val="StyleUnderline"/>
          <w:rFonts w:asciiTheme="minorHAnsi" w:hAnsiTheme="minorHAnsi" w:cstheme="minorHAnsi"/>
        </w:rPr>
        <w:t>adjudication conveys</w:t>
      </w:r>
      <w:r w:rsidRPr="009A46A1">
        <w:rPr>
          <w:rFonts w:asciiTheme="minorHAnsi" w:hAnsiTheme="minorHAnsi" w:cstheme="minorHAnsi"/>
          <w:sz w:val="16"/>
        </w:rPr>
        <w:t xml:space="preserve"> a government's </w:t>
      </w:r>
      <w:r w:rsidRPr="009A46A1">
        <w:rPr>
          <w:rStyle w:val="StyleUnderline"/>
          <w:rFonts w:asciiTheme="minorHAnsi" w:hAnsiTheme="minorHAnsi" w:cstheme="minorHAnsi"/>
        </w:rPr>
        <w:t>willingness to reach an agreement</w:t>
      </w:r>
      <w:r w:rsidRPr="009A46A1">
        <w:rPr>
          <w:rFonts w:asciiTheme="minorHAnsi" w:hAnsiTheme="minorHAnsi" w:cstheme="minorHAnsi"/>
          <w:sz w:val="16"/>
        </w:rPr>
        <w:t xml:space="preserve"> (Helfer and Slaughter 2005; Gent and Shannon 2010). </w:t>
      </w:r>
      <w:r w:rsidRPr="009A46A1">
        <w:rPr>
          <w:rStyle w:val="StyleUnderline"/>
          <w:rFonts w:asciiTheme="minorHAnsi" w:hAnsiTheme="minorHAnsi" w:cstheme="minorHAnsi"/>
        </w:rPr>
        <w:t>Having taken the</w:t>
      </w:r>
      <w:r w:rsidRPr="009A46A1">
        <w:rPr>
          <w:rFonts w:asciiTheme="minorHAnsi" w:hAnsiTheme="minorHAnsi" w:cstheme="minorHAnsi"/>
          <w:sz w:val="16"/>
        </w:rPr>
        <w:t xml:space="preserve"> public </w:t>
      </w:r>
      <w:r w:rsidRPr="009A46A1">
        <w:rPr>
          <w:rStyle w:val="StyleUnderline"/>
          <w:rFonts w:asciiTheme="minorHAnsi" w:hAnsiTheme="minorHAnsi" w:cstheme="minorHAnsi"/>
        </w:rPr>
        <w:t xml:space="preserve">step to initiate legal action, </w:t>
      </w:r>
      <w:r w:rsidRPr="00B8135D">
        <w:rPr>
          <w:rStyle w:val="StyleUnderline"/>
          <w:rFonts w:asciiTheme="minorHAnsi" w:hAnsiTheme="minorHAnsi" w:cstheme="minorHAnsi"/>
          <w:highlight w:val="cyan"/>
        </w:rPr>
        <w:t>a government would</w:t>
      </w:r>
      <w:r w:rsidRPr="009A46A1">
        <w:rPr>
          <w:rFonts w:asciiTheme="minorHAnsi" w:hAnsiTheme="minorHAnsi" w:cstheme="minorHAnsi"/>
          <w:sz w:val="16"/>
        </w:rPr>
        <w:t xml:space="preserve"> appear inconsistent and </w:t>
      </w:r>
      <w:r w:rsidRPr="00B8135D">
        <w:rPr>
          <w:rStyle w:val="StyleUnderline"/>
          <w:rFonts w:asciiTheme="minorHAnsi" w:hAnsiTheme="minorHAnsi" w:cstheme="minorHAnsi"/>
          <w:highlight w:val="cyan"/>
        </w:rPr>
        <w:t>incur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reputational </w:t>
      </w:r>
      <w:r w:rsidRPr="00B8135D">
        <w:rPr>
          <w:rStyle w:val="Emphasis"/>
          <w:rFonts w:asciiTheme="minorHAnsi" w:hAnsiTheme="minorHAnsi" w:cstheme="minorHAnsi"/>
          <w:highlight w:val="cyan"/>
        </w:rPr>
        <w:t>penalty</w:t>
      </w:r>
      <w:r w:rsidRPr="00B8135D">
        <w:rPr>
          <w:rStyle w:val="StyleUnderline"/>
          <w:rFonts w:asciiTheme="minorHAnsi" w:hAnsiTheme="minorHAnsi" w:cstheme="minorHAnsi"/>
          <w:highlight w:val="cyan"/>
        </w:rPr>
        <w:t xml:space="preserve"> if it</w:t>
      </w:r>
      <w:r w:rsidRPr="009A46A1">
        <w:rPr>
          <w:rFonts w:asciiTheme="minorHAnsi" w:hAnsiTheme="minorHAnsi" w:cstheme="minorHAnsi"/>
          <w:sz w:val="16"/>
        </w:rPr>
        <w:t xml:space="preserve"> also </w:t>
      </w:r>
      <w:r w:rsidRPr="00B8135D">
        <w:rPr>
          <w:rStyle w:val="StyleUnderline"/>
          <w:rFonts w:asciiTheme="minorHAnsi" w:hAnsiTheme="minorHAnsi" w:cstheme="minorHAnsi"/>
          <w:highlight w:val="cyan"/>
        </w:rPr>
        <w:t>took</w:t>
      </w:r>
      <w:r w:rsidRPr="009A46A1">
        <w:rPr>
          <w:rStyle w:val="StyleUnderline"/>
          <w:rFonts w:asciiTheme="minorHAnsi" w:hAnsiTheme="minorHAnsi" w:cstheme="minorHAnsi"/>
        </w:rPr>
        <w:t xml:space="preserve"> unilateral measures such as</w:t>
      </w:r>
      <w:r w:rsidRPr="009A46A1">
        <w:rPr>
          <w:rFonts w:asciiTheme="minorHAnsi" w:hAnsiTheme="minorHAnsi" w:cstheme="minorHAnsi"/>
          <w:sz w:val="16"/>
        </w:rPr>
        <w:t xml:space="preserve"> sanctions or </w:t>
      </w:r>
      <w:r w:rsidRPr="00B8135D">
        <w:rPr>
          <w:rStyle w:val="Emphasis"/>
          <w:rFonts w:asciiTheme="minorHAnsi" w:hAnsiTheme="minorHAnsi" w:cstheme="minorHAnsi"/>
          <w:highlight w:val="cyan"/>
        </w:rPr>
        <w:t>military actions</w:t>
      </w:r>
      <w:r w:rsidRPr="00B8135D">
        <w:rPr>
          <w:rStyle w:val="StyleUnderline"/>
          <w:rFonts w:asciiTheme="minorHAnsi" w:hAnsiTheme="minorHAnsi" w:cstheme="minorHAnsi"/>
          <w:highlight w:val="cyan"/>
        </w:rPr>
        <w:t xml:space="preserve"> before</w:t>
      </w:r>
      <w:r w:rsidRPr="009A46A1">
        <w:rPr>
          <w:rFonts w:asciiTheme="minorHAnsi" w:hAnsiTheme="minorHAnsi" w:cstheme="minorHAnsi"/>
          <w:sz w:val="16"/>
        </w:rPr>
        <w:t xml:space="preserve"> the </w:t>
      </w:r>
      <w:r w:rsidRPr="00B8135D">
        <w:rPr>
          <w:rStyle w:val="StyleUnderline"/>
          <w:rFonts w:asciiTheme="minorHAnsi" w:hAnsiTheme="minorHAnsi" w:cstheme="minorHAnsi"/>
          <w:highlight w:val="cyan"/>
        </w:rPr>
        <w:t>legal process</w:t>
      </w:r>
      <w:r w:rsidRPr="009A46A1">
        <w:rPr>
          <w:rFonts w:asciiTheme="minorHAnsi" w:hAnsiTheme="minorHAnsi" w:cstheme="minorHAnsi"/>
          <w:sz w:val="16"/>
        </w:rPr>
        <w:t xml:space="preserve"> had </w:t>
      </w:r>
      <w:r w:rsidRPr="00E2351D">
        <w:rPr>
          <w:rStyle w:val="StyleUnderline"/>
          <w:rFonts w:asciiTheme="minorHAnsi" w:hAnsiTheme="minorHAnsi" w:cstheme="minorHAnsi"/>
        </w:rPr>
        <w:t xml:space="preserve">reached a conclusion. This shapes the </w:t>
      </w:r>
      <w:r w:rsidRPr="00E2351D">
        <w:rPr>
          <w:rStyle w:val="Emphasis"/>
          <w:rFonts w:asciiTheme="minorHAnsi" w:hAnsiTheme="minorHAnsi" w:cstheme="minorHAnsi"/>
        </w:rPr>
        <w:t>diplomatic context</w:t>
      </w:r>
      <w:r w:rsidRPr="00E2351D">
        <w:rPr>
          <w:rStyle w:val="StyleUnderline"/>
          <w:rFonts w:asciiTheme="minorHAnsi" w:hAnsiTheme="minorHAnsi" w:cstheme="minorHAnsi"/>
        </w:rPr>
        <w:t xml:space="preserve"> because participants know</w:t>
      </w:r>
      <w:r w:rsidRPr="00E2351D">
        <w:rPr>
          <w:rFonts w:asciiTheme="minorHAnsi" w:hAnsiTheme="minorHAnsi" w:cstheme="minorHAnsi"/>
          <w:sz w:val="16"/>
        </w:rPr>
        <w:t xml:space="preserve"> that </w:t>
      </w:r>
      <w:r w:rsidRPr="00E2351D">
        <w:rPr>
          <w:rStyle w:val="StyleUnderline"/>
          <w:rFonts w:asciiTheme="minorHAnsi" w:hAnsiTheme="minorHAnsi" w:cstheme="minorHAnsi"/>
        </w:rPr>
        <w:t xml:space="preserve">the matter will neither </w:t>
      </w:r>
      <w:r w:rsidRPr="00E2351D">
        <w:rPr>
          <w:rStyle w:val="Emphasis"/>
          <w:rFonts w:asciiTheme="minorHAnsi" w:hAnsiTheme="minorHAnsi" w:cstheme="minorHAnsi"/>
        </w:rPr>
        <w:t>escalate into violence</w:t>
      </w:r>
      <w:r w:rsidRPr="00E2351D">
        <w:rPr>
          <w:rStyle w:val="StyleUnderline"/>
          <w:rFonts w:asciiTheme="minorHAnsi" w:hAnsiTheme="minorHAnsi" w:cstheme="minorHAnsi"/>
        </w:rPr>
        <w:t xml:space="preserve"> nor disappear</w:t>
      </w:r>
      <w:r w:rsidRPr="00E2351D">
        <w:rPr>
          <w:rFonts w:asciiTheme="minorHAnsi" w:hAnsiTheme="minorHAnsi" w:cstheme="minorHAnsi"/>
          <w:sz w:val="16"/>
        </w:rPr>
        <w:t xml:space="preserve"> through neglect. </w:t>
      </w:r>
      <w:r w:rsidRPr="00E2351D">
        <w:rPr>
          <w:rStyle w:val="StyleUnderline"/>
          <w:rFonts w:asciiTheme="minorHAnsi" w:hAnsiTheme="minorHAnsi" w:cstheme="minorHAnsi"/>
        </w:rPr>
        <w:t xml:space="preserve">A court ruling offers a </w:t>
      </w:r>
      <w:r w:rsidRPr="00E2351D">
        <w:rPr>
          <w:rStyle w:val="Emphasis"/>
          <w:rFonts w:asciiTheme="minorHAnsi" w:hAnsiTheme="minorHAnsi" w:cstheme="minorHAnsi"/>
        </w:rPr>
        <w:t>focal point</w:t>
      </w:r>
      <w:r w:rsidRPr="00E2351D">
        <w:rPr>
          <w:rStyle w:val="StyleUnderline"/>
          <w:rFonts w:asciiTheme="minorHAnsi" w:hAnsiTheme="minorHAnsi" w:cstheme="minorHAnsi"/>
        </w:rPr>
        <w:t xml:space="preserve"> amidst </w:t>
      </w:r>
      <w:r w:rsidRPr="00E2351D">
        <w:rPr>
          <w:rStyle w:val="Emphasis"/>
          <w:rFonts w:asciiTheme="minorHAnsi" w:hAnsiTheme="minorHAnsi" w:cstheme="minorHAnsi"/>
        </w:rPr>
        <w:t>uncertainty</w:t>
      </w:r>
      <w:r w:rsidRPr="00E2351D">
        <w:rPr>
          <w:rStyle w:val="StyleUnderline"/>
          <w:rFonts w:asciiTheme="minorHAnsi" w:hAnsiTheme="minorHAnsi" w:cstheme="minorHAnsi"/>
        </w:rPr>
        <w:t xml:space="preserve"> about</w:t>
      </w:r>
      <w:r w:rsidRPr="00E2351D">
        <w:rPr>
          <w:rFonts w:asciiTheme="minorHAnsi" w:hAnsiTheme="minorHAnsi" w:cstheme="minorHAnsi"/>
          <w:sz w:val="16"/>
        </w:rPr>
        <w:t xml:space="preserve"> how to interpret the </w:t>
      </w:r>
      <w:r w:rsidRPr="00E2351D">
        <w:rPr>
          <w:rStyle w:val="StyleUnderline"/>
          <w:rFonts w:asciiTheme="minorHAnsi" w:hAnsiTheme="minorHAnsi" w:cstheme="minorHAnsi"/>
        </w:rPr>
        <w:t>terms of</w:t>
      </w:r>
      <w:r w:rsidRPr="00E2351D">
        <w:rPr>
          <w:rFonts w:asciiTheme="minorHAnsi" w:hAnsiTheme="minorHAnsi" w:cstheme="minorHAnsi"/>
          <w:sz w:val="16"/>
        </w:rPr>
        <w:t xml:space="preserve"> an </w:t>
      </w:r>
      <w:r w:rsidRPr="00E2351D">
        <w:rPr>
          <w:rStyle w:val="StyleUnderline"/>
          <w:rFonts w:asciiTheme="minorHAnsi" w:hAnsiTheme="minorHAnsi" w:cstheme="minorHAnsi"/>
        </w:rPr>
        <w:t>agreement</w:t>
      </w:r>
      <w:r w:rsidRPr="00E2351D">
        <w:rPr>
          <w:rFonts w:asciiTheme="minorHAnsi" w:hAnsiTheme="minorHAnsi" w:cstheme="minorHAnsi"/>
          <w:sz w:val="16"/>
        </w:rPr>
        <w:t xml:space="preserve"> (Ginsburg and McAdams 2004; Huth, Croco, and Appel</w:t>
      </w:r>
      <w:r w:rsidRPr="009A46A1">
        <w:rPr>
          <w:rFonts w:asciiTheme="minorHAnsi" w:hAnsiTheme="minorHAnsi" w:cstheme="minorHAnsi"/>
          <w:sz w:val="16"/>
        </w:rPr>
        <w:t xml:space="preserve"> 2011). As the record-keeper of past actions, courts support systems of tit-for-tat and reputational enforcement (Milgrom, North, and Weingast 1990; Carrubba 2005; Mitchell and Hensel 2007). </w:t>
      </w:r>
      <w:r w:rsidRPr="009A46A1">
        <w:rPr>
          <w:rStyle w:val="StyleUnderline"/>
          <w:rFonts w:asciiTheme="minorHAnsi" w:hAnsiTheme="minorHAnsi" w:cstheme="minorHAnsi"/>
        </w:rPr>
        <w:t>In these informational theories</w:t>
      </w:r>
      <w:r w:rsidRPr="009A46A1">
        <w:rPr>
          <w:rFonts w:asciiTheme="minorHAnsi" w:hAnsiTheme="minorHAnsi" w:cstheme="minorHAnsi"/>
          <w:sz w:val="16"/>
        </w:rPr>
        <w:t xml:space="preserve"> of courts, </w:t>
      </w:r>
      <w:r w:rsidRPr="009A46A1">
        <w:rPr>
          <w:rStyle w:val="StyleUnderline"/>
          <w:rFonts w:asciiTheme="minorHAnsi" w:hAnsiTheme="minorHAnsi" w:cstheme="minorHAnsi"/>
        </w:rPr>
        <w:t>states</w:t>
      </w:r>
      <w:r w:rsidRPr="009A46A1">
        <w:rPr>
          <w:rFonts w:asciiTheme="minorHAnsi" w:hAnsiTheme="minorHAnsi" w:cstheme="minorHAnsi"/>
          <w:sz w:val="16"/>
        </w:rPr>
        <w:t xml:space="preserve"> may </w:t>
      </w:r>
      <w:r w:rsidRPr="009A46A1">
        <w:rPr>
          <w:rStyle w:val="StyleUnderline"/>
          <w:rFonts w:asciiTheme="minorHAnsi" w:hAnsiTheme="minorHAnsi" w:cstheme="minorHAnsi"/>
        </w:rPr>
        <w:t>comply with court rulings in the absence of coercive measures</w:t>
      </w:r>
      <w:r w:rsidRPr="009A46A1">
        <w:rPr>
          <w:rFonts w:asciiTheme="minorHAnsi" w:hAnsiTheme="minorHAnsi" w:cstheme="minorHAnsi"/>
          <w:sz w:val="16"/>
        </w:rPr>
        <w:t xml:space="preserve"> or the threat of sanctions </w:t>
      </w:r>
      <w:r w:rsidRPr="009A46A1">
        <w:rPr>
          <w:rStyle w:val="StyleUnderline"/>
          <w:rFonts w:asciiTheme="minorHAnsi" w:hAnsiTheme="minorHAnsi" w:cstheme="minorHAnsi"/>
        </w:rPr>
        <w:t xml:space="preserve">because </w:t>
      </w:r>
      <w:r w:rsidRPr="00B8135D">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reputational </w:t>
      </w:r>
      <w:r w:rsidRPr="00B8135D">
        <w:rPr>
          <w:rStyle w:val="Emphasis"/>
          <w:rFonts w:asciiTheme="minorHAnsi" w:hAnsiTheme="minorHAnsi" w:cstheme="minorHAnsi"/>
          <w:highlight w:val="cyan"/>
        </w:rPr>
        <w:t>costs of noncompliance</w:t>
      </w:r>
      <w:r w:rsidRPr="00B8135D">
        <w:rPr>
          <w:rStyle w:val="StyleUnderline"/>
          <w:rFonts w:asciiTheme="minorHAnsi" w:hAnsiTheme="minorHAnsi" w:cstheme="minorHAnsi"/>
          <w:highlight w:val="cyan"/>
        </w:rPr>
        <w:t xml:space="preserve"> are</w:t>
      </w:r>
      <w:r w:rsidRPr="009A46A1">
        <w:rPr>
          <w:rStyle w:val="StyleUnderline"/>
          <w:rFonts w:asciiTheme="minorHAnsi" w:hAnsiTheme="minorHAnsi" w:cstheme="minorHAnsi"/>
        </w:rPr>
        <w:t xml:space="preserve"> too </w:t>
      </w:r>
      <w:r w:rsidRPr="00B8135D">
        <w:rPr>
          <w:rStyle w:val="StyleUnderline"/>
          <w:rFonts w:asciiTheme="minorHAnsi" w:hAnsiTheme="minorHAnsi" w:cstheme="minorHAnsi"/>
          <w:highlight w:val="cyan"/>
        </w:rPr>
        <w:t>high</w:t>
      </w:r>
      <w:r w:rsidRPr="009A46A1">
        <w:rPr>
          <w:rFonts w:asciiTheme="minorHAnsi" w:hAnsiTheme="minorHAnsi" w:cstheme="minorHAnsi"/>
          <w:sz w:val="16"/>
        </w:rPr>
        <w:t xml:space="preserve">. Rather than simply interpret law, </w:t>
      </w:r>
      <w:r w:rsidRPr="009A46A1">
        <w:rPr>
          <w:rStyle w:val="StyleUnderline"/>
          <w:rFonts w:asciiTheme="minorHAnsi" w:hAnsiTheme="minorHAnsi" w:cstheme="minorHAnsi"/>
        </w:rPr>
        <w:t>courts coordinate</w:t>
      </w:r>
      <w:r w:rsidRPr="009A46A1">
        <w:rPr>
          <w:rFonts w:asciiTheme="minorHAnsi" w:hAnsiTheme="minorHAnsi" w:cstheme="minorHAnsi"/>
          <w:sz w:val="16"/>
        </w:rPr>
        <w:t xml:space="preserve"> expectations about </w:t>
      </w:r>
      <w:r w:rsidRPr="009A46A1">
        <w:rPr>
          <w:rStyle w:val="StyleUnderline"/>
          <w:rFonts w:asciiTheme="minorHAnsi" w:hAnsiTheme="minorHAnsi" w:cstheme="minorHAnsi"/>
        </w:rPr>
        <w:t>enforcement</w:t>
      </w:r>
      <w:r w:rsidRPr="009A46A1">
        <w:rPr>
          <w:rFonts w:asciiTheme="minorHAnsi" w:hAnsiTheme="minorHAnsi" w:cstheme="min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9A46A1">
        <w:rPr>
          <w:rStyle w:val="StyleUnderline"/>
          <w:rFonts w:asciiTheme="minorHAnsi" w:hAnsiTheme="minorHAnsi" w:cstheme="minorHAnsi"/>
        </w:rPr>
        <w:t>International courts</w:t>
      </w:r>
      <w:r w:rsidRPr="009A46A1">
        <w:rPr>
          <w:rFonts w:asciiTheme="minorHAnsi" w:hAnsiTheme="minorHAnsi" w:cstheme="minorHAnsi"/>
          <w:sz w:val="16"/>
        </w:rPr>
        <w:t xml:space="preserve"> also </w:t>
      </w:r>
      <w:r w:rsidRPr="009A46A1">
        <w:rPr>
          <w:rStyle w:val="StyleUnderline"/>
          <w:rFonts w:asciiTheme="minorHAnsi" w:hAnsiTheme="minorHAnsi" w:cstheme="minorHAnsi"/>
        </w:rPr>
        <w:t xml:space="preserve">offer a way for states to </w:t>
      </w:r>
      <w:r w:rsidRPr="009A46A1">
        <w:rPr>
          <w:rStyle w:val="Emphasis"/>
          <w:rFonts w:asciiTheme="minorHAnsi" w:hAnsiTheme="minorHAnsi" w:cstheme="minorHAnsi"/>
        </w:rPr>
        <w:t>frame settlements</w:t>
      </w:r>
      <w:r w:rsidRPr="009A46A1">
        <w:rPr>
          <w:rStyle w:val="StyleUnderline"/>
          <w:rFonts w:asciiTheme="minorHAnsi" w:hAnsiTheme="minorHAnsi" w:cstheme="minorHAnsi"/>
        </w:rPr>
        <w:t xml:space="preserve"> to appeal to domestic audiences</w:t>
      </w:r>
      <w:r w:rsidRPr="009A46A1">
        <w:rPr>
          <w:rFonts w:asciiTheme="minorHAnsi" w:hAnsiTheme="minorHAnsi" w:cstheme="minorHAnsi"/>
          <w:sz w:val="16"/>
        </w:rPr>
        <w:t xml:space="preserve"> (Fang 2008). Simmons notes that even when the same deal could be reached in negotiations or through a court decision, a </w:t>
      </w:r>
      <w:r w:rsidRPr="009A46A1">
        <w:rPr>
          <w:rStyle w:val="StyleUnderline"/>
          <w:rFonts w:asciiTheme="minorHAnsi" w:hAnsiTheme="minorHAnsi" w:cstheme="minorHAnsi"/>
        </w:rPr>
        <w:t>negotiated settlement could be viewed as</w:t>
      </w:r>
      <w:r w:rsidRPr="009A46A1">
        <w:rPr>
          <w:rFonts w:asciiTheme="minorHAnsi" w:hAnsiTheme="minorHAnsi" w:cstheme="minorHAnsi"/>
          <w:sz w:val="16"/>
        </w:rPr>
        <w:t xml:space="preserve"> a sign of </w:t>
      </w:r>
      <w:r w:rsidRPr="009A46A1">
        <w:rPr>
          <w:rStyle w:val="Emphasis"/>
          <w:rFonts w:asciiTheme="minorHAnsi" w:hAnsiTheme="minorHAnsi" w:cstheme="minorHAnsi"/>
        </w:rPr>
        <w:t>weakness</w:t>
      </w:r>
      <w:r w:rsidRPr="009A46A1">
        <w:rPr>
          <w:rStyle w:val="StyleUnderline"/>
          <w:rFonts w:asciiTheme="minorHAnsi" w:hAnsiTheme="minorHAnsi" w:cstheme="minorHAnsi"/>
        </w:rPr>
        <w:t xml:space="preserve"> while </w:t>
      </w:r>
      <w:r w:rsidRPr="00B8135D">
        <w:rPr>
          <w:rStyle w:val="Emphasis"/>
          <w:rFonts w:asciiTheme="minorHAnsi" w:hAnsiTheme="minorHAnsi" w:cstheme="minorHAnsi"/>
          <w:highlight w:val="cyan"/>
        </w:rPr>
        <w:t>legal resolution</w:t>
      </w:r>
      <w:r w:rsidRPr="00B8135D">
        <w:rPr>
          <w:rStyle w:val="StyleUnderline"/>
          <w:rFonts w:asciiTheme="minorHAnsi" w:hAnsiTheme="minorHAnsi" w:cstheme="minorHAnsi"/>
          <w:highlight w:val="cyan"/>
        </w:rPr>
        <w:t xml:space="preserve"> would be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positive </w:t>
      </w:r>
      <w:r w:rsidRPr="00B8135D">
        <w:rPr>
          <w:rStyle w:val="Emphasis"/>
          <w:rFonts w:asciiTheme="minorHAnsi" w:hAnsiTheme="minorHAnsi" w:cstheme="minorHAnsi"/>
          <w:highlight w:val="cyan"/>
        </w:rPr>
        <w:t>signal</w:t>
      </w:r>
      <w:r w:rsidRPr="00B8135D">
        <w:rPr>
          <w:rStyle w:val="StyleUnderline"/>
          <w:rFonts w:asciiTheme="minorHAnsi" w:hAnsiTheme="minorHAnsi" w:cstheme="minorHAnsi"/>
          <w:highlight w:val="cyan"/>
        </w:rPr>
        <w:t xml:space="preserve"> for</w:t>
      </w:r>
      <w:r w:rsidRPr="009A46A1">
        <w:rPr>
          <w:rStyle w:val="StyleUnderline"/>
          <w:rFonts w:asciiTheme="minorHAnsi" w:hAnsiTheme="minorHAnsi" w:cstheme="minorHAnsi"/>
        </w:rPr>
        <w:t xml:space="preserve"> future </w:t>
      </w:r>
      <w:r w:rsidRPr="00B8135D">
        <w:rPr>
          <w:rStyle w:val="StyleUnderline"/>
          <w:rFonts w:asciiTheme="minorHAnsi" w:hAnsiTheme="minorHAnsi" w:cstheme="minorHAnsi"/>
          <w:highlight w:val="cyan"/>
        </w:rPr>
        <w:t>cooperation</w:t>
      </w:r>
      <w:r w:rsidRPr="009A46A1">
        <w:rPr>
          <w:rFonts w:asciiTheme="minorHAnsi" w:hAnsiTheme="minorHAnsi" w:cstheme="minorHAnsi"/>
          <w:sz w:val="16"/>
        </w:rPr>
        <w:t xml:space="preserve"> (Simmons 2002, 834). </w:t>
      </w:r>
      <w:r w:rsidRPr="009A46A1">
        <w:rPr>
          <w:rStyle w:val="StyleUnderline"/>
          <w:rFonts w:asciiTheme="minorHAnsi" w:hAnsiTheme="minorHAnsi" w:cstheme="minorHAnsi"/>
        </w:rPr>
        <w:t>This dynamic occurs because</w:t>
      </w:r>
      <w:r w:rsidRPr="009A46A1">
        <w:rPr>
          <w:rFonts w:asciiTheme="minorHAnsi" w:hAnsiTheme="minorHAnsi" w:cstheme="minorHAnsi"/>
          <w:sz w:val="16"/>
        </w:rPr>
        <w:t xml:space="preserve"> “domestic </w:t>
      </w:r>
      <w:r w:rsidRPr="009A46A1">
        <w:rPr>
          <w:rStyle w:val="StyleUnderline"/>
          <w:rFonts w:asciiTheme="minorHAnsi" w:hAnsiTheme="minorHAnsi" w:cstheme="minorHAnsi"/>
        </w:rPr>
        <w:t>groups will find it</w:t>
      </w:r>
      <w:r w:rsidRPr="009A46A1">
        <w:rPr>
          <w:rFonts w:asciiTheme="minorHAnsi" w:hAnsiTheme="minorHAnsi" w:cstheme="minorHAnsi"/>
          <w:sz w:val="16"/>
        </w:rPr>
        <w:t xml:space="preserve"> more </w:t>
      </w:r>
      <w:r w:rsidRPr="009A46A1">
        <w:rPr>
          <w:rStyle w:val="StyleUnderline"/>
          <w:rFonts w:asciiTheme="minorHAnsi" w:hAnsiTheme="minorHAnsi" w:cstheme="minorHAnsi"/>
        </w:rPr>
        <w:t xml:space="preserve">attractive to </w:t>
      </w:r>
      <w:r w:rsidRPr="009A46A1">
        <w:rPr>
          <w:rStyle w:val="Emphasis"/>
          <w:rFonts w:asciiTheme="minorHAnsi" w:hAnsiTheme="minorHAnsi" w:cstheme="minorHAnsi"/>
        </w:rPr>
        <w:t>make concessions</w:t>
      </w:r>
      <w:r w:rsidRPr="009A46A1">
        <w:rPr>
          <w:rStyle w:val="StyleUnderline"/>
          <w:rFonts w:asciiTheme="minorHAnsi" w:hAnsiTheme="minorHAnsi" w:cstheme="minorHAnsi"/>
        </w:rPr>
        <w:t xml:space="preserve"> to a</w:t>
      </w:r>
      <w:r w:rsidRPr="009A46A1">
        <w:rPr>
          <w:rFonts w:asciiTheme="minorHAnsi" w:hAnsiTheme="minorHAnsi" w:cstheme="minorHAnsi"/>
          <w:sz w:val="16"/>
        </w:rPr>
        <w:t xml:space="preserve"> disinterested </w:t>
      </w:r>
      <w:r w:rsidRPr="009A46A1">
        <w:rPr>
          <w:rStyle w:val="StyleUnderline"/>
          <w:rFonts w:asciiTheme="minorHAnsi" w:hAnsiTheme="minorHAnsi" w:cstheme="minorHAnsi"/>
        </w:rPr>
        <w:t>institution than</w:t>
      </w:r>
      <w:r w:rsidRPr="009A46A1">
        <w:rPr>
          <w:rFonts w:asciiTheme="minorHAnsi" w:hAnsiTheme="minorHAnsi" w:cstheme="minorHAnsi"/>
          <w:sz w:val="16"/>
        </w:rPr>
        <w:t xml:space="preserve"> to a political </w:t>
      </w:r>
      <w:r w:rsidRPr="009A46A1">
        <w:rPr>
          <w:rStyle w:val="StyleUnderline"/>
          <w:rFonts w:asciiTheme="minorHAnsi" w:hAnsiTheme="minorHAnsi" w:cstheme="minorHAnsi"/>
        </w:rPr>
        <w:t>adversary”</w:t>
      </w:r>
      <w:r w:rsidRPr="009A46A1">
        <w:rPr>
          <w:rFonts w:asciiTheme="minorHAnsi" w:hAnsiTheme="minorHAnsi" w:cstheme="minorHAnsi"/>
          <w:sz w:val="16"/>
        </w:rPr>
        <w:t xml:space="preserve"> (Simmons 2002, 834). In research on several prominent ICJ cases, Fischer (1982, 271) emphasizes the court has helped governments to save face. Consequently, those </w:t>
      </w:r>
      <w:r w:rsidRPr="009A46A1">
        <w:rPr>
          <w:rStyle w:val="StyleUnderline"/>
          <w:rFonts w:asciiTheme="minorHAnsi" w:hAnsiTheme="minorHAnsi" w:cstheme="minorHAnsi"/>
        </w:rPr>
        <w:t>governments unable to reach agreements</w:t>
      </w:r>
      <w:r w:rsidRPr="009A46A1">
        <w:rPr>
          <w:rFonts w:asciiTheme="minorHAnsi" w:hAnsiTheme="minorHAnsi" w:cstheme="minorHAnsi"/>
          <w:sz w:val="16"/>
        </w:rPr>
        <w:t xml:space="preserve"> over domestic opposition may </w:t>
      </w:r>
      <w:r w:rsidRPr="009A46A1">
        <w:rPr>
          <w:rStyle w:val="StyleUnderline"/>
          <w:rFonts w:asciiTheme="minorHAnsi" w:hAnsiTheme="minorHAnsi" w:cstheme="minorHAnsi"/>
        </w:rPr>
        <w:t>find it easier</w:t>
      </w:r>
      <w:r w:rsidRPr="009A46A1">
        <w:rPr>
          <w:rFonts w:asciiTheme="minorHAnsi" w:hAnsiTheme="minorHAnsi" w:cstheme="minorHAnsi"/>
          <w:sz w:val="16"/>
        </w:rPr>
        <w:t xml:space="preserve"> to do so </w:t>
      </w:r>
      <w:r w:rsidRPr="009A46A1">
        <w:rPr>
          <w:rStyle w:val="StyleUnderline"/>
          <w:rFonts w:asciiTheme="minorHAnsi" w:hAnsiTheme="minorHAnsi" w:cstheme="minorHAnsi"/>
        </w:rPr>
        <w:t>with the involvement of a third-party ruling</w:t>
      </w:r>
      <w:r w:rsidRPr="009A46A1">
        <w:rPr>
          <w:rFonts w:asciiTheme="minorHAnsi" w:hAnsiTheme="minorHAnsi" w:cstheme="minorHAnsi"/>
          <w:sz w:val="16"/>
        </w:rPr>
        <w:t xml:space="preserve">. Allee and Huth (2006a) show that governments with higher levels of domestic political constraints are more likely to choose adjudication over negotiation for settling territorial disputes. Domestic </w:t>
      </w:r>
      <w:r w:rsidRPr="009A46A1">
        <w:rPr>
          <w:rStyle w:val="StyleUnderline"/>
          <w:rFonts w:asciiTheme="minorHAnsi" w:hAnsiTheme="minorHAnsi" w:cstheme="minorHAnsi"/>
        </w:rPr>
        <w:t>political constraints</w:t>
      </w:r>
      <w:r w:rsidRPr="009A46A1">
        <w:rPr>
          <w:rFonts w:asciiTheme="minorHAnsi" w:hAnsiTheme="minorHAnsi" w:cstheme="minorHAnsi"/>
          <w:sz w:val="16"/>
        </w:rPr>
        <w:t xml:space="preserve"> also </w:t>
      </w:r>
      <w:r w:rsidRPr="009A46A1">
        <w:rPr>
          <w:rStyle w:val="Emphasis"/>
          <w:rFonts w:asciiTheme="minorHAnsi" w:hAnsiTheme="minorHAnsi" w:cstheme="minorHAnsi"/>
        </w:rPr>
        <w:t>increase the probability</w:t>
      </w:r>
      <w:r w:rsidRPr="009A46A1">
        <w:rPr>
          <w:rStyle w:val="StyleUnderline"/>
          <w:rFonts w:asciiTheme="minorHAnsi" w:hAnsiTheme="minorHAnsi" w:cstheme="minorHAnsi"/>
        </w:rPr>
        <w:t xml:space="preserve"> of</w:t>
      </w:r>
      <w:r w:rsidRPr="009A46A1">
        <w:rPr>
          <w:rFonts w:asciiTheme="minorHAnsi" w:hAnsiTheme="minorHAnsi" w:cstheme="minorHAnsi"/>
          <w:sz w:val="16"/>
        </w:rPr>
        <w:t xml:space="preserve"> filing </w:t>
      </w:r>
      <w:r w:rsidRPr="009A46A1">
        <w:rPr>
          <w:rStyle w:val="StyleUnderline"/>
          <w:rFonts w:asciiTheme="minorHAnsi" w:hAnsiTheme="minorHAnsi" w:cstheme="minorHAnsi"/>
        </w:rPr>
        <w:t>complaints at the WTO</w:t>
      </w:r>
      <w:r w:rsidRPr="009A46A1">
        <w:rPr>
          <w:rFonts w:asciiTheme="minorHAnsi" w:hAnsiTheme="minorHAnsi" w:cstheme="minorHAnsi"/>
          <w:sz w:val="16"/>
        </w:rPr>
        <w:t xml:space="preserve"> (Davis 2012). The mobilization of domestic groups plays a critical role in litigation patterns at the ECJ (Alter and Vargas 2000).a</w:t>
      </w:r>
    </w:p>
    <w:p w14:paraId="20979667" w14:textId="77777777" w:rsidR="0023716E" w:rsidRDefault="0023716E" w:rsidP="0023716E">
      <w:pPr>
        <w:pStyle w:val="Heading2"/>
      </w:pPr>
      <w:r>
        <w:t>Case</w:t>
      </w:r>
    </w:p>
    <w:p w14:paraId="7271BE90" w14:textId="77777777" w:rsidR="0023716E" w:rsidRPr="0064747D" w:rsidRDefault="0023716E" w:rsidP="0023716E">
      <w:pPr>
        <w:pStyle w:val="Heading4"/>
        <w:rPr>
          <w:rFonts w:asciiTheme="minorHAnsi" w:hAnsiTheme="minorHAnsi" w:cstheme="minorHAnsi"/>
        </w:rPr>
      </w:pPr>
      <w:r w:rsidRPr="0064747D">
        <w:rPr>
          <w:rFonts w:asciiTheme="minorHAnsi" w:hAnsiTheme="minorHAnsi" w:cstheme="minorHAnsi"/>
        </w:rPr>
        <w:t xml:space="preserve">Extinction </w:t>
      </w:r>
      <w:r w:rsidRPr="0064747D">
        <w:rPr>
          <w:rFonts w:asciiTheme="minorHAnsi" w:hAnsiTheme="minorHAnsi" w:cstheme="minorHAnsi"/>
          <w:u w:val="single"/>
        </w:rPr>
        <w:t>outweighs</w:t>
      </w:r>
    </w:p>
    <w:p w14:paraId="10A88FA7" w14:textId="77777777" w:rsidR="0023716E" w:rsidRPr="0064747D" w:rsidRDefault="0023716E" w:rsidP="0023716E">
      <w:pPr>
        <w:rPr>
          <w:rFonts w:asciiTheme="minorHAnsi" w:hAnsiTheme="minorHAnsi" w:cstheme="minorHAnsi"/>
        </w:rPr>
      </w:pPr>
      <w:r w:rsidRPr="0064747D">
        <w:rPr>
          <w:rFonts w:asciiTheme="minorHAnsi" w:hAnsiTheme="minorHAnsi" w:cstheme="minorHAnsi"/>
        </w:rPr>
        <w:t xml:space="preserve">Seth D. </w:t>
      </w:r>
      <w:r w:rsidRPr="0064747D">
        <w:rPr>
          <w:rStyle w:val="Style13ptBold"/>
          <w:rFonts w:asciiTheme="minorHAnsi" w:hAnsiTheme="minorHAnsi" w:cstheme="minorHAnsi"/>
        </w:rPr>
        <w:t>Baum &amp;</w:t>
      </w:r>
      <w:r w:rsidRPr="0064747D">
        <w:rPr>
          <w:rFonts w:asciiTheme="minorHAnsi" w:hAnsiTheme="minorHAnsi" w:cstheme="minorHAnsi"/>
        </w:rPr>
        <w:t xml:space="preserve"> Anthony M. </w:t>
      </w:r>
      <w:r w:rsidRPr="0064747D">
        <w:rPr>
          <w:rStyle w:val="Style13ptBold"/>
          <w:rFonts w:asciiTheme="minorHAnsi" w:hAnsiTheme="minorHAnsi" w:cstheme="minorHAnsi"/>
        </w:rPr>
        <w:t>Barrett 18</w:t>
      </w:r>
      <w:r w:rsidRPr="0064747D">
        <w:rPr>
          <w:rFonts w:asciiTheme="minorHAnsi" w:hAnsiTheme="minorHAnsi" w:cstheme="minorHAnsi"/>
        </w:rPr>
        <w:t>. Global Catastrophic Risk Institute. 2018. “Global Catastrophes: The Most Extreme Risks.” Risk in Extreme Environments: Preparing, Avoiding, Mitigating, and Managing, edited by Vicki Bier, Routledge, pp. 174–184.</w:t>
      </w:r>
    </w:p>
    <w:p w14:paraId="2D9BBE87" w14:textId="77777777" w:rsidR="0023716E" w:rsidRDefault="0023716E" w:rsidP="0023716E">
      <w:pPr>
        <w:rPr>
          <w:rFonts w:asciiTheme="minorHAnsi" w:hAnsiTheme="minorHAnsi" w:cstheme="minorHAnsi"/>
          <w:sz w:val="16"/>
        </w:rPr>
      </w:pPr>
      <w:r w:rsidRPr="0064747D">
        <w:rPr>
          <w:rFonts w:asciiTheme="minorHAnsi" w:hAnsiTheme="minorHAnsi" w:cstheme="min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B8135D">
        <w:rPr>
          <w:rStyle w:val="StyleUnderline"/>
          <w:rFonts w:asciiTheme="minorHAnsi" w:hAnsiTheme="minorHAnsi" w:cstheme="minorHAnsi"/>
          <w:highlight w:val="cyan"/>
        </w:rPr>
        <w:t>some</w:t>
      </w:r>
      <w:r w:rsidRPr="0064747D">
        <w:rPr>
          <w:rStyle w:val="StyleUnderline"/>
          <w:rFonts w:asciiTheme="minorHAnsi" w:hAnsiTheme="minorHAnsi" w:cstheme="minorHAnsi"/>
        </w:rPr>
        <w:t xml:space="preserve"> </w:t>
      </w:r>
      <w:r w:rsidRPr="00B8135D">
        <w:rPr>
          <w:rStyle w:val="StyleUnderline"/>
          <w:rFonts w:asciiTheme="minorHAnsi" w:hAnsiTheme="minorHAnsi" w:cstheme="minorHAnsi"/>
          <w:highlight w:val="cyan"/>
        </w:rPr>
        <w:t>catastrophes</w:t>
      </w:r>
      <w:r w:rsidRPr="0064747D">
        <w:rPr>
          <w:rStyle w:val="StyleUnderline"/>
          <w:rFonts w:asciiTheme="minorHAnsi" w:hAnsiTheme="minorHAnsi" w:cstheme="minorHAnsi"/>
        </w:rPr>
        <w:t xml:space="preserve"> </w:t>
      </w:r>
      <w:r w:rsidRPr="00B8135D">
        <w:rPr>
          <w:rStyle w:val="StyleUnderline"/>
          <w:rFonts w:asciiTheme="minorHAnsi" w:hAnsiTheme="minorHAnsi" w:cstheme="minorHAnsi"/>
          <w:highlight w:val="cyan"/>
        </w:rPr>
        <w:t>are vastly more important than others</w:t>
      </w:r>
      <w:r w:rsidRPr="0064747D">
        <w:rPr>
          <w:rFonts w:asciiTheme="minorHAnsi" w:hAnsiTheme="minorHAnsi" w:cstheme="min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B8135D">
        <w:rPr>
          <w:rStyle w:val="StyleUnderline"/>
          <w:rFonts w:asciiTheme="minorHAnsi" w:hAnsiTheme="minorHAnsi" w:cstheme="minorHAnsi"/>
          <w:highlight w:val="cyan"/>
        </w:rPr>
        <w:t>humanity</w:t>
      </w:r>
      <w:r w:rsidRPr="0064747D">
        <w:rPr>
          <w:rStyle w:val="StyleUnderline"/>
          <w:rFonts w:asciiTheme="minorHAnsi" w:hAnsiTheme="minorHAnsi" w:cstheme="minorHAnsi"/>
        </w:rPr>
        <w:t xml:space="preserve"> </w:t>
      </w:r>
      <w:r w:rsidRPr="00B8135D">
        <w:rPr>
          <w:rStyle w:val="StyleUnderline"/>
          <w:rFonts w:asciiTheme="minorHAnsi" w:hAnsiTheme="minorHAnsi" w:cstheme="minorHAnsi"/>
          <w:highlight w:val="cyan"/>
        </w:rPr>
        <w:t>could go extinct</w:t>
      </w:r>
      <w:r w:rsidRPr="0064747D">
        <w:rPr>
          <w:rStyle w:val="StyleUnderline"/>
          <w:rFonts w:asciiTheme="minorHAnsi" w:hAnsiTheme="minorHAnsi" w:cstheme="minorHAnsi"/>
        </w:rPr>
        <w:t xml:space="preserve">. The loss would be not just an additional four billion or so deaths, but the </w:t>
      </w:r>
      <w:r w:rsidRPr="00B8135D">
        <w:rPr>
          <w:rStyle w:val="StyleUnderline"/>
          <w:rFonts w:asciiTheme="minorHAnsi" w:hAnsiTheme="minorHAnsi" w:cstheme="minorHAnsi"/>
          <w:highlight w:val="cyan"/>
        </w:rPr>
        <w:t>loss of all future generations.</w:t>
      </w:r>
      <w:r w:rsidRPr="0064747D">
        <w:rPr>
          <w:rFonts w:asciiTheme="minorHAnsi" w:hAnsiTheme="minorHAnsi" w:cstheme="minorHAnsi"/>
          <w:sz w:val="16"/>
        </w:rPr>
        <w:t xml:space="preserve"> To paraphrase Sagan, the loss would be billions and billions of lives, or even more. Sagan estimated </w:t>
      </w:r>
      <w:r w:rsidRPr="00B8135D">
        <w:rPr>
          <w:rStyle w:val="StyleUnderline"/>
          <w:rFonts w:asciiTheme="minorHAnsi" w:hAnsiTheme="minorHAnsi" w:cstheme="minorHAnsi"/>
          <w:highlight w:val="cyan"/>
        </w:rPr>
        <w:t>500 trillion lives</w:t>
      </w:r>
      <w:r w:rsidRPr="0064747D">
        <w:rPr>
          <w:rStyle w:val="StyleUnderline"/>
          <w:rFonts w:asciiTheme="minorHAnsi" w:hAnsiTheme="minorHAnsi" w:cstheme="minorHAnsi"/>
        </w:rPr>
        <w:t xml:space="preserve">, assuming humanity would continue for ten million more years, which he cited as typical for a successful species. Sagan’s 500 trillion number </w:t>
      </w:r>
      <w:r w:rsidRPr="00B8135D">
        <w:rPr>
          <w:rStyle w:val="Emphasis"/>
          <w:rFonts w:asciiTheme="minorHAnsi" w:hAnsiTheme="minorHAnsi" w:cstheme="minorHAnsi"/>
          <w:highlight w:val="cyan"/>
        </w:rPr>
        <w:t>may</w:t>
      </w:r>
      <w:r w:rsidRPr="0064747D">
        <w:rPr>
          <w:rStyle w:val="Emphasis"/>
          <w:rFonts w:asciiTheme="minorHAnsi" w:hAnsiTheme="minorHAnsi" w:cstheme="minorHAnsi"/>
        </w:rPr>
        <w:t xml:space="preserve"> even </w:t>
      </w:r>
      <w:r w:rsidRPr="00B8135D">
        <w:rPr>
          <w:rStyle w:val="Emphasis"/>
          <w:rFonts w:asciiTheme="minorHAnsi" w:hAnsiTheme="minorHAnsi" w:cstheme="minorHAnsi"/>
          <w:highlight w:val="cyan"/>
        </w:rPr>
        <w:t>be an underestimate</w:t>
      </w:r>
      <w:r w:rsidRPr="0064747D">
        <w:rPr>
          <w:rFonts w:asciiTheme="minorHAnsi" w:hAnsiTheme="minorHAnsi" w:cstheme="min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64747D">
        <w:rPr>
          <w:rStyle w:val="StyleUnderline"/>
          <w:rFonts w:asciiTheme="minorHAnsi" w:hAnsiTheme="minorHAnsi" w:cstheme="minorHAnsi"/>
        </w:rPr>
        <w:t xml:space="preserve">This can be seen when evaluating GCRs from a standard </w:t>
      </w:r>
      <w:r w:rsidRPr="00B8135D">
        <w:rPr>
          <w:rStyle w:val="StyleUnderline"/>
          <w:rFonts w:asciiTheme="minorHAnsi" w:hAnsiTheme="minorHAnsi" w:cstheme="minorHAnsi"/>
          <w:highlight w:val="cyan"/>
        </w:rPr>
        <w:t>risk-equals-probability-times-magnitude</w:t>
      </w:r>
      <w:r w:rsidRPr="0064747D">
        <w:rPr>
          <w:rStyle w:val="StyleUnderline"/>
          <w:rFonts w:asciiTheme="minorHAnsi" w:hAnsiTheme="minorHAnsi" w:cstheme="minorHAnsi"/>
        </w:rPr>
        <w:t xml:space="preserve"> framework.</w:t>
      </w:r>
      <w:r w:rsidRPr="0064747D">
        <w:rPr>
          <w:rFonts w:asciiTheme="minorHAnsi" w:hAnsiTheme="minorHAnsi" w:cstheme="minorHAnsi"/>
          <w:sz w:val="16"/>
        </w:rPr>
        <w:t xml:space="preserve"> Using Sagan’s 500 trillion lives estimate, it follows that reducing the probability of global catastrophe by a mere one-in-500-trillion chance is of the same significance as saving one human life. Phrased differently, </w:t>
      </w:r>
      <w:r w:rsidRPr="00B8135D">
        <w:rPr>
          <w:rStyle w:val="Emphasis"/>
          <w:rFonts w:asciiTheme="minorHAnsi" w:hAnsiTheme="minorHAnsi" w:cstheme="minorHAnsi"/>
          <w:highlight w:val="cyan"/>
        </w:rPr>
        <w:t>society should try 500 trillion times harder to prevent</w:t>
      </w:r>
      <w:r w:rsidRPr="0064747D">
        <w:rPr>
          <w:rStyle w:val="Emphasis"/>
          <w:rFonts w:asciiTheme="minorHAnsi" w:hAnsiTheme="minorHAnsi" w:cstheme="minorHAnsi"/>
        </w:rPr>
        <w:t xml:space="preserve"> a </w:t>
      </w:r>
      <w:r w:rsidRPr="00B8135D">
        <w:rPr>
          <w:rStyle w:val="Emphasis"/>
          <w:rFonts w:asciiTheme="minorHAnsi" w:hAnsiTheme="minorHAnsi" w:cstheme="minorHAnsi"/>
          <w:highlight w:val="cyan"/>
        </w:rPr>
        <w:t>global catastrophe</w:t>
      </w:r>
      <w:r w:rsidRPr="0064747D">
        <w:rPr>
          <w:rStyle w:val="Emphasis"/>
          <w:rFonts w:asciiTheme="minorHAnsi" w:hAnsiTheme="minorHAnsi" w:cstheme="minorHAnsi"/>
        </w:rPr>
        <w:t xml:space="preserve"> </w:t>
      </w:r>
      <w:r w:rsidRPr="00B8135D">
        <w:rPr>
          <w:rStyle w:val="Emphasis"/>
          <w:rFonts w:asciiTheme="minorHAnsi" w:hAnsiTheme="minorHAnsi" w:cstheme="minorHAnsi"/>
          <w:highlight w:val="cyan"/>
        </w:rPr>
        <w:t>than</w:t>
      </w:r>
      <w:r w:rsidRPr="0064747D">
        <w:rPr>
          <w:rStyle w:val="Emphasis"/>
          <w:rFonts w:asciiTheme="minorHAnsi" w:hAnsiTheme="minorHAnsi" w:cstheme="minorHAnsi"/>
        </w:rPr>
        <w:t xml:space="preserve"> it should </w:t>
      </w:r>
      <w:r w:rsidRPr="00B8135D">
        <w:rPr>
          <w:rStyle w:val="Emphasis"/>
          <w:rFonts w:asciiTheme="minorHAnsi" w:hAnsiTheme="minorHAnsi" w:cstheme="minorHAnsi"/>
          <w:highlight w:val="cyan"/>
        </w:rPr>
        <w:t>to save a person’s life</w:t>
      </w:r>
      <w:r w:rsidRPr="0064747D">
        <w:rPr>
          <w:rStyle w:val="Emphasis"/>
          <w:rFonts w:asciiTheme="minorHAnsi" w:hAnsiTheme="minorHAnsi" w:cstheme="minorHAnsi"/>
        </w:rPr>
        <w:t>.</w:t>
      </w:r>
      <w:r w:rsidRPr="0064747D">
        <w:rPr>
          <w:rFonts w:asciiTheme="minorHAnsi" w:hAnsiTheme="minorHAnsi" w:cstheme="minorHAnsi"/>
          <w:sz w:val="16"/>
        </w:rPr>
        <w:t xml:space="preserve"> </w:t>
      </w:r>
      <w:r w:rsidRPr="0064747D">
        <w:rPr>
          <w:rStyle w:val="StyleUnderline"/>
          <w:rFonts w:asciiTheme="minorHAnsi" w:hAnsiTheme="minorHAnsi" w:cstheme="minorHAnsi"/>
        </w:rPr>
        <w:t>Or, preventing one million deaths is equivalent to a one-in500-million reduction in the probability of global catastrophe</w:t>
      </w:r>
      <w:r w:rsidRPr="0064747D">
        <w:rPr>
          <w:rFonts w:asciiTheme="minorHAnsi" w:hAnsiTheme="minorHAnsi" w:cstheme="minorHAnsi"/>
          <w:sz w:val="16"/>
        </w:rPr>
        <w:t xml:space="preserve">. This suggests </w:t>
      </w:r>
      <w:r w:rsidRPr="00B8135D">
        <w:rPr>
          <w:rStyle w:val="Emphasis"/>
          <w:rFonts w:asciiTheme="minorHAnsi" w:hAnsiTheme="minorHAnsi" w:cstheme="minorHAnsi"/>
          <w:highlight w:val="cyan"/>
        </w:rPr>
        <w:t>society should make extremely large investment in GCR reduction, at the expense of virtually all other objectives</w:t>
      </w:r>
      <w:r w:rsidRPr="0064747D">
        <w:rPr>
          <w:rFonts w:asciiTheme="minorHAnsi" w:hAnsiTheme="minorHAnsi" w:cstheme="min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B8135D">
        <w:rPr>
          <w:rStyle w:val="StyleUnderline"/>
          <w:rFonts w:asciiTheme="minorHAnsi" w:hAnsiTheme="minorHAnsi" w:cstheme="minorHAnsi"/>
          <w:highlight w:val="cyan"/>
        </w:rPr>
        <w:t>While everyone has the right to their own views</w:t>
      </w:r>
      <w:r w:rsidRPr="0064747D">
        <w:rPr>
          <w:rStyle w:val="StyleUnderline"/>
          <w:rFonts w:asciiTheme="minorHAnsi" w:hAnsiTheme="minorHAnsi" w:cstheme="minorHAnsi"/>
        </w:rPr>
        <w:t xml:space="preserve"> and feelings, we find that </w:t>
      </w:r>
      <w:r w:rsidRPr="00B8135D">
        <w:rPr>
          <w:rStyle w:val="StyleUnderline"/>
          <w:rFonts w:asciiTheme="minorHAnsi" w:hAnsiTheme="minorHAnsi" w:cstheme="minorHAnsi"/>
          <w:highlight w:val="cyan"/>
        </w:rPr>
        <w:t>the strongest arguments are for the widely held position that all human lives should be valued equally</w:t>
      </w:r>
      <w:r w:rsidRPr="0064747D">
        <w:rPr>
          <w:rFonts w:asciiTheme="minorHAnsi" w:hAnsiTheme="minorHAnsi" w:cstheme="minorHAnsi"/>
          <w:sz w:val="16"/>
        </w:rPr>
        <w:t xml:space="preserve">. This position is succinctly stated in the United States Declaration of Independence, updated in the 1848 Declaration of Sentiments: “We hold these truths to be self-evident: that all men and 3 women are created equal”. </w:t>
      </w:r>
      <w:r w:rsidRPr="00B8135D">
        <w:rPr>
          <w:rStyle w:val="StyleUnderline"/>
          <w:rFonts w:asciiTheme="minorHAnsi" w:hAnsiTheme="minorHAnsi" w:cstheme="minorHAnsi"/>
          <w:highlight w:val="cyan"/>
        </w:rPr>
        <w:t>Philosophers speak of a</w:t>
      </w:r>
      <w:r w:rsidRPr="0064747D">
        <w:rPr>
          <w:rStyle w:val="StyleUnderline"/>
          <w:rFonts w:asciiTheme="minorHAnsi" w:hAnsiTheme="minorHAnsi" w:cstheme="minorHAnsi"/>
        </w:rPr>
        <w:t xml:space="preserve">n agent-neutral, objective “view from nowhere” (Nagel 1986) or </w:t>
      </w:r>
      <w:r w:rsidRPr="00B8135D">
        <w:rPr>
          <w:rStyle w:val="StyleUnderline"/>
          <w:rFonts w:asciiTheme="minorHAnsi" w:hAnsiTheme="minorHAnsi" w:cstheme="minorHAnsi"/>
          <w:highlight w:val="cyan"/>
        </w:rPr>
        <w:t>a “veil of ignorance”</w:t>
      </w:r>
      <w:r w:rsidRPr="0064747D">
        <w:rPr>
          <w:rStyle w:val="StyleUnderline"/>
          <w:rFonts w:asciiTheme="minorHAnsi" w:hAnsiTheme="minorHAnsi" w:cstheme="minorHAnsi"/>
        </w:rPr>
        <w:t xml:space="preserve"> (Rawls 1971) </w:t>
      </w:r>
      <w:r w:rsidRPr="00B8135D">
        <w:rPr>
          <w:rStyle w:val="StyleUnderline"/>
          <w:rFonts w:asciiTheme="minorHAnsi" w:hAnsiTheme="minorHAnsi" w:cstheme="minorHAnsi"/>
          <w:highlight w:val="cyan"/>
        </w:rPr>
        <w:t>in which each</w:t>
      </w:r>
      <w:r w:rsidRPr="0064747D">
        <w:rPr>
          <w:rStyle w:val="StyleUnderline"/>
          <w:rFonts w:asciiTheme="minorHAnsi" w:hAnsiTheme="minorHAnsi" w:cstheme="minorHAnsi"/>
        </w:rPr>
        <w:t xml:space="preserve"> person </w:t>
      </w:r>
      <w:r w:rsidRPr="00B8135D">
        <w:rPr>
          <w:rStyle w:val="StyleUnderline"/>
          <w:rFonts w:asciiTheme="minorHAnsi" w:hAnsiTheme="minorHAnsi" w:cstheme="minorHAnsi"/>
          <w:highlight w:val="cyan"/>
        </w:rPr>
        <w:t>considers what is best for society irrespective of which member</w:t>
      </w:r>
      <w:r w:rsidRPr="0064747D">
        <w:rPr>
          <w:rStyle w:val="StyleUnderline"/>
          <w:rFonts w:asciiTheme="minorHAnsi" w:hAnsiTheme="minorHAnsi" w:cstheme="minorHAnsi"/>
        </w:rPr>
        <w:t xml:space="preserve"> of society </w:t>
      </w:r>
      <w:r w:rsidRPr="00B8135D">
        <w:rPr>
          <w:rStyle w:val="StyleUnderline"/>
          <w:rFonts w:asciiTheme="minorHAnsi" w:hAnsiTheme="minorHAnsi" w:cstheme="minorHAnsi"/>
          <w:highlight w:val="cyan"/>
        </w:rPr>
        <w:t>they happen to be</w:t>
      </w:r>
      <w:r w:rsidRPr="0064747D">
        <w:rPr>
          <w:rStyle w:val="StyleUnderline"/>
          <w:rFonts w:asciiTheme="minorHAnsi" w:hAnsiTheme="minorHAnsi" w:cstheme="minorHAnsi"/>
        </w:rPr>
        <w:t xml:space="preserve">. Such a perspective suggests </w:t>
      </w:r>
      <w:r w:rsidRPr="00B8135D">
        <w:rPr>
          <w:rStyle w:val="StyleUnderline"/>
          <w:rFonts w:asciiTheme="minorHAnsi" w:hAnsiTheme="minorHAnsi" w:cstheme="minorHAnsi"/>
          <w:highlight w:val="cyan"/>
        </w:rPr>
        <w:t>valuing everyone equally</w:t>
      </w:r>
      <w:r w:rsidRPr="0064747D">
        <w:rPr>
          <w:rStyle w:val="StyleUnderline"/>
          <w:rFonts w:asciiTheme="minorHAnsi" w:hAnsiTheme="minorHAnsi" w:cstheme="minorHAnsi"/>
        </w:rPr>
        <w:t xml:space="preserve">, regardless of who they are or where or when they live. This in turn </w:t>
      </w:r>
      <w:r w:rsidRPr="00B8135D">
        <w:rPr>
          <w:rStyle w:val="StyleUnderline"/>
          <w:rFonts w:asciiTheme="minorHAnsi" w:hAnsiTheme="minorHAnsi" w:cstheme="minorHAnsi"/>
          <w:highlight w:val="cyan"/>
        </w:rPr>
        <w:t>suggests a very high value for reducing GCR</w:t>
      </w:r>
      <w:r w:rsidRPr="0064747D">
        <w:rPr>
          <w:rStyle w:val="StyleUnderline"/>
          <w:rFonts w:asciiTheme="minorHAnsi" w:hAnsiTheme="minorHAnsi" w:cstheme="minorHAnsi"/>
        </w:rPr>
        <w:t>,</w:t>
      </w:r>
      <w:r w:rsidRPr="0064747D">
        <w:rPr>
          <w:rFonts w:asciiTheme="minorHAnsi" w:hAnsiTheme="minorHAnsi" w:cstheme="minorHAnsi"/>
          <w:sz w:val="16"/>
        </w:rPr>
        <w:t xml:space="preserve"> or a high degree of priority for GCR reduction efforts. </w:t>
      </w:r>
    </w:p>
    <w:p w14:paraId="4AE9181C" w14:textId="77777777" w:rsidR="0023716E" w:rsidRPr="00134750" w:rsidRDefault="0023716E" w:rsidP="0023716E">
      <w:pPr>
        <w:pStyle w:val="Heading4"/>
        <w:rPr>
          <w:u w:val="single"/>
        </w:rPr>
      </w:pPr>
      <w:r w:rsidRPr="00134750">
        <w:t xml:space="preserve">Their analytic is </w:t>
      </w:r>
      <w:r w:rsidRPr="00134750">
        <w:rPr>
          <w:u w:val="single"/>
        </w:rPr>
        <w:t>too abstracted</w:t>
      </w:r>
      <w:r w:rsidRPr="00134750">
        <w:t xml:space="preserve"> and conflates </w:t>
      </w:r>
      <w:r w:rsidRPr="00134750">
        <w:rPr>
          <w:u w:val="single"/>
        </w:rPr>
        <w:t>a metaphysical constant</w:t>
      </w:r>
      <w:r w:rsidRPr="00134750">
        <w:t xml:space="preserve"> with </w:t>
      </w:r>
      <w:r w:rsidRPr="00134750">
        <w:rPr>
          <w:u w:val="single"/>
        </w:rPr>
        <w:t>discrete events</w:t>
      </w:r>
      <w:r w:rsidRPr="00134750">
        <w:t xml:space="preserve"> of oppression</w:t>
      </w:r>
    </w:p>
    <w:p w14:paraId="6B4EC68E" w14:textId="77777777" w:rsidR="0023716E" w:rsidRPr="00134750" w:rsidRDefault="0023716E" w:rsidP="0023716E">
      <w:r w:rsidRPr="00134750">
        <w:rPr>
          <w:rStyle w:val="Style13ptBold"/>
        </w:rPr>
        <w:t>Pappas 17</w:t>
      </w:r>
      <w:r w:rsidRPr="00134750">
        <w:t xml:space="preserve"> – PhD, Associate Professor of Philosophy at Texas A&amp; M University (Gregory, “The Limitations and Dangers of Decolonial Philosophies: Lessons from Zapatista Luis Villoro,” </w:t>
      </w:r>
      <w:r w:rsidRPr="00134750">
        <w:rPr>
          <w:i/>
        </w:rPr>
        <w:t>Radical Philosophy Review</w:t>
      </w:r>
      <w:r w:rsidRPr="00134750">
        <w:t>, DOI: 10.5840/radphilrev201732768) --- ability edited</w:t>
      </w:r>
    </w:p>
    <w:p w14:paraId="4824345D" w14:textId="77777777" w:rsidR="0023716E" w:rsidRPr="00134750" w:rsidRDefault="0023716E" w:rsidP="0023716E">
      <w:pPr>
        <w:rPr>
          <w:bCs/>
          <w:u w:val="single"/>
        </w:rPr>
      </w:pPr>
      <w:r w:rsidRPr="00134750">
        <w:rPr>
          <w:sz w:val="14"/>
        </w:rPr>
        <w:t xml:space="preserve">For decolonialists the sickness that afflicts Latin America is the global hegemony—economic, military, political, and cultural—of the West, first via Europe and then the United States, broadcast under the philosophy of the Enlightenment with Europe carrying the mission. As Vallega explains, “Latin America suffered and continues to suffer under western hegemonic modernity and its system of power and knowledge.”19 Villoro believed that at the turn of the twentieth century </w:t>
      </w:r>
      <w:r w:rsidRPr="00134750">
        <w:rPr>
          <w:rStyle w:val="StyleUnderline"/>
        </w:rPr>
        <w:t>one of the modern ideas we inherited that must be questioned is “global explanations” because “general ideologies tend to slip into totalitarianism in our thinking.”</w:t>
      </w:r>
      <w:r w:rsidRPr="00134750">
        <w:rPr>
          <w:sz w:val="14"/>
        </w:rPr>
        <w:t xml:space="preserve">20 I think Villoro’s reservations are warranted and can be extended to decolonial thought. Granted, </w:t>
      </w:r>
      <w:r w:rsidRPr="00866416">
        <w:rPr>
          <w:rStyle w:val="StyleUnderline"/>
          <w:highlight w:val="cyan"/>
        </w:rPr>
        <w:t>a theory of grand historical evil</w:t>
      </w:r>
      <w:r w:rsidRPr="00134750">
        <w:rPr>
          <w:rStyle w:val="StyleUnderline"/>
        </w:rPr>
        <w:t xml:space="preserve"> and systematic sickness </w:t>
      </w:r>
      <w:r w:rsidRPr="00866416">
        <w:rPr>
          <w:rStyle w:val="StyleUnderline"/>
          <w:highlight w:val="cyan"/>
        </w:rPr>
        <w:t>in</w:t>
      </w:r>
      <w:r w:rsidRPr="00134750">
        <w:rPr>
          <w:rStyle w:val="StyleUnderline"/>
        </w:rPr>
        <w:t xml:space="preserve"> the </w:t>
      </w:r>
      <w:r w:rsidRPr="00866416">
        <w:rPr>
          <w:rStyle w:val="StyleUnderline"/>
          <w:highlight w:val="cyan"/>
        </w:rPr>
        <w:t>America</w:t>
      </w:r>
      <w:r w:rsidRPr="00134750">
        <w:rPr>
          <w:rStyle w:val="StyleUnderline"/>
        </w:rPr>
        <w:t xml:space="preserve">s </w:t>
      </w:r>
      <w:r w:rsidRPr="00866416">
        <w:rPr>
          <w:rStyle w:val="StyleUnderline"/>
          <w:highlight w:val="cyan"/>
        </w:rPr>
        <w:t>can</w:t>
      </w:r>
      <w:r w:rsidRPr="00134750">
        <w:rPr>
          <w:rStyle w:val="StyleUnderline"/>
        </w:rPr>
        <w:t xml:space="preserve"> have great explanatory power and </w:t>
      </w:r>
      <w:r w:rsidRPr="00866416">
        <w:rPr>
          <w:rStyle w:val="StyleUnderline"/>
          <w:highlight w:val="cyan"/>
        </w:rPr>
        <w:t>provide theoretical comfort</w:t>
      </w:r>
      <w:r w:rsidRPr="00134750">
        <w:rPr>
          <w:rStyle w:val="StyleUnderline"/>
        </w:rPr>
        <w:t xml:space="preserve">,21 </w:t>
      </w:r>
      <w:r w:rsidRPr="00866416">
        <w:rPr>
          <w:rStyle w:val="Emphasis"/>
          <w:highlight w:val="cyan"/>
        </w:rPr>
        <w:t>but</w:t>
      </w:r>
      <w:r w:rsidRPr="00134750">
        <w:rPr>
          <w:rStyle w:val="StyleUnderline"/>
        </w:rPr>
        <w:t xml:space="preserve"> </w:t>
      </w:r>
      <w:r w:rsidRPr="00134750">
        <w:rPr>
          <w:sz w:val="14"/>
        </w:rPr>
        <w:t>where are we standing when we start with such large historical metanarratives?</w:t>
      </w:r>
      <w:r w:rsidRPr="00134750">
        <w:rPr>
          <w:rStyle w:val="StyleUnderline"/>
        </w:rPr>
        <w:t xml:space="preserve"> </w:t>
      </w:r>
      <w:r w:rsidRPr="00866416">
        <w:rPr>
          <w:rStyle w:val="Emphasis"/>
          <w:highlight w:val="cyan"/>
        </w:rPr>
        <w:t>How is it</w:t>
      </w:r>
      <w:r w:rsidRPr="00134750">
        <w:rPr>
          <w:rStyle w:val="Emphasis"/>
        </w:rPr>
        <w:t xml:space="preserve"> this </w:t>
      </w:r>
      <w:r w:rsidRPr="00866416">
        <w:rPr>
          <w:rStyle w:val="Emphasis"/>
          <w:highlight w:val="cyan"/>
        </w:rPr>
        <w:t>not a God’s-eye view of history?</w:t>
      </w:r>
      <w:r w:rsidRPr="00134750">
        <w:rPr>
          <w:rStyle w:val="StyleUnderline"/>
        </w:rPr>
        <w:t xml:space="preserve"> </w:t>
      </w:r>
      <w:r w:rsidRPr="00134750">
        <w:rPr>
          <w:sz w:val="14"/>
        </w:rPr>
        <w:t xml:space="preserve">Is there a danger of </w:t>
      </w:r>
      <w:r w:rsidRPr="00134750">
        <w:rPr>
          <w:rStyle w:val="StyleUnderline"/>
        </w:rPr>
        <w:t xml:space="preserve">slipping back into a form of universalism, which they have explicitly avoided? </w:t>
      </w:r>
      <w:r w:rsidRPr="00866416">
        <w:rPr>
          <w:rStyle w:val="StyleUnderline"/>
          <w:highlight w:val="cyan"/>
        </w:rPr>
        <w:t>Isn’t there a danger</w:t>
      </w:r>
      <w:r w:rsidRPr="00134750">
        <w:rPr>
          <w:rStyle w:val="StyleUnderline"/>
        </w:rPr>
        <w:t xml:space="preserve"> that </w:t>
      </w:r>
      <w:r w:rsidRPr="00866416">
        <w:rPr>
          <w:rStyle w:val="StyleUnderline"/>
          <w:highlight w:val="cyan"/>
        </w:rPr>
        <w:t>when a theory</w:t>
      </w:r>
      <w:r w:rsidRPr="00134750">
        <w:rPr>
          <w:rStyle w:val="StyleUnderline"/>
        </w:rPr>
        <w:t xml:space="preserve"> explains so much it </w:t>
      </w:r>
      <w:r w:rsidRPr="00866416">
        <w:rPr>
          <w:rStyle w:val="StyleUnderline"/>
          <w:highlight w:val="cyan"/>
        </w:rPr>
        <w:t>becomes</w:t>
      </w:r>
      <w:r w:rsidRPr="00134750">
        <w:rPr>
          <w:rStyle w:val="StyleUnderline"/>
        </w:rPr>
        <w:t xml:space="preserve"> </w:t>
      </w:r>
      <w:r w:rsidRPr="00866416">
        <w:rPr>
          <w:rStyle w:val="Emphasis"/>
          <w:highlight w:val="cyan"/>
        </w:rPr>
        <w:t>nonfalsifiable</w:t>
      </w:r>
      <w:r w:rsidRPr="00134750">
        <w:rPr>
          <w:rStyle w:val="Emphasis"/>
        </w:rPr>
        <w:t xml:space="preserve"> </w:t>
      </w:r>
      <w:r w:rsidRPr="00866416">
        <w:rPr>
          <w:rStyle w:val="Emphasis"/>
          <w:highlight w:val="cyan"/>
        </w:rPr>
        <w:t>and</w:t>
      </w:r>
      <w:r w:rsidRPr="00134750">
        <w:rPr>
          <w:rStyle w:val="Emphasis"/>
        </w:rPr>
        <w:t xml:space="preserve"> therefore </w:t>
      </w:r>
      <w:r w:rsidRPr="00866416">
        <w:rPr>
          <w:rStyle w:val="Emphasis"/>
          <w:highlight w:val="cyan"/>
        </w:rPr>
        <w:t>nonempirical</w:t>
      </w:r>
      <w:r w:rsidRPr="00134750">
        <w:rPr>
          <w:rStyle w:val="Emphasis"/>
        </w:rPr>
        <w:t>?</w:t>
      </w:r>
      <w:r w:rsidRPr="00134750">
        <w:rPr>
          <w:sz w:val="14"/>
        </w:rPr>
        <w:t xml:space="preserve"> In any case, </w:t>
      </w:r>
      <w:r w:rsidRPr="00134750">
        <w:rPr>
          <w:rStyle w:val="StyleUnderline"/>
        </w:rPr>
        <w:t>the</w:t>
      </w:r>
      <w:r w:rsidRPr="00134750">
        <w:rPr>
          <w:sz w:val="14"/>
        </w:rPr>
        <w:t xml:space="preserve"> quest for a</w:t>
      </w:r>
      <w:r w:rsidRPr="00134750">
        <w:rPr>
          <w:rStyle w:val="StyleUnderline"/>
        </w:rPr>
        <w:t xml:space="preserve"> comprehensive explanation</w:t>
      </w:r>
      <w:r w:rsidRPr="00134750">
        <w:rPr>
          <w:sz w:val="14"/>
        </w:rPr>
        <w:t xml:space="preserve"> and a grand historical narrative</w:t>
      </w:r>
      <w:r w:rsidRPr="00134750">
        <w:rPr>
          <w:rStyle w:val="StyleUnderline"/>
        </w:rPr>
        <w:t xml:space="preserve"> is also in danger of not capturing the </w:t>
      </w:r>
      <w:r w:rsidRPr="00134750">
        <w:rPr>
          <w:sz w:val="14"/>
        </w:rPr>
        <w:t>historical and</w:t>
      </w:r>
      <w:r w:rsidRPr="00134750">
        <w:rPr>
          <w:rStyle w:val="StyleUnderline"/>
        </w:rPr>
        <w:t xml:space="preserve"> concrete particularity (pluralism, complexity, uniqueness) of actual injustices. When we start at the broad level of</w:t>
      </w:r>
      <w:r w:rsidRPr="00134750">
        <w:rPr>
          <w:sz w:val="14"/>
        </w:rPr>
        <w:t xml:space="preserve"> globality and</w:t>
      </w:r>
      <w:r w:rsidRPr="00134750">
        <w:rPr>
          <w:rStyle w:val="StyleUnderline"/>
        </w:rPr>
        <w:t xml:space="preserve"> history as decolonialists</w:t>
      </w:r>
      <w:r w:rsidRPr="00134750">
        <w:rPr>
          <w:sz w:val="14"/>
        </w:rPr>
        <w:t xml:space="preserve"> often </w:t>
      </w:r>
      <w:r w:rsidRPr="00134750">
        <w:rPr>
          <w:rStyle w:val="StyleUnderline"/>
        </w:rPr>
        <w:t xml:space="preserve">do, there is a risk of oversimplifying and encouraging </w:t>
      </w:r>
      <w:r w:rsidRPr="00134750">
        <w:rPr>
          <w:sz w:val="14"/>
        </w:rPr>
        <w:t xml:space="preserve">blindness </w:t>
      </w:r>
      <w:r w:rsidRPr="00134750">
        <w:rPr>
          <w:rStyle w:val="StyleUnderline"/>
        </w:rPr>
        <w:t xml:space="preserve">[ignorance] about concrete injustices. Consulting </w:t>
      </w:r>
      <w:r w:rsidRPr="00866416">
        <w:rPr>
          <w:rStyle w:val="StyleUnderline"/>
          <w:highlight w:val="cyan"/>
        </w:rPr>
        <w:t>recent rigorous research</w:t>
      </w:r>
      <w:r w:rsidRPr="00134750">
        <w:rPr>
          <w:rStyle w:val="StyleUnderline"/>
        </w:rPr>
        <w:t xml:space="preserve"> </w:t>
      </w:r>
      <w:r w:rsidRPr="00134750">
        <w:rPr>
          <w:sz w:val="14"/>
        </w:rPr>
        <w:t>done by historians and social anthropologist about Latin America (more on this later)</w:t>
      </w:r>
      <w:r w:rsidRPr="00134750">
        <w:rPr>
          <w:rStyle w:val="StyleUnderline"/>
        </w:rPr>
        <w:t xml:space="preserve"> </w:t>
      </w:r>
      <w:r w:rsidRPr="00866416">
        <w:rPr>
          <w:rStyle w:val="StyleUnderline"/>
          <w:highlight w:val="cyan"/>
        </w:rPr>
        <w:t>confirms</w:t>
      </w:r>
      <w:r w:rsidRPr="00134750">
        <w:rPr>
          <w:rStyle w:val="StyleUnderline"/>
        </w:rPr>
        <w:t xml:space="preserve"> what many know from simply living there: </w:t>
      </w:r>
      <w:r w:rsidRPr="00866416">
        <w:rPr>
          <w:rStyle w:val="StyleUnderline"/>
          <w:highlight w:val="cyan"/>
        </w:rPr>
        <w:t>most injustices in</w:t>
      </w:r>
      <w:r w:rsidRPr="00134750">
        <w:rPr>
          <w:rStyle w:val="StyleUnderline"/>
        </w:rPr>
        <w:t xml:space="preserve"> different parts of the </w:t>
      </w:r>
      <w:r w:rsidRPr="00866416">
        <w:rPr>
          <w:rStyle w:val="StyleUnderline"/>
          <w:highlight w:val="cyan"/>
        </w:rPr>
        <w:t>America</w:t>
      </w:r>
      <w:r w:rsidRPr="00134750">
        <w:rPr>
          <w:rStyle w:val="StyleUnderline"/>
        </w:rPr>
        <w:t xml:space="preserve">s </w:t>
      </w:r>
      <w:r w:rsidRPr="00866416">
        <w:rPr>
          <w:rStyle w:val="StyleUnderline"/>
          <w:highlight w:val="cyan"/>
        </w:rPr>
        <w:t xml:space="preserve">are </w:t>
      </w:r>
      <w:r w:rsidRPr="00866416">
        <w:rPr>
          <w:rStyle w:val="Emphasis"/>
          <w:highlight w:val="cyan"/>
        </w:rPr>
        <w:t>so complex</w:t>
      </w:r>
      <w:r w:rsidRPr="00866416">
        <w:rPr>
          <w:rStyle w:val="StyleUnderline"/>
          <w:highlight w:val="cyan"/>
        </w:rPr>
        <w:t xml:space="preserve"> that any simple explanation merits the suspicion of being </w:t>
      </w:r>
      <w:r w:rsidRPr="00866416">
        <w:rPr>
          <w:rStyle w:val="Emphasis"/>
          <w:highlight w:val="cyan"/>
        </w:rPr>
        <w:t>wishful</w:t>
      </w:r>
      <w:r w:rsidRPr="00866416">
        <w:rPr>
          <w:rStyle w:val="StyleUnderline"/>
          <w:highlight w:val="cyan"/>
        </w:rPr>
        <w:t xml:space="preserve"> </w:t>
      </w:r>
      <w:r w:rsidRPr="00866416">
        <w:rPr>
          <w:rStyle w:val="Emphasis"/>
          <w:highlight w:val="cyan"/>
        </w:rPr>
        <w:t>thinking</w:t>
      </w:r>
      <w:r w:rsidRPr="00134750">
        <w:rPr>
          <w:rStyle w:val="StyleUnderline"/>
        </w:rPr>
        <w:t xml:space="preserve">. </w:t>
      </w:r>
      <w:r w:rsidRPr="00134750">
        <w:rPr>
          <w:sz w:val="14"/>
        </w:rPr>
        <w:t xml:space="preserve">To be fair, compared to Marxism the decolonial turn added complexity and made a significant shift. Marxism as a tool was not sensitive enough to the realities on the ground in Latin America. It was a universal model that did not adequately address its particular problems. However, decolonialists do not seem to have abandoned or questioned a similar methodological starting point. As a result, decolonial theories may sometimes be presented with the same pretension of offering a universal diagnosis of the complex and tragic problems of Latin America. Perhaps a more pluralistic and context-sensitive approach could avoid some of the dangers I have presented. Here is where the contrast with Villoro is useful. To be sure, Villoro was critical of the same things as the decolonialists: the Eurocentric narrative, modernity, liberalism, and so on. However, when he takes a reflective historical perspective about these large historical and lumpy categories there is a difference in how he does it. He anchors his account in his local present situation, is very specific about what particular aspects of modernity or liberalism are problematic, and does not have one preferred category of analysis such as coloniality. </w:t>
      </w:r>
      <w:r w:rsidRPr="00134750">
        <w:rPr>
          <w:rStyle w:val="StyleUnderline"/>
        </w:rPr>
        <w:t>For</w:t>
      </w:r>
      <w:r w:rsidRPr="00134750">
        <w:rPr>
          <w:sz w:val="14"/>
        </w:rPr>
        <w:t xml:space="preserve"> most</w:t>
      </w:r>
      <w:r w:rsidRPr="00134750">
        <w:rPr>
          <w:rStyle w:val="StyleUnderline"/>
        </w:rPr>
        <w:t xml:space="preserve"> decolonial theorists, </w:t>
      </w:r>
      <w:r w:rsidRPr="00134750">
        <w:rPr>
          <w:sz w:val="14"/>
        </w:rPr>
        <w:t>however, the legacy of</w:t>
      </w:r>
      <w:r w:rsidRPr="00134750">
        <w:rPr>
          <w:rStyle w:val="StyleUnderline"/>
        </w:rPr>
        <w:t xml:space="preserve"> colonialism is central (understood broadly as coloniality), and the situation of the oppressed is</w:t>
      </w:r>
      <w:r w:rsidRPr="00134750">
        <w:rPr>
          <w:sz w:val="14"/>
        </w:rPr>
        <w:t xml:space="preserve"> to be </w:t>
      </w:r>
      <w:r w:rsidRPr="00134750">
        <w:rPr>
          <w:rStyle w:val="StyleUnderline"/>
        </w:rPr>
        <w:t>analyzed in relation to a global narrative</w:t>
      </w:r>
      <w:r w:rsidRPr="00134750">
        <w:rPr>
          <w:sz w:val="14"/>
        </w:rPr>
        <w:t xml:space="preserve"> in which Europe is at its center or in relation to modernity or a global capitalist system. The decolonial project is centered on detecting plural manifestations of the single evolving domination (a social pathology) that started in 1492. Liberation is understood as decolonization via undoing “the coloniality of power” and affirming what has been “conceal[ed] by the Western modern epistemic hegemony.”22 In contrast, at the center of Villoro’s approach is liberation from domination, and </w:t>
      </w:r>
      <w:r w:rsidRPr="00866416">
        <w:rPr>
          <w:rStyle w:val="StyleUnderline"/>
          <w:highlight w:val="cyan"/>
        </w:rPr>
        <w:t>the causes of domination are</w:t>
      </w:r>
      <w:r w:rsidRPr="00134750">
        <w:rPr>
          <w:sz w:val="14"/>
        </w:rPr>
        <w:t xml:space="preserve"> plural and </w:t>
      </w:r>
      <w:r w:rsidRPr="00866416">
        <w:rPr>
          <w:rStyle w:val="StyleUnderline"/>
          <w:highlight w:val="cyan"/>
        </w:rPr>
        <w:t>contextual and</w:t>
      </w:r>
      <w:r w:rsidRPr="00134750">
        <w:rPr>
          <w:rStyle w:val="StyleUnderline"/>
        </w:rPr>
        <w:t xml:space="preserve"> therefore </w:t>
      </w:r>
      <w:r w:rsidRPr="00866416">
        <w:rPr>
          <w:rStyle w:val="StyleUnderline"/>
          <w:highlight w:val="cyan"/>
        </w:rPr>
        <w:t>too complex to be</w:t>
      </w:r>
      <w:r w:rsidRPr="00134750">
        <w:rPr>
          <w:sz w:val="14"/>
        </w:rPr>
        <w:t xml:space="preserve"> articulated or framed by a global theory of domination. For Villoro liberation is a local event; one of its tools is to sometimes take a global perspective, and the complexity of the problems on the ground may not be </w:t>
      </w:r>
      <w:r w:rsidRPr="00866416">
        <w:rPr>
          <w:rStyle w:val="StyleUnderline"/>
          <w:highlight w:val="cyan"/>
        </w:rPr>
        <w:t>fully captured by even our best academic global historical narratives</w:t>
      </w:r>
      <w:r w:rsidRPr="00134750">
        <w:rPr>
          <w:rStyle w:val="StyleUnderline"/>
        </w:rPr>
        <w:t xml:space="preserve"> and categories</w:t>
      </w:r>
      <w:r w:rsidRPr="00134750">
        <w:rPr>
          <w:sz w:val="14"/>
        </w:rPr>
        <w:t xml:space="preserve">. He inquired into the history of a systematic injustice in order to facilitate inquiry into the present unique, context-bound injustice. If injustice is an illness then Villoro’s approach takes as its main focus diagnosing and treating the particular present illness, i.e., the particular injustice in a corner of Mexico, and not a global “social pathology” or some single transhistorical source of injustice. As concepts and categories, global hierarchies, white supremacy, and coloniality can be great tools that can have planetary significance. One could even argue that they pick out much-larger areas of people’s lives and injustices than the categories of class and gender. However, in spite of their reach and explanatory theoretical value they are nothing more than tools to make reference to and ameliorate particular injustices experienced (suffered) in the midst of a particular and unique relationship in a situation. Why is this important? </w:t>
      </w:r>
      <w:r w:rsidRPr="00134750">
        <w:rPr>
          <w:rStyle w:val="StyleUnderline"/>
        </w:rPr>
        <w:t>In present situations</w:t>
      </w:r>
      <w:r w:rsidRPr="00134750">
        <w:rPr>
          <w:sz w:val="14"/>
        </w:rPr>
        <w:t xml:space="preserve"> (events) of injustice in the Americas </w:t>
      </w:r>
      <w:r w:rsidRPr="00134750">
        <w:rPr>
          <w:rStyle w:val="StyleUnderline"/>
        </w:rPr>
        <w:t xml:space="preserve">there are not only intersecting histories of white supremacy, capitalist exploitation, and patriarchy; </w:t>
      </w:r>
      <w:r w:rsidRPr="00866416">
        <w:rPr>
          <w:rStyle w:val="StyleUnderline"/>
          <w:highlight w:val="cyan"/>
        </w:rPr>
        <w:t>there are</w:t>
      </w:r>
      <w:r w:rsidRPr="00134750">
        <w:rPr>
          <w:rStyle w:val="StyleUnderline"/>
        </w:rPr>
        <w:t xml:space="preserve"> also </w:t>
      </w:r>
      <w:r w:rsidRPr="00866416">
        <w:rPr>
          <w:rStyle w:val="StyleUnderline"/>
          <w:highlight w:val="cyan"/>
        </w:rPr>
        <w:t>unique events</w:t>
      </w:r>
      <w:r w:rsidRPr="00134750">
        <w:rPr>
          <w:sz w:val="14"/>
        </w:rPr>
        <w:t>, multiple countries</w:t>
      </w:r>
      <w:r w:rsidRPr="00134750">
        <w:rPr>
          <w:rStyle w:val="StyleUnderline"/>
        </w:rPr>
        <w:t xml:space="preserve"> </w:t>
      </w:r>
      <w:r w:rsidRPr="00866416">
        <w:rPr>
          <w:rStyle w:val="StyleUnderline"/>
          <w:highlight w:val="cyan"/>
        </w:rPr>
        <w:t>with different complex histories</w:t>
      </w:r>
      <w:r w:rsidRPr="00134750">
        <w:rPr>
          <w:rStyle w:val="StyleUnderline"/>
        </w:rPr>
        <w:t xml:space="preserve"> </w:t>
      </w:r>
      <w:r w:rsidRPr="00134750">
        <w:rPr>
          <w:sz w:val="14"/>
        </w:rPr>
        <w:t xml:space="preserve">and present circumstances, </w:t>
      </w:r>
      <w:r w:rsidRPr="00866416">
        <w:rPr>
          <w:rStyle w:val="StyleUnderline"/>
          <w:highlight w:val="cyan"/>
        </w:rPr>
        <w:t>as well as a variety of responsible agents</w:t>
      </w:r>
      <w:r w:rsidRPr="00134750">
        <w:rPr>
          <w:sz w:val="14"/>
        </w:rPr>
        <w:t>—local and international governments, corporations, particular individuals and communities.</w:t>
      </w:r>
      <w:r w:rsidRPr="00134750">
        <w:rPr>
          <w:rStyle w:val="StyleUnderline"/>
        </w:rPr>
        <w:t xml:space="preserve"> Regardless of how much </w:t>
      </w:r>
      <w:r w:rsidRPr="00134750">
        <w:rPr>
          <w:sz w:val="14"/>
        </w:rPr>
        <w:t xml:space="preserve">a theory of global domination that centers on </w:t>
      </w:r>
      <w:r w:rsidRPr="00134750">
        <w:rPr>
          <w:rStyle w:val="StyleUnderline"/>
        </w:rPr>
        <w:t>coloniality can actually explain, it is reasonable to worry about what it leaves out and question the extent to which it really helps those who are victims of injustice</w:t>
      </w:r>
      <w:r w:rsidRPr="00134750">
        <w:rPr>
          <w:sz w:val="14"/>
        </w:rPr>
        <w:t>. A wider net may bring more fish from the ocean, but I am not sure this applies to injustices.</w:t>
      </w:r>
      <w:r w:rsidRPr="00134750">
        <w:rPr>
          <w:rStyle w:val="StyleUnderline"/>
        </w:rPr>
        <w:t xml:space="preserve"> Such </w:t>
      </w:r>
      <w:r w:rsidRPr="00866416">
        <w:rPr>
          <w:rStyle w:val="StyleUnderline"/>
          <w:highlight w:val="cyan"/>
        </w:rPr>
        <w:t>theories</w:t>
      </w:r>
      <w:r w:rsidRPr="00134750">
        <w:rPr>
          <w:rStyle w:val="StyleUnderline"/>
        </w:rPr>
        <w:t xml:space="preserve"> may lead to analysis</w:t>
      </w:r>
      <w:r w:rsidRPr="00134750">
        <w:rPr>
          <w:sz w:val="14"/>
        </w:rPr>
        <w:t xml:space="preserve"> or diagnosis </w:t>
      </w:r>
      <w:r w:rsidRPr="00134750">
        <w:rPr>
          <w:rStyle w:val="StyleUnderline"/>
        </w:rPr>
        <w:t xml:space="preserve">that while true at some level, may </w:t>
      </w:r>
      <w:r w:rsidRPr="00134750">
        <w:rPr>
          <w:sz w:val="14"/>
        </w:rPr>
        <w:t>actually</w:t>
      </w:r>
      <w:r w:rsidRPr="00134750">
        <w:rPr>
          <w:rStyle w:val="StyleUnderline"/>
        </w:rPr>
        <w:t xml:space="preserve"> </w:t>
      </w:r>
      <w:r w:rsidRPr="00866416">
        <w:rPr>
          <w:rStyle w:val="StyleUnderline"/>
          <w:highlight w:val="cyan"/>
        </w:rPr>
        <w:t>have</w:t>
      </w:r>
      <w:r w:rsidRPr="00134750">
        <w:rPr>
          <w:rStyle w:val="StyleUnderline"/>
        </w:rPr>
        <w:t xml:space="preserve"> very </w:t>
      </w:r>
      <w:r w:rsidRPr="00866416">
        <w:rPr>
          <w:rStyle w:val="StyleUnderline"/>
          <w:highlight w:val="cyan"/>
        </w:rPr>
        <w:t>little to offer in terms of</w:t>
      </w:r>
      <w:r w:rsidRPr="00134750">
        <w:rPr>
          <w:rStyle w:val="StyleUnderline"/>
        </w:rPr>
        <w:t xml:space="preserve"> more specific </w:t>
      </w:r>
      <w:r w:rsidRPr="00866416">
        <w:rPr>
          <w:rStyle w:val="StyleUnderline"/>
          <w:highlight w:val="cyan"/>
        </w:rPr>
        <w:t>diagnoses and solutions</w:t>
      </w:r>
      <w:r w:rsidRPr="00134750">
        <w:rPr>
          <w:rStyle w:val="StyleUnderline"/>
        </w:rPr>
        <w:t xml:space="preserve"> that can be of any help to someone suffering an injustice</w:t>
      </w:r>
      <w:r w:rsidRPr="00134750">
        <w:rPr>
          <w:sz w:val="14"/>
        </w:rPr>
        <w:t xml:space="preserve">. However, for Mignolo coloniality is “the underlying logic of the foundation and unfolding of Western civilization from the Renaissance to today”23 </w:t>
      </w:r>
      <w:r w:rsidRPr="00134750">
        <w:rPr>
          <w:rStyle w:val="StyleUnderline"/>
        </w:rPr>
        <w:t xml:space="preserve">Coloniality helps explain how race and gender became the basis of classification in the Americas, but it remains an open question how these categories actually operate in particular countries or even in particular unjust events. We can say all we want that the oppressed live in power structures located in global hierarchies and a world-system, but that does not fully capture where they are. However useful and true that account may be about someone’s particular circumstances, it is still </w:t>
      </w:r>
      <w:r w:rsidRPr="00134750">
        <w:rPr>
          <w:rStyle w:val="Emphasis"/>
        </w:rPr>
        <w:t>overabstracted</w:t>
      </w:r>
      <w:r w:rsidRPr="00134750">
        <w:rPr>
          <w:rStyle w:val="StyleUnderline"/>
        </w:rPr>
        <w:t xml:space="preserve">. Knowing </w:t>
      </w:r>
      <w:r w:rsidRPr="00134750">
        <w:rPr>
          <w:sz w:val="14"/>
        </w:rPr>
        <w:t>how people have been classified according to</w:t>
      </w:r>
      <w:r w:rsidRPr="00134750">
        <w:rPr>
          <w:rStyle w:val="StyleUnderline"/>
        </w:rPr>
        <w:t xml:space="preserve"> a colonial matrix of power is important, but only insofar as it may help us inquire about the present actual causes of an injustice</w:t>
      </w:r>
      <w:r w:rsidRPr="00134750">
        <w:rPr>
          <w:sz w:val="14"/>
        </w:rPr>
        <w:t xml:space="preserve">. Moreover, </w:t>
      </w:r>
      <w:r w:rsidRPr="00866416">
        <w:rPr>
          <w:rStyle w:val="StyleUnderline"/>
          <w:highlight w:val="cyan"/>
        </w:rPr>
        <w:t>it is not obvious how the use of a single</w:t>
      </w:r>
      <w:r w:rsidRPr="00134750">
        <w:rPr>
          <w:sz w:val="14"/>
        </w:rPr>
        <w:t xml:space="preserve"> name and the </w:t>
      </w:r>
      <w:r w:rsidRPr="00866416">
        <w:rPr>
          <w:rStyle w:val="StyleUnderline"/>
          <w:highlight w:val="cyan"/>
        </w:rPr>
        <w:t>prism</w:t>
      </w:r>
      <w:r w:rsidRPr="00134750">
        <w:rPr>
          <w:sz w:val="14"/>
        </w:rPr>
        <w:t xml:space="preserve"> of a single cause </w:t>
      </w:r>
      <w:r w:rsidRPr="00866416">
        <w:rPr>
          <w:rStyle w:val="StyleUnderline"/>
          <w:highlight w:val="cyan"/>
        </w:rPr>
        <w:t>helps</w:t>
      </w:r>
      <w:r w:rsidRPr="00134750">
        <w:rPr>
          <w:rStyle w:val="StyleUnderline"/>
        </w:rPr>
        <w:t xml:space="preserve"> in trying to </w:t>
      </w:r>
      <w:r w:rsidRPr="00866416">
        <w:rPr>
          <w:rStyle w:val="StyleUnderline"/>
          <w:highlight w:val="cyan"/>
        </w:rPr>
        <w:t>ameliorate</w:t>
      </w:r>
      <w:r w:rsidRPr="00134750">
        <w:rPr>
          <w:rStyle w:val="StyleUnderline"/>
        </w:rPr>
        <w:t xml:space="preserve"> the particular and context-specific </w:t>
      </w:r>
      <w:r w:rsidRPr="00866416">
        <w:rPr>
          <w:rStyle w:val="StyleUnderline"/>
          <w:highlight w:val="cyan"/>
        </w:rPr>
        <w:t>evils</w:t>
      </w:r>
      <w:r w:rsidRPr="00134750">
        <w:rPr>
          <w:rStyle w:val="StyleUnderline"/>
        </w:rPr>
        <w:t xml:space="preserve"> from which particular countries and people</w:t>
      </w:r>
      <w:r w:rsidRPr="00134750">
        <w:rPr>
          <w:sz w:val="14"/>
        </w:rPr>
        <w:t xml:space="preserve"> in Latin America </w:t>
      </w:r>
      <w:r w:rsidRPr="00134750">
        <w:rPr>
          <w:rStyle w:val="StyleUnderline"/>
        </w:rPr>
        <w:t>suffer</w:t>
      </w:r>
      <w:r w:rsidRPr="00134750">
        <w:rPr>
          <w:sz w:val="14"/>
        </w:rPr>
        <w:t xml:space="preserve">. One could reply that my worries are misplaced. Calling decolonization the cure may suggest that coloniality is some sort of single homogeneous cause, but the </w:t>
      </w:r>
      <w:r w:rsidRPr="00134750">
        <w:rPr>
          <w:rStyle w:val="StyleUnderline"/>
        </w:rPr>
        <w:t>decolonialists have distinguished between different types of coloniality and have included in their diagnosis a plurality of causes such as exploitation of resources, political manipulation, and assimilation of people from other cultures</w:t>
      </w:r>
      <w:r w:rsidRPr="00134750">
        <w:rPr>
          <w:sz w:val="14"/>
        </w:rPr>
        <w:t>. If this is the case then why not address these more particular evils, unless one is really committed to some unitary account in which all of these evils can be reduced to a singular cause?</w:t>
      </w:r>
      <w:r w:rsidRPr="00134750">
        <w:rPr>
          <w:rStyle w:val="StyleUnderline"/>
        </w:rPr>
        <w:t xml:space="preserve"> </w:t>
      </w:r>
    </w:p>
    <w:p w14:paraId="2FF9BA83" w14:textId="77777777" w:rsidR="0023716E" w:rsidRPr="00C32590" w:rsidRDefault="0023716E" w:rsidP="0023716E">
      <w:pPr>
        <w:pStyle w:val="Heading4"/>
        <w:rPr>
          <w:rFonts w:asciiTheme="minorHAnsi" w:hAnsiTheme="minorHAnsi" w:cstheme="minorHAnsi"/>
        </w:rPr>
      </w:pPr>
      <w:r w:rsidRPr="00C32590">
        <w:rPr>
          <w:rFonts w:asciiTheme="minorHAnsi" w:hAnsiTheme="minorHAnsi" w:cstheme="minorHAnsi"/>
        </w:rPr>
        <w:t xml:space="preserve">Neurological, racial bias is </w:t>
      </w:r>
      <w:r w:rsidRPr="00C32590">
        <w:rPr>
          <w:rFonts w:asciiTheme="minorHAnsi" w:hAnsiTheme="minorHAnsi" w:cstheme="minorHAnsi"/>
          <w:u w:val="single"/>
        </w:rPr>
        <w:t>flexible</w:t>
      </w:r>
      <w:r w:rsidRPr="00C32590">
        <w:rPr>
          <w:rFonts w:asciiTheme="minorHAnsi" w:hAnsiTheme="minorHAnsi" w:cstheme="minorHAnsi"/>
        </w:rPr>
        <w:t xml:space="preserve"> and determined by </w:t>
      </w:r>
      <w:r w:rsidRPr="00C32590">
        <w:rPr>
          <w:rFonts w:asciiTheme="minorHAnsi" w:hAnsiTheme="minorHAnsi" w:cstheme="minorHAnsi"/>
          <w:u w:val="single"/>
        </w:rPr>
        <w:t>coalitional habit forming</w:t>
      </w:r>
      <w:r w:rsidRPr="00C32590">
        <w:rPr>
          <w:rFonts w:asciiTheme="minorHAnsi" w:hAnsiTheme="minorHAnsi" w:cstheme="minorHAnsi"/>
        </w:rPr>
        <w:t xml:space="preserve"> in the brain---orienting groups around </w:t>
      </w:r>
      <w:r w:rsidRPr="00C32590">
        <w:rPr>
          <w:rFonts w:asciiTheme="minorHAnsi" w:hAnsiTheme="minorHAnsi" w:cstheme="minorHAnsi"/>
          <w:u w:val="single"/>
        </w:rPr>
        <w:t>institutional change</w:t>
      </w:r>
      <w:r w:rsidRPr="00C32590">
        <w:rPr>
          <w:rFonts w:asciiTheme="minorHAnsi" w:hAnsiTheme="minorHAnsi" w:cstheme="minorHAnsi"/>
        </w:rPr>
        <w:t xml:space="preserve"> best </w:t>
      </w:r>
      <w:r w:rsidRPr="00C32590">
        <w:rPr>
          <w:rFonts w:asciiTheme="minorHAnsi" w:hAnsiTheme="minorHAnsi" w:cstheme="minorHAnsi"/>
          <w:u w:val="single"/>
        </w:rPr>
        <w:t>breaks down bias</w:t>
      </w:r>
      <w:r w:rsidRPr="00C32590">
        <w:rPr>
          <w:rFonts w:asciiTheme="minorHAnsi" w:hAnsiTheme="minorHAnsi" w:cstheme="minorHAnsi"/>
        </w:rPr>
        <w:t xml:space="preserve">. This is </w:t>
      </w:r>
      <w:r w:rsidRPr="00C32590">
        <w:rPr>
          <w:rFonts w:asciiTheme="minorHAnsi" w:hAnsiTheme="minorHAnsi" w:cstheme="minorHAnsi"/>
          <w:u w:val="single"/>
        </w:rPr>
        <w:t>offense</w:t>
      </w:r>
      <w:r w:rsidRPr="00C32590">
        <w:rPr>
          <w:rFonts w:asciiTheme="minorHAnsi" w:hAnsiTheme="minorHAnsi" w:cstheme="minorHAnsi"/>
        </w:rPr>
        <w:t xml:space="preserve"> because their theory </w:t>
      </w:r>
      <w:r w:rsidRPr="00C32590">
        <w:rPr>
          <w:rFonts w:asciiTheme="minorHAnsi" w:hAnsiTheme="minorHAnsi" w:cstheme="minorHAnsi"/>
          <w:u w:val="single"/>
        </w:rPr>
        <w:t>rejects these solutions</w:t>
      </w:r>
      <w:r w:rsidRPr="00C32590">
        <w:rPr>
          <w:rFonts w:asciiTheme="minorHAnsi" w:hAnsiTheme="minorHAnsi" w:cstheme="minorHAnsi"/>
        </w:rPr>
        <w:t>.</w:t>
      </w:r>
    </w:p>
    <w:p w14:paraId="1A750E8E" w14:textId="77777777" w:rsidR="0023716E" w:rsidRPr="00C32590" w:rsidRDefault="0023716E" w:rsidP="0023716E">
      <w:pPr>
        <w:rPr>
          <w:rFonts w:asciiTheme="minorHAnsi" w:hAnsiTheme="minorHAnsi" w:cstheme="minorHAnsi"/>
        </w:rPr>
      </w:pPr>
      <w:r w:rsidRPr="00C32590">
        <w:rPr>
          <w:rFonts w:asciiTheme="minorHAnsi" w:hAnsiTheme="minorHAnsi" w:cstheme="minorHAnsi"/>
        </w:rPr>
        <w:t>Mina</w:t>
      </w:r>
      <w:r w:rsidRPr="00C32590">
        <w:rPr>
          <w:rStyle w:val="Style13ptBold"/>
          <w:rFonts w:asciiTheme="minorHAnsi" w:hAnsiTheme="minorHAnsi" w:cstheme="minorHAnsi"/>
        </w:rPr>
        <w:t xml:space="preserve"> Cikara and </w:t>
      </w:r>
      <w:r w:rsidRPr="00C32590">
        <w:rPr>
          <w:rFonts w:asciiTheme="minorHAnsi" w:hAnsiTheme="minorHAnsi" w:cstheme="minorHAnsi"/>
        </w:rPr>
        <w:t>Jay</w:t>
      </w:r>
      <w:r w:rsidRPr="00C32590">
        <w:rPr>
          <w:rStyle w:val="Style13ptBold"/>
          <w:rFonts w:asciiTheme="minorHAnsi" w:hAnsiTheme="minorHAnsi" w:cstheme="minorHAnsi"/>
        </w:rPr>
        <w:t xml:space="preserve"> Van Bavel 15</w:t>
      </w:r>
      <w:r w:rsidRPr="00C32590">
        <w:rPr>
          <w:rFonts w:asciiTheme="minorHAnsi" w:hAnsiTheme="minorHAnsi" w:cstheme="minorHAnsi"/>
        </w:rPr>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Scientific American. 6-2-15. </w:t>
      </w:r>
      <w:hyperlink r:id="rId25" w:history="1">
        <w:r w:rsidRPr="00C32590">
          <w:rPr>
            <w:rStyle w:val="Hyperlink"/>
            <w:rFonts w:asciiTheme="minorHAnsi" w:hAnsiTheme="minorHAnsi" w:cstheme="minorHAnsi"/>
          </w:rPr>
          <w:t>https://www.scientificamerican.com/article/the-flexibility-of-racial-bias/</w:t>
        </w:r>
      </w:hyperlink>
    </w:p>
    <w:p w14:paraId="17BC24B2" w14:textId="77777777" w:rsidR="0023716E" w:rsidRPr="00C32590" w:rsidRDefault="0023716E" w:rsidP="0023716E">
      <w:pPr>
        <w:rPr>
          <w:rFonts w:asciiTheme="minorHAnsi" w:hAnsiTheme="minorHAnsi" w:cstheme="minorHAnsi"/>
          <w:sz w:val="14"/>
        </w:rPr>
      </w:pPr>
      <w:r w:rsidRPr="00605416">
        <w:rPr>
          <w:rStyle w:val="StyleUnderline"/>
          <w:rFonts w:asciiTheme="minorHAnsi" w:hAnsiTheme="minorHAnsi" w:cstheme="minorHAnsi"/>
          <w:highlight w:val="cyan"/>
        </w:rPr>
        <w:t>It would be easy</w:t>
      </w:r>
      <w:r w:rsidRPr="00605416">
        <w:rPr>
          <w:rFonts w:asciiTheme="minorHAnsi" w:hAnsiTheme="minorHAnsi" w:cstheme="minorHAnsi"/>
          <w:highlight w:val="cyan"/>
          <w:u w:val="single"/>
        </w:rPr>
        <w:t xml:space="preserve"> to see</w:t>
      </w:r>
      <w:r w:rsidRPr="00C32590">
        <w:rPr>
          <w:rFonts w:asciiTheme="minorHAnsi" w:hAnsiTheme="minorHAnsi" w:cstheme="minorHAnsi"/>
          <w:u w:val="single"/>
        </w:rPr>
        <w:t xml:space="preserve"> in all this powerful </w:t>
      </w:r>
      <w:r w:rsidRPr="00605416">
        <w:rPr>
          <w:rFonts w:asciiTheme="minorHAnsi" w:hAnsiTheme="minorHAnsi" w:cstheme="minorHAnsi"/>
          <w:highlight w:val="cyan"/>
          <w:u w:val="single"/>
        </w:rPr>
        <w:t>evidence that racism</w:t>
      </w:r>
      <w:r w:rsidRPr="00C32590">
        <w:rPr>
          <w:rFonts w:asciiTheme="minorHAnsi" w:hAnsiTheme="minorHAnsi" w:cstheme="minorHAnsi"/>
          <w:u w:val="single"/>
        </w:rPr>
        <w:t xml:space="preserve"> </w:t>
      </w:r>
      <w:r w:rsidRPr="00605416">
        <w:rPr>
          <w:rFonts w:asciiTheme="minorHAnsi" w:hAnsiTheme="minorHAnsi" w:cstheme="minorHAnsi"/>
          <w:highlight w:val="cyan"/>
          <w:u w:val="single"/>
        </w:rPr>
        <w:t xml:space="preserve">is </w:t>
      </w:r>
      <w:r w:rsidRPr="00C32590">
        <w:rPr>
          <w:rFonts w:asciiTheme="minorHAnsi" w:hAnsiTheme="minorHAnsi" w:cstheme="minorHAnsi"/>
          <w:u w:val="single"/>
        </w:rPr>
        <w:t xml:space="preserve">a </w:t>
      </w:r>
      <w:r w:rsidRPr="00605416">
        <w:rPr>
          <w:rFonts w:asciiTheme="minorHAnsi" w:hAnsiTheme="minorHAnsi" w:cstheme="minorHAnsi"/>
          <w:highlight w:val="cyan"/>
          <w:u w:val="single"/>
        </w:rPr>
        <w:t xml:space="preserve">permanent </w:t>
      </w:r>
      <w:r w:rsidRPr="00C32590">
        <w:rPr>
          <w:rFonts w:asciiTheme="minorHAnsi" w:hAnsiTheme="minorHAnsi" w:cstheme="minorHAnsi"/>
          <w:u w:val="single"/>
        </w:rPr>
        <w:t xml:space="preserve">fixture in America’s social fabric </w:t>
      </w:r>
      <w:r w:rsidRPr="00605416">
        <w:rPr>
          <w:rFonts w:asciiTheme="minorHAnsi" w:hAnsiTheme="minorHAnsi" w:cstheme="minorHAnsi"/>
          <w:highlight w:val="cyan"/>
          <w:u w:val="single"/>
        </w:rPr>
        <w:t>and</w:t>
      </w:r>
      <w:r w:rsidRPr="00C32590">
        <w:rPr>
          <w:rFonts w:asciiTheme="minorHAnsi" w:hAnsiTheme="minorHAnsi" w:cstheme="minorHAnsi"/>
          <w:sz w:val="14"/>
        </w:rPr>
        <w:t xml:space="preserve"> even, perhaps, </w:t>
      </w:r>
      <w:r w:rsidRPr="00C32590">
        <w:rPr>
          <w:rFonts w:asciiTheme="minorHAnsi" w:hAnsiTheme="minorHAnsi" w:cstheme="minorHAnsi"/>
          <w:u w:val="single"/>
        </w:rPr>
        <w:t xml:space="preserve">an </w:t>
      </w:r>
      <w:r w:rsidRPr="00605416">
        <w:rPr>
          <w:rStyle w:val="StyleUnderline"/>
          <w:rFonts w:asciiTheme="minorHAnsi" w:hAnsiTheme="minorHAnsi" w:cstheme="minorHAnsi"/>
          <w:highlight w:val="cyan"/>
        </w:rPr>
        <w:t xml:space="preserve">inevitable </w:t>
      </w:r>
      <w:r w:rsidRPr="00C32590">
        <w:rPr>
          <w:rStyle w:val="StyleUnderline"/>
          <w:rFonts w:asciiTheme="minorHAnsi" w:hAnsiTheme="minorHAnsi" w:cstheme="minorHAnsi"/>
        </w:rPr>
        <w:t>aspect of human nature</w:t>
      </w:r>
      <w:r w:rsidRPr="00C32590">
        <w:rPr>
          <w:rFonts w:asciiTheme="minorHAnsi" w:hAnsiTheme="minorHAnsi" w:cstheme="minorHAnsi"/>
          <w:sz w:val="14"/>
        </w:rPr>
        <w:t xml:space="preserve">. Indeed, the mere act of labeling others according to their age, gender, or race is a reflexive habit of the human mind. Social categories, like race, impact our thinking quickly, often outside of our awareness. </w:t>
      </w:r>
      <w:r w:rsidRPr="00C32590">
        <w:rPr>
          <w:rFonts w:asciiTheme="minorHAnsi" w:hAnsiTheme="minorHAnsi" w:cstheme="minorHAnsi"/>
          <w:u w:val="single"/>
        </w:rPr>
        <w:t>Extensive research has found that these implicit racial biases—negative thoughts and feelings about people from other races—are automatic, pervasive, and difficult to suppress</w:t>
      </w:r>
      <w:r w:rsidRPr="00C32590">
        <w:rPr>
          <w:rFonts w:asciiTheme="minorHAnsi" w:hAnsiTheme="minorHAnsi" w:cstheme="minorHAnsi"/>
          <w:sz w:val="14"/>
        </w:rPr>
        <w:t xml:space="preserve">. Neuroscientists have also explored racial prejudice by exposing people to images of faces while scanning their brains in fMRI machines. </w:t>
      </w:r>
      <w:r w:rsidRPr="00C32590">
        <w:rPr>
          <w:rFonts w:asciiTheme="minorHAnsi" w:hAnsiTheme="minorHAnsi" w:cstheme="minorHAnsi"/>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C32590">
        <w:rPr>
          <w:rFonts w:asciiTheme="minorHAnsi" w:hAnsiTheme="minorHAnsi" w:cstheme="minorHAnsi"/>
          <w:sz w:val="14"/>
        </w:rPr>
        <w:t xml:space="preserve">. This work has led many to conclude that racial biases might be part of a primitive—and possibly hard-wired—neural fear response to racial out-groups. </w:t>
      </w:r>
      <w:r w:rsidRPr="00C32590">
        <w:rPr>
          <w:rFonts w:asciiTheme="minorHAnsi" w:hAnsiTheme="minorHAnsi" w:cstheme="minorHAnsi"/>
          <w:u w:val="single"/>
        </w:rPr>
        <w:t>There is little question that</w:t>
      </w:r>
      <w:r w:rsidRPr="00C32590">
        <w:rPr>
          <w:rFonts w:asciiTheme="minorHAnsi" w:hAnsiTheme="minorHAnsi" w:cstheme="minorHAnsi"/>
          <w:sz w:val="14"/>
        </w:rPr>
        <w:t xml:space="preserve"> categories such as </w:t>
      </w:r>
      <w:r w:rsidRPr="00C32590">
        <w:rPr>
          <w:rFonts w:asciiTheme="minorHAnsi" w:hAnsiTheme="minorHAnsi" w:cstheme="minorHAnsi"/>
          <w:u w:val="single"/>
        </w:rPr>
        <w:t>race</w:t>
      </w:r>
      <w:r w:rsidRPr="00C32590">
        <w:rPr>
          <w:rFonts w:asciiTheme="minorHAnsi" w:hAnsiTheme="minorHAnsi" w:cstheme="minorHAnsi"/>
          <w:sz w:val="14"/>
        </w:rPr>
        <w:t xml:space="preserve">, gender, and age </w:t>
      </w:r>
      <w:r w:rsidRPr="00C32590">
        <w:rPr>
          <w:rFonts w:asciiTheme="minorHAnsi" w:hAnsiTheme="minorHAnsi" w:cstheme="minorHAnsi"/>
          <w:u w:val="single"/>
        </w:rPr>
        <w:t>play a major role in shaping the biases and stereotypes that people bring to bear in their judgments of others</w:t>
      </w:r>
      <w:r w:rsidRPr="00C32590">
        <w:rPr>
          <w:rFonts w:asciiTheme="minorHAnsi" w:hAnsiTheme="minorHAnsi" w:cstheme="minorHAnsi"/>
          <w:sz w:val="14"/>
        </w:rPr>
        <w:t xml:space="preserve">. </w:t>
      </w:r>
      <w:r w:rsidRPr="00C32590">
        <w:rPr>
          <w:rStyle w:val="StyleUnderline"/>
          <w:rFonts w:asciiTheme="minorHAnsi" w:hAnsiTheme="minorHAnsi" w:cstheme="minorHAnsi"/>
        </w:rPr>
        <w:t>However</w:t>
      </w:r>
      <w:r w:rsidRPr="00C32590">
        <w:rPr>
          <w:rFonts w:asciiTheme="minorHAnsi" w:hAnsiTheme="minorHAnsi" w:cstheme="minorHAnsi"/>
          <w:sz w:val="14"/>
        </w:rPr>
        <w:t xml:space="preserve">, </w:t>
      </w:r>
      <w:r w:rsidRPr="00C32590">
        <w:rPr>
          <w:rFonts w:asciiTheme="minorHAnsi" w:hAnsiTheme="minorHAnsi" w:cstheme="minorHAnsi"/>
          <w:u w:val="single"/>
        </w:rPr>
        <w:t xml:space="preserve">research has shown that </w:t>
      </w:r>
      <w:r w:rsidRPr="00605416">
        <w:rPr>
          <w:rFonts w:asciiTheme="minorHAnsi" w:hAnsiTheme="minorHAnsi" w:cstheme="minorHAnsi"/>
          <w:highlight w:val="cyan"/>
          <w:u w:val="single"/>
        </w:rPr>
        <w:t xml:space="preserve">how people categorize </w:t>
      </w:r>
      <w:r w:rsidRPr="00605416">
        <w:rPr>
          <w:rStyle w:val="StyleUnderline"/>
          <w:rFonts w:asciiTheme="minorHAnsi" w:hAnsiTheme="minorHAnsi" w:cstheme="minorHAnsi"/>
          <w:highlight w:val="cyan"/>
        </w:rPr>
        <w:t>themselves</w:t>
      </w:r>
      <w:r w:rsidRPr="00605416">
        <w:rPr>
          <w:rFonts w:asciiTheme="minorHAnsi" w:hAnsiTheme="minorHAnsi" w:cstheme="minorHAnsi"/>
          <w:highlight w:val="cyan"/>
          <w:u w:val="single"/>
        </w:rPr>
        <w:t xml:space="preserve"> may</w:t>
      </w:r>
      <w:r w:rsidRPr="00C32590">
        <w:rPr>
          <w:rFonts w:asciiTheme="minorHAnsi" w:hAnsiTheme="minorHAnsi" w:cstheme="minorHAnsi"/>
          <w:u w:val="single"/>
        </w:rPr>
        <w:t xml:space="preserve"> </w:t>
      </w:r>
      <w:r w:rsidRPr="00605416">
        <w:rPr>
          <w:rFonts w:asciiTheme="minorHAnsi" w:hAnsiTheme="minorHAnsi" w:cstheme="minorHAnsi"/>
          <w:highlight w:val="cyan"/>
          <w:u w:val="single"/>
        </w:rPr>
        <w:t xml:space="preserve">be </w:t>
      </w:r>
      <w:r w:rsidRPr="00C32590">
        <w:rPr>
          <w:rFonts w:asciiTheme="minorHAnsi" w:hAnsiTheme="minorHAnsi" w:cstheme="minorHAnsi"/>
          <w:u w:val="single"/>
        </w:rPr>
        <w:t xml:space="preserve">just as </w:t>
      </w:r>
      <w:r w:rsidRPr="00605416">
        <w:rPr>
          <w:rFonts w:asciiTheme="minorHAnsi" w:hAnsiTheme="minorHAnsi" w:cstheme="minorHAnsi"/>
          <w:highlight w:val="cyan"/>
          <w:u w:val="single"/>
        </w:rPr>
        <w:t>fundamental to</w:t>
      </w:r>
      <w:r w:rsidRPr="00C32590">
        <w:rPr>
          <w:rFonts w:asciiTheme="minorHAnsi" w:hAnsiTheme="minorHAnsi" w:cstheme="minorHAnsi"/>
          <w:u w:val="single"/>
        </w:rPr>
        <w:t xml:space="preserve"> understanding </w:t>
      </w:r>
      <w:r w:rsidRPr="00605416">
        <w:rPr>
          <w:rFonts w:asciiTheme="minorHAnsi" w:hAnsiTheme="minorHAnsi" w:cstheme="minorHAnsi"/>
          <w:highlight w:val="cyan"/>
          <w:u w:val="single"/>
        </w:rPr>
        <w:t>prejudice</w:t>
      </w:r>
      <w:r w:rsidRPr="00C32590">
        <w:rPr>
          <w:rFonts w:asciiTheme="minorHAnsi" w:hAnsiTheme="minorHAnsi" w:cstheme="minorHAnsi"/>
          <w:u w:val="single"/>
        </w:rPr>
        <w:t xml:space="preserve"> as how they categorize others</w:t>
      </w:r>
      <w:r w:rsidRPr="00C32590">
        <w:rPr>
          <w:rFonts w:asciiTheme="minorHAnsi" w:hAnsiTheme="minorHAnsi" w:cstheme="minorHAnsi"/>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C32590">
        <w:rPr>
          <w:rFonts w:asciiTheme="minorHAnsi" w:hAnsiTheme="minorHAnsi" w:cstheme="minorHAnsi"/>
          <w:u w:val="single"/>
        </w:rPr>
        <w:t>findings highlight the remarkable ease with which humans form coalitions</w:t>
      </w:r>
      <w:r w:rsidRPr="00C32590">
        <w:rPr>
          <w:rFonts w:asciiTheme="minorHAnsi" w:hAnsiTheme="minorHAnsi" w:cstheme="minorHAnsi"/>
          <w:sz w:val="14"/>
        </w:rPr>
        <w:t xml:space="preserve">. </w:t>
      </w:r>
      <w:r w:rsidRPr="00C32590">
        <w:rPr>
          <w:rStyle w:val="StyleUnderline"/>
          <w:rFonts w:asciiTheme="minorHAnsi" w:hAnsiTheme="minorHAnsi" w:cstheme="minorHAnsi"/>
        </w:rPr>
        <w:t>Recent research confirms</w:t>
      </w:r>
      <w:r w:rsidRPr="00C32590">
        <w:rPr>
          <w:rFonts w:asciiTheme="minorHAnsi" w:hAnsiTheme="minorHAnsi" w:cstheme="minorHAnsi"/>
          <w:u w:val="single"/>
        </w:rPr>
        <w:t xml:space="preserve"> that </w:t>
      </w:r>
      <w:r w:rsidRPr="00605416">
        <w:rPr>
          <w:rStyle w:val="StyleUnderline"/>
          <w:rFonts w:asciiTheme="minorHAnsi" w:hAnsiTheme="minorHAnsi" w:cstheme="minorHAnsi"/>
          <w:highlight w:val="cyan"/>
        </w:rPr>
        <w:t>coalition</w:t>
      </w:r>
      <w:r w:rsidRPr="00C32590">
        <w:rPr>
          <w:rFonts w:asciiTheme="minorHAnsi" w:hAnsiTheme="minorHAnsi" w:cstheme="minorHAnsi"/>
          <w:u w:val="single"/>
        </w:rPr>
        <w:t xml:space="preserve">-based </w:t>
      </w:r>
      <w:r w:rsidRPr="00605416">
        <w:rPr>
          <w:rStyle w:val="StyleUnderline"/>
          <w:rFonts w:asciiTheme="minorHAnsi" w:hAnsiTheme="minorHAnsi" w:cstheme="minorHAnsi"/>
          <w:highlight w:val="cyan"/>
        </w:rPr>
        <w:t>preferences trump race</w:t>
      </w:r>
      <w:r w:rsidRPr="00C32590">
        <w:rPr>
          <w:rFonts w:asciiTheme="minorHAnsi" w:hAnsiTheme="minorHAnsi" w:cstheme="minorHAnsi"/>
          <w:u w:val="single"/>
        </w:rPr>
        <w:t xml:space="preserve">-based </w:t>
      </w:r>
      <w:r w:rsidRPr="00C32590">
        <w:rPr>
          <w:rStyle w:val="StyleUnderline"/>
          <w:rFonts w:asciiTheme="minorHAnsi" w:hAnsiTheme="minorHAnsi" w:cstheme="minorHAnsi"/>
        </w:rPr>
        <w:t>preferences</w:t>
      </w:r>
      <w:r w:rsidRPr="00C32590">
        <w:rPr>
          <w:rFonts w:asciiTheme="minorHAnsi" w:hAnsiTheme="minorHAnsi" w:cstheme="minorHAnsi"/>
          <w:sz w:val="14"/>
        </w:rPr>
        <w:t xml:space="preserve">. For example, </w:t>
      </w:r>
      <w:r w:rsidRPr="00605416">
        <w:rPr>
          <w:rFonts w:asciiTheme="minorHAnsi" w:hAnsiTheme="minorHAnsi" w:cstheme="minorHAnsi"/>
          <w:highlight w:val="cyan"/>
          <w:u w:val="single"/>
        </w:rPr>
        <w:t>both Democrats and Republicans</w:t>
      </w:r>
      <w:r w:rsidRPr="00C32590">
        <w:rPr>
          <w:rFonts w:asciiTheme="minorHAnsi" w:hAnsiTheme="minorHAnsi" w:cstheme="minorHAnsi"/>
          <w:u w:val="single"/>
        </w:rPr>
        <w:t xml:space="preserve"> </w:t>
      </w:r>
      <w:r w:rsidRPr="00605416">
        <w:rPr>
          <w:rFonts w:asciiTheme="minorHAnsi" w:hAnsiTheme="minorHAnsi" w:cstheme="minorHAnsi"/>
          <w:highlight w:val="cyan"/>
          <w:u w:val="single"/>
        </w:rPr>
        <w:t>favor</w:t>
      </w:r>
      <w:r w:rsidRPr="00C32590">
        <w:rPr>
          <w:rFonts w:asciiTheme="minorHAnsi" w:hAnsiTheme="minorHAnsi" w:cstheme="minorHAnsi"/>
          <w:u w:val="single"/>
        </w:rPr>
        <w:t xml:space="preserve"> the resumes of those affiliated with </w:t>
      </w:r>
      <w:r w:rsidRPr="00605416">
        <w:rPr>
          <w:rFonts w:asciiTheme="minorHAnsi" w:hAnsiTheme="minorHAnsi" w:cstheme="minorHAnsi"/>
          <w:highlight w:val="cyan"/>
          <w:u w:val="single"/>
        </w:rPr>
        <w:t>their</w:t>
      </w:r>
      <w:r w:rsidRPr="00C32590">
        <w:rPr>
          <w:rFonts w:asciiTheme="minorHAnsi" w:hAnsiTheme="minorHAnsi" w:cstheme="minorHAnsi"/>
          <w:u w:val="single"/>
        </w:rPr>
        <w:t xml:space="preserve"> political </w:t>
      </w:r>
      <w:r w:rsidRPr="00605416">
        <w:rPr>
          <w:rStyle w:val="StyleUnderline"/>
          <w:rFonts w:asciiTheme="minorHAnsi" w:hAnsiTheme="minorHAnsi" w:cstheme="minorHAnsi"/>
          <w:highlight w:val="cyan"/>
        </w:rPr>
        <w:t>party</w:t>
      </w:r>
      <w:r w:rsidRPr="00C32590">
        <w:rPr>
          <w:rFonts w:asciiTheme="minorHAnsi" w:hAnsiTheme="minorHAnsi" w:cstheme="minorHAnsi"/>
          <w:u w:val="single"/>
        </w:rPr>
        <w:t xml:space="preserve"> much </w:t>
      </w:r>
      <w:r w:rsidRPr="00605416">
        <w:rPr>
          <w:rStyle w:val="StyleUnderline"/>
          <w:rFonts w:asciiTheme="minorHAnsi" w:hAnsiTheme="minorHAnsi" w:cstheme="minorHAnsi"/>
          <w:highlight w:val="cyan"/>
        </w:rPr>
        <w:t>more than</w:t>
      </w:r>
      <w:r w:rsidRPr="00C32590">
        <w:rPr>
          <w:rFonts w:asciiTheme="minorHAnsi" w:hAnsiTheme="minorHAnsi" w:cstheme="minorHAnsi"/>
          <w:u w:val="single"/>
        </w:rPr>
        <w:t xml:space="preserve"> they favor those who share </w:t>
      </w:r>
      <w:r w:rsidRPr="00605416">
        <w:rPr>
          <w:rStyle w:val="StyleUnderline"/>
          <w:rFonts w:asciiTheme="minorHAnsi" w:hAnsiTheme="minorHAnsi" w:cstheme="minorHAnsi"/>
          <w:highlight w:val="cyan"/>
        </w:rPr>
        <w:t>their race</w:t>
      </w:r>
      <w:r w:rsidRPr="00C32590">
        <w:rPr>
          <w:rFonts w:asciiTheme="minorHAnsi" w:hAnsiTheme="minorHAnsi" w:cstheme="minorHAnsi"/>
          <w:sz w:val="14"/>
        </w:rPr>
        <w:t xml:space="preserve">. These </w:t>
      </w:r>
      <w:r w:rsidRPr="00C32590">
        <w:rPr>
          <w:rFonts w:asciiTheme="minorHAnsi" w:hAnsiTheme="minorHAnsi" w:cstheme="minorHAnsi"/>
          <w:u w:val="single"/>
        </w:rPr>
        <w:t>coalition-based preferences remain powerful even in the absence of the animosity present in electoral politics</w:t>
      </w:r>
      <w:r w:rsidRPr="00C32590">
        <w:rPr>
          <w:rFonts w:asciiTheme="minorHAnsi" w:hAnsiTheme="minorHAnsi" w:cstheme="minorHAnsi"/>
          <w:sz w:val="14"/>
        </w:rPr>
        <w:t xml:space="preserve">. Our </w:t>
      </w:r>
      <w:r w:rsidRPr="00C32590">
        <w:rPr>
          <w:rFonts w:asciiTheme="minorHAnsi" w:hAnsiTheme="minorHAnsi" w:cstheme="minorHAnsi"/>
          <w:u w:val="single"/>
        </w:rPr>
        <w:t xml:space="preserve">research has shown that the simple act of </w:t>
      </w:r>
      <w:r w:rsidRPr="00605416">
        <w:rPr>
          <w:rFonts w:asciiTheme="minorHAnsi" w:hAnsiTheme="minorHAnsi" w:cstheme="minorHAnsi"/>
          <w:highlight w:val="cyan"/>
          <w:u w:val="single"/>
        </w:rPr>
        <w:t xml:space="preserve">placing people on a </w:t>
      </w:r>
      <w:r w:rsidRPr="00605416">
        <w:rPr>
          <w:rStyle w:val="StyleUnderline"/>
          <w:rFonts w:asciiTheme="minorHAnsi" w:hAnsiTheme="minorHAnsi" w:cstheme="minorHAnsi"/>
          <w:highlight w:val="cyan"/>
        </w:rPr>
        <w:t>mixed-race team</w:t>
      </w:r>
      <w:r w:rsidRPr="00605416">
        <w:rPr>
          <w:rFonts w:asciiTheme="minorHAnsi" w:hAnsiTheme="minorHAnsi" w:cstheme="minorHAnsi"/>
          <w:highlight w:val="cyan"/>
          <w:u w:val="single"/>
        </w:rPr>
        <w:t xml:space="preserve"> can </w:t>
      </w:r>
      <w:r w:rsidRPr="00605416">
        <w:rPr>
          <w:rStyle w:val="StyleUnderline"/>
          <w:rFonts w:asciiTheme="minorHAnsi" w:hAnsiTheme="minorHAnsi" w:cstheme="minorHAnsi"/>
          <w:highlight w:val="cyan"/>
        </w:rPr>
        <w:t>diminish</w:t>
      </w:r>
      <w:r w:rsidRPr="00C32590">
        <w:rPr>
          <w:rFonts w:asciiTheme="minorHAnsi" w:hAnsiTheme="minorHAnsi" w:cstheme="minorHAnsi"/>
          <w:u w:val="single"/>
        </w:rPr>
        <w:t xml:space="preserve"> their </w:t>
      </w:r>
      <w:r w:rsidRPr="00605416">
        <w:rPr>
          <w:rStyle w:val="StyleUnderline"/>
          <w:rFonts w:asciiTheme="minorHAnsi" w:hAnsiTheme="minorHAnsi" w:cstheme="minorHAnsi"/>
          <w:highlight w:val="cyan"/>
        </w:rPr>
        <w:t xml:space="preserve">automatic </w:t>
      </w:r>
      <w:r w:rsidRPr="00C32590">
        <w:rPr>
          <w:rStyle w:val="StyleUnderline"/>
          <w:rFonts w:asciiTheme="minorHAnsi" w:hAnsiTheme="minorHAnsi" w:cstheme="minorHAnsi"/>
        </w:rPr>
        <w:t xml:space="preserve">racial </w:t>
      </w:r>
      <w:r w:rsidRPr="00605416">
        <w:rPr>
          <w:rStyle w:val="StyleUnderline"/>
          <w:rFonts w:asciiTheme="minorHAnsi" w:hAnsiTheme="minorHAnsi" w:cstheme="minorHAnsi"/>
          <w:highlight w:val="cyan"/>
        </w:rPr>
        <w:t>bias.</w:t>
      </w:r>
      <w:r w:rsidRPr="00C32590">
        <w:rPr>
          <w:rFonts w:asciiTheme="minorHAnsi" w:hAnsiTheme="minorHAnsi" w:cstheme="minorHAnsi"/>
          <w:sz w:val="14"/>
        </w:rPr>
        <w:t xml:space="preserve"> In a series of experiments, </w:t>
      </w:r>
      <w:r w:rsidRPr="00C32590">
        <w:rPr>
          <w:rFonts w:asciiTheme="minorHAnsi" w:hAnsiTheme="minorHAnsi" w:cstheme="minorHAnsi"/>
          <w:u w:val="single"/>
        </w:rPr>
        <w:t>White participants who were randomly placed on a mixed-race team—the Tigers or Lions—showed little evidence of implicit racial bias</w:t>
      </w:r>
      <w:r w:rsidRPr="00C32590">
        <w:rPr>
          <w:rFonts w:asciiTheme="minorHAnsi" w:hAnsiTheme="minorHAnsi" w:cstheme="minorHAnsi"/>
          <w:sz w:val="14"/>
        </w:rPr>
        <w:t xml:space="preserve">. </w:t>
      </w:r>
      <w:r w:rsidRPr="00C32590">
        <w:rPr>
          <w:rFonts w:asciiTheme="minorHAnsi" w:hAnsiTheme="minorHAnsi" w:cstheme="minorHAnsi"/>
          <w:u w:val="single"/>
        </w:rPr>
        <w:t xml:space="preserve">Merely </w:t>
      </w:r>
      <w:r w:rsidRPr="00605416">
        <w:rPr>
          <w:rFonts w:asciiTheme="minorHAnsi" w:hAnsiTheme="minorHAnsi" w:cstheme="minorHAnsi"/>
          <w:highlight w:val="cyan"/>
          <w:u w:val="single"/>
        </w:rPr>
        <w:t>belonging to a mixed-race team trigged positive automatic associations</w:t>
      </w:r>
      <w:r w:rsidRPr="00C32590">
        <w:rPr>
          <w:rFonts w:asciiTheme="minorHAnsi" w:hAnsiTheme="minorHAnsi" w:cstheme="minorHAnsi"/>
          <w:u w:val="single"/>
        </w:rPr>
        <w:t xml:space="preserve"> with all of the members of their own group, irrespective of race</w:t>
      </w:r>
      <w:r w:rsidRPr="00605416">
        <w:rPr>
          <w:rFonts w:asciiTheme="minorHAnsi" w:hAnsiTheme="minorHAnsi" w:cstheme="minorHAnsi"/>
          <w:sz w:val="14"/>
          <w:highlight w:val="cyan"/>
        </w:rPr>
        <w:t xml:space="preserve">. </w:t>
      </w:r>
      <w:r w:rsidRPr="00C32590">
        <w:rPr>
          <w:rFonts w:asciiTheme="minorHAnsi" w:hAnsiTheme="minorHAnsi" w:cstheme="minorHAnsi"/>
          <w:u w:val="single"/>
        </w:rPr>
        <w:t>Being a part of one of these seemingly trivial mixed-race groups produced similar effects on brain activity—</w:t>
      </w:r>
      <w:r w:rsidRPr="00605416">
        <w:rPr>
          <w:rFonts w:asciiTheme="minorHAnsi" w:hAnsiTheme="minorHAnsi" w:cstheme="minorHAnsi"/>
          <w:highlight w:val="cyan"/>
          <w:u w:val="single"/>
        </w:rPr>
        <w:t xml:space="preserve">the </w:t>
      </w:r>
      <w:r w:rsidRPr="00605416">
        <w:rPr>
          <w:rStyle w:val="StyleUnderline"/>
          <w:rFonts w:asciiTheme="minorHAnsi" w:hAnsiTheme="minorHAnsi" w:cstheme="minorHAnsi"/>
          <w:highlight w:val="cyan"/>
        </w:rPr>
        <w:t>amygdala responded</w:t>
      </w:r>
      <w:r w:rsidRPr="00605416">
        <w:rPr>
          <w:rFonts w:asciiTheme="minorHAnsi" w:hAnsiTheme="minorHAnsi" w:cstheme="minorHAnsi"/>
          <w:highlight w:val="cyan"/>
          <w:u w:val="single"/>
        </w:rPr>
        <w:t xml:space="preserve"> to </w:t>
      </w:r>
      <w:r w:rsidRPr="00605416">
        <w:rPr>
          <w:rStyle w:val="StyleUnderline"/>
          <w:rFonts w:asciiTheme="minorHAnsi" w:hAnsiTheme="minorHAnsi" w:cstheme="minorHAnsi"/>
          <w:highlight w:val="cyan"/>
        </w:rPr>
        <w:t>team</w:t>
      </w:r>
      <w:r w:rsidRPr="00C32590">
        <w:rPr>
          <w:rFonts w:asciiTheme="minorHAnsi" w:hAnsiTheme="minorHAnsi" w:cstheme="minorHAnsi"/>
          <w:u w:val="single"/>
        </w:rPr>
        <w:t xml:space="preserve"> membership </w:t>
      </w:r>
      <w:r w:rsidRPr="00605416">
        <w:rPr>
          <w:rStyle w:val="StyleUnderline"/>
          <w:rFonts w:asciiTheme="minorHAnsi" w:hAnsiTheme="minorHAnsi" w:cstheme="minorHAnsi"/>
          <w:highlight w:val="cyan"/>
        </w:rPr>
        <w:t>rather than race</w:t>
      </w:r>
      <w:r w:rsidRPr="00C32590">
        <w:rPr>
          <w:rFonts w:asciiTheme="minorHAnsi" w:hAnsiTheme="minorHAnsi" w:cstheme="minorHAnsi"/>
          <w:sz w:val="14"/>
        </w:rPr>
        <w:t xml:space="preserve">. Taken together, </w:t>
      </w:r>
      <w:r w:rsidRPr="00C32590">
        <w:rPr>
          <w:rFonts w:asciiTheme="minorHAnsi" w:hAnsiTheme="minorHAnsi" w:cstheme="minorHAnsi"/>
          <w:u w:val="single"/>
        </w:rPr>
        <w:t>these studies indicate that momentary changes in group membership can override the influence of race on the way we see, think about, and feel toward people who are different from ourselves</w:t>
      </w:r>
      <w:r w:rsidRPr="00C32590">
        <w:rPr>
          <w:rFonts w:asciiTheme="minorHAnsi" w:hAnsiTheme="minorHAnsi" w:cstheme="minorHAnsi"/>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C32590">
        <w:rPr>
          <w:rFonts w:asciiTheme="minorHAnsi" w:hAnsiTheme="minorHAnsi" w:cstheme="minorHAnsi"/>
          <w:u w:val="single"/>
        </w:rPr>
        <w:t>Just as a particular person’s group membership can be flexible, so too are the relations between groups. Groups that have previously had cordial relations may become rivals (and vice versa)</w:t>
      </w:r>
      <w:r w:rsidRPr="00C32590">
        <w:rPr>
          <w:rFonts w:asciiTheme="minorHAnsi" w:hAnsiTheme="minorHAnsi" w:cstheme="minorHAnsi"/>
          <w:sz w:val="14"/>
        </w:rPr>
        <w:t xml:space="preserve">. Indeed, </w:t>
      </w:r>
      <w:r w:rsidRPr="00C32590">
        <w:rPr>
          <w:rStyle w:val="StyleUnderline"/>
          <w:rFonts w:asciiTheme="minorHAnsi" w:hAnsiTheme="minorHAnsi" w:cstheme="minorHAnsi"/>
        </w:rPr>
        <w:t xml:space="preserve">psychological and biological </w:t>
      </w:r>
      <w:r w:rsidRPr="00605416">
        <w:rPr>
          <w:rStyle w:val="StyleUnderline"/>
          <w:rFonts w:asciiTheme="minorHAnsi" w:hAnsiTheme="minorHAnsi" w:cstheme="minorHAnsi"/>
          <w:highlight w:val="cyan"/>
        </w:rPr>
        <w:t>responses</w:t>
      </w:r>
      <w:r w:rsidRPr="00605416">
        <w:rPr>
          <w:rFonts w:asciiTheme="minorHAnsi" w:hAnsiTheme="minorHAnsi" w:cstheme="minorHAnsi"/>
          <w:highlight w:val="cyan"/>
          <w:u w:val="single"/>
        </w:rPr>
        <w:t xml:space="preserve"> to out-group members </w:t>
      </w:r>
      <w:r w:rsidRPr="00605416">
        <w:rPr>
          <w:rStyle w:val="StyleUnderline"/>
          <w:rFonts w:asciiTheme="minorHAnsi" w:hAnsiTheme="minorHAnsi" w:cstheme="minorHAnsi"/>
          <w:highlight w:val="cyan"/>
        </w:rPr>
        <w:t>can change</w:t>
      </w:r>
      <w:r w:rsidRPr="00C32590">
        <w:rPr>
          <w:rFonts w:asciiTheme="minorHAnsi" w:hAnsiTheme="minorHAnsi" w:cstheme="min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C32590">
        <w:rPr>
          <w:rFonts w:asciiTheme="minorHAnsi" w:hAnsiTheme="minorHAnsi" w:cstheme="minorHAnsi"/>
          <w:u w:val="single"/>
        </w:rPr>
        <w:t xml:space="preserve">all out-groups are treated the same: some elicit indifference whereas others become targets of antipathy. Stereotypically threatening groups are especially likely to be targeted with violence, but those </w:t>
      </w:r>
      <w:r w:rsidRPr="00605416">
        <w:rPr>
          <w:rStyle w:val="StyleUnderline"/>
          <w:rFonts w:asciiTheme="minorHAnsi" w:hAnsiTheme="minorHAnsi" w:cstheme="minorHAnsi"/>
          <w:highlight w:val="cyan"/>
        </w:rPr>
        <w:t>stereotypes can be tempered</w:t>
      </w:r>
      <w:r w:rsidRPr="00605416">
        <w:rPr>
          <w:rFonts w:asciiTheme="minorHAnsi" w:hAnsiTheme="minorHAnsi" w:cstheme="minorHAnsi"/>
          <w:highlight w:val="cyan"/>
          <w:u w:val="single"/>
        </w:rPr>
        <w:t xml:space="preserve"> with </w:t>
      </w:r>
      <w:r w:rsidRPr="00605416">
        <w:rPr>
          <w:rStyle w:val="StyleUnderline"/>
          <w:rFonts w:asciiTheme="minorHAnsi" w:hAnsiTheme="minorHAnsi" w:cstheme="minorHAnsi"/>
          <w:highlight w:val="cyan"/>
        </w:rPr>
        <w:t>other info</w:t>
      </w:r>
      <w:r w:rsidRPr="00C32590">
        <w:rPr>
          <w:rFonts w:asciiTheme="minorHAnsi" w:hAnsiTheme="minorHAnsi" w:cstheme="minorHAnsi"/>
          <w:u w:val="single"/>
        </w:rPr>
        <w:t>rmation.</w:t>
      </w:r>
      <w:r w:rsidRPr="00C32590">
        <w:rPr>
          <w:rFonts w:asciiTheme="minorHAnsi" w:hAnsiTheme="minorHAnsi" w:cstheme="minorHAnsi"/>
          <w:sz w:val="14"/>
        </w:rPr>
        <w:t xml:space="preserve"> </w:t>
      </w:r>
      <w:r w:rsidRPr="00605416">
        <w:rPr>
          <w:rFonts w:asciiTheme="minorHAnsi" w:hAnsiTheme="minorHAnsi" w:cstheme="minorHAnsi"/>
          <w:highlight w:val="cyan"/>
          <w:u w:val="single"/>
        </w:rPr>
        <w:t xml:space="preserve">If </w:t>
      </w:r>
      <w:r w:rsidRPr="00C32590">
        <w:rPr>
          <w:rFonts w:asciiTheme="minorHAnsi" w:hAnsiTheme="minorHAnsi" w:cstheme="minorHAnsi"/>
          <w:u w:val="single"/>
        </w:rPr>
        <w:t xml:space="preserve">perceptions of intergroup relations can be changed, </w:t>
      </w:r>
      <w:r w:rsidRPr="00605416">
        <w:rPr>
          <w:rFonts w:asciiTheme="minorHAnsi" w:hAnsiTheme="minorHAnsi" w:cstheme="minorHAnsi"/>
          <w:highlight w:val="cyan"/>
          <w:u w:val="single"/>
        </w:rPr>
        <w:t>individuals</w:t>
      </w:r>
      <w:r w:rsidRPr="00C32590">
        <w:rPr>
          <w:rFonts w:asciiTheme="minorHAnsi" w:hAnsiTheme="minorHAnsi" w:cstheme="minorHAnsi"/>
          <w:u w:val="single"/>
        </w:rPr>
        <w:t xml:space="preserve"> may </w:t>
      </w:r>
      <w:r w:rsidRPr="00605416">
        <w:rPr>
          <w:rFonts w:asciiTheme="minorHAnsi" w:hAnsiTheme="minorHAnsi" w:cstheme="minorHAnsi"/>
          <w:highlight w:val="cyan"/>
          <w:u w:val="single"/>
        </w:rPr>
        <w:t>overcome hostility</w:t>
      </w:r>
      <w:r w:rsidRPr="00C32590">
        <w:rPr>
          <w:rFonts w:asciiTheme="minorHAnsi" w:hAnsiTheme="minorHAnsi" w:cstheme="minorHAnsi"/>
          <w:u w:val="single"/>
        </w:rPr>
        <w:t xml:space="preserve"> toward perceived foes </w:t>
      </w:r>
      <w:r w:rsidRPr="00605416">
        <w:rPr>
          <w:rFonts w:asciiTheme="minorHAnsi" w:hAnsiTheme="minorHAnsi" w:cstheme="minorHAnsi"/>
          <w:highlight w:val="cyan"/>
          <w:u w:val="single"/>
        </w:rPr>
        <w:t xml:space="preserve">and become more responsive </w:t>
      </w:r>
      <w:r w:rsidRPr="00C32590">
        <w:rPr>
          <w:rFonts w:asciiTheme="minorHAnsi" w:hAnsiTheme="minorHAnsi" w:cstheme="minorHAnsi"/>
          <w:u w:val="single"/>
        </w:rPr>
        <w:t>to one another’s grievances.</w:t>
      </w:r>
      <w:r w:rsidRPr="00C32590">
        <w:rPr>
          <w:rFonts w:asciiTheme="minorHAnsi" w:hAnsiTheme="minorHAnsi" w:cstheme="minorHAnsi"/>
          <w:sz w:val="14"/>
        </w:rPr>
        <w:t xml:space="preserve"> </w:t>
      </w:r>
      <w:r w:rsidRPr="00605416">
        <w:rPr>
          <w:rFonts w:asciiTheme="minorHAnsi" w:hAnsiTheme="minorHAnsi" w:cstheme="minorHAnsi"/>
          <w:highlight w:val="cyan"/>
          <w:u w:val="single"/>
        </w:rPr>
        <w:t xml:space="preserve">The </w:t>
      </w:r>
      <w:r w:rsidRPr="00605416">
        <w:rPr>
          <w:rStyle w:val="StyleUnderline"/>
          <w:rFonts w:asciiTheme="minorHAnsi" w:hAnsiTheme="minorHAnsi" w:cstheme="minorHAnsi"/>
          <w:highlight w:val="cyan"/>
        </w:rPr>
        <w:t>flexible nature</w:t>
      </w:r>
      <w:r w:rsidRPr="00C32590">
        <w:rPr>
          <w:rFonts w:asciiTheme="minorHAnsi" w:hAnsiTheme="minorHAnsi" w:cstheme="minorHAnsi"/>
          <w:u w:val="single"/>
        </w:rPr>
        <w:t xml:space="preserve"> of both group membership and intergroup relations </w:t>
      </w:r>
      <w:r w:rsidRPr="00605416">
        <w:rPr>
          <w:rFonts w:asciiTheme="minorHAnsi" w:hAnsiTheme="minorHAnsi" w:cstheme="minorHAnsi"/>
          <w:highlight w:val="cyan"/>
          <w:u w:val="single"/>
        </w:rPr>
        <w:t>offers reason to be</w:t>
      </w:r>
      <w:r w:rsidRPr="00C32590">
        <w:rPr>
          <w:rFonts w:asciiTheme="minorHAnsi" w:hAnsiTheme="minorHAnsi" w:cstheme="minorHAnsi"/>
          <w:sz w:val="14"/>
        </w:rPr>
        <w:t xml:space="preserve"> cautiously </w:t>
      </w:r>
      <w:r w:rsidRPr="00605416">
        <w:rPr>
          <w:rStyle w:val="StyleUnderline"/>
          <w:rFonts w:asciiTheme="minorHAnsi" w:hAnsiTheme="minorHAnsi" w:cstheme="minorHAnsi"/>
          <w:highlight w:val="cyan"/>
        </w:rPr>
        <w:t>optimistic</w:t>
      </w:r>
      <w:r w:rsidRPr="00605416">
        <w:rPr>
          <w:rFonts w:asciiTheme="minorHAnsi" w:hAnsiTheme="minorHAnsi" w:cstheme="minorHAnsi"/>
          <w:highlight w:val="cyan"/>
          <w:u w:val="single"/>
        </w:rPr>
        <w:t xml:space="preserve"> about </w:t>
      </w:r>
      <w:r w:rsidRPr="00C32590">
        <w:rPr>
          <w:rFonts w:asciiTheme="minorHAnsi" w:hAnsiTheme="minorHAnsi" w:cstheme="minorHAnsi"/>
          <w:u w:val="single"/>
        </w:rPr>
        <w:t xml:space="preserve">the potential for greater </w:t>
      </w:r>
      <w:r w:rsidRPr="00605416">
        <w:rPr>
          <w:rFonts w:asciiTheme="minorHAnsi" w:hAnsiTheme="minorHAnsi" w:cstheme="minorHAnsi"/>
          <w:highlight w:val="cyan"/>
          <w:u w:val="single"/>
        </w:rPr>
        <w:t>coop</w:t>
      </w:r>
      <w:r w:rsidRPr="00C32590">
        <w:rPr>
          <w:rFonts w:asciiTheme="minorHAnsi" w:hAnsiTheme="minorHAnsi" w:cstheme="minorHAnsi"/>
          <w:u w:val="single"/>
        </w:rPr>
        <w:t xml:space="preserve">eration </w:t>
      </w:r>
      <w:r w:rsidRPr="00605416">
        <w:rPr>
          <w:rFonts w:asciiTheme="minorHAnsi" w:hAnsiTheme="minorHAnsi" w:cstheme="minorHAnsi"/>
          <w:highlight w:val="cyan"/>
          <w:u w:val="single"/>
        </w:rPr>
        <w:t>among groups in conflict</w:t>
      </w:r>
      <w:r w:rsidRPr="00C32590">
        <w:rPr>
          <w:rFonts w:asciiTheme="minorHAnsi" w:hAnsiTheme="minorHAnsi" w:cstheme="minorHAnsi"/>
          <w:sz w:val="14"/>
        </w:rPr>
        <w:t xml:space="preserve"> (be they black versus white or citizens versus police). </w:t>
      </w:r>
      <w:r w:rsidRPr="00605416">
        <w:rPr>
          <w:rStyle w:val="StyleUnderline"/>
          <w:rFonts w:asciiTheme="minorHAnsi" w:hAnsiTheme="minorHAnsi" w:cstheme="minorHAnsi"/>
          <w:highlight w:val="cyan"/>
        </w:rPr>
        <w:t xml:space="preserve">One strategy is to bring </w:t>
      </w:r>
      <w:r w:rsidRPr="00C32590">
        <w:rPr>
          <w:rStyle w:val="StyleUnderline"/>
          <w:rFonts w:asciiTheme="minorHAnsi" w:hAnsiTheme="minorHAnsi" w:cstheme="minorHAnsi"/>
        </w:rPr>
        <w:t xml:space="preserve">multiple </w:t>
      </w:r>
      <w:r w:rsidRPr="00605416">
        <w:rPr>
          <w:rStyle w:val="StyleUnderline"/>
          <w:rFonts w:asciiTheme="minorHAnsi" w:hAnsiTheme="minorHAnsi" w:cstheme="minorHAnsi"/>
          <w:highlight w:val="cyan"/>
        </w:rPr>
        <w:t>groups together around a common goal</w:t>
      </w:r>
      <w:r w:rsidRPr="00C32590">
        <w:rPr>
          <w:rFonts w:asciiTheme="minorHAnsi" w:hAnsiTheme="minorHAnsi" w:cstheme="minorHAnsi"/>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605416">
        <w:rPr>
          <w:rFonts w:asciiTheme="minorHAnsi" w:hAnsiTheme="minorHAnsi" w:cstheme="minorHAnsi"/>
          <w:highlight w:val="cyan"/>
          <w:u w:val="single"/>
        </w:rPr>
        <w:t xml:space="preserve">creating </w:t>
      </w:r>
      <w:r w:rsidRPr="00C32590">
        <w:rPr>
          <w:rFonts w:asciiTheme="minorHAnsi" w:hAnsiTheme="minorHAnsi" w:cstheme="minorHAnsi"/>
          <w:u w:val="single"/>
        </w:rPr>
        <w:t xml:space="preserve">a sense of </w:t>
      </w:r>
      <w:r w:rsidRPr="00605416">
        <w:rPr>
          <w:rStyle w:val="StyleUnderline"/>
          <w:rFonts w:asciiTheme="minorHAnsi" w:hAnsiTheme="minorHAnsi" w:cstheme="minorHAnsi"/>
          <w:highlight w:val="cyan"/>
        </w:rPr>
        <w:t>cohesion</w:t>
      </w:r>
      <w:r w:rsidRPr="00C32590">
        <w:rPr>
          <w:rFonts w:asciiTheme="minorHAnsi" w:hAnsiTheme="minorHAnsi" w:cstheme="minorHAnsi"/>
          <w:u w:val="single"/>
        </w:rPr>
        <w:t xml:space="preserve"> between two competitive groups </w:t>
      </w:r>
      <w:r w:rsidRPr="00605416">
        <w:rPr>
          <w:rFonts w:asciiTheme="minorHAnsi" w:hAnsiTheme="minorHAnsi" w:cstheme="minorHAnsi"/>
          <w:highlight w:val="cyan"/>
          <w:u w:val="single"/>
        </w:rPr>
        <w:t>can increase empathy</w:t>
      </w:r>
      <w:r w:rsidRPr="00C32590">
        <w:rPr>
          <w:rFonts w:asciiTheme="minorHAnsi" w:hAnsiTheme="minorHAnsi" w:cstheme="minorHAnsi"/>
          <w:u w:val="single"/>
        </w:rPr>
        <w:t xml:space="preserve"> for the suffering of our rivals</w:t>
      </w:r>
      <w:r w:rsidRPr="00C32590">
        <w:rPr>
          <w:rFonts w:asciiTheme="minorHAnsi" w:hAnsiTheme="minorHAnsi" w:cstheme="minorHAnsi"/>
          <w:sz w:val="14"/>
        </w:rPr>
        <w:t xml:space="preserve">. </w:t>
      </w:r>
      <w:r w:rsidRPr="00605416">
        <w:rPr>
          <w:rFonts w:asciiTheme="minorHAnsi" w:hAnsiTheme="minorHAnsi" w:cstheme="minorHAnsi"/>
          <w:highlight w:val="cyan"/>
          <w:u w:val="single"/>
        </w:rPr>
        <w:t>These</w:t>
      </w:r>
      <w:r w:rsidRPr="00C32590">
        <w:rPr>
          <w:rFonts w:asciiTheme="minorHAnsi" w:hAnsiTheme="minorHAnsi" w:cstheme="minorHAnsi"/>
          <w:sz w:val="14"/>
        </w:rPr>
        <w:t xml:space="preserve"> sorts of </w:t>
      </w:r>
      <w:r w:rsidRPr="00C32590">
        <w:rPr>
          <w:rFonts w:asciiTheme="minorHAnsi" w:hAnsiTheme="minorHAnsi" w:cstheme="minorHAnsi"/>
          <w:u w:val="single"/>
        </w:rPr>
        <w:t>strategies</w:t>
      </w:r>
      <w:r w:rsidRPr="00C32590">
        <w:rPr>
          <w:rFonts w:asciiTheme="minorHAnsi" w:hAnsiTheme="minorHAnsi" w:cstheme="minorHAnsi"/>
          <w:sz w:val="14"/>
        </w:rPr>
        <w:t xml:space="preserve"> can help </w:t>
      </w:r>
      <w:r w:rsidRPr="00605416">
        <w:rPr>
          <w:rFonts w:asciiTheme="minorHAnsi" w:hAnsiTheme="minorHAnsi" w:cstheme="minorHAnsi"/>
          <w:highlight w:val="cyan"/>
          <w:u w:val="single"/>
        </w:rPr>
        <w:t>reduce aggression toward</w:t>
      </w:r>
      <w:r w:rsidRPr="00C32590">
        <w:rPr>
          <w:rFonts w:asciiTheme="minorHAnsi" w:hAnsiTheme="minorHAnsi" w:cstheme="minorHAnsi"/>
          <w:u w:val="single"/>
        </w:rPr>
        <w:t xml:space="preserve"> hostile </w:t>
      </w:r>
      <w:r w:rsidRPr="00605416">
        <w:rPr>
          <w:rFonts w:asciiTheme="minorHAnsi" w:hAnsiTheme="minorHAnsi" w:cstheme="minorHAnsi"/>
          <w:highlight w:val="cyan"/>
          <w:u w:val="single"/>
        </w:rPr>
        <w:t>out-groups,</w:t>
      </w:r>
      <w:r w:rsidRPr="00C32590">
        <w:rPr>
          <w:rFonts w:asciiTheme="minorHAnsi" w:hAnsiTheme="minorHAnsi" w:cstheme="minorHAnsi"/>
          <w:u w:val="single"/>
        </w:rPr>
        <w:t xml:space="preserve"> </w:t>
      </w:r>
      <w:r w:rsidRPr="00605416">
        <w:rPr>
          <w:rFonts w:asciiTheme="minorHAnsi" w:hAnsiTheme="minorHAnsi" w:cstheme="minorHAnsi"/>
          <w:highlight w:val="cyan"/>
          <w:u w:val="single"/>
        </w:rPr>
        <w:t xml:space="preserve">which is </w:t>
      </w:r>
      <w:r w:rsidRPr="00605416">
        <w:rPr>
          <w:rStyle w:val="StyleUnderline"/>
          <w:rFonts w:asciiTheme="minorHAnsi" w:hAnsiTheme="minorHAnsi" w:cstheme="minorHAnsi"/>
          <w:highlight w:val="cyan"/>
        </w:rPr>
        <w:t>critical for</w:t>
      </w:r>
      <w:r w:rsidRPr="00C32590">
        <w:rPr>
          <w:rStyle w:val="StyleUnderline"/>
          <w:rFonts w:asciiTheme="minorHAnsi" w:hAnsiTheme="minorHAnsi" w:cstheme="minorHAnsi"/>
        </w:rPr>
        <w:t xml:space="preserve"> creating more opportunities for </w:t>
      </w:r>
      <w:r w:rsidRPr="00605416">
        <w:rPr>
          <w:rStyle w:val="StyleUnderline"/>
          <w:rFonts w:asciiTheme="minorHAnsi" w:hAnsiTheme="minorHAnsi" w:cstheme="minorHAnsi"/>
          <w:highlight w:val="cyan"/>
        </w:rPr>
        <w:t>constructive dialogue addressing</w:t>
      </w:r>
      <w:r w:rsidRPr="00C32590">
        <w:rPr>
          <w:rStyle w:val="StyleUnderline"/>
          <w:rFonts w:asciiTheme="minorHAnsi" w:hAnsiTheme="minorHAnsi" w:cstheme="minorHAnsi"/>
        </w:rPr>
        <w:t xml:space="preserve"> greater social </w:t>
      </w:r>
      <w:r w:rsidRPr="00605416">
        <w:rPr>
          <w:rStyle w:val="StyleUnderline"/>
          <w:rFonts w:asciiTheme="minorHAnsi" w:hAnsiTheme="minorHAnsi" w:cstheme="minorHAnsi"/>
          <w:highlight w:val="cyan"/>
        </w:rPr>
        <w:t>injustices.</w:t>
      </w:r>
      <w:r w:rsidRPr="00C32590">
        <w:rPr>
          <w:rStyle w:val="StyleUnderline"/>
          <w:rFonts w:asciiTheme="minorHAnsi" w:hAnsiTheme="minorHAnsi" w:cstheme="minorHAnsi"/>
        </w:rPr>
        <w:t xml:space="preserve"> </w:t>
      </w:r>
      <w:r w:rsidRPr="00C32590">
        <w:rPr>
          <w:rFonts w:asciiTheme="minorHAnsi" w:hAnsiTheme="minorHAnsi" w:cstheme="min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C32590">
        <w:rPr>
          <w:rFonts w:asciiTheme="minorHAnsi" w:hAnsiTheme="minorHAnsi" w:cstheme="minorHAnsi"/>
          <w:u w:val="single"/>
        </w:rPr>
        <w:t>Even in cases where it isn’t possible to create a common identity among groups in conflict, it may be possible to blur the boundaries between groups</w:t>
      </w:r>
      <w:r w:rsidRPr="00C32590">
        <w:rPr>
          <w:rFonts w:asciiTheme="minorHAnsi" w:hAnsiTheme="minorHAnsi" w:cstheme="min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C32590">
        <w:rPr>
          <w:rFonts w:asciiTheme="minorHAnsi" w:hAnsiTheme="minorHAnsi" w:cstheme="minorHAnsi"/>
          <w:u w:val="single"/>
        </w:rPr>
        <w:t>we</w:t>
      </w:r>
      <w:r w:rsidRPr="00C32590">
        <w:rPr>
          <w:rFonts w:asciiTheme="minorHAnsi" w:hAnsiTheme="minorHAnsi" w:cstheme="minorHAnsi"/>
          <w:sz w:val="14"/>
        </w:rPr>
        <w:t xml:space="preserve">, as a society, </w:t>
      </w:r>
      <w:r w:rsidRPr="00C32590">
        <w:rPr>
          <w:rFonts w:asciiTheme="minorHAnsi" w:hAnsiTheme="minorHAnsi" w:cstheme="minorHAnsi"/>
          <w:u w:val="single"/>
        </w:rPr>
        <w:t>have a responsibility to reduce prejudice and discrimination</w:t>
      </w:r>
      <w:r w:rsidRPr="00C32590">
        <w:rPr>
          <w:rFonts w:asciiTheme="minorHAnsi" w:hAnsiTheme="minorHAnsi" w:cstheme="minorHAnsi"/>
          <w:sz w:val="14"/>
        </w:rPr>
        <w:t xml:space="preserve">. These recent </w:t>
      </w:r>
      <w:r w:rsidRPr="00C32590">
        <w:rPr>
          <w:rStyle w:val="StyleUnderline"/>
          <w:rFonts w:asciiTheme="minorHAnsi" w:hAnsiTheme="minorHAnsi" w:cstheme="minorHAnsi"/>
        </w:rPr>
        <w:t>findings from psychology and neuroscience indicate that we, as individuals, possess this capacity</w:t>
      </w:r>
      <w:r w:rsidRPr="00C32590">
        <w:rPr>
          <w:rFonts w:asciiTheme="minorHAnsi" w:hAnsiTheme="minorHAnsi" w:cstheme="minorHAnsi"/>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C32590">
        <w:rPr>
          <w:rFonts w:asciiTheme="minorHAnsi" w:hAnsiTheme="minorHAnsi" w:cstheme="minorHAnsi"/>
          <w:u w:val="single"/>
        </w:rPr>
        <w:t xml:space="preserve">Ultimately, </w:t>
      </w:r>
      <w:r w:rsidRPr="00605416">
        <w:rPr>
          <w:rFonts w:asciiTheme="minorHAnsi" w:hAnsiTheme="minorHAnsi" w:cstheme="minorHAnsi"/>
          <w:highlight w:val="cyan"/>
          <w:u w:val="single"/>
        </w:rPr>
        <w:t xml:space="preserve">only </w:t>
      </w:r>
      <w:r w:rsidRPr="00605416">
        <w:rPr>
          <w:rStyle w:val="StyleUnderline"/>
          <w:rFonts w:asciiTheme="minorHAnsi" w:hAnsiTheme="minorHAnsi" w:cstheme="minorHAnsi"/>
          <w:highlight w:val="cyan"/>
        </w:rPr>
        <w:t>collective action</w:t>
      </w:r>
      <w:r w:rsidRPr="00605416">
        <w:rPr>
          <w:rFonts w:asciiTheme="minorHAnsi" w:hAnsiTheme="minorHAnsi" w:cstheme="minorHAnsi"/>
          <w:highlight w:val="cyan"/>
          <w:u w:val="single"/>
        </w:rPr>
        <w:t xml:space="preserve"> and </w:t>
      </w:r>
      <w:r w:rsidRPr="00605416">
        <w:rPr>
          <w:rStyle w:val="StyleUnderline"/>
          <w:rFonts w:asciiTheme="minorHAnsi" w:hAnsiTheme="minorHAnsi" w:cstheme="minorHAnsi"/>
          <w:highlight w:val="cyan"/>
        </w:rPr>
        <w:t>institutional evolution</w:t>
      </w:r>
      <w:r w:rsidRPr="00605416">
        <w:rPr>
          <w:rFonts w:asciiTheme="minorHAnsi" w:hAnsiTheme="minorHAnsi" w:cstheme="minorHAnsi"/>
          <w:highlight w:val="cyan"/>
          <w:u w:val="single"/>
        </w:rPr>
        <w:t xml:space="preserve"> can address systemic racism</w:t>
      </w:r>
      <w:r w:rsidRPr="00C32590">
        <w:rPr>
          <w:rFonts w:asciiTheme="minorHAnsi" w:hAnsiTheme="minorHAnsi" w:cstheme="minorHAnsi"/>
          <w:sz w:val="14"/>
        </w:rPr>
        <w:t xml:space="preserve">. </w:t>
      </w:r>
      <w:r w:rsidRPr="00605416">
        <w:rPr>
          <w:rFonts w:asciiTheme="minorHAnsi" w:hAnsiTheme="minorHAnsi" w:cstheme="minorHAnsi"/>
          <w:highlight w:val="cyan"/>
          <w:u w:val="single"/>
        </w:rPr>
        <w:t>The science is clear</w:t>
      </w:r>
      <w:r w:rsidRPr="00C32590">
        <w:rPr>
          <w:rFonts w:asciiTheme="minorHAnsi" w:hAnsiTheme="minorHAnsi" w:cstheme="minorHAnsi"/>
          <w:u w:val="single"/>
        </w:rPr>
        <w:t xml:space="preserve"> on one thing, though: </w:t>
      </w:r>
      <w:r w:rsidRPr="00605416">
        <w:rPr>
          <w:rStyle w:val="StyleUnderline"/>
          <w:rFonts w:asciiTheme="minorHAnsi" w:hAnsiTheme="minorHAnsi" w:cstheme="minorHAnsi"/>
          <w:highlight w:val="cyan"/>
        </w:rPr>
        <w:t>individual bias and discrimination are changeable</w:t>
      </w:r>
      <w:r w:rsidRPr="00C32590">
        <w:rPr>
          <w:rFonts w:asciiTheme="minorHAnsi" w:hAnsiTheme="minorHAnsi" w:cstheme="minorHAnsi"/>
          <w:u w:val="single"/>
        </w:rPr>
        <w:t>.</w:t>
      </w:r>
      <w:r w:rsidRPr="00C32590">
        <w:rPr>
          <w:rFonts w:asciiTheme="minorHAnsi" w:hAnsiTheme="minorHAnsi" w:cstheme="minorHAnsi"/>
          <w:sz w:val="14"/>
        </w:rPr>
        <w:t xml:space="preserve"> </w:t>
      </w:r>
      <w:r w:rsidRPr="00605416">
        <w:rPr>
          <w:rFonts w:asciiTheme="minorHAnsi" w:hAnsiTheme="minorHAnsi" w:cstheme="minorHAnsi"/>
          <w:highlight w:val="cyan"/>
          <w:u w:val="single"/>
        </w:rPr>
        <w:t>Race-based prejudice</w:t>
      </w:r>
      <w:r w:rsidRPr="00C32590">
        <w:rPr>
          <w:rFonts w:asciiTheme="minorHAnsi" w:hAnsiTheme="minorHAnsi" w:cstheme="minorHAnsi"/>
          <w:u w:val="single"/>
        </w:rPr>
        <w:t xml:space="preserve"> and discrimination, in particular, </w:t>
      </w:r>
      <w:r w:rsidRPr="00605416">
        <w:rPr>
          <w:rFonts w:asciiTheme="minorHAnsi" w:hAnsiTheme="minorHAnsi" w:cstheme="minorHAnsi"/>
          <w:highlight w:val="cyan"/>
          <w:u w:val="single"/>
        </w:rPr>
        <w:t xml:space="preserve">are </w:t>
      </w:r>
      <w:r w:rsidRPr="00605416">
        <w:rPr>
          <w:rStyle w:val="StyleUnderline"/>
          <w:rFonts w:asciiTheme="minorHAnsi" w:hAnsiTheme="minorHAnsi" w:cstheme="minorHAnsi"/>
          <w:highlight w:val="cyan"/>
        </w:rPr>
        <w:t>created and reinforced by</w:t>
      </w:r>
      <w:r w:rsidRPr="00C32590">
        <w:rPr>
          <w:rFonts w:asciiTheme="minorHAnsi" w:hAnsiTheme="minorHAnsi" w:cstheme="minorHAnsi"/>
          <w:u w:val="single"/>
        </w:rPr>
        <w:t xml:space="preserve"> many </w:t>
      </w:r>
      <w:r w:rsidRPr="00605416">
        <w:rPr>
          <w:rStyle w:val="StyleUnderline"/>
          <w:rFonts w:asciiTheme="minorHAnsi" w:hAnsiTheme="minorHAnsi" w:cstheme="minorHAnsi"/>
          <w:highlight w:val="cyan"/>
        </w:rPr>
        <w:t>social factors,</w:t>
      </w:r>
      <w:r w:rsidRPr="00C32590">
        <w:rPr>
          <w:rFonts w:asciiTheme="minorHAnsi" w:hAnsiTheme="minorHAnsi" w:cstheme="minorHAnsi"/>
          <w:u w:val="single"/>
        </w:rPr>
        <w:t xml:space="preserve"> but they are </w:t>
      </w:r>
      <w:r w:rsidRPr="00605416">
        <w:rPr>
          <w:rStyle w:val="StyleUnderline"/>
          <w:rFonts w:asciiTheme="minorHAnsi" w:hAnsiTheme="minorHAnsi" w:cstheme="minorHAnsi"/>
          <w:highlight w:val="cyan"/>
        </w:rPr>
        <w:t>not inevitable consequences of</w:t>
      </w:r>
      <w:r w:rsidRPr="00C32590">
        <w:rPr>
          <w:rFonts w:asciiTheme="minorHAnsi" w:hAnsiTheme="minorHAnsi" w:cstheme="minorHAnsi"/>
          <w:u w:val="single"/>
        </w:rPr>
        <w:t xml:space="preserve"> our </w:t>
      </w:r>
      <w:r w:rsidRPr="00605416">
        <w:rPr>
          <w:rStyle w:val="StyleUnderline"/>
          <w:rFonts w:asciiTheme="minorHAnsi" w:hAnsiTheme="minorHAnsi" w:cstheme="minorHAnsi"/>
          <w:highlight w:val="cyan"/>
        </w:rPr>
        <w:t>biology</w:t>
      </w:r>
      <w:r w:rsidRPr="00C32590">
        <w:rPr>
          <w:rFonts w:asciiTheme="minorHAnsi" w:hAnsiTheme="minorHAnsi" w:cstheme="minorHAnsi"/>
          <w:sz w:val="14"/>
        </w:rPr>
        <w:t>. Perhaps understanding how coalitional thinking impacts intergroup relations will make it easier for us to affect real social change going forward.</w:t>
      </w:r>
    </w:p>
    <w:p w14:paraId="27D8829A" w14:textId="77777777" w:rsidR="0023716E" w:rsidRPr="00134750" w:rsidRDefault="0023716E" w:rsidP="0023716E">
      <w:pPr>
        <w:pStyle w:val="Heading4"/>
      </w:pPr>
      <w:r w:rsidRPr="00134750">
        <w:t xml:space="preserve">Industrial ag is </w:t>
      </w:r>
      <w:r w:rsidRPr="00134750">
        <w:rPr>
          <w:u w:val="single"/>
        </w:rPr>
        <w:t>sustainable</w:t>
      </w:r>
    </w:p>
    <w:p w14:paraId="381721CA" w14:textId="77777777" w:rsidR="0023716E" w:rsidRPr="00134750" w:rsidRDefault="0023716E" w:rsidP="0023716E">
      <w:r w:rsidRPr="00134750">
        <w:t xml:space="preserve">Ted </w:t>
      </w:r>
      <w:r w:rsidRPr="00134750">
        <w:rPr>
          <w:rStyle w:val="Style13ptBold"/>
        </w:rPr>
        <w:t>Nordhaus &amp;</w:t>
      </w:r>
      <w:r w:rsidRPr="00134750">
        <w:t xml:space="preserve"> Dan </w:t>
      </w:r>
      <w:r w:rsidRPr="00134750">
        <w:rPr>
          <w:rStyle w:val="Style13ptBold"/>
        </w:rPr>
        <w:t>Blaustein-Rejto 21</w:t>
      </w:r>
      <w:r w:rsidRPr="00134750">
        <w:t xml:space="preserve">. *Founder and executive director of the Breakthrough Institute. **Director of food and agriculture at the Breakthrough Institute. “Big Agriculture Is Best”. Foreign Policy. 4-18-2021. </w:t>
      </w:r>
      <w:hyperlink r:id="rId26" w:history="1">
        <w:r w:rsidRPr="00134750">
          <w:rPr>
            <w:rStyle w:val="Hyperlink"/>
          </w:rPr>
          <w:t>https://foreignpolicy.com/2021/04/18/big-agriculture-is-best/</w:t>
        </w:r>
      </w:hyperlink>
    </w:p>
    <w:p w14:paraId="6A782609" w14:textId="77777777" w:rsidR="0023716E" w:rsidRPr="00134750" w:rsidRDefault="0023716E" w:rsidP="0023716E">
      <w:pPr>
        <w:rPr>
          <w:sz w:val="16"/>
        </w:rPr>
      </w:pPr>
      <w:r w:rsidRPr="00134750">
        <w:rPr>
          <w:sz w:val="16"/>
        </w:rPr>
        <w:t xml:space="preserve">Moreover, </w:t>
      </w:r>
      <w:r w:rsidRPr="00134750">
        <w:rPr>
          <w:rStyle w:val="StyleUnderline"/>
        </w:rPr>
        <w:t>organic farms</w:t>
      </w:r>
      <w:r w:rsidRPr="00134750">
        <w:rPr>
          <w:sz w:val="16"/>
        </w:rPr>
        <w:t xml:space="preserve">, large and small, </w:t>
      </w:r>
      <w:r w:rsidRPr="00134750">
        <w:rPr>
          <w:rStyle w:val="Emphasis"/>
        </w:rPr>
        <w:t>don’t</w:t>
      </w:r>
      <w:r w:rsidRPr="00134750">
        <w:rPr>
          <w:sz w:val="16"/>
        </w:rPr>
        <w:t xml:space="preserve"> actually </w:t>
      </w:r>
      <w:r w:rsidRPr="00134750">
        <w:rPr>
          <w:rStyle w:val="Emphasis"/>
        </w:rPr>
        <w:t>outperform</w:t>
      </w:r>
      <w:r w:rsidRPr="00134750">
        <w:rPr>
          <w:rStyle w:val="StyleUnderline"/>
        </w:rPr>
        <w:t xml:space="preserve"> large conventional farms by many </w:t>
      </w:r>
      <w:r w:rsidRPr="00134750">
        <w:rPr>
          <w:rStyle w:val="Emphasis"/>
        </w:rPr>
        <w:t>important</w:t>
      </w:r>
      <w:r w:rsidRPr="00134750">
        <w:rPr>
          <w:rStyle w:val="StyleUnderline"/>
        </w:rPr>
        <w:t xml:space="preserve"> environmental measures. </w:t>
      </w:r>
      <w:r w:rsidRPr="00866416">
        <w:rPr>
          <w:rStyle w:val="Emphasis"/>
          <w:highlight w:val="cyan"/>
        </w:rPr>
        <w:t>Scale</w:t>
      </w:r>
      <w:r w:rsidRPr="00866416">
        <w:rPr>
          <w:rStyle w:val="StyleUnderline"/>
          <w:highlight w:val="cyan"/>
        </w:rPr>
        <w:t xml:space="preserve">, </w:t>
      </w:r>
      <w:r w:rsidRPr="00866416">
        <w:rPr>
          <w:rStyle w:val="Emphasis"/>
          <w:highlight w:val="cyan"/>
        </w:rPr>
        <w:t>tech</w:t>
      </w:r>
      <w:r w:rsidRPr="00AC2847">
        <w:rPr>
          <w:sz w:val="16"/>
        </w:rPr>
        <w:t>nology</w:t>
      </w:r>
      <w:r w:rsidRPr="00134750">
        <w:rPr>
          <w:sz w:val="16"/>
        </w:rPr>
        <w:t xml:space="preserve">, </w:t>
      </w:r>
      <w:r w:rsidRPr="00134750">
        <w:rPr>
          <w:rStyle w:val="StyleUnderline"/>
        </w:rPr>
        <w:t xml:space="preserve">and </w:t>
      </w:r>
      <w:r w:rsidRPr="00866416">
        <w:rPr>
          <w:rStyle w:val="Emphasis"/>
          <w:highlight w:val="cyan"/>
        </w:rPr>
        <w:t>productivity</w:t>
      </w:r>
      <w:r w:rsidRPr="00866416">
        <w:rPr>
          <w:rStyle w:val="StyleUnderline"/>
          <w:highlight w:val="cyan"/>
        </w:rPr>
        <w:t xml:space="preserve"> make</w:t>
      </w:r>
      <w:r w:rsidRPr="00134750">
        <w:rPr>
          <w:rStyle w:val="StyleUnderline"/>
        </w:rPr>
        <w:t xml:space="preserve"> good </w:t>
      </w:r>
      <w:r w:rsidRPr="00866416">
        <w:rPr>
          <w:rStyle w:val="Emphasis"/>
          <w:highlight w:val="cyan"/>
        </w:rPr>
        <w:t>environmental</w:t>
      </w:r>
      <w:r w:rsidRPr="00134750">
        <w:rPr>
          <w:sz w:val="16"/>
        </w:rPr>
        <w:t xml:space="preserve"> sense </w:t>
      </w:r>
      <w:r w:rsidRPr="00134750">
        <w:rPr>
          <w:rStyle w:val="StyleUnderline"/>
        </w:rPr>
        <w:t xml:space="preserve">and </w:t>
      </w:r>
      <w:r w:rsidRPr="00134750">
        <w:rPr>
          <w:rStyle w:val="Emphasis"/>
        </w:rPr>
        <w:t>economic</w:t>
      </w:r>
      <w:r w:rsidRPr="00134750">
        <w:rPr>
          <w:rStyle w:val="StyleUnderline"/>
        </w:rPr>
        <w:t xml:space="preserve"> </w:t>
      </w:r>
      <w:r w:rsidRPr="00866416">
        <w:rPr>
          <w:rStyle w:val="StyleUnderline"/>
          <w:highlight w:val="cyan"/>
        </w:rPr>
        <w:t>sense</w:t>
      </w:r>
      <w:r w:rsidRPr="00134750">
        <w:rPr>
          <w:sz w:val="16"/>
        </w:rPr>
        <w:t xml:space="preserve">. Because </w:t>
      </w:r>
      <w:r w:rsidRPr="00866416">
        <w:rPr>
          <w:rStyle w:val="Emphasis"/>
          <w:highlight w:val="cyan"/>
        </w:rPr>
        <w:t>organic</w:t>
      </w:r>
      <w:r w:rsidRPr="00134750">
        <w:rPr>
          <w:rStyle w:val="StyleUnderline"/>
        </w:rPr>
        <w:t xml:space="preserve"> farming </w:t>
      </w:r>
      <w:r w:rsidRPr="00866416">
        <w:rPr>
          <w:rStyle w:val="StyleUnderline"/>
          <w:highlight w:val="cyan"/>
        </w:rPr>
        <w:t xml:space="preserve">requires </w:t>
      </w:r>
      <w:r w:rsidRPr="00866416">
        <w:rPr>
          <w:rStyle w:val="Emphasis"/>
          <w:highlight w:val="cyan"/>
        </w:rPr>
        <w:t>more land</w:t>
      </w:r>
      <w:r w:rsidRPr="00866416">
        <w:rPr>
          <w:rStyle w:val="StyleUnderline"/>
          <w:highlight w:val="cyan"/>
        </w:rPr>
        <w:t xml:space="preserve"> for every</w:t>
      </w:r>
      <w:r w:rsidRPr="00134750">
        <w:rPr>
          <w:rStyle w:val="StyleUnderline"/>
        </w:rPr>
        <w:t xml:space="preserve"> </w:t>
      </w:r>
      <w:r w:rsidRPr="00134750">
        <w:rPr>
          <w:rStyle w:val="Emphasis"/>
        </w:rPr>
        <w:t>calorie</w:t>
      </w:r>
      <w:r w:rsidRPr="00134750">
        <w:rPr>
          <w:rStyle w:val="StyleUnderline"/>
        </w:rPr>
        <w:t xml:space="preserve"> or </w:t>
      </w:r>
      <w:r w:rsidRPr="00866416">
        <w:rPr>
          <w:rStyle w:val="Emphasis"/>
          <w:highlight w:val="cyan"/>
        </w:rPr>
        <w:t>pound produced</w:t>
      </w:r>
      <w:r w:rsidRPr="00134750">
        <w:rPr>
          <w:rStyle w:val="StyleUnderline"/>
        </w:rPr>
        <w:t>, a large-</w:t>
      </w:r>
      <w:r w:rsidRPr="00AC2847">
        <w:rPr>
          <w:rStyle w:val="StyleUnderline"/>
        </w:rPr>
        <w:t>scale</w:t>
      </w:r>
      <w:r w:rsidRPr="00134750">
        <w:rPr>
          <w:rStyle w:val="StyleUnderline"/>
        </w:rPr>
        <w:t xml:space="preserve"> </w:t>
      </w:r>
      <w:r w:rsidRPr="00866416">
        <w:rPr>
          <w:rStyle w:val="Emphasis"/>
          <w:highlight w:val="cyan"/>
        </w:rPr>
        <w:t>shift</w:t>
      </w:r>
      <w:r w:rsidRPr="00866416">
        <w:rPr>
          <w:rStyle w:val="StyleUnderline"/>
          <w:highlight w:val="cyan"/>
        </w:rPr>
        <w:t xml:space="preserve"> to </w:t>
      </w:r>
      <w:r w:rsidRPr="00866416">
        <w:rPr>
          <w:rStyle w:val="Emphasis"/>
          <w:highlight w:val="cyan"/>
        </w:rPr>
        <w:t>organic</w:t>
      </w:r>
      <w:r w:rsidRPr="00134750">
        <w:rPr>
          <w:rStyle w:val="StyleUnderline"/>
        </w:rPr>
        <w:t xml:space="preserve"> farming would entail </w:t>
      </w:r>
      <w:r w:rsidRPr="00866416">
        <w:rPr>
          <w:rStyle w:val="Emphasis"/>
          <w:highlight w:val="cyan"/>
        </w:rPr>
        <w:t>convert</w:t>
      </w:r>
      <w:r w:rsidRPr="00134750">
        <w:rPr>
          <w:rStyle w:val="StyleUnderline"/>
        </w:rPr>
        <w:t xml:space="preserve">ing more </w:t>
      </w:r>
      <w:r w:rsidRPr="00134750">
        <w:rPr>
          <w:rStyle w:val="Emphasis"/>
        </w:rPr>
        <w:t>forest</w:t>
      </w:r>
      <w:r w:rsidRPr="00134750">
        <w:rPr>
          <w:rStyle w:val="StyleUnderline"/>
        </w:rPr>
        <w:t xml:space="preserve"> and other </w:t>
      </w:r>
      <w:r w:rsidRPr="00866416">
        <w:rPr>
          <w:rStyle w:val="Emphasis"/>
          <w:highlight w:val="cyan"/>
        </w:rPr>
        <w:t>land</w:t>
      </w:r>
      <w:r w:rsidRPr="00866416">
        <w:rPr>
          <w:rStyle w:val="StyleUnderline"/>
          <w:highlight w:val="cyan"/>
        </w:rPr>
        <w:t xml:space="preserve"> to farming, resulting in</w:t>
      </w:r>
      <w:r w:rsidRPr="00134750">
        <w:rPr>
          <w:rStyle w:val="StyleUnderline"/>
        </w:rPr>
        <w:t xml:space="preserve"> greater </w:t>
      </w:r>
      <w:r w:rsidRPr="00866416">
        <w:rPr>
          <w:rStyle w:val="Emphasis"/>
          <w:highlight w:val="cyan"/>
        </w:rPr>
        <w:t>habitat loss</w:t>
      </w:r>
      <w:r w:rsidRPr="00134750">
        <w:rPr>
          <w:rStyle w:val="StyleUnderline"/>
        </w:rPr>
        <w:t xml:space="preserve"> and more</w:t>
      </w:r>
      <w:r w:rsidRPr="00134750">
        <w:rPr>
          <w:sz w:val="16"/>
        </w:rPr>
        <w:t xml:space="preserve"> greenhouse gas </w:t>
      </w:r>
      <w:r w:rsidRPr="00866416">
        <w:rPr>
          <w:rStyle w:val="Emphasis"/>
          <w:highlight w:val="cyan"/>
        </w:rPr>
        <w:t>emissions</w:t>
      </w:r>
      <w:r w:rsidRPr="00134750">
        <w:rPr>
          <w:sz w:val="16"/>
        </w:rPr>
        <w:t xml:space="preserve">. And </w:t>
      </w:r>
      <w:r w:rsidRPr="00134750">
        <w:rPr>
          <w:rStyle w:val="StyleUnderline"/>
        </w:rPr>
        <w:t xml:space="preserve">while </w:t>
      </w:r>
      <w:r w:rsidRPr="00866416">
        <w:rPr>
          <w:rStyle w:val="Emphasis"/>
          <w:highlight w:val="cyan"/>
        </w:rPr>
        <w:t>organic</w:t>
      </w:r>
      <w:r w:rsidRPr="00134750">
        <w:rPr>
          <w:rStyle w:val="StyleUnderline"/>
        </w:rPr>
        <w:t xml:space="preserve"> farming doesn’t use synthetic pesticides or fertilizers, it</w:t>
      </w:r>
      <w:r w:rsidRPr="00134750">
        <w:rPr>
          <w:sz w:val="16"/>
        </w:rPr>
        <w:t xml:space="preserve"> often </w:t>
      </w:r>
      <w:r w:rsidRPr="00866416">
        <w:rPr>
          <w:rStyle w:val="StyleUnderline"/>
          <w:highlight w:val="cyan"/>
        </w:rPr>
        <w:t xml:space="preserve">results in </w:t>
      </w:r>
      <w:r w:rsidRPr="00866416">
        <w:rPr>
          <w:rStyle w:val="Emphasis"/>
          <w:highlight w:val="cyan"/>
        </w:rPr>
        <w:t>greater nitrogen pollution</w:t>
      </w:r>
      <w:r w:rsidRPr="00134750">
        <w:rPr>
          <w:rStyle w:val="StyleUnderline"/>
        </w:rPr>
        <w:t xml:space="preserve"> because </w:t>
      </w:r>
      <w:r w:rsidRPr="00866416">
        <w:rPr>
          <w:rStyle w:val="Emphasis"/>
          <w:highlight w:val="cyan"/>
        </w:rPr>
        <w:t>manure</w:t>
      </w:r>
      <w:r w:rsidRPr="00134750">
        <w:rPr>
          <w:rStyle w:val="StyleUnderline"/>
        </w:rPr>
        <w:t xml:space="preserve"> is</w:t>
      </w:r>
      <w:r w:rsidRPr="00134750">
        <w:rPr>
          <w:sz w:val="16"/>
        </w:rPr>
        <w:t xml:space="preserve"> a </w:t>
      </w:r>
      <w:r w:rsidRPr="00866416">
        <w:rPr>
          <w:rStyle w:val="Emphasis"/>
          <w:highlight w:val="cyan"/>
        </w:rPr>
        <w:t>highly inefficient</w:t>
      </w:r>
      <w:r w:rsidRPr="00134750">
        <w:rPr>
          <w:sz w:val="16"/>
        </w:rPr>
        <w:t xml:space="preserve"> way to deliver nutrients to crops.</w:t>
      </w:r>
    </w:p>
    <w:p w14:paraId="1E581771" w14:textId="77777777" w:rsidR="0023716E" w:rsidRPr="00134750" w:rsidRDefault="0023716E" w:rsidP="0023716E">
      <w:pPr>
        <w:rPr>
          <w:sz w:val="16"/>
        </w:rPr>
      </w:pPr>
      <w:r w:rsidRPr="00134750">
        <w:rPr>
          <w:rStyle w:val="Emphasis"/>
        </w:rPr>
        <w:t>Another benefit</w:t>
      </w:r>
      <w:r w:rsidRPr="00134750">
        <w:rPr>
          <w:rStyle w:val="StyleUnderline"/>
        </w:rPr>
        <w:t xml:space="preserve"> of </w:t>
      </w:r>
      <w:r w:rsidRPr="00866416">
        <w:rPr>
          <w:rStyle w:val="Emphasis"/>
          <w:highlight w:val="cyan"/>
        </w:rPr>
        <w:t>large</w:t>
      </w:r>
      <w:r w:rsidRPr="00134750">
        <w:rPr>
          <w:rStyle w:val="StyleUnderline"/>
        </w:rPr>
        <w:t xml:space="preserve">-scale U.S. </w:t>
      </w:r>
      <w:r w:rsidRPr="00866416">
        <w:rPr>
          <w:rStyle w:val="StyleUnderline"/>
          <w:highlight w:val="cyan"/>
        </w:rPr>
        <w:t>farms</w:t>
      </w:r>
      <w:r w:rsidRPr="00134750">
        <w:rPr>
          <w:rStyle w:val="StyleUnderline"/>
        </w:rPr>
        <w:t xml:space="preserve"> is that because they are </w:t>
      </w:r>
      <w:r w:rsidRPr="00134750">
        <w:rPr>
          <w:rStyle w:val="Emphasis"/>
        </w:rPr>
        <w:t>so efficient</w:t>
      </w:r>
      <w:r w:rsidRPr="00134750">
        <w:rPr>
          <w:sz w:val="16"/>
        </w:rPr>
        <w:t xml:space="preserve">, economically and environmentally, </w:t>
      </w:r>
      <w:r w:rsidRPr="00134750">
        <w:rPr>
          <w:rStyle w:val="StyleUnderline"/>
        </w:rPr>
        <w:t>they are</w:t>
      </w:r>
      <w:r w:rsidRPr="00134750">
        <w:rPr>
          <w:sz w:val="16"/>
        </w:rPr>
        <w:t xml:space="preserve"> also </w:t>
      </w:r>
      <w:r w:rsidRPr="00134750">
        <w:rPr>
          <w:rStyle w:val="StyleUnderline"/>
        </w:rPr>
        <w:t xml:space="preserve">able to </w:t>
      </w:r>
      <w:r w:rsidRPr="00866416">
        <w:rPr>
          <w:rStyle w:val="StyleUnderline"/>
          <w:highlight w:val="cyan"/>
        </w:rPr>
        <w:t xml:space="preserve">produce </w:t>
      </w:r>
      <w:r w:rsidRPr="00866416">
        <w:rPr>
          <w:rStyle w:val="Emphasis"/>
          <w:highlight w:val="cyan"/>
        </w:rPr>
        <w:t>vastly more food</w:t>
      </w:r>
      <w:r w:rsidRPr="00866416">
        <w:rPr>
          <w:rStyle w:val="StyleUnderline"/>
          <w:highlight w:val="cyan"/>
        </w:rPr>
        <w:t xml:space="preserve"> than Americans</w:t>
      </w:r>
      <w:r w:rsidRPr="00134750">
        <w:rPr>
          <w:rStyle w:val="StyleUnderline"/>
        </w:rPr>
        <w:t xml:space="preserve"> can </w:t>
      </w:r>
      <w:r w:rsidRPr="00866416">
        <w:rPr>
          <w:rStyle w:val="Emphasis"/>
          <w:highlight w:val="cyan"/>
        </w:rPr>
        <w:t>consume</w:t>
      </w:r>
      <w:r w:rsidRPr="00866416">
        <w:rPr>
          <w:rStyle w:val="StyleUnderline"/>
          <w:highlight w:val="cyan"/>
        </w:rPr>
        <w:t>, making</w:t>
      </w:r>
      <w:r w:rsidRPr="00134750">
        <w:rPr>
          <w:rStyle w:val="StyleUnderline"/>
        </w:rPr>
        <w:t xml:space="preserve"> the </w:t>
      </w:r>
      <w:r w:rsidRPr="00866416">
        <w:rPr>
          <w:rStyle w:val="StyleUnderline"/>
          <w:highlight w:val="cyan"/>
        </w:rPr>
        <w:t>country</w:t>
      </w:r>
      <w:r w:rsidRPr="00134750">
        <w:rPr>
          <w:rStyle w:val="StyleUnderline"/>
        </w:rPr>
        <w:t xml:space="preserve"> the world’s </w:t>
      </w:r>
      <w:r w:rsidRPr="00866416">
        <w:rPr>
          <w:rStyle w:val="Emphasis"/>
          <w:highlight w:val="cyan"/>
        </w:rPr>
        <w:t>largest</w:t>
      </w:r>
      <w:r w:rsidRPr="00134750">
        <w:rPr>
          <w:rStyle w:val="StyleUnderline"/>
        </w:rPr>
        <w:t xml:space="preserve"> agricultural </w:t>
      </w:r>
      <w:r w:rsidRPr="00866416">
        <w:rPr>
          <w:rStyle w:val="Emphasis"/>
          <w:highlight w:val="cyan"/>
        </w:rPr>
        <w:t>exporter</w:t>
      </w:r>
      <w:r w:rsidRPr="00134750">
        <w:rPr>
          <w:sz w:val="16"/>
        </w:rPr>
        <w:t xml:space="preserve"> as well.</w:t>
      </w:r>
    </w:p>
    <w:p w14:paraId="3487FA4E" w14:textId="77777777" w:rsidR="0023716E" w:rsidRPr="00134750" w:rsidRDefault="0023716E" w:rsidP="0023716E">
      <w:pPr>
        <w:rPr>
          <w:sz w:val="16"/>
        </w:rPr>
      </w:pPr>
      <w:r w:rsidRPr="00134750">
        <w:rPr>
          <w:rStyle w:val="StyleUnderline"/>
        </w:rPr>
        <w:t>That benefits the</w:t>
      </w:r>
      <w:r w:rsidRPr="00134750">
        <w:rPr>
          <w:sz w:val="16"/>
        </w:rPr>
        <w:t xml:space="preserve"> U.S. </w:t>
      </w:r>
      <w:r w:rsidRPr="00134750">
        <w:rPr>
          <w:rStyle w:val="StyleUnderline"/>
        </w:rPr>
        <w:t>economy</w:t>
      </w:r>
      <w:r w:rsidRPr="00134750">
        <w:rPr>
          <w:sz w:val="16"/>
        </w:rPr>
        <w:t xml:space="preserve">, of course, </w:t>
      </w:r>
      <w:r w:rsidRPr="00134750">
        <w:rPr>
          <w:rStyle w:val="StyleUnderline"/>
        </w:rPr>
        <w:t xml:space="preserve">but it also comes with an </w:t>
      </w:r>
      <w:r w:rsidRPr="00134750">
        <w:rPr>
          <w:rStyle w:val="Emphasis"/>
        </w:rPr>
        <w:t>environmental benefit</w:t>
      </w:r>
      <w:r w:rsidRPr="00134750">
        <w:rPr>
          <w:rStyle w:val="StyleUnderline"/>
        </w:rPr>
        <w:t xml:space="preserve"> for the world</w:t>
      </w:r>
      <w:r w:rsidRPr="00134750">
        <w:rPr>
          <w:sz w:val="16"/>
        </w:rPr>
        <w:t xml:space="preserve">. In the contemporary environmental imagination, highly productive, globally traded agriculture is a bad thing—poisoning the land at home and undermining food sovereignty abroad. But in reality, </w:t>
      </w:r>
      <w:r w:rsidRPr="00134750">
        <w:rPr>
          <w:rStyle w:val="StyleUnderline"/>
        </w:rPr>
        <w:t xml:space="preserve">a </w:t>
      </w:r>
      <w:r w:rsidRPr="00866416">
        <w:rPr>
          <w:rStyle w:val="StyleUnderline"/>
          <w:highlight w:val="cyan"/>
        </w:rPr>
        <w:t>pound</w:t>
      </w:r>
      <w:r w:rsidRPr="00134750">
        <w:rPr>
          <w:rStyle w:val="StyleUnderline"/>
        </w:rPr>
        <w:t xml:space="preserve"> of grain or beef </w:t>
      </w:r>
      <w:r w:rsidRPr="00866416">
        <w:rPr>
          <w:rStyle w:val="Emphasis"/>
          <w:highlight w:val="cyan"/>
        </w:rPr>
        <w:t>exported</w:t>
      </w:r>
      <w:r w:rsidRPr="00134750">
        <w:rPr>
          <w:rStyle w:val="StyleUnderline"/>
        </w:rPr>
        <w:t xml:space="preserve"> from the U</w:t>
      </w:r>
      <w:r w:rsidRPr="00134750">
        <w:rPr>
          <w:sz w:val="16"/>
        </w:rPr>
        <w:t xml:space="preserve">nited </w:t>
      </w:r>
      <w:r w:rsidRPr="00134750">
        <w:rPr>
          <w:rStyle w:val="StyleUnderline"/>
        </w:rPr>
        <w:t>S</w:t>
      </w:r>
      <w:r w:rsidRPr="00134750">
        <w:rPr>
          <w:sz w:val="16"/>
        </w:rPr>
        <w:t xml:space="preserve">tates almost always </w:t>
      </w:r>
      <w:r w:rsidRPr="00866416">
        <w:rPr>
          <w:rStyle w:val="Emphasis"/>
          <w:highlight w:val="cyan"/>
        </w:rPr>
        <w:t>displaces</w:t>
      </w:r>
      <w:r w:rsidRPr="00134750">
        <w:rPr>
          <w:rStyle w:val="StyleUnderline"/>
        </w:rPr>
        <w:t xml:space="preserve"> a </w:t>
      </w:r>
      <w:r w:rsidRPr="00866416">
        <w:rPr>
          <w:rStyle w:val="StyleUnderline"/>
          <w:highlight w:val="cyan"/>
        </w:rPr>
        <w:t>pound</w:t>
      </w:r>
      <w:r w:rsidRPr="00134750">
        <w:rPr>
          <w:rStyle w:val="StyleUnderline"/>
        </w:rPr>
        <w:t xml:space="preserve"> that would have been </w:t>
      </w:r>
      <w:r w:rsidRPr="00866416">
        <w:rPr>
          <w:rStyle w:val="StyleUnderline"/>
          <w:highlight w:val="cyan"/>
        </w:rPr>
        <w:t xml:space="preserve">produced with </w:t>
      </w:r>
      <w:r w:rsidRPr="00866416">
        <w:rPr>
          <w:rStyle w:val="Emphasis"/>
          <w:highlight w:val="cyan"/>
        </w:rPr>
        <w:t>more land</w:t>
      </w:r>
      <w:r w:rsidRPr="00866416">
        <w:rPr>
          <w:rStyle w:val="StyleUnderline"/>
          <w:highlight w:val="cyan"/>
        </w:rPr>
        <w:t xml:space="preserve"> and</w:t>
      </w:r>
      <w:r w:rsidRPr="00134750">
        <w:rPr>
          <w:sz w:val="16"/>
        </w:rPr>
        <w:t xml:space="preserve"> greenhouse gas </w:t>
      </w:r>
      <w:r w:rsidRPr="00866416">
        <w:rPr>
          <w:rStyle w:val="Emphasis"/>
          <w:highlight w:val="cyan"/>
        </w:rPr>
        <w:t>emissions</w:t>
      </w:r>
      <w:r w:rsidRPr="00866416">
        <w:rPr>
          <w:rStyle w:val="StyleUnderline"/>
          <w:highlight w:val="cyan"/>
        </w:rPr>
        <w:t xml:space="preserve"> somewhere else</w:t>
      </w:r>
      <w:r w:rsidRPr="00866416">
        <w:rPr>
          <w:sz w:val="16"/>
          <w:highlight w:val="cyan"/>
        </w:rPr>
        <w:t>.</w:t>
      </w:r>
    </w:p>
    <w:p w14:paraId="5F9A5B46" w14:textId="77777777" w:rsidR="0023716E" w:rsidRPr="00214618" w:rsidRDefault="0023716E" w:rsidP="0023716E">
      <w:pPr>
        <w:pStyle w:val="Heading4"/>
      </w:pPr>
      <w:r w:rsidRPr="00214618">
        <w:t>No impact to bio</w:t>
      </w:r>
      <w:r>
        <w:t>-</w:t>
      </w:r>
      <w:r w:rsidRPr="00214618">
        <w:t>d</w:t>
      </w:r>
      <w:r>
        <w:t xml:space="preserve"> loss</w:t>
      </w:r>
    </w:p>
    <w:p w14:paraId="3FAC7D92" w14:textId="77777777" w:rsidR="0023716E" w:rsidRPr="00214618" w:rsidRDefault="0023716E" w:rsidP="0023716E">
      <w:r w:rsidRPr="007615C4">
        <w:rPr>
          <w:rStyle w:val="Style13ptBold"/>
        </w:rPr>
        <w:t>Kareiva 12</w:t>
      </w:r>
      <w:r w:rsidRPr="00214618">
        <w:t xml:space="preserve"> (Peter</w:t>
      </w:r>
      <w:r>
        <w:t xml:space="preserve"> Kareiva et. al,</w:t>
      </w:r>
      <w:r w:rsidRPr="00214618">
        <w:t xml:space="preserve"> – Chief Scientist and Vice President of the Nature Conservancy,  Michelle Marvier, Robert Lalasz, “Conservation in the Anthropocene Beyond Solitude and Fragility”, The Breakthrough, http://thebreakthrough.org/index.php/journal/past-issues/issue-2/conservation-in-the-anthropocene/)</w:t>
      </w:r>
    </w:p>
    <w:p w14:paraId="575A2E84" w14:textId="77777777" w:rsidR="0023716E" w:rsidRPr="00214618" w:rsidRDefault="0023716E" w:rsidP="0023716E">
      <w:pPr>
        <w:rPr>
          <w:sz w:val="12"/>
        </w:rPr>
      </w:pPr>
      <w:r w:rsidRPr="00214618">
        <w:rPr>
          <w:sz w:val="12"/>
        </w:rPr>
        <w:t>2.</w:t>
      </w:r>
    </w:p>
    <w:p w14:paraId="39B76E0C" w14:textId="77777777" w:rsidR="0023716E" w:rsidRPr="00214618" w:rsidRDefault="0023716E" w:rsidP="0023716E">
      <w:pPr>
        <w:rPr>
          <w:sz w:val="12"/>
        </w:rPr>
      </w:pPr>
      <w:r w:rsidRPr="00214618">
        <w:rPr>
          <w:sz w:val="12"/>
        </w:rPr>
        <w:t>As conservation became a global enterprise in the 1970s and 1980s, the movement's justification for saving nature shifted from spiritual and aesthetic values to focus on biodiversity. Nature was described as primeval, fragile, and at risk of collapse from too much human use and abuse. And indeed, there are consequences when humans convert landscapes for mining, logging, intensive agriculture, and urban development and when key species or ecosystems are lost.</w:t>
      </w:r>
    </w:p>
    <w:p w14:paraId="4D059202" w14:textId="77777777" w:rsidR="0023716E" w:rsidRPr="00214618" w:rsidRDefault="0023716E" w:rsidP="0023716E">
      <w:pPr>
        <w:rPr>
          <w:sz w:val="8"/>
        </w:rPr>
      </w:pPr>
      <w:r w:rsidRPr="00214618">
        <w:rPr>
          <w:sz w:val="16"/>
        </w:rPr>
        <w:t xml:space="preserve">But </w:t>
      </w:r>
      <w:r w:rsidRPr="00B8135D">
        <w:rPr>
          <w:bCs/>
          <w:highlight w:val="cyan"/>
          <w:u w:val="single"/>
        </w:rPr>
        <w:t>ecologists</w:t>
      </w:r>
      <w:r w:rsidRPr="00214618">
        <w:rPr>
          <w:sz w:val="16"/>
        </w:rPr>
        <w:t xml:space="preserve"> and conservationists have </w:t>
      </w:r>
      <w:r w:rsidRPr="00B8135D">
        <w:rPr>
          <w:rStyle w:val="Emphasis"/>
          <w:highlight w:val="cyan"/>
        </w:rPr>
        <w:t>grossly overstated</w:t>
      </w:r>
      <w:r w:rsidRPr="00214618">
        <w:rPr>
          <w:sz w:val="16"/>
        </w:rPr>
        <w:t xml:space="preserve"> the </w:t>
      </w:r>
      <w:r w:rsidRPr="00B8135D">
        <w:rPr>
          <w:bCs/>
          <w:highlight w:val="cyan"/>
          <w:u w:val="single"/>
        </w:rPr>
        <w:t>fragility of nature</w:t>
      </w:r>
      <w:r w:rsidRPr="00214618">
        <w:rPr>
          <w:sz w:val="16"/>
        </w:rPr>
        <w:t xml:space="preserve">, frequently </w:t>
      </w:r>
      <w:r w:rsidRPr="00214618">
        <w:rPr>
          <w:bCs/>
          <w:u w:val="single"/>
        </w:rPr>
        <w:t>arguing that once an ecosystem is altered, it is gone forever</w:t>
      </w:r>
      <w:r w:rsidRPr="0007475A">
        <w:rPr>
          <w:bCs/>
          <w:u w:val="single"/>
        </w:rPr>
        <w:t>. Some</w:t>
      </w:r>
      <w:r w:rsidRPr="0007475A">
        <w:rPr>
          <w:sz w:val="16"/>
        </w:rPr>
        <w:t xml:space="preserve"> ecologists </w:t>
      </w:r>
      <w:r w:rsidRPr="0007475A">
        <w:rPr>
          <w:bCs/>
          <w:u w:val="single"/>
        </w:rPr>
        <w:t>suggest</w:t>
      </w:r>
      <w:r w:rsidRPr="0007475A">
        <w:rPr>
          <w:sz w:val="16"/>
        </w:rPr>
        <w:t xml:space="preserve"> that </w:t>
      </w:r>
      <w:r w:rsidRPr="0007475A">
        <w:rPr>
          <w:bCs/>
          <w:u w:val="single"/>
        </w:rPr>
        <w:t>if a single species is lost, a whole ecosystem will be in danger</w:t>
      </w:r>
      <w:r w:rsidRPr="0007475A">
        <w:rPr>
          <w:sz w:val="16"/>
        </w:rPr>
        <w:t xml:space="preserve"> of collapse, </w:t>
      </w:r>
      <w:r w:rsidRPr="0007475A">
        <w:rPr>
          <w:bCs/>
          <w:u w:val="single"/>
        </w:rPr>
        <w:t>and that if too much</w:t>
      </w:r>
      <w:r w:rsidRPr="0007475A">
        <w:rPr>
          <w:sz w:val="16"/>
        </w:rPr>
        <w:t xml:space="preserve"> biodiversity </w:t>
      </w:r>
      <w:r w:rsidRPr="0007475A">
        <w:rPr>
          <w:bCs/>
          <w:u w:val="single"/>
        </w:rPr>
        <w:t>is lost</w:t>
      </w:r>
      <w:r w:rsidRPr="0007475A">
        <w:rPr>
          <w:sz w:val="16"/>
        </w:rPr>
        <w:t>, spaceship</w:t>
      </w:r>
      <w:r w:rsidRPr="00214618">
        <w:rPr>
          <w:sz w:val="16"/>
        </w:rPr>
        <w:t xml:space="preserve"> </w:t>
      </w:r>
      <w:r w:rsidRPr="00214618">
        <w:rPr>
          <w:bCs/>
          <w:u w:val="single"/>
        </w:rPr>
        <w:t>Earth will</w:t>
      </w:r>
      <w:r w:rsidRPr="00214618">
        <w:rPr>
          <w:sz w:val="16"/>
        </w:rPr>
        <w:t xml:space="preserve"> start to </w:t>
      </w:r>
      <w:r w:rsidRPr="00214618">
        <w:rPr>
          <w:bCs/>
          <w:u w:val="single"/>
        </w:rPr>
        <w:t>come apart</w:t>
      </w:r>
      <w:r w:rsidRPr="00214618">
        <w:rPr>
          <w:sz w:val="16"/>
        </w:rPr>
        <w:t xml:space="preserve">. </w:t>
      </w:r>
      <w:r w:rsidRPr="00214618">
        <w:rPr>
          <w:sz w:val="8"/>
        </w:rPr>
        <w:t>Everything, from the expansion of agriculture to rainforest destruction to changing waterways, has been painted as a threat to the delicate inner-workings of our planetary ecosystem.</w:t>
      </w:r>
    </w:p>
    <w:p w14:paraId="69BF33C9" w14:textId="77777777" w:rsidR="0023716E" w:rsidRPr="00214618" w:rsidRDefault="0023716E" w:rsidP="0023716E">
      <w:pPr>
        <w:rPr>
          <w:sz w:val="8"/>
        </w:rPr>
      </w:pPr>
      <w:r w:rsidRPr="00214618">
        <w:rPr>
          <w:sz w:val="8"/>
        </w:rPr>
        <w:t>The fragility trope dates back, at least, to Rachel Carson, who wrote plaintively in Silent Spring of the delicate web of life and warned that perturbing the intricate balance of nature could have disastrous consequences.22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p>
    <w:p w14:paraId="673296C9" w14:textId="77777777" w:rsidR="0023716E" w:rsidRPr="00214618" w:rsidRDefault="0023716E" w:rsidP="0023716E">
      <w:pPr>
        <w:rPr>
          <w:b/>
          <w:iCs/>
          <w:u w:val="single"/>
          <w:bdr w:val="single" w:sz="18" w:space="0" w:color="auto"/>
        </w:rPr>
      </w:pPr>
      <w:r w:rsidRPr="00214618">
        <w:rPr>
          <w:sz w:val="8"/>
        </w:rPr>
        <w:t>The trouble for conservation is that the</w:t>
      </w:r>
      <w:r w:rsidRPr="00214618">
        <w:rPr>
          <w:sz w:val="16"/>
        </w:rPr>
        <w:t xml:space="preserve"> </w:t>
      </w:r>
      <w:r w:rsidRPr="00B8135D">
        <w:rPr>
          <w:rStyle w:val="Emphasis"/>
          <w:highlight w:val="cyan"/>
        </w:rPr>
        <w:t>data</w:t>
      </w:r>
      <w:r w:rsidRPr="006C5A2E">
        <w:rPr>
          <w:rStyle w:val="Emphasis"/>
        </w:rPr>
        <w:t xml:space="preserve"> simply </w:t>
      </w:r>
      <w:r w:rsidRPr="00B8135D">
        <w:rPr>
          <w:rStyle w:val="Emphasis"/>
          <w:highlight w:val="cyan"/>
        </w:rPr>
        <w:t>do not support</w:t>
      </w:r>
      <w:r w:rsidRPr="00B8135D">
        <w:rPr>
          <w:sz w:val="16"/>
          <w:highlight w:val="cyan"/>
        </w:rPr>
        <w:t xml:space="preserve"> </w:t>
      </w:r>
      <w:r w:rsidRPr="00B8135D">
        <w:rPr>
          <w:bCs/>
          <w:highlight w:val="cyan"/>
          <w:u w:val="single"/>
        </w:rPr>
        <w:t>the</w:t>
      </w:r>
      <w:r w:rsidRPr="00214618">
        <w:rPr>
          <w:bCs/>
          <w:u w:val="single"/>
        </w:rPr>
        <w:t xml:space="preserve"> idea</w:t>
      </w:r>
      <w:r w:rsidRPr="00214618">
        <w:rPr>
          <w:sz w:val="16"/>
        </w:rPr>
        <w:t xml:space="preserve"> of a fragile </w:t>
      </w:r>
      <w:r w:rsidRPr="00214618">
        <w:rPr>
          <w:bCs/>
          <w:u w:val="single"/>
        </w:rPr>
        <w:t xml:space="preserve">nature at risk of </w:t>
      </w:r>
      <w:r w:rsidRPr="00B8135D">
        <w:rPr>
          <w:bCs/>
          <w:highlight w:val="cyan"/>
          <w:u w:val="single"/>
        </w:rPr>
        <w:t>collapse</w:t>
      </w:r>
      <w:r w:rsidRPr="00214618">
        <w:rPr>
          <w:sz w:val="16"/>
        </w:rPr>
        <w:t xml:space="preserve">. Ecologists now know that the </w:t>
      </w:r>
      <w:r w:rsidRPr="0007475A">
        <w:rPr>
          <w:bCs/>
          <w:u w:val="single"/>
        </w:rPr>
        <w:t xml:space="preserve">disappearance of one species </w:t>
      </w:r>
      <w:r w:rsidRPr="0007475A">
        <w:rPr>
          <w:b/>
          <w:iCs/>
          <w:u w:val="single"/>
          <w:bdr w:val="single" w:sz="18" w:space="0" w:color="auto"/>
        </w:rPr>
        <w:t xml:space="preserve">does not </w:t>
      </w:r>
      <w:r w:rsidRPr="0007475A">
        <w:rPr>
          <w:rStyle w:val="Emphasis"/>
        </w:rPr>
        <w:t>necessarily lead</w:t>
      </w:r>
      <w:r w:rsidRPr="0007475A">
        <w:rPr>
          <w:sz w:val="16"/>
        </w:rPr>
        <w:t xml:space="preserve"> </w:t>
      </w:r>
      <w:r w:rsidRPr="0007475A">
        <w:rPr>
          <w:bCs/>
          <w:u w:val="single"/>
        </w:rPr>
        <w:t>to the extinction of any others,</w:t>
      </w:r>
      <w:r w:rsidRPr="00214618">
        <w:rPr>
          <w:bCs/>
          <w:u w:val="single"/>
        </w:rPr>
        <w:t xml:space="preserve"> much less all </w:t>
      </w:r>
      <w:r w:rsidRPr="00214618">
        <w:rPr>
          <w:sz w:val="16"/>
        </w:rPr>
        <w:t xml:space="preserve">others in the same </w:t>
      </w:r>
      <w:r w:rsidRPr="00214618">
        <w:rPr>
          <w:bCs/>
          <w:u w:val="single"/>
        </w:rPr>
        <w:t>ecosystem</w:t>
      </w:r>
      <w:r w:rsidRPr="00214618">
        <w:rPr>
          <w:sz w:val="16"/>
        </w:rPr>
        <w:t xml:space="preserve">. In many circumstances, the </w:t>
      </w:r>
      <w:r w:rsidRPr="00B8135D">
        <w:rPr>
          <w:bCs/>
          <w:highlight w:val="cyan"/>
          <w:u w:val="single"/>
        </w:rPr>
        <w:t>demise of</w:t>
      </w:r>
      <w:r w:rsidRPr="00214618">
        <w:rPr>
          <w:bCs/>
          <w:u w:val="single"/>
        </w:rPr>
        <w:t xml:space="preserve"> formerly abundant </w:t>
      </w:r>
      <w:r w:rsidRPr="00B8135D">
        <w:rPr>
          <w:bCs/>
          <w:highlight w:val="cyan"/>
          <w:u w:val="single"/>
        </w:rPr>
        <w:t xml:space="preserve">species can be </w:t>
      </w:r>
      <w:r w:rsidRPr="00B8135D">
        <w:rPr>
          <w:rStyle w:val="Emphasis"/>
          <w:highlight w:val="cyan"/>
        </w:rPr>
        <w:t xml:space="preserve">inconsequential </w:t>
      </w:r>
      <w:r w:rsidRPr="00B8135D">
        <w:rPr>
          <w:bCs/>
          <w:highlight w:val="cyan"/>
          <w:u w:val="single"/>
        </w:rPr>
        <w:t>to ecosystem function</w:t>
      </w:r>
      <w:r w:rsidRPr="00214618">
        <w:rPr>
          <w:bCs/>
          <w:u w:val="single"/>
        </w:rPr>
        <w:t>.</w:t>
      </w:r>
      <w:r w:rsidRPr="00214618">
        <w:rPr>
          <w:sz w:val="16"/>
        </w:rPr>
        <w:t xml:space="preserve"> </w:t>
      </w:r>
      <w:r w:rsidRPr="00214618">
        <w:rPr>
          <w:bCs/>
          <w:u w:val="single"/>
        </w:rPr>
        <w:t xml:space="preserve">The American </w:t>
      </w:r>
      <w:r w:rsidRPr="00B8135D">
        <w:rPr>
          <w:bCs/>
          <w:highlight w:val="cyan"/>
          <w:u w:val="single"/>
        </w:rPr>
        <w:t>chestnut</w:t>
      </w:r>
      <w:r w:rsidRPr="00214618">
        <w:rPr>
          <w:sz w:val="16"/>
        </w:rPr>
        <w:t xml:space="preserve">, once a dominant tree in eastern North America, </w:t>
      </w:r>
      <w:r w:rsidRPr="00214618">
        <w:rPr>
          <w:bCs/>
          <w:u w:val="single"/>
        </w:rPr>
        <w:t xml:space="preserve">has been </w:t>
      </w:r>
      <w:r w:rsidRPr="00B8135D">
        <w:rPr>
          <w:bCs/>
          <w:highlight w:val="cyan"/>
          <w:u w:val="single"/>
        </w:rPr>
        <w:t>extinguished</w:t>
      </w:r>
      <w:r w:rsidRPr="00214618">
        <w:rPr>
          <w:sz w:val="16"/>
        </w:rPr>
        <w:t xml:space="preserve"> by a foreign disease, </w:t>
      </w:r>
      <w:r w:rsidRPr="00214618">
        <w:rPr>
          <w:bCs/>
          <w:u w:val="single"/>
        </w:rPr>
        <w:t>yet</w:t>
      </w:r>
      <w:r w:rsidRPr="00214618">
        <w:rPr>
          <w:sz w:val="16"/>
        </w:rPr>
        <w:t xml:space="preserve"> the </w:t>
      </w:r>
      <w:r w:rsidRPr="00B8135D">
        <w:rPr>
          <w:bCs/>
          <w:highlight w:val="cyan"/>
          <w:u w:val="single"/>
        </w:rPr>
        <w:t>forest ecosystem is</w:t>
      </w:r>
      <w:r w:rsidRPr="00214618">
        <w:rPr>
          <w:bCs/>
          <w:u w:val="single"/>
        </w:rPr>
        <w:t xml:space="preserve"> </w:t>
      </w:r>
      <w:r w:rsidRPr="006C5A2E">
        <w:rPr>
          <w:rStyle w:val="Emphasis"/>
        </w:rPr>
        <w:t xml:space="preserve">surprisingly </w:t>
      </w:r>
      <w:r w:rsidRPr="00B8135D">
        <w:rPr>
          <w:rStyle w:val="Emphasis"/>
          <w:highlight w:val="cyan"/>
        </w:rPr>
        <w:t>unaffected</w:t>
      </w:r>
      <w:r w:rsidRPr="00214618">
        <w:rPr>
          <w:sz w:val="16"/>
        </w:rPr>
        <w:t xml:space="preserve">. The </w:t>
      </w:r>
      <w:r w:rsidRPr="0007475A">
        <w:rPr>
          <w:sz w:val="16"/>
        </w:rPr>
        <w:t xml:space="preserve">passenger </w:t>
      </w:r>
      <w:r w:rsidRPr="0007475A">
        <w:rPr>
          <w:bCs/>
          <w:u w:val="single"/>
        </w:rPr>
        <w:t>pigeon</w:t>
      </w:r>
      <w:r w:rsidRPr="0007475A">
        <w:rPr>
          <w:sz w:val="16"/>
        </w:rPr>
        <w:t xml:space="preserve">, once so abundant that its flocks darkened the sky, </w:t>
      </w:r>
      <w:r w:rsidRPr="0007475A">
        <w:rPr>
          <w:bCs/>
          <w:u w:val="single"/>
        </w:rPr>
        <w:t>went extinct</w:t>
      </w:r>
      <w:r w:rsidRPr="0007475A">
        <w:rPr>
          <w:sz w:val="16"/>
        </w:rPr>
        <w:t xml:space="preserve">, along with countless other species from the Steller's sea cow to the dodo, </w:t>
      </w:r>
      <w:r w:rsidRPr="0007475A">
        <w:rPr>
          <w:bCs/>
          <w:u w:val="single"/>
        </w:rPr>
        <w:t xml:space="preserve">with </w:t>
      </w:r>
      <w:r w:rsidRPr="0007475A">
        <w:rPr>
          <w:rStyle w:val="Emphasis"/>
        </w:rPr>
        <w:t>no catastrophic or even measurable effects.</w:t>
      </w:r>
    </w:p>
    <w:p w14:paraId="1ACF8506" w14:textId="77777777" w:rsidR="0023716E" w:rsidRPr="00214618" w:rsidRDefault="0023716E" w:rsidP="0023716E">
      <w:pPr>
        <w:rPr>
          <w:sz w:val="8"/>
        </w:rPr>
      </w:pPr>
      <w:r w:rsidRPr="00214618">
        <w:rPr>
          <w:sz w:val="16"/>
        </w:rPr>
        <w:t xml:space="preserve">These </w:t>
      </w:r>
      <w:r w:rsidRPr="006C5A2E">
        <w:rPr>
          <w:rStyle w:val="Emphasis"/>
        </w:rPr>
        <w:t xml:space="preserve">stories of </w:t>
      </w:r>
      <w:r w:rsidRPr="00B8135D">
        <w:rPr>
          <w:rStyle w:val="Emphasis"/>
          <w:highlight w:val="cyan"/>
        </w:rPr>
        <w:t>resilience are not isolated</w:t>
      </w:r>
      <w:r w:rsidRPr="00214618">
        <w:rPr>
          <w:sz w:val="16"/>
        </w:rPr>
        <w:t xml:space="preserve"> examples -- </w:t>
      </w:r>
      <w:r w:rsidRPr="00214618">
        <w:rPr>
          <w:bCs/>
          <w:u w:val="single"/>
        </w:rPr>
        <w:t>a thorough review of</w:t>
      </w:r>
      <w:r w:rsidRPr="00214618">
        <w:rPr>
          <w:sz w:val="16"/>
        </w:rPr>
        <w:t xml:space="preserve"> the </w:t>
      </w:r>
      <w:r w:rsidRPr="00B8135D">
        <w:rPr>
          <w:bCs/>
          <w:highlight w:val="cyan"/>
          <w:u w:val="single"/>
        </w:rPr>
        <w:t>scientific lit</w:t>
      </w:r>
      <w:r w:rsidRPr="00214618">
        <w:rPr>
          <w:sz w:val="16"/>
        </w:rPr>
        <w:t xml:space="preserve">erature </w:t>
      </w:r>
      <w:r w:rsidRPr="00B8135D">
        <w:rPr>
          <w:bCs/>
          <w:highlight w:val="cyan"/>
          <w:u w:val="single"/>
        </w:rPr>
        <w:t xml:space="preserve">identified </w:t>
      </w:r>
      <w:r w:rsidRPr="00B8135D">
        <w:rPr>
          <w:rStyle w:val="Emphasis"/>
          <w:highlight w:val="cyan"/>
        </w:rPr>
        <w:t>240 studies</w:t>
      </w:r>
      <w:r w:rsidRPr="00B8135D">
        <w:rPr>
          <w:bCs/>
          <w:highlight w:val="cyan"/>
          <w:u w:val="single"/>
        </w:rPr>
        <w:t xml:space="preserve"> of ecosystems following major disturbances</w:t>
      </w:r>
      <w:r w:rsidRPr="00214618">
        <w:rPr>
          <w:bCs/>
          <w:u w:val="single"/>
        </w:rPr>
        <w:t xml:space="preserve"> such as</w:t>
      </w:r>
      <w:r w:rsidRPr="00214618">
        <w:rPr>
          <w:sz w:val="16"/>
        </w:rPr>
        <w:t xml:space="preserve"> </w:t>
      </w:r>
      <w:r w:rsidRPr="006C5A2E">
        <w:rPr>
          <w:rStyle w:val="Emphasis"/>
        </w:rPr>
        <w:t>deforestation, mining, oil spills</w:t>
      </w:r>
      <w:r w:rsidRPr="00214618">
        <w:rPr>
          <w:sz w:val="16"/>
        </w:rPr>
        <w:t xml:space="preserve">, </w:t>
      </w:r>
      <w:r w:rsidRPr="00214618">
        <w:rPr>
          <w:bCs/>
          <w:u w:val="single"/>
        </w:rPr>
        <w:t>and</w:t>
      </w:r>
      <w:r w:rsidRPr="00214618">
        <w:rPr>
          <w:sz w:val="16"/>
        </w:rPr>
        <w:t xml:space="preserve"> other types </w:t>
      </w:r>
      <w:r w:rsidRPr="00214618">
        <w:rPr>
          <w:rFonts w:ascii="MS Mincho" w:eastAsia="MS Mincho" w:hAnsi="MS Mincho" w:cs="MS Mincho" w:hint="eastAsia"/>
          <w:sz w:val="16"/>
        </w:rPr>
        <w:t> </w:t>
      </w:r>
      <w:r w:rsidRPr="00214618">
        <w:rPr>
          <w:sz w:val="16"/>
        </w:rPr>
        <w:t xml:space="preserve">of </w:t>
      </w:r>
      <w:r w:rsidRPr="006C5A2E">
        <w:rPr>
          <w:rStyle w:val="Emphasis"/>
        </w:rPr>
        <w:t>pollution.</w:t>
      </w:r>
      <w:r w:rsidRPr="00214618">
        <w:rPr>
          <w:sz w:val="16"/>
        </w:rPr>
        <w:t xml:space="preserve"> The </w:t>
      </w:r>
      <w:r w:rsidRPr="00214618">
        <w:rPr>
          <w:bCs/>
          <w:u w:val="single"/>
        </w:rPr>
        <w:t xml:space="preserve">abundance of </w:t>
      </w:r>
      <w:r w:rsidRPr="00B8135D">
        <w:rPr>
          <w:bCs/>
          <w:highlight w:val="cyan"/>
          <w:u w:val="single"/>
        </w:rPr>
        <w:t xml:space="preserve">plant </w:t>
      </w:r>
      <w:r w:rsidRPr="0007475A">
        <w:rPr>
          <w:bCs/>
          <w:u w:val="single"/>
        </w:rPr>
        <w:t xml:space="preserve">and animal </w:t>
      </w:r>
      <w:r w:rsidRPr="00B8135D">
        <w:rPr>
          <w:bCs/>
          <w:highlight w:val="cyan"/>
          <w:u w:val="single"/>
        </w:rPr>
        <w:t>species</w:t>
      </w:r>
      <w:r w:rsidRPr="00214618">
        <w:rPr>
          <w:sz w:val="16"/>
        </w:rPr>
        <w:t xml:space="preserve"> as well as other measures of ecosystem function </w:t>
      </w:r>
      <w:r w:rsidRPr="00B8135D">
        <w:rPr>
          <w:bCs/>
          <w:highlight w:val="cyan"/>
          <w:u w:val="single"/>
        </w:rPr>
        <w:t>recovered</w:t>
      </w:r>
      <w:r w:rsidRPr="00B8135D">
        <w:rPr>
          <w:sz w:val="16"/>
          <w:highlight w:val="cyan"/>
        </w:rPr>
        <w:t>,</w:t>
      </w:r>
      <w:r w:rsidRPr="00214618">
        <w:rPr>
          <w:sz w:val="16"/>
        </w:rPr>
        <w:t xml:space="preserve"> </w:t>
      </w:r>
      <w:r w:rsidRPr="00214618">
        <w:rPr>
          <w:sz w:val="8"/>
        </w:rPr>
        <w:t>at least partially, in 173 (72 percent) of these studies.25</w:t>
      </w:r>
    </w:p>
    <w:p w14:paraId="262EEF27" w14:textId="77777777" w:rsidR="0023716E" w:rsidRPr="00214618" w:rsidRDefault="0023716E" w:rsidP="0023716E">
      <w:pPr>
        <w:rPr>
          <w:sz w:val="16"/>
        </w:rPr>
      </w:pPr>
      <w:r w:rsidRPr="00214618">
        <w:rPr>
          <w:sz w:val="8"/>
        </w:rPr>
        <w:t>While global forest cover is continuing to decline, it is rising in the Northern Hemisphere, where "nature" is returning to former agricultural lands.26 Something similar is likely to occur in the Southern Hemisphere, after poor countries achieve a similar level of economic development.</w:t>
      </w:r>
      <w:r w:rsidRPr="00214618">
        <w:rPr>
          <w:sz w:val="16"/>
        </w:rPr>
        <w:t xml:space="preserve"> </w:t>
      </w:r>
      <w:r w:rsidRPr="00214618">
        <w:rPr>
          <w:bCs/>
          <w:u w:val="single"/>
        </w:rPr>
        <w:t>A 2010 report concluded</w:t>
      </w:r>
      <w:r w:rsidRPr="00214618">
        <w:rPr>
          <w:sz w:val="16"/>
        </w:rPr>
        <w:t xml:space="preserve"> that </w:t>
      </w:r>
      <w:r w:rsidRPr="00B8135D">
        <w:rPr>
          <w:bCs/>
          <w:highlight w:val="cyan"/>
          <w:u w:val="single"/>
        </w:rPr>
        <w:t>rainforests</w:t>
      </w:r>
      <w:r w:rsidRPr="00214618">
        <w:rPr>
          <w:sz w:val="16"/>
        </w:rPr>
        <w:t xml:space="preserve"> that </w:t>
      </w:r>
      <w:r w:rsidRPr="00B8135D">
        <w:rPr>
          <w:bCs/>
          <w:highlight w:val="cyan"/>
          <w:u w:val="single"/>
        </w:rPr>
        <w:t>have grown back</w:t>
      </w:r>
      <w:r w:rsidRPr="00214618">
        <w:rPr>
          <w:bCs/>
          <w:u w:val="single"/>
        </w:rPr>
        <w:t xml:space="preserve"> over abandoned ag</w:t>
      </w:r>
      <w:r w:rsidRPr="00214618">
        <w:rPr>
          <w:sz w:val="16"/>
        </w:rPr>
        <w:t xml:space="preserve">ricultural </w:t>
      </w:r>
      <w:r w:rsidRPr="00214618">
        <w:rPr>
          <w:bCs/>
          <w:u w:val="single"/>
        </w:rPr>
        <w:t>land had</w:t>
      </w:r>
      <w:r w:rsidRPr="00214618">
        <w:rPr>
          <w:sz w:val="16"/>
        </w:rPr>
        <w:t xml:space="preserve"> 40 to </w:t>
      </w:r>
      <w:r w:rsidRPr="00214618">
        <w:rPr>
          <w:bCs/>
          <w:u w:val="single"/>
        </w:rPr>
        <w:t>70 percent of the species of the original forests</w:t>
      </w:r>
      <w:r w:rsidRPr="00214618">
        <w:rPr>
          <w:sz w:val="16"/>
        </w:rPr>
        <w:t>.27 Even Indonesian orangutans, which were widely thought to be able to survive only in pristine forests, have been found in surprising numbers in oil palm plantations and degraded lands.28</w:t>
      </w:r>
    </w:p>
    <w:p w14:paraId="719978F1" w14:textId="77777777" w:rsidR="0023716E" w:rsidRPr="00214618" w:rsidRDefault="0023716E" w:rsidP="0023716E">
      <w:pPr>
        <w:rPr>
          <w:sz w:val="12"/>
        </w:rPr>
      </w:pPr>
      <w:r w:rsidRPr="00B8135D">
        <w:rPr>
          <w:bCs/>
          <w:highlight w:val="cyan"/>
          <w:u w:val="single"/>
        </w:rPr>
        <w:t xml:space="preserve">Nature </w:t>
      </w:r>
      <w:r w:rsidRPr="00214618">
        <w:rPr>
          <w:bCs/>
          <w:u w:val="single"/>
        </w:rPr>
        <w:t>is</w:t>
      </w:r>
      <w:r w:rsidRPr="00214618">
        <w:rPr>
          <w:sz w:val="16"/>
        </w:rPr>
        <w:t xml:space="preserve"> so </w:t>
      </w:r>
      <w:r w:rsidRPr="00214618">
        <w:rPr>
          <w:bCs/>
          <w:u w:val="single"/>
        </w:rPr>
        <w:t>resilient</w:t>
      </w:r>
      <w:r w:rsidRPr="00214618">
        <w:rPr>
          <w:sz w:val="16"/>
        </w:rPr>
        <w:t xml:space="preserve"> that </w:t>
      </w:r>
      <w:r w:rsidRPr="00214618">
        <w:rPr>
          <w:bCs/>
          <w:u w:val="single"/>
        </w:rPr>
        <w:t xml:space="preserve">it </w:t>
      </w:r>
      <w:r w:rsidRPr="00B8135D">
        <w:rPr>
          <w:bCs/>
          <w:highlight w:val="cyan"/>
          <w:u w:val="single"/>
        </w:rPr>
        <w:t xml:space="preserve">can </w:t>
      </w:r>
      <w:r w:rsidRPr="00B8135D">
        <w:rPr>
          <w:rStyle w:val="Emphasis"/>
          <w:highlight w:val="cyan"/>
        </w:rPr>
        <w:t>recover rapidly</w:t>
      </w:r>
      <w:r w:rsidRPr="00B8135D">
        <w:rPr>
          <w:sz w:val="16"/>
          <w:highlight w:val="cyan"/>
        </w:rPr>
        <w:t xml:space="preserve"> </w:t>
      </w:r>
      <w:r w:rsidRPr="00B8135D">
        <w:rPr>
          <w:bCs/>
          <w:highlight w:val="cyan"/>
          <w:u w:val="single"/>
        </w:rPr>
        <w:t>from</w:t>
      </w:r>
      <w:r w:rsidRPr="00214618">
        <w:rPr>
          <w:bCs/>
          <w:u w:val="single"/>
        </w:rPr>
        <w:t xml:space="preserve"> </w:t>
      </w:r>
      <w:r w:rsidRPr="006C5A2E">
        <w:rPr>
          <w:rStyle w:val="Emphasis"/>
        </w:rPr>
        <w:t xml:space="preserve">even the most </w:t>
      </w:r>
      <w:r w:rsidRPr="00B8135D">
        <w:rPr>
          <w:rStyle w:val="Emphasis"/>
          <w:highlight w:val="cyan"/>
        </w:rPr>
        <w:t>powerful human disturbances</w:t>
      </w:r>
      <w:r w:rsidRPr="00214618">
        <w:rPr>
          <w:sz w:val="16"/>
        </w:rPr>
        <w:t xml:space="preserve">. Around </w:t>
      </w:r>
      <w:r w:rsidRPr="0007475A">
        <w:rPr>
          <w:sz w:val="16"/>
        </w:rPr>
        <w:t xml:space="preserve">the </w:t>
      </w:r>
      <w:r w:rsidRPr="0007475A">
        <w:rPr>
          <w:bCs/>
          <w:u w:val="single"/>
        </w:rPr>
        <w:t>Chernobyl</w:t>
      </w:r>
      <w:r w:rsidRPr="0007475A">
        <w:rPr>
          <w:sz w:val="16"/>
        </w:rPr>
        <w:t xml:space="preserve"> nuclear facility, which </w:t>
      </w:r>
      <w:r w:rsidRPr="0007475A">
        <w:rPr>
          <w:bCs/>
          <w:u w:val="single"/>
        </w:rPr>
        <w:t>melted down</w:t>
      </w:r>
      <w:r w:rsidRPr="0007475A">
        <w:rPr>
          <w:sz w:val="16"/>
        </w:rPr>
        <w:t xml:space="preserve"> in 1986</w:t>
      </w:r>
      <w:r w:rsidRPr="00214618">
        <w:rPr>
          <w:sz w:val="16"/>
        </w:rPr>
        <w:t xml:space="preserve">, </w:t>
      </w:r>
      <w:r w:rsidRPr="00B8135D">
        <w:rPr>
          <w:rStyle w:val="Emphasis"/>
          <w:highlight w:val="cyan"/>
        </w:rPr>
        <w:t>wildlife is thriving</w:t>
      </w:r>
      <w:r w:rsidRPr="00214618">
        <w:rPr>
          <w:sz w:val="16"/>
        </w:rPr>
        <w:t xml:space="preserve">, </w:t>
      </w:r>
      <w:r w:rsidRPr="00214618">
        <w:rPr>
          <w:bCs/>
          <w:u w:val="single"/>
        </w:rPr>
        <w:t>despite</w:t>
      </w:r>
      <w:r w:rsidRPr="00214618">
        <w:rPr>
          <w:sz w:val="16"/>
        </w:rPr>
        <w:t xml:space="preserve"> the high levels of </w:t>
      </w:r>
      <w:r w:rsidRPr="00214618">
        <w:rPr>
          <w:bCs/>
          <w:u w:val="single"/>
        </w:rPr>
        <w:t>radiation</w:t>
      </w:r>
      <w:r w:rsidRPr="00214618">
        <w:rPr>
          <w:sz w:val="16"/>
        </w:rPr>
        <w:t>.</w:t>
      </w:r>
      <w:r w:rsidRPr="00214618">
        <w:rPr>
          <w:sz w:val="12"/>
        </w:rPr>
        <w:t xml:space="preserve">29 In the Bikini Atoll, the site of multiple nuclear bomb tests, including the 1954 hydrogen bomb test that boiled the water in the area, the number of coral species has actually increased relative to before the explosions.30 </w:t>
      </w:r>
      <w:r w:rsidRPr="0007475A">
        <w:rPr>
          <w:sz w:val="12"/>
        </w:rPr>
        <w:t>More recently</w:t>
      </w:r>
      <w:r w:rsidRPr="00214618">
        <w:rPr>
          <w:sz w:val="12"/>
        </w:rPr>
        <w:t xml:space="preserve">, the massive 2010 </w:t>
      </w:r>
      <w:r w:rsidRPr="00B8135D">
        <w:rPr>
          <w:bCs/>
          <w:highlight w:val="cyan"/>
          <w:u w:val="single"/>
        </w:rPr>
        <w:t>oil spill</w:t>
      </w:r>
      <w:r w:rsidRPr="00214618">
        <w:rPr>
          <w:bCs/>
          <w:u w:val="single"/>
        </w:rPr>
        <w:t xml:space="preserve"> in the Gulf</w:t>
      </w:r>
      <w:r w:rsidRPr="00214618">
        <w:rPr>
          <w:sz w:val="16"/>
        </w:rPr>
        <w:t xml:space="preserve"> of Mexico </w:t>
      </w:r>
      <w:r w:rsidRPr="00B8135D">
        <w:rPr>
          <w:bCs/>
          <w:highlight w:val="cyan"/>
          <w:u w:val="single"/>
        </w:rPr>
        <w:t>was</w:t>
      </w:r>
      <w:r w:rsidRPr="00214618">
        <w:rPr>
          <w:bCs/>
          <w:u w:val="single"/>
        </w:rPr>
        <w:t xml:space="preserve"> </w:t>
      </w:r>
      <w:r w:rsidRPr="00214618">
        <w:rPr>
          <w:sz w:val="16"/>
        </w:rPr>
        <w:t xml:space="preserve">degraded and </w:t>
      </w:r>
      <w:r w:rsidRPr="00B8135D">
        <w:rPr>
          <w:bCs/>
          <w:highlight w:val="cyan"/>
          <w:u w:val="single"/>
        </w:rPr>
        <w:t>consumed by bacteria</w:t>
      </w:r>
      <w:r w:rsidRPr="00214618">
        <w:rPr>
          <w:sz w:val="16"/>
        </w:rPr>
        <w:t xml:space="preserve"> </w:t>
      </w:r>
      <w:r w:rsidRPr="00214618">
        <w:rPr>
          <w:sz w:val="12"/>
        </w:rPr>
        <w:t>at a remarkably fast rate.31</w:t>
      </w:r>
    </w:p>
    <w:p w14:paraId="27C1A439" w14:textId="77777777" w:rsidR="0023716E" w:rsidRPr="0007475A" w:rsidRDefault="0023716E" w:rsidP="0023716E">
      <w:pPr>
        <w:rPr>
          <w:sz w:val="8"/>
        </w:rPr>
      </w:pPr>
      <w:r w:rsidRPr="00214618">
        <w:rPr>
          <w:sz w:val="12"/>
        </w:rPr>
        <w:t>Today, coyotes roam downtown Chicago, and peregrine falcons astonish San Franciscans as they sweep down skyscraper canyons to pick off pigeons for their next meal.</w:t>
      </w:r>
      <w:r w:rsidRPr="00214618">
        <w:rPr>
          <w:sz w:val="16"/>
        </w:rPr>
        <w:t xml:space="preserve"> </w:t>
      </w:r>
      <w:r w:rsidRPr="00214618">
        <w:rPr>
          <w:bCs/>
          <w:u w:val="single"/>
        </w:rPr>
        <w:t>As we destroy habitats, we create new ones</w:t>
      </w:r>
      <w:r w:rsidRPr="00214618">
        <w:rPr>
          <w:sz w:val="16"/>
        </w:rPr>
        <w:t xml:space="preserve">: </w:t>
      </w:r>
      <w:r w:rsidRPr="00214618">
        <w:rPr>
          <w:sz w:val="8"/>
        </w:rPr>
        <w:t xml:space="preserve">in the southwestern United </w:t>
      </w:r>
      <w:r w:rsidRPr="0007475A">
        <w:rPr>
          <w:sz w:val="8"/>
        </w:rPr>
        <w:t xml:space="preserve">States a rare and federally listed salamander species seems specialized to live in cattle tanks -- to date, it has been found in no other habitat.32 Books have been written about the collapse of cod in the Georges Bank, yet recent trawl data show the biomass of cod has recovered to precollapse levels.33 It's doubtful that books will be written about this cod recovery since it does not play well </w:t>
      </w:r>
      <w:r w:rsidRPr="0007475A">
        <w:rPr>
          <w:rFonts w:ascii="MS Mincho" w:eastAsia="MS Mincho" w:hAnsi="MS Mincho" w:cs="MS Mincho" w:hint="eastAsia"/>
          <w:sz w:val="8"/>
        </w:rPr>
        <w:t> </w:t>
      </w:r>
      <w:r w:rsidRPr="0007475A">
        <w:rPr>
          <w:sz w:val="8"/>
        </w:rPr>
        <w:t>to an audience somehow addicted to stories of collapse and environmental apocalypse.</w:t>
      </w:r>
    </w:p>
    <w:p w14:paraId="4AC5DD1F" w14:textId="77777777" w:rsidR="0023716E" w:rsidRPr="00214618" w:rsidRDefault="0023716E" w:rsidP="0023716E">
      <w:pPr>
        <w:rPr>
          <w:sz w:val="12"/>
        </w:rPr>
      </w:pPr>
      <w:r w:rsidRPr="0007475A">
        <w:rPr>
          <w:sz w:val="8"/>
        </w:rPr>
        <w:t>Even that classic symbol of fragility --</w:t>
      </w:r>
      <w:r w:rsidRPr="0007475A">
        <w:rPr>
          <w:sz w:val="16"/>
        </w:rPr>
        <w:t xml:space="preserve"> </w:t>
      </w:r>
      <w:r w:rsidRPr="0007475A">
        <w:rPr>
          <w:bCs/>
          <w:u w:val="single"/>
        </w:rPr>
        <w:t>the polar bear</w:t>
      </w:r>
      <w:r w:rsidRPr="0007475A">
        <w:rPr>
          <w:sz w:val="16"/>
        </w:rPr>
        <w:t xml:space="preserve">, seemingly stranded on a melting ice block -- </w:t>
      </w:r>
      <w:r w:rsidRPr="0007475A">
        <w:rPr>
          <w:bCs/>
          <w:u w:val="single"/>
        </w:rPr>
        <w:t>may have a good chance of surviving global warming</w:t>
      </w:r>
      <w:r w:rsidRPr="0007475A">
        <w:rPr>
          <w:sz w:val="16"/>
        </w:rPr>
        <w:t xml:space="preserve"> if the changing </w:t>
      </w:r>
      <w:r w:rsidRPr="0007475A">
        <w:rPr>
          <w:bCs/>
          <w:u w:val="single"/>
        </w:rPr>
        <w:t>environment</w:t>
      </w:r>
      <w:r w:rsidRPr="0007475A">
        <w:rPr>
          <w:sz w:val="16"/>
        </w:rPr>
        <w:t xml:space="preserve"> continues to </w:t>
      </w:r>
      <w:r w:rsidRPr="0007475A">
        <w:rPr>
          <w:bCs/>
          <w:u w:val="single"/>
        </w:rPr>
        <w:t>increase</w:t>
      </w:r>
      <w:r w:rsidRPr="0007475A">
        <w:rPr>
          <w:sz w:val="16"/>
        </w:rPr>
        <w:t xml:space="preserve"> the populations and northern ranges of </w:t>
      </w:r>
      <w:r w:rsidRPr="0007475A">
        <w:rPr>
          <w:bCs/>
          <w:u w:val="single"/>
        </w:rPr>
        <w:t>harbor seals</w:t>
      </w:r>
      <w:r w:rsidRPr="0007475A">
        <w:rPr>
          <w:sz w:val="16"/>
        </w:rPr>
        <w:t xml:space="preserve"> </w:t>
      </w:r>
      <w:r w:rsidRPr="0007475A">
        <w:rPr>
          <w:sz w:val="12"/>
        </w:rPr>
        <w:t>and harp seals. Polar bears evolved from brown bears 200,000 years ago during a cooling period in Earth's history, developing a highly specialized carnivorous diet focused on seals. Thus, the fate of polar bears depends on two opposing trends -- the decline of sea ice and the potential increase of energy-rich prey. The history of life on Earth is of species evolving to take advantage of new environments</w:t>
      </w:r>
      <w:r w:rsidRPr="00214618">
        <w:rPr>
          <w:sz w:val="12"/>
        </w:rPr>
        <w:t xml:space="preserve"> only to be at risk when the environment changes again.</w:t>
      </w:r>
    </w:p>
    <w:p w14:paraId="23C0D3DE" w14:textId="77777777" w:rsidR="0023716E" w:rsidRDefault="0023716E" w:rsidP="0023716E">
      <w:pPr>
        <w:rPr>
          <w:sz w:val="12"/>
        </w:rPr>
      </w:pPr>
      <w:r w:rsidRPr="00214618">
        <w:rPr>
          <w:sz w:val="12"/>
        </w:rPr>
        <w:t>The wilderness ideal presupposes that there are parts of the world untouched by humankind, but today it is impossible to find a place on Earth that is unmarked by human activity. The truth is humans have been impacting their natural environment for centuries. The wilderness so beloved by conservationists -- places "untrammeled by man"34 -- never existed, at least not in the last thousand years, and arguably even longer.</w:t>
      </w:r>
    </w:p>
    <w:p w14:paraId="378CAAD0" w14:textId="77777777" w:rsidR="0023716E" w:rsidRDefault="0023716E" w:rsidP="0023716E">
      <w:pPr>
        <w:pStyle w:val="Heading4"/>
      </w:pPr>
      <w:r>
        <w:t xml:space="preserve">Dalley a critique of settler fiction literature that uses extinction to describe the loss of the settlers dominance over colonized communities. It </w:t>
      </w:r>
      <w:r w:rsidRPr="006A3A82">
        <w:rPr>
          <w:i/>
          <w:u w:val="single"/>
        </w:rPr>
        <w:t>does not</w:t>
      </w:r>
      <w:r>
        <w:t xml:space="preserve"> indict the </w:t>
      </w:r>
      <w:r w:rsidRPr="006A3A82">
        <w:rPr>
          <w:i/>
          <w:u w:val="single"/>
        </w:rPr>
        <w:t>validity of our scenarios</w:t>
      </w:r>
      <w:r>
        <w:t xml:space="preserve">, nor means that we should not take our impacts into consideration. </w:t>
      </w:r>
    </w:p>
    <w:p w14:paraId="2A81CC20" w14:textId="77777777" w:rsidR="0023716E" w:rsidRDefault="0023716E" w:rsidP="0023716E">
      <w:r w:rsidRPr="00595AEA">
        <w:rPr>
          <w:rStyle w:val="Style13ptBold"/>
        </w:rPr>
        <w:t>Dalley</w:t>
      </w:r>
      <w:r>
        <w:t xml:space="preserve">, </w:t>
      </w:r>
      <w:r w:rsidRPr="00595AEA">
        <w:t>Assistant Professor of English. B.A. University of Otago</w:t>
      </w:r>
      <w:r>
        <w:t xml:space="preserve">, </w:t>
      </w:r>
      <w:r w:rsidRPr="00595AEA">
        <w:rPr>
          <w:rStyle w:val="Style13ptBold"/>
        </w:rPr>
        <w:t>2016</w:t>
      </w:r>
    </w:p>
    <w:p w14:paraId="5080A3F1" w14:textId="77777777" w:rsidR="0023716E" w:rsidRDefault="0023716E" w:rsidP="0023716E">
      <w:r>
        <w:t>Hamish  “</w:t>
      </w:r>
      <w:r w:rsidRPr="00595AEA">
        <w:t>The deaths of settler colonialism: extinction as a metaphor of decolonization in contemporary settler literature</w:t>
      </w:r>
      <w:r>
        <w:t xml:space="preserve">” </w:t>
      </w:r>
      <w:r w:rsidRPr="00595AEA">
        <w:t>https://doi.org/10.1080/2201473X.2016.1238160</w:t>
      </w:r>
    </w:p>
    <w:p w14:paraId="721E36DB" w14:textId="3820E38F" w:rsidR="0023716E" w:rsidRDefault="0023716E" w:rsidP="0023716E">
      <w:pPr>
        <w:rPr>
          <w:sz w:val="8"/>
        </w:rPr>
      </w:pPr>
      <w:r w:rsidRPr="00B8135D">
        <w:rPr>
          <w:rStyle w:val="StyleUnderline"/>
          <w:highlight w:val="cyan"/>
        </w:rPr>
        <w:t>I explore this</w:t>
      </w:r>
      <w:r w:rsidRPr="00A06F2B">
        <w:rPr>
          <w:sz w:val="10"/>
        </w:rPr>
        <w:t xml:space="preserve"> question </w:t>
      </w:r>
      <w:r w:rsidRPr="00B8135D">
        <w:rPr>
          <w:rStyle w:val="StyleUnderline"/>
          <w:highlight w:val="cyan"/>
        </w:rPr>
        <w:t>with reference</w:t>
      </w:r>
      <w:r w:rsidRPr="00B8135D">
        <w:rPr>
          <w:sz w:val="10"/>
          <w:highlight w:val="cyan"/>
        </w:rPr>
        <w:t xml:space="preserve"> </w:t>
      </w:r>
      <w:r w:rsidRPr="00B8135D">
        <w:rPr>
          <w:rStyle w:val="StyleUnderline"/>
          <w:highlight w:val="cyan"/>
        </w:rPr>
        <w:t>to</w:t>
      </w:r>
      <w:r w:rsidRPr="008C1CF3">
        <w:rPr>
          <w:rStyle w:val="StyleUnderline"/>
        </w:rPr>
        <w:t xml:space="preserve"> examples</w:t>
      </w:r>
      <w:r w:rsidRPr="00A06F2B">
        <w:rPr>
          <w:sz w:val="10"/>
        </w:rPr>
        <w:t xml:space="preserve"> </w:t>
      </w:r>
      <w:r w:rsidRPr="008C1CF3">
        <w:rPr>
          <w:rStyle w:val="Emphasis"/>
        </w:rPr>
        <w:t xml:space="preserve">of contemporary </w:t>
      </w:r>
      <w:r w:rsidRPr="00B8135D">
        <w:rPr>
          <w:rStyle w:val="Emphasis"/>
          <w:highlight w:val="cyan"/>
        </w:rPr>
        <w:t>literary</w:t>
      </w:r>
      <w:r w:rsidRPr="00B8135D">
        <w:rPr>
          <w:sz w:val="10"/>
          <w:highlight w:val="cyan"/>
        </w:rPr>
        <w:t xml:space="preserve"> </w:t>
      </w:r>
      <w:r w:rsidRPr="00B8135D">
        <w:rPr>
          <w:rStyle w:val="StyleUnderline"/>
          <w:highlight w:val="cyan"/>
        </w:rPr>
        <w:t>treatments of extinction</w:t>
      </w:r>
      <w:r w:rsidRPr="008C1CF3">
        <w:rPr>
          <w:rStyle w:val="StyleUnderline"/>
        </w:rPr>
        <w:t xml:space="preserve"> from</w:t>
      </w:r>
      <w:r w:rsidRPr="00A06F2B">
        <w:rPr>
          <w:sz w:val="10"/>
        </w:rPr>
        <w:t xml:space="preserve"> select </w:t>
      </w:r>
      <w:r w:rsidRPr="008C1CF3">
        <w:rPr>
          <w:rStyle w:val="StyleUnderline"/>
        </w:rPr>
        <w:t>English-speaking settler</w:t>
      </w:r>
      <w:r w:rsidRPr="00A06F2B">
        <w:rPr>
          <w:sz w:val="10"/>
        </w:rPr>
        <w:t xml:space="preserve">-colonial </w:t>
      </w:r>
      <w:r w:rsidRPr="008C1CF3">
        <w:rPr>
          <w:rStyle w:val="StyleUnderline"/>
        </w:rPr>
        <w:t>contexts</w:t>
      </w:r>
      <w:r w:rsidRPr="00A06F2B">
        <w:rPr>
          <w:sz w:val="10"/>
        </w:rPr>
        <w:t xml:space="preserve">: South Africa, Australia, and Canada.15 The next section of this article traces key elements of extinction narrative in a range of settler-colonial texts, </w:t>
      </w:r>
      <w:r w:rsidRPr="008C1CF3">
        <w:rPr>
          <w:rStyle w:val="StyleUnderline"/>
        </w:rPr>
        <w:t>while</w:t>
      </w:r>
      <w:r w:rsidRPr="00A06F2B">
        <w:rPr>
          <w:sz w:val="10"/>
        </w:rPr>
        <w:t xml:space="preserve"> </w:t>
      </w:r>
      <w:r w:rsidRPr="008C1CF3">
        <w:rPr>
          <w:rStyle w:val="StyleUnderline"/>
        </w:rPr>
        <w:t>the section that follows offers a detailed reading of one</w:t>
      </w:r>
      <w:r w:rsidRPr="00A06F2B">
        <w:rPr>
          <w:sz w:val="10"/>
        </w:rPr>
        <w:t xml:space="preserve"> </w:t>
      </w:r>
      <w:r w:rsidRPr="008C1CF3">
        <w:rPr>
          <w:rStyle w:val="StyleUnderline"/>
        </w:rPr>
        <w:t>of the best examples of a sustained literary exploration of human finitude</w:t>
      </w:r>
      <w:r w:rsidRPr="00A06F2B">
        <w:rPr>
          <w:sz w:val="10"/>
        </w:rPr>
        <w:t xml:space="preserve">, </w:t>
      </w:r>
      <w:r w:rsidRPr="008C1CF3">
        <w:rPr>
          <w:rStyle w:val="StyleUnderline"/>
        </w:rPr>
        <w:t>Margaret</w:t>
      </w:r>
      <w:r w:rsidRPr="00A06F2B">
        <w:rPr>
          <w:sz w:val="10"/>
        </w:rPr>
        <w:t xml:space="preserve"> </w:t>
      </w:r>
      <w:r w:rsidRPr="008C1CF3">
        <w:rPr>
          <w:rStyle w:val="StyleUnderline"/>
        </w:rPr>
        <w:t>Atwood’s Maddaddam trilogy</w:t>
      </w:r>
      <w:r w:rsidRPr="00A06F2B">
        <w:rPr>
          <w:sz w:val="10"/>
        </w:rPr>
        <w:t xml:space="preserve"> (2003–2013). </w:t>
      </w:r>
      <w:r w:rsidRPr="008C1CF3">
        <w:rPr>
          <w:rStyle w:val="StyleUnderline"/>
        </w:rPr>
        <w:t>I advance four specific argument</w:t>
      </w:r>
      <w:r w:rsidRPr="00A06F2B">
        <w:rPr>
          <w:sz w:val="10"/>
        </w:rPr>
        <w:t xml:space="preserve">s. First, extinc- tion narratives take at least two forms depending on whether the ‘end’ of settler society is framed primarily in historical-civilizational terms or in a stronger, biological sense; the key question is whether the ‘thing’ that is going extinct is a society or a species. Second, bio- logically oriented extinction narratives rely on a more or less conscious slippage between ‘the settler’ and ‘the human’. Third, this slippage is ideologically ambivalent: on the one hand, it contains a radical charge that invokes environmentalist discourse and climate-change anxiety to imagine social forms that re-write settler-colonial dynamics; on the other, it replicates a core aspect of imperialist ideology by normalizing whiteness as equivalent to humanity. Fourth, these ideological effects are mediated by gender, insofar as extinction narratives invoke issues of biological reproduction, community protection, and violence that function to differentiate and reify masculine and feminine roles in the puta- tive de-colonial future. Overall, my central claim is that extinction is a core trope through which settler futurity emerges, one with crucial narrative and ideological effects that shape much of the contemporary literature emerging from white colonial settings. The forms of extinction narrative: historical-civilizational vs. biological annihilation Settler-colonial extinction narratives take two broad forms, depending on whether the end they depict is framed in historical-civilizational or biological terms (though the two overlap). The latter type is my primary focus in this article, but I will first briefly consider the former to provide contrast for the biologically inflected narrative. Historical-civiliza- tional visions of the end of settler colonialism invoke classical notions of the rise and fall of societies, plotting the white world’s development within a cyclical temporality that makes inevitable its eventual demise. Such narratives challenge the faith in progress found in stadial theories of development (such as those promulgated by Scottish Enlight- enment figures like Adam Ferguson16) and draw instead on parallels between the fate of modern and classical empires. Gibbon’s History of the Decline and Fall of the Roman Empire becomes a model not only of the past, but also the future. </w:t>
      </w:r>
      <w:r w:rsidRPr="008C1CF3">
        <w:rPr>
          <w:rStyle w:val="StyleUnderline"/>
        </w:rPr>
        <w:t>The passage from Schreiner’s African Farm</w:t>
      </w:r>
      <w:r w:rsidRPr="00A06F2B">
        <w:rPr>
          <w:sz w:val="10"/>
        </w:rPr>
        <w:t xml:space="preserve"> cited above </w:t>
      </w:r>
      <w:r w:rsidRPr="008C1CF3">
        <w:rPr>
          <w:rStyle w:val="StyleUnderline"/>
        </w:rPr>
        <w:t>belongs within this tradition</w:t>
      </w:r>
      <w:r w:rsidRPr="00A06F2B">
        <w:rPr>
          <w:sz w:val="10"/>
        </w:rPr>
        <w:t>, offering a vision of an empty, indif- ferent land (‘the stones will lie on’) populated by waves of humans (the ‘yellow face[d]’ Bushmen; the Boers; the English), each of which gives way to the other until a future in which none are left</w:t>
      </w:r>
      <w:r w:rsidRPr="008C1CF3">
        <w:rPr>
          <w:rStyle w:val="StyleUnderline"/>
        </w:rPr>
        <w:t>. J.M. Coetzee’s Waiting for the Barbarians (1980), published</w:t>
      </w:r>
      <w:r w:rsidRPr="00A06F2B">
        <w:rPr>
          <w:sz w:val="10"/>
        </w:rPr>
        <w:t xml:space="preserve"> </w:t>
      </w:r>
      <w:r w:rsidRPr="008C1CF3">
        <w:rPr>
          <w:rStyle w:val="StyleUnderline"/>
        </w:rPr>
        <w:t>at the height of the struggle against white domination in South Africa, makes this narrative</w:t>
      </w:r>
      <w:r w:rsidRPr="00A06F2B">
        <w:rPr>
          <w:sz w:val="10"/>
        </w:rPr>
        <w:t xml:space="preserve"> even more explicit. With </w:t>
      </w:r>
      <w:r w:rsidRPr="008C1CF3">
        <w:rPr>
          <w:rStyle w:val="StyleUnderline"/>
        </w:rPr>
        <w:t>a title drawn from the neo-classicist poet C.P. Cafavy that invokes the late-Roman parallel</w:t>
      </w:r>
      <w:r w:rsidRPr="00A06F2B">
        <w:rPr>
          <w:sz w:val="10"/>
        </w:rPr>
        <w:t xml:space="preserve">,17 Coetzee allegorizes apartheid South Africa as ‘the Empire’, a dying institution that can neither protect its own borders from ‘barbarian’ encroachment nor maintain the veneer of ideological consistency that would justify its violence. As the novel’s protagonist, the Magistrate, contemplates his society’s demise, he comes to realise how the problem of ends is intrinsic to the temporality of settler colonialism: What has made it impossible for us to live in time like fish in water, like birds in air, like chil- dren? It is the fault of Empire! Empire has created the time of history. Empire has located its existence not in the smooth recurrent spinning time of the cycle of the seasons but in the jagged time of rise and fall, of beginning and end, of catastrophe. Empire dooms itself to live in history and plot against history. One thought alone preoccupies the submerged mind of Empire: how not to end, how not to die, how to prolong its era.18 Within this temporality, the future can be glimpsed in the past, as a repetition of previous cycles of destruction and supersession, more or less deferred. The Magistrate thus finds evidence for his fate in archaeology, when he uncovers remnants of a lost civilization that both predates his own and portends its future: ‘Perhaps ten feet below the floor lie the ruins of another fort, razed by the barbarians, peopled with the bones of folk who thought they would find safety behind high walls.’19 As this example implies, historical-civilizational extinction narratives express ambiva- lence about endings that emerges from their affective register. Extinction becomes a fate to be contemplated with fear, but also resignation; because the future is a recapitula- tion of the past, the tone is elegiac rather than apocalyptic, and death becomes a matter of nostalgia more than terror. </w:t>
      </w:r>
      <w:r w:rsidRPr="00343422">
        <w:rPr>
          <w:rStyle w:val="StyleUnderline"/>
        </w:rPr>
        <w:t>In</w:t>
      </w:r>
      <w:r w:rsidRPr="00A06F2B">
        <w:rPr>
          <w:sz w:val="10"/>
        </w:rPr>
        <w:t xml:space="preserve"> Nadine </w:t>
      </w:r>
      <w:r w:rsidRPr="00343422">
        <w:rPr>
          <w:rStyle w:val="StyleUnderline"/>
        </w:rPr>
        <w:t>Gordimer’s July’s People</w:t>
      </w:r>
      <w:r w:rsidRPr="00A06F2B">
        <w:rPr>
          <w:sz w:val="10"/>
        </w:rPr>
        <w:t xml:space="preserve"> (1981), the white family that flees the collapse of apartheid understands its journey into black-dominated rural South Africa as a repeat of the interminable pattern of African history: they follow one of ‘hun- dreds of tracks used since ancient migrations (never ended; her family’s was the latest)’.20 </w:t>
      </w:r>
      <w:r w:rsidRPr="00343422">
        <w:rPr>
          <w:rStyle w:val="StyleUnderline"/>
        </w:rPr>
        <w:t>This return to primordial nomadism thrusts Gordimer’s characters into circum- stances of material and agential deprivation</w:t>
      </w:r>
      <w:r w:rsidRPr="00A06F2B">
        <w:rPr>
          <w:sz w:val="10"/>
        </w:rPr>
        <w:t xml:space="preserve">, </w:t>
      </w:r>
      <w:r w:rsidRPr="00343422">
        <w:rPr>
          <w:rStyle w:val="StyleUnderline"/>
        </w:rPr>
        <w:t>returning them to a condition preceding their accession to racial privilege</w:t>
      </w:r>
      <w:r w:rsidRPr="00A06F2B">
        <w:rPr>
          <w:sz w:val="10"/>
        </w:rPr>
        <w:t xml:space="preserve">. </w:t>
      </w:r>
      <w:r w:rsidRPr="00343422">
        <w:rPr>
          <w:rStyle w:val="StyleUnderline"/>
        </w:rPr>
        <w:t>They must give up not only the physical comforts accorded by apartheid, but also the capacity to make meaningful decisions about their fate – decisions now made by their erstwhile black servant-turned-protector. This inversion allows the white protagonist Maureen to approach an understanding of how apartheid might have been experienced by its victims</w:t>
      </w:r>
      <w:r w:rsidRPr="00A06F2B">
        <w:rPr>
          <w:sz w:val="10"/>
        </w:rPr>
        <w:t xml:space="preserve">; </w:t>
      </w:r>
      <w:r w:rsidRPr="00343422">
        <w:rPr>
          <w:rStyle w:val="StyleUnderline"/>
        </w:rPr>
        <w:t>she achieves some insight when she realizes that the historical rupture means she is no longer ‘in possession of any part of her life’</w:t>
      </w:r>
      <w:r w:rsidRPr="00A06F2B">
        <w:rPr>
          <w:sz w:val="10"/>
        </w:rPr>
        <w:t>.21 From this point of view</w:t>
      </w:r>
      <w:r w:rsidRPr="00343422">
        <w:rPr>
          <w:rStyle w:val="StyleUnderline"/>
        </w:rPr>
        <w:t>, the overthrow of settler colonialism becomes an opportunity for settlers’ moral regeneration and subjective transformation. Since history is cyclical, the guilt and inauthenticity generated by settler colonialism becomes incidental to whiteness</w:t>
      </w:r>
      <w:r w:rsidRPr="00A06F2B">
        <w:rPr>
          <w:sz w:val="10"/>
        </w:rPr>
        <w:t xml:space="preserve"> – once the structures that enshrined his or her control are destroyed, the settler is liberated into a no longer ethically compromised identity. Thus </w:t>
      </w:r>
      <w:r w:rsidRPr="00343422">
        <w:rPr>
          <w:rStyle w:val="StyleUnderline"/>
        </w:rPr>
        <w:t>even as Coetzee’s Magistrate finds it ‘as hard as ever to believe that the end is near’,22 he also relishes with ‘elation’ the idea that, were he no longer part of the apparatus of empire, he would be a ‘free man’ who had attained ‘salvation’</w:t>
      </w:r>
      <w:r w:rsidRPr="00A06F2B">
        <w:rPr>
          <w:sz w:val="10"/>
        </w:rPr>
        <w:t xml:space="preserve">.23 Historical-civilizational narratives of extinction thereby literally enact what Tuck and Yang call a ‘move to innocence’. By looking beyond the end of settler colonialism, </w:t>
      </w:r>
      <w:r w:rsidRPr="00B8135D">
        <w:rPr>
          <w:rStyle w:val="StyleUnderline"/>
          <w:highlight w:val="cyan"/>
        </w:rPr>
        <w:t>they</w:t>
      </w:r>
      <w:r w:rsidRPr="00B8135D">
        <w:rPr>
          <w:sz w:val="10"/>
          <w:highlight w:val="cyan"/>
        </w:rPr>
        <w:t xml:space="preserve"> </w:t>
      </w:r>
      <w:r w:rsidRPr="00B8135D">
        <w:rPr>
          <w:rStyle w:val="StyleUnderline"/>
          <w:highlight w:val="cyan"/>
        </w:rPr>
        <w:t>imagine futures in which ‘settler guilt</w:t>
      </w:r>
      <w:r w:rsidRPr="00495274">
        <w:rPr>
          <w:rStyle w:val="StyleUnderline"/>
        </w:rPr>
        <w:t xml:space="preserve"> and complicity’ </w:t>
      </w:r>
      <w:r w:rsidRPr="00B8135D">
        <w:rPr>
          <w:rStyle w:val="StyleUnderline"/>
          <w:highlight w:val="cyan"/>
        </w:rPr>
        <w:t>will be washed away, and the settler</w:t>
      </w:r>
      <w:r w:rsidRPr="00495274">
        <w:rPr>
          <w:rStyle w:val="StyleUnderline"/>
        </w:rPr>
        <w:t xml:space="preserve"> him- or herself </w:t>
      </w:r>
      <w:r w:rsidRPr="00B8135D">
        <w:rPr>
          <w:rStyle w:val="StyleUnderline"/>
          <w:highlight w:val="cyan"/>
        </w:rPr>
        <w:t>will metamorphose into a liberated subjectivity</w:t>
      </w:r>
      <w:r w:rsidRPr="00495274">
        <w:rPr>
          <w:rStyle w:val="StyleUnderline"/>
        </w:rPr>
        <w:t>.</w:t>
      </w:r>
      <w:r w:rsidRPr="00A06F2B">
        <w:rPr>
          <w:sz w:val="10"/>
        </w:rPr>
        <w:t xml:space="preserve">24 Many settler-colonial narratives operate purely within this historical-civilizational regis- ter. However, extinction becomes truly interesting when the metaphor’s </w:t>
      </w:r>
      <w:r w:rsidRPr="00B8135D">
        <w:rPr>
          <w:rStyle w:val="StyleUnderline"/>
          <w:highlight w:val="cyan"/>
        </w:rPr>
        <w:t>biological</w:t>
      </w:r>
      <w:r w:rsidRPr="00A06F2B">
        <w:rPr>
          <w:sz w:val="10"/>
        </w:rPr>
        <w:t xml:space="preserve"> impli- cations are unlocked. </w:t>
      </w:r>
      <w:r w:rsidRPr="00B8135D">
        <w:rPr>
          <w:rStyle w:val="StyleUnderline"/>
          <w:highlight w:val="cyan"/>
        </w:rPr>
        <w:t>Hints</w:t>
      </w:r>
      <w:r w:rsidRPr="00A06F2B">
        <w:rPr>
          <w:sz w:val="10"/>
        </w:rPr>
        <w:t xml:space="preserve"> of this </w:t>
      </w:r>
      <w:r w:rsidRPr="00B8135D">
        <w:rPr>
          <w:rStyle w:val="StyleUnderline"/>
          <w:highlight w:val="cyan"/>
        </w:rPr>
        <w:t>can be found</w:t>
      </w:r>
      <w:r w:rsidRPr="00B8135D">
        <w:rPr>
          <w:sz w:val="10"/>
          <w:highlight w:val="cyan"/>
        </w:rPr>
        <w:t xml:space="preserve"> </w:t>
      </w:r>
      <w:r w:rsidRPr="00B8135D">
        <w:rPr>
          <w:rStyle w:val="StyleUnderline"/>
          <w:highlight w:val="cyan"/>
        </w:rPr>
        <w:t>in Waiting for the Barbarians</w:t>
      </w:r>
      <w:r w:rsidRPr="00A06F2B">
        <w:rPr>
          <w:sz w:val="10"/>
        </w:rPr>
        <w:t xml:space="preserve">. While the Magistrate sees the overthrow of empire as an inevitable expression of the cyclical nature of history, he also finds society’s fate written in local ecology. The ‘barbarians’ are materially impoverished but live lightly on the land; the settlers’ wealth, by contrast, is predicated on an agriculture that is unsustainable in the long term: Every year the lake-water becomes a little more salty. [...] The barbarians know this fact. At this very moment they are saying to themselves, ‘Be patient, one of these days their crops will start withering from the salt, they will not be able to feed themselves, they will have to go.’ That is what they are thinking. That they will outlast us.25 Thus the historical-civilizational pattern of rise and fall – which amounts to a theory of world history that explains and to some extent exonerates settler colonialism – is reinforced by an environmental narrative of decay. </w:t>
      </w:r>
      <w:r w:rsidRPr="00495274">
        <w:rPr>
          <w:rStyle w:val="StyleUnderline"/>
        </w:rPr>
        <w:t xml:space="preserve">The </w:t>
      </w:r>
      <w:r w:rsidRPr="00B8135D">
        <w:rPr>
          <w:rStyle w:val="StyleUnderline"/>
          <w:highlight w:val="cyan"/>
        </w:rPr>
        <w:t>settlers will lose</w:t>
      </w:r>
      <w:r w:rsidRPr="00A06F2B">
        <w:rPr>
          <w:sz w:val="10"/>
        </w:rPr>
        <w:t xml:space="preserve">, eventually, because their mode of production is at odds with nature: a fact that violence can delay but never alter. </w:t>
      </w:r>
      <w:r w:rsidRPr="00A06F2B">
        <w:rPr>
          <w:rStyle w:val="StyleUnderline"/>
        </w:rPr>
        <w:t>An even more explicit example</w:t>
      </w:r>
      <w:r w:rsidRPr="00A06F2B">
        <w:rPr>
          <w:sz w:val="10"/>
        </w:rPr>
        <w:t xml:space="preserve"> of such thinking </w:t>
      </w:r>
      <w:r w:rsidRPr="00A06F2B">
        <w:rPr>
          <w:rStyle w:val="StyleUnderline"/>
        </w:rPr>
        <w:t>can be found in</w:t>
      </w:r>
      <w:r w:rsidRPr="00A06F2B">
        <w:rPr>
          <w:sz w:val="10"/>
        </w:rPr>
        <w:t xml:space="preserve"> Alex </w:t>
      </w:r>
      <w:r w:rsidRPr="00A06F2B">
        <w:rPr>
          <w:rStyle w:val="StyleUnderline"/>
        </w:rPr>
        <w:t>Miller’s</w:t>
      </w:r>
      <w:r w:rsidRPr="00A06F2B">
        <w:rPr>
          <w:sz w:val="10"/>
        </w:rPr>
        <w:t xml:space="preserve"> </w:t>
      </w:r>
      <w:r w:rsidRPr="00A06F2B">
        <w:rPr>
          <w:rStyle w:val="StyleUnderline"/>
        </w:rPr>
        <w:t>Journey to the Stone Country</w:t>
      </w:r>
      <w:r w:rsidRPr="00A06F2B">
        <w:rPr>
          <w:sz w:val="10"/>
        </w:rPr>
        <w:t xml:space="preserve"> (2002</w:t>
      </w:r>
      <w:r w:rsidRPr="00A06F2B">
        <w:rPr>
          <w:rStyle w:val="StyleUnderline"/>
        </w:rPr>
        <w:t>), a novel that explores the fate of settler colonialism in contemporary Australia</w:t>
      </w:r>
      <w:r w:rsidRPr="00A06F2B">
        <w:rPr>
          <w:sz w:val="10"/>
        </w:rPr>
        <w:t xml:space="preserve">. The story begins when the protagonist, Annabelle, is left by her husband and returns from Melbourne to her place of birth, near Townsville in Northern Queensland. Unlike the cosmopolitan metropolis, </w:t>
      </w:r>
      <w:r w:rsidRPr="00A06F2B">
        <w:rPr>
          <w:rStyle w:val="StyleUnderline"/>
        </w:rPr>
        <w:t>here Annabelle finds Australia’s settler-colonial dynamics intrusively apparent:</w:t>
      </w:r>
      <w:r w:rsidRPr="00A06F2B">
        <w:rPr>
          <w:sz w:val="10"/>
        </w:rPr>
        <w:t xml:space="preserve"> ‘Here the past could not be ignored, was not covered over and obscured by the accretions of city life, but was laid bare, the open wounds still visible.’26 The land itself reveals these signs, marks made by the Indigen- ous Australians who are ‘a scattered population [that] had been dispersed and murdered long ago’.27 </w:t>
      </w:r>
      <w:r w:rsidRPr="00A06F2B">
        <w:rPr>
          <w:rStyle w:val="StyleUnderline"/>
        </w:rPr>
        <w:t>That visibility forces Annabelle to confront her identity as a settler</w:t>
      </w:r>
      <w:r w:rsidRPr="00A06F2B">
        <w:rPr>
          <w:sz w:val="10"/>
        </w:rPr>
        <w:t xml:space="preserve">, one whose existence is predicted on dispossession and for whom it would therefore be legitimate ‘to be hated [... f]or what we’ve stolen from them’.28 </w:t>
      </w:r>
      <w:r w:rsidRPr="00A06F2B">
        <w:rPr>
          <w:rStyle w:val="StyleUnderline"/>
        </w:rPr>
        <w:t>In confronting the truth</w:t>
      </w:r>
      <w:r w:rsidRPr="00A06F2B">
        <w:rPr>
          <w:sz w:val="10"/>
        </w:rPr>
        <w:t xml:space="preserve"> of frontier gen- ocide, Annabelle </w:t>
      </w:r>
      <w:r w:rsidRPr="00A06F2B">
        <w:rPr>
          <w:rStyle w:val="StyleUnderline"/>
        </w:rPr>
        <w:t>has to consider the possibility of an end to settler dominion,</w:t>
      </w:r>
      <w:r w:rsidRPr="00A06F2B">
        <w:rPr>
          <w:sz w:val="10"/>
        </w:rPr>
        <w:t xml:space="preserve"> for she has arrived at a moment when the Indigenous population is resurgent. The change in power relations is represented through a struggle for control of Ranna Station, a pastoral estate owned for five generations by the Biggs family – archetypal colonial settlers committed to the idea of themselves as builders of white civilization – but which has recently been bought by a consortium of Aboriginal groups. </w:t>
      </w:r>
      <w:r w:rsidRPr="00A06F2B">
        <w:rPr>
          <w:rStyle w:val="StyleUnderline"/>
        </w:rPr>
        <w:t xml:space="preserve">In other words, Annabelle is witnessing a historical reversal, the moment </w:t>
      </w:r>
      <w:r w:rsidRPr="00B8135D">
        <w:rPr>
          <w:rStyle w:val="StyleUnderline"/>
          <w:highlight w:val="cyan"/>
        </w:rPr>
        <w:t>at which settler power</w:t>
      </w:r>
      <w:r w:rsidRPr="00A06F2B">
        <w:rPr>
          <w:rStyle w:val="StyleUnderline"/>
        </w:rPr>
        <w:t xml:space="preserve"> </w:t>
      </w:r>
      <w:r w:rsidRPr="00B8135D">
        <w:rPr>
          <w:rStyle w:val="StyleUnderline"/>
          <w:highlight w:val="cyan"/>
        </w:rPr>
        <w:t>is broken and control of the land reverts to its Indigenous inhabitants.</w:t>
      </w:r>
      <w:r w:rsidRPr="00595AEA">
        <w:rPr>
          <w:sz w:val="8"/>
        </w:rPr>
        <w:t xml:space="preserve">Miller frames this ‘unimaginable revolution’ in ‘the great wheel of history’29 within the language of biological extinction, inverting its typical application to a presumed Aboriginal past by making it a prophecy of the settlers’ future. Thus Bo Rennie, an Aboriginal surveyor who becomes Annabelle’s lover, gleefully repurposes the language of settler triumph to describe the Biggs clan as having ‘died out’ – ‘Them Biggs turned out to be a vanishing race’, he observes on several occasions.30 The Aboriginal leader Les Marra is even more ambitious. His plan is to dam the valley and flood Ranna Station, obliterating all traces of settler presence and, in so doing, creating an exploitable water resource to fund future projects of Aboriginal enhancement. Marra’s goal is a ‘thousand year plan’ of anti- colonial resistance predicated on the belief that all Aboriginal people have to do to defeat the settlers is to wait for them to die out: This story’s not over yet. The old people not finished yet! That Les Marra and my Arner here, they gonna fight this war for another thousand years. Where’s the white feller gonna be in a thousand years? He’s the one gotta worry about that, not us. We still gonna be here.31 The thousand-year plan (with its ironic invocation of Hitler’s millennium of Aryan supremacy) frames settler colonialism within the radically extended temporality of ecological survival. From this perspective, the material aspects of settler domination are of little importance when compared to the enduring nature of biological life – to which Aboriginal people, by virtue of their 50,000 plus years of residence in Australia, are presumed to be better adapted. This ‘biological’ view of inevitable white extinction forces Annabelle to confront, for the first time, the full implications of the end of settler colonialism: She knew, with a little shock of dismay, with a feeling of personal affront, that Les Marra’s vision of the future would never be reconciled to her existence or to the decency of her own past, the lives of her parents and grandparents. Her existence, indeed, was of no conse- quence to him. There could be no place for her, or for her kind, in the victory he envisaged. Secretly she hoped Les Marra’s crusade would fail, but she knew it would not fail. For Les Marra had only to persist. He had forever. There was no time limit to his strategy.32 </w:t>
      </w:r>
      <w:r w:rsidRPr="00595AEA">
        <w:rPr>
          <w:rStyle w:val="StyleUnderline"/>
        </w:rPr>
        <w:t>The trope of extinction</w:t>
      </w:r>
      <w:r w:rsidRPr="00595AEA">
        <w:rPr>
          <w:sz w:val="8"/>
        </w:rPr>
        <w:t xml:space="preserve"> thereby </w:t>
      </w:r>
      <w:r w:rsidRPr="00595AEA">
        <w:rPr>
          <w:rStyle w:val="StyleUnderline"/>
        </w:rPr>
        <w:t>challenges the liberal belief in ‘reconciliation’ as a way out of the structural conflict between settlers</w:t>
      </w:r>
      <w:r w:rsidRPr="00595AEA">
        <w:rPr>
          <w:sz w:val="8"/>
        </w:rPr>
        <w:t xml:space="preserve"> </w:t>
      </w:r>
      <w:r w:rsidRPr="00595AEA">
        <w:rPr>
          <w:rStyle w:val="StyleUnderline"/>
        </w:rPr>
        <w:t>and Aborigines</w:t>
      </w:r>
      <w:r w:rsidRPr="00595AEA">
        <w:rPr>
          <w:sz w:val="8"/>
        </w:rPr>
        <w:t>.33 Annabelle is in many ways a model settler: she is normatively antiracist, respectful of Aboriginal ways, and self-aware about how she has benefitted from colonialism. But the biological connotations of extinc- tion render such moral-affective qualities irrelevant. The narrative Miller sets in motion frames settler colonialism as an unequal social relationship taking place over the longue durée, within a material, ecologically defined context. From this point of view, individual settlers’ desires and beliefs mean nothing; what matters is that settler colonialism is doomed to fail because it is not attuned to nature.</w:t>
      </w:r>
    </w:p>
    <w:p w14:paraId="34F9D15D" w14:textId="15DA17D3" w:rsidR="0023716E" w:rsidRDefault="0023716E" w:rsidP="0023716E">
      <w:pPr>
        <w:pStyle w:val="Heading1"/>
      </w:pPr>
      <w:r>
        <w:t xml:space="preserve">2NC </w:t>
      </w:r>
    </w:p>
    <w:p w14:paraId="60C6C72E" w14:textId="0A45DB46" w:rsidR="0023716E" w:rsidRPr="00595AEA" w:rsidRDefault="0023716E" w:rsidP="0023716E">
      <w:pPr>
        <w:pStyle w:val="Heading2"/>
        <w:rPr>
          <w:u w:val="single"/>
        </w:rPr>
      </w:pPr>
      <w:r>
        <w:t>T</w:t>
      </w:r>
    </w:p>
    <w:p w14:paraId="6C7C58B5" w14:textId="77777777" w:rsidR="0023716E" w:rsidRDefault="0023716E" w:rsidP="0023716E">
      <w:pPr>
        <w:pStyle w:val="Heading3"/>
      </w:pPr>
      <w:r>
        <w:t>2NC --- O/V</w:t>
      </w:r>
    </w:p>
    <w:p w14:paraId="0ADEDE78" w14:textId="77777777" w:rsidR="0023716E" w:rsidRDefault="0023716E" w:rsidP="0023716E">
      <w:pPr>
        <w:pStyle w:val="Heading4"/>
      </w:pPr>
      <w:r>
        <w:t xml:space="preserve">2. ‘Prohibitions’ must be </w:t>
      </w:r>
      <w:r>
        <w:rPr>
          <w:u w:val="single"/>
        </w:rPr>
        <w:t>legislative</w:t>
      </w:r>
      <w:r>
        <w:t xml:space="preserve"> enactments</w:t>
      </w:r>
    </w:p>
    <w:p w14:paraId="230952D3" w14:textId="77777777" w:rsidR="0023716E" w:rsidRDefault="0023716E" w:rsidP="0023716E">
      <w:r>
        <w:t xml:space="preserve">Benjamin </w:t>
      </w:r>
      <w:r w:rsidRPr="00C97ADC">
        <w:rPr>
          <w:rStyle w:val="Style13ptBold"/>
        </w:rPr>
        <w:t>Hill 7</w:t>
      </w:r>
      <w:r>
        <w:t>, Judge on the Georgia Appeals Court, “Rose v. State”, Court of Appeals of Georgia, 1 Ga. App. 596, 601-602, 58 S.E. 20, 22-23, 1907 Ga. App. LEXIS 47, 4/11/1907</w:t>
      </w:r>
    </w:p>
    <w:p w14:paraId="37BB2917" w14:textId="77777777" w:rsidR="0023716E" w:rsidRPr="0009466A" w:rsidRDefault="0023716E" w:rsidP="0023716E">
      <w:pPr>
        <w:rPr>
          <w:sz w:val="16"/>
        </w:rPr>
      </w:pPr>
      <w:r w:rsidRPr="00463D91">
        <w:rPr>
          <w:sz w:val="16"/>
        </w:rPr>
        <w:t xml:space="preserve">The words "otherwise prohibited," relied on by the State, really mean nothing in this statute. When the legislature used the words "prohibited by law," it exhausted the subject, and the addition of the words "high license or [***11]  otherwise" was "wasteful and ridiculous excess." These general words are sometimes added to specific enumeration in statutes out of abundance of caution, but they usually mean nothing. Certainly such words must be "restricted to the same genus as the things enumerated," and the use of the word "otherwise," following the words "prohibited by law," meant that the "otherwise" prohibition of the sale of liquor was to be a legal prohibition, that is, prohibited by the law of high license, or otherwise prohibited by law. But we do not think this general word means anything in this statute. Whatever it was intended to mean, it could not by any rule of logic give to the failure of the commissioners to grant licenses the force and effect of a positive enactment prohibiting the sale. The word "prohibit" is an active, transitive verb. As defined by the Standard Dictionary, it means "to forbid, especially by authority or legal enactment; interdict; as, to prohibit liquor-selling, or a person from selling liquor." </w:t>
      </w:r>
      <w:r w:rsidRPr="00C97ADC">
        <w:rPr>
          <w:rStyle w:val="StyleUnderline"/>
        </w:rPr>
        <w:t xml:space="preserve">The word </w:t>
      </w:r>
      <w:r w:rsidRPr="00D50FE0">
        <w:rPr>
          <w:rStyle w:val="StyleUnderline"/>
          <w:highlight w:val="cyan"/>
        </w:rPr>
        <w:t>"prohibit,"</w:t>
      </w:r>
      <w:r w:rsidRPr="00463D91">
        <w:rPr>
          <w:sz w:val="16"/>
        </w:rPr>
        <w:t xml:space="preserve">  [**23]  </w:t>
      </w:r>
      <w:r w:rsidRPr="00D50FE0">
        <w:rPr>
          <w:rStyle w:val="StyleUnderline"/>
          <w:highlight w:val="cyan"/>
        </w:rPr>
        <w:t xml:space="preserve">in its </w:t>
      </w:r>
      <w:r w:rsidRPr="00D50FE0">
        <w:rPr>
          <w:rStyle w:val="Emphasis"/>
          <w:highlight w:val="cyan"/>
        </w:rPr>
        <w:t>legal sense</w:t>
      </w:r>
      <w:r w:rsidRPr="00D50FE0">
        <w:rPr>
          <w:rStyle w:val="StyleUnderline"/>
          <w:highlight w:val="cyan"/>
        </w:rPr>
        <w:t>, implies</w:t>
      </w:r>
      <w:r w:rsidRPr="00C97ADC">
        <w:rPr>
          <w:rStyle w:val="StyleUnderline"/>
        </w:rPr>
        <w:t xml:space="preserve"> some </w:t>
      </w:r>
      <w:r w:rsidRPr="00D50FE0">
        <w:rPr>
          <w:rStyle w:val="Emphasis"/>
          <w:highlight w:val="cyan"/>
        </w:rPr>
        <w:t>legislative enactment</w:t>
      </w:r>
      <w:r w:rsidRPr="00C97ADC">
        <w:rPr>
          <w:rStyle w:val="StyleUnderline"/>
        </w:rPr>
        <w:t xml:space="preserve"> forbidding something</w:t>
      </w:r>
      <w:r w:rsidRPr="00463D91">
        <w:rPr>
          <w:sz w:val="16"/>
        </w:rPr>
        <w:t>. "The laws of England, from the early Plantagenets, sternly prohibited the [***12]  conversion of malt into alcohol." "Prohibition," in the United States, specifically means "the forbidding  [*602]  by legislative enactment of the manufacture and sale of alcoholic liquors for use as beverage." Giving, therefore, to the word "prohibited" its ordinary signification and its technical meaning, as applied to the particular subject-matter of the sale of spirituous liquors, it must involve some positive act done by authority.</w:t>
      </w:r>
    </w:p>
    <w:p w14:paraId="2224394A" w14:textId="77777777" w:rsidR="0023716E" w:rsidRPr="000977A6" w:rsidRDefault="0023716E" w:rsidP="0023716E">
      <w:pPr>
        <w:pStyle w:val="Heading4"/>
      </w:pPr>
      <w:r>
        <w:rPr>
          <w:rFonts w:cs="Calibri"/>
          <w:szCs w:val="26"/>
        </w:rPr>
        <w:t>3. AND “</w:t>
      </w:r>
      <w:r w:rsidRPr="009F6BDE">
        <w:rPr>
          <w:rFonts w:cs="Calibri"/>
          <w:szCs w:val="26"/>
          <w:u w:val="single"/>
        </w:rPr>
        <w:t>the scope of antitrust law</w:t>
      </w:r>
      <w:r>
        <w:rPr>
          <w:rFonts w:cs="Calibri"/>
          <w:szCs w:val="26"/>
        </w:rPr>
        <w:t xml:space="preserve">” is not governed by </w:t>
      </w:r>
      <w:r w:rsidRPr="009F6BDE">
        <w:rPr>
          <w:rFonts w:cs="Calibri"/>
          <w:szCs w:val="26"/>
          <w:u w:val="single"/>
        </w:rPr>
        <w:t>court action</w:t>
      </w:r>
    </w:p>
    <w:p w14:paraId="62B68EDE" w14:textId="77777777" w:rsidR="0023716E" w:rsidRDefault="0023716E" w:rsidP="0023716E">
      <w:pPr>
        <w:pStyle w:val="NormalWeb"/>
        <w:spacing w:before="15" w:beforeAutospacing="0" w:after="180" w:afterAutospacing="0"/>
      </w:pPr>
      <w:r>
        <w:rPr>
          <w:rFonts w:ascii="Calibri" w:hAnsi="Calibri"/>
          <w:b/>
          <w:bCs/>
          <w:sz w:val="26"/>
          <w:szCs w:val="26"/>
        </w:rPr>
        <w:t>Utah Law Review, 63</w:t>
      </w:r>
      <w:r>
        <w:rPr>
          <w:rFonts w:ascii="Calibri" w:hAnsi="Calibri"/>
        </w:rPr>
        <w:t> (Utah Law Review, Leading law review for the university of Utah, 1963, accessed on 7-20-2021, Utah Law Review, "CASES NOTED" “GOVERNMENT CONTEMPT ORDER PROVIDES POSSIBLE PRIMA FACIE CASEFOR PRIVATE ANTITRUST ACTION", https://collections.lib.utah.edu/dl_files/e6/34/e6346be7b172efa1c6d32d6e15d4f5094339c121.pdf)//Babcii</w:t>
      </w:r>
    </w:p>
    <w:p w14:paraId="1093C354" w14:textId="77777777" w:rsidR="0023716E" w:rsidRDefault="0023716E" w:rsidP="0023716E">
      <w:pPr>
        <w:rPr>
          <w:sz w:val="16"/>
        </w:rPr>
      </w:pPr>
      <w:r w:rsidRPr="00E04519">
        <w:rPr>
          <w:sz w:val="16"/>
        </w:rPr>
        <w:t xml:space="preserve">It does not, however, necessarily follow that the same is true for the purposes of a private litigant. It must be recognized that the private litigant's rights exist only by virtue of section 5. </w:t>
      </w:r>
      <w:r w:rsidRPr="00D50FE0">
        <w:rPr>
          <w:highlight w:val="cyan"/>
          <w:u w:val="single"/>
        </w:rPr>
        <w:t xml:space="preserve">The term "antitrust laws" has been narrowly construed to </w:t>
      </w:r>
      <w:r w:rsidRPr="00D50FE0">
        <w:rPr>
          <w:b/>
          <w:bCs/>
          <w:highlight w:val="cyan"/>
          <w:u w:val="single"/>
        </w:rPr>
        <w:t>include only</w:t>
      </w:r>
      <w:r w:rsidRPr="00E04519">
        <w:rPr>
          <w:sz w:val="16"/>
        </w:rPr>
        <w:t xml:space="preserve"> the </w:t>
      </w:r>
      <w:r w:rsidRPr="00D50FE0">
        <w:rPr>
          <w:b/>
          <w:bCs/>
          <w:highlight w:val="cyan"/>
          <w:u w:val="single"/>
        </w:rPr>
        <w:t>statutory provisions</w:t>
      </w:r>
      <w:r w:rsidRPr="00E04519">
        <w:rPr>
          <w:sz w:val="16"/>
        </w:rPr>
        <w:t xml:space="preserve"> of the Sherman and Clayton Acts </w:t>
      </w:r>
      <w:r w:rsidRPr="00E87A6B">
        <w:rPr>
          <w:b/>
          <w:bCs/>
          <w:u w:val="single"/>
        </w:rPr>
        <w:t>and to exclude</w:t>
      </w:r>
      <w:r w:rsidRPr="00E04519">
        <w:rPr>
          <w:b/>
          <w:bCs/>
          <w:u w:val="single"/>
        </w:rPr>
        <w:t xml:space="preserve"> other</w:t>
      </w:r>
      <w:r w:rsidRPr="00E04519">
        <w:rPr>
          <w:sz w:val="16"/>
        </w:rPr>
        <w:t xml:space="preserve"> statutes which apply </w:t>
      </w:r>
      <w:r w:rsidRPr="00E04519">
        <w:rPr>
          <w:b/>
          <w:bCs/>
          <w:u w:val="single"/>
        </w:rPr>
        <w:t>broad antitrust policies</w:t>
      </w:r>
      <w:r w:rsidRPr="00E04519">
        <w:rPr>
          <w:sz w:val="16"/>
        </w:rPr>
        <w:t xml:space="preserve"> to specific segments of business. 22 If this interpretation be accepted, it is arguable that </w:t>
      </w:r>
      <w:r w:rsidRPr="00D50FE0">
        <w:rPr>
          <w:highlight w:val="cyan"/>
          <w:u w:val="single"/>
        </w:rPr>
        <w:t>the term</w:t>
      </w:r>
      <w:r w:rsidRPr="00E04519">
        <w:rPr>
          <w:u w:val="single"/>
        </w:rPr>
        <w:t xml:space="preserve"> "antitrust laws"</w:t>
      </w:r>
      <w:r w:rsidRPr="00E04519">
        <w:rPr>
          <w:sz w:val="16"/>
        </w:rPr>
        <w:t xml:space="preserve"> as used in section 5 </w:t>
      </w:r>
      <w:r w:rsidRPr="00D50FE0">
        <w:rPr>
          <w:highlight w:val="cyan"/>
          <w:u w:val="single"/>
        </w:rPr>
        <w:t>excludes</w:t>
      </w:r>
      <w:r w:rsidRPr="00E04519">
        <w:rPr>
          <w:sz w:val="16"/>
        </w:rPr>
        <w:t xml:space="preserve"> antitrust </w:t>
      </w:r>
      <w:r w:rsidRPr="00E04519">
        <w:rPr>
          <w:u w:val="single"/>
        </w:rPr>
        <w:t>decrees</w:t>
      </w:r>
      <w:r w:rsidRPr="00E04519">
        <w:rPr>
          <w:sz w:val="16"/>
        </w:rPr>
        <w:t xml:space="preserve"> on which the contempt violation was based. 23 Further, the statutory language here involved, "</w:t>
      </w:r>
      <w:r w:rsidRPr="00E87A6B">
        <w:rPr>
          <w:u w:val="single"/>
        </w:rPr>
        <w:t>a</w:t>
      </w:r>
      <w:r w:rsidRPr="00E04519">
        <w:rPr>
          <w:u w:val="single"/>
        </w:rPr>
        <w:t xml:space="preserve"> final </w:t>
      </w:r>
      <w:r w:rsidRPr="00D50FE0">
        <w:rPr>
          <w:b/>
          <w:bCs/>
          <w:highlight w:val="cyan"/>
          <w:u w:val="single"/>
        </w:rPr>
        <w:t>judgment or decree</w:t>
      </w:r>
      <w:r w:rsidRPr="00E04519">
        <w:rPr>
          <w:u w:val="single"/>
        </w:rPr>
        <w:t xml:space="preserve"> . . . </w:t>
      </w:r>
      <w:r w:rsidRPr="00D50FE0">
        <w:rPr>
          <w:highlight w:val="cyan"/>
          <w:u w:val="single"/>
        </w:rPr>
        <w:t>rendered</w:t>
      </w:r>
      <w:r w:rsidRPr="00E04519">
        <w:rPr>
          <w:sz w:val="16"/>
        </w:rPr>
        <w:t xml:space="preserve"> . . . under the antitrust laws to the effect that a defendant has violated said laws . . ." does not bear out the interpretation given the section </w:t>
      </w:r>
      <w:r w:rsidRPr="00D50FE0">
        <w:rPr>
          <w:highlight w:val="cyan"/>
          <w:u w:val="single"/>
        </w:rPr>
        <w:t>by the</w:t>
      </w:r>
      <w:r w:rsidRPr="00E04519">
        <w:rPr>
          <w:sz w:val="16"/>
        </w:rPr>
        <w:t xml:space="preserve"> instant </w:t>
      </w:r>
      <w:r w:rsidRPr="00D50FE0">
        <w:rPr>
          <w:highlight w:val="cyan"/>
          <w:u w:val="single"/>
        </w:rPr>
        <w:t>court</w:t>
      </w:r>
      <w:r w:rsidRPr="00E04519">
        <w:rPr>
          <w:sz w:val="16"/>
        </w:rPr>
        <w:t xml:space="preserve">. From the literal language of the section </w:t>
      </w:r>
      <w:r w:rsidRPr="00E04519">
        <w:rPr>
          <w:u w:val="single"/>
        </w:rPr>
        <w:t>it would appear that</w:t>
      </w:r>
      <w:r w:rsidRPr="00E04519">
        <w:rPr>
          <w:sz w:val="16"/>
        </w:rPr>
        <w:t xml:space="preserve"> the complaint in the instant case was based upon a </w:t>
      </w:r>
      <w:r w:rsidRPr="00E04519">
        <w:rPr>
          <w:u w:val="single"/>
        </w:rPr>
        <w:t>criminal contempt</w:t>
      </w:r>
      <w:r w:rsidRPr="00E04519">
        <w:rPr>
          <w:sz w:val="16"/>
        </w:rPr>
        <w:t xml:space="preserve"> citation </w:t>
      </w:r>
      <w:r w:rsidRPr="00E04519">
        <w:rPr>
          <w:u w:val="single"/>
        </w:rPr>
        <w:t>brought for violation of a court order and not for violation of the antitrust laws.</w:t>
      </w:r>
      <w:r w:rsidRPr="00E04519">
        <w:rPr>
          <w:sz w:val="16"/>
        </w:rPr>
        <w:t xml:space="preserve"> In a similar case, another Federal District Court stated that "</w:t>
      </w:r>
      <w:r w:rsidRPr="00D50FE0">
        <w:rPr>
          <w:b/>
          <w:bCs/>
          <w:highlight w:val="cyan"/>
          <w:u w:val="single"/>
        </w:rPr>
        <w:t>the term 'antitrust laws' could not be construed as</w:t>
      </w:r>
      <w:r w:rsidRPr="00E04519">
        <w:rPr>
          <w:sz w:val="16"/>
        </w:rPr>
        <w:t xml:space="preserve"> pertaining to </w:t>
      </w:r>
      <w:r w:rsidRPr="00347F0D">
        <w:rPr>
          <w:u w:val="single"/>
        </w:rPr>
        <w:t>a judgment</w:t>
      </w:r>
      <w:r w:rsidRPr="00E04519">
        <w:rPr>
          <w:u w:val="single"/>
        </w:rPr>
        <w:t xml:space="preserve"> or decree</w:t>
      </w:r>
      <w:r w:rsidRPr="00E04519">
        <w:rPr>
          <w:sz w:val="16"/>
        </w:rPr>
        <w:t xml:space="preserve"> entered </w:t>
      </w:r>
      <w:r w:rsidRPr="00E04519">
        <w:rPr>
          <w:u w:val="single"/>
        </w:rPr>
        <w:t xml:space="preserve">by </w:t>
      </w:r>
      <w:r w:rsidRPr="00D50FE0">
        <w:rPr>
          <w:b/>
          <w:bCs/>
          <w:highlight w:val="cyan"/>
          <w:u w:val="single"/>
        </w:rPr>
        <w:t>a court</w:t>
      </w:r>
      <w:r w:rsidRPr="00E04519">
        <w:rPr>
          <w:sz w:val="16"/>
        </w:rPr>
        <w:t xml:space="preserve"> in connection with an antitrust case." 24</w:t>
      </w:r>
    </w:p>
    <w:p w14:paraId="0FB9177B" w14:textId="77777777" w:rsidR="0023716E" w:rsidRPr="007D37F6" w:rsidRDefault="0023716E" w:rsidP="0023716E">
      <w:pPr>
        <w:pStyle w:val="Heading4"/>
      </w:pPr>
      <w:r>
        <w:t>4. AND Resolved implies a legislative instrument</w:t>
      </w:r>
    </w:p>
    <w:p w14:paraId="4AC6725F" w14:textId="77777777" w:rsidR="0023716E" w:rsidRPr="007D37F6" w:rsidRDefault="0023716E" w:rsidP="0023716E">
      <w:pPr>
        <w:pStyle w:val="CiteSpacing"/>
        <w:spacing w:before="0"/>
      </w:pPr>
      <w:r>
        <w:rPr>
          <w:rStyle w:val="Style13ptBold"/>
        </w:rPr>
        <w:t>LA House</w:t>
      </w:r>
      <w:r w:rsidRPr="007D37F6">
        <w:rPr>
          <w:rStyle w:val="Style13ptBold"/>
        </w:rPr>
        <w:t xml:space="preserve"> 5</w:t>
      </w:r>
      <w:r w:rsidRPr="007D37F6">
        <w:t xml:space="preserve">  (</w:t>
      </w:r>
      <w:r>
        <w:t xml:space="preserve">Lousiana House of Representatives, </w:t>
      </w:r>
      <w:hyperlink r:id="rId27" w:history="1">
        <w:r w:rsidRPr="00D0747D">
          <w:rPr>
            <w:rStyle w:val="Hyperlink"/>
          </w:rPr>
          <w:t>http://house.louisiana.gov/house-glossary.htm</w:t>
        </w:r>
      </w:hyperlink>
      <w:r w:rsidRPr="007D37F6">
        <w:t>)</w:t>
      </w:r>
    </w:p>
    <w:p w14:paraId="3A1E7231" w14:textId="77777777" w:rsidR="0023716E" w:rsidRPr="000F03E0" w:rsidRDefault="0023716E" w:rsidP="0023716E">
      <w:pPr>
        <w:rPr>
          <w:sz w:val="10"/>
        </w:rPr>
      </w:pPr>
      <w:r w:rsidRPr="007D37F6">
        <w:rPr>
          <w:rStyle w:val="StyleUnderline"/>
        </w:rPr>
        <w:t xml:space="preserve">Resolution </w:t>
      </w:r>
      <w:r w:rsidRPr="00D50FE0">
        <w:rPr>
          <w:rStyle w:val="StyleUnderline"/>
          <w:highlight w:val="cyan"/>
        </w:rPr>
        <w:t xml:space="preserve">A </w:t>
      </w:r>
      <w:r w:rsidRPr="00D50FE0">
        <w:rPr>
          <w:rStyle w:val="Emphasis"/>
          <w:highlight w:val="cyan"/>
        </w:rPr>
        <w:t>legislative</w:t>
      </w:r>
      <w:r w:rsidRPr="00D50FE0">
        <w:rPr>
          <w:rStyle w:val="StyleUnderline"/>
          <w:highlight w:val="cyan"/>
        </w:rPr>
        <w:t xml:space="preserve"> instrument</w:t>
      </w:r>
      <w:r w:rsidRPr="007D37F6">
        <w:rPr>
          <w:sz w:val="10"/>
        </w:rPr>
        <w:t xml:space="preserve"> that generally is</w:t>
      </w:r>
      <w:r w:rsidRPr="007D37F6">
        <w:rPr>
          <w:sz w:val="10"/>
          <w:szCs w:val="14"/>
        </w:rPr>
        <w:t xml:space="preserve"> </w:t>
      </w:r>
      <w:r w:rsidRPr="007D37F6">
        <w:rPr>
          <w:rStyle w:val="StyleUnderline"/>
        </w:rPr>
        <w:t xml:space="preserve">used </w:t>
      </w:r>
      <w:r w:rsidRPr="00D50FE0">
        <w:rPr>
          <w:rStyle w:val="StyleUnderline"/>
          <w:highlight w:val="cyan"/>
        </w:rPr>
        <w:t>for</w:t>
      </w:r>
      <w:r w:rsidRPr="007D37F6">
        <w:rPr>
          <w:sz w:val="10"/>
        </w:rPr>
        <w:t xml:space="preserve"> making declarations, stating </w:t>
      </w:r>
      <w:r w:rsidRPr="00D50FE0">
        <w:rPr>
          <w:rStyle w:val="StyleUnderline"/>
          <w:highlight w:val="cyan"/>
        </w:rPr>
        <w:t>policies</w:t>
      </w:r>
      <w:r w:rsidRPr="007D37F6">
        <w:rPr>
          <w:sz w:val="10"/>
        </w:rPr>
        <w:t xml:space="preserve">, and making decisions where some other form is not required. A bill includes the constitutionally required enacting clause; </w:t>
      </w:r>
      <w:r w:rsidRPr="007D37F6">
        <w:rPr>
          <w:rStyle w:val="StyleUnderline"/>
        </w:rPr>
        <w:t xml:space="preserve">a resolution </w:t>
      </w:r>
      <w:r w:rsidRPr="00D50FE0">
        <w:rPr>
          <w:rStyle w:val="StyleUnderline"/>
          <w:highlight w:val="cyan"/>
        </w:rPr>
        <w:t>uses the term "</w:t>
      </w:r>
      <w:r w:rsidRPr="00D50FE0">
        <w:rPr>
          <w:rStyle w:val="Emphasis"/>
          <w:highlight w:val="cyan"/>
        </w:rPr>
        <w:t>resolved</w:t>
      </w:r>
      <w:r w:rsidRPr="007D37F6">
        <w:rPr>
          <w:sz w:val="10"/>
          <w:szCs w:val="14"/>
        </w:rPr>
        <w:t>"</w:t>
      </w:r>
      <w:r w:rsidRPr="007D37F6">
        <w:rPr>
          <w:sz w:val="10"/>
        </w:rPr>
        <w:t xml:space="preserve">. Not subject to a time limit for introduction nor to governor's veto. ( Const. Art. III, §17(B) and House </w:t>
      </w:r>
      <w:r w:rsidRPr="007D37F6">
        <w:rPr>
          <w:rFonts w:ascii="MS Gothic" w:eastAsia="MS Gothic" w:hAnsi="MS Gothic" w:cs="MS Gothic" w:hint="eastAsia"/>
          <w:sz w:val="10"/>
        </w:rPr>
        <w:t> </w:t>
      </w:r>
      <w:r w:rsidRPr="007D37F6">
        <w:rPr>
          <w:sz w:val="10"/>
        </w:rPr>
        <w:t>Rules 8.11 , 13.1 , 6.8 , and 7.4)</w:t>
      </w:r>
    </w:p>
    <w:p w14:paraId="2152BB9A" w14:textId="77777777" w:rsidR="0023716E" w:rsidRDefault="0023716E" w:rsidP="0023716E">
      <w:pPr>
        <w:pStyle w:val="Heading3"/>
      </w:pPr>
      <w:r>
        <w:t xml:space="preserve">2NC --- AT: by atleast </w:t>
      </w:r>
    </w:p>
    <w:p w14:paraId="0B61EB1F" w14:textId="77777777" w:rsidR="0023716E" w:rsidRPr="00FB3622" w:rsidRDefault="0023716E" w:rsidP="0023716E">
      <w:pPr>
        <w:pStyle w:val="Heading4"/>
        <w:rPr>
          <w:rFonts w:asciiTheme="minorHAnsi" w:hAnsiTheme="minorHAnsi"/>
        </w:rPr>
      </w:pPr>
      <w:r>
        <w:rPr>
          <w:rFonts w:asciiTheme="minorHAnsi" w:hAnsiTheme="minorHAnsi"/>
        </w:rPr>
        <w:t xml:space="preserve">2. By at least implies that the </w:t>
      </w:r>
      <w:r w:rsidRPr="00692D9D">
        <w:rPr>
          <w:rFonts w:asciiTheme="minorHAnsi" w:hAnsiTheme="minorHAnsi"/>
        </w:rPr>
        <w:t xml:space="preserve">plan </w:t>
      </w:r>
      <w:r>
        <w:rPr>
          <w:rFonts w:asciiTheme="minorHAnsi" w:hAnsiTheme="minorHAnsi"/>
        </w:rPr>
        <w:t xml:space="preserve">must expand law so as to increase prohibitions, not that all expansions of law </w:t>
      </w:r>
      <w:r>
        <w:rPr>
          <w:rFonts w:asciiTheme="minorHAnsi" w:hAnsiTheme="minorHAnsi"/>
          <w:i/>
        </w:rPr>
        <w:t xml:space="preserve">a priori </w:t>
      </w:r>
      <w:r>
        <w:rPr>
          <w:rFonts w:asciiTheme="minorHAnsi" w:hAnsiTheme="minorHAnsi"/>
        </w:rPr>
        <w:t>qualify as increased prohibitions</w:t>
      </w:r>
    </w:p>
    <w:p w14:paraId="4685CD04" w14:textId="77777777" w:rsidR="0023716E" w:rsidRPr="00692D9D" w:rsidRDefault="0023716E" w:rsidP="0023716E">
      <w:pPr>
        <w:rPr>
          <w:rFonts w:asciiTheme="minorHAnsi" w:hAnsiTheme="minorHAnsi"/>
        </w:rPr>
      </w:pPr>
      <w:r w:rsidRPr="00692D9D">
        <w:rPr>
          <w:rFonts w:asciiTheme="minorHAnsi" w:hAnsiTheme="minorHAnsi"/>
        </w:rPr>
        <w:t xml:space="preserve">William H. </w:t>
      </w:r>
      <w:r w:rsidRPr="00692D9D">
        <w:rPr>
          <w:rStyle w:val="Style13ptBold"/>
          <w:rFonts w:asciiTheme="minorHAnsi" w:hAnsiTheme="minorHAnsi"/>
        </w:rPr>
        <w:t>Hanson</w:t>
      </w:r>
      <w:r w:rsidRPr="00692D9D">
        <w:rPr>
          <w:rFonts w:asciiTheme="minorHAnsi" w:hAnsiTheme="minorHAnsi"/>
        </w:rPr>
        <w:t xml:space="preserve">, “The Formal-Structural View of Logical Consequence: A Reply to Gila Sher”The Philosophical Review , Apr., 2002, Vol. 111, No. 2 (Apr., </w:t>
      </w:r>
      <w:r w:rsidRPr="00692D9D">
        <w:rPr>
          <w:rStyle w:val="Style13ptBold"/>
          <w:rFonts w:asciiTheme="minorHAnsi" w:hAnsiTheme="minorHAnsi"/>
        </w:rPr>
        <w:t>2002</w:t>
      </w:r>
      <w:r w:rsidRPr="00692D9D">
        <w:rPr>
          <w:rFonts w:asciiTheme="minorHAnsi" w:hAnsiTheme="minorHAnsi"/>
        </w:rPr>
        <w:t>), pp. 243-258, Duke University Press on behalf of Philosophical Review</w:t>
      </w:r>
    </w:p>
    <w:p w14:paraId="1616FA9B" w14:textId="77777777" w:rsidR="0023716E" w:rsidRPr="00692D9D" w:rsidRDefault="0023716E" w:rsidP="0023716E">
      <w:pPr>
        <w:rPr>
          <w:rFonts w:asciiTheme="minorHAnsi" w:hAnsiTheme="minorHAnsi"/>
        </w:rPr>
      </w:pPr>
      <w:r w:rsidRPr="00692D9D">
        <w:rPr>
          <w:rFonts w:asciiTheme="minorHAnsi" w:hAnsiTheme="minorHAnsi"/>
        </w:rPr>
        <w:t>3. Logic, the A Priori, and the Empirical</w:t>
      </w:r>
    </w:p>
    <w:p w14:paraId="0A98D238" w14:textId="77777777" w:rsidR="0023716E" w:rsidRPr="00692D9D" w:rsidRDefault="0023716E" w:rsidP="0023716E">
      <w:pPr>
        <w:rPr>
          <w:rStyle w:val="StyleUnderline"/>
          <w:rFonts w:asciiTheme="minorHAnsi" w:hAnsiTheme="minorHAnsi"/>
        </w:rPr>
      </w:pPr>
      <w:r w:rsidRPr="00692D9D">
        <w:rPr>
          <w:rFonts w:asciiTheme="minorHAnsi" w:hAnsiTheme="minorHAnsi"/>
        </w:rPr>
        <w:t xml:space="preserve"> The other major criticism I made in my 1997 of Sher's work was that FS violates the apriority criterion of my pretheoretic account of logical consequence. This is because </w:t>
      </w:r>
      <w:r w:rsidRPr="00692D9D">
        <w:rPr>
          <w:rStyle w:val="StyleUnderline"/>
          <w:rFonts w:asciiTheme="minorHAnsi" w:hAnsiTheme="minorHAnsi"/>
        </w:rPr>
        <w:t xml:space="preserve">under FS </w:t>
      </w:r>
      <w:r w:rsidRPr="00D50FE0">
        <w:rPr>
          <w:rStyle w:val="StyleUnderline"/>
          <w:rFonts w:asciiTheme="minorHAnsi" w:hAnsiTheme="minorHAnsi"/>
          <w:highlight w:val="cyan"/>
        </w:rPr>
        <w:t>there are arguments we can know to be</w:t>
      </w:r>
      <w:r w:rsidRPr="00692D9D">
        <w:rPr>
          <w:rStyle w:val="StyleUnderline"/>
          <w:rFonts w:asciiTheme="minorHAnsi" w:hAnsiTheme="minorHAnsi"/>
        </w:rPr>
        <w:t xml:space="preserve"> valid or </w:t>
      </w:r>
      <w:r w:rsidRPr="00D50FE0">
        <w:rPr>
          <w:rStyle w:val="StyleUnderline"/>
          <w:rFonts w:asciiTheme="minorHAnsi" w:hAnsiTheme="minorHAnsi"/>
          <w:highlight w:val="cyan"/>
        </w:rPr>
        <w:t>invalid a posteriori but not a priori. As an example</w:t>
      </w:r>
      <w:r w:rsidRPr="00692D9D">
        <w:rPr>
          <w:rStyle w:val="StyleUnderline"/>
          <w:rFonts w:asciiTheme="minorHAnsi" w:hAnsiTheme="minorHAnsi"/>
        </w:rPr>
        <w:t xml:space="preserve"> I gave an argument </w:t>
      </w:r>
      <w:r w:rsidRPr="00D50FE0">
        <w:rPr>
          <w:rStyle w:val="StyleUnderline"/>
          <w:rFonts w:asciiTheme="minorHAnsi" w:hAnsiTheme="minorHAnsi"/>
          <w:highlight w:val="cyan"/>
        </w:rPr>
        <w:t>involving</w:t>
      </w:r>
      <w:r w:rsidRPr="00692D9D">
        <w:rPr>
          <w:rFonts w:asciiTheme="minorHAnsi" w:hAnsiTheme="minorHAnsi"/>
        </w:rPr>
        <w:t xml:space="preserve"> the quantifier 'Q*', which I defined as behaving exactly like 'all' in models with domains of cardinality &gt; n, but like </w:t>
      </w:r>
      <w:r w:rsidRPr="00D50FE0">
        <w:rPr>
          <w:rStyle w:val="Emphasis"/>
          <w:rFonts w:asciiTheme="minorHAnsi" w:hAnsiTheme="minorHAnsi"/>
          <w:highlight w:val="cyan"/>
        </w:rPr>
        <w:t>'at least one'</w:t>
      </w:r>
      <w:r w:rsidRPr="00692D9D">
        <w:rPr>
          <w:rStyle w:val="StyleUnderline"/>
          <w:rFonts w:asciiTheme="minorHAnsi" w:hAnsiTheme="minorHAnsi"/>
        </w:rPr>
        <w:t xml:space="preserve"> in models</w:t>
      </w:r>
      <w:r w:rsidRPr="00692D9D">
        <w:rPr>
          <w:rFonts w:asciiTheme="minorHAnsi" w:hAnsiTheme="minorHAnsi"/>
        </w:rPr>
        <w:t xml:space="preserve"> with domains of cardinality &lt; n, </w:t>
      </w:r>
      <w:r w:rsidRPr="00692D9D">
        <w:rPr>
          <w:rStyle w:val="StyleUnderline"/>
          <w:rFonts w:asciiTheme="minorHAnsi" w:hAnsiTheme="minorHAnsi"/>
        </w:rPr>
        <w:t>where the value</w:t>
      </w:r>
      <w:r w:rsidRPr="00692D9D">
        <w:rPr>
          <w:rFonts w:asciiTheme="minorHAnsi" w:hAnsiTheme="minorHAnsi"/>
        </w:rPr>
        <w:t xml:space="preserve"> of n is an integer </w:t>
      </w:r>
      <w:r w:rsidRPr="00692D9D">
        <w:rPr>
          <w:rStyle w:val="StyleUnderline"/>
          <w:rFonts w:asciiTheme="minorHAnsi" w:hAnsiTheme="minorHAnsi"/>
        </w:rPr>
        <w:t>we can know a posteriori but not a priori</w:t>
      </w:r>
      <w:r w:rsidRPr="00692D9D">
        <w:rPr>
          <w:rFonts w:asciiTheme="minorHAnsi" w:hAnsiTheme="minorHAnsi"/>
        </w:rPr>
        <w:t xml:space="preserve">. (In my example n is the least number of whole seconds in which, up through the end of the twenty-first century, a human runs a mile.)9 </w:t>
      </w:r>
      <w:r w:rsidRPr="00D50FE0">
        <w:rPr>
          <w:rStyle w:val="StyleUnderline"/>
          <w:rFonts w:asciiTheme="minorHAnsi" w:hAnsiTheme="minorHAnsi"/>
          <w:highlight w:val="cyan"/>
        </w:rPr>
        <w:t>The argument in question is:</w:t>
      </w:r>
    </w:p>
    <w:p w14:paraId="23C573E1" w14:textId="77777777" w:rsidR="0023716E" w:rsidRPr="00692D9D" w:rsidRDefault="0023716E" w:rsidP="0023716E">
      <w:pPr>
        <w:rPr>
          <w:rFonts w:asciiTheme="minorHAnsi" w:hAnsiTheme="minorHAnsi"/>
        </w:rPr>
      </w:pPr>
      <w:r w:rsidRPr="00692D9D">
        <w:rPr>
          <w:rFonts w:asciiTheme="minorHAnsi" w:hAnsiTheme="minorHAnsi"/>
        </w:rPr>
        <w:t xml:space="preserve"> (Q*x) (</w:t>
      </w:r>
      <w:r w:rsidRPr="00D50FE0">
        <w:rPr>
          <w:rStyle w:val="StyleUnderline"/>
          <w:rFonts w:asciiTheme="minorHAnsi" w:hAnsiTheme="minorHAnsi"/>
          <w:highlight w:val="cyan"/>
        </w:rPr>
        <w:t>Dog</w:t>
      </w:r>
      <w:r w:rsidRPr="00327758">
        <w:rPr>
          <w:rFonts w:asciiTheme="minorHAnsi" w:hAnsiTheme="minorHAnsi"/>
        </w:rPr>
        <w:t>(</w:t>
      </w:r>
      <w:r w:rsidRPr="00692D9D">
        <w:rPr>
          <w:rFonts w:asciiTheme="minorHAnsi" w:hAnsiTheme="minorHAnsi"/>
        </w:rPr>
        <w:t xml:space="preserve">x) </w:t>
      </w:r>
      <w:r w:rsidRPr="00B91F91">
        <w:rPr>
          <w:rFonts w:asciiTheme="minorHAnsi" w:hAnsiTheme="minorHAnsi"/>
        </w:rPr>
        <w:t>→</w:t>
      </w:r>
      <w:r w:rsidRPr="00692D9D">
        <w:rPr>
          <w:rFonts w:asciiTheme="minorHAnsi" w:hAnsiTheme="minorHAnsi"/>
        </w:rPr>
        <w:t xml:space="preserve"> </w:t>
      </w:r>
      <w:r w:rsidRPr="00D50FE0">
        <w:rPr>
          <w:rStyle w:val="StyleUnderline"/>
          <w:rFonts w:asciiTheme="minorHAnsi" w:hAnsiTheme="minorHAnsi"/>
          <w:highlight w:val="cyan"/>
        </w:rPr>
        <w:t>Black</w:t>
      </w:r>
      <w:r w:rsidRPr="00692D9D">
        <w:rPr>
          <w:rFonts w:asciiTheme="minorHAnsi" w:hAnsiTheme="minorHAnsi"/>
        </w:rPr>
        <w:t>(x))</w:t>
      </w:r>
    </w:p>
    <w:p w14:paraId="68FB47CB" w14:textId="77777777" w:rsidR="0023716E" w:rsidRPr="00692D9D" w:rsidRDefault="0023716E" w:rsidP="0023716E">
      <w:pPr>
        <w:rPr>
          <w:rFonts w:asciiTheme="minorHAnsi" w:hAnsiTheme="minorHAnsi"/>
        </w:rPr>
      </w:pPr>
      <w:r w:rsidRPr="00692D9D">
        <w:rPr>
          <w:rFonts w:asciiTheme="minorHAnsi" w:hAnsiTheme="minorHAnsi"/>
        </w:rPr>
        <w:t xml:space="preserve"> (Q*x) </w:t>
      </w:r>
      <w:r w:rsidRPr="00D50FE0">
        <w:rPr>
          <w:rStyle w:val="StyleUnderline"/>
          <w:rFonts w:asciiTheme="minorHAnsi" w:hAnsiTheme="minorHAnsi"/>
          <w:highlight w:val="cyan"/>
        </w:rPr>
        <w:t>Dog</w:t>
      </w:r>
      <w:r w:rsidRPr="00692D9D">
        <w:rPr>
          <w:rFonts w:asciiTheme="minorHAnsi" w:hAnsiTheme="minorHAnsi"/>
        </w:rPr>
        <w:t>(x)</w:t>
      </w:r>
    </w:p>
    <w:p w14:paraId="0AFE1469" w14:textId="77777777" w:rsidR="0023716E" w:rsidRPr="00692D9D" w:rsidRDefault="0023716E" w:rsidP="0023716E">
      <w:pPr>
        <w:rPr>
          <w:rFonts w:asciiTheme="minorHAnsi" w:hAnsiTheme="minorHAnsi"/>
        </w:rPr>
      </w:pPr>
      <w:r w:rsidRPr="00D50FE0">
        <w:rPr>
          <w:rStyle w:val="StyleUnderline"/>
          <w:rFonts w:ascii="Cambria Math" w:hAnsi="Cambria Math" w:cs="Cambria Math"/>
          <w:highlight w:val="cyan"/>
        </w:rPr>
        <w:t>∴</w:t>
      </w:r>
      <w:r w:rsidRPr="00B91F91">
        <w:rPr>
          <w:rStyle w:val="StyleUnderline"/>
          <w:rFonts w:asciiTheme="minorHAnsi" w:hAnsiTheme="minorHAnsi"/>
        </w:rPr>
        <w:t xml:space="preserve"> </w:t>
      </w:r>
      <w:r w:rsidRPr="00692D9D">
        <w:rPr>
          <w:rFonts w:asciiTheme="minorHAnsi" w:hAnsiTheme="minorHAnsi"/>
        </w:rPr>
        <w:t xml:space="preserve">(Q*x) </w:t>
      </w:r>
      <w:r w:rsidRPr="00D50FE0">
        <w:rPr>
          <w:rStyle w:val="StyleUnderline"/>
          <w:rFonts w:asciiTheme="minorHAnsi" w:hAnsiTheme="minorHAnsi"/>
          <w:highlight w:val="cyan"/>
        </w:rPr>
        <w:t>Black</w:t>
      </w:r>
      <w:r w:rsidRPr="00692D9D">
        <w:rPr>
          <w:rFonts w:asciiTheme="minorHAnsi" w:hAnsiTheme="minorHAnsi"/>
        </w:rPr>
        <w:t>(x)</w:t>
      </w:r>
    </w:p>
    <w:p w14:paraId="5061B591" w14:textId="77777777" w:rsidR="0023716E" w:rsidRPr="00692D9D" w:rsidRDefault="0023716E" w:rsidP="0023716E">
      <w:pPr>
        <w:rPr>
          <w:rFonts w:asciiTheme="minorHAnsi" w:hAnsiTheme="minorHAnsi"/>
        </w:rPr>
      </w:pPr>
      <w:r w:rsidRPr="00692D9D">
        <w:rPr>
          <w:rFonts w:asciiTheme="minorHAnsi" w:hAnsiTheme="minorHAnsi"/>
        </w:rPr>
        <w:t xml:space="preserve"> Since we know that n &gt; 3, </w:t>
      </w:r>
      <w:r w:rsidRPr="00D50FE0">
        <w:rPr>
          <w:rStyle w:val="StyleUnderline"/>
          <w:rFonts w:asciiTheme="minorHAnsi" w:hAnsiTheme="minorHAnsi"/>
          <w:highlight w:val="cyan"/>
        </w:rPr>
        <w:t xml:space="preserve">we know </w:t>
      </w:r>
      <w:r w:rsidRPr="00D50FE0">
        <w:rPr>
          <w:rStyle w:val="Emphasis"/>
          <w:rFonts w:asciiTheme="minorHAnsi" w:hAnsiTheme="minorHAnsi"/>
          <w:highlight w:val="cyan"/>
        </w:rPr>
        <w:t>the argument is invalid, but we can't know this a priori</w:t>
      </w:r>
      <w:r w:rsidRPr="00692D9D">
        <w:rPr>
          <w:rStyle w:val="StyleUnderline"/>
          <w:rFonts w:asciiTheme="minorHAnsi" w:hAnsiTheme="minorHAnsi"/>
        </w:rPr>
        <w:t>. Yet 'Q*' counts as a logical term according to FS, so FS violates my apriority criterion</w:t>
      </w:r>
      <w:r w:rsidRPr="00692D9D">
        <w:rPr>
          <w:rFonts w:asciiTheme="minorHAnsi" w:hAnsiTheme="minorHAnsi"/>
        </w:rPr>
        <w:t xml:space="preserve">.10 [**start footnote 10** 10 That the operator expressed by 'Q*' satisfies Sher's criterion for formal operators can be seen by consulting the account given in section 1 of how that criterion applies to unary quantifiers. Specifically, since for any two models with domains of the same car- dinality the operator expressed by </w:t>
      </w:r>
      <w:r w:rsidRPr="00692D9D">
        <w:rPr>
          <w:rStyle w:val="StyleUnderline"/>
          <w:rFonts w:asciiTheme="minorHAnsi" w:hAnsiTheme="minorHAnsi"/>
        </w:rPr>
        <w:t xml:space="preserve">'Q*' functions either as the operator expressed by 'all' in both models or as </w:t>
      </w:r>
      <w:r w:rsidRPr="00D50FE0">
        <w:rPr>
          <w:rStyle w:val="StyleUnderline"/>
          <w:rFonts w:asciiTheme="minorHAnsi" w:hAnsiTheme="minorHAnsi"/>
          <w:highlight w:val="cyan"/>
        </w:rPr>
        <w:t xml:space="preserve">the operator expressed </w:t>
      </w:r>
      <w:r w:rsidRPr="00D50FE0">
        <w:rPr>
          <w:rStyle w:val="Emphasis"/>
          <w:rFonts w:asciiTheme="minorHAnsi" w:hAnsiTheme="minorHAnsi"/>
          <w:highlight w:val="cyan"/>
        </w:rPr>
        <w:t xml:space="preserve">by 'at least one' </w:t>
      </w:r>
      <w:r w:rsidRPr="00D50FE0">
        <w:rPr>
          <w:rStyle w:val="StyleUnderline"/>
          <w:rFonts w:asciiTheme="minorHAnsi" w:hAnsiTheme="minorHAnsi"/>
          <w:highlight w:val="cyan"/>
        </w:rPr>
        <w:t>in both</w:t>
      </w:r>
      <w:r w:rsidRPr="00692D9D">
        <w:rPr>
          <w:rStyle w:val="StyleUnderline"/>
          <w:rFonts w:asciiTheme="minorHAnsi" w:hAnsiTheme="minorHAnsi"/>
        </w:rPr>
        <w:t>,</w:t>
      </w:r>
      <w:r w:rsidRPr="00692D9D">
        <w:rPr>
          <w:rFonts w:asciiTheme="minorHAnsi" w:hAnsiTheme="minorHAnsi"/>
        </w:rPr>
        <w:t xml:space="preserve"> the operator expressed by 'Q*' is formal for the same reasons these other two operator.**end footnote 10**]</w:t>
      </w:r>
    </w:p>
    <w:p w14:paraId="4F7F6912" w14:textId="77777777" w:rsidR="0023716E" w:rsidRPr="00692D9D" w:rsidRDefault="0023716E" w:rsidP="0023716E">
      <w:pPr>
        <w:rPr>
          <w:rFonts w:asciiTheme="minorHAnsi" w:hAnsiTheme="minorHAnsi"/>
        </w:rPr>
      </w:pPr>
      <w:r w:rsidRPr="00692D9D">
        <w:rPr>
          <w:rFonts w:asciiTheme="minorHAnsi" w:hAnsiTheme="minorHAnsi"/>
        </w:rPr>
        <w:t>This violation should be of concern to Sher, since my criterion is drawn directly from Tarski, whose work is in many ways the foundation of hers. Tarski wrote:</w:t>
      </w:r>
    </w:p>
    <w:p w14:paraId="65EEB8DE" w14:textId="77777777" w:rsidR="0023716E" w:rsidRPr="00692D9D" w:rsidRDefault="0023716E" w:rsidP="0023716E">
      <w:pPr>
        <w:rPr>
          <w:rFonts w:asciiTheme="minorHAnsi" w:hAnsiTheme="minorHAnsi"/>
        </w:rPr>
      </w:pPr>
      <w:r w:rsidRPr="00692D9D">
        <w:rPr>
          <w:rFonts w:asciiTheme="minorHAnsi" w:hAnsiTheme="minorHAnsi"/>
        </w:rPr>
        <w:t xml:space="preserve"> Certain considerations of an intuitive nature will form our starting-point. </w:t>
      </w:r>
      <w:r w:rsidRPr="00D50FE0">
        <w:rPr>
          <w:rStyle w:val="StyleUnderline"/>
          <w:rFonts w:asciiTheme="minorHAnsi" w:hAnsiTheme="minorHAnsi"/>
          <w:highlight w:val="cyan"/>
        </w:rPr>
        <w:t>Consider any class K of sentences and a sentence X which follows from the sentences of this class</w:t>
      </w:r>
      <w:r w:rsidRPr="00692D9D">
        <w:rPr>
          <w:rFonts w:asciiTheme="minorHAnsi" w:hAnsiTheme="minorHAnsi"/>
        </w:rPr>
        <w:t xml:space="preserve">. From an intuitive standpoint </w:t>
      </w:r>
      <w:r w:rsidRPr="00D50FE0">
        <w:rPr>
          <w:rStyle w:val="StyleUnderline"/>
          <w:rFonts w:asciiTheme="minorHAnsi" w:hAnsiTheme="minorHAnsi"/>
          <w:highlight w:val="cyan"/>
        </w:rPr>
        <w:t xml:space="preserve">it can </w:t>
      </w:r>
      <w:r w:rsidRPr="00D50FE0">
        <w:rPr>
          <w:rStyle w:val="Emphasis"/>
          <w:rFonts w:asciiTheme="minorHAnsi" w:hAnsiTheme="minorHAnsi"/>
          <w:highlight w:val="cyan"/>
        </w:rPr>
        <w:t>never happen</w:t>
      </w:r>
      <w:r w:rsidRPr="00D50FE0">
        <w:rPr>
          <w:rStyle w:val="StyleUnderline"/>
          <w:rFonts w:asciiTheme="minorHAnsi" w:hAnsiTheme="minorHAnsi"/>
          <w:highlight w:val="cyan"/>
        </w:rPr>
        <w:t xml:space="preserve"> that both the class K consists only of true sentences and the sentence X is false</w:t>
      </w:r>
      <w:r w:rsidRPr="00692D9D">
        <w:rPr>
          <w:rFonts w:asciiTheme="minorHAnsi" w:hAnsiTheme="minorHAnsi"/>
        </w:rPr>
        <w:t>. Moreover, since we are concerned here with the concept of logical, i.e., formal, consequence, and thus with a relation which is to be uniquely determined by the form of the sentences between which it holds, this rela- tion cannot be influenced in any way by empirical knowledge, and in par- ticular by knowledge of the objects to which the sentence X or the sentences of the class K refer. The consequence relation cannot be affected by replacing the designations of the objects referred to in these sentences by the designations of any other objects. (1936, 414-15)</w:t>
      </w:r>
    </w:p>
    <w:p w14:paraId="12371AFB" w14:textId="77777777" w:rsidR="0023716E" w:rsidRPr="00B37D62" w:rsidRDefault="0023716E" w:rsidP="0023716E">
      <w:pPr>
        <w:rPr>
          <w:rFonts w:asciiTheme="minorHAnsi" w:hAnsiTheme="minorHAnsi"/>
        </w:rPr>
      </w:pPr>
      <w:r w:rsidRPr="00692D9D">
        <w:rPr>
          <w:rFonts w:asciiTheme="minorHAnsi" w:hAnsiTheme="minorHAnsi"/>
        </w:rPr>
        <w:t xml:space="preserve"> In formulating my apriority criterion, I was influenced by this passage, especially by the last part of the penultimate sentence: "[the logical consequence] relation cannot be influenced in any way by empirical knowledge, and in particular by knowledge of the objects to which the sen- tence Xor the sentences of the class Krefer" (emphasis added). This is, of course, somewhat obscure. Still </w:t>
      </w:r>
      <w:r w:rsidRPr="00692D9D">
        <w:rPr>
          <w:rStyle w:val="StyleUnderline"/>
          <w:rFonts w:asciiTheme="minorHAnsi" w:hAnsiTheme="minorHAnsi"/>
        </w:rPr>
        <w:t>it</w:t>
      </w:r>
      <w:r w:rsidRPr="00692D9D">
        <w:rPr>
          <w:rFonts w:asciiTheme="minorHAnsi" w:hAnsiTheme="minorHAnsi"/>
        </w:rPr>
        <w:t xml:space="preserve"> sounds compatible with, and I think even </w:t>
      </w:r>
      <w:r w:rsidRPr="00692D9D">
        <w:rPr>
          <w:rStyle w:val="StyleUnderline"/>
          <w:rFonts w:asciiTheme="minorHAnsi" w:hAnsiTheme="minorHAnsi"/>
        </w:rPr>
        <w:t>suggests</w:t>
      </w:r>
      <w:r w:rsidRPr="00692D9D">
        <w:rPr>
          <w:rFonts w:asciiTheme="minorHAnsi" w:hAnsiTheme="minorHAnsi"/>
        </w:rPr>
        <w:t xml:space="preserve">, the standard I adopted, namely, </w:t>
      </w:r>
      <w:r w:rsidRPr="00692D9D">
        <w:rPr>
          <w:rStyle w:val="StyleUnderline"/>
          <w:rFonts w:asciiTheme="minorHAnsi" w:hAnsiTheme="minorHAnsi"/>
        </w:rPr>
        <w:t>that knowledge of whether the logical consequence relation holds in any particular case is knowledge that can be had a priori, if at all.</w:t>
      </w:r>
      <w:r w:rsidRPr="00692D9D">
        <w:rPr>
          <w:rFonts w:asciiTheme="minorHAnsi" w:hAnsiTheme="minorHAnsi"/>
        </w:rPr>
        <w:t xml:space="preserve"> Logic has long been held to be free, in some fundamental way, of all things empirical, and I believe many logicians have thought that logic achieves this freedom by meeting this (or a similar) standard.</w:t>
      </w:r>
    </w:p>
    <w:p w14:paraId="37B1BF2F" w14:textId="77777777" w:rsidR="0023716E" w:rsidRDefault="0023716E" w:rsidP="0023716E">
      <w:pPr>
        <w:pStyle w:val="Heading2"/>
      </w:pPr>
      <w:r>
        <w:t>Multilat CP</w:t>
      </w:r>
    </w:p>
    <w:p w14:paraId="39004B36" w14:textId="77777777" w:rsidR="0023716E" w:rsidRDefault="0023716E" w:rsidP="0023716E">
      <w:pPr>
        <w:pStyle w:val="Heading3"/>
      </w:pPr>
      <w:r>
        <w:t>2NC --- O/V (WIP)</w:t>
      </w:r>
    </w:p>
    <w:p w14:paraId="0D833DF9" w14:textId="77777777" w:rsidR="0023716E" w:rsidRPr="007A6DBA" w:rsidRDefault="0023716E" w:rsidP="0023716E">
      <w:pPr>
        <w:pStyle w:val="Heading4"/>
        <w:rPr>
          <w:rFonts w:cs="Times New Roman"/>
        </w:rPr>
      </w:pPr>
      <w:r w:rsidRPr="007A6DBA">
        <w:rPr>
          <w:rFonts w:cs="Times New Roman"/>
        </w:rPr>
        <w:t xml:space="preserve">Only </w:t>
      </w:r>
      <w:r w:rsidRPr="007A6DBA">
        <w:rPr>
          <w:rFonts w:cs="Times New Roman"/>
          <w:u w:val="single"/>
        </w:rPr>
        <w:t>harmonized</w:t>
      </w:r>
      <w:r w:rsidRPr="007A6DBA">
        <w:rPr>
          <w:rFonts w:cs="Times New Roman"/>
        </w:rPr>
        <w:t xml:space="preserve"> transnational antitrust solves the case---</w:t>
      </w:r>
      <w:r w:rsidRPr="007A6DBA">
        <w:rPr>
          <w:rFonts w:cs="Times New Roman"/>
          <w:u w:val="single"/>
        </w:rPr>
        <w:t>compliance</w:t>
      </w:r>
      <w:r w:rsidRPr="007A6DBA">
        <w:rPr>
          <w:rFonts w:cs="Times New Roman"/>
        </w:rPr>
        <w:t xml:space="preserve"> and </w:t>
      </w:r>
      <w:r w:rsidRPr="007A6DBA">
        <w:rPr>
          <w:rFonts w:cs="Times New Roman"/>
          <w:u w:val="single"/>
        </w:rPr>
        <w:t>competition</w:t>
      </w:r>
      <w:r w:rsidRPr="007A6DBA">
        <w:rPr>
          <w:rFonts w:cs="Times New Roman"/>
        </w:rPr>
        <w:t xml:space="preserve"> require streamlining the </w:t>
      </w:r>
      <w:r w:rsidRPr="007A6DBA">
        <w:rPr>
          <w:rFonts w:cs="Times New Roman"/>
          <w:u w:val="single"/>
        </w:rPr>
        <w:t>regulatory drag</w:t>
      </w:r>
      <w:r w:rsidRPr="007A6DBA">
        <w:rPr>
          <w:rFonts w:cs="Times New Roman"/>
        </w:rPr>
        <w:t xml:space="preserve"> of </w:t>
      </w:r>
      <w:r w:rsidRPr="007A6DBA">
        <w:rPr>
          <w:rFonts w:cs="Times New Roman"/>
          <w:u w:val="single"/>
        </w:rPr>
        <w:t>conflicting</w:t>
      </w:r>
      <w:r w:rsidRPr="007A6DBA">
        <w:rPr>
          <w:rFonts w:cs="Times New Roman"/>
        </w:rPr>
        <w:t xml:space="preserve"> legal systems, but the </w:t>
      </w:r>
      <w:r w:rsidRPr="007A6DBA">
        <w:rPr>
          <w:rFonts w:cs="Times New Roman"/>
          <w:u w:val="single"/>
        </w:rPr>
        <w:t>plan’s</w:t>
      </w:r>
      <w:r w:rsidRPr="007A6DBA">
        <w:rPr>
          <w:rFonts w:cs="Times New Roman"/>
        </w:rPr>
        <w:t xml:space="preserve"> ad hoc unilateralism </w:t>
      </w:r>
      <w:r w:rsidRPr="007A6DBA">
        <w:rPr>
          <w:rFonts w:cs="Times New Roman"/>
          <w:u w:val="single"/>
        </w:rPr>
        <w:t>proliferates</w:t>
      </w:r>
      <w:r w:rsidRPr="007A6DBA">
        <w:rPr>
          <w:rFonts w:cs="Times New Roman"/>
        </w:rPr>
        <w:t xml:space="preserve"> it</w:t>
      </w:r>
    </w:p>
    <w:p w14:paraId="7EED3E16" w14:textId="77777777" w:rsidR="0023716E" w:rsidRPr="007A6DBA" w:rsidRDefault="0023716E" w:rsidP="0023716E">
      <w:r w:rsidRPr="007A6DBA">
        <w:t xml:space="preserve">Camilla Jain </w:t>
      </w:r>
      <w:r w:rsidRPr="007A6DBA">
        <w:rPr>
          <w:rStyle w:val="Style13ptBold"/>
        </w:rPr>
        <w:t>Holtse 20</w:t>
      </w:r>
      <w:r w:rsidRPr="007A6DBA">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446-447 </w:t>
      </w:r>
    </w:p>
    <w:p w14:paraId="6E73E0E1" w14:textId="77777777" w:rsidR="0023716E" w:rsidRPr="007A6DBA" w:rsidRDefault="0023716E" w:rsidP="0023716E">
      <w:pPr>
        <w:rPr>
          <w:sz w:val="16"/>
        </w:rPr>
      </w:pPr>
      <w:r w:rsidRPr="007A6DBA">
        <w:rPr>
          <w:sz w:val="16"/>
        </w:rPr>
        <w:t>I. Global developments suggest increased need for legal certainty in rulemaking and enforcement</w:t>
      </w:r>
    </w:p>
    <w:p w14:paraId="6E87008F" w14:textId="77777777" w:rsidR="0023716E" w:rsidRPr="007A6DBA" w:rsidRDefault="0023716E" w:rsidP="0023716E">
      <w:pPr>
        <w:rPr>
          <w:sz w:val="16"/>
        </w:rPr>
      </w:pPr>
      <w:r w:rsidRPr="00D50FE0">
        <w:rPr>
          <w:rStyle w:val="StyleUnderline"/>
          <w:highlight w:val="cyan"/>
        </w:rPr>
        <w:t>Companies</w:t>
      </w:r>
      <w:r w:rsidRPr="007A6DBA">
        <w:rPr>
          <w:rStyle w:val="StyleUnderline"/>
        </w:rPr>
        <w:t xml:space="preserve"> today </w:t>
      </w:r>
      <w:r w:rsidRPr="00D50FE0">
        <w:rPr>
          <w:rStyle w:val="StyleUnderline"/>
          <w:highlight w:val="cyan"/>
        </w:rPr>
        <w:t xml:space="preserve">operate in </w:t>
      </w:r>
      <w:r w:rsidRPr="00D50FE0">
        <w:rPr>
          <w:rStyle w:val="Emphasis"/>
          <w:highlight w:val="cyan"/>
        </w:rPr>
        <w:t>a</w:t>
      </w:r>
      <w:r w:rsidRPr="007A6DBA">
        <w:rPr>
          <w:rStyle w:val="StyleUnderline"/>
        </w:rPr>
        <w:t xml:space="preserve">n </w:t>
      </w:r>
      <w:r w:rsidRPr="007A6DBA">
        <w:rPr>
          <w:rStyle w:val="Emphasis"/>
        </w:rPr>
        <w:t xml:space="preserve">increasingly </w:t>
      </w:r>
      <w:r w:rsidRPr="00D50FE0">
        <w:rPr>
          <w:rStyle w:val="Emphasis"/>
          <w:highlight w:val="cyan"/>
        </w:rPr>
        <w:t>globalised</w:t>
      </w:r>
      <w:r w:rsidRPr="00D50FE0">
        <w:rPr>
          <w:rStyle w:val="StyleUnderline"/>
          <w:highlight w:val="cyan"/>
        </w:rPr>
        <w:t xml:space="preserve"> world, </w:t>
      </w:r>
      <w:r w:rsidRPr="00D50FE0">
        <w:rPr>
          <w:rStyle w:val="Emphasis"/>
          <w:highlight w:val="cyan"/>
        </w:rPr>
        <w:t>interconnected</w:t>
      </w:r>
      <w:r w:rsidRPr="00D50FE0">
        <w:rPr>
          <w:rStyle w:val="StyleUnderline"/>
          <w:highlight w:val="cyan"/>
        </w:rPr>
        <w:t xml:space="preserve"> via</w:t>
      </w:r>
      <w:r w:rsidRPr="007A6DBA">
        <w:rPr>
          <w:rStyle w:val="StyleUnderline"/>
        </w:rPr>
        <w:t xml:space="preserve"> digital platforms and </w:t>
      </w:r>
      <w:r w:rsidRPr="00D50FE0">
        <w:rPr>
          <w:rStyle w:val="StyleUnderline"/>
          <w:highlight w:val="cyan"/>
        </w:rPr>
        <w:t>ecosystems</w:t>
      </w:r>
      <w:r w:rsidRPr="007A6DBA">
        <w:rPr>
          <w:rStyle w:val="StyleUnderline"/>
        </w:rPr>
        <w:t xml:space="preserve">. The technological revolution is </w:t>
      </w:r>
      <w:r w:rsidRPr="007A6DBA">
        <w:rPr>
          <w:rStyle w:val="Emphasis"/>
        </w:rPr>
        <w:t>accelerating</w:t>
      </w:r>
      <w:r w:rsidRPr="007A6DBA">
        <w:rPr>
          <w:rStyle w:val="StyleUnderline"/>
        </w:rPr>
        <w:t xml:space="preserve"> at an </w:t>
      </w:r>
      <w:r w:rsidRPr="007A6DBA">
        <w:rPr>
          <w:rStyle w:val="Emphasis"/>
        </w:rPr>
        <w:t>ever-increasing</w:t>
      </w:r>
      <w:r w:rsidRPr="007A6DBA">
        <w:rPr>
          <w:rStyle w:val="StyleUnderline"/>
        </w:rPr>
        <w:t xml:space="preserve"> speed. It promises to </w:t>
      </w:r>
      <w:r w:rsidRPr="007A6DBA">
        <w:rPr>
          <w:rStyle w:val="Emphasis"/>
        </w:rPr>
        <w:t>fundamentally alter</w:t>
      </w:r>
      <w:r w:rsidRPr="007A6DBA">
        <w:rPr>
          <w:sz w:val="16"/>
        </w:rPr>
        <w:t xml:space="preserve"> both </w:t>
      </w:r>
      <w:r w:rsidRPr="007A6DBA">
        <w:rPr>
          <w:rStyle w:val="StyleUnderline"/>
        </w:rPr>
        <w:t>the competitive landscape</w:t>
      </w:r>
      <w:r w:rsidRPr="007A6DBA">
        <w:rPr>
          <w:sz w:val="16"/>
        </w:rPr>
        <w:t xml:space="preserve"> and the tools by which competition is regulated. Against this backdrop, </w:t>
      </w:r>
      <w:r w:rsidRPr="007A6DBA">
        <w:rPr>
          <w:rStyle w:val="StyleUnderline"/>
        </w:rPr>
        <w:t>the world is facing</w:t>
      </w:r>
      <w:r w:rsidRPr="007A6DBA">
        <w:rPr>
          <w:sz w:val="16"/>
        </w:rPr>
        <w:t xml:space="preserve"> substantial environmental challenges with </w:t>
      </w:r>
      <w:r w:rsidRPr="007A6DBA">
        <w:rPr>
          <w:rStyle w:val="Emphasis"/>
        </w:rPr>
        <w:t>mounting pressure</w:t>
      </w:r>
      <w:r w:rsidRPr="007A6DBA">
        <w:rPr>
          <w:rStyle w:val="StyleUnderline"/>
        </w:rPr>
        <w:t xml:space="preserve"> on businesses to change the way they operate</w:t>
      </w:r>
      <w:r w:rsidRPr="007A6DBA">
        <w:rPr>
          <w:sz w:val="16"/>
        </w:rPr>
        <w:t>, including an increasing need for firms to collaborate to achieve social goals and increased efficiency that no one firm could achieve independently.</w:t>
      </w:r>
    </w:p>
    <w:p w14:paraId="4C2D72A6" w14:textId="77777777" w:rsidR="0023716E" w:rsidRPr="007A6DBA" w:rsidRDefault="0023716E" w:rsidP="0023716E">
      <w:pPr>
        <w:rPr>
          <w:sz w:val="16"/>
        </w:rPr>
      </w:pPr>
      <w:r w:rsidRPr="007A6DBA">
        <w:rPr>
          <w:sz w:val="16"/>
        </w:rPr>
        <w:t xml:space="preserve">While some progress has been made towards a unified view of competition law, </w:t>
      </w:r>
      <w:r w:rsidRPr="007A6DBA">
        <w:rPr>
          <w:rStyle w:val="StyleUnderline"/>
        </w:rPr>
        <w:t>companies are</w:t>
      </w:r>
      <w:r w:rsidRPr="007A6DBA">
        <w:rPr>
          <w:sz w:val="16"/>
        </w:rPr>
        <w:t xml:space="preserve"> also </w:t>
      </w:r>
      <w:r w:rsidRPr="007A6DBA">
        <w:rPr>
          <w:rStyle w:val="StyleUnderline"/>
        </w:rPr>
        <w:t xml:space="preserve">facing rising geopolitical tensions that have led to </w:t>
      </w:r>
      <w:r w:rsidRPr="007A6DBA">
        <w:rPr>
          <w:rStyle w:val="Emphasis"/>
        </w:rPr>
        <w:t>protectionist measures</w:t>
      </w:r>
      <w:r w:rsidRPr="007A6DBA">
        <w:rPr>
          <w:sz w:val="16"/>
        </w:rPr>
        <w:t xml:space="preserve"> and the pursuit of industrial policy objectives </w:t>
      </w:r>
      <w:r w:rsidRPr="007A6DBA">
        <w:rPr>
          <w:rStyle w:val="StyleUnderline"/>
        </w:rPr>
        <w:t xml:space="preserve">under the </w:t>
      </w:r>
      <w:r w:rsidRPr="007A6DBA">
        <w:rPr>
          <w:rStyle w:val="Emphasis"/>
        </w:rPr>
        <w:t>guise</w:t>
      </w:r>
      <w:r w:rsidRPr="007A6DBA">
        <w:rPr>
          <w:rStyle w:val="StyleUnderline"/>
        </w:rPr>
        <w:t xml:space="preserve"> of </w:t>
      </w:r>
      <w:r w:rsidRPr="007A6DBA">
        <w:rPr>
          <w:rStyle w:val="Emphasis"/>
        </w:rPr>
        <w:t>competition</w:t>
      </w:r>
      <w:r w:rsidRPr="007A6DBA">
        <w:rPr>
          <w:rStyle w:val="StyleUnderline"/>
        </w:rPr>
        <w:t xml:space="preserve"> law enforcement</w:t>
      </w:r>
      <w:r w:rsidRPr="007A6DBA">
        <w:rPr>
          <w:sz w:val="16"/>
        </w:rPr>
        <w:t xml:space="preserve">. Concepts including national security, full employment, and ‘fair’ or ‘level’ pricing frequently introduce domestic protection concerns into traditional economic tests. </w:t>
      </w:r>
      <w:r w:rsidRPr="00D50FE0">
        <w:rPr>
          <w:rStyle w:val="StyleUnderline"/>
          <w:highlight w:val="cyan"/>
        </w:rPr>
        <w:t>With</w:t>
      </w:r>
      <w:r w:rsidRPr="007A6DBA">
        <w:rPr>
          <w:rStyle w:val="StyleUnderline"/>
        </w:rPr>
        <w:t xml:space="preserve"> the </w:t>
      </w:r>
      <w:r w:rsidRPr="00D50FE0">
        <w:rPr>
          <w:rStyle w:val="Emphasis"/>
          <w:highlight w:val="cyan"/>
        </w:rPr>
        <w:t>prolif</w:t>
      </w:r>
      <w:r w:rsidRPr="007A6DBA">
        <w:rPr>
          <w:rStyle w:val="StyleUnderline"/>
        </w:rPr>
        <w:t xml:space="preserve">eration </w:t>
      </w:r>
      <w:r w:rsidRPr="00D50FE0">
        <w:rPr>
          <w:rStyle w:val="StyleUnderline"/>
          <w:highlight w:val="cyan"/>
        </w:rPr>
        <w:t>of</w:t>
      </w:r>
      <w:r w:rsidRPr="007A6DBA">
        <w:rPr>
          <w:rStyle w:val="StyleUnderline"/>
        </w:rPr>
        <w:t xml:space="preserve"> competition </w:t>
      </w:r>
      <w:r w:rsidRPr="00D50FE0">
        <w:rPr>
          <w:rStyle w:val="StyleUnderline"/>
          <w:highlight w:val="cyan"/>
        </w:rPr>
        <w:t>regimes, now</w:t>
      </w:r>
      <w:r w:rsidRPr="007A6DBA">
        <w:rPr>
          <w:rStyle w:val="StyleUnderline"/>
        </w:rPr>
        <w:t xml:space="preserve"> well </w:t>
      </w:r>
      <w:r w:rsidRPr="00D50FE0">
        <w:rPr>
          <w:rStyle w:val="Emphasis"/>
          <w:highlight w:val="cyan"/>
        </w:rPr>
        <w:t>over 100</w:t>
      </w:r>
      <w:r w:rsidRPr="007A6DBA">
        <w:rPr>
          <w:rStyle w:val="StyleUnderline"/>
        </w:rPr>
        <w:t xml:space="preserve">, the potential for </w:t>
      </w:r>
      <w:r w:rsidRPr="00D50FE0">
        <w:rPr>
          <w:rStyle w:val="Emphasis"/>
          <w:highlight w:val="cyan"/>
        </w:rPr>
        <w:t>regulatory drag</w:t>
      </w:r>
      <w:r w:rsidRPr="007A6DBA">
        <w:rPr>
          <w:rStyle w:val="StyleUnderline"/>
        </w:rPr>
        <w:t xml:space="preserve"> on the global markets </w:t>
      </w:r>
      <w:r w:rsidRPr="00D50FE0">
        <w:rPr>
          <w:rStyle w:val="StyleUnderline"/>
          <w:highlight w:val="cyan"/>
        </w:rPr>
        <w:t xml:space="preserve">increases </w:t>
      </w:r>
      <w:r w:rsidRPr="00D50FE0">
        <w:rPr>
          <w:rStyle w:val="Emphasis"/>
          <w:highlight w:val="cyan"/>
        </w:rPr>
        <w:t>exponentially</w:t>
      </w:r>
      <w:r w:rsidRPr="007A6DBA">
        <w:rPr>
          <w:sz w:val="16"/>
        </w:rPr>
        <w:t xml:space="preserve">. Having spent the last two decades as competition counsel, I can say with certainty that </w:t>
      </w:r>
      <w:r w:rsidRPr="007A6DBA">
        <w:rPr>
          <w:rStyle w:val="StyleUnderline"/>
        </w:rPr>
        <w:t xml:space="preserve">the </w:t>
      </w:r>
      <w:r w:rsidRPr="00D50FE0">
        <w:rPr>
          <w:rStyle w:val="Emphasis"/>
          <w:highlight w:val="cyan"/>
        </w:rPr>
        <w:t>complexity</w:t>
      </w:r>
      <w:r w:rsidRPr="007A6DBA">
        <w:rPr>
          <w:rStyle w:val="StyleUnderline"/>
        </w:rPr>
        <w:t xml:space="preserve"> of the legal landscape </w:t>
      </w:r>
      <w:r w:rsidRPr="00D50FE0">
        <w:rPr>
          <w:rStyle w:val="StyleUnderline"/>
          <w:highlight w:val="cyan"/>
        </w:rPr>
        <w:t xml:space="preserve">and </w:t>
      </w:r>
      <w:r w:rsidRPr="00D50FE0">
        <w:rPr>
          <w:rStyle w:val="Emphasis"/>
          <w:highlight w:val="cyan"/>
        </w:rPr>
        <w:t>uncertainty</w:t>
      </w:r>
      <w:r w:rsidRPr="007A6DBA">
        <w:rPr>
          <w:rStyle w:val="StyleUnderline"/>
        </w:rPr>
        <w:t xml:space="preserve"> and </w:t>
      </w:r>
      <w:r w:rsidRPr="007A6DBA">
        <w:rPr>
          <w:rStyle w:val="Emphasis"/>
        </w:rPr>
        <w:t>unpredictability</w:t>
      </w:r>
      <w:r w:rsidRPr="007A6DBA">
        <w:rPr>
          <w:rStyle w:val="StyleUnderline"/>
        </w:rPr>
        <w:t xml:space="preserve"> </w:t>
      </w:r>
      <w:r w:rsidRPr="00D50FE0">
        <w:rPr>
          <w:rStyle w:val="StyleUnderline"/>
          <w:highlight w:val="cyan"/>
        </w:rPr>
        <w:t xml:space="preserve">as to </w:t>
      </w:r>
      <w:r w:rsidRPr="00D50FE0">
        <w:rPr>
          <w:rStyle w:val="Emphasis"/>
          <w:highlight w:val="cyan"/>
        </w:rPr>
        <w:t>compliance</w:t>
      </w:r>
      <w:r w:rsidRPr="007A6DBA">
        <w:rPr>
          <w:rStyle w:val="StyleUnderline"/>
        </w:rPr>
        <w:t xml:space="preserve"> with competition law regulations have </w:t>
      </w:r>
      <w:r w:rsidRPr="00D50FE0">
        <w:rPr>
          <w:rStyle w:val="Emphasis"/>
          <w:highlight w:val="cyan"/>
        </w:rPr>
        <w:t>increased dramatically</w:t>
      </w:r>
      <w:r w:rsidRPr="007A6DBA">
        <w:rPr>
          <w:rStyle w:val="StyleUnderline"/>
        </w:rPr>
        <w:t xml:space="preserve"> in recent years</w:t>
      </w:r>
      <w:r w:rsidRPr="007A6DBA">
        <w:rPr>
          <w:sz w:val="16"/>
        </w:rPr>
        <w:t xml:space="preserve"> both </w:t>
      </w:r>
      <w:r w:rsidRPr="007A6DBA">
        <w:rPr>
          <w:rStyle w:val="StyleUnderline"/>
        </w:rPr>
        <w:t>at a global</w:t>
      </w:r>
      <w:r w:rsidRPr="007A6DBA">
        <w:rPr>
          <w:sz w:val="16"/>
        </w:rPr>
        <w:t xml:space="preserve"> and EU </w:t>
      </w:r>
      <w:r w:rsidRPr="007A6DBA">
        <w:rPr>
          <w:rStyle w:val="StyleUnderline"/>
        </w:rPr>
        <w:t xml:space="preserve">level. </w:t>
      </w:r>
      <w:r w:rsidRPr="00D50FE0">
        <w:rPr>
          <w:rStyle w:val="StyleUnderline"/>
          <w:highlight w:val="cyan"/>
        </w:rPr>
        <w:t>Companies</w:t>
      </w:r>
      <w:r w:rsidRPr="007A6DBA">
        <w:rPr>
          <w:rStyle w:val="StyleUnderline"/>
        </w:rPr>
        <w:t xml:space="preserve"> are </w:t>
      </w:r>
      <w:r w:rsidRPr="00D50FE0">
        <w:rPr>
          <w:rStyle w:val="Emphasis"/>
          <w:highlight w:val="cyan"/>
        </w:rPr>
        <w:t>struggl</w:t>
      </w:r>
      <w:r w:rsidRPr="007A6DBA">
        <w:rPr>
          <w:rStyle w:val="StyleUnderline"/>
        </w:rPr>
        <w:t>ing to achieve</w:t>
      </w:r>
      <w:r w:rsidRPr="007A6DBA">
        <w:rPr>
          <w:sz w:val="16"/>
        </w:rPr>
        <w:t xml:space="preserve"> legal </w:t>
      </w:r>
      <w:r w:rsidRPr="007A6DBA">
        <w:rPr>
          <w:rStyle w:val="StyleUnderline"/>
        </w:rPr>
        <w:t>competition law compliance despite</w:t>
      </w:r>
      <w:r w:rsidRPr="007A6DBA">
        <w:rPr>
          <w:sz w:val="16"/>
        </w:rPr>
        <w:t xml:space="preserve"> consistent efforts including </w:t>
      </w:r>
      <w:r w:rsidRPr="007A6DBA">
        <w:rPr>
          <w:rStyle w:val="StyleUnderline"/>
        </w:rPr>
        <w:t>scaling up</w:t>
      </w:r>
      <w:r w:rsidRPr="007A6DBA">
        <w:rPr>
          <w:sz w:val="16"/>
        </w:rPr>
        <w:t xml:space="preserve"> their </w:t>
      </w:r>
      <w:r w:rsidRPr="007A6DBA">
        <w:rPr>
          <w:rStyle w:val="StyleUnderline"/>
        </w:rPr>
        <w:t>compliance departments</w:t>
      </w:r>
      <w:r w:rsidRPr="007A6DBA">
        <w:rPr>
          <w:sz w:val="16"/>
        </w:rPr>
        <w:t>.</w:t>
      </w:r>
    </w:p>
    <w:p w14:paraId="06941829" w14:textId="77777777" w:rsidR="0023716E" w:rsidRPr="007A6DBA" w:rsidRDefault="0023716E" w:rsidP="0023716E">
      <w:pPr>
        <w:rPr>
          <w:sz w:val="16"/>
        </w:rPr>
      </w:pPr>
      <w:r w:rsidRPr="007A6DBA">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w:t>
      </w:r>
      <w:r w:rsidRPr="007A6DBA">
        <w:rPr>
          <w:rStyle w:val="StyleUnderline"/>
        </w:rPr>
        <w:t xml:space="preserve">The </w:t>
      </w:r>
      <w:r w:rsidRPr="007A6DBA">
        <w:rPr>
          <w:rStyle w:val="Emphasis"/>
        </w:rPr>
        <w:t>costs</w:t>
      </w:r>
      <w:r w:rsidRPr="007A6DBA">
        <w:rPr>
          <w:rStyle w:val="StyleUnderline"/>
        </w:rPr>
        <w:t xml:space="preserve"> associated with uncertainty should </w:t>
      </w:r>
      <w:r w:rsidRPr="007A6DBA">
        <w:rPr>
          <w:rStyle w:val="Emphasis"/>
        </w:rPr>
        <w:t>not be underestimated</w:t>
      </w:r>
      <w:r w:rsidRPr="007A6DBA">
        <w:rPr>
          <w:sz w:val="16"/>
        </w:rPr>
        <w:t xml:space="preserve">, particularly as the Commission considers new enforcement tools designed to address competition structures and practices that may fall outside of traditional economic analyses. </w:t>
      </w:r>
      <w:r w:rsidRPr="007A6DBA">
        <w:rPr>
          <w:rStyle w:val="StyleUnderline"/>
        </w:rPr>
        <w:t xml:space="preserve">Not only is transparency and predictability </w:t>
      </w:r>
      <w:r w:rsidRPr="007A6DBA">
        <w:rPr>
          <w:rStyle w:val="Emphasis"/>
        </w:rPr>
        <w:t>vital</w:t>
      </w:r>
      <w:r w:rsidRPr="007A6DBA">
        <w:rPr>
          <w:rStyle w:val="StyleUnderline"/>
        </w:rPr>
        <w:t xml:space="preserve"> for</w:t>
      </w:r>
      <w:r w:rsidRPr="007A6DBA">
        <w:rPr>
          <w:sz w:val="16"/>
        </w:rPr>
        <w:t xml:space="preserve"> the </w:t>
      </w:r>
      <w:r w:rsidRPr="007A6DBA">
        <w:rPr>
          <w:rStyle w:val="StyleUnderline"/>
        </w:rPr>
        <w:t>proper functioning</w:t>
      </w:r>
      <w:r w:rsidRPr="007A6DBA">
        <w:rPr>
          <w:sz w:val="16"/>
        </w:rPr>
        <w:t xml:space="preserve"> of the European Economic Area, </w:t>
      </w:r>
      <w:r w:rsidRPr="007A6DBA">
        <w:rPr>
          <w:rStyle w:val="StyleUnderline"/>
        </w:rPr>
        <w:t>but it would</w:t>
      </w:r>
      <w:r w:rsidRPr="007A6DBA">
        <w:rPr>
          <w:sz w:val="16"/>
        </w:rPr>
        <w:t xml:space="preserve"> also </w:t>
      </w:r>
      <w:r w:rsidRPr="007A6DBA">
        <w:rPr>
          <w:rStyle w:val="StyleUnderline"/>
        </w:rPr>
        <w:t xml:space="preserve">send a </w:t>
      </w:r>
      <w:r w:rsidRPr="007A6DBA">
        <w:rPr>
          <w:rStyle w:val="Emphasis"/>
        </w:rPr>
        <w:t>much-needed signal</w:t>
      </w:r>
      <w:r w:rsidRPr="007A6DBA">
        <w:rPr>
          <w:rStyle w:val="StyleUnderline"/>
        </w:rPr>
        <w:t xml:space="preserve"> to the rest of the world</w:t>
      </w:r>
      <w:r w:rsidRPr="007A6DBA">
        <w:rPr>
          <w:sz w:val="16"/>
        </w:rPr>
        <w:t xml:space="preserve">. Conversely, </w:t>
      </w:r>
      <w:r w:rsidRPr="00D50FE0">
        <w:rPr>
          <w:rStyle w:val="StyleUnderline"/>
          <w:highlight w:val="cyan"/>
        </w:rPr>
        <w:t xml:space="preserve">if, in </w:t>
      </w:r>
      <w:r w:rsidRPr="00D50FE0">
        <w:rPr>
          <w:rStyle w:val="Emphasis"/>
          <w:highlight w:val="cyan"/>
        </w:rPr>
        <w:t>a</w:t>
      </w:r>
      <w:r w:rsidRPr="007A6DBA">
        <w:rPr>
          <w:rStyle w:val="StyleUnderline"/>
        </w:rPr>
        <w:t xml:space="preserve">ny </w:t>
      </w:r>
      <w:r w:rsidRPr="00D50FE0">
        <w:rPr>
          <w:rStyle w:val="StyleUnderline"/>
          <w:highlight w:val="cyan"/>
        </w:rPr>
        <w:t>new</w:t>
      </w:r>
      <w:r w:rsidRPr="007A6DBA">
        <w:rPr>
          <w:sz w:val="16"/>
        </w:rPr>
        <w:t xml:space="preserve"> enforcement </w:t>
      </w:r>
      <w:r w:rsidRPr="00D50FE0">
        <w:rPr>
          <w:rStyle w:val="StyleUnderline"/>
          <w:highlight w:val="cyan"/>
        </w:rPr>
        <w:t>system</w:t>
      </w:r>
      <w:r w:rsidRPr="007A6DBA">
        <w:rPr>
          <w:sz w:val="16"/>
        </w:rPr>
        <w:t xml:space="preserve"> transparency and </w:t>
      </w:r>
      <w:r w:rsidRPr="00D50FE0">
        <w:rPr>
          <w:rStyle w:val="StyleUnderline"/>
          <w:highlight w:val="cyan"/>
        </w:rPr>
        <w:t xml:space="preserve">predictability do </w:t>
      </w:r>
      <w:r w:rsidRPr="00D50FE0">
        <w:rPr>
          <w:rStyle w:val="Emphasis"/>
          <w:highlight w:val="cyan"/>
        </w:rPr>
        <w:t>not</w:t>
      </w:r>
      <w:r w:rsidRPr="00D50FE0">
        <w:rPr>
          <w:rStyle w:val="StyleUnderline"/>
          <w:highlight w:val="cyan"/>
        </w:rPr>
        <w:t xml:space="preserve"> prevail</w:t>
      </w:r>
      <w:r w:rsidRPr="007A6DBA">
        <w:rPr>
          <w:sz w:val="16"/>
        </w:rPr>
        <w:t xml:space="preserve">, the Commission’s </w:t>
      </w:r>
      <w:r w:rsidRPr="00D50FE0">
        <w:rPr>
          <w:rStyle w:val="StyleUnderline"/>
          <w:highlight w:val="cyan"/>
        </w:rPr>
        <w:t>efforts would</w:t>
      </w:r>
      <w:r w:rsidRPr="007A6DBA">
        <w:rPr>
          <w:sz w:val="16"/>
        </w:rPr>
        <w:t xml:space="preserve"> likely serve to indirectly </w:t>
      </w:r>
      <w:r w:rsidRPr="00D50FE0">
        <w:rPr>
          <w:rStyle w:val="Emphasis"/>
          <w:highlight w:val="cyan"/>
        </w:rPr>
        <w:t>legitimise</w:t>
      </w:r>
      <w:r w:rsidRPr="007A6DBA">
        <w:rPr>
          <w:sz w:val="16"/>
        </w:rPr>
        <w:t xml:space="preserve"> non-transparent and </w:t>
      </w:r>
      <w:r w:rsidRPr="007A6DBA">
        <w:rPr>
          <w:rStyle w:val="Emphasis"/>
        </w:rPr>
        <w:t>unpredictable</w:t>
      </w:r>
      <w:r w:rsidRPr="007A6DBA">
        <w:rPr>
          <w:sz w:val="16"/>
        </w:rPr>
        <w:t xml:space="preserve"> protectionist </w:t>
      </w:r>
      <w:r w:rsidRPr="00D50FE0">
        <w:rPr>
          <w:rStyle w:val="Emphasis"/>
          <w:highlight w:val="cyan"/>
        </w:rPr>
        <w:t>systems</w:t>
      </w:r>
      <w:r w:rsidRPr="00D50FE0">
        <w:rPr>
          <w:rStyle w:val="StyleUnderline"/>
          <w:highlight w:val="cyan"/>
        </w:rPr>
        <w:t xml:space="preserve"> in </w:t>
      </w:r>
      <w:r w:rsidRPr="00D50FE0">
        <w:rPr>
          <w:rStyle w:val="Emphasis"/>
          <w:highlight w:val="cyan"/>
        </w:rPr>
        <w:t>other countries</w:t>
      </w:r>
      <w:r w:rsidRPr="007A6DBA">
        <w:rPr>
          <w:sz w:val="16"/>
        </w:rPr>
        <w:t>, not founded on the rule of law and due process.</w:t>
      </w:r>
    </w:p>
    <w:p w14:paraId="7A6F85CD" w14:textId="77777777" w:rsidR="0023716E" w:rsidRDefault="0023716E" w:rsidP="0023716E">
      <w:pPr>
        <w:rPr>
          <w:sz w:val="16"/>
        </w:rPr>
      </w:pPr>
      <w:r w:rsidRPr="007A6DBA">
        <w:rPr>
          <w:sz w:val="16"/>
        </w:rPr>
        <w:t xml:space="preserve">Even if one of the key roles of the Commission is to enforce competition law, it is important to keep in mind that competition policy and enforcement are tools of economic policy. </w:t>
      </w:r>
      <w:r w:rsidRPr="00D50FE0">
        <w:rPr>
          <w:rStyle w:val="StyleUnderline"/>
          <w:highlight w:val="cyan"/>
        </w:rPr>
        <w:t xml:space="preserve">Implemented </w:t>
      </w:r>
      <w:r w:rsidRPr="00D50FE0">
        <w:rPr>
          <w:rStyle w:val="Emphasis"/>
          <w:highlight w:val="cyan"/>
        </w:rPr>
        <w:t>well</w:t>
      </w:r>
      <w:r w:rsidRPr="00D50FE0">
        <w:rPr>
          <w:rStyle w:val="StyleUnderline"/>
          <w:highlight w:val="cyan"/>
        </w:rPr>
        <w:t xml:space="preserve">, competition policy can </w:t>
      </w:r>
      <w:r w:rsidRPr="00D50FE0">
        <w:rPr>
          <w:rStyle w:val="Emphasis"/>
          <w:highlight w:val="cyan"/>
        </w:rPr>
        <w:t>stimulate</w:t>
      </w:r>
      <w:r w:rsidRPr="007A6DBA">
        <w:rPr>
          <w:rStyle w:val="Emphasis"/>
        </w:rPr>
        <w:t xml:space="preserve"> economic </w:t>
      </w:r>
      <w:r w:rsidRPr="00D50FE0">
        <w:rPr>
          <w:rStyle w:val="Emphasis"/>
          <w:highlight w:val="cyan"/>
        </w:rPr>
        <w:t>growth</w:t>
      </w:r>
      <w:r w:rsidRPr="00D50FE0">
        <w:rPr>
          <w:rStyle w:val="StyleUnderline"/>
          <w:highlight w:val="cyan"/>
        </w:rPr>
        <w:t xml:space="preserve"> and </w:t>
      </w:r>
      <w:r w:rsidRPr="00D50FE0">
        <w:rPr>
          <w:rStyle w:val="Emphasis"/>
          <w:highlight w:val="cyan"/>
        </w:rPr>
        <w:t>competitiveness</w:t>
      </w:r>
      <w:r w:rsidRPr="00D50FE0">
        <w:rPr>
          <w:rStyle w:val="StyleUnderline"/>
          <w:highlight w:val="cyan"/>
        </w:rPr>
        <w:t xml:space="preserve"> but, </w:t>
      </w:r>
      <w:r w:rsidRPr="00D50FE0">
        <w:rPr>
          <w:rStyle w:val="Emphasis"/>
          <w:highlight w:val="cyan"/>
        </w:rPr>
        <w:t>if not</w:t>
      </w:r>
      <w:r w:rsidRPr="007A6DBA">
        <w:rPr>
          <w:rStyle w:val="StyleUnderline"/>
        </w:rPr>
        <w:t xml:space="preserve">, it </w:t>
      </w:r>
      <w:r w:rsidRPr="00D50FE0">
        <w:rPr>
          <w:rStyle w:val="StyleUnderline"/>
          <w:highlight w:val="cyan"/>
        </w:rPr>
        <w:t xml:space="preserve">can be a </w:t>
      </w:r>
      <w:r w:rsidRPr="00D50FE0">
        <w:rPr>
          <w:rStyle w:val="Emphasis"/>
          <w:highlight w:val="cyan"/>
        </w:rPr>
        <w:t>significant</w:t>
      </w:r>
      <w:r w:rsidRPr="007A6DBA">
        <w:rPr>
          <w:rStyle w:val="Emphasis"/>
        </w:rPr>
        <w:t xml:space="preserve"> regulatory </w:t>
      </w:r>
      <w:r w:rsidRPr="00D50FE0">
        <w:rPr>
          <w:rStyle w:val="Emphasis"/>
          <w:highlight w:val="cyan"/>
        </w:rPr>
        <w:t>brake</w:t>
      </w:r>
      <w:r w:rsidRPr="00D50FE0">
        <w:rPr>
          <w:rStyle w:val="StyleUnderline"/>
          <w:highlight w:val="cyan"/>
        </w:rPr>
        <w:t xml:space="preserve"> on</w:t>
      </w:r>
      <w:r w:rsidRPr="007A6DBA">
        <w:rPr>
          <w:rStyle w:val="StyleUnderline"/>
        </w:rPr>
        <w:t xml:space="preserve"> </w:t>
      </w:r>
      <w:r w:rsidRPr="007A6DBA">
        <w:rPr>
          <w:rStyle w:val="Emphasis"/>
        </w:rPr>
        <w:t>investment</w:t>
      </w:r>
      <w:r w:rsidRPr="007A6DBA">
        <w:rPr>
          <w:rStyle w:val="StyleUnderline"/>
        </w:rPr>
        <w:t xml:space="preserve">, </w:t>
      </w:r>
      <w:r w:rsidRPr="007A6DBA">
        <w:rPr>
          <w:rStyle w:val="Emphasis"/>
        </w:rPr>
        <w:t xml:space="preserve">economic </w:t>
      </w:r>
      <w:r w:rsidRPr="00D50FE0">
        <w:rPr>
          <w:rStyle w:val="Emphasis"/>
          <w:highlight w:val="cyan"/>
        </w:rPr>
        <w:t>development</w:t>
      </w:r>
      <w:r w:rsidRPr="007A6DBA">
        <w:rPr>
          <w:rStyle w:val="StyleUnderline"/>
        </w:rPr>
        <w:t xml:space="preserve">, and </w:t>
      </w:r>
      <w:r w:rsidRPr="007A6DBA">
        <w:rPr>
          <w:rStyle w:val="Emphasis"/>
        </w:rPr>
        <w:t>sustainability</w:t>
      </w:r>
      <w:r w:rsidRPr="007A6DBA">
        <w:rPr>
          <w:rStyle w:val="StyleUnderline"/>
        </w:rPr>
        <w:t xml:space="preserve"> advances</w:t>
      </w:r>
      <w:r w:rsidRPr="007A6DBA">
        <w:rPr>
          <w:sz w:val="16"/>
        </w:rPr>
        <w:t>.</w:t>
      </w:r>
    </w:p>
    <w:p w14:paraId="236D106C" w14:textId="77777777" w:rsidR="0023716E" w:rsidRPr="00920D59" w:rsidRDefault="0023716E" w:rsidP="0023716E">
      <w:pPr>
        <w:pStyle w:val="Heading3"/>
      </w:pPr>
      <w:r>
        <w:t>2NC --- AT: PDB</w:t>
      </w:r>
    </w:p>
    <w:p w14:paraId="2A1BB7F5" w14:textId="77777777" w:rsidR="0023716E" w:rsidRPr="007A6DBA" w:rsidRDefault="0023716E" w:rsidP="0023716E">
      <w:pPr>
        <w:pStyle w:val="Heading4"/>
        <w:rPr>
          <w:rFonts w:cs="Times New Roman"/>
          <w:u w:val="single"/>
        </w:rPr>
      </w:pPr>
      <w:r w:rsidRPr="007A6DBA">
        <w:rPr>
          <w:rFonts w:cs="Times New Roman"/>
        </w:rPr>
        <w:t xml:space="preserve">Each action must be </w:t>
      </w:r>
      <w:r w:rsidRPr="007A6DBA">
        <w:rPr>
          <w:rFonts w:cs="Times New Roman"/>
          <w:u w:val="single"/>
        </w:rPr>
        <w:t>interlinked</w:t>
      </w:r>
      <w:r w:rsidRPr="007A6DBA">
        <w:rPr>
          <w:rFonts w:cs="Times New Roman"/>
        </w:rPr>
        <w:t xml:space="preserve"> and </w:t>
      </w:r>
      <w:r w:rsidRPr="007A6DBA">
        <w:rPr>
          <w:rFonts w:cs="Times New Roman"/>
          <w:u w:val="single"/>
        </w:rPr>
        <w:t>conditional</w:t>
      </w:r>
      <w:r w:rsidRPr="007A6DBA">
        <w:rPr>
          <w:rFonts w:cs="Times New Roman"/>
        </w:rPr>
        <w:t xml:space="preserve">---otherwise, it’ll </w:t>
      </w:r>
      <w:r w:rsidRPr="007A6DBA">
        <w:rPr>
          <w:rFonts w:cs="Times New Roman"/>
          <w:u w:val="single"/>
        </w:rPr>
        <w:t>collapse</w:t>
      </w:r>
    </w:p>
    <w:p w14:paraId="046CF8BD" w14:textId="77777777" w:rsidR="0023716E" w:rsidRPr="007A6DBA" w:rsidRDefault="0023716E" w:rsidP="0023716E">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from the NYU School of Law, Master of Laws Degree from Harvard University, JD from Trinity College at Cambridge University, “Choices and Consequences: Internationalizing Competition Policy after TPP”, in Megaregulation Contested: The Global Economic Order After TPP, Ed. Kingsbury, </w:t>
      </w:r>
      <w:r>
        <w:t xml:space="preserve">Revised 8/26/2021, </w:t>
      </w:r>
      <w:r w:rsidRPr="007A6DBA">
        <w:t>p. 40-48</w:t>
      </w:r>
    </w:p>
    <w:p w14:paraId="638F301E" w14:textId="77777777" w:rsidR="0023716E" w:rsidRPr="007A6DBA" w:rsidRDefault="0023716E" w:rsidP="0023716E">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an </w:t>
      </w:r>
      <w:r w:rsidRPr="00D50FE0">
        <w:rPr>
          <w:rStyle w:val="Emphasis"/>
          <w:highlight w:val="cyan"/>
        </w:rPr>
        <w:t>exchange</w:t>
      </w:r>
      <w:r w:rsidRPr="00D50FE0">
        <w:rPr>
          <w:rStyle w:val="StyleUnderline"/>
          <w:highlight w:val="cyan"/>
        </w:rPr>
        <w:t xml:space="preserve"> of</w:t>
      </w:r>
      <w:r w:rsidRPr="007A6DBA">
        <w:rPr>
          <w:rStyle w:val="StyleUnderline"/>
        </w:rPr>
        <w:t xml:space="preserve"> specific and </w:t>
      </w:r>
      <w:r w:rsidRPr="00D50FE0">
        <w:rPr>
          <w:rStyle w:val="Emphasis"/>
          <w:highlight w:val="cyan"/>
        </w:rPr>
        <w:t>reciprocally contingent 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that it </w:t>
      </w:r>
      <w:r w:rsidRPr="00D50FE0">
        <w:rPr>
          <w:rStyle w:val="StyleUnderline"/>
          <w:highlight w:val="cyan"/>
        </w:rPr>
        <w:t>will extend</w:t>
      </w:r>
      <w:r w:rsidRPr="007A6DBA">
        <w:rPr>
          <w:rStyle w:val="StyleUnderline"/>
        </w:rPr>
        <w:t xml:space="preserve"> certain </w:t>
      </w:r>
      <w:r w:rsidRPr="00D50FE0">
        <w:rPr>
          <w:rStyle w:val="StyleUnderline"/>
          <w:highlight w:val="cyan"/>
        </w:rPr>
        <w:t>benefits</w:t>
      </w:r>
      <w:r w:rsidRPr="007A6DBA">
        <w:rPr>
          <w:rStyle w:val="StyleUnderline"/>
        </w:rPr>
        <w:t xml:space="preserve"> to each other party </w:t>
      </w:r>
      <w:r w:rsidRPr="00D50FE0">
        <w:rPr>
          <w:rStyle w:val="Emphasis"/>
          <w:highlight w:val="cyan"/>
        </w:rPr>
        <w:t>so long as each other 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0735D75A" w14:textId="77777777" w:rsidR="0023716E" w:rsidRPr="007A6DBA" w:rsidRDefault="0023716E" w:rsidP="0023716E">
      <w:pPr>
        <w:rPr>
          <w:sz w:val="16"/>
        </w:rPr>
      </w:pPr>
      <w:r w:rsidRPr="007A6DBA">
        <w:rPr>
          <w:sz w:val="16"/>
        </w:rPr>
        <w:t xml:space="preserve">[FOOTNOTE] 168 </w:t>
      </w:r>
      <w:r w:rsidRPr="007A6DBA">
        <w:rPr>
          <w:rStyle w:val="StyleUnderline"/>
        </w:rPr>
        <w:t xml:space="preserve">It is almost </w:t>
      </w:r>
      <w:r w:rsidRPr="007A6DBA">
        <w:rPr>
          <w:rStyle w:val="Emphasis"/>
        </w:rPr>
        <w:t>universally appreciated</w:t>
      </w:r>
      <w:r w:rsidRPr="007A6DBA">
        <w:rPr>
          <w:rStyle w:val="StyleUnderline"/>
        </w:rPr>
        <w:t xml:space="preserve"> that </w:t>
      </w:r>
      <w:r w:rsidRPr="00D50FE0">
        <w:rPr>
          <w:rStyle w:val="Emphasis"/>
          <w:highlight w:val="cyan"/>
        </w:rPr>
        <w:t>reciprocal behavior</w:t>
      </w:r>
      <w:r w:rsidRPr="00D50FE0">
        <w:rPr>
          <w:rStyle w:val="StyleUnderline"/>
          <w:highlight w:val="cyan"/>
        </w:rPr>
        <w:t xml:space="preserve"> plays a </w:t>
      </w:r>
      <w:r w:rsidRPr="00D50FE0">
        <w:rPr>
          <w:rStyle w:val="Emphasis"/>
          <w:highlight w:val="cyan"/>
        </w:rPr>
        <w:t>crucial rule</w:t>
      </w:r>
      <w:r w:rsidRPr="00D50FE0">
        <w:rPr>
          <w:rStyle w:val="StyleUnderline"/>
          <w:highlight w:val="cyan"/>
        </w:rPr>
        <w:t xml:space="preserve"> in compliance</w:t>
      </w:r>
      <w:r w:rsidRPr="007A6DBA">
        <w:rPr>
          <w:rStyle w:val="StyleUnderline"/>
        </w:rPr>
        <w:t xml:space="preserve"> with international law more generally</w:t>
      </w:r>
      <w:r w:rsidRPr="007A6DBA">
        <w:rPr>
          <w:sz w:val="16"/>
        </w:rPr>
        <w:t>. See, e.g., Andrew T. Guzman, HOW INTERNATIONAL LAW WORKS: A RATIONAL CHOICE THEORY (Oxford 2008) 42 (“Reciprocity can serve as a powerful compliance-enhancing tool in the right circumstances.”). [END FOOTNOTE]</w:t>
      </w:r>
    </w:p>
    <w:p w14:paraId="3793531D" w14:textId="77777777" w:rsidR="0023716E" w:rsidRPr="007A6DBA" w:rsidRDefault="0023716E" w:rsidP="0023716E">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it </w:t>
      </w:r>
      <w:r w:rsidRPr="007A6DBA">
        <w:rPr>
          <w:rStyle w:val="Emphasis"/>
        </w:rPr>
        <w:t>precisely specifies</w:t>
      </w:r>
      <w:r w:rsidRPr="007A6DBA">
        <w:rPr>
          <w:rStyle w:val="StyleUnderline"/>
        </w:rPr>
        <w:t xml:space="preserve"> behavioral commitments, and because each of the parties shares an understanding that </w:t>
      </w:r>
      <w:r w:rsidRPr="00D50FE0">
        <w:rPr>
          <w:rStyle w:val="Emphasis"/>
          <w:highlight w:val="cyan"/>
        </w:rPr>
        <w:t>concrete consequences</w:t>
      </w:r>
      <w:r w:rsidRPr="007A6DBA">
        <w:rPr>
          <w:rStyle w:val="StyleUnderline"/>
        </w:rPr>
        <w:t xml:space="preserve"> will promptly </w:t>
      </w:r>
      <w:r w:rsidRPr="00D50FE0">
        <w:rPr>
          <w:rStyle w:val="StyleUnderline"/>
          <w:highlight w:val="cyan"/>
        </w:rPr>
        <w:t>follow—</w:t>
      </w:r>
      <w:r w:rsidRPr="00D50FE0">
        <w:rPr>
          <w:rStyle w:val="Emphasis"/>
          <w:highlight w:val="cyan"/>
        </w:rPr>
        <w:t>exclusion</w:t>
      </w:r>
      <w:r w:rsidRPr="007A6DBA">
        <w:rPr>
          <w:rStyle w:val="StyleUnderline"/>
        </w:rPr>
        <w:t xml:space="preserve"> from the benefits provided by others—</w:t>
      </w:r>
      <w:r w:rsidRPr="00D50FE0">
        <w:rPr>
          <w:rStyle w:val="StyleUnderline"/>
          <w:highlight w:val="cyan"/>
        </w:rPr>
        <w:t>if</w:t>
      </w:r>
      <w:r w:rsidRPr="007A6DBA">
        <w:rPr>
          <w:rStyle w:val="StyleUnderline"/>
        </w:rPr>
        <w:t xml:space="preserve"> its </w:t>
      </w:r>
      <w:r w:rsidRPr="00D50FE0">
        <w:rPr>
          <w:rStyle w:val="StyleUnderline"/>
          <w:highlight w:val="cyan"/>
        </w:rPr>
        <w:t>behavior</w:t>
      </w:r>
      <w:r w:rsidRPr="007A6DBA">
        <w:rPr>
          <w:rStyle w:val="StyleUnderline"/>
        </w:rPr>
        <w:t xml:space="preserve"> materially </w:t>
      </w:r>
      <w:r w:rsidRPr="00D50FE0">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29E85AF3" w14:textId="77777777" w:rsidR="0023716E" w:rsidRPr="007A6DBA" w:rsidRDefault="0023716E" w:rsidP="0023716E">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 xml:space="preserve">do not reflect a shared understanding that specific consequences will attend breach. By contrast, </w:t>
      </w:r>
      <w:r w:rsidRPr="00D50FE0">
        <w:rPr>
          <w:rStyle w:val="StyleUnderline"/>
          <w:highlight w:val="cyan"/>
        </w:rPr>
        <w:t>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w:t>
      </w:r>
      <w:r w:rsidRPr="00D50FE0">
        <w:rPr>
          <w:rStyle w:val="Emphasis"/>
          <w:highlight w:val="cyan"/>
        </w:rPr>
        <w:t>understand</w:t>
      </w:r>
      <w:r w:rsidRPr="007A6DBA">
        <w:rPr>
          <w:rStyle w:val="StyleUnderline"/>
        </w:rPr>
        <w:t xml:space="preserve">ing that the benefits of </w:t>
      </w:r>
      <w:r w:rsidRPr="00D50FE0">
        <w:rPr>
          <w:rStyle w:val="Emphasis"/>
          <w:highlight w:val="cyan"/>
        </w:rPr>
        <w:t>coop</w:t>
      </w:r>
      <w:r w:rsidRPr="007A6DBA">
        <w:rPr>
          <w:rStyle w:val="StyleUnderline"/>
        </w:rPr>
        <w:t xml:space="preserve">eration </w:t>
      </w:r>
      <w:r w:rsidRPr="00D50FE0">
        <w:rPr>
          <w:rStyle w:val="StyleUnderline"/>
          <w:highlight w:val="cyan"/>
        </w:rPr>
        <w:t xml:space="preserve">will be </w:t>
      </w:r>
      <w:r w:rsidRPr="00D50FE0">
        <w:rPr>
          <w:rStyle w:val="Emphasis"/>
          <w:highlight w:val="cyan"/>
        </w:rPr>
        <w:t>withdrawn</w:t>
      </w:r>
      <w:r w:rsidRPr="00D50FE0">
        <w:rPr>
          <w:rStyle w:val="StyleUnderline"/>
          <w:highlight w:val="cyan"/>
        </w:rPr>
        <w:t xml:space="preserve"> in the </w:t>
      </w:r>
      <w:r w:rsidRPr="00D50FE0">
        <w:rPr>
          <w:rStyle w:val="Emphasis"/>
          <w:highlight w:val="cyan"/>
        </w:rPr>
        <w:t>event of violation</w:t>
      </w:r>
      <w:r w:rsidRPr="007A6DBA">
        <w:rPr>
          <w:sz w:val="16"/>
        </w:rPr>
        <w:t>.</w:t>
      </w:r>
    </w:p>
    <w:p w14:paraId="51F5E6D5" w14:textId="77777777" w:rsidR="0023716E" w:rsidRPr="007A6DBA" w:rsidRDefault="0023716E" w:rsidP="0023716E">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D50FE0">
        <w:rPr>
          <w:rStyle w:val="StyleUnderline"/>
          <w:highlight w:val="cyan"/>
        </w:rPr>
        <w:t>states behave</w:t>
      </w:r>
      <w:r w:rsidRPr="007A6DBA">
        <w:rPr>
          <w:rStyle w:val="StyleUnderline"/>
        </w:rPr>
        <w:t xml:space="preserve"> in international society in ways that </w:t>
      </w:r>
      <w:r w:rsidRPr="00D50FE0">
        <w:rPr>
          <w:rStyle w:val="Emphasis"/>
          <w:highlight w:val="cyan"/>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w:t>
      </w:r>
      <w:r w:rsidRPr="00D50FE0">
        <w:rPr>
          <w:rStyle w:val="StyleUnderline"/>
          <w:highlight w:val="cyan"/>
        </w:rPr>
        <w:t>a strategic</w:t>
      </w:r>
      <w:r w:rsidRPr="007A6DBA">
        <w:rPr>
          <w:rStyle w:val="StyleUnderline"/>
        </w:rPr>
        <w:t xml:space="preserve"> cooperative </w:t>
      </w:r>
      <w:r w:rsidRPr="00D50FE0">
        <w:rPr>
          <w:rStyle w:val="Emphasis"/>
          <w:highlight w:val="cyan"/>
        </w:rPr>
        <w:t>equilibrium</w:t>
      </w:r>
      <w:r w:rsidRPr="00D50FE0">
        <w:rPr>
          <w:rStyle w:val="StyleUnderline"/>
          <w:highlight w:val="cyan"/>
        </w:rPr>
        <w:t xml:space="preserve"> can</w:t>
      </w:r>
      <w:r w:rsidRPr="007A6DBA">
        <w:rPr>
          <w:rStyle w:val="StyleUnderline"/>
        </w:rPr>
        <w:t xml:space="preserve"> be </w:t>
      </w:r>
      <w:r w:rsidRPr="00D50FE0">
        <w:rPr>
          <w:rStyle w:val="Emphasis"/>
          <w:highlight w:val="cyan"/>
        </w:rPr>
        <w:t>maintain</w:t>
      </w:r>
      <w:r w:rsidRPr="007A6DBA">
        <w:rPr>
          <w:rStyle w:val="StyleUnderline"/>
        </w:rPr>
        <w:t>ed among the parties</w:t>
      </w:r>
      <w:r w:rsidRPr="007A6DBA">
        <w:rPr>
          <w:sz w:val="16"/>
        </w:rPr>
        <w:t xml:space="preserve">.174 </w:t>
      </w:r>
      <w:r w:rsidRPr="007A6DBA">
        <w:rPr>
          <w:rStyle w:val="StyleUnderline"/>
        </w:rPr>
        <w:t xml:space="preserve">In contingent cooperation, </w:t>
      </w:r>
      <w:r w:rsidRPr="00D50FE0">
        <w:rPr>
          <w:rStyle w:val="StyleUnderline"/>
          <w:highlight w:val="cyan"/>
        </w:rPr>
        <w:t>each</w:t>
      </w:r>
      <w:r w:rsidRPr="007A6DBA">
        <w:rPr>
          <w:sz w:val="16"/>
        </w:rPr>
        <w:t xml:space="preserve"> party </w:t>
      </w:r>
      <w:r w:rsidRPr="00D50FE0">
        <w:rPr>
          <w:rStyle w:val="StyleUnderline"/>
          <w:highlight w:val="cyan"/>
        </w:rPr>
        <w:t>understands</w:t>
      </w:r>
      <w:r w:rsidRPr="007A6DBA">
        <w:rPr>
          <w:rStyle w:val="StyleUnderline"/>
        </w:rPr>
        <w:t xml:space="preserve"> that </w:t>
      </w:r>
      <w:r w:rsidRPr="00D50FE0">
        <w:rPr>
          <w:rStyle w:val="StyleUnderline"/>
          <w:highlight w:val="cyan"/>
        </w:rPr>
        <w:t xml:space="preserve">if it </w:t>
      </w:r>
      <w:r w:rsidRPr="00D50FE0">
        <w:rPr>
          <w:rStyle w:val="Emphasis"/>
          <w:highlight w:val="cyan"/>
        </w:rPr>
        <w:t>defects</w:t>
      </w:r>
      <w:r w:rsidRPr="007A6DBA">
        <w:rPr>
          <w:sz w:val="16"/>
        </w:rPr>
        <w:t xml:space="preserve"> materially from the terms of the framework, the </w:t>
      </w:r>
      <w:r w:rsidRPr="00D50FE0">
        <w:rPr>
          <w:rStyle w:val="Emphasis"/>
          <w:highlight w:val="cyan"/>
        </w:rPr>
        <w:t>other</w:t>
      </w:r>
      <w:r w:rsidRPr="007A6DBA">
        <w:rPr>
          <w:rStyle w:val="StyleUnderline"/>
        </w:rPr>
        <w:t xml:space="preserve"> participant</w:t>
      </w:r>
      <w:r w:rsidRPr="00D50FE0">
        <w:rPr>
          <w:rStyle w:val="Emphasis"/>
          <w:highlight w:val="cyan"/>
        </w:rPr>
        <w:t>s</w:t>
      </w:r>
      <w:r w:rsidRPr="007A6DBA">
        <w:rPr>
          <w:rStyle w:val="StyleUnderline"/>
        </w:rPr>
        <w:t xml:space="preserve"> will </w:t>
      </w:r>
      <w:r w:rsidRPr="00D50FE0">
        <w:rPr>
          <w:rStyle w:val="Emphasis"/>
          <w:highlight w:val="cyan"/>
        </w:rPr>
        <w:t>withdraw</w:t>
      </w:r>
      <w:r w:rsidRPr="007A6DBA">
        <w:rPr>
          <w:sz w:val="16"/>
        </w:rPr>
        <w:t xml:space="preserve"> the excludable benefits of cooperation, </w:t>
      </w:r>
      <w:r w:rsidRPr="007A6DBA">
        <w:rPr>
          <w:rStyle w:val="StyleUnderline"/>
        </w:rPr>
        <w:t xml:space="preserve">and this provides </w:t>
      </w:r>
      <w:r w:rsidRPr="00D50FE0">
        <w:rPr>
          <w:rStyle w:val="StyleUnderline"/>
          <w:highlight w:val="cyan"/>
        </w:rPr>
        <w:t xml:space="preserve">the </w:t>
      </w:r>
      <w:r w:rsidRPr="00D50FE0">
        <w:rPr>
          <w:rStyle w:val="Emphasis"/>
          <w:highlight w:val="cyan"/>
        </w:rPr>
        <w:t>incentive to comply</w:t>
      </w:r>
      <w:r w:rsidRPr="007A6DBA">
        <w:rPr>
          <w:sz w:val="16"/>
        </w:rPr>
        <w:t>.175</w:t>
      </w:r>
    </w:p>
    <w:p w14:paraId="61A548F3" w14:textId="77777777" w:rsidR="0023716E" w:rsidRPr="007A6DBA" w:rsidRDefault="0023716E" w:rsidP="0023716E">
      <w:pPr>
        <w:pStyle w:val="Heading4"/>
        <w:rPr>
          <w:rFonts w:cs="Times New Roman"/>
        </w:rPr>
      </w:pPr>
      <w:r w:rsidRPr="007A6DBA">
        <w:rPr>
          <w:rFonts w:cs="Times New Roman"/>
        </w:rPr>
        <w:t xml:space="preserve">Including the plan </w:t>
      </w:r>
      <w:r w:rsidRPr="007A6DBA">
        <w:rPr>
          <w:rFonts w:cs="Times New Roman"/>
          <w:u w:val="single"/>
        </w:rPr>
        <w:t>shreds</w:t>
      </w:r>
      <w:r w:rsidRPr="007A6DBA">
        <w:rPr>
          <w:rFonts w:cs="Times New Roman"/>
        </w:rPr>
        <w:t xml:space="preserve"> U.S. leverage</w:t>
      </w:r>
    </w:p>
    <w:p w14:paraId="1CEC8EBC" w14:textId="77777777" w:rsidR="0023716E" w:rsidRPr="007A6DBA" w:rsidRDefault="0023716E" w:rsidP="0023716E">
      <w:r w:rsidRPr="007A6DBA">
        <w:t xml:space="preserve">Dr. Rachel </w:t>
      </w:r>
      <w:r w:rsidRPr="007A6DBA">
        <w:rPr>
          <w:rStyle w:val="Style13ptBold"/>
        </w:rPr>
        <w:t>Brewster 6</w:t>
      </w:r>
      <w:r w:rsidRPr="007A6DBA">
        <w:t xml:space="preserve">, Bigelow Fellow &amp; Lecturer in Law at the University of Chicago Law School, BA and JD from the University of Virginia, PhD in Political Science from the University of North Carolina – Chapel Hill, Received the John Patrick Hagan Award for Excellence in Undergraduate Teaching, Former Assistant Professor of Law and Affiliate Faculty Member of The Weatherhead Center for International Affairs at Harvard University, “Rule-Based Dispute Resolution in International Trade Law”, Virginia Law Review, </w:t>
      </w:r>
      <w:r>
        <w:t xml:space="preserve">Volume 92, </w:t>
      </w:r>
      <w:r w:rsidRPr="007A6DBA">
        <w:t xml:space="preserve">92 Va. L. Rev. 251, April 2006, </w:t>
      </w:r>
      <w:r>
        <w:t>p. 281-282</w:t>
      </w:r>
    </w:p>
    <w:p w14:paraId="3A2C90D3" w14:textId="77777777" w:rsidR="0023716E" w:rsidRDefault="0023716E" w:rsidP="0023716E">
      <w:r w:rsidRPr="00D50FE0">
        <w:rPr>
          <w:rStyle w:val="StyleUnderline"/>
          <w:highlight w:val="cyan"/>
        </w:rPr>
        <w:t>Congress can</w:t>
      </w:r>
      <w:r w:rsidRPr="007A6DBA">
        <w:t xml:space="preserve"> always </w:t>
      </w:r>
      <w:r w:rsidRPr="00D50FE0">
        <w:rPr>
          <w:rStyle w:val="Emphasis"/>
          <w:highlight w:val="cyan"/>
        </w:rPr>
        <w:t>eliminate</w:t>
      </w:r>
      <w:r w:rsidRPr="00A64DB5">
        <w:t xml:space="preserve"> the</w:t>
      </w:r>
      <w:r w:rsidRPr="007A6DBA">
        <w:t xml:space="preserve"> President's </w:t>
      </w:r>
      <w:r w:rsidRPr="00D50FE0">
        <w:rPr>
          <w:rStyle w:val="Emphasis"/>
          <w:highlight w:val="cyan"/>
        </w:rPr>
        <w:t>agenda-setting power</w:t>
      </w:r>
      <w:r w:rsidRPr="00D50FE0">
        <w:rPr>
          <w:rStyle w:val="StyleUnderline"/>
          <w:highlight w:val="cyan"/>
        </w:rPr>
        <w:t xml:space="preserve"> by engaging in </w:t>
      </w:r>
      <w:r w:rsidRPr="00D50FE0">
        <w:rPr>
          <w:rStyle w:val="Emphasis"/>
          <w:highlight w:val="cyan"/>
        </w:rPr>
        <w:t>unilateral</w:t>
      </w:r>
      <w:r w:rsidRPr="007A6DBA">
        <w:rPr>
          <w:rStyle w:val="StyleUnderline"/>
        </w:rPr>
        <w:t xml:space="preserve"> trade </w:t>
      </w:r>
      <w:r w:rsidRPr="00D50FE0">
        <w:rPr>
          <w:rStyle w:val="StyleUnderline"/>
          <w:highlight w:val="cyan"/>
        </w:rPr>
        <w:t>policies</w:t>
      </w:r>
      <w:r w:rsidRPr="007A6DBA">
        <w:t xml:space="preserve">. The Constitution allocates to Congress the power to set international commercial policy. The President only has significant trade-policy power (beyond his veto power) because </w:t>
      </w:r>
      <w:r w:rsidRPr="007A6DBA">
        <w:rPr>
          <w:rStyle w:val="StyleUnderline"/>
        </w:rPr>
        <w:t xml:space="preserve">the </w:t>
      </w:r>
      <w:r w:rsidRPr="00D50FE0">
        <w:rPr>
          <w:rStyle w:val="Emphasis"/>
          <w:highlight w:val="cyan"/>
        </w:rPr>
        <w:t>U</w:t>
      </w:r>
      <w:r w:rsidRPr="007A6DBA">
        <w:t xml:space="preserve">nited </w:t>
      </w:r>
      <w:r w:rsidRPr="00D50FE0">
        <w:rPr>
          <w:rStyle w:val="Emphasis"/>
          <w:highlight w:val="cyan"/>
        </w:rPr>
        <w:t>S</w:t>
      </w:r>
      <w:r w:rsidRPr="007A6DBA">
        <w:t xml:space="preserve">tates </w:t>
      </w:r>
      <w:r w:rsidRPr="00D50FE0">
        <w:rPr>
          <w:rStyle w:val="StyleUnderline"/>
          <w:highlight w:val="cyan"/>
        </w:rPr>
        <w:t>has chosen</w:t>
      </w:r>
      <w:r w:rsidRPr="007A6DBA">
        <w:rPr>
          <w:rStyle w:val="StyleUnderline"/>
        </w:rPr>
        <w:t xml:space="preserve"> to engage in </w:t>
      </w:r>
      <w:r w:rsidRPr="00D50FE0">
        <w:rPr>
          <w:rStyle w:val="StyleUnderline"/>
          <w:highlight w:val="cyan"/>
        </w:rPr>
        <w:t>multilateral</w:t>
      </w:r>
      <w:r w:rsidRPr="007A6DBA">
        <w:rPr>
          <w:rStyle w:val="StyleUnderline"/>
        </w:rPr>
        <w:t xml:space="preserve"> trade </w:t>
      </w:r>
      <w:r w:rsidRPr="00D50FE0">
        <w:rPr>
          <w:rStyle w:val="Emphasis"/>
          <w:highlight w:val="cyan"/>
        </w:rPr>
        <w:t>negotiations</w:t>
      </w:r>
      <w:r w:rsidRPr="007A6DBA">
        <w:t xml:space="preserve">. 84 </w:t>
      </w:r>
      <w:r w:rsidRPr="00D50FE0">
        <w:rPr>
          <w:rStyle w:val="StyleUnderline"/>
          <w:highlight w:val="cyan"/>
        </w:rPr>
        <w:t>If Congress</w:t>
      </w:r>
      <w:r w:rsidRPr="007A6DBA">
        <w:t xml:space="preserve"> wished to </w:t>
      </w:r>
      <w:r w:rsidRPr="00D50FE0">
        <w:rPr>
          <w:rStyle w:val="StyleUnderline"/>
          <w:highlight w:val="cyan"/>
        </w:rPr>
        <w:t xml:space="preserve">undertake </w:t>
      </w:r>
      <w:r w:rsidRPr="00D50FE0">
        <w:rPr>
          <w:rStyle w:val="Emphasis"/>
          <w:highlight w:val="cyan"/>
        </w:rPr>
        <w:t>unilateral</w:t>
      </w:r>
      <w:r w:rsidRPr="007A6DBA">
        <w:t xml:space="preserve"> free trade </w:t>
      </w:r>
      <w:r w:rsidRPr="00D50FE0">
        <w:rPr>
          <w:rStyle w:val="StyleUnderline"/>
          <w:highlight w:val="cyan"/>
        </w:rPr>
        <w:t>policies</w:t>
      </w:r>
      <w:r w:rsidRPr="007A6DBA">
        <w:rPr>
          <w:rStyle w:val="StyleUnderline"/>
        </w:rPr>
        <w:t>, then</w:t>
      </w:r>
      <w:r w:rsidRPr="007A6DBA">
        <w:t xml:space="preserve"> the President's </w:t>
      </w:r>
      <w:r w:rsidRPr="00D50FE0">
        <w:rPr>
          <w:rStyle w:val="Emphasis"/>
          <w:sz w:val="24"/>
          <w:highlight w:val="cyan"/>
        </w:rPr>
        <w:t>bargaining leverage</w:t>
      </w:r>
      <w:r w:rsidRPr="00D50FE0">
        <w:rPr>
          <w:rStyle w:val="StyleUnderline"/>
          <w:szCs w:val="26"/>
          <w:highlight w:val="cyan"/>
        </w:rPr>
        <w:t xml:space="preserve"> </w:t>
      </w:r>
      <w:r w:rsidRPr="00D50FE0">
        <w:rPr>
          <w:rStyle w:val="StyleUnderline"/>
          <w:highlight w:val="cyan"/>
        </w:rPr>
        <w:t xml:space="preserve">would be </w:t>
      </w:r>
      <w:r w:rsidRPr="00D50FE0">
        <w:rPr>
          <w:rStyle w:val="Emphasis"/>
          <w:highlight w:val="cyan"/>
        </w:rPr>
        <w:t>reduced</w:t>
      </w:r>
      <w:r w:rsidRPr="007A6DBA">
        <w:t xml:space="preserve"> to threatening a veto, the same as in the realm of domestic legislation. Congress is </w:t>
      </w:r>
      <w:r w:rsidRPr="00D50FE0">
        <w:rPr>
          <w:rStyle w:val="StyleUnderline"/>
          <w:highlight w:val="cyan"/>
        </w:rPr>
        <w:t>unlikely</w:t>
      </w:r>
      <w:r w:rsidRPr="007A6DBA">
        <w:t xml:space="preserve"> to take such steps, </w:t>
      </w:r>
      <w:r w:rsidRPr="007A6DBA">
        <w:rPr>
          <w:rStyle w:val="StyleUnderline"/>
        </w:rPr>
        <w:t xml:space="preserve">however, </w:t>
      </w:r>
      <w:r w:rsidRPr="00D50FE0">
        <w:rPr>
          <w:rStyle w:val="StyleUnderline"/>
          <w:highlight w:val="cyan"/>
        </w:rPr>
        <w:t xml:space="preserve">because </w:t>
      </w:r>
      <w:r w:rsidRPr="00D50FE0">
        <w:rPr>
          <w:rStyle w:val="Emphasis"/>
          <w:sz w:val="24"/>
          <w:highlight w:val="cyan"/>
        </w:rPr>
        <w:t xml:space="preserve">reciprocal </w:t>
      </w:r>
      <w:r w:rsidRPr="00D50FE0">
        <w:rPr>
          <w:rStyle w:val="Emphasis"/>
          <w:highlight w:val="cyan"/>
        </w:rPr>
        <w:t>agreements</w:t>
      </w:r>
      <w:r w:rsidRPr="00D50FE0">
        <w:rPr>
          <w:rStyle w:val="StyleUnderline"/>
          <w:highlight w:val="cyan"/>
        </w:rPr>
        <w:t xml:space="preserve"> are </w:t>
      </w:r>
      <w:r w:rsidRPr="00D50FE0">
        <w:rPr>
          <w:rStyle w:val="Emphasis"/>
          <w:sz w:val="24"/>
          <w:highlight w:val="cyan"/>
        </w:rPr>
        <w:t>valuable</w:t>
      </w:r>
      <w:r w:rsidRPr="007A6DBA">
        <w:rPr>
          <w:rStyle w:val="Emphasis"/>
          <w:sz w:val="24"/>
        </w:rPr>
        <w:t xml:space="preserve"> </w:t>
      </w:r>
      <w:r w:rsidRPr="007A6DBA">
        <w:rPr>
          <w:rStyle w:val="Emphasis"/>
        </w:rPr>
        <w:t>political commodities</w:t>
      </w:r>
      <w:r w:rsidRPr="007A6DBA">
        <w:t xml:space="preserve">. 85 </w:t>
      </w:r>
      <w:r w:rsidRPr="00D50FE0">
        <w:rPr>
          <w:rStyle w:val="Emphasis"/>
          <w:highlight w:val="cyan"/>
        </w:rPr>
        <w:t>International agreements</w:t>
      </w:r>
      <w:r w:rsidRPr="007A6DBA">
        <w:rPr>
          <w:rStyle w:val="StyleUnderline"/>
        </w:rPr>
        <w:t xml:space="preserve"> offer domestic exporters greater access to foreign markets, which </w:t>
      </w:r>
      <w:r w:rsidRPr="00D50FE0">
        <w:rPr>
          <w:rStyle w:val="StyleUnderline"/>
          <w:highlight w:val="cyan"/>
        </w:rPr>
        <w:t xml:space="preserve">could be </w:t>
      </w:r>
      <w:r w:rsidRPr="00D50FE0">
        <w:rPr>
          <w:rStyle w:val="Emphasis"/>
          <w:sz w:val="24"/>
          <w:highlight w:val="cyan"/>
        </w:rPr>
        <w:t>lost</w:t>
      </w:r>
      <w:r w:rsidRPr="00D50FE0">
        <w:rPr>
          <w:rStyle w:val="StyleUnderline"/>
          <w:szCs w:val="26"/>
          <w:highlight w:val="cyan"/>
        </w:rPr>
        <w:t xml:space="preserve"> </w:t>
      </w:r>
      <w:r w:rsidRPr="00D50FE0">
        <w:rPr>
          <w:rStyle w:val="StyleUnderline"/>
          <w:highlight w:val="cyan"/>
        </w:rPr>
        <w:t>if Congress</w:t>
      </w:r>
      <w:r w:rsidRPr="007A6DBA">
        <w:rPr>
          <w:rStyle w:val="StyleUnderline"/>
        </w:rPr>
        <w:t xml:space="preserve"> were to </w:t>
      </w:r>
      <w:r w:rsidRPr="00D50FE0">
        <w:rPr>
          <w:rStyle w:val="StyleUnderline"/>
          <w:highlight w:val="cyan"/>
        </w:rPr>
        <w:t>pursue</w:t>
      </w:r>
      <w:r w:rsidRPr="007A6DBA">
        <w:rPr>
          <w:rStyle w:val="StyleUnderline"/>
        </w:rPr>
        <w:t xml:space="preserve"> the </w:t>
      </w:r>
      <w:r w:rsidRPr="00D50FE0">
        <w:rPr>
          <w:rStyle w:val="Emphasis"/>
          <w:highlight w:val="cyan"/>
        </w:rPr>
        <w:t>unilat</w:t>
      </w:r>
      <w:r w:rsidRPr="007A6DBA">
        <w:rPr>
          <w:rStyle w:val="StyleUnderline"/>
        </w:rPr>
        <w:t>eral route</w:t>
      </w:r>
      <w:r w:rsidRPr="007A6DBA">
        <w:t>.</w:t>
      </w:r>
    </w:p>
    <w:p w14:paraId="31025D8C" w14:textId="3FFCE929" w:rsidR="0023716E" w:rsidRPr="00687F2A" w:rsidRDefault="0023716E" w:rsidP="0023716E">
      <w:pPr>
        <w:pStyle w:val="Heading3"/>
      </w:pPr>
      <w:r>
        <w:t>2NC --- AT: PDCP</w:t>
      </w:r>
    </w:p>
    <w:p w14:paraId="42CBA019" w14:textId="77777777" w:rsidR="0023716E" w:rsidRPr="00FE5A18" w:rsidRDefault="0023716E" w:rsidP="0023716E">
      <w:pPr>
        <w:pStyle w:val="Heading4"/>
        <w:rPr>
          <w:rFonts w:asciiTheme="minorHAnsi" w:hAnsiTheme="minorHAnsi" w:cstheme="minorHAnsi"/>
        </w:rPr>
      </w:pPr>
      <w:r w:rsidRPr="00FE5A18">
        <w:rPr>
          <w:rFonts w:asciiTheme="minorHAnsi" w:hAnsiTheme="minorHAnsi" w:cstheme="minorHAnsi"/>
        </w:rPr>
        <w:t>1</w:t>
      </w:r>
      <w:r>
        <w:rPr>
          <w:rFonts w:asciiTheme="minorHAnsi" w:hAnsiTheme="minorHAnsi" w:cstheme="minorHAnsi"/>
        </w:rPr>
        <w:t xml:space="preserve"> ---</w:t>
      </w:r>
      <w:r w:rsidRPr="00FE5A18">
        <w:rPr>
          <w:rFonts w:asciiTheme="minorHAnsi" w:hAnsiTheme="minorHAnsi" w:cstheme="minorHAnsi"/>
        </w:rPr>
        <w:t xml:space="preserve"> The CP </w:t>
      </w:r>
      <w:r>
        <w:rPr>
          <w:rFonts w:asciiTheme="minorHAnsi" w:hAnsiTheme="minorHAnsi" w:cstheme="minorHAnsi"/>
        </w:rPr>
        <w:t xml:space="preserve">fiats an opt-in framework </w:t>
      </w:r>
      <w:r w:rsidRPr="00FE5A18">
        <w:rPr>
          <w:rFonts w:asciiTheme="minorHAnsi" w:hAnsiTheme="minorHAnsi" w:cstheme="minorHAnsi"/>
        </w:rPr>
        <w:t xml:space="preserve"> --- Solvency is a follow-on argument, not a reason it doesn’t compete --- Competition is based on mandate, not outcome, otherwise no CP is competitive cause any action could lead to the aff</w:t>
      </w:r>
    </w:p>
    <w:p w14:paraId="18C9A990" w14:textId="77777777" w:rsidR="0023716E" w:rsidRPr="00FE5A18" w:rsidRDefault="0023716E" w:rsidP="0023716E">
      <w:pPr>
        <w:rPr>
          <w:rFonts w:asciiTheme="minorHAnsi" w:hAnsiTheme="minorHAnsi" w:cstheme="minorHAnsi"/>
        </w:rPr>
      </w:pPr>
      <w:r w:rsidRPr="00FE5A18">
        <w:rPr>
          <w:rStyle w:val="Style13ptBold"/>
          <w:rFonts w:asciiTheme="minorHAnsi" w:hAnsiTheme="minorHAnsi" w:cstheme="minorHAnsi"/>
        </w:rPr>
        <w:t>Jamie Wood 13</w:t>
      </w:r>
      <w:r w:rsidRPr="00FE5A18">
        <w:rPr>
          <w:rFonts w:asciiTheme="minorHAnsi" w:hAnsiTheme="minorHAnsi" w:cstheme="minorHAnsi"/>
        </w:rPr>
        <w:t>, Avatel EVP, “The Butterfly Effect – What a Fascinating Theory!”, 6-10, https://avatel.wordpress.com/2013/06/10/the-butterfly-effect-what-a-fascinating-theory/</w:t>
      </w:r>
    </w:p>
    <w:p w14:paraId="7F6E2E95" w14:textId="6489A861" w:rsidR="0023716E" w:rsidRPr="0023716E" w:rsidRDefault="0023716E" w:rsidP="0023716E">
      <w:pPr>
        <w:rPr>
          <w:rFonts w:asciiTheme="minorHAnsi" w:hAnsiTheme="minorHAnsi" w:cstheme="minorHAnsi"/>
          <w:sz w:val="16"/>
        </w:rPr>
      </w:pPr>
      <w:r w:rsidRPr="00D50FE0">
        <w:rPr>
          <w:rStyle w:val="Emphasis"/>
          <w:rFonts w:asciiTheme="minorHAnsi" w:hAnsiTheme="minorHAnsi" w:cstheme="minorHAnsi"/>
          <w:highlight w:val="cyan"/>
        </w:rPr>
        <w:t>Every action</w:t>
      </w:r>
      <w:r w:rsidRPr="00FE5A18">
        <w:rPr>
          <w:rStyle w:val="Emphasis"/>
          <w:rFonts w:asciiTheme="minorHAnsi" w:hAnsiTheme="minorHAnsi" w:cstheme="minorHAnsi"/>
        </w:rPr>
        <w:t xml:space="preserve"> or decision </w:t>
      </w:r>
      <w:r w:rsidRPr="00D50FE0">
        <w:rPr>
          <w:rStyle w:val="Emphasis"/>
          <w:rFonts w:asciiTheme="minorHAnsi" w:hAnsiTheme="minorHAnsi" w:cstheme="minorHAnsi"/>
          <w:highlight w:val="cyan"/>
        </w:rPr>
        <w:t>has some</w:t>
      </w:r>
      <w:r w:rsidRPr="00FE5A18">
        <w:rPr>
          <w:rStyle w:val="Emphasis"/>
          <w:rFonts w:asciiTheme="minorHAnsi" w:hAnsiTheme="minorHAnsi" w:cstheme="minorHAnsi"/>
        </w:rPr>
        <w:t xml:space="preserve"> kind of </w:t>
      </w:r>
      <w:r w:rsidRPr="00D50FE0">
        <w:rPr>
          <w:rStyle w:val="Emphasis"/>
          <w:rFonts w:asciiTheme="minorHAnsi" w:hAnsiTheme="minorHAnsi" w:cstheme="minorHAnsi"/>
          <w:highlight w:val="cyan"/>
        </w:rPr>
        <w:t>effect on something</w:t>
      </w:r>
      <w:r w:rsidRPr="00FE5A18">
        <w:rPr>
          <w:rFonts w:asciiTheme="minorHAnsi" w:hAnsiTheme="minorHAnsi" w:cstheme="minorHAnsi"/>
          <w:sz w:val="12"/>
        </w:rPr>
        <w:t xml:space="preserve"> or someone, </w:t>
      </w:r>
      <w:r w:rsidRPr="00FE5A18">
        <w:rPr>
          <w:rStyle w:val="StyleUnderline"/>
          <w:rFonts w:asciiTheme="minorHAnsi" w:hAnsiTheme="minorHAnsi" w:cstheme="minorHAnsi"/>
        </w:rPr>
        <w:t>if only in an indirect way</w:t>
      </w:r>
      <w:r w:rsidRPr="00FE5A18">
        <w:rPr>
          <w:rFonts w:asciiTheme="minorHAnsi" w:hAnsiTheme="minorHAnsi" w:cstheme="minorHAnsi"/>
          <w:sz w:val="12"/>
        </w:rPr>
        <w:t xml:space="preserve">. How we approach these decisions or actions we take can have a huge impact, not just on those directly involved, but on others we could hardly fathom would be affected. You never know what little action may be the tipping point for another action and or reaction. butterfly effect When you hear the words “The Butterfly Effect”, most of you will probably think of the movie. That was about the chaos theory, meaning one series of events leads to another and the effect of changing the course of those events. Actually the term “The Butterfly Effect”, was a phenomenon proposed in a doctoral thesis written in 1963 by Edward Lorenz. It states that </w:t>
      </w:r>
      <w:r w:rsidRPr="00D50FE0">
        <w:rPr>
          <w:rStyle w:val="StyleUnderline"/>
          <w:rFonts w:asciiTheme="minorHAnsi" w:hAnsiTheme="minorHAnsi" w:cstheme="minorHAnsi"/>
          <w:highlight w:val="cyan"/>
        </w:rPr>
        <w:t>a butterfly</w:t>
      </w:r>
      <w:r w:rsidRPr="00FE5A18">
        <w:rPr>
          <w:rStyle w:val="StyleUnderline"/>
          <w:rFonts w:asciiTheme="minorHAnsi" w:hAnsiTheme="minorHAnsi" w:cstheme="minorHAnsi"/>
        </w:rPr>
        <w:t xml:space="preserve">, by flapping its wings in one place and time </w:t>
      </w:r>
      <w:r w:rsidRPr="00D50FE0">
        <w:rPr>
          <w:rStyle w:val="StyleUnderline"/>
          <w:rFonts w:asciiTheme="minorHAnsi" w:hAnsiTheme="minorHAnsi" w:cstheme="minorHAnsi"/>
          <w:highlight w:val="cyan"/>
        </w:rPr>
        <w:t>is able to create</w:t>
      </w:r>
      <w:r w:rsidRPr="00FE5A18">
        <w:rPr>
          <w:rStyle w:val="StyleUnderline"/>
          <w:rFonts w:asciiTheme="minorHAnsi" w:hAnsiTheme="minorHAnsi" w:cstheme="minorHAnsi"/>
        </w:rPr>
        <w:t xml:space="preserve"> a major </w:t>
      </w:r>
      <w:r w:rsidRPr="00D50FE0">
        <w:rPr>
          <w:rStyle w:val="StyleUnderline"/>
          <w:rFonts w:asciiTheme="minorHAnsi" w:hAnsiTheme="minorHAnsi" w:cstheme="minorHAnsi"/>
          <w:highlight w:val="cyan"/>
        </w:rPr>
        <w:t>weather</w:t>
      </w:r>
      <w:r w:rsidRPr="00FE5A18">
        <w:rPr>
          <w:rStyle w:val="StyleUnderline"/>
          <w:rFonts w:asciiTheme="minorHAnsi" w:hAnsiTheme="minorHAnsi" w:cstheme="minorHAnsi"/>
        </w:rPr>
        <w:t xml:space="preserve"> event in another place and time</w:t>
      </w:r>
      <w:r w:rsidRPr="00FE5A18">
        <w:rPr>
          <w:rFonts w:asciiTheme="minorHAnsi" w:hAnsiTheme="minorHAnsi" w:cstheme="minorHAnsi"/>
          <w:sz w:val="12"/>
        </w:rPr>
        <w:t xml:space="preserve">, eventually having a far-reaching ripple effect on subsequent events. The butterfly effect suggests that </w:t>
      </w:r>
      <w:r w:rsidRPr="00D50FE0">
        <w:rPr>
          <w:rStyle w:val="StyleUnderline"/>
          <w:rFonts w:asciiTheme="minorHAnsi" w:hAnsiTheme="minorHAnsi" w:cstheme="minorHAnsi"/>
          <w:highlight w:val="cyan"/>
        </w:rPr>
        <w:t>cause and effect are applicable</w:t>
      </w:r>
      <w:r w:rsidRPr="00FE5A18">
        <w:rPr>
          <w:rFonts w:asciiTheme="minorHAnsi" w:hAnsiTheme="minorHAnsi" w:cstheme="minorHAnsi"/>
          <w:sz w:val="12"/>
        </w:rPr>
        <w:t xml:space="preserve"> in the universe </w:t>
      </w:r>
      <w:r w:rsidRPr="00D50FE0">
        <w:rPr>
          <w:rStyle w:val="StyleUnderline"/>
          <w:rFonts w:asciiTheme="minorHAnsi" w:hAnsiTheme="minorHAnsi" w:cstheme="minorHAnsi"/>
          <w:highlight w:val="cyan"/>
        </w:rPr>
        <w:t>even if the</w:t>
      </w:r>
      <w:r w:rsidRPr="00FE5A18">
        <w:rPr>
          <w:rStyle w:val="StyleUnderline"/>
          <w:rFonts w:asciiTheme="minorHAnsi" w:hAnsiTheme="minorHAnsi" w:cstheme="minorHAnsi"/>
        </w:rPr>
        <w:t xml:space="preserve"> pattern is indecipherable and the precise </w:t>
      </w:r>
      <w:r w:rsidRPr="00D50FE0">
        <w:rPr>
          <w:rStyle w:val="StyleUnderline"/>
          <w:rFonts w:asciiTheme="minorHAnsi" w:hAnsiTheme="minorHAnsi" w:cstheme="minorHAnsi"/>
          <w:highlight w:val="cyan"/>
        </w:rPr>
        <w:t>cause</w:t>
      </w:r>
      <w:r w:rsidRPr="00FE5A18">
        <w:rPr>
          <w:rFonts w:asciiTheme="minorHAnsi" w:hAnsiTheme="minorHAnsi" w:cstheme="minorHAnsi"/>
          <w:sz w:val="12"/>
        </w:rPr>
        <w:t xml:space="preserve"> of our predicaments, rooted far away in time and space, </w:t>
      </w:r>
      <w:r w:rsidRPr="00D50FE0">
        <w:rPr>
          <w:rStyle w:val="StyleUnderline"/>
          <w:rFonts w:asciiTheme="minorHAnsi" w:hAnsiTheme="minorHAnsi" w:cstheme="minorHAnsi"/>
          <w:highlight w:val="cyan"/>
        </w:rPr>
        <w:t>are</w:t>
      </w:r>
      <w:r w:rsidRPr="00FE5A18">
        <w:rPr>
          <w:rStyle w:val="StyleUnderline"/>
          <w:rFonts w:asciiTheme="minorHAnsi" w:hAnsiTheme="minorHAnsi" w:cstheme="minorHAnsi"/>
        </w:rPr>
        <w:t xml:space="preserve"> ultimately </w:t>
      </w:r>
      <w:r w:rsidRPr="00D50FE0">
        <w:rPr>
          <w:rStyle w:val="StyleUnderline"/>
          <w:rFonts w:asciiTheme="minorHAnsi" w:hAnsiTheme="minorHAnsi" w:cstheme="minorHAnsi"/>
          <w:highlight w:val="cyan"/>
        </w:rPr>
        <w:t>unfathomable</w:t>
      </w:r>
      <w:r w:rsidRPr="00FE5A18">
        <w:rPr>
          <w:rStyle w:val="StyleUnderline"/>
          <w:rFonts w:asciiTheme="minorHAnsi" w:hAnsiTheme="minorHAnsi" w:cstheme="minorHAnsi"/>
        </w:rPr>
        <w:t>.</w:t>
      </w:r>
      <w:r w:rsidRPr="00FE5A18">
        <w:rPr>
          <w:rFonts w:asciiTheme="minorHAnsi" w:hAnsiTheme="minorHAnsi" w:cstheme="minorHAnsi"/>
          <w:sz w:val="12"/>
        </w:rPr>
        <w:t xml:space="preserve"> More than just an esoteric science, the chaos theory works off the concept that the relation between any two things is rarely linear in nature, that any reaction is usually the result of an accumulation of causative factors small and large, intentional and accidental.</w:t>
      </w:r>
      <w:r w:rsidRPr="00FE5A18">
        <w:rPr>
          <w:rFonts w:asciiTheme="minorHAnsi" w:hAnsiTheme="minorHAnsi" w:cstheme="minorHAnsi"/>
          <w:sz w:val="16"/>
        </w:rPr>
        <w:t xml:space="preserve"> </w:t>
      </w:r>
    </w:p>
    <w:p w14:paraId="40FDFEA5" w14:textId="77777777" w:rsidR="0023716E" w:rsidRPr="0065036D" w:rsidRDefault="0023716E" w:rsidP="0023716E">
      <w:pPr>
        <w:pStyle w:val="Heading4"/>
        <w:rPr>
          <w:rFonts w:cs="Times New Roman"/>
        </w:rPr>
      </w:pPr>
      <w:r>
        <w:t>2 --- Ownership --- ‘its’ means laws expanded must ‘</w:t>
      </w:r>
      <w:r w:rsidRPr="00BE7329">
        <w:rPr>
          <w:u w:val="single"/>
        </w:rPr>
        <w:t>belong to</w:t>
      </w:r>
      <w:r>
        <w:rPr>
          <w:u w:val="single"/>
        </w:rPr>
        <w:t>’</w:t>
      </w:r>
      <w:r w:rsidRPr="00E70296">
        <w:t xml:space="preserve"> the US</w:t>
      </w:r>
      <w:r>
        <w:t>.</w:t>
      </w:r>
    </w:p>
    <w:p w14:paraId="6B1EC4CC" w14:textId="77777777" w:rsidR="0023716E" w:rsidRPr="0065036D" w:rsidRDefault="0023716E" w:rsidP="0023716E">
      <w:r w:rsidRPr="009E3494">
        <w:rPr>
          <w:rStyle w:val="Style13ptBold"/>
        </w:rPr>
        <w:t>Oxford Dictionary</w:t>
      </w:r>
      <w:r w:rsidRPr="009E3494">
        <w:t xml:space="preserve">—(English language dictionary). “Its”. </w:t>
      </w:r>
      <w:hyperlink r:id="rId28" w:history="1">
        <w:r w:rsidRPr="009E3494">
          <w:rPr>
            <w:rStyle w:val="Hyperlink"/>
          </w:rPr>
          <w:t>http://www.oxforddictionaries.com/us/definition/american_english/its</w:t>
        </w:r>
      </w:hyperlink>
      <w:r w:rsidRPr="009E3494">
        <w:t>. Accessed 9/3/21.</w:t>
      </w:r>
    </w:p>
    <w:p w14:paraId="1670C38B" w14:textId="77777777" w:rsidR="0023716E" w:rsidRPr="009E3494" w:rsidRDefault="0023716E" w:rsidP="0023716E">
      <w:pPr>
        <w:rPr>
          <w:rStyle w:val="Emphasis"/>
        </w:rPr>
      </w:pPr>
      <w:r w:rsidRPr="00D50FE0">
        <w:rPr>
          <w:rStyle w:val="Emphasis"/>
          <w:highlight w:val="cyan"/>
        </w:rPr>
        <w:t>POSSESSIVE DETERMINER</w:t>
      </w:r>
    </w:p>
    <w:p w14:paraId="7F0A61AA" w14:textId="77777777" w:rsidR="0023716E" w:rsidRPr="009E3494" w:rsidRDefault="0023716E" w:rsidP="0023716E">
      <w:r w:rsidRPr="009E3494">
        <w:t>1</w:t>
      </w:r>
      <w:r>
        <w:t xml:space="preserve"> </w:t>
      </w:r>
      <w:r w:rsidRPr="00D50FE0">
        <w:rPr>
          <w:rStyle w:val="Emphasis"/>
          <w:highlight w:val="cyan"/>
        </w:rPr>
        <w:t>Belonging to or associated with</w:t>
      </w:r>
      <w:r w:rsidRPr="009E3494">
        <w:t xml:space="preserve"> a thing previously mentioned or easily identified.</w:t>
      </w:r>
    </w:p>
    <w:p w14:paraId="4C51C379" w14:textId="77777777" w:rsidR="0023716E" w:rsidRDefault="0023716E" w:rsidP="0023716E">
      <w:r w:rsidRPr="009E3494">
        <w:t>‘turn the camera on its side’</w:t>
      </w:r>
    </w:p>
    <w:p w14:paraId="77C4D797" w14:textId="77777777" w:rsidR="0023716E" w:rsidRPr="009E3494" w:rsidRDefault="0023716E" w:rsidP="0023716E">
      <w:pPr>
        <w:ind w:left="720"/>
      </w:pPr>
      <w:r w:rsidRPr="009E3494">
        <w:t>1.1</w:t>
      </w:r>
      <w:r>
        <w:t xml:space="preserve"> </w:t>
      </w:r>
      <w:r w:rsidRPr="009E3494">
        <w:t>Belonging to or associated with a child or animal of unspecified sex.</w:t>
      </w:r>
    </w:p>
    <w:p w14:paraId="558FA581" w14:textId="77777777" w:rsidR="0023716E" w:rsidRPr="009E3494" w:rsidRDefault="0023716E" w:rsidP="0023716E">
      <w:pPr>
        <w:ind w:left="720"/>
      </w:pPr>
      <w:r w:rsidRPr="009E3494">
        <w:t>‘a baby in its mother's womb’</w:t>
      </w:r>
    </w:p>
    <w:p w14:paraId="02CD2434" w14:textId="77777777" w:rsidR="0023716E" w:rsidRPr="007A6DBA" w:rsidRDefault="0023716E" w:rsidP="0023716E">
      <w:pPr>
        <w:pStyle w:val="Heading4"/>
        <w:rPr>
          <w:rFonts w:cs="Times New Roman"/>
        </w:rPr>
      </w:pPr>
      <w:r w:rsidRPr="007A6DBA">
        <w:rPr>
          <w:rFonts w:cs="Times New Roman"/>
        </w:rPr>
        <w:t xml:space="preserve">‘Antitrust law’ is U.S. </w:t>
      </w:r>
      <w:r w:rsidRPr="007A6DBA">
        <w:rPr>
          <w:rFonts w:cs="Times New Roman"/>
          <w:u w:val="single"/>
        </w:rPr>
        <w:t>domestic</w:t>
      </w:r>
      <w:r w:rsidRPr="007A6DBA">
        <w:rPr>
          <w:rFonts w:cs="Times New Roman"/>
        </w:rPr>
        <w:t xml:space="preserve"> policy</w:t>
      </w:r>
    </w:p>
    <w:p w14:paraId="12F2864E" w14:textId="77777777" w:rsidR="0023716E" w:rsidRPr="007A6DBA" w:rsidRDefault="0023716E" w:rsidP="0023716E">
      <w:r w:rsidRPr="007A6DBA">
        <w:t xml:space="preserve">Sean </w:t>
      </w:r>
      <w:r w:rsidRPr="007A6DBA">
        <w:rPr>
          <w:rStyle w:val="Style13ptBold"/>
        </w:rPr>
        <w:t>Murray 17</w:t>
      </w:r>
      <w:r w:rsidRPr="007A6DBA">
        <w:t xml:space="preserve">, JD and Stein Scholar at the Fordham University School of Law, BA in Economics and Political Science from Vassar College, Associate at Case &amp; White LLP, Research Assistant at the Fordham Competition Law Institute, Former Intern with the Federal Trade Commission, Former Intern with the U.S. Department of Justice, Former Junior Consultant with NERA Economic Consulting, “With A Little Help From My Friends: How A US Judicial International Comity Balancing Test Can Foster Global Antitrust Private Redress”, Fordham International Law Journal, </w:t>
      </w:r>
      <w:r>
        <w:t xml:space="preserve">Volume 41, Issue 1, </w:t>
      </w:r>
      <w:r w:rsidRPr="007A6DBA">
        <w:t>41 Fordham Int'l L.J. 227, November 2017, Lexis</w:t>
      </w:r>
    </w:p>
    <w:p w14:paraId="7D1726A4" w14:textId="77777777" w:rsidR="0023716E" w:rsidRPr="00A13D75" w:rsidRDefault="0023716E" w:rsidP="0023716E">
      <w:pPr>
        <w:rPr>
          <w:sz w:val="16"/>
        </w:rPr>
      </w:pPr>
      <w:r w:rsidRPr="007A6DBA">
        <w:rPr>
          <w:sz w:val="16"/>
        </w:rPr>
        <w:t xml:space="preserve">For clarity's sake, </w:t>
      </w:r>
      <w:r w:rsidRPr="007A6DBA">
        <w:rPr>
          <w:rStyle w:val="StyleUnderline"/>
        </w:rPr>
        <w:t xml:space="preserve">the term </w:t>
      </w:r>
      <w:r w:rsidRPr="00D50FE0">
        <w:rPr>
          <w:rStyle w:val="Emphasis"/>
          <w:highlight w:val="cyan"/>
        </w:rPr>
        <w:t>"antitrust"</w:t>
      </w:r>
      <w:r w:rsidRPr="00D50FE0">
        <w:rPr>
          <w:rStyle w:val="StyleUnderline"/>
          <w:highlight w:val="cyan"/>
        </w:rPr>
        <w:t xml:space="preserve"> is</w:t>
      </w:r>
      <w:r w:rsidRPr="007A6DBA">
        <w:rPr>
          <w:rStyle w:val="StyleUnderline"/>
        </w:rPr>
        <w:t xml:space="preserve"> an </w:t>
      </w:r>
      <w:r w:rsidRPr="00D50FE0">
        <w:rPr>
          <w:rStyle w:val="Emphasis"/>
          <w:highlight w:val="cyan"/>
        </w:rPr>
        <w:t>American</w:t>
      </w:r>
      <w:r w:rsidRPr="007A6DBA">
        <w:rPr>
          <w:rStyle w:val="StyleUnderline"/>
        </w:rPr>
        <w:t xml:space="preserve"> convention, whereas </w:t>
      </w:r>
      <w:r w:rsidRPr="00D50FE0">
        <w:rPr>
          <w:rStyle w:val="StyleUnderline"/>
          <w:highlight w:val="cyan"/>
        </w:rPr>
        <w:t xml:space="preserve">the more </w:t>
      </w:r>
      <w:r w:rsidRPr="00D50FE0">
        <w:rPr>
          <w:rStyle w:val="Emphasis"/>
          <w:highlight w:val="cyan"/>
        </w:rPr>
        <w:t>common</w:t>
      </w:r>
      <w:r w:rsidRPr="007A6DBA">
        <w:rPr>
          <w:rStyle w:val="StyleUnderline"/>
        </w:rPr>
        <w:t xml:space="preserve">ly employed synonymous </w:t>
      </w:r>
      <w:r w:rsidRPr="00D50FE0">
        <w:rPr>
          <w:rStyle w:val="StyleUnderline"/>
          <w:highlight w:val="cyan"/>
        </w:rPr>
        <w:t xml:space="preserve">term is </w:t>
      </w:r>
      <w:r w:rsidRPr="00D50FE0">
        <w:rPr>
          <w:rStyle w:val="Emphasis"/>
          <w:highlight w:val="cyan"/>
        </w:rPr>
        <w:t>"competition."</w:t>
      </w:r>
      <w:r w:rsidRPr="007A6DBA">
        <w:rPr>
          <w:rStyle w:val="StyleUnderline"/>
        </w:rPr>
        <w:t xml:space="preserve"> See</w:t>
      </w:r>
      <w:r w:rsidRPr="007A6DBA">
        <w:rPr>
          <w:sz w:val="16"/>
        </w:rPr>
        <w:t xml:space="preserve"> ELEANORA </w:t>
      </w:r>
      <w:r w:rsidRPr="007A6DBA">
        <w:rPr>
          <w:rStyle w:val="StyleUnderline"/>
        </w:rPr>
        <w:t>POLI</w:t>
      </w:r>
      <w:r w:rsidRPr="007A6DBA">
        <w:rPr>
          <w:sz w:val="16"/>
        </w:rPr>
        <w:t xml:space="preserve">, ANTITRUST INSTITUTIONS AND POLICIES IN THE GLOBALISING ECONOMY 2 (2016) </w:t>
      </w:r>
      <w:r w:rsidRPr="007A6DBA">
        <w:rPr>
          <w:rStyle w:val="StyleUnderline"/>
        </w:rPr>
        <w:t xml:space="preserve">(describing the </w:t>
      </w:r>
      <w:r w:rsidRPr="007A6DBA">
        <w:rPr>
          <w:rStyle w:val="Emphasis"/>
        </w:rPr>
        <w:t>genesis</w:t>
      </w:r>
      <w:r w:rsidRPr="007A6DBA">
        <w:rPr>
          <w:rStyle w:val="StyleUnderline"/>
        </w:rPr>
        <w:t xml:space="preserve"> of the American "antitrust" as relating back to the late nineteenth century when </w:t>
      </w:r>
      <w:r w:rsidRPr="007A6DBA">
        <w:rPr>
          <w:rStyle w:val="Emphasis"/>
        </w:rPr>
        <w:t>US cartelists</w:t>
      </w:r>
      <w:r w:rsidRPr="007A6DBA">
        <w:rPr>
          <w:rStyle w:val="StyleUnderline"/>
        </w:rPr>
        <w:t xml:space="preserve"> would label their joint activities "trusts" to conceal their collusive nature)</w:t>
      </w:r>
      <w:r w:rsidRPr="007A6DBA">
        <w:rPr>
          <w:sz w:val="16"/>
        </w:rPr>
        <w:t xml:space="preserve">; PETER MORICI, ANTITRUST IN THE GLOBAL TRADING SYSTEM: RECONCILING U.S., JAPANESE, AND EU APPROACHES 3-4 (2000) (noting that though competition policy has a broader meaning than antitrust policy in most cases, the terms are used interchangeably); Diane P. Wood, The Impossible Dream: Real International Antitrust, 1992 U. CHI. LEGAL F. 277, 278 (1992) (noting that "antitrust" is synonymous with "competition" and "antimonopoly"). </w:t>
      </w:r>
      <w:r w:rsidRPr="00D50FE0">
        <w:rPr>
          <w:rStyle w:val="Emphasis"/>
          <w:highlight w:val="cyan"/>
        </w:rPr>
        <w:t>Labels</w:t>
      </w:r>
      <w:r w:rsidRPr="007A6DBA">
        <w:rPr>
          <w:rStyle w:val="StyleUnderline"/>
        </w:rPr>
        <w:t xml:space="preserve"> may </w:t>
      </w:r>
      <w:r w:rsidRPr="00D50FE0">
        <w:rPr>
          <w:rStyle w:val="Emphasis"/>
          <w:highlight w:val="cyan"/>
        </w:rPr>
        <w:t>vary by country</w:t>
      </w:r>
      <w:r w:rsidRPr="007A6DBA">
        <w:rPr>
          <w:sz w:val="16"/>
        </w:rPr>
        <w:t>, such as in China where "antimonopoly" is used or in France where "concurrence" is used for the body of law. See "[THE ORIGINAL CHARACTER SET CANNOT BE REPRINTED HERE. PLEASE SEE TEXT IN ORIGINAL DOCUMENT] (Anti-Monopoly Law of the People's Republic of China) (promulgated by the Standing Comm. Nat'l People's Cong., Aug. 30, 2007, effective Aug. 1, 2008) 2007 STANDING COMM. NAT'L PEOPLE'S CONG. GAZ. 68 (China) (setting out China's antitrust law); CODE DE COMMERCE [C. COM.][COMMERCIAL CODE] arts. 410-1 to 470-8 (Fr.) (book IV entitled "de la liberté des prix et de la concurrence," or "Freedom of Prices and Competition").</w:t>
      </w:r>
    </w:p>
    <w:p w14:paraId="7C325D48" w14:textId="77777777" w:rsidR="0023716E" w:rsidRDefault="0023716E" w:rsidP="0023716E">
      <w:pPr>
        <w:pStyle w:val="Heading4"/>
      </w:pPr>
      <w:r>
        <w:t>I-law doesn’t ‘belong to’ countries</w:t>
      </w:r>
      <w:r w:rsidRPr="00093556">
        <w:rPr>
          <w:b w:val="0"/>
          <w:bCs/>
        </w:rPr>
        <w:t xml:space="preserve">—only the resultant </w:t>
      </w:r>
      <w:r>
        <w:rPr>
          <w:b w:val="0"/>
          <w:bCs/>
        </w:rPr>
        <w:t>‘</w:t>
      </w:r>
      <w:r w:rsidRPr="00093556">
        <w:rPr>
          <w:b w:val="0"/>
          <w:bCs/>
        </w:rPr>
        <w:t>obligations</w:t>
      </w:r>
      <w:r>
        <w:rPr>
          <w:b w:val="0"/>
          <w:bCs/>
        </w:rPr>
        <w:t>’</w:t>
      </w:r>
      <w:r w:rsidRPr="00093556">
        <w:rPr>
          <w:b w:val="0"/>
          <w:bCs/>
        </w:rPr>
        <w:t xml:space="preserve"> do</w:t>
      </w:r>
      <w:r>
        <w:t>.</w:t>
      </w:r>
    </w:p>
    <w:p w14:paraId="33318F2A" w14:textId="77777777" w:rsidR="0023716E" w:rsidRDefault="0023716E" w:rsidP="0023716E">
      <w:r w:rsidRPr="00BE7329">
        <w:rPr>
          <w:rStyle w:val="Style13ptBold"/>
        </w:rPr>
        <w:t>Kodra 17</w:t>
      </w:r>
      <w:r>
        <w:t xml:space="preserve">—(Head of Law Department, Faculty of Juridical and Political Sciences, Mediterranean University of Albania). Luljeta Kodra. Febuary 2017. “The Relationship Between International Law And National Law”. </w:t>
      </w:r>
      <w:hyperlink r:id="rId29" w:history="1">
        <w:r w:rsidRPr="00B96FCF">
          <w:rPr>
            <w:rStyle w:val="Hyperlink"/>
          </w:rPr>
          <w:t>https://www.eajournals.org/wp-content/uploads/The-relationship-between-international-law-and-national-law.pdf</w:t>
        </w:r>
      </w:hyperlink>
      <w:r>
        <w:t xml:space="preserve">. Accessed 9/3/21. </w:t>
      </w:r>
    </w:p>
    <w:p w14:paraId="0F4E096A" w14:textId="77777777" w:rsidR="0023716E" w:rsidRPr="0014696F" w:rsidRDefault="0023716E" w:rsidP="0023716E">
      <w:r>
        <w:t xml:space="preserve">Gerald </w:t>
      </w:r>
      <w:r w:rsidRPr="00400515">
        <w:rPr>
          <w:rStyle w:val="StyleUnderline"/>
        </w:rPr>
        <w:t>Fitzmaurice has</w:t>
      </w:r>
      <w:r>
        <w:t xml:space="preserve"> also </w:t>
      </w:r>
      <w:r w:rsidRPr="00400515">
        <w:rPr>
          <w:rStyle w:val="StyleUnderline"/>
        </w:rPr>
        <w:t>expressed in the debate about the international law and domestic law report the concept of supremacy of international law.</w:t>
      </w:r>
      <w:r w:rsidRPr="00773A29">
        <w:t>7</w:t>
      </w:r>
      <w:r w:rsidRPr="00D50FE0">
        <w:rPr>
          <w:rStyle w:val="StyleUnderline"/>
          <w:highlight w:val="cyan"/>
        </w:rPr>
        <w:t xml:space="preserve">Systems of </w:t>
      </w:r>
      <w:r w:rsidRPr="00D50FE0">
        <w:rPr>
          <w:rStyle w:val="Emphasis"/>
          <w:highlight w:val="cyan"/>
        </w:rPr>
        <w:t>i</w:t>
      </w:r>
      <w:r w:rsidRPr="00773A29">
        <w:rPr>
          <w:rStyle w:val="StyleUnderline"/>
        </w:rPr>
        <w:t xml:space="preserve">nternational </w:t>
      </w:r>
      <w:r w:rsidRPr="00D50FE0">
        <w:rPr>
          <w:rStyle w:val="Emphasis"/>
          <w:highlight w:val="cyan"/>
        </w:rPr>
        <w:t>law</w:t>
      </w:r>
      <w:r w:rsidRPr="00D50FE0">
        <w:rPr>
          <w:rStyle w:val="StyleUnderline"/>
          <w:highlight w:val="cyan"/>
        </w:rPr>
        <w:t xml:space="preserve"> and </w:t>
      </w:r>
      <w:r w:rsidRPr="00D50FE0">
        <w:rPr>
          <w:rStyle w:val="Emphasis"/>
          <w:highlight w:val="cyan"/>
        </w:rPr>
        <w:t>domestic law</w:t>
      </w:r>
      <w:r>
        <w:t xml:space="preserve"> in his view </w:t>
      </w:r>
      <w:r w:rsidRPr="003F267E">
        <w:rPr>
          <w:rStyle w:val="StyleUnderline"/>
        </w:rPr>
        <w:t xml:space="preserve">can not come into conflict because they </w:t>
      </w:r>
      <w:r w:rsidRPr="00D50FE0">
        <w:rPr>
          <w:rStyle w:val="Emphasis"/>
          <w:sz w:val="24"/>
          <w:szCs w:val="24"/>
          <w:highlight w:val="cyan"/>
        </w:rPr>
        <w:t>belong to different kingdoms</w:t>
      </w:r>
      <w:r w:rsidRPr="00D50FE0">
        <w:rPr>
          <w:rStyle w:val="StyleUnderline"/>
          <w:highlight w:val="cyan"/>
        </w:rPr>
        <w:t xml:space="preserve">. A state that fails because of the supremacy of </w:t>
      </w:r>
      <w:r w:rsidRPr="00D50FE0">
        <w:rPr>
          <w:rStyle w:val="Emphasis"/>
          <w:sz w:val="28"/>
          <w:szCs w:val="28"/>
          <w:highlight w:val="cyan"/>
        </w:rPr>
        <w:t xml:space="preserve">its </w:t>
      </w:r>
      <w:r w:rsidRPr="00A4093F">
        <w:rPr>
          <w:rStyle w:val="Emphasis"/>
          <w:sz w:val="28"/>
          <w:szCs w:val="28"/>
        </w:rPr>
        <w:t xml:space="preserve">domestic </w:t>
      </w:r>
      <w:r w:rsidRPr="00D50FE0">
        <w:rPr>
          <w:rStyle w:val="Emphasis"/>
          <w:sz w:val="28"/>
          <w:szCs w:val="28"/>
          <w:highlight w:val="cyan"/>
        </w:rPr>
        <w:t>law</w:t>
      </w:r>
      <w:r w:rsidRPr="00D50FE0">
        <w:rPr>
          <w:rStyle w:val="StyleUnderline"/>
          <w:highlight w:val="cyan"/>
        </w:rPr>
        <w:t xml:space="preserve"> in the implementation of </w:t>
      </w:r>
      <w:r w:rsidRPr="00D50FE0">
        <w:rPr>
          <w:rStyle w:val="Emphasis"/>
          <w:sz w:val="28"/>
          <w:szCs w:val="28"/>
          <w:highlight w:val="cyan"/>
        </w:rPr>
        <w:t>its international obligations</w:t>
      </w:r>
      <w:r w:rsidRPr="00D50FE0">
        <w:rPr>
          <w:rStyle w:val="StyleUnderline"/>
          <w:highlight w:val="cyan"/>
        </w:rPr>
        <w:t xml:space="preserve"> has committed a violation of </w:t>
      </w:r>
      <w:r w:rsidRPr="00D50FE0">
        <w:rPr>
          <w:rStyle w:val="Emphasis"/>
          <w:highlight w:val="cyan"/>
        </w:rPr>
        <w:t>its international obligations</w:t>
      </w:r>
      <w:r w:rsidRPr="00D50FE0">
        <w:rPr>
          <w:rStyle w:val="StyleUnderline"/>
          <w:highlight w:val="cyan"/>
        </w:rPr>
        <w:t>.</w:t>
      </w:r>
      <w:r>
        <w:t xml:space="preserve"> The concept that Fitzmaurice presents is more like a description of a divergence between international law and domestic law than with a theory of reconciliation between these two types of rights.</w:t>
      </w:r>
    </w:p>
    <w:p w14:paraId="3FCBE21A" w14:textId="77777777" w:rsidR="0023716E" w:rsidRPr="007A6DBA" w:rsidRDefault="0023716E" w:rsidP="0023716E">
      <w:pPr>
        <w:pStyle w:val="Heading4"/>
        <w:rPr>
          <w:rFonts w:cs="Times New Roman"/>
        </w:rPr>
      </w:pPr>
      <w:r w:rsidRPr="007A6DBA">
        <w:rPr>
          <w:rFonts w:cs="Times New Roman"/>
        </w:rPr>
        <w:t xml:space="preserve">It’s an </w:t>
      </w:r>
      <w:r w:rsidRPr="007A6DBA">
        <w:rPr>
          <w:rFonts w:cs="Times New Roman"/>
          <w:u w:val="single"/>
        </w:rPr>
        <w:t>alternative</w:t>
      </w:r>
      <w:r w:rsidRPr="007A6DBA">
        <w:rPr>
          <w:rFonts w:cs="Times New Roman"/>
        </w:rPr>
        <w:t xml:space="preserve"> to the plan</w:t>
      </w:r>
    </w:p>
    <w:p w14:paraId="0BADDAF0" w14:textId="77777777" w:rsidR="0023716E" w:rsidRPr="007A6DBA" w:rsidRDefault="0023716E" w:rsidP="0023716E">
      <w:r w:rsidRPr="007A6DBA">
        <w:t xml:space="preserve">Anu </w:t>
      </w:r>
      <w:r>
        <w:rPr>
          <w:rStyle w:val="Style13ptBold"/>
        </w:rPr>
        <w:t>Bradford</w:t>
      </w:r>
      <w:r w:rsidRPr="007A6DBA">
        <w:rPr>
          <w:rStyle w:val="Style13ptBold"/>
        </w:rPr>
        <w:t xml:space="preserve"> 3</w:t>
      </w:r>
      <w:r w:rsidRPr="007A6DBA">
        <w:t xml:space="preserve">, </w:t>
      </w:r>
      <w:r>
        <w:t xml:space="preserve">Published under the Maiden Name of Anu Piilola, </w:t>
      </w:r>
      <w:r w:rsidRPr="007A6DBA">
        <w:t xml:space="preserve">Henry L. Moses Professor of Law and International Organization at Columbia Law School, LLM from Harvard Law School, Master of Laws from University of Helsinki, JD from Harvard Law School, Licentiate in Laws from the University of Helsinki, </w:t>
      </w:r>
      <w:r>
        <w:t xml:space="preserve">Fulbright Scholar, </w:t>
      </w:r>
      <w:r w:rsidRPr="007A6DBA">
        <w:t xml:space="preserve">“Assessing Theories of Global Governance: A Case Study of International Antitrust Regulation”, Stanford Journal of International Law, </w:t>
      </w:r>
      <w:r>
        <w:t xml:space="preserve">Volume 39, Issue 2, </w:t>
      </w:r>
      <w:r w:rsidRPr="007A6DBA">
        <w:t>39 Stan. J Int'l L. 207, Summer 2003, Lexis</w:t>
      </w:r>
    </w:p>
    <w:p w14:paraId="27B4D459" w14:textId="77777777" w:rsidR="0023716E" w:rsidRPr="007A6DBA" w:rsidRDefault="0023716E" w:rsidP="0023716E">
      <w:pPr>
        <w:rPr>
          <w:sz w:val="16"/>
        </w:rPr>
      </w:pPr>
      <w:r w:rsidRPr="007A6DBA">
        <w:rPr>
          <w:sz w:val="16"/>
        </w:rPr>
        <w:t xml:space="preserve">Antitrust law is illustrative of the legal realms in which conflicting ideas of international and national regulatory frameworks have yet to find a satisfactory equilibrium. </w:t>
      </w:r>
      <w:r w:rsidRPr="007A6DBA">
        <w:rPr>
          <w:rStyle w:val="StyleUnderline"/>
        </w:rPr>
        <w:t xml:space="preserve">While competition among multinational enterprises has increasingly disregarded national borders, </w:t>
      </w:r>
      <w:r w:rsidRPr="00D50FE0">
        <w:rPr>
          <w:rStyle w:val="StyleUnderline"/>
          <w:highlight w:val="cyan"/>
        </w:rPr>
        <w:t>antitrust laws</w:t>
      </w:r>
      <w:r w:rsidRPr="007A6DBA">
        <w:rPr>
          <w:rStyle w:val="StyleUnderline"/>
        </w:rPr>
        <w:t xml:space="preserve"> have </w:t>
      </w:r>
      <w:r w:rsidRPr="00D50FE0">
        <w:rPr>
          <w:rStyle w:val="Emphasis"/>
          <w:highlight w:val="cyan"/>
        </w:rPr>
        <w:t>remain</w:t>
      </w:r>
      <w:r w:rsidRPr="007A6DBA">
        <w:rPr>
          <w:rStyle w:val="StyleUnderline"/>
        </w:rPr>
        <w:t xml:space="preserve">ed predominantly </w:t>
      </w:r>
      <w:r w:rsidRPr="00D50FE0">
        <w:rPr>
          <w:rStyle w:val="Emphasis"/>
          <w:highlight w:val="cyan"/>
        </w:rPr>
        <w:t>national</w:t>
      </w:r>
      <w:r w:rsidRPr="00D50FE0">
        <w:rPr>
          <w:rStyle w:val="StyleUnderline"/>
          <w:highlight w:val="cyan"/>
        </w:rPr>
        <w:t xml:space="preserve">. The </w:t>
      </w:r>
      <w:r w:rsidRPr="00D50FE0">
        <w:rPr>
          <w:rStyle w:val="Emphasis"/>
          <w:highlight w:val="cyan"/>
        </w:rPr>
        <w:t>traditional</w:t>
      </w:r>
      <w:r w:rsidRPr="007A6DBA">
        <w:rPr>
          <w:sz w:val="16"/>
        </w:rPr>
        <w:t xml:space="preserve">, though perhaps most controversial, </w:t>
      </w:r>
      <w:r w:rsidRPr="00D50FE0">
        <w:rPr>
          <w:rStyle w:val="StyleUnderline"/>
          <w:highlight w:val="cyan"/>
        </w:rPr>
        <w:t>way</w:t>
      </w:r>
      <w:r w:rsidRPr="007A6DBA">
        <w:rPr>
          <w:rStyle w:val="StyleUnderline"/>
        </w:rPr>
        <w:t xml:space="preserve"> to deal with international antitrust issues </w:t>
      </w:r>
      <w:r w:rsidRPr="00D50FE0">
        <w:rPr>
          <w:rStyle w:val="StyleUnderline"/>
          <w:highlight w:val="cyan"/>
        </w:rPr>
        <w:t>is</w:t>
      </w:r>
      <w:r w:rsidRPr="007A6DBA">
        <w:rPr>
          <w:rStyle w:val="StyleUnderline"/>
        </w:rPr>
        <w:t xml:space="preserve"> to rely on a </w:t>
      </w:r>
      <w:r w:rsidRPr="00D50FE0">
        <w:rPr>
          <w:rStyle w:val="Emphasis"/>
          <w:highlight w:val="cyan"/>
        </w:rPr>
        <w:t>unilateral</w:t>
      </w:r>
      <w:r w:rsidRPr="007A6DBA">
        <w:rPr>
          <w:rStyle w:val="Emphasis"/>
        </w:rPr>
        <w:t xml:space="preserve"> application</w:t>
      </w:r>
      <w:r w:rsidRPr="007A6DBA">
        <w:rPr>
          <w:rStyle w:val="StyleUnderline"/>
        </w:rPr>
        <w:t xml:space="preserve"> of </w:t>
      </w:r>
      <w:r w:rsidRPr="00D50FE0">
        <w:rPr>
          <w:rStyle w:val="Emphasis"/>
          <w:highlight w:val="cyan"/>
        </w:rPr>
        <w:t>national</w:t>
      </w:r>
      <w:r w:rsidRPr="007A6DBA">
        <w:rPr>
          <w:rStyle w:val="Emphasis"/>
        </w:rPr>
        <w:t xml:space="preserve"> antitrust </w:t>
      </w:r>
      <w:r w:rsidRPr="00D50FE0">
        <w:rPr>
          <w:rStyle w:val="Emphasis"/>
          <w:highlight w:val="cyan"/>
        </w:rPr>
        <w:t>laws</w:t>
      </w:r>
      <w:r w:rsidRPr="007A6DBA">
        <w:rPr>
          <w:sz w:val="16"/>
        </w:rPr>
        <w:t xml:space="preserve">. This type of extraterritoriality, however, has caused significant tension and resistance. 1 A more radical, equally controversial approach would be to harmonize national antitrust laws or establish unified supranational antitrust rules. This is a far-reaching solution that lacks adequate support in today's political climate. 2 Other </w:t>
      </w:r>
      <w:r w:rsidRPr="00D50FE0">
        <w:rPr>
          <w:rStyle w:val="Emphasis"/>
          <w:highlight w:val="cyan"/>
        </w:rPr>
        <w:t>alternative</w:t>
      </w:r>
      <w:r w:rsidRPr="007A6DBA">
        <w:rPr>
          <w:sz w:val="16"/>
        </w:rPr>
        <w:t xml:space="preserve">  [*208]  </w:t>
      </w:r>
      <w:r w:rsidRPr="00D50FE0">
        <w:rPr>
          <w:rStyle w:val="Emphasis"/>
          <w:highlight w:val="cyan"/>
        </w:rPr>
        <w:t>routes</w:t>
      </w:r>
      <w:r w:rsidRPr="007A6DBA">
        <w:rPr>
          <w:rStyle w:val="StyleUnderline"/>
        </w:rPr>
        <w:t xml:space="preserve"> to solving existing frictions </w:t>
      </w:r>
      <w:r w:rsidRPr="00D50FE0">
        <w:rPr>
          <w:rStyle w:val="StyleUnderline"/>
          <w:highlight w:val="cyan"/>
        </w:rPr>
        <w:t>would be</w:t>
      </w:r>
      <w:r w:rsidRPr="007A6DBA">
        <w:rPr>
          <w:sz w:val="16"/>
        </w:rPr>
        <w:t xml:space="preserve">, for example, </w:t>
      </w:r>
      <w:r w:rsidRPr="007A6DBA">
        <w:rPr>
          <w:rStyle w:val="StyleUnderline"/>
        </w:rPr>
        <w:t xml:space="preserve">to expand bilateral and regional </w:t>
      </w:r>
      <w:r w:rsidRPr="00D50FE0">
        <w:rPr>
          <w:rStyle w:val="Emphasis"/>
          <w:highlight w:val="cyan"/>
        </w:rPr>
        <w:t>cooperative arrangements</w:t>
      </w:r>
      <w:r w:rsidRPr="007A6DBA">
        <w:rPr>
          <w:rStyle w:val="StyleUnderline"/>
        </w:rPr>
        <w:t xml:space="preserve"> or to establish a choice of law system</w:t>
      </w:r>
      <w:r w:rsidRPr="007A6DBA">
        <w:rPr>
          <w:sz w:val="16"/>
        </w:rPr>
        <w:t>.</w:t>
      </w:r>
    </w:p>
    <w:p w14:paraId="2E0D667D" w14:textId="100D6CF4" w:rsidR="0023716E" w:rsidRPr="007A6DBA" w:rsidRDefault="0023716E" w:rsidP="0023716E">
      <w:pPr>
        <w:rPr>
          <w:sz w:val="16"/>
        </w:rPr>
      </w:pPr>
      <w:r w:rsidRPr="007A6DBA">
        <w:rPr>
          <w:rStyle w:val="StyleUnderline"/>
        </w:rPr>
        <w:t xml:space="preserve">Consequently, </w:t>
      </w:r>
      <w:r w:rsidRPr="00D50FE0">
        <w:rPr>
          <w:rStyle w:val="StyleUnderline"/>
          <w:highlight w:val="cyan"/>
        </w:rPr>
        <w:t>there is</w:t>
      </w:r>
      <w:r w:rsidRPr="007A6DBA">
        <w:rPr>
          <w:rStyle w:val="StyleUnderline"/>
        </w:rPr>
        <w:t xml:space="preserve"> an </w:t>
      </w:r>
      <w:r w:rsidRPr="007A6DBA">
        <w:rPr>
          <w:rStyle w:val="Emphasis"/>
        </w:rPr>
        <w:t xml:space="preserve">ongoing </w:t>
      </w:r>
      <w:r w:rsidRPr="00D50FE0">
        <w:rPr>
          <w:rStyle w:val="Emphasis"/>
          <w:highlight w:val="cyan"/>
        </w:rPr>
        <w:t>debate</w:t>
      </w:r>
      <w:r w:rsidRPr="00D50FE0">
        <w:rPr>
          <w:rStyle w:val="StyleUnderline"/>
          <w:highlight w:val="cyan"/>
        </w:rPr>
        <w:t xml:space="preserve"> over</w:t>
      </w:r>
      <w:r w:rsidRPr="007A6DBA">
        <w:rPr>
          <w:rStyle w:val="StyleUnderline"/>
        </w:rPr>
        <w:t xml:space="preserve"> whether there is a need to create an </w:t>
      </w:r>
      <w:r w:rsidRPr="00D50FE0">
        <w:rPr>
          <w:rStyle w:val="Emphasis"/>
          <w:highlight w:val="cyan"/>
        </w:rPr>
        <w:t>international antitrust</w:t>
      </w:r>
      <w:r w:rsidRPr="007A6DBA">
        <w:rPr>
          <w:rStyle w:val="StyleUnderline"/>
        </w:rPr>
        <w:t xml:space="preserve"> regime that could </w:t>
      </w:r>
      <w:r w:rsidRPr="007A6DBA">
        <w:rPr>
          <w:rStyle w:val="Emphasis"/>
        </w:rPr>
        <w:t>better</w:t>
      </w:r>
      <w:r w:rsidRPr="007A6DBA">
        <w:rPr>
          <w:rStyle w:val="StyleUnderline"/>
        </w:rPr>
        <w:t xml:space="preserve"> respond</w:t>
      </w:r>
      <w:r w:rsidRPr="007A6DBA">
        <w:rPr>
          <w:sz w:val="16"/>
        </w:rPr>
        <w:t xml:space="preserve"> to the new economic environment, increased cross-border business activity, and the integration of markets. Proponents of such a regime view international antitrust rules as necessary tools to reduce transaction costs, increase efficiency, and cultivate legal certainty. However, there is little agreement concerning the form, substance, or timeframe of the proposed regulatory reform. Those who oppose the creation of an international antitrust regime emphasize the divergent policy goals of different nations and the conflicting understandings of the role and extent of antitrust enforcement in different jurisdictions. They argue that discrete policy and enforcement concerns clearly hinder attempts at internationalization and highlight the necessity of maintaining regulatory diversity. In this view, countries should retain regulatory powers on the national level, as part of the exclusive right of sovereign states to design their market structures and economic policies.</w:t>
      </w:r>
    </w:p>
    <w:p w14:paraId="5321946A" w14:textId="77777777" w:rsidR="0023716E" w:rsidRPr="007A6DBA" w:rsidRDefault="0023716E" w:rsidP="0023716E">
      <w:pPr>
        <w:pStyle w:val="Heading4"/>
        <w:rPr>
          <w:rFonts w:cs="Times New Roman"/>
        </w:rPr>
      </w:pPr>
      <w:r>
        <w:rPr>
          <w:rFonts w:cs="Times New Roman"/>
        </w:rPr>
        <w:t>3 --- t</w:t>
      </w:r>
      <w:r w:rsidRPr="007A6DBA">
        <w:rPr>
          <w:rFonts w:cs="Times New Roman"/>
        </w:rPr>
        <w:t xml:space="preserve">he framework is </w:t>
      </w:r>
      <w:r w:rsidRPr="007A6DBA">
        <w:rPr>
          <w:rFonts w:cs="Times New Roman"/>
          <w:u w:val="single"/>
        </w:rPr>
        <w:t>opt-in</w:t>
      </w:r>
      <w:r>
        <w:rPr>
          <w:rFonts w:cs="Times New Roman"/>
          <w:u w:val="single"/>
        </w:rPr>
        <w:t xml:space="preserve"> </w:t>
      </w:r>
      <w:r w:rsidRPr="007A6DBA">
        <w:rPr>
          <w:rFonts w:cs="Times New Roman"/>
        </w:rPr>
        <w:t>---</w:t>
      </w:r>
      <w:r>
        <w:rPr>
          <w:rFonts w:cs="Times New Roman"/>
        </w:rPr>
        <w:t xml:space="preserve"> </w:t>
      </w:r>
      <w:r w:rsidRPr="007A6DBA">
        <w:rPr>
          <w:rFonts w:cs="Times New Roman"/>
        </w:rPr>
        <w:t xml:space="preserve">the only outcome is a </w:t>
      </w:r>
      <w:r w:rsidRPr="007A6DBA">
        <w:rPr>
          <w:rFonts w:cs="Times New Roman"/>
          <w:u w:val="single"/>
        </w:rPr>
        <w:t>voluntary commitment</w:t>
      </w:r>
      <w:r w:rsidRPr="007A6DBA">
        <w:rPr>
          <w:rFonts w:cs="Times New Roman"/>
        </w:rPr>
        <w:t xml:space="preserve"> that’s </w:t>
      </w:r>
      <w:r w:rsidRPr="007A6DBA">
        <w:rPr>
          <w:rFonts w:cs="Times New Roman"/>
          <w:u w:val="single"/>
        </w:rPr>
        <w:t>not</w:t>
      </w:r>
      <w:r w:rsidRPr="007A6DBA">
        <w:rPr>
          <w:rFonts w:cs="Times New Roman"/>
        </w:rPr>
        <w:t xml:space="preserve"> binding, even if later </w:t>
      </w:r>
      <w:r w:rsidRPr="007A6DBA">
        <w:rPr>
          <w:rFonts w:cs="Times New Roman"/>
          <w:u w:val="single"/>
        </w:rPr>
        <w:t>implementation</w:t>
      </w:r>
      <w:r w:rsidRPr="007A6DBA">
        <w:rPr>
          <w:rFonts w:cs="Times New Roman"/>
        </w:rPr>
        <w:t xml:space="preserve"> is</w:t>
      </w:r>
    </w:p>
    <w:p w14:paraId="4A477987" w14:textId="77777777" w:rsidR="0023716E" w:rsidRPr="007A6DBA" w:rsidRDefault="0023716E" w:rsidP="0023716E">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330E13C6" w14:textId="77777777" w:rsidR="0023716E" w:rsidRPr="007A6DBA" w:rsidRDefault="0023716E" w:rsidP="0023716E">
      <w:pPr>
        <w:rPr>
          <w:sz w:val="16"/>
        </w:rPr>
      </w:pPr>
      <w:r w:rsidRPr="007A6DBA">
        <w:rPr>
          <w:sz w:val="16"/>
        </w:rPr>
        <w:t xml:space="preserve">Structured cooperation, such as </w:t>
      </w:r>
      <w:r w:rsidRPr="00D50FE0">
        <w:rPr>
          <w:rStyle w:val="Emphasis"/>
          <w:highlight w:val="cyan"/>
        </w:rPr>
        <w:t>opt-in frameworks</w:t>
      </w:r>
      <w:r w:rsidRPr="00D50FE0">
        <w:rPr>
          <w:rStyle w:val="StyleUnderline"/>
          <w:highlight w:val="cyan"/>
        </w:rPr>
        <w:t xml:space="preserve"> could be feasible</w:t>
      </w:r>
      <w:r w:rsidRPr="007A6DBA">
        <w:rPr>
          <w:rStyle w:val="StyleUnderline"/>
        </w:rPr>
        <w:t>, al</w:t>
      </w:r>
      <w:r w:rsidRPr="00D50FE0">
        <w:rPr>
          <w:rStyle w:val="Emphasis"/>
          <w:highlight w:val="cyan"/>
        </w:rPr>
        <w:t>though</w:t>
      </w:r>
      <w:r w:rsidRPr="00D50FE0">
        <w:rPr>
          <w:rStyle w:val="StyleUnderline"/>
          <w:highlight w:val="cyan"/>
        </w:rPr>
        <w:t xml:space="preserve"> </w:t>
      </w:r>
      <w:r w:rsidRPr="00D50FE0">
        <w:rPr>
          <w:rStyle w:val="Emphasis"/>
          <w:highlight w:val="cyan"/>
        </w:rPr>
        <w:t>binding</w:t>
      </w:r>
      <w:r w:rsidRPr="007A6DBA">
        <w:rPr>
          <w:rStyle w:val="StyleUnderline"/>
        </w:rPr>
        <w:t xml:space="preserve"> commitments </w:t>
      </w:r>
      <w:r w:rsidRPr="00D50FE0">
        <w:rPr>
          <w:rStyle w:val="StyleUnderline"/>
          <w:highlight w:val="cyan"/>
        </w:rPr>
        <w:t>are</w:t>
      </w:r>
      <w:r w:rsidRPr="007A6DBA">
        <w:rPr>
          <w:rStyle w:val="StyleUnderline"/>
        </w:rPr>
        <w:t xml:space="preserve"> likely</w:t>
      </w:r>
      <w:r w:rsidRPr="007A6DBA">
        <w:rPr>
          <w:sz w:val="16"/>
        </w:rPr>
        <w:t xml:space="preserve"> to be </w:t>
      </w:r>
      <w:r w:rsidRPr="00D50FE0">
        <w:rPr>
          <w:rStyle w:val="StyleUnderline"/>
          <w:highlight w:val="cyan"/>
        </w:rPr>
        <w:t>difficult</w:t>
      </w:r>
      <w:r w:rsidRPr="007A6DBA">
        <w:rPr>
          <w:sz w:val="16"/>
        </w:rPr>
        <w:t xml:space="preserve"> to agree on multilaterally. Such an approach could be particularly effective if combined with reporting obligations as is with the Global Compact – firms who have signed up must report annually on their efforts to comply in order to remain a member of the framework. Such </w:t>
      </w:r>
      <w:r w:rsidRPr="007A6DBA">
        <w:rPr>
          <w:rStyle w:val="StyleUnderline"/>
        </w:rPr>
        <w:t xml:space="preserve">comply-and-explain </w:t>
      </w:r>
      <w:r w:rsidRPr="00D50FE0">
        <w:rPr>
          <w:rStyle w:val="StyleUnderline"/>
          <w:highlight w:val="cyan"/>
        </w:rPr>
        <w:t>mechanisms are</w:t>
      </w:r>
      <w:r w:rsidRPr="007A6DBA">
        <w:rPr>
          <w:rStyle w:val="StyleUnderline"/>
        </w:rPr>
        <w:t xml:space="preserve"> arguably </w:t>
      </w:r>
      <w:r w:rsidRPr="00D50FE0">
        <w:rPr>
          <w:rStyle w:val="StyleUnderline"/>
          <w:highlight w:val="cyan"/>
        </w:rPr>
        <w:t xml:space="preserve">effective, </w:t>
      </w:r>
      <w:r w:rsidRPr="00D50FE0">
        <w:rPr>
          <w:rStyle w:val="Emphasis"/>
          <w:highlight w:val="cyan"/>
        </w:rPr>
        <w:t>even if</w:t>
      </w:r>
      <w:r w:rsidRPr="007A6DBA">
        <w:rPr>
          <w:rStyle w:val="Emphasis"/>
        </w:rPr>
        <w:t xml:space="preserve"> on a </w:t>
      </w:r>
      <w:r w:rsidRPr="00D50FE0">
        <w:rPr>
          <w:rStyle w:val="Emphasis"/>
          <w:highlight w:val="cyan"/>
        </w:rPr>
        <w:t>voluntary</w:t>
      </w:r>
      <w:r w:rsidRPr="007A6DBA">
        <w:rPr>
          <w:rStyle w:val="Emphasis"/>
        </w:rPr>
        <w:t xml:space="preserve"> basis</w:t>
      </w:r>
      <w:r w:rsidRPr="007A6DBA">
        <w:rPr>
          <w:sz w:val="16"/>
        </w:rPr>
        <w:t xml:space="preserve">.280 </w:t>
      </w:r>
      <w:r w:rsidRPr="007A6DBA">
        <w:rPr>
          <w:rStyle w:val="StyleUnderline"/>
        </w:rPr>
        <w:t xml:space="preserve">Structured </w:t>
      </w:r>
      <w:r w:rsidRPr="007A6DBA">
        <w:rPr>
          <w:rStyle w:val="Emphasis"/>
        </w:rPr>
        <w:t>coop</w:t>
      </w:r>
      <w:r w:rsidRPr="007A6DBA">
        <w:rPr>
          <w:rStyle w:val="StyleUnderline"/>
        </w:rPr>
        <w:t>eration should focus on where sufficient common ground can be found</w:t>
      </w:r>
      <w:r w:rsidRPr="007A6DBA">
        <w:rPr>
          <w:sz w:val="16"/>
        </w:rPr>
        <w:t>, such as in procedural matters and concerning hard-core cartels. Other, more suitable fora exist for discussing points of divergence, such as how to treat firms in strong market positions, or how to address state aid and other industrial policy questions.</w:t>
      </w:r>
    </w:p>
    <w:p w14:paraId="3E1963B4" w14:textId="77777777" w:rsidR="0023716E" w:rsidRPr="007A6DBA" w:rsidRDefault="0023716E" w:rsidP="0023716E">
      <w:pPr>
        <w:rPr>
          <w:sz w:val="16"/>
        </w:rPr>
      </w:pPr>
      <w:r w:rsidRPr="007A6DBA">
        <w:rPr>
          <w:sz w:val="16"/>
        </w:rPr>
        <w:t xml:space="preserve">It is important for international antitrust to remain responsive. In the pluralist and polycentric environment that it is, norm collision will continue to occur. </w:t>
      </w:r>
      <w:r w:rsidRPr="007A6DBA">
        <w:rPr>
          <w:rStyle w:val="StyleUnderline"/>
        </w:rPr>
        <w:t xml:space="preserve">As such, </w:t>
      </w:r>
      <w:r w:rsidRPr="00D50FE0">
        <w:rPr>
          <w:rStyle w:val="Emphasis"/>
          <w:highlight w:val="cyan"/>
        </w:rPr>
        <w:t>fixed</w:t>
      </w:r>
      <w:r w:rsidRPr="00D50FE0">
        <w:rPr>
          <w:rStyle w:val="StyleUnderline"/>
          <w:highlight w:val="cyan"/>
        </w:rPr>
        <w:t xml:space="preserve"> and </w:t>
      </w:r>
      <w:r w:rsidRPr="00D50FE0">
        <w:rPr>
          <w:rStyle w:val="Emphasis"/>
          <w:highlight w:val="cyan"/>
        </w:rPr>
        <w:t>binding</w:t>
      </w:r>
      <w:r w:rsidRPr="007A6DBA">
        <w:rPr>
          <w:rStyle w:val="StyleUnderline"/>
        </w:rPr>
        <w:t xml:space="preserve"> constitutionalism </w:t>
      </w:r>
      <w:r w:rsidRPr="00D50FE0">
        <w:rPr>
          <w:rStyle w:val="StyleUnderline"/>
          <w:highlight w:val="cyan"/>
        </w:rPr>
        <w:t xml:space="preserve">is </w:t>
      </w:r>
      <w:r w:rsidRPr="00D50FE0">
        <w:rPr>
          <w:rStyle w:val="Emphasis"/>
          <w:highlight w:val="cyan"/>
        </w:rPr>
        <w:t>neither possible nor desirable</w:t>
      </w:r>
      <w:r w:rsidRPr="00D50FE0">
        <w:rPr>
          <w:rStyle w:val="StyleUnderline"/>
          <w:highlight w:val="cyan"/>
        </w:rPr>
        <w:t>, but</w:t>
      </w:r>
      <w:r w:rsidRPr="007A6DBA">
        <w:rPr>
          <w:sz w:val="16"/>
        </w:rPr>
        <w:t xml:space="preserve"> rather </w:t>
      </w:r>
      <w:r w:rsidRPr="00D50FE0">
        <w:rPr>
          <w:rStyle w:val="StyleUnderline"/>
          <w:highlight w:val="cyan"/>
        </w:rPr>
        <w:t>ways should</w:t>
      </w:r>
      <w:r w:rsidRPr="007A6DBA">
        <w:rPr>
          <w:rStyle w:val="StyleUnderline"/>
        </w:rPr>
        <w:t xml:space="preserve"> be found which </w:t>
      </w:r>
      <w:r w:rsidRPr="007A6DBA">
        <w:rPr>
          <w:rStyle w:val="Emphasis"/>
        </w:rPr>
        <w:t xml:space="preserve">preemptively </w:t>
      </w:r>
      <w:r w:rsidRPr="00D50FE0">
        <w:rPr>
          <w:rStyle w:val="Emphasis"/>
          <w:highlight w:val="cyan"/>
        </w:rPr>
        <w:t>coordinate</w:t>
      </w:r>
      <w:r w:rsidRPr="007A6DBA">
        <w:rPr>
          <w:sz w:val="16"/>
        </w:rPr>
        <w:t xml:space="preserve"> the </w:t>
      </w:r>
      <w:r w:rsidRPr="00D50FE0">
        <w:rPr>
          <w:rStyle w:val="StyleUnderline"/>
          <w:highlight w:val="cyan"/>
        </w:rPr>
        <w:t>conduct</w:t>
      </w:r>
      <w:r w:rsidRPr="007A6DBA">
        <w:rPr>
          <w:sz w:val="16"/>
        </w:rPr>
        <w:t xml:space="preserve"> of actors – competition agencies, policymakers, and firms alike – to avoid unnecessary conflict and to develop tools in which to reconcile and manage the remaining inevitable norm collision.281</w:t>
      </w:r>
    </w:p>
    <w:p w14:paraId="6F12C2E2" w14:textId="77777777" w:rsidR="0023716E" w:rsidRPr="007A6DBA" w:rsidRDefault="0023716E" w:rsidP="0023716E">
      <w:pPr>
        <w:pStyle w:val="Heading4"/>
        <w:rPr>
          <w:rFonts w:cs="Times New Roman"/>
        </w:rPr>
      </w:pPr>
      <w:r w:rsidRPr="007A6DBA">
        <w:rPr>
          <w:rFonts w:cs="Times New Roman"/>
        </w:rPr>
        <w:t>‘Prohibitions’ must be binding</w:t>
      </w:r>
    </w:p>
    <w:p w14:paraId="3DCB57C8" w14:textId="77777777" w:rsidR="0023716E" w:rsidRPr="007A6DBA" w:rsidRDefault="0023716E" w:rsidP="0023716E">
      <w:r w:rsidRPr="007A6DBA">
        <w:t xml:space="preserve">Dr. Francis </w:t>
      </w:r>
      <w:r w:rsidRPr="007A6DBA">
        <w:rPr>
          <w:rStyle w:val="Style13ptBold"/>
        </w:rPr>
        <w:t>Jacobs 90</w:t>
      </w:r>
      <w:r w:rsidRPr="007A6DBA">
        <w:t>, Member of the European Court of Justice, DPhil from the University of Oxford, Former Professor of European Law at the University of London and Director of the Centre of European Law for King's College London School of Law, “Commission of the European Communities v French Republic</w:t>
      </w:r>
      <w:r>
        <w:t xml:space="preserve"> – Opinion of Mr Advocate General Roberts</w:t>
      </w:r>
      <w:r w:rsidRPr="007A6DBA">
        <w:t xml:space="preserve">”, European Court Reports 1990 I-00925, </w:t>
      </w:r>
      <w:r>
        <w:t xml:space="preserve">Case C-62/89, </w:t>
      </w:r>
      <w:r w:rsidRPr="007A6DBA">
        <w:t xml:space="preserve">2/20/1990, </w:t>
      </w:r>
      <w:r>
        <w:t>p. 942</w:t>
      </w:r>
    </w:p>
    <w:p w14:paraId="3CF35AEA" w14:textId="77777777" w:rsidR="0023716E" w:rsidRPr="007A6DBA" w:rsidRDefault="0023716E" w:rsidP="0023716E">
      <w:pPr>
        <w:rPr>
          <w:sz w:val="16"/>
        </w:rPr>
      </w:pPr>
      <w:r w:rsidRPr="007A6DBA">
        <w:rPr>
          <w:sz w:val="16"/>
        </w:rPr>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exhausted . That the exhaustion of the quota must be anticipated is indicated by the requirement in Article 10(2) that each Member State shall determine the date from which its vessels "shall be </w:t>
      </w:r>
      <w:r w:rsidRPr="00FF1FAA">
        <w:rPr>
          <w:i/>
          <w:iCs/>
          <w:sz w:val="16"/>
        </w:rPr>
        <w:t>deemed to have exhausted</w:t>
      </w:r>
      <w:r w:rsidRPr="007A6DBA">
        <w:rPr>
          <w:sz w:val="16"/>
        </w:rPr>
        <w:t xml:space="preserve"> the quota ..." ( emphasis added ). </w:t>
      </w:r>
      <w:r w:rsidRPr="007A6DBA">
        <w:rPr>
          <w:rStyle w:val="StyleUnderline"/>
        </w:rPr>
        <w:t xml:space="preserve">The </w:t>
      </w:r>
      <w:r w:rsidRPr="00D50FE0">
        <w:rPr>
          <w:rStyle w:val="StyleUnderline"/>
          <w:highlight w:val="cyan"/>
        </w:rPr>
        <w:t xml:space="preserve">use of the </w:t>
      </w:r>
      <w:r w:rsidRPr="00D50FE0">
        <w:rPr>
          <w:rStyle w:val="Emphasis"/>
          <w:highlight w:val="cyan"/>
        </w:rPr>
        <w:t>word "prohibit"</w:t>
      </w:r>
      <w:r w:rsidRPr="007A6DBA">
        <w:rPr>
          <w:sz w:val="16"/>
        </w:rPr>
        <w:t xml:space="preserve"> in Article 10(2) </w:t>
      </w:r>
      <w:r w:rsidRPr="00D50FE0">
        <w:rPr>
          <w:rStyle w:val="StyleUnderline"/>
          <w:highlight w:val="cyan"/>
        </w:rPr>
        <w:t>and</w:t>
      </w:r>
      <w:r w:rsidRPr="007A6DBA">
        <w:rPr>
          <w:rStyle w:val="StyleUnderline"/>
        </w:rPr>
        <w:t xml:space="preserve"> the </w:t>
      </w:r>
      <w:r w:rsidRPr="00D50FE0">
        <w:rPr>
          <w:rStyle w:val="Emphasis"/>
          <w:highlight w:val="cyan"/>
        </w:rPr>
        <w:t>mandatory</w:t>
      </w:r>
      <w:r w:rsidRPr="00D50FE0">
        <w:rPr>
          <w:rStyle w:val="StyleUnderline"/>
          <w:highlight w:val="cyan"/>
        </w:rPr>
        <w:t xml:space="preserve"> wording</w:t>
      </w:r>
      <w:r w:rsidRPr="007A6DBA">
        <w:rPr>
          <w:sz w:val="16"/>
        </w:rPr>
        <w:t xml:space="preserve"> of the second subparagraph of Article 10(3) (" Fishing vessels ... shall cease fishing ...") </w:t>
      </w:r>
      <w:r w:rsidRPr="00D50FE0">
        <w:rPr>
          <w:rStyle w:val="StyleUnderline"/>
          <w:highlight w:val="cyan"/>
        </w:rPr>
        <w:t>indicate</w:t>
      </w:r>
      <w:r w:rsidRPr="007A6DBA">
        <w:rPr>
          <w:rStyle w:val="StyleUnderline"/>
        </w:rPr>
        <w:t xml:space="preserve"> that the </w:t>
      </w:r>
      <w:r w:rsidRPr="00D50FE0">
        <w:rPr>
          <w:rStyle w:val="StyleUnderline"/>
          <w:highlight w:val="cyan"/>
        </w:rPr>
        <w:t>measures</w:t>
      </w:r>
      <w:r w:rsidRPr="007A6DBA">
        <w:rPr>
          <w:rStyle w:val="StyleUnderline"/>
        </w:rPr>
        <w:t xml:space="preserve"> taken </w:t>
      </w:r>
      <w:r w:rsidRPr="00D50FE0">
        <w:rPr>
          <w:rStyle w:val="StyleUnderline"/>
          <w:highlight w:val="cyan"/>
        </w:rPr>
        <w:t>to halt</w:t>
      </w:r>
      <w:r w:rsidRPr="007A6DBA">
        <w:rPr>
          <w:rStyle w:val="StyleUnderline"/>
        </w:rPr>
        <w:t xml:space="preserve"> fishing provisionally </w:t>
      </w:r>
      <w:r w:rsidRPr="00D50FE0">
        <w:rPr>
          <w:rStyle w:val="Emphasis"/>
          <w:highlight w:val="cyan"/>
        </w:rPr>
        <w:t>must</w:t>
      </w:r>
      <w:r w:rsidRPr="00D50FE0">
        <w:rPr>
          <w:rStyle w:val="StyleUnderline"/>
          <w:highlight w:val="cyan"/>
        </w:rPr>
        <w:t xml:space="preserve"> be of a </w:t>
      </w:r>
      <w:r w:rsidRPr="00D50FE0">
        <w:rPr>
          <w:rStyle w:val="Emphasis"/>
          <w:highlight w:val="cyan"/>
        </w:rPr>
        <w:t>binding nature</w:t>
      </w:r>
      <w:r w:rsidRPr="007A6DBA">
        <w:rPr>
          <w:sz w:val="16"/>
        </w:rPr>
        <w:t>.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taking action, or to adopt measures of a non-binding nature, would be inconsistent with the binding character of the quotas. It would also undermine the underlying objective of quotas, i.e. the conservation of scarce fishing resources.</w:t>
      </w:r>
    </w:p>
    <w:p w14:paraId="5EF392E1" w14:textId="77777777" w:rsidR="0023716E" w:rsidRPr="007A6DBA" w:rsidRDefault="0023716E" w:rsidP="0023716E">
      <w:pPr>
        <w:pStyle w:val="Heading4"/>
        <w:rPr>
          <w:rFonts w:cs="Times New Roman"/>
        </w:rPr>
      </w:pPr>
      <w:r w:rsidRPr="007A6DBA">
        <w:rPr>
          <w:rFonts w:cs="Times New Roman"/>
        </w:rPr>
        <w:t xml:space="preserve">They must be </w:t>
      </w:r>
      <w:r w:rsidRPr="007A6DBA">
        <w:rPr>
          <w:rFonts w:cs="Times New Roman"/>
          <w:u w:val="single"/>
        </w:rPr>
        <w:t>immediately</w:t>
      </w:r>
      <w:r w:rsidRPr="007A6DBA">
        <w:rPr>
          <w:rFonts w:cs="Times New Roman"/>
        </w:rPr>
        <w:t xml:space="preserve"> effective, not a </w:t>
      </w:r>
      <w:r w:rsidRPr="007A6DBA">
        <w:rPr>
          <w:rFonts w:cs="Times New Roman"/>
          <w:u w:val="single"/>
        </w:rPr>
        <w:t>result</w:t>
      </w:r>
    </w:p>
    <w:p w14:paraId="4156B3B4" w14:textId="77777777" w:rsidR="0023716E" w:rsidRPr="007A6DBA" w:rsidRDefault="0023716E" w:rsidP="0023716E">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3638E4CC" w14:textId="77777777" w:rsidR="0023716E" w:rsidRDefault="0023716E" w:rsidP="0023716E">
      <w:pPr>
        <w:rPr>
          <w:rFonts w:eastAsia="SimSun"/>
          <w:sz w:val="16"/>
          <w:szCs w:val="20"/>
        </w:rPr>
      </w:pPr>
      <w:r w:rsidRPr="007A6DBA">
        <w:rPr>
          <w:rFonts w:eastAsia="SimSun"/>
          <w:sz w:val="16"/>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w:t>
      </w:r>
    </w:p>
    <w:p w14:paraId="3FAE28DF" w14:textId="77777777" w:rsidR="0023716E" w:rsidRDefault="0023716E" w:rsidP="0023716E">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D50FE0">
        <w:rPr>
          <w:rStyle w:val="StyleUnderline"/>
          <w:highlight w:val="cyan"/>
        </w:rPr>
        <w:t>"increase"</w:t>
      </w:r>
      <w:r w:rsidRPr="007A6DBA">
        <w:rPr>
          <w:rFonts w:eastAsia="SimSun"/>
          <w:sz w:val="16"/>
          <w:szCs w:val="20"/>
        </w:rPr>
        <w:t xml:space="preserve"> is used in relation to the functions of a number of statutory bodies,[47] such examples demonstrate that "increase" is </w:t>
      </w:r>
      <w:r w:rsidRPr="00D50FE0">
        <w:rPr>
          <w:rStyle w:val="StyleUnderline"/>
          <w:highlight w:val="cyan"/>
        </w:rPr>
        <w:t>used</w:t>
      </w:r>
      <w:r w:rsidRPr="007A6DBA">
        <w:rPr>
          <w:rStyle w:val="StyleUnderline"/>
        </w:rPr>
        <w:t xml:space="preserve"> in relation to considerations to be taken into account </w:t>
      </w:r>
      <w:r w:rsidRPr="00D50FE0">
        <w:rPr>
          <w:rStyle w:val="Emphasis"/>
          <w:szCs w:val="20"/>
          <w:highlight w:val="cyan"/>
        </w:rPr>
        <w:t>in the exercise of a function</w:t>
      </w:r>
      <w:r w:rsidRPr="00D50FE0">
        <w:rPr>
          <w:rStyle w:val="StyleUnderline"/>
          <w:highlight w:val="cyan"/>
        </w:rPr>
        <w:t xml:space="preserve">, rather than an </w:t>
      </w:r>
      <w:r w:rsidRPr="00D50FE0">
        <w:rPr>
          <w:rStyle w:val="Emphasis"/>
          <w:highlight w:val="cyan"/>
        </w:rPr>
        <w:t>objective</w:t>
      </w:r>
      <w:r w:rsidRPr="007A6DBA">
        <w:rPr>
          <w:rStyle w:val="StyleUnderline"/>
        </w:rPr>
        <w:t xml:space="preserve"> in </w:t>
      </w:r>
      <w:r w:rsidRPr="00D50FE0">
        <w:rPr>
          <w:rStyle w:val="StyleUnderline"/>
          <w:highlight w:val="cyan"/>
        </w:rPr>
        <w:t>itself</w:t>
      </w:r>
      <w:r w:rsidRPr="007A6DBA">
        <w:rPr>
          <w:rFonts w:eastAsia="SimSun"/>
          <w:sz w:val="16"/>
          <w:szCs w:val="20"/>
        </w:rPr>
        <w:t xml:space="preserve">. </w:t>
      </w:r>
    </w:p>
    <w:p w14:paraId="1762C6C9" w14:textId="77777777" w:rsidR="0023716E" w:rsidRDefault="0023716E" w:rsidP="0023716E">
      <w:pPr>
        <w:rPr>
          <w:rFonts w:eastAsia="SimSun"/>
          <w:sz w:val="16"/>
          <w:szCs w:val="20"/>
        </w:rPr>
      </w:pPr>
      <w:r w:rsidRPr="007A6DBA">
        <w:rPr>
          <w:rFonts w:eastAsia="SimSun"/>
          <w:sz w:val="16"/>
          <w:szCs w:val="20"/>
        </w:rPr>
        <w:t xml:space="preserve">9.3 HEFCE is concerned that </w:t>
      </w:r>
      <w:r w:rsidRPr="00D50FE0">
        <w:rPr>
          <w:rStyle w:val="StyleUnderline"/>
          <w:highlight w:val="cyan"/>
        </w:rPr>
        <w:t>an obligation</w:t>
      </w:r>
      <w:r w:rsidRPr="007A6DBA">
        <w:rPr>
          <w:rStyle w:val="StyleUnderline"/>
        </w:rPr>
        <w:t xml:space="preserve"> on principal regulators </w:t>
      </w:r>
      <w:r w:rsidRPr="00D50FE0">
        <w:rPr>
          <w:rStyle w:val="StyleUnderline"/>
          <w:highlight w:val="cyan"/>
        </w:rPr>
        <w:t>to "increase"</w:t>
      </w:r>
      <w:r w:rsidRPr="007A6DBA">
        <w:rPr>
          <w:rFonts w:eastAsia="SimSun"/>
          <w:sz w:val="16"/>
          <w:szCs w:val="20"/>
        </w:rPr>
        <w:t xml:space="preserve"> compliance per se </w:t>
      </w:r>
      <w:r w:rsidRPr="00D50FE0">
        <w:rPr>
          <w:rStyle w:val="StyleUnderline"/>
          <w:highlight w:val="cyan"/>
        </w:rPr>
        <w:t xml:space="preserve">is </w:t>
      </w:r>
      <w:r w:rsidRPr="00D50FE0">
        <w:rPr>
          <w:rStyle w:val="Emphasis"/>
          <w:szCs w:val="20"/>
          <w:highlight w:val="cyan"/>
        </w:rPr>
        <w:t>unworkable</w:t>
      </w:r>
      <w:r w:rsidRPr="007A6DBA">
        <w:rPr>
          <w:rFonts w:eastAsia="SimSun"/>
          <w:sz w:val="16"/>
          <w:szCs w:val="20"/>
        </w:rPr>
        <w:t xml:space="preserve">, in so far </w:t>
      </w:r>
      <w:r w:rsidRPr="00D50FE0">
        <w:rPr>
          <w:rStyle w:val="StyleUnderline"/>
          <w:highlight w:val="cyan"/>
        </w:rPr>
        <w:t>as it does not</w:t>
      </w:r>
      <w:r w:rsidRPr="00D50FE0">
        <w:rPr>
          <w:rStyle w:val="Style4Char"/>
          <w:rFonts w:ascii="Times New Roman" w:eastAsia="SimSun" w:hAnsi="Times New Roman"/>
          <w:szCs w:val="20"/>
          <w:highlight w:val="cyan"/>
        </w:rPr>
        <w:t xml:space="preserve"> </w:t>
      </w:r>
      <w:r w:rsidRPr="00D50FE0">
        <w:rPr>
          <w:rStyle w:val="Emphasis"/>
          <w:szCs w:val="20"/>
          <w:highlight w:val="cyan"/>
        </w:rPr>
        <w:t>adequately define the limits</w:t>
      </w:r>
      <w:r w:rsidRPr="007A6DBA">
        <w:rPr>
          <w:rFonts w:eastAsia="SimSun"/>
          <w:sz w:val="16"/>
          <w:szCs w:val="20"/>
        </w:rPr>
        <w:t xml:space="preserve"> or nature </w:t>
      </w:r>
      <w:r w:rsidRPr="00D50FE0">
        <w:rPr>
          <w:rStyle w:val="StyleUnderline"/>
          <w:highlight w:val="cyan"/>
        </w:rPr>
        <w:t>of</w:t>
      </w:r>
      <w:r w:rsidRPr="007A6DBA">
        <w:rPr>
          <w:rStyle w:val="StyleUnderline"/>
        </w:rPr>
        <w:t xml:space="preserve"> the statutory</w:t>
      </w:r>
      <w:r w:rsidRPr="007A6DBA">
        <w:rPr>
          <w:rStyle w:val="Style4Char"/>
          <w:rFonts w:ascii="Times New Roman" w:eastAsia="SimSun" w:hAnsi="Times New Roman"/>
          <w:szCs w:val="20"/>
        </w:rPr>
        <w:t xml:space="preserve"> </w:t>
      </w:r>
      <w:r w:rsidRPr="00D50FE0">
        <w:rPr>
          <w:rStyle w:val="StyleUnderline"/>
          <w:highlight w:val="cyan"/>
        </w:rPr>
        <w:t>duty</w:t>
      </w:r>
      <w:r w:rsidRPr="007A6DBA">
        <w:rPr>
          <w:rFonts w:eastAsia="SimSun"/>
          <w:sz w:val="16"/>
          <w:szCs w:val="20"/>
        </w:rPr>
        <w:t>. Indeed, the obligation could be considered to be ever-increasing.</w:t>
      </w:r>
    </w:p>
    <w:p w14:paraId="54E60434" w14:textId="77777777" w:rsidR="0023716E" w:rsidRDefault="0023716E" w:rsidP="0023716E">
      <w:pPr>
        <w:pStyle w:val="Heading2"/>
      </w:pPr>
      <w:r>
        <w:t>Case</w:t>
      </w:r>
    </w:p>
    <w:p w14:paraId="173C1BA8" w14:textId="77777777" w:rsidR="0023716E" w:rsidRPr="00D21349" w:rsidRDefault="0023716E" w:rsidP="0023716E">
      <w:pPr>
        <w:pStyle w:val="Heading4"/>
        <w:rPr>
          <w:rFonts w:cstheme="majorHAnsi"/>
        </w:rPr>
      </w:pPr>
      <w:r w:rsidRPr="00D21349">
        <w:rPr>
          <w:rFonts w:cstheme="majorHAnsi"/>
        </w:rPr>
        <w:t>Extinction threats are real and outweigh---it’s the upmost moral evil and disavowal of the risk makes it more likely.</w:t>
      </w:r>
    </w:p>
    <w:p w14:paraId="77FDAA8F" w14:textId="77777777" w:rsidR="0023716E" w:rsidRPr="00D21349" w:rsidRDefault="0023716E" w:rsidP="0023716E">
      <w:pPr>
        <w:rPr>
          <w:rFonts w:cstheme="majorHAnsi"/>
        </w:rPr>
      </w:pPr>
      <w:r w:rsidRPr="00D21349">
        <w:rPr>
          <w:rStyle w:val="Style13ptBold"/>
          <w:rFonts w:cstheme="majorHAnsi"/>
        </w:rPr>
        <w:t>Burns 17</w:t>
      </w:r>
      <w:r w:rsidRPr="00D21349">
        <w:rPr>
          <w:rFonts w:cstheme="majorHAnsi"/>
        </w:rPr>
        <w:t xml:space="preserve"> (Elizabeth Finneron-Burns is a Teaching Fellow at the University of Warwick and an Affiliated Researcher at the Institute for Futures Studies in Stockholm, What’s wrong with human extinction?, </w:t>
      </w:r>
      <w:hyperlink r:id="rId30" w:history="1">
        <w:r w:rsidRPr="00D21349">
          <w:rPr>
            <w:rStyle w:val="Hyperlink"/>
            <w:rFonts w:cstheme="majorHAnsi"/>
          </w:rPr>
          <w:t>http://www.tandfonline.com/doi/pdf/10.1080/00455091.2016.1278150?needAccess=true</w:t>
        </w:r>
      </w:hyperlink>
      <w:r w:rsidRPr="00D21349">
        <w:rPr>
          <w:rFonts w:cstheme="majorHAnsi"/>
        </w:rPr>
        <w:t>, Canadian Journal of Philosophy, 2017)</w:t>
      </w:r>
    </w:p>
    <w:p w14:paraId="5985286F" w14:textId="77777777" w:rsidR="0023716E" w:rsidRPr="00D21349" w:rsidRDefault="0023716E" w:rsidP="0023716E">
      <w:pPr>
        <w:rPr>
          <w:rFonts w:cstheme="majorHAnsi"/>
          <w:sz w:val="8"/>
        </w:rPr>
      </w:pPr>
      <w:r w:rsidRPr="00D21349">
        <w:rPr>
          <w:rFonts w:eastAsia="Calibri" w:cstheme="majorHAnsi"/>
          <w:sz w:val="8"/>
        </w:rPr>
        <w:t>Many</w:t>
      </w:r>
      <w:r w:rsidRPr="00D21349">
        <w:rPr>
          <w:rFonts w:cstheme="majorHAnsi"/>
          <w:sz w:val="8"/>
        </w:rPr>
        <w:t xml:space="preserve">, </w:t>
      </w:r>
      <w:r w:rsidRPr="00D21349">
        <w:rPr>
          <w:rFonts w:eastAsia="Calibri" w:cstheme="majorHAnsi"/>
          <w:sz w:val="8"/>
        </w:rPr>
        <w:t>though</w:t>
      </w:r>
      <w:r w:rsidRPr="00D21349">
        <w:rPr>
          <w:rFonts w:cstheme="majorHAnsi"/>
          <w:sz w:val="8"/>
        </w:rPr>
        <w:t xml:space="preserve"> </w:t>
      </w:r>
      <w:r w:rsidRPr="00D21349">
        <w:rPr>
          <w:rFonts w:eastAsia="Calibri" w:cstheme="majorHAnsi"/>
          <w:sz w:val="8"/>
        </w:rPr>
        <w:t>certainly</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all</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believe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bring</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end</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species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given</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belief</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various</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begin</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considering</w:t>
      </w:r>
      <w:r w:rsidRPr="00D21349">
        <w:rPr>
          <w:rFonts w:cstheme="majorHAnsi"/>
          <w:sz w:val="8"/>
        </w:rPr>
        <w:t xml:space="preserve"> </w:t>
      </w:r>
      <w:r w:rsidRPr="00D21349">
        <w:rPr>
          <w:rFonts w:eastAsia="Calibri" w:cstheme="majorHAnsi"/>
          <w:sz w:val="8"/>
        </w:rPr>
        <w:t>four</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given</w:t>
      </w:r>
      <w:r w:rsidRPr="00D21349">
        <w:rPr>
          <w:rFonts w:cstheme="majorHAnsi"/>
          <w:sz w:val="8"/>
        </w:rPr>
        <w:t xml:space="preserve"> </w:t>
      </w:r>
      <w:r w:rsidRPr="00D21349">
        <w:rPr>
          <w:rFonts w:eastAsia="Calibri" w:cstheme="majorHAnsi"/>
          <w:sz w:val="8"/>
        </w:rPr>
        <w:t>against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moral</w:t>
      </w:r>
      <w:r w:rsidRPr="00D21349">
        <w:rPr>
          <w:rFonts w:cstheme="majorHAnsi"/>
          <w:sz w:val="8"/>
        </w:rPr>
        <w:t xml:space="preserve"> </w:t>
      </w:r>
      <w:r w:rsidRPr="00D21349">
        <w:rPr>
          <w:rFonts w:eastAsia="Calibri" w:cstheme="majorHAnsi"/>
          <w:sz w:val="8"/>
        </w:rPr>
        <w:t>permissibility</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argue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those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impact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time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knowledge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upcoming</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occurs</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explain</w:t>
      </w:r>
      <w:r w:rsidRPr="00D21349">
        <w:rPr>
          <w:rFonts w:cstheme="majorHAnsi"/>
          <w:sz w:val="8"/>
        </w:rPr>
        <w:t xml:space="preserve"> </w:t>
      </w:r>
      <w:r w:rsidRPr="00D21349">
        <w:rPr>
          <w:rFonts w:eastAsia="Calibri" w:cstheme="majorHAnsi"/>
          <w:sz w:val="8"/>
        </w:rPr>
        <w:t>its</w:t>
      </w:r>
      <w:r w:rsidRPr="00D21349">
        <w:rPr>
          <w:rFonts w:cstheme="majorHAnsi"/>
          <w:sz w:val="8"/>
        </w:rPr>
        <w:t xml:space="preserve"> </w:t>
      </w:r>
      <w:r w:rsidRPr="00D21349">
        <w:rPr>
          <w:rFonts w:eastAsia="Calibri" w:cstheme="majorHAnsi"/>
          <w:sz w:val="8"/>
        </w:rPr>
        <w:t>wrongness</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use</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conclusion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then</w:t>
      </w:r>
      <w:r w:rsidRPr="00D21349">
        <w:rPr>
          <w:rFonts w:cstheme="majorHAnsi"/>
          <w:sz w:val="8"/>
        </w:rPr>
        <w:t xml:space="preserve"> </w:t>
      </w:r>
      <w:r w:rsidRPr="00D21349">
        <w:rPr>
          <w:rFonts w:eastAsia="Calibri" w:cstheme="majorHAnsi"/>
          <w:sz w:val="8"/>
        </w:rPr>
        <w:t>consider</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cases</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morally</w:t>
      </w:r>
      <w:r w:rsidRPr="00D21349">
        <w:rPr>
          <w:rFonts w:cstheme="majorHAnsi"/>
          <w:sz w:val="8"/>
        </w:rPr>
        <w:t xml:space="preserve"> </w:t>
      </w:r>
      <w:r w:rsidRPr="00D21349">
        <w:rPr>
          <w:rFonts w:eastAsia="Calibri" w:cstheme="majorHAnsi"/>
          <w:sz w:val="8"/>
        </w:rPr>
        <w:t>permissible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impermissible</w:t>
      </w:r>
      <w:r w:rsidRPr="00D21349">
        <w:rPr>
          <w:rFonts w:cstheme="majorHAnsi"/>
          <w:sz w:val="8"/>
        </w:rPr>
        <w:t xml:space="preserve">, </w:t>
      </w:r>
      <w:r w:rsidRPr="00D21349">
        <w:rPr>
          <w:rFonts w:eastAsia="Calibri" w:cstheme="majorHAnsi"/>
          <w:sz w:val="8"/>
        </w:rPr>
        <w:t>arguing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small</w:t>
      </w:r>
      <w:r w:rsidRPr="00D21349">
        <w:rPr>
          <w:rFonts w:cstheme="majorHAnsi"/>
          <w:sz w:val="8"/>
        </w:rPr>
        <w:t xml:space="preserve"> </w:t>
      </w:r>
      <w:r w:rsidRPr="00D21349">
        <w:rPr>
          <w:rFonts w:eastAsia="Calibri" w:cstheme="majorHAnsi"/>
          <w:sz w:val="8"/>
        </w:rPr>
        <w:t>class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cases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Style w:val="StyleUnderline"/>
          <w:rFonts w:eastAsia="Calibri" w:cstheme="majorHAnsi"/>
        </w:rPr>
        <w:t>extinction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race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allow</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happen</w:t>
      </w:r>
      <w:r w:rsidRPr="00D21349">
        <w:rPr>
          <w:rFonts w:cstheme="majorHAnsi"/>
          <w:sz w:val="8"/>
        </w:rPr>
        <w:t xml:space="preserve">. 2.1. </w:t>
      </w:r>
      <w:r w:rsidRPr="00D21349">
        <w:rPr>
          <w:rFonts w:eastAsia="Calibri" w:cstheme="majorHAnsi"/>
          <w:sz w:val="8"/>
        </w:rPr>
        <w:t>It</w:t>
      </w:r>
      <w:r w:rsidRPr="00D21349">
        <w:rPr>
          <w:rFonts w:cstheme="majorHAnsi"/>
          <w:sz w:val="8"/>
        </w:rPr>
        <w:t xml:space="preserve"> </w:t>
      </w:r>
      <w:r w:rsidRPr="00D21349">
        <w:rPr>
          <w:rStyle w:val="StyleUnderline"/>
          <w:rFonts w:eastAsia="Calibri" w:cstheme="majorHAnsi"/>
        </w:rPr>
        <w:t>would</w:t>
      </w:r>
      <w:r w:rsidRPr="00D21349">
        <w:rPr>
          <w:rStyle w:val="StyleUnderline"/>
          <w:rFonts w:cstheme="majorHAnsi"/>
        </w:rPr>
        <w:t xml:space="preserve"> </w:t>
      </w:r>
      <w:r w:rsidRPr="00D21349">
        <w:rPr>
          <w:rStyle w:val="StyleUnderline"/>
          <w:rFonts w:eastAsia="Calibri" w:cstheme="majorHAnsi"/>
        </w:rPr>
        <w:t>prevent</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existence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very</w:t>
      </w:r>
      <w:r w:rsidRPr="00D21349">
        <w:rPr>
          <w:rStyle w:val="StyleUnderline"/>
          <w:rFonts w:cstheme="majorHAnsi"/>
        </w:rPr>
        <w:t xml:space="preserve"> </w:t>
      </w:r>
      <w:r w:rsidRPr="00D21349">
        <w:rPr>
          <w:rStyle w:val="StyleUnderline"/>
          <w:rFonts w:eastAsia="Calibri" w:cstheme="majorHAnsi"/>
        </w:rPr>
        <w:t>many</w:t>
      </w:r>
      <w:r w:rsidRPr="00D21349">
        <w:rPr>
          <w:rFonts w:cstheme="majorHAnsi"/>
          <w:sz w:val="8"/>
        </w:rPr>
        <w:t xml:space="preserve"> </w:t>
      </w:r>
      <w:r w:rsidRPr="00D21349">
        <w:rPr>
          <w:rFonts w:eastAsia="Calibri" w:cstheme="majorHAnsi"/>
          <w:sz w:val="8"/>
        </w:rPr>
        <w:t>happy</w:t>
      </w:r>
      <w:r w:rsidRPr="00D21349">
        <w:rPr>
          <w:rFonts w:cstheme="majorHAnsi"/>
          <w:sz w:val="8"/>
        </w:rPr>
        <w:t xml:space="preserve"> </w:t>
      </w:r>
      <w:r w:rsidRPr="00D21349">
        <w:rPr>
          <w:rStyle w:val="StyleUnderline"/>
          <w:rFonts w:eastAsia="Calibri" w:cstheme="majorHAnsi"/>
        </w:rPr>
        <w:t>people</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considered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lies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itself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thought</w:t>
      </w:r>
      <w:r w:rsidRPr="00D21349">
        <w:rPr>
          <w:rFonts w:cstheme="majorHAnsi"/>
          <w:sz w:val="8"/>
        </w:rPr>
        <w:t xml:space="preserve"> </w:t>
      </w:r>
      <w:r w:rsidRPr="00D21349">
        <w:rPr>
          <w:rFonts w:eastAsia="Calibri" w:cstheme="majorHAnsi"/>
          <w:sz w:val="8"/>
        </w:rPr>
        <w:t>here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50FE0">
        <w:rPr>
          <w:rStyle w:val="StyleUnderline"/>
          <w:rFonts w:eastAsia="Calibri" w:cstheme="majorHAnsi"/>
          <w:highlight w:val="cyan"/>
        </w:rPr>
        <w:t>it</w:t>
      </w:r>
      <w:r w:rsidRPr="00D50FE0">
        <w:rPr>
          <w:rStyle w:val="StyleUnderline"/>
          <w:rFonts w:cstheme="majorHAnsi"/>
          <w:highlight w:val="cyan"/>
        </w:rPr>
        <w:t xml:space="preserve"> </w:t>
      </w:r>
      <w:r w:rsidRPr="00D50FE0">
        <w:rPr>
          <w:rStyle w:val="StyleUnderline"/>
          <w:rFonts w:eastAsia="Calibri" w:cstheme="majorHAnsi"/>
          <w:highlight w:val="cyan"/>
        </w:rPr>
        <w:t>is</w:t>
      </w:r>
      <w:r w:rsidRPr="00D50FE0">
        <w:rPr>
          <w:rStyle w:val="StyleUnderline"/>
          <w:rFonts w:cstheme="majorHAnsi"/>
          <w:highlight w:val="cyan"/>
        </w:rPr>
        <w:t xml:space="preserve"> </w:t>
      </w:r>
      <w:r w:rsidRPr="00D21349">
        <w:rPr>
          <w:rStyle w:val="StyleUnderline"/>
          <w:rFonts w:eastAsia="Calibri" w:cstheme="majorHAnsi"/>
        </w:rPr>
        <w:t>a</w:t>
      </w:r>
      <w:r w:rsidRPr="00D21349">
        <w:rPr>
          <w:rStyle w:val="StyleUnderline"/>
          <w:rFonts w:cstheme="majorHAnsi"/>
        </w:rPr>
        <w:t xml:space="preserve"> </w:t>
      </w:r>
      <w:r w:rsidRPr="00D50FE0">
        <w:rPr>
          <w:rStyle w:val="StyleUnderline"/>
          <w:rFonts w:eastAsia="Calibri" w:cstheme="majorHAnsi"/>
          <w:highlight w:val="cyan"/>
        </w:rPr>
        <w:t>good</w:t>
      </w:r>
      <w:r w:rsidRPr="00D50FE0">
        <w:rPr>
          <w:rStyle w:val="StyleUnderline"/>
          <w:rFonts w:cstheme="majorHAnsi"/>
          <w:highlight w:val="cyan"/>
        </w:rPr>
        <w:t xml:space="preserve"> </w:t>
      </w:r>
      <w:r w:rsidRPr="00D21349">
        <w:rPr>
          <w:rStyle w:val="StyleUnderline"/>
          <w:rFonts w:eastAsia="Calibri" w:cstheme="majorHAnsi"/>
        </w:rPr>
        <w:t>thing</w:t>
      </w:r>
      <w:r w:rsidRPr="00D21349">
        <w:rPr>
          <w:rStyle w:val="StyleUnderline"/>
          <w:rFonts w:cstheme="majorHAnsi"/>
        </w:rPr>
        <w:t xml:space="preserve"> </w:t>
      </w:r>
      <w:r w:rsidRPr="00D50FE0">
        <w:rPr>
          <w:rStyle w:val="StyleUnderline"/>
          <w:rFonts w:eastAsia="Calibri" w:cstheme="majorHAnsi"/>
          <w:highlight w:val="cyan"/>
        </w:rPr>
        <w:t>for</w:t>
      </w:r>
      <w:r w:rsidRPr="00D50FE0">
        <w:rPr>
          <w:rStyle w:val="StyleUnderline"/>
          <w:rFonts w:cstheme="majorHAnsi"/>
          <w:highlight w:val="cyan"/>
        </w:rPr>
        <w:t xml:space="preserve"> </w:t>
      </w:r>
      <w:r w:rsidRPr="00D50FE0">
        <w:rPr>
          <w:rStyle w:val="StyleUnderline"/>
          <w:rFonts w:eastAsia="Calibri" w:cstheme="majorHAnsi"/>
          <w:highlight w:val="cyan"/>
        </w:rPr>
        <w:t>people</w:t>
      </w:r>
      <w:r w:rsidRPr="00D50FE0">
        <w:rPr>
          <w:rStyle w:val="StyleUnderline"/>
          <w:rFonts w:cstheme="majorHAnsi"/>
          <w:highlight w:val="cyan"/>
        </w:rPr>
        <w:t xml:space="preserve"> </w:t>
      </w:r>
      <w:r w:rsidRPr="00D50FE0">
        <w:rPr>
          <w:rStyle w:val="StyleUnderline"/>
          <w:rFonts w:eastAsia="Calibri" w:cstheme="majorHAnsi"/>
          <w:highlight w:val="cyan"/>
        </w:rPr>
        <w:t>to</w:t>
      </w:r>
      <w:r w:rsidRPr="00D50FE0">
        <w:rPr>
          <w:rStyle w:val="StyleUnderline"/>
          <w:rFonts w:cstheme="majorHAnsi"/>
          <w:highlight w:val="cyan"/>
        </w:rPr>
        <w:t xml:space="preserve"> </w:t>
      </w:r>
      <w:r w:rsidRPr="00D50FE0">
        <w:rPr>
          <w:rStyle w:val="StyleUnderline"/>
          <w:rFonts w:eastAsia="Calibri" w:cstheme="majorHAnsi"/>
          <w:highlight w:val="cyan"/>
        </w:rPr>
        <w:t>exist</w:t>
      </w:r>
      <w:r w:rsidRPr="00D50FE0">
        <w:rPr>
          <w:rFonts w:cstheme="majorHAnsi"/>
          <w:sz w:val="8"/>
          <w:highlight w:val="cyan"/>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enjoy</w:t>
      </w:r>
      <w:r w:rsidRPr="00D21349">
        <w:rPr>
          <w:rFonts w:cstheme="majorHAnsi"/>
          <w:sz w:val="8"/>
        </w:rPr>
        <w:t xml:space="preserve"> </w:t>
      </w:r>
      <w:r w:rsidRPr="00D21349">
        <w:rPr>
          <w:rFonts w:eastAsia="Calibri" w:cstheme="majorHAnsi"/>
          <w:sz w:val="8"/>
        </w:rPr>
        <w:t>happy</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50FE0">
        <w:rPr>
          <w:rStyle w:val="StyleUnderline"/>
          <w:rFonts w:eastAsia="Calibri" w:cstheme="majorHAnsi"/>
          <w:highlight w:val="cyan"/>
        </w:rPr>
        <w:t>and</w:t>
      </w:r>
      <w:r w:rsidRPr="00D50FE0">
        <w:rPr>
          <w:rStyle w:val="StyleUnderline"/>
          <w:rFonts w:cstheme="majorHAnsi"/>
          <w:highlight w:val="cyan"/>
        </w:rPr>
        <w:t xml:space="preserve"> </w:t>
      </w:r>
      <w:r w:rsidRPr="00D50FE0">
        <w:rPr>
          <w:rStyle w:val="StyleUnderline"/>
          <w:rFonts w:eastAsia="Calibri" w:cstheme="majorHAnsi"/>
          <w:highlight w:val="cyan"/>
        </w:rPr>
        <w:t>extinction</w:t>
      </w:r>
      <w:r w:rsidRPr="00D50FE0">
        <w:rPr>
          <w:rStyle w:val="StyleUnderline"/>
          <w:rFonts w:cstheme="majorHAnsi"/>
          <w:highlight w:val="cyan"/>
        </w:rPr>
        <w:t xml:space="preserve"> </w:t>
      </w:r>
      <w:r w:rsidRPr="00D50FE0">
        <w:rPr>
          <w:rStyle w:val="StyleUnderline"/>
          <w:rFonts w:eastAsia="Calibri" w:cstheme="majorHAnsi"/>
          <w:highlight w:val="cyan"/>
        </w:rPr>
        <w:t>would</w:t>
      </w:r>
      <w:r w:rsidRPr="00D50FE0">
        <w:rPr>
          <w:rStyle w:val="StyleUnderline"/>
          <w:rFonts w:cstheme="majorHAnsi"/>
          <w:highlight w:val="cyan"/>
        </w:rPr>
        <w:t xml:space="preserve"> </w:t>
      </w:r>
      <w:r w:rsidRPr="00D50FE0">
        <w:rPr>
          <w:rStyle w:val="StyleUnderline"/>
          <w:rFonts w:eastAsia="Calibri" w:cstheme="majorHAnsi"/>
          <w:highlight w:val="cyan"/>
        </w:rPr>
        <w:t>deprive</w:t>
      </w:r>
      <w:r w:rsidRPr="00D50FE0">
        <w:rPr>
          <w:rStyle w:val="StyleUnderline"/>
          <w:rFonts w:cstheme="majorHAnsi"/>
          <w:highlight w:val="cyan"/>
        </w:rPr>
        <w:t xml:space="preserve"> </w:t>
      </w:r>
      <w:r w:rsidRPr="00D21349">
        <w:rPr>
          <w:rStyle w:val="StyleUnderline"/>
          <w:rFonts w:eastAsia="Calibri" w:cstheme="majorHAnsi"/>
        </w:rPr>
        <w:t>more</w:t>
      </w:r>
      <w:r w:rsidRPr="00D21349">
        <w:rPr>
          <w:rStyle w:val="StyleUnderline"/>
          <w:rFonts w:cstheme="majorHAnsi"/>
        </w:rPr>
        <w:t xml:space="preserve"> </w:t>
      </w:r>
      <w:r w:rsidRPr="00D50FE0">
        <w:rPr>
          <w:rStyle w:val="StyleUnderline"/>
          <w:rFonts w:eastAsia="Calibri" w:cstheme="majorHAnsi"/>
          <w:highlight w:val="cyan"/>
        </w:rPr>
        <w:t>people</w:t>
      </w:r>
      <w:r w:rsidRPr="00D50FE0">
        <w:rPr>
          <w:rStyle w:val="StyleUnderline"/>
          <w:rFonts w:cstheme="majorHAnsi"/>
          <w:highlight w:val="cyan"/>
        </w:rPr>
        <w:t xml:space="preserve"> </w:t>
      </w:r>
      <w:r w:rsidRPr="00D50FE0">
        <w:rPr>
          <w:rStyle w:val="StyleUnderline"/>
          <w:rFonts w:eastAsia="Calibri" w:cstheme="majorHAnsi"/>
          <w:highlight w:val="cyan"/>
        </w:rPr>
        <w:t>of</w:t>
      </w:r>
      <w:r w:rsidRPr="00D50FE0">
        <w:rPr>
          <w:rStyle w:val="StyleUnderline"/>
          <w:rFonts w:cstheme="majorHAnsi"/>
          <w:highlight w:val="cyan"/>
        </w:rPr>
        <w:t xml:space="preserve"> </w:t>
      </w:r>
      <w:r w:rsidRPr="00D21349">
        <w:rPr>
          <w:rStyle w:val="StyleUnderline"/>
          <w:rFonts w:eastAsia="Calibri" w:cstheme="majorHAnsi"/>
        </w:rPr>
        <w:t>enjoying</w:t>
      </w:r>
      <w:r w:rsidRPr="00D21349">
        <w:rPr>
          <w:rStyle w:val="StyleUnderline"/>
          <w:rFonts w:cstheme="majorHAnsi"/>
        </w:rPr>
        <w:t xml:space="preserve"> </w:t>
      </w:r>
      <w:r w:rsidRPr="00D50FE0">
        <w:rPr>
          <w:rStyle w:val="StyleUnderline"/>
          <w:rFonts w:eastAsia="Calibri" w:cstheme="majorHAnsi"/>
          <w:highlight w:val="cyan"/>
        </w:rPr>
        <w:t>this</w:t>
      </w:r>
      <w:r w:rsidRPr="00D50FE0">
        <w:rPr>
          <w:rFonts w:cstheme="majorHAnsi"/>
          <w:sz w:val="8"/>
          <w:highlight w:val="cyan"/>
        </w:rPr>
        <w:t xml:space="preserve"> </w:t>
      </w:r>
      <w:r w:rsidRPr="00D21349">
        <w:rPr>
          <w:rFonts w:eastAsia="Calibri" w:cstheme="majorHAnsi"/>
          <w:sz w:val="8"/>
        </w:rPr>
        <w:t>good</w:t>
      </w:r>
      <w:r w:rsidRPr="00D21349">
        <w:rPr>
          <w:rFonts w:cstheme="majorHAnsi"/>
          <w:sz w:val="8"/>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good</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case</w:t>
      </w:r>
      <w:r w:rsidRPr="00D21349">
        <w:rPr>
          <w:rFonts w:cstheme="majorHAnsi"/>
          <w:sz w:val="8"/>
        </w:rPr>
        <w:t xml:space="preserve"> </w:t>
      </w:r>
      <w:r w:rsidRPr="00D21349">
        <w:rPr>
          <w:rStyle w:val="StyleUnderline"/>
          <w:rFonts w:eastAsia="Calibri" w:cstheme="majorHAnsi"/>
        </w:rPr>
        <w:t>could</w:t>
      </w:r>
      <w:r w:rsidRPr="00D21349">
        <w:rPr>
          <w:rStyle w:val="StyleUnderline"/>
          <w:rFonts w:cstheme="majorHAnsi"/>
        </w:rPr>
        <w:t xml:space="preserve"> </w:t>
      </w:r>
      <w:r w:rsidRPr="00D21349">
        <w:rPr>
          <w:rStyle w:val="StyleUnderline"/>
          <w:rFonts w:eastAsia="Calibri" w:cstheme="majorHAnsi"/>
        </w:rPr>
        <w:t>be</w:t>
      </w:r>
      <w:r w:rsidRPr="00D21349">
        <w:rPr>
          <w:rStyle w:val="StyleUnderline"/>
          <w:rFonts w:cstheme="majorHAnsi"/>
        </w:rPr>
        <w:t xml:space="preserve"> </w:t>
      </w:r>
      <w:r w:rsidRPr="00D21349">
        <w:rPr>
          <w:rStyle w:val="StyleUnderline"/>
          <w:rFonts w:eastAsia="Calibri" w:cstheme="majorHAnsi"/>
        </w:rPr>
        <w:t>understood</w:t>
      </w:r>
      <w:r w:rsidRPr="00D21349">
        <w:rPr>
          <w:rStyle w:val="StyleUnderline"/>
          <w:rFonts w:cstheme="majorHAnsi"/>
        </w:rPr>
        <w:t xml:space="preserve"> </w:t>
      </w:r>
      <w:r w:rsidRPr="00D21349">
        <w:rPr>
          <w:rStyle w:val="StyleUnderline"/>
          <w:rFonts w:eastAsia="Calibri" w:cstheme="majorHAnsi"/>
        </w:rPr>
        <w:t>in</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Style w:val="StyleUnderline"/>
          <w:rFonts w:eastAsia="Calibri" w:cstheme="majorHAnsi"/>
        </w:rPr>
        <w:t>two</w:t>
      </w:r>
      <w:r w:rsidRPr="00D21349">
        <w:rPr>
          <w:rStyle w:val="StyleUnderline"/>
          <w:rFonts w:cstheme="majorHAnsi"/>
        </w:rPr>
        <w:t xml:space="preserve"> </w:t>
      </w:r>
      <w:r w:rsidRPr="00D21349">
        <w:rPr>
          <w:rStyle w:val="StyleUnderline"/>
          <w:rFonts w:eastAsia="Calibri" w:cstheme="majorHAnsi"/>
        </w:rPr>
        <w:t>ways</w:t>
      </w:r>
      <w:r w:rsidRPr="00D21349">
        <w:rPr>
          <w:rStyle w:val="StyleUnderline"/>
          <w:rFonts w:cstheme="majorHAnsi"/>
        </w:rPr>
        <w:t>.</w:t>
      </w:r>
      <w:r w:rsidRPr="00D21349">
        <w:rPr>
          <w:rFonts w:cstheme="majorHAnsi"/>
          <w:sz w:val="8"/>
        </w:rPr>
        <w:t xml:space="preserve"> </w:t>
      </w:r>
      <w:r w:rsidRPr="00D21349">
        <w:rPr>
          <w:rFonts w:eastAsia="Calibri" w:cstheme="majorHAnsi"/>
          <w:sz w:val="8"/>
        </w:rPr>
        <w:t>According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Style w:val="StyleUnderline"/>
          <w:rFonts w:eastAsia="Calibri" w:cstheme="majorHAnsi"/>
        </w:rPr>
        <w:t>first</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believe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you</w:t>
      </w:r>
      <w:r w:rsidRPr="00D21349">
        <w:rPr>
          <w:rFonts w:cstheme="majorHAnsi"/>
          <w:sz w:val="8"/>
        </w:rPr>
        <w:t xml:space="preserve"> </w:t>
      </w:r>
      <w:r w:rsidRPr="00D21349">
        <w:rPr>
          <w:rFonts w:eastAsia="Calibri" w:cstheme="majorHAnsi"/>
          <w:sz w:val="8"/>
        </w:rPr>
        <w:t>benefit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bringing</w:t>
      </w:r>
      <w:r w:rsidRPr="00D21349">
        <w:rPr>
          <w:rFonts w:cstheme="majorHAnsi"/>
          <w:sz w:val="8"/>
        </w:rPr>
        <w:t xml:space="preserve"> </w:t>
      </w:r>
      <w:r w:rsidRPr="00D21349">
        <w:rPr>
          <w:rFonts w:eastAsia="Calibri" w:cstheme="majorHAnsi"/>
          <w:sz w:val="8"/>
        </w:rPr>
        <w:t>them</w:t>
      </w:r>
      <w:r w:rsidRPr="00D21349">
        <w:rPr>
          <w:rFonts w:cstheme="majorHAnsi"/>
          <w:sz w:val="8"/>
        </w:rPr>
        <w:t xml:space="preserve"> </w:t>
      </w:r>
      <w:r w:rsidRPr="00D21349">
        <w:rPr>
          <w:rFonts w:eastAsia="Calibri" w:cstheme="majorHAnsi"/>
          <w:sz w:val="8"/>
        </w:rPr>
        <w:t>into</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Style w:val="StyleUnderline"/>
          <w:rFonts w:eastAsia="Calibri" w:cstheme="majorHAnsi"/>
        </w:rPr>
        <w:t>it</w:t>
      </w:r>
      <w:r w:rsidRPr="00D21349">
        <w:rPr>
          <w:rStyle w:val="StyleUnderline"/>
          <w:rFonts w:cstheme="majorHAnsi"/>
        </w:rPr>
        <w:t xml:space="preserve"> </w:t>
      </w:r>
      <w:r w:rsidRPr="00D21349">
        <w:rPr>
          <w:rStyle w:val="StyleUnderline"/>
          <w:rFonts w:eastAsia="Calibri" w:cstheme="majorHAnsi"/>
        </w:rPr>
        <w:t>is</w:t>
      </w:r>
      <w:r w:rsidRPr="00D21349">
        <w:rPr>
          <w:rStyle w:val="StyleUnderline"/>
          <w:rFonts w:cstheme="majorHAnsi"/>
        </w:rPr>
        <w:t xml:space="preserve"> </w:t>
      </w:r>
      <w:r w:rsidRPr="00D21349">
        <w:rPr>
          <w:rStyle w:val="StyleUnderline"/>
          <w:rFonts w:eastAsia="Calibri" w:cstheme="majorHAnsi"/>
        </w:rPr>
        <w:t>good</w:t>
      </w:r>
      <w:r w:rsidRPr="00D21349">
        <w:rPr>
          <w:rStyle w:val="StyleUnderline"/>
          <w:rFonts w:cstheme="majorHAnsi"/>
        </w:rPr>
        <w:t xml:space="preserve"> </w:t>
      </w:r>
      <w:r w:rsidRPr="00D21349">
        <w:rPr>
          <w:rStyle w:val="StyleUnderline"/>
          <w:rFonts w:eastAsia="Calibri" w:cstheme="majorHAnsi"/>
        </w:rPr>
        <w:t>for</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person</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they</w:t>
      </w:r>
      <w:r w:rsidRPr="00D21349">
        <w:rPr>
          <w:rStyle w:val="StyleUnderline"/>
          <w:rFonts w:cstheme="majorHAnsi"/>
        </w:rPr>
        <w:t xml:space="preserve"> </w:t>
      </w:r>
      <w:r w:rsidRPr="00D21349">
        <w:rPr>
          <w:rStyle w:val="StyleUnderline"/>
          <w:rFonts w:eastAsia="Calibri" w:cstheme="majorHAnsi"/>
        </w:rPr>
        <w:t>come</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exist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second</w:t>
      </w:r>
      <w:r w:rsidRPr="00D21349">
        <w:rPr>
          <w:rFonts w:cstheme="majorHAnsi"/>
          <w:sz w:val="8"/>
        </w:rPr>
        <w:t xml:space="preserve"> </w:t>
      </w:r>
      <w:r w:rsidRPr="00D21349">
        <w:rPr>
          <w:rFonts w:eastAsia="Calibri" w:cstheme="majorHAnsi"/>
          <w:sz w:val="8"/>
        </w:rPr>
        <w:t>view</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hold</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Style w:val="StyleUnderline"/>
          <w:rFonts w:eastAsia="Calibri" w:cstheme="majorHAnsi"/>
        </w:rPr>
        <w:t>if</w:t>
      </w:r>
      <w:r w:rsidRPr="00D21349">
        <w:rPr>
          <w:rStyle w:val="StyleUnderline"/>
          <w:rFonts w:cstheme="majorHAnsi"/>
        </w:rPr>
        <w:t xml:space="preserve"> </w:t>
      </w:r>
      <w:r w:rsidRPr="00D21349">
        <w:rPr>
          <w:rStyle w:val="StyleUnderline"/>
          <w:rFonts w:eastAsia="Calibri" w:cstheme="majorHAnsi"/>
        </w:rPr>
        <w:t>humans</w:t>
      </w:r>
      <w:r w:rsidRPr="00D21349">
        <w:rPr>
          <w:rStyle w:val="StyleUnderline"/>
          <w:rFonts w:cstheme="majorHAnsi"/>
        </w:rPr>
        <w:t xml:space="preserve"> </w:t>
      </w:r>
      <w:r w:rsidRPr="00D21349">
        <w:rPr>
          <w:rStyle w:val="StyleUnderline"/>
          <w:rFonts w:eastAsia="Calibri" w:cstheme="majorHAnsi"/>
        </w:rPr>
        <w:t>were</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go</w:t>
      </w:r>
      <w:r w:rsidRPr="00D21349">
        <w:rPr>
          <w:rStyle w:val="StyleUnderline"/>
          <w:rFonts w:cstheme="majorHAnsi"/>
        </w:rPr>
        <w:t xml:space="preserve"> </w:t>
      </w:r>
      <w:r w:rsidRPr="00D21349">
        <w:rPr>
          <w:rStyle w:val="StyleUnderline"/>
          <w:rFonts w:eastAsia="Calibri" w:cstheme="majorHAnsi"/>
        </w:rPr>
        <w:t>extinct</w:t>
      </w:r>
      <w:r w:rsidRPr="00D21349">
        <w:rPr>
          <w:rFonts w:cstheme="majorHAnsi"/>
          <w:sz w:val="8"/>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utility</w:t>
      </w:r>
      <w:r w:rsidRPr="00D21349">
        <w:rPr>
          <w:rStyle w:val="StyleUnderline"/>
          <w:rFonts w:cstheme="majorHAnsi"/>
        </w:rPr>
        <w:t xml:space="preserve"> </w:t>
      </w:r>
      <w:r w:rsidRPr="00D21349">
        <w:rPr>
          <w:rStyle w:val="StyleUnderline"/>
          <w:rFonts w:eastAsia="Calibri" w:cstheme="majorHAnsi"/>
        </w:rPr>
        <w:t>foregone</w:t>
      </w:r>
      <w:r w:rsidRPr="00D21349">
        <w:rPr>
          <w:rStyle w:val="StyleUnderline"/>
          <w:rFonts w:cstheme="majorHAnsi"/>
        </w:rPr>
        <w:t xml:space="preserve"> </w:t>
      </w:r>
      <w:r w:rsidRPr="00D21349">
        <w:rPr>
          <w:rStyle w:val="StyleUnderline"/>
          <w:rFonts w:eastAsia="Calibri" w:cstheme="majorHAnsi"/>
        </w:rPr>
        <w:t>by</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billions</w:t>
      </w:r>
      <w:r w:rsidRPr="00D21349">
        <w:rPr>
          <w:rStyle w:val="StyleUnderline"/>
          <w:rFonts w:cstheme="majorHAnsi"/>
        </w:rPr>
        <w:t xml:space="preserve"> (</w:t>
      </w:r>
      <w:r w:rsidRPr="00D21349">
        <w:rPr>
          <w:rStyle w:val="StyleUnderline"/>
          <w:rFonts w:eastAsia="Calibri" w:cstheme="majorHAnsi"/>
        </w:rPr>
        <w:t>or</w:t>
      </w:r>
      <w:r w:rsidRPr="00D21349">
        <w:rPr>
          <w:rStyle w:val="StyleUnderline"/>
          <w:rFonts w:cstheme="majorHAnsi"/>
        </w:rPr>
        <w:t xml:space="preserve"> </w:t>
      </w:r>
      <w:r w:rsidRPr="00D21349">
        <w:rPr>
          <w:rStyle w:val="StyleUnderline"/>
          <w:rFonts w:eastAsia="Calibri" w:cstheme="majorHAnsi"/>
        </w:rPr>
        <w:t>more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people</w:t>
      </w:r>
      <w:r w:rsidRPr="00D21349">
        <w:rPr>
          <w:rStyle w:val="StyleUnderline"/>
          <w:rFonts w:cstheme="majorHAnsi"/>
        </w:rPr>
        <w:t xml:space="preserve"> </w:t>
      </w:r>
      <w:r w:rsidRPr="00D21349">
        <w:rPr>
          <w:rStyle w:val="StyleUnderline"/>
          <w:rFonts w:eastAsia="Calibri" w:cstheme="majorHAnsi"/>
        </w:rPr>
        <w:t>who</w:t>
      </w:r>
      <w:r w:rsidRPr="00D21349">
        <w:rPr>
          <w:rStyle w:val="StyleUnderline"/>
          <w:rFonts w:cstheme="majorHAnsi"/>
        </w:rPr>
        <w:t xml:space="preserve"> </w:t>
      </w:r>
      <w:r w:rsidRPr="00D21349">
        <w:rPr>
          <w:rStyle w:val="StyleUnderline"/>
          <w:rFonts w:eastAsia="Calibri" w:cstheme="majorHAnsi"/>
        </w:rPr>
        <w:t>could</w:t>
      </w:r>
      <w:r w:rsidRPr="00D21349">
        <w:rPr>
          <w:rStyle w:val="StyleUnderline"/>
          <w:rFonts w:cstheme="majorHAnsi"/>
        </w:rPr>
        <w:t xml:space="preserve"> </w:t>
      </w:r>
      <w:r w:rsidRPr="00D21349">
        <w:rPr>
          <w:rStyle w:val="StyleUnderline"/>
          <w:rFonts w:eastAsia="Calibri" w:cstheme="majorHAnsi"/>
        </w:rPr>
        <w:t>have</w:t>
      </w:r>
      <w:r w:rsidRPr="00D21349">
        <w:rPr>
          <w:rStyle w:val="StyleUnderline"/>
          <w:rFonts w:cstheme="majorHAnsi"/>
        </w:rPr>
        <w:t xml:space="preserve"> </w:t>
      </w:r>
      <w:r w:rsidRPr="00D21349">
        <w:rPr>
          <w:rStyle w:val="StyleUnderline"/>
          <w:rFonts w:eastAsia="Calibri" w:cstheme="majorHAnsi"/>
        </w:rPr>
        <w:t>lived</w:t>
      </w:r>
      <w:r w:rsidRPr="00D21349">
        <w:rPr>
          <w:rStyle w:val="StyleUnderline"/>
          <w:rFonts w:cstheme="majorHAnsi"/>
        </w:rPr>
        <w:t xml:space="preserve"> </w:t>
      </w:r>
      <w:r w:rsidRPr="00D21349">
        <w:rPr>
          <w:rStyle w:val="StyleUnderline"/>
          <w:rFonts w:eastAsia="Calibri" w:cstheme="majorHAnsi"/>
        </w:rPr>
        <w:t>but</w:t>
      </w:r>
      <w:r w:rsidRPr="00D21349">
        <w:rPr>
          <w:rStyle w:val="StyleUnderline"/>
          <w:rFonts w:cstheme="majorHAnsi"/>
        </w:rPr>
        <w:t xml:space="preserve"> </w:t>
      </w:r>
      <w:r w:rsidRPr="00D21349">
        <w:rPr>
          <w:rStyle w:val="StyleUnderline"/>
          <w:rFonts w:eastAsia="Calibri" w:cstheme="majorHAnsi"/>
        </w:rPr>
        <w:t>will</w:t>
      </w:r>
      <w:r w:rsidRPr="00D21349">
        <w:rPr>
          <w:rStyle w:val="StyleUnderline"/>
          <w:rFonts w:cstheme="majorHAnsi"/>
        </w:rPr>
        <w:t xml:space="preserve"> </w:t>
      </w:r>
      <w:r w:rsidRPr="00D21349">
        <w:rPr>
          <w:rStyle w:val="StyleUnderline"/>
          <w:rFonts w:eastAsia="Calibri" w:cstheme="majorHAnsi"/>
        </w:rPr>
        <w:t>now</w:t>
      </w:r>
      <w:r w:rsidRPr="00D21349">
        <w:rPr>
          <w:rStyle w:val="StyleUnderline"/>
          <w:rFonts w:cstheme="majorHAnsi"/>
        </w:rPr>
        <w:t xml:space="preserve"> </w:t>
      </w:r>
      <w:r w:rsidRPr="00D21349">
        <w:rPr>
          <w:rStyle w:val="StyleUnderline"/>
          <w:rFonts w:eastAsia="Calibri" w:cstheme="majorHAnsi"/>
        </w:rPr>
        <w:t>never</w:t>
      </w:r>
      <w:r w:rsidRPr="00D21349">
        <w:rPr>
          <w:rStyle w:val="StyleUnderline"/>
          <w:rFonts w:cstheme="majorHAnsi"/>
        </w:rPr>
        <w:t xml:space="preserve"> </w:t>
      </w:r>
      <w:r w:rsidRPr="00D21349">
        <w:rPr>
          <w:rStyle w:val="StyleUnderline"/>
          <w:rFonts w:eastAsia="Calibri" w:cstheme="majorHAnsi"/>
        </w:rPr>
        <w:t>get</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opportunity</w:t>
      </w:r>
      <w:r w:rsidRPr="00D21349">
        <w:rPr>
          <w:rFonts w:cstheme="majorHAnsi"/>
          <w:sz w:val="8"/>
        </w:rPr>
        <w:t xml:space="preserve">, </w:t>
      </w:r>
      <w:r w:rsidRPr="00D21349">
        <w:rPr>
          <w:rFonts w:eastAsia="Calibri" w:cstheme="majorHAnsi"/>
          <w:sz w:val="8"/>
        </w:rPr>
        <w:t>renders</w:t>
      </w:r>
      <w:r w:rsidRPr="00D21349">
        <w:rPr>
          <w:rFonts w:cstheme="majorHAnsi"/>
          <w:sz w:val="8"/>
        </w:rPr>
        <w:t xml:space="preserve"> </w:t>
      </w:r>
      <w:r w:rsidRPr="00D21349">
        <w:rPr>
          <w:rFonts w:eastAsia="Calibri" w:cstheme="majorHAnsi"/>
          <w:sz w:val="8"/>
        </w:rPr>
        <w:t>allowing</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take</w:t>
      </w:r>
      <w:r w:rsidRPr="00D21349">
        <w:rPr>
          <w:rFonts w:cstheme="majorHAnsi"/>
          <w:sz w:val="8"/>
        </w:rPr>
        <w:t xml:space="preserve"> </w:t>
      </w:r>
      <w:r w:rsidRPr="00D21349">
        <w:rPr>
          <w:rFonts w:eastAsia="Calibri" w:cstheme="majorHAnsi"/>
          <w:sz w:val="8"/>
        </w:rPr>
        <w:t>place</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incidence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wrongdoing</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view</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found</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two</w:t>
      </w:r>
      <w:r w:rsidRPr="00D21349">
        <w:rPr>
          <w:rFonts w:cstheme="majorHAnsi"/>
          <w:sz w:val="8"/>
        </w:rPr>
        <w:t xml:space="preserve"> </w:t>
      </w:r>
      <w:r w:rsidRPr="00D21349">
        <w:rPr>
          <w:rFonts w:eastAsia="Calibri" w:cstheme="majorHAnsi"/>
          <w:sz w:val="8"/>
        </w:rPr>
        <w:t>quotes</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Effective</w:t>
      </w:r>
      <w:r w:rsidRPr="00D21349">
        <w:rPr>
          <w:rFonts w:cstheme="majorHAnsi"/>
          <w:sz w:val="8"/>
        </w:rPr>
        <w:t xml:space="preserve"> </w:t>
      </w:r>
      <w:r w:rsidRPr="00D21349">
        <w:rPr>
          <w:rFonts w:eastAsia="Calibri" w:cstheme="majorHAnsi"/>
          <w:sz w:val="8"/>
        </w:rPr>
        <w:t>Altruism</w:t>
      </w:r>
      <w:r w:rsidRPr="00D21349">
        <w:rPr>
          <w:rFonts w:cstheme="majorHAnsi"/>
          <w:sz w:val="8"/>
        </w:rPr>
        <w:t xml:space="preserve"> </w:t>
      </w:r>
      <w:r w:rsidRPr="00D21349">
        <w:rPr>
          <w:rFonts w:eastAsia="Calibri" w:cstheme="majorHAnsi"/>
          <w:sz w:val="8"/>
        </w:rPr>
        <w:t>blog</w:t>
      </w:r>
      <w:r w:rsidRPr="00D21349">
        <w:rPr>
          <w:rFonts w:cstheme="majorHAnsi"/>
          <w:sz w:val="8"/>
        </w:rPr>
        <w:t xml:space="preserve"> </w:t>
      </w:r>
      <w:r w:rsidRPr="00D21349">
        <w:rPr>
          <w:rFonts w:eastAsia="Calibri" w:cstheme="majorHAnsi"/>
          <w:sz w:val="8"/>
        </w:rPr>
        <w:t>post</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Peter</w:t>
      </w:r>
      <w:r w:rsidRPr="00D21349">
        <w:rPr>
          <w:rFonts w:cstheme="majorHAnsi"/>
          <w:sz w:val="8"/>
        </w:rPr>
        <w:t xml:space="preserve"> </w:t>
      </w:r>
      <w:r w:rsidRPr="00D21349">
        <w:rPr>
          <w:rFonts w:eastAsia="Calibri" w:cstheme="majorHAnsi"/>
          <w:sz w:val="8"/>
        </w:rPr>
        <w:t>Singer</w:t>
      </w:r>
      <w:r w:rsidRPr="00D21349">
        <w:rPr>
          <w:rFonts w:cstheme="majorHAnsi"/>
          <w:sz w:val="8"/>
        </w:rPr>
        <w:t xml:space="preserve">, </w:t>
      </w:r>
      <w:r w:rsidRPr="00D21349">
        <w:rPr>
          <w:rFonts w:eastAsia="Calibri" w:cstheme="majorHAnsi"/>
          <w:sz w:val="8"/>
        </w:rPr>
        <w:t>Nick</w:t>
      </w:r>
      <w:r w:rsidRPr="00D21349">
        <w:rPr>
          <w:rFonts w:cstheme="majorHAnsi"/>
          <w:sz w:val="8"/>
        </w:rPr>
        <w:t xml:space="preserve"> </w:t>
      </w:r>
      <w:r w:rsidRPr="00D21349">
        <w:rPr>
          <w:rFonts w:eastAsia="Calibri" w:cstheme="majorHAnsi"/>
          <w:sz w:val="8"/>
        </w:rPr>
        <w:t>Beckstead</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Matt</w:t>
      </w:r>
      <w:r w:rsidRPr="00D21349">
        <w:rPr>
          <w:rFonts w:cstheme="majorHAnsi"/>
          <w:sz w:val="8"/>
        </w:rPr>
        <w:t xml:space="preserve"> </w:t>
      </w:r>
      <w:r w:rsidRPr="00D21349">
        <w:rPr>
          <w:rFonts w:eastAsia="Calibri" w:cstheme="majorHAnsi"/>
          <w:sz w:val="8"/>
        </w:rPr>
        <w:t>Wage</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very</w:t>
      </w:r>
      <w:r w:rsidRPr="00D21349">
        <w:rPr>
          <w:rFonts w:cstheme="majorHAnsi"/>
          <w:sz w:val="8"/>
        </w:rPr>
        <w:t xml:space="preserve"> </w:t>
      </w:r>
      <w:r w:rsidRPr="00D21349">
        <w:rPr>
          <w:rFonts w:eastAsia="Calibri" w:cstheme="majorHAnsi"/>
          <w:sz w:val="8"/>
        </w:rPr>
        <w:t>bad</w:t>
      </w:r>
      <w:r w:rsidRPr="00D21349">
        <w:rPr>
          <w:rFonts w:cstheme="majorHAnsi"/>
          <w:sz w:val="8"/>
        </w:rPr>
        <w:t xml:space="preserve"> </w:t>
      </w:r>
      <w:r w:rsidRPr="00D21349">
        <w:rPr>
          <w:rFonts w:eastAsia="Calibri" w:cstheme="majorHAnsi"/>
          <w:sz w:val="8"/>
        </w:rPr>
        <w:t>thing</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50FE0">
        <w:rPr>
          <w:rStyle w:val="Emphasis"/>
          <w:rFonts w:eastAsia="Calibri" w:cstheme="majorHAnsi"/>
          <w:highlight w:val="cyan"/>
        </w:rPr>
        <w:t>billions</w:t>
      </w:r>
      <w:r w:rsidRPr="00D50FE0">
        <w:rPr>
          <w:rStyle w:val="Emphasis"/>
          <w:rFonts w:cstheme="majorHAnsi"/>
          <w:highlight w:val="cyan"/>
        </w:rPr>
        <w:t xml:space="preserve"> </w:t>
      </w:r>
      <w:r w:rsidRPr="00D50FE0">
        <w:rPr>
          <w:rStyle w:val="Emphasis"/>
          <w:rFonts w:eastAsia="Calibri" w:cstheme="majorHAnsi"/>
          <w:highlight w:val="cyan"/>
        </w:rPr>
        <w:t>of</w:t>
      </w:r>
      <w:r w:rsidRPr="00D50FE0">
        <w:rPr>
          <w:rStyle w:val="Emphasis"/>
          <w:rFonts w:cstheme="majorHAnsi"/>
          <w:highlight w:val="cyan"/>
        </w:rPr>
        <w:t xml:space="preserve"> </w:t>
      </w:r>
      <w:r w:rsidRPr="00D50FE0">
        <w:rPr>
          <w:rStyle w:val="Emphasis"/>
          <w:rFonts w:eastAsia="Calibri" w:cstheme="majorHAnsi"/>
          <w:highlight w:val="cyan"/>
        </w:rPr>
        <w:t>people</w:t>
      </w:r>
      <w:r w:rsidRPr="00D50FE0">
        <w:rPr>
          <w:rStyle w:val="Emphasis"/>
          <w:rFonts w:cstheme="majorHAnsi"/>
          <w:highlight w:val="cyan"/>
        </w:rPr>
        <w:t xml:space="preserve"> </w:t>
      </w:r>
      <w:r w:rsidRPr="00D50FE0">
        <w:rPr>
          <w:rStyle w:val="Emphasis"/>
          <w:rFonts w:eastAsia="Calibri" w:cstheme="majorHAnsi"/>
          <w:highlight w:val="cyan"/>
        </w:rPr>
        <w:t>would</w:t>
      </w:r>
      <w:r w:rsidRPr="00D50FE0">
        <w:rPr>
          <w:rStyle w:val="Emphasis"/>
          <w:rFonts w:cstheme="majorHAnsi"/>
          <w:highlight w:val="cyan"/>
        </w:rPr>
        <w:t xml:space="preserve"> </w:t>
      </w:r>
      <w:r w:rsidRPr="00D21349">
        <w:rPr>
          <w:rStyle w:val="Emphasis"/>
          <w:rFonts w:eastAsia="Calibri" w:cstheme="majorHAnsi"/>
        </w:rPr>
        <w:t>likely</w:t>
      </w:r>
      <w:r w:rsidRPr="00D21349">
        <w:rPr>
          <w:rStyle w:val="Emphasis"/>
          <w:rFonts w:cstheme="majorHAnsi"/>
        </w:rPr>
        <w:t xml:space="preserve"> </w:t>
      </w:r>
      <w:r w:rsidRPr="00D50FE0">
        <w:rPr>
          <w:rStyle w:val="Emphasis"/>
          <w:rFonts w:eastAsia="Calibri" w:cstheme="majorHAnsi"/>
          <w:highlight w:val="cyan"/>
        </w:rPr>
        <w:t>die</w:t>
      </w:r>
      <w:r w:rsidRPr="00D50FE0">
        <w:rPr>
          <w:rStyle w:val="Emphasis"/>
          <w:rFonts w:cstheme="majorHAnsi"/>
          <w:highlight w:val="cyan"/>
        </w:rPr>
        <w:t xml:space="preserve"> </w:t>
      </w:r>
      <w:r w:rsidRPr="00D50FE0">
        <w:rPr>
          <w:rStyle w:val="Emphasis"/>
          <w:rFonts w:eastAsia="Calibri" w:cstheme="majorHAnsi"/>
          <w:highlight w:val="cyan"/>
        </w:rPr>
        <w:t>painful</w:t>
      </w:r>
      <w:r w:rsidRPr="00D50FE0">
        <w:rPr>
          <w:rStyle w:val="Emphasis"/>
          <w:rFonts w:cstheme="majorHAnsi"/>
          <w:highlight w:val="cyan"/>
        </w:rPr>
        <w:t xml:space="preserve"> </w:t>
      </w:r>
      <w:r w:rsidRPr="00D50FE0">
        <w:rPr>
          <w:rStyle w:val="Emphasis"/>
          <w:rFonts w:eastAsia="Calibri" w:cstheme="majorHAnsi"/>
          <w:highlight w:val="cyan"/>
        </w:rPr>
        <w:t>deaths</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our</w:t>
      </w:r>
      <w:r w:rsidRPr="00D21349">
        <w:rPr>
          <w:rFonts w:cstheme="majorHAnsi"/>
          <w:sz w:val="8"/>
        </w:rPr>
        <w:t xml:space="preserve"> </w:t>
      </w:r>
      <w:r w:rsidRPr="00D21349">
        <w:rPr>
          <w:rFonts w:eastAsia="Calibri" w:cstheme="majorHAnsi"/>
          <w:sz w:val="8"/>
        </w:rPr>
        <w:t>view</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far</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worst</w:t>
      </w:r>
      <w:r w:rsidRPr="00D21349">
        <w:rPr>
          <w:rFonts w:cstheme="majorHAnsi"/>
          <w:sz w:val="8"/>
        </w:rPr>
        <w:t xml:space="preserve"> </w:t>
      </w:r>
      <w:r w:rsidRPr="00D21349">
        <w:rPr>
          <w:rFonts w:eastAsia="Calibri" w:cstheme="majorHAnsi"/>
          <w:sz w:val="8"/>
        </w:rPr>
        <w:t>thing</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worst</w:t>
      </w:r>
      <w:r w:rsidRPr="00D21349">
        <w:rPr>
          <w:rStyle w:val="StyleUnderline"/>
          <w:rFonts w:cstheme="majorHAnsi"/>
        </w:rPr>
        <w:t xml:space="preserve"> </w:t>
      </w:r>
      <w:r w:rsidRPr="00D21349">
        <w:rPr>
          <w:rStyle w:val="StyleUnderline"/>
          <w:rFonts w:eastAsia="Calibri" w:cstheme="majorHAnsi"/>
        </w:rPr>
        <w:t>thing</w:t>
      </w:r>
      <w:r w:rsidRPr="00D21349">
        <w:rPr>
          <w:rStyle w:val="StyleUnderline"/>
          <w:rFonts w:cstheme="majorHAnsi"/>
        </w:rPr>
        <w:t xml:space="preserve"> </w:t>
      </w:r>
      <w:r w:rsidRPr="00D21349">
        <w:rPr>
          <w:rStyle w:val="StyleUnderline"/>
          <w:rFonts w:eastAsia="Calibri" w:cstheme="majorHAnsi"/>
        </w:rPr>
        <w:t>about</w:t>
      </w:r>
      <w:r w:rsidRPr="00D21349">
        <w:rPr>
          <w:rStyle w:val="StyleUnderline"/>
          <w:rFonts w:cstheme="majorHAnsi"/>
        </w:rPr>
        <w:t xml:space="preserve"> </w:t>
      </w:r>
      <w:r w:rsidRPr="00D21349">
        <w:rPr>
          <w:rStyle w:val="StyleUnderline"/>
          <w:rFonts w:eastAsia="Calibri" w:cstheme="majorHAnsi"/>
        </w:rPr>
        <w:t>human</w:t>
      </w:r>
      <w:r w:rsidRPr="00D21349">
        <w:rPr>
          <w:rStyle w:val="StyleUnderline"/>
          <w:rFonts w:cstheme="majorHAnsi"/>
        </w:rPr>
        <w:t xml:space="preserve"> </w:t>
      </w:r>
      <w:r w:rsidRPr="00D21349">
        <w:rPr>
          <w:rStyle w:val="StyleUnderline"/>
          <w:rFonts w:eastAsia="Calibri" w:cstheme="majorHAnsi"/>
        </w:rPr>
        <w:t>extinction</w:t>
      </w:r>
      <w:r w:rsidRPr="00D21349">
        <w:rPr>
          <w:rStyle w:val="StyleUnderline"/>
          <w:rFonts w:cstheme="majorHAnsi"/>
        </w:rPr>
        <w:t xml:space="preserve"> </w:t>
      </w:r>
      <w:r w:rsidRPr="00D21349">
        <w:rPr>
          <w:rStyle w:val="StyleUnderline"/>
          <w:rFonts w:eastAsia="Calibri" w:cstheme="majorHAnsi"/>
        </w:rPr>
        <w:t>is</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50FE0">
        <w:rPr>
          <w:rStyle w:val="StyleUnderline"/>
          <w:rFonts w:eastAsia="Calibri" w:cstheme="majorHAnsi"/>
          <w:highlight w:val="cyan"/>
        </w:rPr>
        <w:t>there</w:t>
      </w:r>
      <w:r w:rsidRPr="00D50FE0">
        <w:rPr>
          <w:rStyle w:val="StyleUnderline"/>
          <w:rFonts w:cstheme="majorHAnsi"/>
          <w:highlight w:val="cyan"/>
        </w:rPr>
        <w:t xml:space="preserve"> </w:t>
      </w:r>
      <w:r w:rsidRPr="00D50FE0">
        <w:rPr>
          <w:rStyle w:val="StyleUnderline"/>
          <w:rFonts w:eastAsia="Calibri" w:cstheme="majorHAnsi"/>
          <w:highlight w:val="cyan"/>
        </w:rPr>
        <w:t>would</w:t>
      </w:r>
      <w:r w:rsidRPr="00D50FE0">
        <w:rPr>
          <w:rStyle w:val="StyleUnderline"/>
          <w:rFonts w:cstheme="majorHAnsi"/>
          <w:highlight w:val="cyan"/>
        </w:rPr>
        <w:t xml:space="preserve"> </w:t>
      </w:r>
      <w:r w:rsidRPr="00D50FE0">
        <w:rPr>
          <w:rStyle w:val="StyleUnderline"/>
          <w:rFonts w:eastAsia="Calibri" w:cstheme="majorHAnsi"/>
          <w:highlight w:val="cyan"/>
        </w:rPr>
        <w:t>be</w:t>
      </w:r>
      <w:r w:rsidRPr="00D50FE0">
        <w:rPr>
          <w:rStyle w:val="StyleUnderline"/>
          <w:rFonts w:cstheme="majorHAnsi"/>
          <w:highlight w:val="cyan"/>
        </w:rPr>
        <w:t xml:space="preserve"> </w:t>
      </w:r>
      <w:r w:rsidRPr="00D50FE0">
        <w:rPr>
          <w:rStyle w:val="StyleUnderline"/>
          <w:rFonts w:eastAsia="Calibri" w:cstheme="majorHAnsi"/>
          <w:highlight w:val="cyan"/>
        </w:rPr>
        <w:t>no</w:t>
      </w:r>
      <w:r w:rsidRPr="00D50FE0">
        <w:rPr>
          <w:rStyle w:val="StyleUnderline"/>
          <w:rFonts w:cstheme="majorHAnsi"/>
          <w:highlight w:val="cyan"/>
        </w:rPr>
        <w:t xml:space="preserve"> </w:t>
      </w:r>
      <w:r w:rsidRPr="00D50FE0">
        <w:rPr>
          <w:rStyle w:val="StyleUnderline"/>
          <w:rFonts w:eastAsia="Calibri" w:cstheme="majorHAnsi"/>
          <w:highlight w:val="cyan"/>
        </w:rPr>
        <w:t>future</w:t>
      </w:r>
      <w:r w:rsidRPr="00D50FE0">
        <w:rPr>
          <w:rStyle w:val="StyleUnderline"/>
          <w:rFonts w:cstheme="majorHAnsi"/>
          <w:highlight w:val="cyan"/>
        </w:rPr>
        <w:t xml:space="preserve"> </w:t>
      </w:r>
      <w:r w:rsidRPr="00D50FE0">
        <w:rPr>
          <w:rStyle w:val="StyleUnderline"/>
          <w:rFonts w:eastAsia="Calibri" w:cstheme="majorHAnsi"/>
          <w:highlight w:val="cyan"/>
        </w:rPr>
        <w:t>generations</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many</w:t>
      </w:r>
      <w:r w:rsidRPr="00D21349">
        <w:rPr>
          <w:rFonts w:cstheme="majorHAnsi"/>
          <w:sz w:val="8"/>
        </w:rPr>
        <w:t xml:space="preserve"> </w:t>
      </w:r>
      <w:r w:rsidRPr="00D21349">
        <w:rPr>
          <w:rFonts w:eastAsia="Calibri" w:cstheme="majorHAnsi"/>
          <w:sz w:val="8"/>
        </w:rPr>
        <w:t>generations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our</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50FE0">
        <w:rPr>
          <w:rStyle w:val="Emphasis"/>
          <w:rFonts w:eastAsia="Calibri" w:cstheme="majorHAnsi"/>
          <w:highlight w:val="cyan"/>
        </w:rPr>
        <w:t>the</w:t>
      </w:r>
      <w:r w:rsidRPr="00D50FE0">
        <w:rPr>
          <w:rStyle w:val="Emphasis"/>
          <w:rFonts w:cstheme="majorHAnsi"/>
          <w:highlight w:val="cyan"/>
        </w:rPr>
        <w:t xml:space="preserve"> </w:t>
      </w:r>
      <w:r w:rsidRPr="00D50FE0">
        <w:rPr>
          <w:rStyle w:val="Emphasis"/>
          <w:rFonts w:eastAsia="Calibri" w:cstheme="majorHAnsi"/>
          <w:highlight w:val="cyan"/>
        </w:rPr>
        <w:t>value</w:t>
      </w:r>
      <w:r w:rsidRPr="00D50FE0">
        <w:rPr>
          <w:rStyle w:val="Emphasis"/>
          <w:rFonts w:cstheme="majorHAnsi"/>
          <w:highlight w:val="cyan"/>
        </w:rPr>
        <w:t xml:space="preserve"> </w:t>
      </w:r>
      <w:r w:rsidRPr="00D50FE0">
        <w:rPr>
          <w:rStyle w:val="Emphasis"/>
          <w:rFonts w:eastAsia="Calibri" w:cstheme="majorHAnsi"/>
          <w:highlight w:val="cyan"/>
        </w:rPr>
        <w:t>of</w:t>
      </w:r>
      <w:r w:rsidRPr="00D50FE0">
        <w:rPr>
          <w:rStyle w:val="Emphasis"/>
          <w:rFonts w:cstheme="majorHAnsi"/>
          <w:highlight w:val="cyan"/>
        </w:rPr>
        <w:t xml:space="preserve"> </w:t>
      </w:r>
      <w:r w:rsidRPr="00D50FE0">
        <w:rPr>
          <w:rStyle w:val="Emphasis"/>
          <w:rFonts w:eastAsia="Calibri" w:cstheme="majorHAnsi"/>
          <w:highlight w:val="cyan"/>
        </w:rPr>
        <w:t>all</w:t>
      </w:r>
      <w:r w:rsidRPr="00D50FE0">
        <w:rPr>
          <w:rStyle w:val="Emphasis"/>
          <w:rFonts w:cstheme="majorHAnsi"/>
          <w:highlight w:val="cyan"/>
        </w:rPr>
        <w:t xml:space="preserve"> </w:t>
      </w:r>
      <w:r w:rsidRPr="00D50FE0">
        <w:rPr>
          <w:rStyle w:val="Emphasis"/>
          <w:rFonts w:eastAsia="Calibri" w:cstheme="majorHAnsi"/>
          <w:highlight w:val="cyan"/>
        </w:rPr>
        <w:t>those</w:t>
      </w:r>
      <w:r w:rsidRPr="00D50FE0">
        <w:rPr>
          <w:rStyle w:val="Emphasis"/>
          <w:rFonts w:cstheme="majorHAnsi"/>
          <w:highlight w:val="cyan"/>
        </w:rPr>
        <w:t xml:space="preserve"> </w:t>
      </w:r>
      <w:r w:rsidRPr="00D50FE0">
        <w:rPr>
          <w:rStyle w:val="Emphasis"/>
          <w:rFonts w:eastAsia="Calibri" w:cstheme="majorHAnsi"/>
          <w:highlight w:val="cyan"/>
        </w:rPr>
        <w:t>generations</w:t>
      </w:r>
      <w:r w:rsidRPr="00D50FE0">
        <w:rPr>
          <w:rStyle w:val="Emphasis"/>
          <w:rFonts w:cstheme="majorHAnsi"/>
          <w:highlight w:val="cyan"/>
        </w:rPr>
        <w:t xml:space="preserve"> </w:t>
      </w:r>
      <w:r w:rsidRPr="00D50FE0">
        <w:rPr>
          <w:rStyle w:val="Emphasis"/>
          <w:rFonts w:eastAsia="Calibri" w:cstheme="majorHAnsi"/>
          <w:highlight w:val="cyan"/>
        </w:rPr>
        <w:t>together</w:t>
      </w:r>
      <w:r w:rsidRPr="00D50FE0">
        <w:rPr>
          <w:rStyle w:val="Emphasis"/>
          <w:rFonts w:cstheme="majorHAnsi"/>
          <w:highlight w:val="cyan"/>
        </w:rPr>
        <w:t xml:space="preserve"> </w:t>
      </w:r>
      <w:r w:rsidRPr="00D50FE0">
        <w:rPr>
          <w:rStyle w:val="Emphasis"/>
          <w:rFonts w:eastAsia="Calibri" w:cstheme="majorHAnsi"/>
          <w:highlight w:val="cyan"/>
        </w:rPr>
        <w:t>greatly</w:t>
      </w:r>
      <w:r w:rsidRPr="00D50FE0">
        <w:rPr>
          <w:rStyle w:val="Emphasis"/>
          <w:rFonts w:cstheme="majorHAnsi"/>
          <w:highlight w:val="cyan"/>
        </w:rPr>
        <w:t xml:space="preserve"> </w:t>
      </w:r>
      <w:r w:rsidRPr="00D50FE0">
        <w:rPr>
          <w:rStyle w:val="Emphasis"/>
          <w:rFonts w:eastAsia="Calibri" w:cstheme="majorHAnsi"/>
          <w:highlight w:val="cyan"/>
        </w:rPr>
        <w:t>exceeds</w:t>
      </w:r>
      <w:r w:rsidRPr="00D50FE0">
        <w:rPr>
          <w:rStyle w:val="Emphasis"/>
          <w:rFonts w:cstheme="majorHAnsi"/>
          <w:highlight w:val="cyan"/>
        </w:rPr>
        <w:t xml:space="preserve"> </w:t>
      </w:r>
      <w:r w:rsidRPr="00D50FE0">
        <w:rPr>
          <w:rStyle w:val="Emphasis"/>
          <w:rFonts w:eastAsia="Calibri" w:cstheme="majorHAnsi"/>
          <w:highlight w:val="cyan"/>
        </w:rPr>
        <w:t>the</w:t>
      </w:r>
      <w:r w:rsidRPr="00D50FE0">
        <w:rPr>
          <w:rStyle w:val="Emphasis"/>
          <w:rFonts w:cstheme="majorHAnsi"/>
          <w:highlight w:val="cyan"/>
        </w:rPr>
        <w:t xml:space="preserve"> </w:t>
      </w:r>
      <w:r w:rsidRPr="00D50FE0">
        <w:rPr>
          <w:rStyle w:val="Emphasis"/>
          <w:rFonts w:eastAsia="Calibri" w:cstheme="majorHAnsi"/>
          <w:highlight w:val="cyan"/>
        </w:rPr>
        <w:t>value</w:t>
      </w:r>
      <w:r w:rsidRPr="00D50FE0">
        <w:rPr>
          <w:rStyle w:val="Emphasis"/>
          <w:rFonts w:cstheme="majorHAnsi"/>
          <w:highlight w:val="cyan"/>
        </w:rPr>
        <w:t xml:space="preserve"> </w:t>
      </w:r>
      <w:r w:rsidRPr="00D50FE0">
        <w:rPr>
          <w:rStyle w:val="Emphasis"/>
          <w:rFonts w:eastAsia="Calibri" w:cstheme="majorHAnsi"/>
          <w:highlight w:val="cyan"/>
        </w:rPr>
        <w:t>of</w:t>
      </w:r>
      <w:r w:rsidRPr="00D50FE0">
        <w:rPr>
          <w:rStyle w:val="Emphasis"/>
          <w:rFonts w:cstheme="majorHAnsi"/>
          <w:highlight w:val="cyan"/>
        </w:rPr>
        <w:t xml:space="preserve"> </w:t>
      </w:r>
      <w:r w:rsidRPr="00D50FE0">
        <w:rPr>
          <w:rStyle w:val="Emphasis"/>
          <w:rFonts w:eastAsia="Calibri" w:cstheme="majorHAnsi"/>
          <w:highlight w:val="cyan"/>
        </w:rPr>
        <w:t>the</w:t>
      </w:r>
      <w:r w:rsidRPr="00D50FE0">
        <w:rPr>
          <w:rStyle w:val="Emphasis"/>
          <w:rFonts w:cstheme="majorHAnsi"/>
          <w:highlight w:val="cyan"/>
        </w:rPr>
        <w:t xml:space="preserve"> </w:t>
      </w:r>
      <w:r w:rsidRPr="00D50FE0">
        <w:rPr>
          <w:rStyle w:val="Emphasis"/>
          <w:rFonts w:eastAsia="Calibri" w:cstheme="majorHAnsi"/>
          <w:highlight w:val="cyan"/>
        </w:rPr>
        <w:t>current</w:t>
      </w:r>
      <w:r w:rsidRPr="00D50FE0">
        <w:rPr>
          <w:rStyle w:val="Emphasis"/>
          <w:rFonts w:cstheme="majorHAnsi"/>
          <w:highlight w:val="cyan"/>
        </w:rPr>
        <w:t xml:space="preserve"> </w:t>
      </w:r>
      <w:r w:rsidRPr="00D50FE0">
        <w:rPr>
          <w:rStyle w:val="Emphasis"/>
          <w:rFonts w:eastAsia="Calibri" w:cstheme="majorHAnsi"/>
          <w:highlight w:val="cyan"/>
        </w:rPr>
        <w:t>generation</w:t>
      </w:r>
      <w:r w:rsidRPr="00D21349">
        <w:rPr>
          <w:rFonts w:cstheme="majorHAnsi"/>
          <w:sz w:val="8"/>
        </w:rPr>
        <w:t>. (</w:t>
      </w:r>
      <w:r w:rsidRPr="00D21349">
        <w:rPr>
          <w:rFonts w:eastAsia="Calibri" w:cstheme="majorHAnsi"/>
          <w:sz w:val="8"/>
        </w:rPr>
        <w:t>Beckstead</w:t>
      </w:r>
      <w:r w:rsidRPr="00D21349">
        <w:rPr>
          <w:rFonts w:cstheme="majorHAnsi"/>
          <w:sz w:val="8"/>
        </w:rPr>
        <w:t xml:space="preserve">, </w:t>
      </w:r>
      <w:r w:rsidRPr="00D21349">
        <w:rPr>
          <w:rFonts w:eastAsia="Calibri" w:cstheme="majorHAnsi"/>
          <w:sz w:val="8"/>
        </w:rPr>
        <w:t>Singer</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Wage</w:t>
      </w:r>
      <w:r w:rsidRPr="00D21349">
        <w:rPr>
          <w:rFonts w:cstheme="majorHAnsi"/>
          <w:sz w:val="8"/>
        </w:rPr>
        <w:t xml:space="preserve"> 2013)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authors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making</w:t>
      </w:r>
      <w:r w:rsidRPr="00D21349">
        <w:rPr>
          <w:rFonts w:cstheme="majorHAnsi"/>
          <w:sz w:val="8"/>
        </w:rPr>
        <w:t xml:space="preserve"> </w:t>
      </w:r>
      <w:r w:rsidRPr="00D21349">
        <w:rPr>
          <w:rFonts w:eastAsia="Calibri" w:cstheme="majorHAnsi"/>
          <w:sz w:val="8"/>
        </w:rPr>
        <w:t>two</w:t>
      </w:r>
      <w:r w:rsidRPr="00D21349">
        <w:rPr>
          <w:rFonts w:cstheme="majorHAnsi"/>
          <w:sz w:val="8"/>
        </w:rPr>
        <w:t xml:space="preserve"> </w:t>
      </w:r>
      <w:r w:rsidRPr="00D21349">
        <w:rPr>
          <w:rFonts w:eastAsia="Calibri" w:cstheme="majorHAnsi"/>
          <w:sz w:val="8"/>
        </w:rPr>
        <w:t>claims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first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Style w:val="StyleUnderline"/>
          <w:rFonts w:eastAsia="Calibri" w:cstheme="majorHAnsi"/>
        </w:rPr>
        <w:t>there</w:t>
      </w:r>
      <w:r w:rsidRPr="00D21349">
        <w:rPr>
          <w:rStyle w:val="StyleUnderline"/>
          <w:rFonts w:cstheme="majorHAnsi"/>
        </w:rPr>
        <w:t xml:space="preserve"> </w:t>
      </w:r>
      <w:r w:rsidRPr="00D21349">
        <w:rPr>
          <w:rStyle w:val="StyleUnderline"/>
          <w:rFonts w:eastAsia="Calibri" w:cstheme="majorHAnsi"/>
        </w:rPr>
        <w:t>is</w:t>
      </w:r>
      <w:r w:rsidRPr="00D21349">
        <w:rPr>
          <w:rStyle w:val="StyleUnderline"/>
          <w:rFonts w:cstheme="majorHAnsi"/>
        </w:rPr>
        <w:t xml:space="preserve"> </w:t>
      </w:r>
      <w:r w:rsidRPr="00D21349">
        <w:rPr>
          <w:rStyle w:val="StyleUnderline"/>
          <w:rFonts w:eastAsia="Calibri" w:cstheme="majorHAnsi"/>
        </w:rPr>
        <w:t>value</w:t>
      </w:r>
      <w:r w:rsidRPr="00D21349">
        <w:rPr>
          <w:rStyle w:val="StyleUnderline"/>
          <w:rFonts w:cstheme="majorHAnsi"/>
        </w:rPr>
        <w:t xml:space="preserve"> </w:t>
      </w:r>
      <w:r w:rsidRPr="00D21349">
        <w:rPr>
          <w:rStyle w:val="StyleUnderline"/>
          <w:rFonts w:eastAsia="Calibri" w:cstheme="majorHAnsi"/>
        </w:rPr>
        <w:t>in</w:t>
      </w:r>
      <w:r w:rsidRPr="00D21349">
        <w:rPr>
          <w:rStyle w:val="StyleUnderline"/>
          <w:rFonts w:cstheme="majorHAnsi"/>
        </w:rPr>
        <w:t xml:space="preserve"> </w:t>
      </w:r>
      <w:r w:rsidRPr="00D21349">
        <w:rPr>
          <w:rStyle w:val="StyleUnderline"/>
          <w:rFonts w:eastAsia="Calibri" w:cstheme="majorHAnsi"/>
        </w:rPr>
        <w:t>human</w:t>
      </w:r>
      <w:r w:rsidRPr="00D21349">
        <w:rPr>
          <w:rStyle w:val="StyleUnderline"/>
          <w:rFonts w:cstheme="majorHAnsi"/>
        </w:rPr>
        <w:t xml:space="preserve"> </w:t>
      </w:r>
      <w:r w:rsidRPr="00D21349">
        <w:rPr>
          <w:rStyle w:val="StyleUnderline"/>
          <w:rFonts w:eastAsia="Calibri" w:cstheme="majorHAnsi"/>
        </w:rPr>
        <w:t>life</w:t>
      </w:r>
      <w:r w:rsidRPr="00D21349">
        <w:rPr>
          <w:rStyle w:val="StyleUnderline"/>
          <w:rFonts w:cstheme="majorHAnsi"/>
        </w:rPr>
        <w:t xml:space="preserve"> </w:t>
      </w:r>
      <w:r w:rsidRPr="00D21349">
        <w:rPr>
          <w:rStyle w:val="StyleUnderline"/>
          <w:rFonts w:eastAsia="Calibri" w:cstheme="majorHAnsi"/>
        </w:rPr>
        <w:t>and</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Style w:val="StyleUnderline"/>
          <w:rFonts w:eastAsia="Calibri" w:cstheme="majorHAnsi"/>
        </w:rPr>
        <w:t>something</w:t>
      </w:r>
      <w:r w:rsidRPr="00D21349">
        <w:rPr>
          <w:rStyle w:val="StyleUnderline"/>
          <w:rFonts w:cstheme="majorHAnsi"/>
        </w:rPr>
        <w:t xml:space="preserve"> </w:t>
      </w:r>
      <w:r w:rsidRPr="00D21349">
        <w:rPr>
          <w:rStyle w:val="StyleUnderline"/>
          <w:rFonts w:eastAsia="Calibri" w:cstheme="majorHAnsi"/>
        </w:rPr>
        <w:t>valuable</w:t>
      </w:r>
      <w:r w:rsidRPr="00D21349">
        <w:rPr>
          <w:rStyle w:val="StyleUnderline"/>
          <w:rFonts w:cstheme="majorHAnsi"/>
        </w:rPr>
        <w:t xml:space="preserve"> </w:t>
      </w:r>
      <w:r w:rsidRPr="00D21349">
        <w:rPr>
          <w:rStyle w:val="StyleUnderline"/>
          <w:rFonts w:eastAsia="Calibri" w:cstheme="majorHAnsi"/>
        </w:rPr>
        <w:t>about</w:t>
      </w:r>
      <w:r w:rsidRPr="00D21349">
        <w:rPr>
          <w:rStyle w:val="StyleUnderline"/>
          <w:rFonts w:cstheme="majorHAnsi"/>
        </w:rPr>
        <w:t xml:space="preserve"> </w:t>
      </w:r>
      <w:r w:rsidRPr="00D21349">
        <w:rPr>
          <w:rStyle w:val="StyleUnderline"/>
          <w:rFonts w:eastAsia="Calibri" w:cstheme="majorHAnsi"/>
        </w:rPr>
        <w:t>creating</w:t>
      </w:r>
      <w:r w:rsidRPr="00D21349">
        <w:rPr>
          <w:rStyle w:val="StyleUnderline"/>
          <w:rFonts w:cstheme="majorHAnsi"/>
        </w:rPr>
        <w:t xml:space="preserve"> </w:t>
      </w:r>
      <w:r w:rsidRPr="00D21349">
        <w:rPr>
          <w:rStyle w:val="StyleUnderline"/>
          <w:rFonts w:eastAsia="Calibri" w:cstheme="majorHAnsi"/>
        </w:rPr>
        <w:t>future</w:t>
      </w:r>
      <w:r w:rsidRPr="00D21349">
        <w:rPr>
          <w:rStyle w:val="StyleUnderline"/>
          <w:rFonts w:cstheme="majorHAnsi"/>
        </w:rPr>
        <w:t xml:space="preserve"> </w:t>
      </w:r>
      <w:r w:rsidRPr="00D21349">
        <w:rPr>
          <w:rStyle w:val="StyleUnderline"/>
          <w:rFonts w:eastAsia="Calibri" w:cstheme="majorHAnsi"/>
        </w:rPr>
        <w:t>people</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gives</w:t>
      </w:r>
      <w:r w:rsidRPr="00D21349">
        <w:rPr>
          <w:rFonts w:cstheme="majorHAnsi"/>
          <w:sz w:val="8"/>
        </w:rPr>
        <w:t xml:space="preserve"> </w:t>
      </w:r>
      <w:r w:rsidRPr="00D21349">
        <w:rPr>
          <w:rFonts w:eastAsia="Calibri" w:cstheme="majorHAnsi"/>
          <w:sz w:val="8"/>
        </w:rPr>
        <w:t>us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do</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furthermore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very</w:t>
      </w:r>
      <w:r w:rsidRPr="00D21349">
        <w:rPr>
          <w:rFonts w:cstheme="majorHAnsi"/>
          <w:sz w:val="8"/>
        </w:rPr>
        <w:t xml:space="preserve"> </w:t>
      </w:r>
      <w:r w:rsidRPr="00D21349">
        <w:rPr>
          <w:rFonts w:eastAsia="Calibri" w:cstheme="majorHAnsi"/>
          <w:sz w:val="8"/>
        </w:rPr>
        <w:t>bad</w:t>
      </w:r>
      <w:r w:rsidRPr="00D21349">
        <w:rPr>
          <w:rFonts w:cstheme="majorHAnsi"/>
          <w:sz w:val="8"/>
        </w:rPr>
        <w:t xml:space="preserve"> </w:t>
      </w:r>
      <w:r w:rsidRPr="00D21349">
        <w:rPr>
          <w:rFonts w:eastAsia="Calibri" w:cstheme="majorHAnsi"/>
          <w:sz w:val="8"/>
        </w:rPr>
        <w:t>thing</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did</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do</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second</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bad</w:t>
      </w:r>
      <w:r w:rsidRPr="00D21349">
        <w:rPr>
          <w:rFonts w:cstheme="majorHAnsi"/>
          <w:sz w:val="8"/>
        </w:rPr>
        <w:t xml:space="preserve"> </w:t>
      </w:r>
      <w:r w:rsidRPr="00D21349">
        <w:rPr>
          <w:rFonts w:eastAsia="Calibri" w:cstheme="majorHAnsi"/>
          <w:sz w:val="8"/>
        </w:rPr>
        <w:t>thing</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actually</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worst</w:t>
      </w:r>
      <w:r w:rsidRPr="00D21349">
        <w:rPr>
          <w:rFonts w:cstheme="majorHAnsi"/>
          <w:sz w:val="8"/>
        </w:rPr>
        <w:t xml:space="preserve"> </w:t>
      </w:r>
      <w:r w:rsidRPr="00D21349">
        <w:rPr>
          <w:rFonts w:eastAsia="Calibri" w:cstheme="majorHAnsi"/>
          <w:sz w:val="8"/>
        </w:rPr>
        <w:t>thing</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happy</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number</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potential</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ever</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far</w:t>
      </w:r>
      <w:r w:rsidRPr="00D21349">
        <w:rPr>
          <w:rFonts w:cstheme="majorHAnsi"/>
          <w:sz w:val="8"/>
        </w:rPr>
        <w:t xml:space="preserve"> </w:t>
      </w:r>
      <w:r w:rsidRPr="00D21349">
        <w:rPr>
          <w:rFonts w:eastAsia="Calibri" w:cstheme="majorHAnsi"/>
          <w:sz w:val="8"/>
        </w:rPr>
        <w:t>greater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number</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time</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were</w:t>
      </w:r>
      <w:r w:rsidRPr="00D21349">
        <w:rPr>
          <w:rFonts w:cstheme="majorHAnsi"/>
          <w:sz w:val="8"/>
        </w:rPr>
        <w:t xml:space="preserve"> </w:t>
      </w:r>
      <w:r w:rsidRPr="00D21349">
        <w:rPr>
          <w:rFonts w:eastAsia="Calibri" w:cstheme="majorHAnsi"/>
          <w:sz w:val="8"/>
        </w:rPr>
        <w:t>brought</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through</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painful</w:t>
      </w:r>
      <w:r w:rsidRPr="00D21349">
        <w:rPr>
          <w:rFonts w:cstheme="majorHAnsi"/>
          <w:sz w:val="8"/>
        </w:rPr>
        <w:t xml:space="preserve"> </w:t>
      </w:r>
      <w:r w:rsidRPr="00D21349">
        <w:rPr>
          <w:rFonts w:eastAsia="Calibri" w:cstheme="majorHAnsi"/>
          <w:sz w:val="8"/>
        </w:rPr>
        <w:t>deaths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currently</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former</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greater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latter</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Both</w:t>
      </w:r>
      <w:r w:rsidRPr="00D21349">
        <w:rPr>
          <w:rFonts w:cstheme="majorHAnsi"/>
          <w:sz w:val="8"/>
        </w:rPr>
        <w:t xml:space="preserve"> </w:t>
      </w:r>
      <w:r w:rsidRPr="00D21349">
        <w:rPr>
          <w:rFonts w:eastAsia="Calibri" w:cstheme="majorHAnsi"/>
          <w:sz w:val="8"/>
        </w:rPr>
        <w:t>claims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assuming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intrinsic</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potential</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second</w:t>
      </w:r>
      <w:r w:rsidRPr="00D21349">
        <w:rPr>
          <w:rFonts w:cstheme="majorHAnsi"/>
          <w:sz w:val="8"/>
        </w:rPr>
        <w:t xml:space="preserve"> </w:t>
      </w:r>
      <w:r w:rsidRPr="00D21349">
        <w:rPr>
          <w:rFonts w:eastAsia="Calibri" w:cstheme="majorHAnsi"/>
          <w:sz w:val="8"/>
        </w:rPr>
        <w:t>claim</w:t>
      </w:r>
      <w:r w:rsidRPr="00D21349">
        <w:rPr>
          <w:rFonts w:cstheme="majorHAnsi"/>
          <w:sz w:val="8"/>
        </w:rPr>
        <w:t xml:space="preserve"> </w:t>
      </w:r>
      <w:r w:rsidRPr="00D21349">
        <w:rPr>
          <w:rFonts w:eastAsia="Calibri" w:cstheme="majorHAnsi"/>
          <w:sz w:val="8"/>
        </w:rPr>
        <w:t>makes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further</w:t>
      </w:r>
      <w:r w:rsidRPr="00D21349">
        <w:rPr>
          <w:rFonts w:cstheme="majorHAnsi"/>
          <w:sz w:val="8"/>
        </w:rPr>
        <w:t xml:space="preserve"> </w:t>
      </w:r>
      <w:r w:rsidRPr="00D21349">
        <w:rPr>
          <w:rFonts w:eastAsia="Calibri" w:cstheme="majorHAnsi"/>
          <w:sz w:val="8"/>
        </w:rPr>
        <w:t>assumption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forgone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potential</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lived</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greater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disvalue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accrued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time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through</w:t>
      </w:r>
      <w:r w:rsidRPr="00D21349">
        <w:rPr>
          <w:rFonts w:cstheme="majorHAnsi"/>
          <w:sz w:val="8"/>
        </w:rPr>
        <w:t xml:space="preserve"> </w:t>
      </w:r>
      <w:r w:rsidRPr="00D21349">
        <w:rPr>
          <w:rFonts w:eastAsia="Calibri" w:cstheme="majorHAnsi"/>
          <w:sz w:val="8"/>
        </w:rPr>
        <w:t>suffering</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painful</w:t>
      </w:r>
      <w:r w:rsidRPr="00D21349">
        <w:rPr>
          <w:rFonts w:cstheme="majorHAnsi"/>
          <w:sz w:val="8"/>
        </w:rPr>
        <w:t xml:space="preserve"> </w:t>
      </w:r>
      <w:r w:rsidRPr="00D21349">
        <w:rPr>
          <w:rFonts w:eastAsia="Calibri" w:cstheme="majorHAnsi"/>
          <w:sz w:val="8"/>
        </w:rPr>
        <w:t>and</w:t>
      </w:r>
      <w:r w:rsidRPr="00D21349">
        <w:rPr>
          <w:rFonts w:cstheme="majorHAnsi"/>
          <w:sz w:val="8"/>
        </w:rPr>
        <w:t>/</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best</w:t>
      </w:r>
      <w:r w:rsidRPr="00D21349">
        <w:rPr>
          <w:rFonts w:cstheme="majorHAnsi"/>
          <w:sz w:val="8"/>
        </w:rPr>
        <w:t>-</w:t>
      </w:r>
      <w:r w:rsidRPr="00D21349">
        <w:rPr>
          <w:rFonts w:eastAsia="Calibri" w:cstheme="majorHAnsi"/>
          <w:sz w:val="8"/>
        </w:rPr>
        <w:t>known</w:t>
      </w:r>
      <w:r w:rsidRPr="00D21349">
        <w:rPr>
          <w:rFonts w:cstheme="majorHAnsi"/>
          <w:sz w:val="8"/>
        </w:rPr>
        <w:t xml:space="preserve"> </w:t>
      </w:r>
      <w:r w:rsidRPr="00D21349">
        <w:rPr>
          <w:rFonts w:eastAsia="Calibri" w:cstheme="majorHAnsi"/>
          <w:sz w:val="8"/>
        </w:rPr>
        <w:t>author</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post</w:t>
      </w:r>
      <w:r w:rsidRPr="00D21349">
        <w:rPr>
          <w:rFonts w:cstheme="majorHAnsi"/>
          <w:sz w:val="8"/>
        </w:rPr>
        <w:t xml:space="preserve">, </w:t>
      </w:r>
      <w:r w:rsidRPr="00D21349">
        <w:rPr>
          <w:rFonts w:eastAsia="Calibri" w:cstheme="majorHAnsi"/>
          <w:sz w:val="8"/>
        </w:rPr>
        <w:t>Peter</w:t>
      </w:r>
      <w:r w:rsidRPr="00D21349">
        <w:rPr>
          <w:rFonts w:cstheme="majorHAnsi"/>
          <w:sz w:val="8"/>
        </w:rPr>
        <w:t xml:space="preserve"> </w:t>
      </w:r>
      <w:r w:rsidRPr="00D21349">
        <w:rPr>
          <w:rFonts w:eastAsia="Calibri" w:cstheme="majorHAnsi"/>
          <w:sz w:val="8"/>
        </w:rPr>
        <w:t>Singer</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prominent</w:t>
      </w:r>
      <w:r w:rsidRPr="00D21349">
        <w:rPr>
          <w:rFonts w:cstheme="majorHAnsi"/>
          <w:sz w:val="8"/>
        </w:rPr>
        <w:t xml:space="preserve"> </w:t>
      </w:r>
      <w:r w:rsidRPr="00D21349">
        <w:rPr>
          <w:rFonts w:eastAsia="Calibri" w:cstheme="majorHAnsi"/>
          <w:sz w:val="8"/>
        </w:rPr>
        <w:t>utilitarian</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surprising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lament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potential</w:t>
      </w:r>
      <w:r w:rsidRPr="00D21349">
        <w:rPr>
          <w:rFonts w:cstheme="majorHAnsi"/>
          <w:sz w:val="8"/>
        </w:rPr>
        <w:t xml:space="preserve"> </w:t>
      </w:r>
      <w:r w:rsidRPr="00D21349">
        <w:rPr>
          <w:rFonts w:eastAsia="Calibri" w:cstheme="majorHAnsi"/>
          <w:sz w:val="8"/>
        </w:rPr>
        <w:t>lack</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per</w:t>
      </w:r>
      <w:r w:rsidRPr="00D21349">
        <w:rPr>
          <w:rFonts w:cstheme="majorHAnsi"/>
          <w:sz w:val="8"/>
        </w:rPr>
        <w:t xml:space="preserve"> </w:t>
      </w:r>
      <w:r w:rsidRPr="00D21349">
        <w:rPr>
          <w:rFonts w:eastAsia="Calibri" w:cstheme="majorHAnsi"/>
          <w:sz w:val="8"/>
        </w:rPr>
        <w:t>se</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just</w:t>
      </w:r>
      <w:r w:rsidRPr="00D21349">
        <w:rPr>
          <w:rFonts w:cstheme="majorHAnsi"/>
          <w:sz w:val="8"/>
        </w:rPr>
        <w:t xml:space="preserve"> </w:t>
      </w:r>
      <w:r w:rsidRPr="00D21349">
        <w:rPr>
          <w:rFonts w:eastAsia="Calibri" w:cstheme="majorHAnsi"/>
          <w:sz w:val="8"/>
        </w:rPr>
        <w:t>utilitarians</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share</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view</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implicitly</w:t>
      </w:r>
      <w:r w:rsidRPr="00D21349">
        <w:rPr>
          <w:rFonts w:cstheme="majorHAnsi"/>
          <w:sz w:val="8"/>
        </w:rPr>
        <w:t xml:space="preserve">. </w:t>
      </w:r>
      <w:r w:rsidRPr="00D21349">
        <w:rPr>
          <w:rFonts w:eastAsia="Calibri" w:cstheme="majorHAnsi"/>
          <w:sz w:val="8"/>
        </w:rPr>
        <w:t>Indeed</w:t>
      </w:r>
      <w:r w:rsidRPr="00D21349">
        <w:rPr>
          <w:rFonts w:cstheme="majorHAnsi"/>
          <w:sz w:val="8"/>
        </w:rPr>
        <w:t xml:space="preserve">, </w:t>
      </w:r>
      <w:r w:rsidRPr="00D21349">
        <w:rPr>
          <w:rFonts w:eastAsia="Calibri" w:cstheme="majorHAnsi"/>
          <w:sz w:val="8"/>
        </w:rPr>
        <w:t>other</w:t>
      </w:r>
      <w:r w:rsidRPr="00D21349">
        <w:rPr>
          <w:rFonts w:cstheme="majorHAnsi"/>
          <w:sz w:val="8"/>
        </w:rPr>
        <w:t xml:space="preserve"> </w:t>
      </w:r>
      <w:r w:rsidRPr="00D21349">
        <w:rPr>
          <w:rFonts w:eastAsia="Calibri" w:cstheme="majorHAnsi"/>
          <w:sz w:val="8"/>
        </w:rPr>
        <w:t>philosophers</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seem</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imply</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share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intuition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just</w:t>
      </w:r>
      <w:r w:rsidRPr="00D21349">
        <w:rPr>
          <w:rFonts w:cstheme="majorHAnsi"/>
          <w:sz w:val="8"/>
        </w:rPr>
        <w:t xml:space="preserve"> </w:t>
      </w:r>
      <w:r w:rsidRPr="00D21349">
        <w:rPr>
          <w:rFonts w:eastAsia="Calibri" w:cstheme="majorHAnsi"/>
          <w:sz w:val="8"/>
        </w:rPr>
        <w:t>something</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causing</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failing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species</w:t>
      </w:r>
      <w:r w:rsidRPr="00D21349">
        <w:rPr>
          <w:rFonts w:cstheme="majorHAnsi"/>
          <w:sz w:val="8"/>
        </w:rPr>
        <w:t xml:space="preserve"> </w:t>
      </w:r>
      <w:r w:rsidRPr="00D21349">
        <w:rPr>
          <w:rFonts w:eastAsia="Calibri" w:cstheme="majorHAnsi"/>
          <w:sz w:val="8"/>
        </w:rPr>
        <w:t>such</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having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opportunity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Stephen</w:t>
      </w:r>
      <w:r w:rsidRPr="00D21349">
        <w:rPr>
          <w:rFonts w:cstheme="majorHAnsi"/>
          <w:sz w:val="8"/>
        </w:rPr>
        <w:t xml:space="preserve"> </w:t>
      </w:r>
      <w:r w:rsidRPr="00D21349">
        <w:rPr>
          <w:rFonts w:eastAsia="Calibri" w:cstheme="majorHAnsi"/>
          <w:sz w:val="8"/>
        </w:rPr>
        <w:t>Gardiner</w:t>
      </w:r>
      <w:r w:rsidRPr="00D21349">
        <w:rPr>
          <w:rFonts w:cstheme="majorHAnsi"/>
          <w:sz w:val="8"/>
        </w:rPr>
        <w:t xml:space="preserve"> (2009)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Martin</w:t>
      </w:r>
      <w:r w:rsidRPr="00D21349">
        <w:rPr>
          <w:rFonts w:cstheme="majorHAnsi"/>
          <w:sz w:val="8"/>
        </w:rPr>
        <w:t xml:space="preserve"> </w:t>
      </w:r>
      <w:r w:rsidRPr="00D21349">
        <w:rPr>
          <w:rFonts w:eastAsia="Calibri" w:cstheme="majorHAnsi"/>
          <w:sz w:val="8"/>
        </w:rPr>
        <w:t>O</w:t>
      </w:r>
      <w:r w:rsidRPr="00D21349">
        <w:rPr>
          <w:rFonts w:cstheme="majorHAnsi"/>
          <w:sz w:val="8"/>
        </w:rPr>
        <w:t>’</w:t>
      </w:r>
      <w:r w:rsidRPr="00D21349">
        <w:rPr>
          <w:rFonts w:eastAsia="Calibri" w:cstheme="majorHAnsi"/>
          <w:sz w:val="8"/>
        </w:rPr>
        <w:t>Neill</w:t>
      </w:r>
      <w:r w:rsidRPr="00D21349">
        <w:rPr>
          <w:rFonts w:cstheme="majorHAnsi"/>
          <w:sz w:val="8"/>
        </w:rPr>
        <w:t xml:space="preserve"> (</w:t>
      </w:r>
      <w:r w:rsidRPr="00D21349">
        <w:rPr>
          <w:rFonts w:eastAsia="Calibri" w:cstheme="majorHAnsi"/>
          <w:sz w:val="8"/>
        </w:rPr>
        <w:t>personal</w:t>
      </w:r>
      <w:r w:rsidRPr="00D21349">
        <w:rPr>
          <w:rFonts w:cstheme="majorHAnsi"/>
          <w:sz w:val="8"/>
        </w:rPr>
        <w:t xml:space="preserve"> </w:t>
      </w:r>
      <w:r w:rsidRPr="00D21349">
        <w:rPr>
          <w:rFonts w:eastAsia="Calibri" w:cstheme="majorHAnsi"/>
          <w:sz w:val="8"/>
        </w:rPr>
        <w:t>correspondence</w:t>
      </w:r>
      <w:r w:rsidRPr="00D21349">
        <w:rPr>
          <w:rFonts w:cstheme="majorHAnsi"/>
          <w:sz w:val="8"/>
        </w:rPr>
        <w:t xml:space="preserve">), </w:t>
      </w:r>
      <w:r w:rsidRPr="00D21349">
        <w:rPr>
          <w:rFonts w:eastAsia="Calibri" w:cstheme="majorHAnsi"/>
          <w:sz w:val="8"/>
        </w:rPr>
        <w:t>both</w:t>
      </w:r>
      <w:r w:rsidRPr="00D21349">
        <w:rPr>
          <w:rFonts w:cstheme="majorHAnsi"/>
          <w:sz w:val="8"/>
        </w:rPr>
        <w:t xml:space="preserve"> </w:t>
      </w:r>
      <w:r w:rsidRPr="00D21349">
        <w:rPr>
          <w:rFonts w:eastAsia="Calibri" w:cstheme="majorHAnsi"/>
          <w:sz w:val="8"/>
        </w:rPr>
        <w:t>sympathetic</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contract</w:t>
      </w:r>
      <w:r w:rsidRPr="00D21349">
        <w:rPr>
          <w:rFonts w:cstheme="majorHAnsi"/>
          <w:sz w:val="8"/>
        </w:rPr>
        <w:t xml:space="preserve"> </w:t>
      </w:r>
      <w:r w:rsidRPr="00D21349">
        <w:rPr>
          <w:rFonts w:eastAsia="Calibri" w:cstheme="majorHAnsi"/>
          <w:sz w:val="8"/>
        </w:rPr>
        <w:t>theory</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find</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intuitive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should</w:t>
      </w:r>
      <w:r w:rsidRPr="00D21349">
        <w:rPr>
          <w:rFonts w:cstheme="majorHAnsi"/>
          <w:sz w:val="8"/>
        </w:rPr>
        <w:t xml:space="preserve"> </w:t>
      </w:r>
      <w:r w:rsidRPr="00D21349">
        <w:rPr>
          <w:rFonts w:eastAsia="Calibri" w:cstheme="majorHAnsi"/>
          <w:sz w:val="8"/>
        </w:rPr>
        <w:t>want</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generations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opportunity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assuming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worth</w:t>
      </w:r>
      <w:r w:rsidRPr="00D21349">
        <w:rPr>
          <w:rFonts w:cstheme="majorHAnsi"/>
          <w:sz w:val="8"/>
        </w:rPr>
        <w:t>-</w:t>
      </w:r>
      <w:r w:rsidRPr="00D21349">
        <w:rPr>
          <w:rFonts w:eastAsia="Calibri" w:cstheme="majorHAnsi"/>
          <w:sz w:val="8"/>
        </w:rPr>
        <w:t>living</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find</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plausible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think</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many</w:t>
      </w:r>
      <w:r w:rsidRPr="00D21349">
        <w:rPr>
          <w:rFonts w:cstheme="majorHAnsi"/>
          <w:sz w:val="8"/>
        </w:rPr>
        <w:t xml:space="preserve"> </w:t>
      </w:r>
      <w:r w:rsidRPr="00D21349">
        <w:rPr>
          <w:rFonts w:eastAsia="Calibri" w:cstheme="majorHAnsi"/>
          <w:sz w:val="8"/>
        </w:rPr>
        <w:t>other</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philosophers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non</w:t>
      </w:r>
      <w:r w:rsidRPr="00D21349">
        <w:rPr>
          <w:rFonts w:cstheme="majorHAnsi"/>
          <w:sz w:val="8"/>
        </w:rPr>
        <w:t>-</w:t>
      </w:r>
      <w:r w:rsidRPr="00D21349">
        <w:rPr>
          <w:rFonts w:eastAsia="Calibri" w:cstheme="majorHAnsi"/>
          <w:sz w:val="8"/>
        </w:rPr>
        <w:t>philosophers</w:t>
      </w:r>
      <w:r w:rsidRPr="00D21349">
        <w:rPr>
          <w:rFonts w:cstheme="majorHAnsi"/>
          <w:sz w:val="8"/>
        </w:rPr>
        <w:t xml:space="preserve"> </w:t>
      </w:r>
      <w:r w:rsidRPr="00D21349">
        <w:rPr>
          <w:rFonts w:eastAsia="Calibri" w:cstheme="majorHAnsi"/>
          <w:sz w:val="8"/>
        </w:rPr>
        <w:t>alike</w:t>
      </w:r>
      <w:r w:rsidRPr="00D21349">
        <w:rPr>
          <w:rFonts w:cstheme="majorHAnsi"/>
          <w:sz w:val="8"/>
        </w:rPr>
        <w:t xml:space="preserve">) </w:t>
      </w:r>
      <w:r w:rsidRPr="00D21349">
        <w:rPr>
          <w:rFonts w:eastAsia="Calibri" w:cstheme="majorHAnsi"/>
          <w:sz w:val="8"/>
        </w:rPr>
        <w:t>probably</w:t>
      </w:r>
      <w:r w:rsidRPr="00D21349">
        <w:rPr>
          <w:rFonts w:cstheme="majorHAnsi"/>
          <w:sz w:val="8"/>
        </w:rPr>
        <w:t xml:space="preserve"> </w:t>
      </w:r>
      <w:r w:rsidRPr="00D21349">
        <w:rPr>
          <w:rFonts w:eastAsia="Calibri" w:cstheme="majorHAnsi"/>
          <w:sz w:val="8"/>
        </w:rPr>
        <w:t>share</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intuition</w:t>
      </w:r>
      <w:r w:rsidRPr="00D21349">
        <w:rPr>
          <w:rFonts w:cstheme="majorHAnsi"/>
          <w:sz w:val="8"/>
        </w:rPr>
        <w:t xml:space="preserve">. </w:t>
      </w:r>
      <w:r w:rsidRPr="00D21349">
        <w:rPr>
          <w:rStyle w:val="StyleUnderline"/>
          <w:rFonts w:eastAsia="Calibri" w:cstheme="majorHAnsi"/>
        </w:rPr>
        <w:t>When</w:t>
      </w:r>
      <w:r w:rsidRPr="00D21349">
        <w:rPr>
          <w:rStyle w:val="StyleUnderline"/>
          <w:rFonts w:cstheme="majorHAnsi"/>
        </w:rPr>
        <w:t xml:space="preserve"> </w:t>
      </w:r>
      <w:r w:rsidRPr="00D21349">
        <w:rPr>
          <w:rStyle w:val="StyleUnderline"/>
          <w:rFonts w:eastAsia="Calibri" w:cstheme="majorHAnsi"/>
        </w:rPr>
        <w:t>we</w:t>
      </w:r>
      <w:r w:rsidRPr="00D21349">
        <w:rPr>
          <w:rStyle w:val="StyleUnderline"/>
          <w:rFonts w:cstheme="majorHAnsi"/>
        </w:rPr>
        <w:t xml:space="preserve"> </w:t>
      </w:r>
      <w:r w:rsidRPr="00D21349">
        <w:rPr>
          <w:rStyle w:val="StyleUnderline"/>
          <w:rFonts w:eastAsia="Calibri" w:cstheme="majorHAnsi"/>
        </w:rPr>
        <w:t>talk</w:t>
      </w:r>
      <w:r w:rsidRPr="00D21349">
        <w:rPr>
          <w:rStyle w:val="StyleUnderline"/>
          <w:rFonts w:cstheme="majorHAnsi"/>
        </w:rPr>
        <w:t xml:space="preserve"> </w:t>
      </w:r>
      <w:r w:rsidRPr="00D21349">
        <w:rPr>
          <w:rStyle w:val="StyleUnderline"/>
          <w:rFonts w:eastAsia="Calibri" w:cstheme="majorHAnsi"/>
        </w:rPr>
        <w:t>about</w:t>
      </w:r>
      <w:r w:rsidRPr="00D21349">
        <w:rPr>
          <w:rStyle w:val="StyleUnderline"/>
          <w:rFonts w:cstheme="majorHAnsi"/>
        </w:rPr>
        <w:t xml:space="preserve"> </w:t>
      </w:r>
      <w:r w:rsidRPr="00D21349">
        <w:rPr>
          <w:rStyle w:val="StyleUnderline"/>
          <w:rFonts w:eastAsia="Calibri" w:cstheme="majorHAnsi"/>
        </w:rPr>
        <w:t>future</w:t>
      </w:r>
      <w:r w:rsidRPr="00D21349">
        <w:rPr>
          <w:rStyle w:val="StyleUnderline"/>
          <w:rFonts w:cstheme="majorHAnsi"/>
        </w:rPr>
        <w:t xml:space="preserve"> </w:t>
      </w:r>
      <w:r w:rsidRPr="00D21349">
        <w:rPr>
          <w:rStyle w:val="StyleUnderline"/>
          <w:rFonts w:eastAsia="Calibri" w:cstheme="majorHAnsi"/>
        </w:rPr>
        <w:t>lives</w:t>
      </w:r>
      <w:r w:rsidRPr="00D21349">
        <w:rPr>
          <w:rStyle w:val="StyleUnderline"/>
          <w:rFonts w:cstheme="majorHAnsi"/>
        </w:rPr>
        <w:t xml:space="preserve"> </w:t>
      </w:r>
      <w:r w:rsidRPr="00D21349">
        <w:rPr>
          <w:rStyle w:val="StyleUnderline"/>
          <w:rFonts w:eastAsia="Calibri" w:cstheme="majorHAnsi"/>
        </w:rPr>
        <w:t>being</w:t>
      </w:r>
      <w:r w:rsidRPr="00D21349">
        <w:rPr>
          <w:rStyle w:val="StyleUnderline"/>
          <w:rFonts w:cstheme="majorHAnsi"/>
        </w:rPr>
        <w:t xml:space="preserve"> ‘</w:t>
      </w:r>
      <w:r w:rsidRPr="00D21349">
        <w:rPr>
          <w:rStyle w:val="StyleUnderline"/>
          <w:rFonts w:eastAsia="Calibri" w:cstheme="majorHAnsi"/>
        </w:rPr>
        <w:t>prevented</w:t>
      </w:r>
      <w:r w:rsidRPr="00D21349">
        <w:rPr>
          <w:rStyle w:val="StyleUnderline"/>
          <w:rFonts w:cstheme="majorHAnsi"/>
        </w:rPr>
        <w:t xml:space="preserve">’, </w:t>
      </w:r>
      <w:r w:rsidRPr="00D21349">
        <w:rPr>
          <w:rStyle w:val="StyleUnderline"/>
          <w:rFonts w:eastAsia="Calibri" w:cstheme="majorHAnsi"/>
        </w:rPr>
        <w:t>we</w:t>
      </w:r>
      <w:r w:rsidRPr="00D21349">
        <w:rPr>
          <w:rStyle w:val="StyleUnderline"/>
          <w:rFonts w:cstheme="majorHAnsi"/>
        </w:rPr>
        <w:t xml:space="preserve"> </w:t>
      </w:r>
      <w:r w:rsidRPr="00D21349">
        <w:rPr>
          <w:rStyle w:val="StyleUnderline"/>
          <w:rFonts w:eastAsia="Calibri" w:cstheme="majorHAnsi"/>
        </w:rPr>
        <w:t>are</w:t>
      </w:r>
      <w:r w:rsidRPr="00D21349">
        <w:rPr>
          <w:rStyle w:val="StyleUnderline"/>
          <w:rFonts w:cstheme="majorHAnsi"/>
        </w:rPr>
        <w:t xml:space="preserve"> </w:t>
      </w:r>
      <w:r w:rsidRPr="00D21349">
        <w:rPr>
          <w:rStyle w:val="StyleUnderline"/>
          <w:rFonts w:eastAsia="Calibri" w:cstheme="majorHAnsi"/>
        </w:rPr>
        <w:t>saying</w:t>
      </w:r>
      <w:r w:rsidRPr="00D21349">
        <w:rPr>
          <w:rStyle w:val="StyleUnderline"/>
          <w:rFonts w:cstheme="majorHAnsi"/>
        </w:rPr>
        <w:t xml:space="preserve"> </w:t>
      </w:r>
      <w:r w:rsidRPr="00D21349">
        <w:rPr>
          <w:rStyle w:val="StyleUnderline"/>
          <w:rFonts w:eastAsia="Calibri" w:cstheme="majorHAnsi"/>
        </w:rPr>
        <w:t>that</w:t>
      </w:r>
      <w:r w:rsidRPr="00D21349">
        <w:rPr>
          <w:rFonts w:cstheme="majorHAnsi"/>
          <w:sz w:val="8"/>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possible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Style w:val="StyleUnderline"/>
          <w:rFonts w:eastAsia="Calibri" w:cstheme="majorHAnsi"/>
        </w:rPr>
        <w:t>set</w:t>
      </w:r>
      <w:r w:rsidRPr="00D21349">
        <w:rPr>
          <w:rFonts w:cstheme="majorHAnsi"/>
          <w:sz w:val="8"/>
        </w:rPr>
        <w:t xml:space="preserve"> </w:t>
      </w:r>
      <w:r w:rsidRPr="00D21349">
        <w:rPr>
          <w:rStyle w:val="StyleUnderline"/>
          <w:rFonts w:eastAsia="Calibri" w:cstheme="majorHAnsi"/>
        </w:rPr>
        <w:t>of</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Style w:val="StyleUnderline"/>
          <w:rFonts w:eastAsia="Calibri" w:cstheme="majorHAnsi"/>
        </w:rPr>
        <w:t>people</w:t>
      </w:r>
      <w:r w:rsidRPr="00D21349">
        <w:rPr>
          <w:rStyle w:val="StyleUnderline"/>
          <w:rFonts w:cstheme="majorHAnsi"/>
        </w:rPr>
        <w:t xml:space="preserve"> </w:t>
      </w:r>
      <w:r w:rsidRPr="00D21349">
        <w:rPr>
          <w:rStyle w:val="StyleUnderline"/>
          <w:rFonts w:eastAsia="Calibri" w:cstheme="majorHAnsi"/>
        </w:rPr>
        <w:t>who</w:t>
      </w:r>
      <w:r w:rsidRPr="00D21349">
        <w:rPr>
          <w:rStyle w:val="StyleUnderline"/>
          <w:rFonts w:cstheme="majorHAnsi"/>
        </w:rPr>
        <w:t xml:space="preserve"> </w:t>
      </w:r>
      <w:r w:rsidRPr="00D21349">
        <w:rPr>
          <w:rStyle w:val="StyleUnderline"/>
          <w:rFonts w:eastAsia="Calibri" w:cstheme="majorHAnsi"/>
        </w:rPr>
        <w:t>could</w:t>
      </w:r>
      <w:r w:rsidRPr="00D21349">
        <w:rPr>
          <w:rStyle w:val="StyleUnderline"/>
          <w:rFonts w:cstheme="majorHAnsi"/>
        </w:rPr>
        <w:t xml:space="preserve"> </w:t>
      </w:r>
      <w:r w:rsidRPr="00D21349">
        <w:rPr>
          <w:rStyle w:val="StyleUnderline"/>
          <w:rFonts w:eastAsia="Calibri" w:cstheme="majorHAnsi"/>
        </w:rPr>
        <w:t>potentially</w:t>
      </w:r>
      <w:r w:rsidRPr="00D21349">
        <w:rPr>
          <w:rStyle w:val="StyleUnderline"/>
          <w:rFonts w:cstheme="majorHAnsi"/>
        </w:rPr>
        <w:t xml:space="preserve"> </w:t>
      </w:r>
      <w:r w:rsidRPr="00D21349">
        <w:rPr>
          <w:rStyle w:val="StyleUnderline"/>
          <w:rFonts w:eastAsia="Calibri" w:cstheme="majorHAnsi"/>
        </w:rPr>
        <w:t>have</w:t>
      </w:r>
      <w:r w:rsidRPr="00D21349">
        <w:rPr>
          <w:rStyle w:val="StyleUnderline"/>
          <w:rFonts w:cstheme="majorHAnsi"/>
        </w:rPr>
        <w:t xml:space="preserve"> </w:t>
      </w:r>
      <w:r w:rsidRPr="00D21349">
        <w:rPr>
          <w:rStyle w:val="StyleUnderline"/>
          <w:rFonts w:eastAsia="Calibri" w:cstheme="majorHAnsi"/>
        </w:rPr>
        <w:t>existed</w:t>
      </w:r>
      <w:r w:rsidRPr="00D21349">
        <w:rPr>
          <w:rStyle w:val="StyleUnderline"/>
          <w:rFonts w:cstheme="majorHAnsi"/>
        </w:rPr>
        <w:t xml:space="preserve"> </w:t>
      </w:r>
      <w:r w:rsidRPr="00D21349">
        <w:rPr>
          <w:rStyle w:val="StyleUnderline"/>
          <w:rFonts w:eastAsia="Calibri" w:cstheme="majorHAnsi"/>
        </w:rPr>
        <w:t>will</w:t>
      </w:r>
      <w:r w:rsidRPr="00D21349">
        <w:rPr>
          <w:rStyle w:val="StyleUnderline"/>
          <w:rFonts w:cstheme="majorHAnsi"/>
        </w:rPr>
        <w:t xml:space="preserve"> </w:t>
      </w:r>
      <w:r w:rsidRPr="00D21349">
        <w:rPr>
          <w:rStyle w:val="StyleUnderline"/>
          <w:rFonts w:eastAsia="Calibri" w:cstheme="majorHAnsi"/>
        </w:rPr>
        <w:t>now</w:t>
      </w:r>
      <w:r w:rsidRPr="00D21349">
        <w:rPr>
          <w:rStyle w:val="StyleUnderline"/>
          <w:rFonts w:cstheme="majorHAnsi"/>
        </w:rPr>
        <w:t xml:space="preserve"> </w:t>
      </w:r>
      <w:r w:rsidRPr="00D21349">
        <w:rPr>
          <w:rStyle w:val="StyleUnderline"/>
          <w:rFonts w:eastAsia="Calibri" w:cstheme="majorHAnsi"/>
        </w:rPr>
        <w:t>never</w:t>
      </w:r>
      <w:r w:rsidRPr="00D21349">
        <w:rPr>
          <w:rStyle w:val="StyleUnderline"/>
          <w:rFonts w:cstheme="majorHAnsi"/>
        </w:rPr>
        <w:t xml:space="preserve"> </w:t>
      </w:r>
      <w:r w:rsidRPr="00D21349">
        <w:rPr>
          <w:rStyle w:val="StyleUnderline"/>
          <w:rFonts w:eastAsia="Calibri" w:cstheme="majorHAnsi"/>
        </w:rPr>
        <w:t>actually</w:t>
      </w:r>
      <w:r w:rsidRPr="00D21349">
        <w:rPr>
          <w:rStyle w:val="StyleUnderline"/>
          <w:rFonts w:cstheme="majorHAnsi"/>
        </w:rPr>
        <w:t xml:space="preserve"> </w:t>
      </w:r>
      <w:r w:rsidRPr="00D21349">
        <w:rPr>
          <w:rStyle w:val="StyleUnderline"/>
          <w:rFonts w:eastAsia="Calibri" w:cstheme="majorHAnsi"/>
        </w:rPr>
        <w:t>come</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exist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say</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either</w:t>
      </w:r>
      <w:r w:rsidRPr="00D21349">
        <w:rPr>
          <w:rFonts w:cstheme="majorHAnsi"/>
          <w:sz w:val="8"/>
        </w:rPr>
        <w:t xml:space="preserve"> </w:t>
      </w:r>
      <w:r w:rsidRPr="00D21349">
        <w:rPr>
          <w:rFonts w:eastAsia="Calibri" w:cstheme="majorHAnsi"/>
          <w:sz w:val="8"/>
        </w:rPr>
        <w:t>mean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reasonably</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permitted</w:t>
      </w:r>
      <w:r w:rsidRPr="00D21349">
        <w:rPr>
          <w:rFonts w:cstheme="majorHAnsi"/>
          <w:sz w:val="8"/>
        </w:rPr>
        <w:t xml:space="preserve"> </w:t>
      </w:r>
      <w:r w:rsidRPr="00D21349">
        <w:rPr>
          <w:rFonts w:eastAsia="Calibri" w:cstheme="majorHAnsi"/>
          <w:sz w:val="8"/>
        </w:rPr>
        <w:t>us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them</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foregone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provides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rejecting</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permits</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make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first</w:t>
      </w:r>
      <w:r w:rsidRPr="00D21349">
        <w:rPr>
          <w:rFonts w:cstheme="majorHAnsi"/>
          <w:sz w:val="8"/>
        </w:rPr>
        <w:t xml:space="preserve"> </w:t>
      </w:r>
      <w:r w:rsidRPr="00D21349">
        <w:rPr>
          <w:rFonts w:eastAsia="Calibri" w:cstheme="majorHAnsi"/>
          <w:sz w:val="8"/>
        </w:rPr>
        <w:t>claim</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argue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reasonably</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prevented</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prevented</w:t>
      </w:r>
      <w:r w:rsidRPr="00D21349">
        <w:rPr>
          <w:rFonts w:cstheme="majorHAnsi"/>
          <w:sz w:val="8"/>
        </w:rPr>
        <w:t xml:space="preserve"> </w:t>
      </w:r>
      <w:r w:rsidRPr="00D21349">
        <w:rPr>
          <w:rFonts w:eastAsia="Calibri" w:cstheme="majorHAnsi"/>
          <w:sz w:val="8"/>
        </w:rPr>
        <w:t>them</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particular</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implausible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two</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First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someone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did</w:t>
      </w:r>
      <w:r w:rsidRPr="00D21349">
        <w:rPr>
          <w:rFonts w:cstheme="majorHAnsi"/>
          <w:sz w:val="8"/>
        </w:rPr>
        <w:t xml:space="preserve">, </w:t>
      </w:r>
      <w:r w:rsidRPr="00D21349">
        <w:rPr>
          <w:rFonts w:eastAsia="Calibri" w:cstheme="majorHAnsi"/>
          <w:sz w:val="8"/>
        </w:rPr>
        <w:t>does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actually</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wronging</w:t>
      </w:r>
      <w:r w:rsidRPr="00D21349">
        <w:rPr>
          <w:rFonts w:cstheme="majorHAnsi"/>
          <w:sz w:val="8"/>
        </w:rPr>
        <w:t xml:space="preserve"> </w:t>
      </w:r>
      <w:r w:rsidRPr="00D21349">
        <w:rPr>
          <w:rFonts w:eastAsia="Calibri" w:cstheme="majorHAnsi"/>
          <w:sz w:val="8"/>
        </w:rPr>
        <w:t>involves</w:t>
      </w:r>
      <w:r w:rsidRPr="00D21349">
        <w:rPr>
          <w:rFonts w:cstheme="majorHAnsi"/>
          <w:sz w:val="8"/>
        </w:rPr>
        <w:t xml:space="preserve"> </w:t>
      </w:r>
      <w:r w:rsidRPr="00D21349">
        <w:rPr>
          <w:rFonts w:eastAsia="Calibri" w:cstheme="majorHAnsi"/>
          <w:sz w:val="8"/>
        </w:rPr>
        <w:t>failing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take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into</w:t>
      </w:r>
      <w:r w:rsidRPr="00D21349">
        <w:rPr>
          <w:rFonts w:cstheme="majorHAnsi"/>
          <w:sz w:val="8"/>
        </w:rPr>
        <w:t xml:space="preserve"> </w:t>
      </w:r>
      <w:r w:rsidRPr="00D21349">
        <w:rPr>
          <w:rFonts w:eastAsia="Calibri" w:cstheme="majorHAnsi"/>
          <w:sz w:val="8"/>
        </w:rPr>
        <w:t>account</w:t>
      </w:r>
      <w:r w:rsidRPr="00D21349">
        <w:rPr>
          <w:rFonts w:cstheme="majorHAnsi"/>
          <w:sz w:val="8"/>
        </w:rPr>
        <w:t xml:space="preserve">. </w:t>
      </w:r>
      <w:r w:rsidRPr="00D21349">
        <w:rPr>
          <w:rFonts w:eastAsia="Calibri" w:cstheme="majorHAnsi"/>
          <w:sz w:val="8"/>
        </w:rPr>
        <w:t>When</w:t>
      </w:r>
      <w:r w:rsidRPr="00D21349">
        <w:rPr>
          <w:rFonts w:cstheme="majorHAnsi"/>
          <w:sz w:val="8"/>
        </w:rPr>
        <w:t xml:space="preserve"> </w:t>
      </w:r>
      <w:r w:rsidRPr="00D21349">
        <w:rPr>
          <w:rFonts w:eastAsia="Calibri" w:cstheme="majorHAnsi"/>
          <w:sz w:val="8"/>
        </w:rPr>
        <w:t>considering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permissibility</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allowing</w:t>
      </w:r>
      <w:r w:rsidRPr="00D21349">
        <w:rPr>
          <w:rFonts w:cstheme="majorHAnsi"/>
          <w:sz w:val="8"/>
        </w:rPr>
        <w:t xml:space="preserve"> </w:t>
      </w:r>
      <w:r w:rsidRPr="00D21349">
        <w:rPr>
          <w:rFonts w:eastAsia="Calibri" w:cstheme="majorHAnsi"/>
          <w:sz w:val="8"/>
        </w:rPr>
        <w:t>us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X</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take</w:t>
      </w:r>
      <w:r w:rsidRPr="00D21349">
        <w:rPr>
          <w:rFonts w:cstheme="majorHAnsi"/>
          <w:sz w:val="8"/>
        </w:rPr>
        <w:t xml:space="preserve"> </w:t>
      </w:r>
      <w:r w:rsidRPr="00D21349">
        <w:rPr>
          <w:rFonts w:eastAsia="Calibri" w:cstheme="majorHAnsi"/>
          <w:sz w:val="8"/>
        </w:rPr>
        <w:t>X</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interest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created</w:t>
      </w:r>
      <w:r w:rsidRPr="00D21349">
        <w:rPr>
          <w:rFonts w:cstheme="majorHAnsi"/>
          <w:sz w:val="8"/>
        </w:rPr>
        <w:t xml:space="preserve"> </w:t>
      </w:r>
      <w:r w:rsidRPr="00D21349">
        <w:rPr>
          <w:rFonts w:eastAsia="Calibri" w:cstheme="majorHAnsi"/>
          <w:sz w:val="8"/>
        </w:rPr>
        <w:t>into</w:t>
      </w:r>
      <w:r w:rsidRPr="00D21349">
        <w:rPr>
          <w:rFonts w:cstheme="majorHAnsi"/>
          <w:sz w:val="8"/>
        </w:rPr>
        <w:t xml:space="preserve"> </w:t>
      </w:r>
      <w:r w:rsidRPr="00D21349">
        <w:rPr>
          <w:rFonts w:eastAsia="Calibri" w:cstheme="majorHAnsi"/>
          <w:sz w:val="8"/>
        </w:rPr>
        <w:t>account</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X</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follow</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considering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standpoint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our</w:t>
      </w:r>
      <w:r w:rsidRPr="00D21349">
        <w:rPr>
          <w:rFonts w:cstheme="majorHAnsi"/>
          <w:sz w:val="8"/>
        </w:rPr>
        <w:t xml:space="preserve"> </w:t>
      </w:r>
      <w:r w:rsidRPr="00D21349">
        <w:rPr>
          <w:rFonts w:eastAsia="Calibri" w:cstheme="majorHAnsi"/>
          <w:sz w:val="8"/>
        </w:rPr>
        <w:t>deliberations</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consider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burdens</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bear</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result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case</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bear</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burdens</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followed</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do</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X</w:t>
      </w:r>
      <w:r w:rsidRPr="00D21349">
        <w:rPr>
          <w:rFonts w:cstheme="majorHAnsi"/>
          <w:sz w:val="8"/>
        </w:rPr>
        <w:t xml:space="preserve">), </w:t>
      </w:r>
      <w:r w:rsidRPr="00D21349">
        <w:rPr>
          <w:rFonts w:eastAsia="Calibri" w:cstheme="majorHAnsi"/>
          <w:sz w:val="8"/>
        </w:rPr>
        <w:t>X</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bear</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burdens</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do</w:t>
      </w:r>
      <w:r w:rsidRPr="00D21349">
        <w:rPr>
          <w:rFonts w:cstheme="majorHAnsi"/>
          <w:sz w:val="8"/>
        </w:rPr>
        <w:t>/</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actually</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bear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brunt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occupy</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standpoint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owed</w:t>
      </w:r>
      <w:r w:rsidRPr="00D21349">
        <w:rPr>
          <w:rFonts w:cstheme="majorHAnsi"/>
          <w:sz w:val="8"/>
        </w:rPr>
        <w:t xml:space="preserve"> </w:t>
      </w:r>
      <w:r w:rsidRPr="00D21349">
        <w:rPr>
          <w:rFonts w:eastAsia="Calibri" w:cstheme="majorHAnsi"/>
          <w:sz w:val="8"/>
        </w:rPr>
        <w:t>justification</w:t>
      </w:r>
      <w:r w:rsidRPr="00D21349">
        <w:rPr>
          <w:rFonts w:cstheme="majorHAnsi"/>
          <w:sz w:val="8"/>
        </w:rPr>
        <w:t xml:space="preserve">. </w:t>
      </w:r>
      <w:r w:rsidRPr="00D21349">
        <w:rPr>
          <w:rFonts w:eastAsia="Calibri" w:cstheme="majorHAnsi"/>
          <w:sz w:val="8"/>
        </w:rPr>
        <w:t>Second</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interest</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all</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disadvantaged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caused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interest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necessary</w:t>
      </w:r>
      <w:r w:rsidRPr="00D21349">
        <w:rPr>
          <w:rFonts w:cstheme="majorHAnsi"/>
          <w:sz w:val="8"/>
        </w:rPr>
        <w:t xml:space="preserve"> </w:t>
      </w:r>
      <w:r w:rsidRPr="00D21349">
        <w:rPr>
          <w:rFonts w:eastAsia="Calibri" w:cstheme="majorHAnsi"/>
          <w:sz w:val="8"/>
        </w:rPr>
        <w:t>requirement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order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Rivka</w:t>
      </w:r>
      <w:r w:rsidRPr="00D21349">
        <w:rPr>
          <w:rFonts w:cstheme="majorHAnsi"/>
          <w:sz w:val="8"/>
        </w:rPr>
        <w:t xml:space="preserve"> </w:t>
      </w:r>
      <w:r w:rsidRPr="00D21349">
        <w:rPr>
          <w:rFonts w:eastAsia="Calibri" w:cstheme="majorHAnsi"/>
          <w:sz w:val="8"/>
        </w:rPr>
        <w:t>Weinberg</w:t>
      </w:r>
      <w:r w:rsidRPr="00D21349">
        <w:rPr>
          <w:rFonts w:cstheme="majorHAnsi"/>
          <w:sz w:val="8"/>
        </w:rPr>
        <w:t xml:space="preserve"> </w:t>
      </w:r>
      <w:r w:rsidRPr="00D21349">
        <w:rPr>
          <w:rFonts w:eastAsia="Calibri" w:cstheme="majorHAnsi"/>
          <w:sz w:val="8"/>
        </w:rPr>
        <w:t>describes</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neutral</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causing</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subject</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interest</w:t>
      </w:r>
      <w:r w:rsidRPr="00D21349">
        <w:rPr>
          <w:rFonts w:cstheme="majorHAnsi"/>
          <w:sz w:val="8"/>
        </w:rPr>
        <w:t xml:space="preserve"> </w:t>
      </w:r>
      <w:r w:rsidRPr="00D21349">
        <w:rPr>
          <w:rFonts w:eastAsia="Calibri" w:cstheme="majorHAnsi"/>
          <w:sz w:val="8"/>
        </w:rPr>
        <w:t>itself</w:t>
      </w:r>
      <w:r w:rsidRPr="00D21349">
        <w:rPr>
          <w:rFonts w:cstheme="majorHAnsi"/>
          <w:sz w:val="8"/>
        </w:rPr>
        <w:t xml:space="preserve">.3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order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disadvantaged</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must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detrimental</w:t>
      </w:r>
      <w:r w:rsidRPr="00D21349">
        <w:rPr>
          <w:rFonts w:cstheme="majorHAnsi"/>
          <w:sz w:val="8"/>
        </w:rPr>
        <w:t xml:space="preserve"> </w:t>
      </w:r>
      <w:r w:rsidRPr="00D21349">
        <w:rPr>
          <w:rFonts w:eastAsia="Calibri" w:cstheme="majorHAnsi"/>
          <w:sz w:val="8"/>
        </w:rPr>
        <w:t>effect</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your</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without</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does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disadvantaged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kept</w:t>
      </w:r>
      <w:r w:rsidRPr="00D21349">
        <w:rPr>
          <w:rFonts w:cstheme="majorHAnsi"/>
          <w:sz w:val="8"/>
        </w:rPr>
        <w:t xml:space="preserve"> </w:t>
      </w:r>
      <w:r w:rsidRPr="00D21349">
        <w:rPr>
          <w:rFonts w:eastAsia="Calibri" w:cstheme="majorHAnsi"/>
          <w:sz w:val="8"/>
        </w:rPr>
        <w:t>out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Weinberg</w:t>
      </w:r>
      <w:r w:rsidRPr="00D21349">
        <w:rPr>
          <w:rFonts w:cstheme="majorHAnsi"/>
          <w:sz w:val="8"/>
        </w:rPr>
        <w:t xml:space="preserve"> </w:t>
      </w:r>
      <w:r w:rsidRPr="00D21349">
        <w:rPr>
          <w:rFonts w:eastAsia="Calibri" w:cstheme="majorHAnsi"/>
          <w:sz w:val="8"/>
        </w:rPr>
        <w:t>points</w:t>
      </w:r>
      <w:r w:rsidRPr="00D21349">
        <w:rPr>
          <w:rFonts w:cstheme="majorHAnsi"/>
          <w:sz w:val="8"/>
        </w:rPr>
        <w:t xml:space="preserve"> </w:t>
      </w:r>
      <w:r w:rsidRPr="00D21349">
        <w:rPr>
          <w:rFonts w:eastAsia="Calibri" w:cstheme="majorHAnsi"/>
          <w:sz w:val="8"/>
        </w:rPr>
        <w:t>out</w:t>
      </w:r>
      <w:r w:rsidRPr="00D21349">
        <w:rPr>
          <w:rFonts w:cstheme="majorHAnsi"/>
          <w:sz w:val="8"/>
        </w:rPr>
        <w:t>, ‘</w:t>
      </w:r>
      <w:r w:rsidRPr="00D21349">
        <w:rPr>
          <w:rFonts w:eastAsia="Calibri" w:cstheme="majorHAnsi"/>
          <w:sz w:val="8"/>
        </w:rPr>
        <w:t>never</w:t>
      </w:r>
      <w:r w:rsidRPr="00D21349">
        <w:rPr>
          <w:rFonts w:cstheme="majorHAnsi"/>
          <w:sz w:val="8"/>
        </w:rPr>
        <w:t xml:space="preserve"> </w:t>
      </w:r>
      <w:r w:rsidRPr="00D21349">
        <w:rPr>
          <w:rFonts w:eastAsia="Calibri" w:cstheme="majorHAnsi"/>
          <w:sz w:val="8"/>
        </w:rPr>
        <w:t>having</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itself</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contrary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people</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without</w:t>
      </w:r>
      <w:r w:rsidRPr="00D21349">
        <w:rPr>
          <w:rFonts w:cstheme="majorHAnsi"/>
          <w:sz w:val="8"/>
        </w:rPr>
        <w:t xml:space="preserve"> </w:t>
      </w:r>
      <w:r w:rsidRPr="00D21349">
        <w:rPr>
          <w:rFonts w:eastAsia="Calibri" w:cstheme="majorHAnsi"/>
          <w:sz w:val="8"/>
        </w:rPr>
        <w:t>interest</w:t>
      </w:r>
      <w:r w:rsidRPr="00D21349">
        <w:rPr>
          <w:rFonts w:cstheme="majorHAnsi"/>
          <w:sz w:val="8"/>
        </w:rPr>
        <w:t xml:space="preserve"> </w:t>
      </w:r>
      <w:r w:rsidRPr="00D21349">
        <w:rPr>
          <w:rFonts w:eastAsia="Calibri" w:cstheme="majorHAnsi"/>
          <w:sz w:val="8"/>
        </w:rPr>
        <w:t>bearers</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bad</w:t>
      </w:r>
      <w:r w:rsidRPr="00D21349">
        <w:rPr>
          <w:rFonts w:cstheme="majorHAnsi"/>
          <w:sz w:val="8"/>
        </w:rPr>
        <w:t xml:space="preserve"> </w:t>
      </w:r>
      <w:r w:rsidRPr="00D21349">
        <w:rPr>
          <w:rFonts w:eastAsia="Calibri" w:cstheme="majorHAnsi"/>
          <w:sz w:val="8"/>
        </w:rPr>
        <w:t>for</w:t>
      </w:r>
      <w:r w:rsidRPr="00D21349">
        <w:rPr>
          <w:rFonts w:cstheme="majorHAnsi"/>
          <w:sz w:val="8"/>
        </w:rPr>
        <w:t>’ (</w:t>
      </w:r>
      <w:r w:rsidRPr="00D21349">
        <w:rPr>
          <w:rFonts w:eastAsia="Calibri" w:cstheme="majorHAnsi"/>
          <w:sz w:val="8"/>
        </w:rPr>
        <w:t>Weinberg</w:t>
      </w:r>
      <w:r w:rsidRPr="00D21349">
        <w:rPr>
          <w:rFonts w:cstheme="majorHAnsi"/>
          <w:sz w:val="8"/>
        </w:rPr>
        <w:t xml:space="preserve"> 2008, 13).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results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never</w:t>
      </w:r>
      <w:r w:rsidRPr="00D21349">
        <w:rPr>
          <w:rFonts w:cstheme="majorHAnsi"/>
          <w:sz w:val="8"/>
        </w:rPr>
        <w:t xml:space="preserve"> </w:t>
      </w:r>
      <w:r w:rsidRPr="00D21349">
        <w:rPr>
          <w:rFonts w:eastAsia="Calibri" w:cstheme="majorHAnsi"/>
          <w:sz w:val="8"/>
        </w:rPr>
        <w:t>becoming</w:t>
      </w:r>
      <w:r w:rsidRPr="00D21349">
        <w:rPr>
          <w:rFonts w:cstheme="majorHAnsi"/>
          <w:sz w:val="8"/>
        </w:rPr>
        <w:t xml:space="preserve"> </w:t>
      </w:r>
      <w:r w:rsidRPr="00D21349">
        <w:rPr>
          <w:rFonts w:eastAsia="Calibri" w:cstheme="majorHAnsi"/>
          <w:sz w:val="8"/>
        </w:rPr>
        <w:t>actual</w:t>
      </w:r>
      <w:r w:rsidRPr="00D21349">
        <w:rPr>
          <w:rFonts w:cstheme="majorHAnsi"/>
          <w:sz w:val="8"/>
        </w:rPr>
        <w:t xml:space="preserve"> </w:t>
      </w:r>
      <w:r w:rsidRPr="00D21349">
        <w:rPr>
          <w:rFonts w:eastAsia="Calibri" w:cstheme="majorHAnsi"/>
          <w:sz w:val="8"/>
        </w:rPr>
        <w:t>does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impose</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costs</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those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nobody</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disadvantaged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coming</w:t>
      </w:r>
      <w:r w:rsidRPr="00D21349">
        <w:rPr>
          <w:rFonts w:cstheme="majorHAnsi"/>
          <w:sz w:val="8"/>
        </w:rPr>
        <w:t xml:space="preserve"> </w:t>
      </w:r>
      <w:r w:rsidRPr="00D21349">
        <w:rPr>
          <w:rFonts w:eastAsia="Calibri" w:cstheme="majorHAnsi"/>
          <w:sz w:val="8"/>
        </w:rPr>
        <w:t>into</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.4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seems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fail</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bring</w:t>
      </w:r>
      <w:r w:rsidRPr="00D21349">
        <w:rPr>
          <w:rFonts w:cstheme="majorHAnsi"/>
          <w:sz w:val="8"/>
        </w:rPr>
        <w:t xml:space="preserve"> </w:t>
      </w:r>
      <w:r w:rsidRPr="00D21349">
        <w:rPr>
          <w:rFonts w:eastAsia="Calibri" w:cstheme="majorHAnsi"/>
          <w:sz w:val="8"/>
        </w:rPr>
        <w:t>particular</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into</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mean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acts</w:t>
      </w:r>
      <w:r w:rsidRPr="00D21349">
        <w:rPr>
          <w:rFonts w:cstheme="majorHAnsi"/>
          <w:sz w:val="8"/>
        </w:rPr>
        <w:t xml:space="preserve"> </w:t>
      </w:r>
      <w:r w:rsidRPr="00D21349">
        <w:rPr>
          <w:rFonts w:eastAsia="Calibri" w:cstheme="majorHAnsi"/>
          <w:sz w:val="8"/>
        </w:rPr>
        <w:t>wrongly</w:t>
      </w:r>
      <w:r w:rsidRPr="00D21349">
        <w:rPr>
          <w:rFonts w:cstheme="majorHAnsi"/>
          <w:sz w:val="8"/>
        </w:rPr>
        <w:t xml:space="preserve"> </w:t>
      </w:r>
      <w:r w:rsidRPr="00D21349">
        <w:rPr>
          <w:rFonts w:eastAsia="Calibri" w:cstheme="majorHAnsi"/>
          <w:sz w:val="8"/>
        </w:rPr>
        <w:t>when</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fail</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another</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Writ</w:t>
      </w:r>
      <w:r w:rsidRPr="00D21349">
        <w:rPr>
          <w:rFonts w:cstheme="majorHAnsi"/>
          <w:sz w:val="8"/>
        </w:rPr>
        <w:t xml:space="preserve"> </w:t>
      </w:r>
      <w:r w:rsidRPr="00D21349">
        <w:rPr>
          <w:rFonts w:eastAsia="Calibri" w:cstheme="majorHAnsi"/>
          <w:sz w:val="8"/>
        </w:rPr>
        <w:t>large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everybody</w:t>
      </w:r>
      <w:r w:rsidRPr="00D21349">
        <w:rPr>
          <w:rFonts w:cstheme="majorHAnsi"/>
          <w:sz w:val="8"/>
        </w:rPr>
        <w:t xml:space="preserve"> </w:t>
      </w:r>
      <w:r w:rsidRPr="00D21349">
        <w:rPr>
          <w:rFonts w:eastAsia="Calibri" w:cstheme="majorHAnsi"/>
          <w:sz w:val="8"/>
        </w:rPr>
        <w:t>decided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exercise</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prerogative</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new</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potentially</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consequence</w:t>
      </w:r>
      <w:r w:rsidRPr="00D21349">
        <w:rPr>
          <w:rFonts w:cstheme="majorHAnsi"/>
          <w:sz w:val="8"/>
        </w:rPr>
        <w:t xml:space="preserve">, </w:t>
      </w:r>
      <w:r w:rsidRPr="00D21349">
        <w:rPr>
          <w:rFonts w:eastAsia="Calibri" w:cstheme="majorHAnsi"/>
          <w:sz w:val="8"/>
        </w:rPr>
        <w:t>allow</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respond</w:t>
      </w:r>
      <w:r w:rsidRPr="00D21349">
        <w:rPr>
          <w:rFonts w:cstheme="majorHAnsi"/>
          <w:sz w:val="8"/>
        </w:rPr>
        <w:t xml:space="preserve"> </w:t>
      </w:r>
      <w:r w:rsidRPr="00D21349">
        <w:rPr>
          <w:rFonts w:eastAsia="Calibri" w:cstheme="majorHAnsi"/>
          <w:sz w:val="8"/>
        </w:rPr>
        <w:t>here</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saying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although</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may</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permissible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fail</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new</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permissible</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everyone</w:t>
      </w:r>
      <w:r w:rsidRPr="00D21349">
        <w:rPr>
          <w:rFonts w:cstheme="majorHAnsi"/>
          <w:sz w:val="8"/>
        </w:rPr>
        <w:t xml:space="preserve"> </w:t>
      </w:r>
      <w:r w:rsidRPr="00D21349">
        <w:rPr>
          <w:rFonts w:eastAsia="Calibri" w:cstheme="majorHAnsi"/>
          <w:sz w:val="8"/>
        </w:rPr>
        <w:t>chooses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do</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allowing</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forgo</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huge</w:t>
      </w:r>
      <w:r w:rsidRPr="00D21349">
        <w:rPr>
          <w:rFonts w:cstheme="majorHAnsi"/>
          <w:sz w:val="8"/>
        </w:rPr>
        <w:t xml:space="preserve"> </w:t>
      </w:r>
      <w:r w:rsidRPr="00D21349">
        <w:rPr>
          <w:rFonts w:eastAsia="Calibri" w:cstheme="majorHAnsi"/>
          <w:sz w:val="8"/>
        </w:rPr>
        <w:t>amount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world</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takes</w:t>
      </w:r>
      <w:r w:rsidRPr="00D21349">
        <w:rPr>
          <w:rFonts w:cstheme="majorHAnsi"/>
          <w:sz w:val="8"/>
        </w:rPr>
        <w:t xml:space="preserve"> </w:t>
      </w:r>
      <w:r w:rsidRPr="00D21349">
        <w:rPr>
          <w:rFonts w:eastAsia="Calibri" w:cstheme="majorHAnsi"/>
          <w:sz w:val="8"/>
        </w:rPr>
        <w:t>us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second</w:t>
      </w:r>
      <w:r w:rsidRPr="00D21349">
        <w:rPr>
          <w:rFonts w:cstheme="majorHAnsi"/>
          <w:sz w:val="8"/>
        </w:rPr>
        <w:t xml:space="preserve"> </w:t>
      </w:r>
      <w:r w:rsidRPr="00D21349">
        <w:rPr>
          <w:rFonts w:eastAsia="Calibri" w:cstheme="majorHAnsi"/>
          <w:sz w:val="8"/>
        </w:rPr>
        <w:t>way</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understanding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potential</w:t>
      </w:r>
      <w:r w:rsidRPr="00D21349">
        <w:rPr>
          <w:rFonts w:cstheme="majorHAnsi"/>
          <w:sz w:val="8"/>
        </w:rPr>
        <w:t xml:space="preserve"> </w:t>
      </w:r>
      <w:r w:rsidRPr="00D21349">
        <w:rPr>
          <w:rFonts w:eastAsia="Calibri" w:cstheme="majorHAnsi"/>
          <w:sz w:val="8"/>
        </w:rPr>
        <w:t>wrongness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preventing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foregone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provides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rejecting</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prevents</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Fonts w:eastAsia="Calibri" w:cstheme="majorHAnsi"/>
          <w:sz w:val="8"/>
        </w:rPr>
        <w:t>reply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claim</w:t>
      </w:r>
      <w:r w:rsidRPr="00D21349">
        <w:rPr>
          <w:rFonts w:cstheme="majorHAnsi"/>
          <w:sz w:val="8"/>
        </w:rPr>
        <w:t xml:space="preserve"> </w:t>
      </w:r>
      <w:r w:rsidRPr="00D21349">
        <w:rPr>
          <w:rFonts w:eastAsia="Calibri" w:cstheme="majorHAnsi"/>
          <w:sz w:val="8"/>
        </w:rPr>
        <w:t>turns</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many</w:t>
      </w:r>
      <w:r w:rsidRPr="00D21349">
        <w:rPr>
          <w:rFonts w:cstheme="majorHAnsi"/>
          <w:sz w:val="8"/>
        </w:rPr>
        <w:t xml:space="preserve"> </w:t>
      </w:r>
      <w:r w:rsidRPr="00D21349">
        <w:rPr>
          <w:rFonts w:eastAsia="Calibri" w:cstheme="majorHAnsi"/>
          <w:sz w:val="8"/>
        </w:rPr>
        <w:t>philosophers</w:t>
      </w:r>
      <w:r w:rsidRPr="00D21349">
        <w:rPr>
          <w:rFonts w:cstheme="majorHAnsi"/>
          <w:sz w:val="8"/>
        </w:rPr>
        <w:t xml:space="preserve"> </w:t>
      </w:r>
      <w:r w:rsidRPr="00D21349">
        <w:rPr>
          <w:rFonts w:eastAsia="Calibri" w:cstheme="majorHAnsi"/>
          <w:sz w:val="8"/>
        </w:rPr>
        <w:t>acknowledge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best</w:t>
      </w:r>
      <w:r w:rsidRPr="00D21349">
        <w:rPr>
          <w:rFonts w:cstheme="majorHAnsi"/>
          <w:sz w:val="8"/>
        </w:rPr>
        <w:t xml:space="preserve">, </w:t>
      </w:r>
      <w:r w:rsidRPr="00D21349">
        <w:rPr>
          <w:rFonts w:eastAsia="Calibri" w:cstheme="majorHAnsi"/>
          <w:sz w:val="8"/>
        </w:rPr>
        <w:t>way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think</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individual</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groups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Fonts w:eastAsia="Calibri" w:cstheme="majorHAnsi"/>
          <w:sz w:val="8"/>
        </w:rPr>
        <w:t>people</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terms</w:t>
      </w:r>
      <w:r w:rsidRPr="00D21349">
        <w:rPr>
          <w:rFonts w:cstheme="majorHAnsi"/>
          <w:sz w:val="8"/>
        </w:rPr>
        <w:t xml:space="preserve"> (</w:t>
      </w:r>
      <w:r w:rsidRPr="00D21349">
        <w:rPr>
          <w:rFonts w:eastAsia="Calibri" w:cstheme="majorHAnsi"/>
          <w:sz w:val="8"/>
        </w:rPr>
        <w:t>Parfit</w:t>
      </w:r>
      <w:r w:rsidRPr="00D21349">
        <w:rPr>
          <w:rFonts w:cstheme="majorHAnsi"/>
          <w:sz w:val="8"/>
        </w:rPr>
        <w:t xml:space="preserve"> 1984; </w:t>
      </w:r>
      <w:r w:rsidRPr="00D21349">
        <w:rPr>
          <w:rFonts w:eastAsia="Calibri" w:cstheme="majorHAnsi"/>
          <w:sz w:val="8"/>
        </w:rPr>
        <w:t>Reiman</w:t>
      </w:r>
      <w:r w:rsidRPr="00D21349">
        <w:rPr>
          <w:rFonts w:cstheme="majorHAnsi"/>
          <w:sz w:val="8"/>
        </w:rPr>
        <w:t xml:space="preserve"> 2007; </w:t>
      </w:r>
      <w:r w:rsidRPr="00D21349">
        <w:rPr>
          <w:rFonts w:eastAsia="Calibri" w:cstheme="majorHAnsi"/>
          <w:sz w:val="8"/>
        </w:rPr>
        <w:t>McMahan</w:t>
      </w:r>
      <w:r w:rsidRPr="00D21349">
        <w:rPr>
          <w:rFonts w:cstheme="majorHAnsi"/>
          <w:sz w:val="8"/>
        </w:rPr>
        <w:t xml:space="preserve"> 2009). </w:t>
      </w:r>
      <w:r w:rsidRPr="00D21349">
        <w:rPr>
          <w:rFonts w:eastAsia="Calibri" w:cstheme="majorHAnsi"/>
          <w:sz w:val="8"/>
        </w:rPr>
        <w:t>Jeff</w:t>
      </w:r>
      <w:r w:rsidRPr="00D21349">
        <w:rPr>
          <w:rFonts w:cstheme="majorHAnsi"/>
          <w:sz w:val="8"/>
        </w:rPr>
        <w:t xml:space="preserve"> </w:t>
      </w:r>
      <w:r w:rsidRPr="00D21349">
        <w:rPr>
          <w:rFonts w:eastAsia="Calibri" w:cstheme="majorHAnsi"/>
          <w:sz w:val="8"/>
        </w:rPr>
        <w:t>McMahan</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writes</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time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one</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choice</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exists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w:t>
      </w:r>
      <w:r w:rsidRPr="00D21349">
        <w:rPr>
          <w:rFonts w:eastAsia="Calibri" w:cstheme="majorHAnsi"/>
          <w:sz w:val="8"/>
        </w:rPr>
        <w:t>independently</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choice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whose</w:t>
      </w:r>
      <w:r w:rsidRPr="00D21349">
        <w:rPr>
          <w:rFonts w:cstheme="majorHAnsi"/>
          <w:sz w:val="8"/>
        </w:rPr>
        <w:t xml:space="preserve"> </w:t>
      </w:r>
      <w:r w:rsidRPr="00D21349">
        <w:rPr>
          <w:rFonts w:eastAsia="Calibri" w:cstheme="majorHAnsi"/>
          <w:sz w:val="8"/>
        </w:rPr>
        <w:t>sake</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acting</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causing</w:t>
      </w:r>
      <w:r w:rsidRPr="00D21349">
        <w:rPr>
          <w:rFonts w:cstheme="majorHAnsi"/>
          <w:sz w:val="8"/>
        </w:rPr>
        <w:t xml:space="preserve"> </w:t>
      </w:r>
      <w:r w:rsidRPr="00D21349">
        <w:rPr>
          <w:rFonts w:eastAsia="Calibri" w:cstheme="majorHAnsi"/>
          <w:sz w:val="8"/>
        </w:rPr>
        <w:t>him</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her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seems</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individual</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w:t>
      </w:r>
      <w:r w:rsidRPr="00D21349">
        <w:rPr>
          <w:rFonts w:cstheme="majorHAnsi"/>
          <w:sz w:val="8"/>
        </w:rPr>
        <w:t xml:space="preserve"> …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best</w:t>
      </w:r>
      <w:r w:rsidRPr="00D21349">
        <w:rPr>
          <w:rFonts w:cstheme="majorHAnsi"/>
          <w:sz w:val="8"/>
        </w:rPr>
        <w:t xml:space="preserve"> </w:t>
      </w:r>
      <w:r w:rsidRPr="00D21349">
        <w:rPr>
          <w:rFonts w:eastAsia="Calibri" w:cstheme="majorHAnsi"/>
          <w:sz w:val="8"/>
        </w:rPr>
        <w:t>considered</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individual</w:t>
      </w:r>
      <w:r w:rsidRPr="00D21349">
        <w:rPr>
          <w:rFonts w:cstheme="majorHAnsi"/>
          <w:sz w:val="8"/>
        </w:rPr>
        <w:t>-</w:t>
      </w:r>
      <w:r w:rsidRPr="00D21349">
        <w:rPr>
          <w:rFonts w:eastAsia="Calibri" w:cstheme="majorHAnsi"/>
          <w:sz w:val="8"/>
        </w:rPr>
        <w:t>affecting</w:t>
      </w:r>
      <w:r w:rsidRPr="00D21349">
        <w:rPr>
          <w:rFonts w:cstheme="majorHAnsi"/>
          <w:sz w:val="8"/>
        </w:rPr>
        <w:t xml:space="preserve"> </w:t>
      </w:r>
      <w:r w:rsidRPr="00D21349">
        <w:rPr>
          <w:rFonts w:eastAsia="Calibri" w:cstheme="majorHAnsi"/>
          <w:sz w:val="8"/>
        </w:rPr>
        <w:t>reason</w:t>
      </w:r>
      <w:r w:rsidRPr="00D21349">
        <w:rPr>
          <w:rFonts w:cstheme="majorHAnsi"/>
          <w:sz w:val="8"/>
        </w:rPr>
        <w:t>’ (</w:t>
      </w:r>
      <w:r w:rsidRPr="00D21349">
        <w:rPr>
          <w:rFonts w:eastAsia="Calibri" w:cstheme="majorHAnsi"/>
          <w:sz w:val="8"/>
        </w:rPr>
        <w:t>McMahan</w:t>
      </w:r>
      <w:r w:rsidRPr="00D21349">
        <w:rPr>
          <w:rFonts w:cstheme="majorHAnsi"/>
          <w:sz w:val="8"/>
        </w:rPr>
        <w:t xml:space="preserve"> 2009, 52). </w:t>
      </w:r>
      <w:r w:rsidRPr="00D21349">
        <w:rPr>
          <w:rFonts w:eastAsia="Calibri" w:cstheme="majorHAnsi"/>
          <w:sz w:val="8"/>
        </w:rPr>
        <w:t>Another</w:t>
      </w:r>
      <w:r w:rsidRPr="00D21349">
        <w:rPr>
          <w:rFonts w:cstheme="majorHAnsi"/>
          <w:sz w:val="8"/>
        </w:rPr>
        <w:t xml:space="preserve"> </w:t>
      </w:r>
      <w:r w:rsidRPr="00D21349">
        <w:rPr>
          <w:rFonts w:eastAsia="Calibri" w:cstheme="majorHAnsi"/>
          <w:sz w:val="8"/>
        </w:rPr>
        <w:t>reply</w:t>
      </w:r>
      <w:r w:rsidRPr="00D21349">
        <w:rPr>
          <w:rFonts w:cstheme="majorHAnsi"/>
          <w:sz w:val="8"/>
        </w:rPr>
        <w:t xml:space="preserve"> </w:t>
      </w:r>
      <w:r w:rsidRPr="00D21349">
        <w:rPr>
          <w:rFonts w:eastAsia="Calibri" w:cstheme="majorHAnsi"/>
          <w:sz w:val="8"/>
        </w:rPr>
        <w:t>along</w:t>
      </w:r>
      <w:r w:rsidRPr="00D21349">
        <w:rPr>
          <w:rFonts w:cstheme="majorHAnsi"/>
          <w:sz w:val="8"/>
        </w:rPr>
        <w:t xml:space="preserve"> </w:t>
      </w:r>
      <w:r w:rsidRPr="00D21349">
        <w:rPr>
          <w:rFonts w:eastAsia="Calibri" w:cstheme="majorHAnsi"/>
          <w:sz w:val="8"/>
        </w:rPr>
        <w:t>similar</w:t>
      </w:r>
      <w:r w:rsidRPr="00D21349">
        <w:rPr>
          <w:rFonts w:cstheme="majorHAnsi"/>
          <w:sz w:val="8"/>
        </w:rPr>
        <w:t xml:space="preserve"> </w:t>
      </w:r>
      <w:r w:rsidRPr="00D21349">
        <w:rPr>
          <w:rFonts w:eastAsia="Calibri" w:cstheme="majorHAnsi"/>
          <w:sz w:val="8"/>
        </w:rPr>
        <w:t>lines</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appeal</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lost</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Fonts w:eastAsia="Calibri" w:cstheme="majorHAnsi"/>
          <w:sz w:val="8"/>
        </w:rPr>
        <w:t>foregone</w:t>
      </w:r>
      <w:r w:rsidRPr="00D21349">
        <w:rPr>
          <w:rFonts w:cstheme="majorHAnsi"/>
          <w:sz w:val="8"/>
        </w:rPr>
        <w:t xml:space="preserve"> </w:t>
      </w:r>
      <w:r w:rsidRPr="00D21349">
        <w:rPr>
          <w:rFonts w:eastAsia="Calibri" w:cstheme="majorHAnsi"/>
          <w:sz w:val="8"/>
        </w:rPr>
        <w:t>when</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fail</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bring</w:t>
      </w:r>
      <w:r w:rsidRPr="00D21349">
        <w:rPr>
          <w:rFonts w:cstheme="majorHAnsi"/>
          <w:sz w:val="8"/>
        </w:rPr>
        <w:t xml:space="preserve"> </w:t>
      </w:r>
      <w:r w:rsidRPr="00D21349">
        <w:rPr>
          <w:rFonts w:eastAsia="Calibri" w:cstheme="majorHAnsi"/>
          <w:sz w:val="8"/>
        </w:rPr>
        <w:t>into</w:t>
      </w:r>
      <w:r w:rsidRPr="00D21349">
        <w:rPr>
          <w:rFonts w:cstheme="majorHAnsi"/>
          <w:sz w:val="8"/>
        </w:rPr>
        <w:t xml:space="preserve"> </w:t>
      </w:r>
      <w:r w:rsidRPr="00D21349">
        <w:rPr>
          <w:rFonts w:eastAsia="Calibri" w:cstheme="majorHAnsi"/>
          <w:sz w:val="8"/>
        </w:rPr>
        <w:t>existence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next</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several</w:t>
      </w:r>
      <w:r w:rsidRPr="00D21349">
        <w:rPr>
          <w:rFonts w:cstheme="majorHAnsi"/>
          <w:sz w:val="8"/>
        </w:rPr>
        <w:t xml:space="preserve"> </w:t>
      </w:r>
      <w:r w:rsidRPr="00D21349">
        <w:rPr>
          <w:rFonts w:eastAsia="Calibri" w:cstheme="majorHAnsi"/>
          <w:sz w:val="8"/>
        </w:rPr>
        <w:t>next</w:t>
      </w:r>
      <w:r w:rsidRPr="00D21349">
        <w:rPr>
          <w:rFonts w:cstheme="majorHAnsi"/>
          <w:sz w:val="8"/>
        </w:rPr>
        <w:t xml:space="preserve">) </w:t>
      </w:r>
      <w:r w:rsidRPr="00D21349">
        <w:rPr>
          <w:rFonts w:eastAsia="Calibri" w:cstheme="majorHAnsi"/>
          <w:sz w:val="8"/>
        </w:rPr>
        <w:t>generations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worth</w:t>
      </w:r>
      <w:r w:rsidRPr="00D21349">
        <w:rPr>
          <w:rFonts w:cstheme="majorHAnsi"/>
          <w:sz w:val="8"/>
        </w:rPr>
        <w:t>-</w:t>
      </w:r>
      <w:r w:rsidRPr="00D21349">
        <w:rPr>
          <w:rFonts w:eastAsia="Calibri" w:cstheme="majorHAnsi"/>
          <w:sz w:val="8"/>
        </w:rPr>
        <w:t>living</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ex</w:t>
      </w:r>
      <w:r w:rsidRPr="00D21349">
        <w:rPr>
          <w:rFonts w:cstheme="majorHAnsi"/>
          <w:sz w:val="8"/>
        </w:rPr>
        <w:t xml:space="preserve"> </w:t>
      </w:r>
      <w:r w:rsidRPr="00D21349">
        <w:rPr>
          <w:rFonts w:eastAsia="Calibri" w:cstheme="majorHAnsi"/>
          <w:sz w:val="8"/>
        </w:rPr>
        <w:t>hypothesi</w:t>
      </w:r>
      <w:r w:rsidRPr="00D21349">
        <w:rPr>
          <w:rFonts w:cstheme="majorHAnsi"/>
          <w:sz w:val="8"/>
        </w:rPr>
        <w:t xml:space="preserve"> </w:t>
      </w:r>
      <w:r w:rsidRPr="00D21349">
        <w:rPr>
          <w:rFonts w:eastAsia="Calibri" w:cstheme="majorHAnsi"/>
          <w:sz w:val="8"/>
        </w:rPr>
        <w:t>worth</w:t>
      </w:r>
      <w:r w:rsidRPr="00D21349">
        <w:rPr>
          <w:rFonts w:cstheme="majorHAnsi"/>
          <w:sz w:val="8"/>
        </w:rPr>
        <w:t>-</w:t>
      </w:r>
      <w:r w:rsidRPr="00D21349">
        <w:rPr>
          <w:rFonts w:eastAsia="Calibri" w:cstheme="majorHAnsi"/>
          <w:sz w:val="8"/>
        </w:rPr>
        <w:t>living</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positive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better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such</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worse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fewer</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definition</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creation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deprive</w:t>
      </w:r>
      <w:r w:rsidRPr="00D21349">
        <w:rPr>
          <w:rFonts w:cstheme="majorHAnsi"/>
          <w:sz w:val="8"/>
        </w:rPr>
        <w:t xml:space="preserve">’ </w:t>
      </w:r>
      <w:r w:rsidRPr="00D21349">
        <w:rPr>
          <w:rFonts w:eastAsia="Calibri" w:cstheme="majorHAnsi"/>
          <w:sz w:val="8"/>
        </w:rPr>
        <w:t>billions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opportunity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live</w:t>
      </w:r>
      <w:r w:rsidRPr="00D21349">
        <w:rPr>
          <w:rFonts w:cstheme="majorHAnsi"/>
          <w:sz w:val="8"/>
        </w:rPr>
        <w:t xml:space="preserve"> </w:t>
      </w:r>
      <w:r w:rsidRPr="00D21349">
        <w:rPr>
          <w:rFonts w:eastAsia="Calibri" w:cstheme="majorHAnsi"/>
          <w:sz w:val="8"/>
        </w:rPr>
        <w:t>worth</w:t>
      </w:r>
      <w:r w:rsidRPr="00D21349">
        <w:rPr>
          <w:rFonts w:cstheme="majorHAnsi"/>
          <w:sz w:val="8"/>
        </w:rPr>
        <w:t>-</w:t>
      </w:r>
      <w:r w:rsidRPr="00D21349">
        <w:rPr>
          <w:rFonts w:eastAsia="Calibri" w:cstheme="majorHAnsi"/>
          <w:sz w:val="8"/>
        </w:rPr>
        <w:t>living</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reduce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amount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world</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time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killing</w:t>
      </w:r>
      <w:r w:rsidRPr="00D21349">
        <w:rPr>
          <w:rFonts w:cstheme="majorHAnsi"/>
          <w:sz w:val="8"/>
        </w:rPr>
        <w:t xml:space="preserve"> </w:t>
      </w:r>
      <w:r w:rsidRPr="00D21349">
        <w:rPr>
          <w:rFonts w:eastAsia="Calibri" w:cstheme="majorHAnsi"/>
          <w:sz w:val="8"/>
        </w:rPr>
        <w:t>already</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much</w:t>
      </w:r>
      <w:r w:rsidRPr="00D21349">
        <w:rPr>
          <w:rFonts w:cstheme="majorHAnsi"/>
          <w:sz w:val="8"/>
        </w:rPr>
        <w:t xml:space="preserve"> </w:t>
      </w:r>
      <w:r w:rsidRPr="00D21349">
        <w:rPr>
          <w:rFonts w:eastAsia="Calibri" w:cstheme="majorHAnsi"/>
          <w:sz w:val="8"/>
        </w:rPr>
        <w:t>vaster</w:t>
      </w:r>
      <w:r w:rsidRPr="00D21349">
        <w:rPr>
          <w:rFonts w:cstheme="majorHAnsi"/>
          <w:sz w:val="8"/>
        </w:rPr>
        <w:t xml:space="preserve"> </w:t>
      </w:r>
      <w:r w:rsidRPr="00D21349">
        <w:rPr>
          <w:rFonts w:eastAsia="Calibri" w:cstheme="majorHAnsi"/>
          <w:sz w:val="8"/>
        </w:rPr>
        <w:t>amount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failing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Both</w:t>
      </w:r>
      <w:r w:rsidRPr="00D21349">
        <w:rPr>
          <w:rFonts w:cstheme="majorHAnsi"/>
          <w:sz w:val="8"/>
        </w:rPr>
        <w:t xml:space="preserve"> </w:t>
      </w:r>
      <w:r w:rsidRPr="00D21349">
        <w:rPr>
          <w:rFonts w:eastAsia="Calibri" w:cstheme="majorHAnsi"/>
          <w:sz w:val="8"/>
        </w:rPr>
        <w:t>replies</w:t>
      </w:r>
      <w:r w:rsidRPr="00D21349">
        <w:rPr>
          <w:rFonts w:cstheme="majorHAnsi"/>
          <w:sz w:val="8"/>
        </w:rPr>
        <w:t xml:space="preserve"> </w:t>
      </w:r>
      <w:r w:rsidRPr="00D21349">
        <w:rPr>
          <w:rFonts w:eastAsia="Calibri" w:cstheme="majorHAnsi"/>
          <w:sz w:val="8"/>
        </w:rPr>
        <w:t>depend</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recall</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contractualism</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values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own</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reasonably</w:t>
      </w:r>
      <w:r w:rsidRPr="00D21349">
        <w:rPr>
          <w:rFonts w:cstheme="majorHAnsi"/>
          <w:sz w:val="8"/>
        </w:rPr>
        <w:t xml:space="preserve"> </w:t>
      </w:r>
      <w:r w:rsidRPr="00D21349">
        <w:rPr>
          <w:rFonts w:eastAsia="Calibri" w:cstheme="majorHAnsi"/>
          <w:sz w:val="8"/>
        </w:rPr>
        <w:t>rejecting</w:t>
      </w:r>
      <w:r w:rsidRPr="00D21349">
        <w:rPr>
          <w:rFonts w:cstheme="majorHAnsi"/>
          <w:sz w:val="8"/>
        </w:rPr>
        <w:t xml:space="preserve"> </w:t>
      </w:r>
      <w:r w:rsidRPr="00D21349">
        <w:rPr>
          <w:rFonts w:eastAsia="Calibri" w:cstheme="majorHAnsi"/>
          <w:sz w:val="8"/>
        </w:rPr>
        <w:t>principles</w:t>
      </w:r>
      <w:r w:rsidRPr="00D21349">
        <w:rPr>
          <w:rFonts w:cstheme="majorHAnsi"/>
          <w:sz w:val="8"/>
        </w:rPr>
        <w:t xml:space="preserve">. </w:t>
      </w:r>
      <w:r w:rsidRPr="00D21349">
        <w:rPr>
          <w:rFonts w:eastAsia="Calibri" w:cstheme="majorHAnsi"/>
          <w:sz w:val="8"/>
        </w:rPr>
        <w:t>Scanlon</w:t>
      </w:r>
      <w:r w:rsidRPr="00D21349">
        <w:rPr>
          <w:rFonts w:cstheme="majorHAnsi"/>
          <w:sz w:val="8"/>
        </w:rPr>
        <w:t xml:space="preserve"> </w:t>
      </w:r>
      <w:r w:rsidRPr="00D21349">
        <w:rPr>
          <w:rFonts w:eastAsia="Calibri" w:cstheme="majorHAnsi"/>
          <w:sz w:val="8"/>
        </w:rPr>
        <w:t>himself</w:t>
      </w:r>
      <w:r w:rsidRPr="00D21349">
        <w:rPr>
          <w:rFonts w:cstheme="majorHAnsi"/>
          <w:sz w:val="8"/>
        </w:rPr>
        <w:t xml:space="preserve"> </w:t>
      </w:r>
      <w:r w:rsidRPr="00D21349">
        <w:rPr>
          <w:rFonts w:eastAsia="Calibri" w:cstheme="majorHAnsi"/>
          <w:sz w:val="8"/>
        </w:rPr>
        <w:t>says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although</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strong</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destroy</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does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flow</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thought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good</w:t>
      </w:r>
      <w:r w:rsidRPr="00D21349">
        <w:rPr>
          <w:rFonts w:cstheme="majorHAnsi"/>
          <w:sz w:val="8"/>
        </w:rPr>
        <w:t xml:space="preserve"> </w:t>
      </w:r>
      <w:r w:rsidRPr="00D21349">
        <w:rPr>
          <w:rFonts w:eastAsia="Calibri" w:cstheme="majorHAnsi"/>
          <w:sz w:val="8"/>
        </w:rPr>
        <w:t>thing</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less</w:t>
      </w:r>
      <w:r w:rsidRPr="00D21349">
        <w:rPr>
          <w:rFonts w:cstheme="majorHAnsi"/>
          <w:sz w:val="8"/>
        </w:rPr>
        <w:t xml:space="preserve">’ (104).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contractualism</w:t>
      </w:r>
      <w:r w:rsidRPr="00D21349">
        <w:rPr>
          <w:rFonts w:cstheme="majorHAnsi"/>
          <w:sz w:val="8"/>
        </w:rPr>
        <w:t xml:space="preserve">, </w:t>
      </w:r>
      <w:r w:rsidRPr="00D21349">
        <w:rPr>
          <w:rFonts w:eastAsia="Calibri" w:cstheme="majorHAnsi"/>
          <w:sz w:val="8"/>
        </w:rPr>
        <w:t>something</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unless</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impact</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Thus</w:t>
      </w:r>
      <w:r w:rsidRPr="00D21349">
        <w:rPr>
          <w:rFonts w:cstheme="majorHAnsi"/>
          <w:sz w:val="8"/>
        </w:rPr>
        <w:t xml:space="preserve">, </w:t>
      </w:r>
      <w:r w:rsidRPr="00D21349">
        <w:rPr>
          <w:rFonts w:eastAsia="Calibri" w:cstheme="majorHAnsi"/>
          <w:sz w:val="8"/>
        </w:rPr>
        <w:t>neither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creating</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particular</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nor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writ</w:t>
      </w:r>
      <w:r w:rsidRPr="00D21349">
        <w:rPr>
          <w:rFonts w:cstheme="majorHAnsi"/>
          <w:sz w:val="8"/>
        </w:rPr>
        <w:t xml:space="preserve"> </w:t>
      </w:r>
      <w:r w:rsidRPr="00D21349">
        <w:rPr>
          <w:rFonts w:eastAsia="Calibri" w:cstheme="majorHAnsi"/>
          <w:sz w:val="8"/>
        </w:rPr>
        <w:t>large</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its</w:t>
      </w:r>
      <w:r w:rsidRPr="00D21349">
        <w:rPr>
          <w:rFonts w:cstheme="majorHAnsi"/>
          <w:sz w:val="8"/>
        </w:rPr>
        <w:t xml:space="preserve"> </w:t>
      </w:r>
      <w:r w:rsidRPr="00D21349">
        <w:rPr>
          <w:rFonts w:eastAsia="Calibri" w:cstheme="majorHAnsi"/>
          <w:sz w:val="8"/>
        </w:rPr>
        <w:t>own</w:t>
      </w:r>
      <w:r w:rsidRPr="00D21349">
        <w:rPr>
          <w:rFonts w:cstheme="majorHAnsi"/>
          <w:sz w:val="8"/>
        </w:rPr>
        <w:t xml:space="preserve"> </w:t>
      </w:r>
      <w:r w:rsidRPr="00D21349">
        <w:rPr>
          <w:rFonts w:eastAsia="Calibri" w:cstheme="majorHAnsi"/>
          <w:sz w:val="8"/>
        </w:rPr>
        <w:t>provide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rejecting</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permitting</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seems</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deprive</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opportunity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live</w:t>
      </w:r>
      <w:r w:rsidRPr="00D21349">
        <w:rPr>
          <w:rFonts w:cstheme="majorHAnsi"/>
          <w:sz w:val="8"/>
        </w:rPr>
        <w:t xml:space="preserve"> </w:t>
      </w:r>
      <w:r w:rsidRPr="00D21349">
        <w:rPr>
          <w:rFonts w:eastAsia="Calibri" w:cstheme="majorHAnsi"/>
          <w:sz w:val="8"/>
        </w:rPr>
        <w:t>worth</w:t>
      </w:r>
      <w:r w:rsidRPr="00D21349">
        <w:rPr>
          <w:rFonts w:cstheme="majorHAnsi"/>
          <w:sz w:val="8"/>
        </w:rPr>
        <w:t>-</w:t>
      </w:r>
      <w:r w:rsidRPr="00D21349">
        <w:rPr>
          <w:rFonts w:eastAsia="Calibri" w:cstheme="majorHAnsi"/>
          <w:sz w:val="8"/>
        </w:rPr>
        <w:t>living</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either</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failing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either</w:t>
      </w:r>
      <w:r w:rsidRPr="00D21349">
        <w:rPr>
          <w:rFonts w:cstheme="majorHAnsi"/>
          <w:sz w:val="8"/>
        </w:rPr>
        <w:t xml:space="preserve"> </w:t>
      </w:r>
      <w:r w:rsidRPr="00D21349">
        <w:rPr>
          <w:rFonts w:eastAsia="Calibri" w:cstheme="majorHAnsi"/>
          <w:sz w:val="8"/>
        </w:rPr>
        <w:t>particular</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general</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provide</w:t>
      </w:r>
      <w:r w:rsidRPr="00D21349">
        <w:rPr>
          <w:rFonts w:cstheme="majorHAnsi"/>
          <w:sz w:val="8"/>
        </w:rPr>
        <w:t xml:space="preserve"> </w:t>
      </w:r>
      <w:r w:rsidRPr="00D21349">
        <w:rPr>
          <w:rFonts w:eastAsia="Calibri" w:cstheme="majorHAnsi"/>
          <w:sz w:val="8"/>
        </w:rPr>
        <w:t>us</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consider</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Although</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lost</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itself</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explaining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wrongness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possible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knowledge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personal</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consider</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possibility</w:t>
      </w:r>
      <w:r w:rsidRPr="00D21349">
        <w:rPr>
          <w:rFonts w:cstheme="majorHAnsi"/>
          <w:sz w:val="8"/>
        </w:rPr>
        <w:t xml:space="preserve"> </w:t>
      </w:r>
      <w:r w:rsidRPr="00D21349">
        <w:rPr>
          <w:rFonts w:eastAsia="Calibri" w:cstheme="majorHAnsi"/>
          <w:sz w:val="8"/>
        </w:rPr>
        <w:t>later</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section</w:t>
      </w:r>
      <w:r w:rsidRPr="00D21349">
        <w:rPr>
          <w:rFonts w:cstheme="majorHAnsi"/>
          <w:sz w:val="8"/>
        </w:rPr>
        <w:t xml:space="preserve"> (</w:t>
      </w:r>
      <w:r w:rsidRPr="00D21349">
        <w:rPr>
          <w:rFonts w:eastAsia="Calibri" w:cstheme="majorHAnsi"/>
          <w:sz w:val="8"/>
        </w:rPr>
        <w:t>d</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first</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move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second</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per</w:t>
      </w:r>
      <w:r w:rsidRPr="00D21349">
        <w:rPr>
          <w:rFonts w:cstheme="majorHAnsi"/>
          <w:sz w:val="8"/>
        </w:rPr>
        <w:t xml:space="preserve"> </w:t>
      </w:r>
      <w:r w:rsidRPr="00D21349">
        <w:rPr>
          <w:rFonts w:eastAsia="Calibri" w:cstheme="majorHAnsi"/>
          <w:sz w:val="8"/>
        </w:rPr>
        <w:t>se</w:t>
      </w:r>
      <w:r w:rsidRPr="00D21349">
        <w:rPr>
          <w:rFonts w:cstheme="majorHAnsi"/>
          <w:sz w:val="8"/>
        </w:rPr>
        <w:t xml:space="preserve">. 2.2. </w:t>
      </w:r>
      <w:r w:rsidRPr="00D50FE0">
        <w:rPr>
          <w:rStyle w:val="Emphasis"/>
          <w:rFonts w:eastAsia="Calibri" w:cstheme="majorHAnsi"/>
          <w:highlight w:val="cyan"/>
        </w:rPr>
        <w:t>It</w:t>
      </w:r>
      <w:r w:rsidRPr="00D50FE0">
        <w:rPr>
          <w:rStyle w:val="Emphasis"/>
          <w:rFonts w:cstheme="majorHAnsi"/>
          <w:highlight w:val="cyan"/>
        </w:rPr>
        <w:t xml:space="preserve"> </w:t>
      </w:r>
      <w:r w:rsidRPr="00D50FE0">
        <w:rPr>
          <w:rStyle w:val="Emphasis"/>
          <w:rFonts w:eastAsia="Calibri" w:cstheme="majorHAnsi"/>
          <w:highlight w:val="cyan"/>
        </w:rPr>
        <w:t>would</w:t>
      </w:r>
      <w:r w:rsidRPr="00D50FE0">
        <w:rPr>
          <w:rStyle w:val="Emphasis"/>
          <w:rFonts w:cstheme="majorHAnsi"/>
          <w:highlight w:val="cyan"/>
        </w:rPr>
        <w:t xml:space="preserve"> </w:t>
      </w:r>
      <w:r w:rsidRPr="00D50FE0">
        <w:rPr>
          <w:rStyle w:val="Emphasis"/>
          <w:rFonts w:eastAsia="Calibri" w:cstheme="majorHAnsi"/>
          <w:highlight w:val="cyan"/>
        </w:rPr>
        <w:t>mean</w:t>
      </w:r>
      <w:r w:rsidRPr="00D50FE0">
        <w:rPr>
          <w:rStyle w:val="Emphasis"/>
          <w:rFonts w:cstheme="majorHAnsi"/>
          <w:highlight w:val="cyan"/>
        </w:rPr>
        <w:t xml:space="preserve"> </w:t>
      </w:r>
      <w:r w:rsidRPr="00D50FE0">
        <w:rPr>
          <w:rStyle w:val="Emphasis"/>
          <w:rFonts w:eastAsia="Calibri" w:cstheme="majorHAnsi"/>
          <w:highlight w:val="cyan"/>
        </w:rPr>
        <w:t>the</w:t>
      </w:r>
      <w:r w:rsidRPr="00D50FE0">
        <w:rPr>
          <w:rStyle w:val="Emphasis"/>
          <w:rFonts w:cstheme="majorHAnsi"/>
          <w:highlight w:val="cyan"/>
        </w:rPr>
        <w:t xml:space="preserve"> </w:t>
      </w:r>
      <w:r w:rsidRPr="00D50FE0">
        <w:rPr>
          <w:rStyle w:val="Emphasis"/>
          <w:rFonts w:eastAsia="Calibri" w:cstheme="majorHAnsi"/>
          <w:highlight w:val="cyan"/>
        </w:rPr>
        <w:t>loss</w:t>
      </w:r>
      <w:r w:rsidRPr="00D50FE0">
        <w:rPr>
          <w:rStyle w:val="Emphasis"/>
          <w:rFonts w:cstheme="majorHAnsi"/>
          <w:highlight w:val="cyan"/>
        </w:rPr>
        <w:t xml:space="preserve"> </w:t>
      </w:r>
      <w:r w:rsidRPr="00D50FE0">
        <w:rPr>
          <w:rStyle w:val="Emphasis"/>
          <w:rFonts w:eastAsia="Calibri" w:cstheme="majorHAnsi"/>
          <w:highlight w:val="cyan"/>
        </w:rPr>
        <w:t>of</w:t>
      </w:r>
      <w:r w:rsidRPr="00D50FE0">
        <w:rPr>
          <w:rStyle w:val="Emphasis"/>
          <w:rFonts w:cstheme="majorHAnsi"/>
          <w:highlight w:val="cyan"/>
        </w:rPr>
        <w:t xml:space="preserve"> </w:t>
      </w:r>
      <w:r w:rsidRPr="00D50FE0">
        <w:rPr>
          <w:rStyle w:val="Emphasis"/>
          <w:rFonts w:eastAsia="Calibri" w:cstheme="majorHAnsi"/>
          <w:highlight w:val="cyan"/>
        </w:rPr>
        <w:t>the</w:t>
      </w:r>
      <w:r w:rsidRPr="00D50FE0">
        <w:rPr>
          <w:rStyle w:val="Emphasis"/>
          <w:rFonts w:cstheme="majorHAnsi"/>
          <w:highlight w:val="cyan"/>
        </w:rPr>
        <w:t xml:space="preserve"> </w:t>
      </w:r>
      <w:r w:rsidRPr="00D50FE0">
        <w:rPr>
          <w:rStyle w:val="Emphasis"/>
          <w:rFonts w:eastAsia="Calibri" w:cstheme="majorHAnsi"/>
          <w:highlight w:val="cyan"/>
        </w:rPr>
        <w:t>only</w:t>
      </w:r>
      <w:r w:rsidRPr="00D50FE0">
        <w:rPr>
          <w:rStyle w:val="Emphasis"/>
          <w:rFonts w:cstheme="majorHAnsi"/>
          <w:highlight w:val="cyan"/>
        </w:rPr>
        <w:t xml:space="preserve"> </w:t>
      </w:r>
      <w:r w:rsidRPr="00D50FE0">
        <w:rPr>
          <w:rStyle w:val="Emphasis"/>
          <w:rFonts w:eastAsia="Calibri" w:cstheme="majorHAnsi"/>
          <w:highlight w:val="cyan"/>
        </w:rPr>
        <w:t>known</w:t>
      </w:r>
      <w:r w:rsidRPr="00D50FE0">
        <w:rPr>
          <w:rStyle w:val="Emphasis"/>
          <w:rFonts w:cstheme="majorHAnsi"/>
          <w:highlight w:val="cyan"/>
        </w:rPr>
        <w:t xml:space="preserve"> </w:t>
      </w:r>
      <w:r w:rsidRPr="00D50FE0">
        <w:rPr>
          <w:rStyle w:val="Emphasis"/>
          <w:rFonts w:eastAsia="Calibri" w:cstheme="majorHAnsi"/>
          <w:highlight w:val="cyan"/>
        </w:rPr>
        <w:t>form</w:t>
      </w:r>
      <w:r w:rsidRPr="00D50FE0">
        <w:rPr>
          <w:rStyle w:val="Emphasis"/>
          <w:rFonts w:cstheme="majorHAnsi"/>
          <w:highlight w:val="cyan"/>
        </w:rPr>
        <w:t xml:space="preserve"> </w:t>
      </w:r>
      <w:r w:rsidRPr="00D50FE0">
        <w:rPr>
          <w:rStyle w:val="Emphasis"/>
          <w:rFonts w:eastAsia="Calibri" w:cstheme="majorHAnsi"/>
          <w:highlight w:val="cyan"/>
        </w:rPr>
        <w:t>of</w:t>
      </w:r>
      <w:r w:rsidRPr="00D50FE0">
        <w:rPr>
          <w:rStyle w:val="Emphasis"/>
          <w:rFonts w:cstheme="majorHAnsi"/>
          <w:highlight w:val="cyan"/>
        </w:rPr>
        <w:t xml:space="preserve"> </w:t>
      </w:r>
      <w:r w:rsidRPr="00D50FE0">
        <w:rPr>
          <w:rStyle w:val="Emphasis"/>
          <w:rFonts w:eastAsia="Calibri" w:cstheme="majorHAnsi"/>
          <w:highlight w:val="cyan"/>
        </w:rPr>
        <w:t>intelligent</w:t>
      </w:r>
      <w:r w:rsidRPr="00D50FE0">
        <w:rPr>
          <w:rStyle w:val="Emphasis"/>
          <w:rFonts w:cstheme="majorHAnsi"/>
          <w:highlight w:val="cyan"/>
        </w:rPr>
        <w:t xml:space="preserve"> </w:t>
      </w:r>
      <w:r w:rsidRPr="00D50FE0">
        <w:rPr>
          <w:rStyle w:val="Emphasis"/>
          <w:rFonts w:eastAsia="Calibri" w:cstheme="majorHAnsi"/>
          <w:highlight w:val="cyan"/>
        </w:rPr>
        <w:t>life</w:t>
      </w:r>
      <w:r w:rsidRPr="00D50FE0">
        <w:rPr>
          <w:rStyle w:val="Emphasis"/>
          <w:rFonts w:cstheme="majorHAnsi"/>
          <w:highlight w:val="cyan"/>
        </w:rPr>
        <w:t xml:space="preserve"> </w:t>
      </w:r>
      <w:r w:rsidRPr="00D21349">
        <w:rPr>
          <w:rStyle w:val="Emphasis"/>
          <w:rFonts w:eastAsia="Calibri" w:cstheme="majorHAnsi"/>
        </w:rPr>
        <w:t>and</w:t>
      </w:r>
      <w:r w:rsidRPr="00D21349">
        <w:rPr>
          <w:rStyle w:val="Emphasis"/>
          <w:rFonts w:cstheme="majorHAnsi"/>
        </w:rPr>
        <w:t xml:space="preserve"> </w:t>
      </w:r>
      <w:r w:rsidRPr="00D21349">
        <w:rPr>
          <w:rStyle w:val="Emphasis"/>
          <w:rFonts w:eastAsia="Calibri" w:cstheme="majorHAnsi"/>
        </w:rPr>
        <w:t>all</w:t>
      </w:r>
      <w:r w:rsidRPr="00D21349">
        <w:rPr>
          <w:rStyle w:val="Emphasis"/>
          <w:rFonts w:cstheme="majorHAnsi"/>
        </w:rPr>
        <w:t xml:space="preserve"> </w:t>
      </w:r>
      <w:r w:rsidRPr="00D21349">
        <w:rPr>
          <w:rStyle w:val="Emphasis"/>
          <w:rFonts w:eastAsia="Calibri" w:cstheme="majorHAnsi"/>
        </w:rPr>
        <w:t>civilization</w:t>
      </w:r>
      <w:r w:rsidRPr="00D21349">
        <w:rPr>
          <w:rStyle w:val="Emphasis"/>
          <w:rFonts w:cstheme="majorHAnsi"/>
        </w:rPr>
        <w:t xml:space="preserve"> </w:t>
      </w:r>
      <w:r w:rsidRPr="00D21349">
        <w:rPr>
          <w:rStyle w:val="Emphasis"/>
          <w:rFonts w:eastAsia="Calibri" w:cstheme="majorHAnsi"/>
        </w:rPr>
        <w:t>and</w:t>
      </w:r>
      <w:r w:rsidRPr="00D21349">
        <w:rPr>
          <w:rStyle w:val="Emphasis"/>
          <w:rFonts w:cstheme="majorHAnsi"/>
        </w:rPr>
        <w:t xml:space="preserve"> </w:t>
      </w:r>
      <w:r w:rsidRPr="00D21349">
        <w:rPr>
          <w:rStyle w:val="Emphasis"/>
          <w:rFonts w:eastAsia="Calibri" w:cstheme="majorHAnsi"/>
        </w:rPr>
        <w:t>intellectual</w:t>
      </w:r>
      <w:r w:rsidRPr="00D21349">
        <w:rPr>
          <w:rStyle w:val="Emphasis"/>
          <w:rFonts w:cstheme="majorHAnsi"/>
        </w:rPr>
        <w:t xml:space="preserve"> </w:t>
      </w:r>
      <w:r w:rsidRPr="00D21349">
        <w:rPr>
          <w:rStyle w:val="Emphasis"/>
          <w:rFonts w:eastAsia="Calibri" w:cstheme="majorHAnsi"/>
        </w:rPr>
        <w:t>progress</w:t>
      </w:r>
      <w:r w:rsidRPr="00D21349">
        <w:rPr>
          <w:rStyle w:val="Emphasis"/>
          <w:rFonts w:cstheme="majorHAnsi"/>
        </w:rPr>
        <w:t xml:space="preserve"> </w:t>
      </w:r>
      <w:r w:rsidRPr="00D21349">
        <w:rPr>
          <w:rStyle w:val="Emphasis"/>
          <w:rFonts w:eastAsia="Calibri" w:cstheme="majorHAnsi"/>
        </w:rPr>
        <w:t>would</w:t>
      </w:r>
      <w:r w:rsidRPr="00D21349">
        <w:rPr>
          <w:rStyle w:val="Emphasis"/>
          <w:rFonts w:cstheme="majorHAnsi"/>
        </w:rPr>
        <w:t xml:space="preserve"> </w:t>
      </w:r>
      <w:r w:rsidRPr="00D21349">
        <w:rPr>
          <w:rStyle w:val="Emphasis"/>
          <w:rFonts w:eastAsia="Calibri" w:cstheme="majorHAnsi"/>
        </w:rPr>
        <w:t>be</w:t>
      </w:r>
      <w:r w:rsidRPr="00D21349">
        <w:rPr>
          <w:rStyle w:val="Emphasis"/>
          <w:rFonts w:cstheme="majorHAnsi"/>
        </w:rPr>
        <w:t xml:space="preserve"> </w:t>
      </w:r>
      <w:r w:rsidRPr="00D21349">
        <w:rPr>
          <w:rStyle w:val="Emphasis"/>
          <w:rFonts w:eastAsia="Calibri" w:cstheme="majorHAnsi"/>
        </w:rPr>
        <w:t>lost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second</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think</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occur</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known</w:t>
      </w:r>
      <w:r w:rsidRPr="00D21349">
        <w:rPr>
          <w:rFonts w:cstheme="majorHAnsi"/>
          <w:sz w:val="8"/>
        </w:rPr>
        <w:t xml:space="preserve">) </w:t>
      </w:r>
      <w:r w:rsidRPr="00D21349">
        <w:rPr>
          <w:rFonts w:eastAsia="Calibri" w:cstheme="majorHAnsi"/>
          <w:sz w:val="8"/>
        </w:rPr>
        <w:t>form</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rational</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knowledge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civilization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form</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has</w:t>
      </w:r>
      <w:r w:rsidRPr="00D21349">
        <w:rPr>
          <w:rFonts w:cstheme="majorHAnsi"/>
          <w:sz w:val="8"/>
        </w:rPr>
        <w:t xml:space="preserve"> </w:t>
      </w:r>
      <w:r w:rsidRPr="00D21349">
        <w:rPr>
          <w:rFonts w:eastAsia="Calibri" w:cstheme="majorHAnsi"/>
          <w:sz w:val="8"/>
        </w:rPr>
        <w:t>created</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thought</w:t>
      </w:r>
      <w:r w:rsidRPr="00D21349">
        <w:rPr>
          <w:rFonts w:cstheme="majorHAnsi"/>
          <w:sz w:val="8"/>
        </w:rPr>
        <w:t xml:space="preserve"> </w:t>
      </w:r>
      <w:r w:rsidRPr="00D21349">
        <w:rPr>
          <w:rFonts w:eastAsia="Calibri" w:cstheme="majorHAnsi"/>
          <w:sz w:val="8"/>
        </w:rPr>
        <w:t>here</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just</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consider</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destroy</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individual</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heritage</w:t>
      </w:r>
      <w:r w:rsidRPr="00D21349">
        <w:rPr>
          <w:rFonts w:cstheme="majorHAnsi"/>
          <w:sz w:val="8"/>
        </w:rPr>
        <w:t xml:space="preserve"> </w:t>
      </w:r>
      <w:r w:rsidRPr="00D21349">
        <w:rPr>
          <w:rFonts w:eastAsia="Calibri" w:cstheme="majorHAnsi"/>
          <w:sz w:val="8"/>
        </w:rPr>
        <w:t>monument</w:t>
      </w:r>
      <w:r w:rsidRPr="00D21349">
        <w:rPr>
          <w:rFonts w:cstheme="majorHAnsi"/>
          <w:sz w:val="8"/>
        </w:rPr>
        <w:t xml:space="preserve"> </w:t>
      </w:r>
      <w:r w:rsidRPr="00D21349">
        <w:rPr>
          <w:rFonts w:eastAsia="Calibri" w:cstheme="majorHAnsi"/>
          <w:sz w:val="8"/>
        </w:rPr>
        <w:t>like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Sphinx</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advances</w:t>
      </w:r>
      <w:r w:rsidRPr="00D21349">
        <w:rPr>
          <w:rFonts w:cstheme="majorHAnsi"/>
          <w:sz w:val="8"/>
        </w:rPr>
        <w:t xml:space="preserve"> </w:t>
      </w:r>
      <w:r w:rsidRPr="00D21349">
        <w:rPr>
          <w:rFonts w:eastAsia="Calibri" w:cstheme="majorHAnsi"/>
          <w:sz w:val="8"/>
        </w:rPr>
        <w:t>made</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over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past</w:t>
      </w:r>
      <w:r w:rsidRPr="00D21349">
        <w:rPr>
          <w:rFonts w:cstheme="majorHAnsi"/>
          <w:sz w:val="8"/>
        </w:rPr>
        <w:t xml:space="preserve"> </w:t>
      </w:r>
      <w:r w:rsidRPr="00D21349">
        <w:rPr>
          <w:rFonts w:eastAsia="Calibri" w:cstheme="majorHAnsi"/>
          <w:sz w:val="8"/>
        </w:rPr>
        <w:t>few</w:t>
      </w:r>
      <w:r w:rsidRPr="00D21349">
        <w:rPr>
          <w:rFonts w:cstheme="majorHAnsi"/>
          <w:sz w:val="8"/>
        </w:rPr>
        <w:t xml:space="preserve"> </w:t>
      </w:r>
      <w:r w:rsidRPr="00D21349">
        <w:rPr>
          <w:rFonts w:eastAsia="Calibri" w:cstheme="majorHAnsi"/>
          <w:sz w:val="8"/>
        </w:rPr>
        <w:t>millennia</w:t>
      </w:r>
      <w:r w:rsidRPr="00D21349">
        <w:rPr>
          <w:rFonts w:cstheme="majorHAnsi"/>
          <w:sz w:val="8"/>
        </w:rPr>
        <w:t xml:space="preserve"> </w:t>
      </w:r>
      <w:r w:rsidRPr="00D21349">
        <w:rPr>
          <w:rFonts w:eastAsia="Calibri" w:cstheme="majorHAnsi"/>
          <w:sz w:val="8"/>
        </w:rPr>
        <w:t>were</w:t>
      </w:r>
      <w:r w:rsidRPr="00D21349">
        <w:rPr>
          <w:rFonts w:cstheme="majorHAnsi"/>
          <w:sz w:val="8"/>
        </w:rPr>
        <w:t xml:space="preserve"> </w:t>
      </w:r>
      <w:r w:rsidRPr="00D21349">
        <w:rPr>
          <w:rFonts w:eastAsia="Calibri" w:cstheme="majorHAnsi"/>
          <w:sz w:val="8"/>
        </w:rPr>
        <w:t>lost</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prevented</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progressing</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related</w:t>
      </w:r>
      <w:r w:rsidRPr="00D21349">
        <w:rPr>
          <w:rFonts w:cstheme="majorHAnsi"/>
          <w:sz w:val="8"/>
        </w:rPr>
        <w:t xml:space="preserve"> </w:t>
      </w:r>
      <w:r w:rsidRPr="00D21349">
        <w:rPr>
          <w:rFonts w:eastAsia="Calibri" w:cstheme="majorHAnsi"/>
          <w:sz w:val="8"/>
        </w:rPr>
        <w:t>argument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made</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those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feel</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something</w:t>
      </w:r>
      <w:r w:rsidRPr="00D21349">
        <w:rPr>
          <w:rFonts w:cstheme="majorHAnsi"/>
          <w:sz w:val="8"/>
        </w:rPr>
        <w:t xml:space="preserve"> </w:t>
      </w:r>
      <w:r w:rsidRPr="00D21349">
        <w:rPr>
          <w:rFonts w:eastAsia="Calibri" w:cstheme="majorHAnsi"/>
          <w:sz w:val="8"/>
        </w:rPr>
        <w:t>special</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50FE0">
        <w:rPr>
          <w:rStyle w:val="StyleUnderline"/>
          <w:rFonts w:eastAsia="Calibri" w:cstheme="majorHAnsi"/>
          <w:highlight w:val="cyan"/>
        </w:rPr>
        <w:t>humans</w:t>
      </w:r>
      <w:r w:rsidRPr="00D50FE0">
        <w:rPr>
          <w:rStyle w:val="StyleUnderline"/>
          <w:rFonts w:cstheme="majorHAnsi"/>
          <w:highlight w:val="cyan"/>
        </w:rPr>
        <w:t xml:space="preserve">’ </w:t>
      </w:r>
      <w:r w:rsidRPr="00D50FE0">
        <w:rPr>
          <w:rStyle w:val="StyleUnderline"/>
          <w:rFonts w:eastAsia="Calibri" w:cstheme="majorHAnsi"/>
          <w:highlight w:val="cyan"/>
        </w:rPr>
        <w:t>capacity</w:t>
      </w:r>
      <w:r w:rsidRPr="00D50FE0">
        <w:rPr>
          <w:rStyle w:val="StyleUnderline"/>
          <w:rFonts w:cstheme="majorHAnsi"/>
          <w:highlight w:val="cyan"/>
        </w:rPr>
        <w:t xml:space="preserve"> </w:t>
      </w:r>
      <w:r w:rsidRPr="00D50FE0">
        <w:rPr>
          <w:rStyle w:val="StyleUnderline"/>
          <w:rFonts w:eastAsia="Calibri" w:cstheme="majorHAnsi"/>
          <w:highlight w:val="cyan"/>
        </w:rPr>
        <w:t>for</w:t>
      </w:r>
      <w:r w:rsidRPr="00D50FE0">
        <w:rPr>
          <w:rStyle w:val="StyleUnderline"/>
          <w:rFonts w:cstheme="majorHAnsi"/>
          <w:highlight w:val="cyan"/>
        </w:rPr>
        <w:t xml:space="preserve"> </w:t>
      </w:r>
      <w:r w:rsidRPr="00D50FE0">
        <w:rPr>
          <w:rStyle w:val="StyleUnderline"/>
          <w:rFonts w:eastAsia="Calibri" w:cstheme="majorHAnsi"/>
          <w:highlight w:val="cyan"/>
        </w:rPr>
        <w:t>rationality</w:t>
      </w:r>
      <w:r w:rsidRPr="00D50FE0">
        <w:rPr>
          <w:rFonts w:cstheme="majorHAnsi"/>
          <w:sz w:val="8"/>
          <w:highlight w:val="cyan"/>
        </w:rPr>
        <w:t xml:space="preserve"> </w:t>
      </w:r>
      <w:r w:rsidRPr="00D21349">
        <w:rPr>
          <w:rFonts w:eastAsia="Calibri" w:cstheme="majorHAnsi"/>
          <w:sz w:val="8"/>
        </w:rPr>
        <w:t>which</w:t>
      </w:r>
      <w:r w:rsidRPr="00D21349">
        <w:rPr>
          <w:rFonts w:cstheme="majorHAnsi"/>
          <w:sz w:val="8"/>
        </w:rPr>
        <w:t xml:space="preserve"> </w:t>
      </w:r>
      <w:r w:rsidRPr="00D50FE0">
        <w:rPr>
          <w:rStyle w:val="StyleUnderline"/>
          <w:rFonts w:eastAsia="Calibri" w:cstheme="majorHAnsi"/>
          <w:highlight w:val="cyan"/>
        </w:rPr>
        <w:t>is</w:t>
      </w:r>
      <w:r w:rsidRPr="00D50FE0">
        <w:rPr>
          <w:rStyle w:val="StyleUnderline"/>
          <w:rFonts w:cstheme="majorHAnsi"/>
          <w:highlight w:val="cyan"/>
        </w:rPr>
        <w:t xml:space="preserve"> </w:t>
      </w:r>
      <w:r w:rsidRPr="00D50FE0">
        <w:rPr>
          <w:rStyle w:val="StyleUnderline"/>
          <w:rFonts w:eastAsia="Calibri" w:cstheme="majorHAnsi"/>
          <w:highlight w:val="cyan"/>
        </w:rPr>
        <w:t>valuable</w:t>
      </w:r>
      <w:r w:rsidRPr="00D50FE0">
        <w:rPr>
          <w:rStyle w:val="StyleUnderline"/>
          <w:rFonts w:cstheme="majorHAnsi"/>
          <w:highlight w:val="cyan"/>
        </w:rPr>
        <w:t xml:space="preserve"> </w:t>
      </w:r>
      <w:r w:rsidRPr="00D50FE0">
        <w:rPr>
          <w:rStyle w:val="StyleUnderline"/>
          <w:rFonts w:eastAsia="Calibri" w:cstheme="majorHAnsi"/>
          <w:highlight w:val="cyan"/>
        </w:rPr>
        <w:t>in</w:t>
      </w:r>
      <w:r w:rsidRPr="00D50FE0">
        <w:rPr>
          <w:rStyle w:val="StyleUnderline"/>
          <w:rFonts w:cstheme="majorHAnsi"/>
          <w:highlight w:val="cyan"/>
        </w:rPr>
        <w:t xml:space="preserve"> </w:t>
      </w:r>
      <w:r w:rsidRPr="00D50FE0">
        <w:rPr>
          <w:rStyle w:val="StyleUnderline"/>
          <w:rFonts w:eastAsia="Calibri" w:cstheme="majorHAnsi"/>
          <w:highlight w:val="cyan"/>
        </w:rPr>
        <w:t>itself</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intelligent</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know</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itself</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world</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end</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admit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struggle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fully</w:t>
      </w:r>
      <w:r w:rsidRPr="00D21349">
        <w:rPr>
          <w:rFonts w:cstheme="majorHAnsi"/>
          <w:sz w:val="8"/>
        </w:rPr>
        <w:t xml:space="preserve"> </w:t>
      </w:r>
      <w:r w:rsidRPr="00D21349">
        <w:rPr>
          <w:rFonts w:eastAsia="Calibri" w:cstheme="majorHAnsi"/>
          <w:sz w:val="8"/>
        </w:rPr>
        <w:t>appreciate</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thought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seems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me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Henry</w:t>
      </w:r>
      <w:r w:rsidRPr="00D21349">
        <w:rPr>
          <w:rFonts w:cstheme="majorHAnsi"/>
          <w:sz w:val="8"/>
        </w:rPr>
        <w:t xml:space="preserve"> </w:t>
      </w:r>
      <w:r w:rsidRPr="00D21349">
        <w:rPr>
          <w:rFonts w:eastAsia="Calibri" w:cstheme="majorHAnsi"/>
          <w:sz w:val="8"/>
        </w:rPr>
        <w:t>Sidgwick</w:t>
      </w:r>
      <w:r w:rsidRPr="00D21349">
        <w:rPr>
          <w:rFonts w:cstheme="majorHAnsi"/>
          <w:sz w:val="8"/>
        </w:rPr>
        <w:t xml:space="preserve"> </w:t>
      </w:r>
      <w:r w:rsidRPr="00D21349">
        <w:rPr>
          <w:rFonts w:eastAsia="Calibri" w:cstheme="majorHAnsi"/>
          <w:sz w:val="8"/>
        </w:rPr>
        <w:t>was</w:t>
      </w:r>
      <w:r w:rsidRPr="00D21349">
        <w:rPr>
          <w:rFonts w:cstheme="majorHAnsi"/>
          <w:sz w:val="8"/>
        </w:rPr>
        <w:t xml:space="preserve"> </w:t>
      </w:r>
      <w:r w:rsidRPr="00D21349">
        <w:rPr>
          <w:rFonts w:eastAsia="Calibri" w:cstheme="majorHAnsi"/>
          <w:sz w:val="8"/>
        </w:rPr>
        <w:t>correct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thinking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things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important</w:t>
      </w:r>
      <w:r w:rsidRPr="00D21349">
        <w:rPr>
          <w:rFonts w:cstheme="majorHAnsi"/>
          <w:sz w:val="8"/>
        </w:rPr>
        <w:t xml:space="preserve"> </w:t>
      </w:r>
      <w:r w:rsidRPr="00D21349">
        <w:rPr>
          <w:rFonts w:eastAsia="Calibri" w:cstheme="majorHAnsi"/>
          <w:sz w:val="8"/>
        </w:rPr>
        <w:t>insofar</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important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Sidgwick</w:t>
      </w:r>
      <w:r w:rsidRPr="00D21349">
        <w:rPr>
          <w:rFonts w:cstheme="majorHAnsi"/>
          <w:sz w:val="8"/>
        </w:rPr>
        <w:t xml:space="preserve"> 1874, </w:t>
      </w:r>
      <w:r w:rsidRPr="00D21349">
        <w:rPr>
          <w:rFonts w:eastAsia="Calibri" w:cstheme="majorHAnsi"/>
          <w:sz w:val="8"/>
        </w:rPr>
        <w:t>I</w:t>
      </w:r>
      <w:r w:rsidRPr="00D21349">
        <w:rPr>
          <w:rFonts w:cstheme="majorHAnsi"/>
          <w:sz w:val="8"/>
        </w:rPr>
        <w:t>.</w:t>
      </w:r>
      <w:r w:rsidRPr="00D21349">
        <w:rPr>
          <w:rFonts w:eastAsia="Calibri" w:cstheme="majorHAnsi"/>
          <w:sz w:val="8"/>
        </w:rPr>
        <w:t>IX</w:t>
      </w:r>
      <w:r w:rsidRPr="00D21349">
        <w:rPr>
          <w:rFonts w:cstheme="majorHAnsi"/>
          <w:sz w:val="8"/>
        </w:rPr>
        <w:t xml:space="preserve">.4).5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form</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intelligent</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lament</w:t>
      </w:r>
      <w:r w:rsidRPr="00D21349">
        <w:rPr>
          <w:rFonts w:cstheme="majorHAnsi"/>
          <w:sz w:val="8"/>
        </w:rPr>
        <w:t xml:space="preserve"> </w:t>
      </w:r>
      <w:r w:rsidRPr="00D21349">
        <w:rPr>
          <w:rFonts w:eastAsia="Calibri" w:cstheme="majorHAnsi"/>
          <w:sz w:val="8"/>
        </w:rPr>
        <w:t>its</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intelligent</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form</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capable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appreciating</w:t>
      </w:r>
      <w:r w:rsidRPr="00D21349">
        <w:rPr>
          <w:rFonts w:cstheme="majorHAnsi"/>
          <w:sz w:val="8"/>
        </w:rPr>
        <w:t xml:space="preserve"> </w:t>
      </w:r>
      <w:r w:rsidRPr="00D21349">
        <w:rPr>
          <w:rFonts w:eastAsia="Calibri" w:cstheme="majorHAnsi"/>
          <w:sz w:val="8"/>
        </w:rPr>
        <w:t>intelligence</w:t>
      </w:r>
      <w:r w:rsidRPr="00D21349">
        <w:rPr>
          <w:rFonts w:cstheme="majorHAnsi"/>
          <w:sz w:val="8"/>
        </w:rPr>
        <w:t xml:space="preserve">? </w:t>
      </w:r>
      <w:r w:rsidRPr="00D21349">
        <w:rPr>
          <w:rFonts w:eastAsia="Calibri" w:cstheme="majorHAnsi"/>
          <w:sz w:val="8"/>
        </w:rPr>
        <w:t>Similarly</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rational</w:t>
      </w:r>
      <w:r w:rsidRPr="00D21349">
        <w:rPr>
          <w:rFonts w:cstheme="majorHAnsi"/>
          <w:sz w:val="8"/>
        </w:rPr>
        <w:t xml:space="preserve"> </w:t>
      </w:r>
      <w:r w:rsidRPr="00D21349">
        <w:rPr>
          <w:rFonts w:eastAsia="Calibri" w:cstheme="majorHAnsi"/>
          <w:sz w:val="8"/>
        </w:rPr>
        <w:t>capacity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appreciate</w:t>
      </w:r>
      <w:r w:rsidRPr="00D21349">
        <w:rPr>
          <w:rFonts w:cstheme="majorHAnsi"/>
          <w:sz w:val="8"/>
        </w:rPr>
        <w:t xml:space="preserve"> </w:t>
      </w:r>
      <w:r w:rsidRPr="00D21349">
        <w:rPr>
          <w:rFonts w:eastAsia="Calibri" w:cstheme="majorHAnsi"/>
          <w:sz w:val="8"/>
        </w:rPr>
        <w:t>historic</w:t>
      </w:r>
      <w:r w:rsidRPr="00D21349">
        <w:rPr>
          <w:rFonts w:cstheme="majorHAnsi"/>
          <w:sz w:val="8"/>
        </w:rPr>
        <w:t xml:space="preserve"> </w:t>
      </w:r>
      <w:r w:rsidRPr="00D21349">
        <w:rPr>
          <w:rFonts w:eastAsia="Calibri" w:cstheme="majorHAnsi"/>
          <w:sz w:val="8"/>
        </w:rPr>
        <w:t>monuments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civil</w:t>
      </w:r>
      <w:r w:rsidRPr="00D21349">
        <w:rPr>
          <w:rFonts w:cstheme="majorHAnsi"/>
          <w:sz w:val="8"/>
        </w:rPr>
        <w:t xml:space="preserve"> </w:t>
      </w:r>
      <w:r w:rsidRPr="00D21349">
        <w:rPr>
          <w:rFonts w:eastAsia="Calibri" w:cstheme="majorHAnsi"/>
          <w:sz w:val="8"/>
        </w:rPr>
        <w:t>progress</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negatively</w:t>
      </w:r>
      <w:r w:rsidRPr="00D21349">
        <w:rPr>
          <w:rFonts w:cstheme="majorHAnsi"/>
          <w:sz w:val="8"/>
        </w:rPr>
        <w:t xml:space="preserve"> </w:t>
      </w:r>
      <w:r w:rsidRPr="00D21349">
        <w:rPr>
          <w:rFonts w:eastAsia="Calibri" w:cstheme="majorHAnsi"/>
          <w:sz w:val="8"/>
        </w:rPr>
        <w:t>affected</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notice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?6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nothing</w:t>
      </w:r>
      <w:r w:rsidRPr="00D21349">
        <w:rPr>
          <w:rFonts w:cstheme="majorHAnsi"/>
          <w:sz w:val="8"/>
        </w:rPr>
        <w:t xml:space="preserve"> </w:t>
      </w:r>
      <w:r w:rsidRPr="00D21349">
        <w:rPr>
          <w:rFonts w:eastAsia="Calibri" w:cstheme="majorHAnsi"/>
          <w:sz w:val="8"/>
        </w:rPr>
        <w:t>special</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rationality</w:t>
      </w:r>
      <w:r w:rsidRPr="00D21349">
        <w:rPr>
          <w:rFonts w:cstheme="majorHAnsi"/>
          <w:sz w:val="8"/>
        </w:rPr>
        <w:t xml:space="preserve">, </w:t>
      </w:r>
      <w:r w:rsidRPr="00D21349">
        <w:rPr>
          <w:rFonts w:eastAsia="Calibri" w:cstheme="majorHAnsi"/>
          <w:sz w:val="8"/>
        </w:rPr>
        <w:t>just</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try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nonhuman</w:t>
      </w:r>
      <w:r w:rsidRPr="00D21349">
        <w:rPr>
          <w:rFonts w:cstheme="majorHAnsi"/>
          <w:sz w:val="8"/>
        </w:rPr>
        <w:t xml:space="preserve"> </w:t>
      </w:r>
      <w:r w:rsidRPr="00D21349">
        <w:rPr>
          <w:rFonts w:eastAsia="Calibri" w:cstheme="majorHAnsi"/>
          <w:sz w:val="8"/>
        </w:rPr>
        <w:t>animal</w:t>
      </w:r>
      <w:r w:rsidRPr="00D21349">
        <w:rPr>
          <w:rFonts w:cstheme="majorHAnsi"/>
          <w:sz w:val="8"/>
        </w:rPr>
        <w:t xml:space="preserve"> </w:t>
      </w:r>
      <w:r w:rsidRPr="00D21349">
        <w:rPr>
          <w:rFonts w:eastAsia="Calibri" w:cstheme="majorHAnsi"/>
          <w:sz w:val="8"/>
        </w:rPr>
        <w:t>species</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think</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Style w:val="StyleUnderline"/>
          <w:rFonts w:eastAsia="Calibri" w:cstheme="majorHAnsi"/>
        </w:rPr>
        <w:t>we</w:t>
      </w:r>
      <w:r w:rsidRPr="00D21349">
        <w:rPr>
          <w:rStyle w:val="StyleUnderline"/>
          <w:rFonts w:cstheme="majorHAnsi"/>
        </w:rPr>
        <w:t xml:space="preserve"> </w:t>
      </w:r>
      <w:r w:rsidRPr="00D21349">
        <w:rPr>
          <w:rStyle w:val="StyleUnderline"/>
          <w:rFonts w:eastAsia="Calibri" w:cstheme="majorHAnsi"/>
        </w:rPr>
        <w:t>ought</w:t>
      </w:r>
      <w:r w:rsidRPr="00D21349">
        <w:rPr>
          <w:rStyle w:val="StyleUnderline"/>
          <w:rFonts w:cstheme="majorHAnsi"/>
        </w:rPr>
        <w:t xml:space="preserve"> </w:t>
      </w:r>
      <w:r w:rsidRPr="00D21349">
        <w:rPr>
          <w:rStyle w:val="StyleUnderline"/>
          <w:rFonts w:eastAsia="Calibri" w:cstheme="majorHAnsi"/>
        </w:rPr>
        <w:t>also</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prevent</w:t>
      </w:r>
      <w:r w:rsidRPr="00D21349">
        <w:rPr>
          <w:rStyle w:val="StyleUnderline"/>
          <w:rFonts w:cstheme="majorHAnsi"/>
        </w:rPr>
        <w:t xml:space="preserve"> </w:t>
      </w:r>
      <w:r w:rsidRPr="00D21349">
        <w:rPr>
          <w:rStyle w:val="StyleUnderline"/>
          <w:rFonts w:eastAsia="Calibri" w:cstheme="majorHAnsi"/>
        </w:rPr>
        <w:t>human</w:t>
      </w:r>
      <w:r w:rsidRPr="00D21349">
        <w:rPr>
          <w:rStyle w:val="StyleUnderline"/>
          <w:rFonts w:cstheme="majorHAnsi"/>
        </w:rPr>
        <w:t xml:space="preserve"> </w:t>
      </w:r>
      <w:r w:rsidRPr="00D21349">
        <w:rPr>
          <w:rStyle w:val="StyleUnderline"/>
          <w:rFonts w:eastAsia="Calibri" w:cstheme="majorHAnsi"/>
        </w:rPr>
        <w:t>extinction</w:t>
      </w:r>
      <w:r w:rsidRPr="00D21349">
        <w:rPr>
          <w:rStyle w:val="StyleUnderline"/>
          <w:rFonts w:cstheme="majorHAnsi"/>
        </w:rPr>
        <w:t xml:space="preserve"> </w:t>
      </w:r>
      <w:r w:rsidRPr="00D21349">
        <w:rPr>
          <w:rStyle w:val="StyleUnderline"/>
          <w:rFonts w:eastAsia="Calibri" w:cstheme="majorHAnsi"/>
        </w:rPr>
        <w:t>for</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sake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biodiversity</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thought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well</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earlier</w:t>
      </w:r>
      <w:r w:rsidRPr="00D21349">
        <w:rPr>
          <w:rFonts w:cstheme="majorHAnsi"/>
          <w:sz w:val="8"/>
        </w:rPr>
        <w:t xml:space="preserve"> </w:t>
      </w:r>
      <w:r w:rsidRPr="00D21349">
        <w:rPr>
          <w:rFonts w:eastAsia="Calibri" w:cstheme="majorHAnsi"/>
          <w:sz w:val="8"/>
        </w:rPr>
        <w:t>examples</w:t>
      </w:r>
      <w:r w:rsidRPr="00D21349">
        <w:rPr>
          <w:rFonts w:cstheme="majorHAnsi"/>
          <w:sz w:val="8"/>
        </w:rPr>
        <w:t xml:space="preserve">, </w:t>
      </w:r>
      <w:r w:rsidRPr="00D21349">
        <w:rPr>
          <w:rFonts w:eastAsia="Calibri" w:cstheme="majorHAnsi"/>
          <w:sz w:val="8"/>
        </w:rPr>
        <w:t>must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somehow</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bad</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world</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were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though</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whom</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bad</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may</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way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understand</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impersonally</w:t>
      </w:r>
      <w:r w:rsidRPr="00D21349">
        <w:rPr>
          <w:rFonts w:cstheme="majorHAnsi"/>
          <w:sz w:val="8"/>
        </w:rPr>
        <w:t xml:space="preserve">.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concerned</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wrongness</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badness</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must</w:t>
      </w:r>
      <w:r w:rsidRPr="00D21349">
        <w:rPr>
          <w:rFonts w:cstheme="majorHAnsi"/>
          <w:sz w:val="8"/>
        </w:rPr>
        <w:t xml:space="preserve"> </w:t>
      </w:r>
      <w:r w:rsidRPr="00D21349">
        <w:rPr>
          <w:rFonts w:eastAsia="Calibri" w:cstheme="majorHAnsi"/>
          <w:sz w:val="8"/>
        </w:rPr>
        <w:t>ask</w:t>
      </w:r>
      <w:r w:rsidRPr="00D21349">
        <w:rPr>
          <w:rFonts w:cstheme="majorHAnsi"/>
          <w:sz w:val="8"/>
        </w:rPr>
        <w:t xml:space="preserve"> </w:t>
      </w:r>
      <w:r w:rsidRPr="00D21349">
        <w:rPr>
          <w:rFonts w:eastAsia="Calibri" w:cstheme="majorHAnsi"/>
          <w:sz w:val="8"/>
        </w:rPr>
        <w:t>whether</w:t>
      </w:r>
      <w:r w:rsidRPr="00D21349">
        <w:rPr>
          <w:rFonts w:cstheme="majorHAnsi"/>
          <w:sz w:val="8"/>
        </w:rPr>
        <w:t xml:space="preserve"> </w:t>
      </w:r>
      <w:r w:rsidRPr="00D21349">
        <w:rPr>
          <w:rFonts w:eastAsia="Calibri" w:cstheme="majorHAnsi"/>
          <w:sz w:val="8"/>
        </w:rPr>
        <w:t>something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impacts</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one</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well</w:t>
      </w:r>
      <w:r w:rsidRPr="00D21349">
        <w:rPr>
          <w:rFonts w:cstheme="majorHAnsi"/>
          <w:sz w:val="8"/>
        </w:rPr>
        <w:t>-</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status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claims</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saw</w:t>
      </w:r>
      <w:r w:rsidRPr="00D21349">
        <w:rPr>
          <w:rFonts w:cstheme="majorHAnsi"/>
          <w:sz w:val="8"/>
        </w:rPr>
        <w:t xml:space="preserve"> </w:t>
      </w:r>
      <w:r w:rsidRPr="00D21349">
        <w:rPr>
          <w:rFonts w:eastAsia="Calibri" w:cstheme="majorHAnsi"/>
          <w:sz w:val="8"/>
        </w:rPr>
        <w:t>earlier</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contractualist</w:t>
      </w:r>
      <w:r w:rsidRPr="00D21349">
        <w:rPr>
          <w:rFonts w:cstheme="majorHAnsi"/>
          <w:sz w:val="8"/>
        </w:rPr>
        <w:t xml:space="preserve"> </w:t>
      </w:r>
      <w:r w:rsidRPr="00D21349">
        <w:rPr>
          <w:rFonts w:eastAsia="Calibri" w:cstheme="majorHAnsi"/>
          <w:sz w:val="8"/>
        </w:rPr>
        <w:t>framework</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must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personal</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order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provide</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reasonable</w:t>
      </w:r>
      <w:r w:rsidRPr="00D21349">
        <w:rPr>
          <w:rFonts w:cstheme="majorHAnsi"/>
          <w:sz w:val="8"/>
        </w:rPr>
        <w:t xml:space="preserve"> </w:t>
      </w:r>
      <w:r w:rsidRPr="00D21349">
        <w:rPr>
          <w:rFonts w:eastAsia="Calibri" w:cstheme="majorHAnsi"/>
          <w:sz w:val="8"/>
        </w:rPr>
        <w:t>rejection</w:t>
      </w:r>
      <w:r w:rsidRPr="00D21349">
        <w:rPr>
          <w:rFonts w:cstheme="majorHAnsi"/>
          <w:sz w:val="8"/>
        </w:rPr>
        <w:t xml:space="preserve"> (</w:t>
      </w:r>
      <w:r w:rsidRPr="00D21349">
        <w:rPr>
          <w:rFonts w:eastAsia="Calibri" w:cstheme="majorHAnsi"/>
          <w:sz w:val="8"/>
        </w:rPr>
        <w:t>Scanlon</w:t>
      </w:r>
      <w:r w:rsidRPr="00D21349">
        <w:rPr>
          <w:rFonts w:cstheme="majorHAnsi"/>
          <w:sz w:val="8"/>
        </w:rPr>
        <w:t xml:space="preserve"> 1998, 218–223). </w:t>
      </w:r>
      <w:r w:rsidRPr="00D21349">
        <w:rPr>
          <w:rFonts w:eastAsia="Calibri" w:cstheme="majorHAnsi"/>
          <w:sz w:val="8"/>
        </w:rPr>
        <w:t>Since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civilization</w:t>
      </w:r>
      <w:r w:rsidRPr="00D21349">
        <w:rPr>
          <w:rFonts w:cstheme="majorHAnsi"/>
          <w:sz w:val="8"/>
        </w:rPr>
        <w:t xml:space="preserve">, </w:t>
      </w:r>
      <w:r w:rsidRPr="00D21349">
        <w:rPr>
          <w:rFonts w:eastAsia="Calibri" w:cstheme="majorHAnsi"/>
          <w:sz w:val="8"/>
        </w:rPr>
        <w:t>intelligent</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biodiversity</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per</w:t>
      </w:r>
      <w:r w:rsidRPr="00D21349">
        <w:rPr>
          <w:rFonts w:cstheme="majorHAnsi"/>
          <w:sz w:val="8"/>
        </w:rPr>
        <w:t xml:space="preserve"> </w:t>
      </w:r>
      <w:r w:rsidRPr="00D21349">
        <w:rPr>
          <w:rFonts w:eastAsia="Calibri" w:cstheme="majorHAnsi"/>
          <w:sz w:val="8"/>
        </w:rPr>
        <w:t>se</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standpoint</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used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reasonably</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permitted</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causing</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civilization</w:t>
      </w:r>
      <w:r w:rsidRPr="00D21349">
        <w:rPr>
          <w:rFonts w:cstheme="majorHAnsi"/>
          <w:sz w:val="8"/>
        </w:rPr>
        <w:t xml:space="preserve">, </w:t>
      </w:r>
      <w:r w:rsidRPr="00D21349">
        <w:rPr>
          <w:rFonts w:eastAsia="Calibri" w:cstheme="majorHAnsi"/>
          <w:sz w:val="8"/>
        </w:rPr>
        <w:t>rational</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biodiversity</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2.3. </w:t>
      </w:r>
      <w:r w:rsidRPr="00D50FE0">
        <w:rPr>
          <w:rStyle w:val="Emphasis"/>
          <w:rFonts w:eastAsia="Calibri" w:cstheme="majorHAnsi"/>
          <w:highlight w:val="cyan"/>
        </w:rPr>
        <w:t>Existing</w:t>
      </w:r>
      <w:r w:rsidRPr="00D50FE0">
        <w:rPr>
          <w:rStyle w:val="Emphasis"/>
          <w:rFonts w:cstheme="majorHAnsi"/>
          <w:highlight w:val="cyan"/>
        </w:rPr>
        <w:t xml:space="preserve"> </w:t>
      </w:r>
      <w:r w:rsidRPr="00D50FE0">
        <w:rPr>
          <w:rStyle w:val="Emphasis"/>
          <w:rFonts w:eastAsia="Calibri" w:cstheme="majorHAnsi"/>
          <w:highlight w:val="cyan"/>
        </w:rPr>
        <w:t>people</w:t>
      </w:r>
      <w:r w:rsidRPr="00D50FE0">
        <w:rPr>
          <w:rStyle w:val="Emphasis"/>
          <w:rFonts w:cstheme="majorHAnsi"/>
          <w:highlight w:val="cyan"/>
        </w:rPr>
        <w:t xml:space="preserve"> </w:t>
      </w:r>
      <w:r w:rsidRPr="00D50FE0">
        <w:rPr>
          <w:rStyle w:val="Emphasis"/>
          <w:rFonts w:eastAsia="Calibri" w:cstheme="majorHAnsi"/>
          <w:highlight w:val="cyan"/>
        </w:rPr>
        <w:t>would</w:t>
      </w:r>
      <w:r w:rsidRPr="00D50FE0">
        <w:rPr>
          <w:rStyle w:val="Emphasis"/>
          <w:rFonts w:cstheme="majorHAnsi"/>
          <w:highlight w:val="cyan"/>
        </w:rPr>
        <w:t xml:space="preserve"> </w:t>
      </w:r>
      <w:r w:rsidRPr="00D50FE0">
        <w:rPr>
          <w:rStyle w:val="Emphasis"/>
          <w:rFonts w:eastAsia="Calibri" w:cstheme="majorHAnsi"/>
          <w:highlight w:val="cyan"/>
        </w:rPr>
        <w:t>endure</w:t>
      </w:r>
      <w:r w:rsidRPr="00D50FE0">
        <w:rPr>
          <w:rStyle w:val="Emphasis"/>
          <w:rFonts w:cstheme="majorHAnsi"/>
          <w:highlight w:val="cyan"/>
        </w:rPr>
        <w:t xml:space="preserve"> </w:t>
      </w:r>
      <w:r w:rsidRPr="00D50FE0">
        <w:rPr>
          <w:rStyle w:val="Emphasis"/>
          <w:rFonts w:eastAsia="Calibri" w:cstheme="majorHAnsi"/>
          <w:highlight w:val="cyan"/>
        </w:rPr>
        <w:t>physical</w:t>
      </w:r>
      <w:r w:rsidRPr="00D50FE0">
        <w:rPr>
          <w:rStyle w:val="Emphasis"/>
          <w:rFonts w:cstheme="majorHAnsi"/>
          <w:highlight w:val="cyan"/>
        </w:rPr>
        <w:t xml:space="preserve"> </w:t>
      </w:r>
      <w:r w:rsidRPr="00D50FE0">
        <w:rPr>
          <w:rStyle w:val="Emphasis"/>
          <w:rFonts w:eastAsia="Calibri" w:cstheme="majorHAnsi"/>
          <w:highlight w:val="cyan"/>
        </w:rPr>
        <w:t>pain</w:t>
      </w:r>
      <w:r w:rsidRPr="00D50FE0">
        <w:rPr>
          <w:rStyle w:val="Emphasis"/>
          <w:rFonts w:cstheme="majorHAnsi"/>
          <w:highlight w:val="cyan"/>
        </w:rPr>
        <w:t xml:space="preserve"> </w:t>
      </w:r>
      <w:r w:rsidRPr="00D50FE0">
        <w:rPr>
          <w:rStyle w:val="Emphasis"/>
          <w:rFonts w:eastAsia="Calibri" w:cstheme="majorHAnsi"/>
          <w:highlight w:val="cyan"/>
        </w:rPr>
        <w:t>and</w:t>
      </w:r>
      <w:r w:rsidRPr="00D21349">
        <w:rPr>
          <w:rStyle w:val="Emphasis"/>
          <w:rFonts w:cstheme="majorHAnsi"/>
        </w:rPr>
        <w:t>/</w:t>
      </w:r>
      <w:r w:rsidRPr="00D21349">
        <w:rPr>
          <w:rStyle w:val="Emphasis"/>
          <w:rFonts w:eastAsia="Calibri" w:cstheme="majorHAnsi"/>
        </w:rPr>
        <w:t>or</w:t>
      </w:r>
      <w:r w:rsidRPr="00D21349">
        <w:rPr>
          <w:rStyle w:val="Emphasis"/>
          <w:rFonts w:cstheme="majorHAnsi"/>
        </w:rPr>
        <w:t xml:space="preserve"> </w:t>
      </w:r>
      <w:r w:rsidRPr="00D50FE0">
        <w:rPr>
          <w:rStyle w:val="Emphasis"/>
          <w:rFonts w:eastAsia="Calibri" w:cstheme="majorHAnsi"/>
          <w:highlight w:val="cyan"/>
        </w:rPr>
        <w:t>painful</w:t>
      </w:r>
      <w:r w:rsidRPr="00D50FE0">
        <w:rPr>
          <w:rStyle w:val="Emphasis"/>
          <w:rFonts w:cstheme="majorHAnsi"/>
          <w:highlight w:val="cyan"/>
        </w:rPr>
        <w:t xml:space="preserve"> </w:t>
      </w:r>
      <w:r w:rsidRPr="00D21349">
        <w:rPr>
          <w:rStyle w:val="Emphasis"/>
          <w:rFonts w:eastAsia="Calibri" w:cstheme="majorHAnsi"/>
        </w:rPr>
        <w:t>and</w:t>
      </w:r>
      <w:r w:rsidRPr="00D21349">
        <w:rPr>
          <w:rStyle w:val="Emphasis"/>
          <w:rFonts w:cstheme="majorHAnsi"/>
        </w:rPr>
        <w:t>/</w:t>
      </w:r>
      <w:r w:rsidRPr="00D21349">
        <w:rPr>
          <w:rStyle w:val="Emphasis"/>
          <w:rFonts w:eastAsia="Calibri" w:cstheme="majorHAnsi"/>
        </w:rPr>
        <w:t>or</w:t>
      </w:r>
      <w:r w:rsidRPr="00D21349">
        <w:rPr>
          <w:rStyle w:val="Emphasis"/>
          <w:rFonts w:cstheme="majorHAnsi"/>
        </w:rPr>
        <w:t xml:space="preserve"> </w:t>
      </w:r>
      <w:r w:rsidRPr="00D50FE0">
        <w:rPr>
          <w:rStyle w:val="Emphasis"/>
          <w:rFonts w:eastAsia="Calibri" w:cstheme="majorHAnsi"/>
          <w:highlight w:val="cyan"/>
        </w:rPr>
        <w:t>premature</w:t>
      </w:r>
      <w:r w:rsidRPr="00D50FE0">
        <w:rPr>
          <w:rStyle w:val="Emphasis"/>
          <w:rFonts w:cstheme="majorHAnsi"/>
          <w:highlight w:val="cyan"/>
        </w:rPr>
        <w:t xml:space="preserve"> </w:t>
      </w:r>
      <w:r w:rsidRPr="00D50FE0">
        <w:rPr>
          <w:rStyle w:val="Emphasis"/>
          <w:rFonts w:eastAsia="Calibri" w:cstheme="majorHAnsi"/>
          <w:highlight w:val="cyan"/>
        </w:rPr>
        <w:t>deaths</w:t>
      </w:r>
      <w:r w:rsidRPr="00D50FE0">
        <w:rPr>
          <w:rFonts w:cstheme="majorHAnsi"/>
          <w:sz w:val="8"/>
          <w:highlight w:val="cyan"/>
        </w:rPr>
        <w:t xml:space="preserve"> </w:t>
      </w:r>
      <w:r w:rsidRPr="00D21349">
        <w:rPr>
          <w:rFonts w:eastAsia="Calibri" w:cstheme="majorHAnsi"/>
          <w:sz w:val="8"/>
        </w:rPr>
        <w:t>Thinking</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ways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come</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brings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fore</w:t>
      </w:r>
      <w:r w:rsidRPr="00D21349">
        <w:rPr>
          <w:rFonts w:cstheme="majorHAnsi"/>
          <w:sz w:val="8"/>
        </w:rPr>
        <w:t xml:space="preserve"> </w:t>
      </w:r>
      <w:r w:rsidRPr="00D21349">
        <w:rPr>
          <w:rFonts w:eastAsia="Calibri" w:cstheme="majorHAnsi"/>
          <w:sz w:val="8"/>
        </w:rPr>
        <w:t>two</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occur</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all</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critical</w:t>
      </w:r>
      <w:r w:rsidRPr="00D21349">
        <w:rPr>
          <w:rFonts w:cstheme="majorHAnsi"/>
          <w:sz w:val="8"/>
        </w:rPr>
        <w:t xml:space="preserve"> </w:t>
      </w:r>
      <w:r w:rsidRPr="00D21349">
        <w:rPr>
          <w:rFonts w:eastAsia="Calibri" w:cstheme="majorHAnsi"/>
          <w:sz w:val="8"/>
        </w:rPr>
        <w:t>number</w:t>
      </w:r>
      <w:r w:rsidRPr="00D21349">
        <w:rPr>
          <w:rFonts w:cstheme="majorHAnsi"/>
          <w:sz w:val="8"/>
        </w:rPr>
        <w:t xml:space="preserve"> </w:t>
      </w:r>
      <w:r w:rsidRPr="00D21349">
        <w:rPr>
          <w:rFonts w:eastAsia="Calibri" w:cstheme="majorHAnsi"/>
          <w:sz w:val="8"/>
        </w:rPr>
        <w:t>needed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unable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replenish</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population</w:t>
      </w:r>
      <w:r w:rsidRPr="00D21349">
        <w:rPr>
          <w:rFonts w:cstheme="majorHAnsi"/>
          <w:sz w:val="8"/>
        </w:rPr>
        <w:t xml:space="preserve">, </w:t>
      </w:r>
      <w:r w:rsidRPr="00D21349">
        <w:rPr>
          <w:rFonts w:eastAsia="Calibri" w:cstheme="majorHAnsi"/>
          <w:sz w:val="8"/>
        </w:rPr>
        <w:t>leading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eventual</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underwent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sterilization</w:t>
      </w:r>
      <w:r w:rsidRPr="00D21349">
        <w:rPr>
          <w:rFonts w:cstheme="majorHAnsi"/>
          <w:sz w:val="8"/>
        </w:rPr>
        <w:t xml:space="preserve"> </w:t>
      </w:r>
      <w:r w:rsidRPr="00D21349">
        <w:rPr>
          <w:rFonts w:eastAsia="Calibri" w:cstheme="majorHAnsi"/>
          <w:sz w:val="8"/>
        </w:rPr>
        <w:t>procedure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perhaps</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come</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due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anthropogenic</w:t>
      </w:r>
      <w:r w:rsidRPr="00D21349">
        <w:rPr>
          <w:rFonts w:cstheme="majorHAnsi"/>
          <w:sz w:val="8"/>
        </w:rPr>
        <w:t xml:space="preserve"> </w:t>
      </w:r>
      <w:r w:rsidRPr="00D21349">
        <w:rPr>
          <w:rFonts w:eastAsia="Calibri" w:cstheme="majorHAnsi"/>
          <w:sz w:val="8"/>
        </w:rPr>
        <w:t>climate</w:t>
      </w:r>
      <w:r w:rsidRPr="00D21349">
        <w:rPr>
          <w:rFonts w:cstheme="majorHAnsi"/>
          <w:sz w:val="8"/>
        </w:rPr>
        <w:t xml:space="preserve"> </w:t>
      </w:r>
      <w:r w:rsidRPr="00D21349">
        <w:rPr>
          <w:rFonts w:eastAsia="Calibri" w:cstheme="majorHAnsi"/>
          <w:sz w:val="8"/>
        </w:rPr>
        <w:t>change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massive</w:t>
      </w:r>
      <w:r w:rsidRPr="00D21349">
        <w:rPr>
          <w:rFonts w:cstheme="majorHAnsi"/>
          <w:sz w:val="8"/>
        </w:rPr>
        <w:t xml:space="preserve"> </w:t>
      </w:r>
      <w:r w:rsidRPr="00D21349">
        <w:rPr>
          <w:rFonts w:eastAsia="Calibri" w:cstheme="majorHAnsi"/>
          <w:sz w:val="8"/>
        </w:rPr>
        <w:t>asteroid</w:t>
      </w:r>
      <w:r w:rsidRPr="00D21349">
        <w:rPr>
          <w:rFonts w:cstheme="majorHAnsi"/>
          <w:sz w:val="8"/>
        </w:rPr>
        <w:t xml:space="preserve"> </w:t>
      </w:r>
      <w:r w:rsidRPr="00D21349">
        <w:rPr>
          <w:rFonts w:eastAsia="Calibri" w:cstheme="majorHAnsi"/>
          <w:sz w:val="8"/>
        </w:rPr>
        <w:t>hitting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Earth</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wiping</w:t>
      </w:r>
      <w:r w:rsidRPr="00D21349">
        <w:rPr>
          <w:rFonts w:cstheme="majorHAnsi"/>
          <w:sz w:val="8"/>
        </w:rPr>
        <w:t xml:space="preserve"> </w:t>
      </w:r>
      <w:r w:rsidRPr="00D21349">
        <w:rPr>
          <w:rFonts w:eastAsia="Calibri" w:cstheme="majorHAnsi"/>
          <w:sz w:val="8"/>
        </w:rPr>
        <w:t>out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species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same</w:t>
      </w:r>
      <w:r w:rsidRPr="00D21349">
        <w:rPr>
          <w:rFonts w:cstheme="majorHAnsi"/>
          <w:sz w:val="8"/>
        </w:rPr>
        <w:t xml:space="preserve"> </w:t>
      </w:r>
      <w:r w:rsidRPr="00D21349">
        <w:rPr>
          <w:rFonts w:eastAsia="Calibri" w:cstheme="majorHAnsi"/>
          <w:sz w:val="8"/>
        </w:rPr>
        <w:t>way</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did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dinosaurs</w:t>
      </w:r>
      <w:r w:rsidRPr="00D21349">
        <w:rPr>
          <w:rFonts w:cstheme="majorHAnsi"/>
          <w:sz w:val="8"/>
        </w:rPr>
        <w:t xml:space="preserve"> </w:t>
      </w:r>
      <w:r w:rsidRPr="00D21349">
        <w:rPr>
          <w:rFonts w:eastAsia="Calibri" w:cstheme="majorHAnsi"/>
          <w:sz w:val="8"/>
        </w:rPr>
        <w:t>millions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years</w:t>
      </w:r>
      <w:r w:rsidRPr="00D21349">
        <w:rPr>
          <w:rFonts w:cstheme="majorHAnsi"/>
          <w:sz w:val="8"/>
        </w:rPr>
        <w:t xml:space="preserve"> </w:t>
      </w:r>
      <w:r w:rsidRPr="00D21349">
        <w:rPr>
          <w:rFonts w:eastAsia="Calibri" w:cstheme="majorHAnsi"/>
          <w:sz w:val="8"/>
        </w:rPr>
        <w:t>ago</w:t>
      </w:r>
      <w:r w:rsidRPr="00D21349">
        <w:rPr>
          <w:rFonts w:cstheme="majorHAnsi"/>
          <w:sz w:val="8"/>
        </w:rPr>
        <w:t xml:space="preserve">. </w:t>
      </w:r>
      <w:r w:rsidRPr="00D21349">
        <w:rPr>
          <w:rStyle w:val="StyleUnderline"/>
          <w:rFonts w:eastAsia="Calibri" w:cstheme="majorHAnsi"/>
        </w:rPr>
        <w:t>Each</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Style w:val="StyleUnderline"/>
          <w:rFonts w:eastAsia="Calibri" w:cstheme="majorHAnsi"/>
        </w:rPr>
        <w:t>scenario</w:t>
      </w:r>
      <w:r w:rsidRPr="00D21349">
        <w:rPr>
          <w:rFonts w:eastAsia="Calibri" w:cstheme="majorHAnsi"/>
          <w:sz w:val="8"/>
        </w:rPr>
        <w:t>s</w:t>
      </w:r>
      <w:r w:rsidRPr="00D21349">
        <w:rPr>
          <w:rFonts w:cstheme="majorHAnsi"/>
          <w:sz w:val="8"/>
        </w:rPr>
        <w:t xml:space="preserve"> </w:t>
      </w:r>
      <w:r w:rsidRPr="00D21349">
        <w:rPr>
          <w:rStyle w:val="StyleUnderline"/>
          <w:rFonts w:eastAsia="Calibri" w:cstheme="majorHAnsi"/>
        </w:rPr>
        <w:t>would</w:t>
      </w:r>
      <w:r w:rsidRPr="00D21349">
        <w:rPr>
          <w:rStyle w:val="StyleUnderline"/>
          <w:rFonts w:cstheme="majorHAnsi"/>
        </w:rPr>
        <w:t xml:space="preserve"> </w:t>
      </w:r>
      <w:r w:rsidRPr="00D21349">
        <w:rPr>
          <w:rStyle w:val="StyleUnderline"/>
          <w:rFonts w:eastAsia="Calibri" w:cstheme="majorHAnsi"/>
        </w:rPr>
        <w:t>involve</w:t>
      </w:r>
      <w:r w:rsidRPr="00D21349">
        <w:rPr>
          <w:rStyle w:val="StyleUnderline"/>
          <w:rFonts w:cstheme="majorHAnsi"/>
        </w:rPr>
        <w:t xml:space="preserve"> </w:t>
      </w:r>
      <w:r w:rsidRPr="00D21349">
        <w:rPr>
          <w:rStyle w:val="StyleUnderline"/>
          <w:rFonts w:eastAsia="Calibri" w:cstheme="majorHAnsi"/>
        </w:rPr>
        <w:t>significant</w:t>
      </w:r>
      <w:r w:rsidRPr="00D21349">
        <w:rPr>
          <w:rStyle w:val="StyleUnderline"/>
          <w:rFonts w:cstheme="majorHAnsi"/>
        </w:rPr>
        <w:t xml:space="preserve"> </w:t>
      </w:r>
      <w:r w:rsidRPr="00D21349">
        <w:rPr>
          <w:rStyle w:val="StyleUnderline"/>
          <w:rFonts w:eastAsia="Calibri" w:cstheme="majorHAnsi"/>
        </w:rPr>
        <w:t>physical</w:t>
      </w:r>
      <w:r w:rsidRPr="00D21349">
        <w:rPr>
          <w:rFonts w:cstheme="majorHAnsi"/>
          <w:sz w:val="8"/>
        </w:rPr>
        <w:t xml:space="preserve"> </w:t>
      </w:r>
      <w:r w:rsidRPr="00D21349">
        <w:rPr>
          <w:rStyle w:val="StyleUnderline"/>
          <w:rFonts w:eastAsia="Calibri" w:cstheme="majorHAnsi"/>
        </w:rPr>
        <w:t>and</w:t>
      </w:r>
      <w:r w:rsidRPr="00D21349">
        <w:rPr>
          <w:rStyle w:val="StyleUnderline"/>
          <w:rFonts w:cstheme="majorHAnsi"/>
        </w:rPr>
        <w:t>/</w:t>
      </w:r>
      <w:r w:rsidRPr="00D21349">
        <w:rPr>
          <w:rFonts w:eastAsia="Calibri" w:cstheme="majorHAnsi"/>
          <w:sz w:val="8"/>
        </w:rPr>
        <w:t>or</w:t>
      </w:r>
      <w:r w:rsidRPr="00D21349">
        <w:rPr>
          <w:rFonts w:cstheme="majorHAnsi"/>
          <w:sz w:val="8"/>
        </w:rPr>
        <w:t xml:space="preserve"> </w:t>
      </w:r>
      <w:r w:rsidRPr="00D21349">
        <w:rPr>
          <w:rStyle w:val="StyleUnderline"/>
          <w:rFonts w:eastAsia="Calibri" w:cstheme="majorHAnsi"/>
        </w:rPr>
        <w:t>non</w:t>
      </w:r>
      <w:r w:rsidRPr="00D21349">
        <w:rPr>
          <w:rStyle w:val="StyleUnderline"/>
          <w:rFonts w:cstheme="majorHAnsi"/>
        </w:rPr>
        <w:t>-</w:t>
      </w:r>
      <w:r w:rsidRPr="00D21349">
        <w:rPr>
          <w:rStyle w:val="StyleUnderline"/>
          <w:rFonts w:eastAsia="Calibri" w:cstheme="majorHAnsi"/>
        </w:rPr>
        <w:t>physical</w:t>
      </w:r>
      <w:r w:rsidRPr="00D21349">
        <w:rPr>
          <w:rStyle w:val="StyleUnderline"/>
          <w:rFonts w:cstheme="majorHAnsi"/>
        </w:rPr>
        <w:t xml:space="preserve"> </w:t>
      </w:r>
      <w:r w:rsidRPr="00D21349">
        <w:rPr>
          <w:rStyle w:val="StyleUnderline"/>
          <w:rFonts w:eastAsia="Calibri" w:cstheme="majorHAnsi"/>
        </w:rPr>
        <w:t>harms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Physically</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suffer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possibly</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painful</w:t>
      </w:r>
      <w:r w:rsidRPr="00D21349">
        <w:rPr>
          <w:rFonts w:cstheme="majorHAnsi"/>
          <w:sz w:val="8"/>
        </w:rPr>
        <w:t xml:space="preserve"> </w:t>
      </w:r>
      <w:r w:rsidRPr="00D21349">
        <w:rPr>
          <w:rFonts w:eastAsia="Calibri" w:cstheme="majorHAnsi"/>
          <w:sz w:val="8"/>
        </w:rPr>
        <w:t>deaths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hard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imagine</w:t>
      </w:r>
      <w:r w:rsidRPr="00D21349">
        <w:rPr>
          <w:rFonts w:cstheme="majorHAnsi"/>
          <w:sz w:val="8"/>
        </w:rPr>
        <w:t xml:space="preserve"> </w:t>
      </w:r>
      <w:r w:rsidRPr="00D21349">
        <w:rPr>
          <w:rFonts w:eastAsia="Calibri" w:cstheme="majorHAnsi"/>
          <w:sz w:val="8"/>
        </w:rPr>
        <w:t>examples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process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Style w:val="StyleUnderline"/>
          <w:rFonts w:eastAsia="Calibri" w:cstheme="majorHAnsi"/>
        </w:rPr>
        <w:t>extinction</w:t>
      </w:r>
      <w:r w:rsidRPr="00D21349">
        <w:rPr>
          <w:rStyle w:val="StyleUnderline"/>
          <w:rFonts w:cstheme="majorHAnsi"/>
        </w:rPr>
        <w:t xml:space="preserve"> </w:t>
      </w:r>
      <w:r w:rsidRPr="00D21349">
        <w:rPr>
          <w:rStyle w:val="StyleUnderline"/>
          <w:rFonts w:eastAsia="Calibri" w:cstheme="majorHAnsi"/>
        </w:rPr>
        <w:t>could</w:t>
      </w:r>
      <w:r w:rsidRPr="00D21349">
        <w:rPr>
          <w:rStyle w:val="StyleUnderline"/>
          <w:rFonts w:cstheme="majorHAnsi"/>
        </w:rPr>
        <w:t xml:space="preserve"> </w:t>
      </w:r>
      <w:r w:rsidRPr="00D21349">
        <w:rPr>
          <w:rStyle w:val="StyleUnderline"/>
          <w:rFonts w:eastAsia="Calibri" w:cstheme="majorHAnsi"/>
        </w:rPr>
        <w:t>cause</w:t>
      </w:r>
      <w:r w:rsidRPr="00D21349">
        <w:rPr>
          <w:rFonts w:cstheme="majorHAnsi"/>
          <w:sz w:val="8"/>
        </w:rPr>
        <w:t xml:space="preserve"> </w:t>
      </w:r>
      <w:r w:rsidRPr="00D21349">
        <w:rPr>
          <w:rStyle w:val="StyleUnderline"/>
          <w:rFonts w:eastAsia="Calibri" w:cstheme="majorHAnsi"/>
        </w:rPr>
        <w:t>premature</w:t>
      </w:r>
      <w:r w:rsidRPr="00D21349">
        <w:rPr>
          <w:rStyle w:val="StyleUnderline"/>
          <w:rFonts w:cstheme="majorHAnsi"/>
        </w:rPr>
        <w:t xml:space="preserve"> </w:t>
      </w:r>
      <w:r w:rsidRPr="00D21349">
        <w:rPr>
          <w:rStyle w:val="StyleUnderline"/>
          <w:rFonts w:eastAsia="Calibri" w:cstheme="majorHAnsi"/>
        </w:rPr>
        <w:t>death</w:t>
      </w:r>
      <w:r w:rsidRPr="00D21349">
        <w:rPr>
          <w:rFonts w:cstheme="majorHAnsi"/>
          <w:sz w:val="8"/>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nuclear</w:t>
      </w:r>
      <w:r w:rsidRPr="00D21349">
        <w:rPr>
          <w:rStyle w:val="StyleUnderline"/>
          <w:rFonts w:cstheme="majorHAnsi"/>
        </w:rPr>
        <w:t xml:space="preserve"> </w:t>
      </w:r>
      <w:r w:rsidRPr="00D21349">
        <w:rPr>
          <w:rStyle w:val="StyleUnderline"/>
          <w:rFonts w:eastAsia="Calibri" w:cstheme="majorHAnsi"/>
        </w:rPr>
        <w:t>winter</w:t>
      </w:r>
      <w:r w:rsidRPr="00D21349">
        <w:rPr>
          <w:rFonts w:cstheme="majorHAnsi"/>
          <w:sz w:val="8"/>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killed</w:t>
      </w:r>
      <w:r w:rsidRPr="00D21349">
        <w:rPr>
          <w:rStyle w:val="StyleUnderline"/>
          <w:rFonts w:cstheme="majorHAnsi"/>
        </w:rPr>
        <w:t xml:space="preserve"> </w:t>
      </w:r>
      <w:r w:rsidRPr="00D21349">
        <w:rPr>
          <w:rStyle w:val="StyleUnderline"/>
          <w:rFonts w:eastAsia="Calibri" w:cstheme="majorHAnsi"/>
        </w:rPr>
        <w:t>everyone</w:t>
      </w:r>
      <w:r w:rsidRPr="00D21349">
        <w:rPr>
          <w:rStyle w:val="StyleUnderline"/>
          <w:rFonts w:cstheme="majorHAnsi"/>
        </w:rPr>
        <w:t xml:space="preserve"> </w:t>
      </w:r>
      <w:r w:rsidRPr="00D21349">
        <w:rPr>
          <w:rStyle w:val="StyleUnderline"/>
          <w:rFonts w:eastAsia="Calibri" w:cstheme="majorHAnsi"/>
        </w:rPr>
        <w:t>or</w:t>
      </w:r>
      <w:r w:rsidRPr="00D21349">
        <w:rPr>
          <w:rStyle w:val="StyleUnderline"/>
          <w:rFonts w:cstheme="majorHAnsi"/>
        </w:rPr>
        <w:t xml:space="preserve"> </w:t>
      </w:r>
      <w:r w:rsidRPr="00D21349">
        <w:rPr>
          <w:rStyle w:val="StyleUnderline"/>
          <w:rFonts w:eastAsia="Calibri" w:cstheme="majorHAnsi"/>
        </w:rPr>
        <w:t>even</w:t>
      </w:r>
      <w:r w:rsidRPr="00D21349">
        <w:rPr>
          <w:rStyle w:val="StyleUnderline"/>
          <w:rFonts w:cstheme="majorHAnsi"/>
        </w:rPr>
        <w:t xml:space="preserve"> </w:t>
      </w:r>
      <w:r w:rsidRPr="00D21349">
        <w:rPr>
          <w:rStyle w:val="StyleUnderline"/>
          <w:rFonts w:eastAsia="Calibri" w:cstheme="majorHAnsi"/>
        </w:rPr>
        <w:t>just</w:t>
      </w:r>
      <w:r w:rsidRPr="00D21349">
        <w:rPr>
          <w:rStyle w:val="StyleUnderline"/>
          <w:rFonts w:cstheme="majorHAnsi"/>
        </w:rPr>
        <w:t xml:space="preserve"> </w:t>
      </w:r>
      <w:r w:rsidRPr="00D21349">
        <w:rPr>
          <w:rStyle w:val="StyleUnderline"/>
          <w:rFonts w:eastAsia="Calibri" w:cstheme="majorHAnsi"/>
        </w:rPr>
        <w:t>every</w:t>
      </w:r>
      <w:r w:rsidRPr="00D21349">
        <w:rPr>
          <w:rStyle w:val="StyleUnderline"/>
          <w:rFonts w:cstheme="majorHAnsi"/>
        </w:rPr>
        <w:t xml:space="preserve"> </w:t>
      </w:r>
      <w:r w:rsidRPr="00D21349">
        <w:rPr>
          <w:rStyle w:val="StyleUnderline"/>
          <w:rFonts w:eastAsia="Calibri" w:cstheme="majorHAnsi"/>
        </w:rPr>
        <w:t>woman</w:t>
      </w:r>
      <w:r w:rsidRPr="00D21349">
        <w:rPr>
          <w:rStyle w:val="StyleUnderline"/>
          <w:rFonts w:cstheme="majorHAnsi"/>
        </w:rPr>
        <w:t xml:space="preserve"> </w:t>
      </w:r>
      <w:r w:rsidRPr="00D21349">
        <w:rPr>
          <w:rStyle w:val="StyleUnderline"/>
          <w:rFonts w:eastAsia="Calibri" w:cstheme="majorHAnsi"/>
        </w:rPr>
        <w:t>under</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age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50 </w:t>
      </w:r>
      <w:r w:rsidRPr="00D21349">
        <w:rPr>
          <w:rStyle w:val="StyleUnderline"/>
          <w:rFonts w:eastAsia="Calibri" w:cstheme="majorHAnsi"/>
        </w:rPr>
        <w:t>is</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clear</w:t>
      </w:r>
      <w:r w:rsidRPr="00D21349">
        <w:rPr>
          <w:rStyle w:val="StyleUnderline"/>
          <w:rFonts w:cstheme="majorHAnsi"/>
        </w:rPr>
        <w:t xml:space="preserve"> </w:t>
      </w:r>
      <w:r w:rsidRPr="00D21349">
        <w:rPr>
          <w:rStyle w:val="StyleUnderline"/>
          <w:rFonts w:eastAsia="Calibri" w:cstheme="majorHAnsi"/>
        </w:rPr>
        <w:t>example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such</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case</w:t>
      </w:r>
      <w:r w:rsidRPr="00D21349">
        <w:rPr>
          <w:rFonts w:cstheme="majorHAnsi"/>
          <w:sz w:val="8"/>
        </w:rPr>
        <w:t xml:space="preserve">. </w:t>
      </w:r>
      <w:r w:rsidRPr="00D21349">
        <w:rPr>
          <w:rFonts w:eastAsia="Calibri" w:cstheme="majorHAnsi"/>
          <w:sz w:val="8"/>
        </w:rPr>
        <w:t>Obviously</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types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themselves</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Every</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dies</w:t>
      </w:r>
      <w:r w:rsidRPr="00D21349">
        <w:rPr>
          <w:rFonts w:cstheme="majorHAnsi"/>
          <w:sz w:val="8"/>
        </w:rPr>
        <w:t xml:space="preserve"> </w:t>
      </w:r>
      <w:r w:rsidRPr="00D21349">
        <w:rPr>
          <w:rFonts w:eastAsia="Calibri" w:cstheme="majorHAnsi"/>
          <w:sz w:val="8"/>
        </w:rPr>
        <w:t>eventually</w:t>
      </w:r>
      <w:r w:rsidRPr="00D21349">
        <w:rPr>
          <w:rFonts w:cstheme="majorHAnsi"/>
          <w:sz w:val="8"/>
        </w:rPr>
        <w:t xml:space="preserve">, </w:t>
      </w:r>
      <w:r w:rsidRPr="00D21349">
        <w:rPr>
          <w:rFonts w:eastAsia="Calibri" w:cstheme="majorHAnsi"/>
          <w:sz w:val="8"/>
        </w:rPr>
        <w:t>sometimes</w:t>
      </w:r>
      <w:r w:rsidRPr="00D21349">
        <w:rPr>
          <w:rFonts w:cstheme="majorHAnsi"/>
          <w:sz w:val="8"/>
        </w:rPr>
        <w:t xml:space="preserve"> </w:t>
      </w:r>
      <w:r w:rsidRPr="00D21349">
        <w:rPr>
          <w:rFonts w:eastAsia="Calibri" w:cstheme="majorHAnsi"/>
          <w:sz w:val="8"/>
        </w:rPr>
        <w:t>earlier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standard</w:t>
      </w:r>
      <w:r w:rsidRPr="00D21349">
        <w:rPr>
          <w:rFonts w:cstheme="majorHAnsi"/>
          <w:sz w:val="8"/>
        </w:rPr>
        <w:t xml:space="preserve"> </w:t>
      </w:r>
      <w:r w:rsidRPr="00D21349">
        <w:rPr>
          <w:rFonts w:eastAsia="Calibri" w:cstheme="majorHAnsi"/>
          <w:sz w:val="8"/>
        </w:rPr>
        <w:t>expected</w:t>
      </w:r>
      <w:r w:rsidRPr="00D21349">
        <w:rPr>
          <w:rFonts w:cstheme="majorHAnsi"/>
          <w:sz w:val="8"/>
        </w:rPr>
        <w:t xml:space="preserve"> </w:t>
      </w:r>
      <w:r w:rsidRPr="00D21349">
        <w:rPr>
          <w:rFonts w:eastAsia="Calibri" w:cstheme="majorHAnsi"/>
          <w:sz w:val="8"/>
        </w:rPr>
        <w:t>lifespan</w:t>
      </w:r>
      <w:r w:rsidRPr="00D21349">
        <w:rPr>
          <w:rFonts w:cstheme="majorHAnsi"/>
          <w:sz w:val="8"/>
        </w:rPr>
        <w:t xml:space="preserve"> </w:t>
      </w:r>
      <w:r w:rsidRPr="00D21349">
        <w:rPr>
          <w:rFonts w:eastAsia="Calibri" w:cstheme="majorHAnsi"/>
          <w:sz w:val="8"/>
        </w:rPr>
        <w:t>due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accidents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causes</w:t>
      </w:r>
      <w:r w:rsidRPr="00D21349">
        <w:rPr>
          <w:rFonts w:cstheme="majorHAnsi"/>
          <w:sz w:val="8"/>
        </w:rPr>
        <w:t xml:space="preserve"> </w:t>
      </w:r>
      <w:r w:rsidRPr="00D21349">
        <w:rPr>
          <w:rFonts w:eastAsia="Calibri" w:cstheme="majorHAnsi"/>
          <w:sz w:val="8"/>
        </w:rPr>
        <w:t>like</w:t>
      </w:r>
      <w:r w:rsidRPr="00D21349">
        <w:rPr>
          <w:rFonts w:cstheme="majorHAnsi"/>
          <w:sz w:val="8"/>
        </w:rPr>
        <w:t xml:space="preserve"> </w:t>
      </w:r>
      <w:r w:rsidRPr="00D21349">
        <w:rPr>
          <w:rFonts w:eastAsia="Calibri" w:cstheme="majorHAnsi"/>
          <w:sz w:val="8"/>
        </w:rPr>
        <w:t>spontaneously</w:t>
      </w:r>
      <w:r w:rsidRPr="00D21349">
        <w:rPr>
          <w:rFonts w:cstheme="majorHAnsi"/>
          <w:sz w:val="8"/>
        </w:rPr>
        <w:t xml:space="preserve"> </w:t>
      </w:r>
      <w:r w:rsidRPr="00D21349">
        <w:rPr>
          <w:rFonts w:eastAsia="Calibri" w:cstheme="majorHAnsi"/>
          <w:sz w:val="8"/>
        </w:rPr>
        <w:t>occurring</w:t>
      </w:r>
      <w:r w:rsidRPr="00D21349">
        <w:rPr>
          <w:rFonts w:cstheme="majorHAnsi"/>
          <w:sz w:val="8"/>
        </w:rPr>
        <w:t xml:space="preserve"> </w:t>
      </w:r>
      <w:r w:rsidRPr="00D21349">
        <w:rPr>
          <w:rFonts w:eastAsia="Calibri" w:cstheme="majorHAnsi"/>
          <w:sz w:val="8"/>
        </w:rPr>
        <w:t>incurable</w:t>
      </w:r>
      <w:r w:rsidRPr="00D21349">
        <w:rPr>
          <w:rFonts w:cstheme="majorHAnsi"/>
          <w:sz w:val="8"/>
        </w:rPr>
        <w:t xml:space="preserve"> </w:t>
      </w:r>
      <w:r w:rsidRPr="00D21349">
        <w:rPr>
          <w:rFonts w:eastAsia="Calibri" w:cstheme="majorHAnsi"/>
          <w:sz w:val="8"/>
        </w:rPr>
        <w:t>cancers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such</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disease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moral</w:t>
      </w:r>
      <w:r w:rsidRPr="00D21349">
        <w:rPr>
          <w:rFonts w:cstheme="majorHAnsi"/>
          <w:sz w:val="8"/>
        </w:rPr>
        <w:t xml:space="preserve"> </w:t>
      </w:r>
      <w:r w:rsidRPr="00D21349">
        <w:rPr>
          <w:rFonts w:eastAsia="Calibri" w:cstheme="majorHAnsi"/>
          <w:sz w:val="8"/>
        </w:rPr>
        <w:t>agent</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unavoidably</w:t>
      </w:r>
      <w:r w:rsidRPr="00D21349">
        <w:rPr>
          <w:rFonts w:cstheme="majorHAnsi"/>
          <w:sz w:val="8"/>
        </w:rPr>
        <w:t xml:space="preserve"> </w:t>
      </w:r>
      <w:r w:rsidRPr="00D21349">
        <w:rPr>
          <w:rFonts w:eastAsia="Calibri" w:cstheme="majorHAnsi"/>
          <w:sz w:val="8"/>
        </w:rPr>
        <w:t>kills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prematurely</w:t>
      </w:r>
      <w:r w:rsidRPr="00D21349">
        <w:rPr>
          <w:rFonts w:cstheme="majorHAnsi"/>
          <w:sz w:val="8"/>
        </w:rPr>
        <w:t xml:space="preserve">. </w:t>
      </w:r>
      <w:r w:rsidRPr="00D21349">
        <w:rPr>
          <w:rFonts w:eastAsia="Calibri" w:cstheme="majorHAnsi"/>
          <w:sz w:val="8"/>
        </w:rPr>
        <w:t>Scanlon</w:t>
      </w:r>
      <w:r w:rsidRPr="00D21349">
        <w:rPr>
          <w:rFonts w:cstheme="majorHAnsi"/>
          <w:sz w:val="8"/>
        </w:rPr>
        <w:t xml:space="preserve"> </w:t>
      </w:r>
      <w:r w:rsidRPr="00D21349">
        <w:rPr>
          <w:rFonts w:eastAsia="Calibri" w:cstheme="majorHAnsi"/>
          <w:sz w:val="8"/>
        </w:rPr>
        <w:t>says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reduce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well</w:t>
      </w:r>
      <w:r w:rsidRPr="00D21349">
        <w:rPr>
          <w:rFonts w:cstheme="majorHAnsi"/>
          <w:sz w:val="8"/>
        </w:rPr>
        <w:t>-</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gives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w:t>
      </w:r>
      <w:r w:rsidRPr="00D21349">
        <w:rPr>
          <w:rFonts w:eastAsia="Calibri" w:cstheme="majorHAnsi"/>
          <w:sz w:val="8"/>
        </w:rPr>
        <w:t>components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well</w:t>
      </w:r>
      <w:r w:rsidRPr="00D21349">
        <w:rPr>
          <w:rFonts w:cstheme="majorHAnsi"/>
          <w:sz w:val="8"/>
        </w:rPr>
        <w:t>-</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figure</w:t>
      </w:r>
      <w:r w:rsidRPr="00D21349">
        <w:rPr>
          <w:rFonts w:cstheme="majorHAnsi"/>
          <w:sz w:val="8"/>
        </w:rPr>
        <w:t xml:space="preserve"> </w:t>
      </w:r>
      <w:r w:rsidRPr="00D21349">
        <w:rPr>
          <w:rFonts w:eastAsia="Calibri" w:cstheme="majorHAnsi"/>
          <w:sz w:val="8"/>
        </w:rPr>
        <w:t>prominently</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reasonable</w:t>
      </w:r>
      <w:r w:rsidRPr="00D21349">
        <w:rPr>
          <w:rFonts w:cstheme="majorHAnsi"/>
          <w:sz w:val="8"/>
        </w:rPr>
        <w:t xml:space="preserve"> </w:t>
      </w:r>
      <w:r w:rsidRPr="00D21349">
        <w:rPr>
          <w:rFonts w:eastAsia="Calibri" w:cstheme="majorHAnsi"/>
          <w:sz w:val="8"/>
        </w:rPr>
        <w:t>rejection</w:t>
      </w:r>
      <w:r w:rsidRPr="00D21349">
        <w:rPr>
          <w:rFonts w:cstheme="majorHAnsi"/>
          <w:sz w:val="8"/>
        </w:rPr>
        <w:t>’ (</w:t>
      </w:r>
      <w:r w:rsidRPr="00D21349">
        <w:rPr>
          <w:rFonts w:eastAsia="Calibri" w:cstheme="majorHAnsi"/>
          <w:sz w:val="8"/>
        </w:rPr>
        <w:t>Scanlon</w:t>
      </w:r>
      <w:r w:rsidRPr="00D21349">
        <w:rPr>
          <w:rFonts w:cstheme="majorHAnsi"/>
          <w:sz w:val="8"/>
        </w:rPr>
        <w:t xml:space="preserve"> 1998, 214).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settled</w:t>
      </w:r>
      <w:r w:rsidRPr="00D21349">
        <w:rPr>
          <w:rFonts w:cstheme="majorHAnsi"/>
          <w:sz w:val="8"/>
        </w:rPr>
        <w:t xml:space="preserve"> </w:t>
      </w:r>
      <w:r w:rsidRPr="00D21349">
        <w:rPr>
          <w:rFonts w:eastAsia="Calibri" w:cstheme="majorHAnsi"/>
          <w:sz w:val="8"/>
        </w:rPr>
        <w:t>yet</w:t>
      </w:r>
      <w:r w:rsidRPr="00D21349">
        <w:rPr>
          <w:rFonts w:cstheme="majorHAnsi"/>
          <w:sz w:val="8"/>
        </w:rPr>
        <w:t xml:space="preserve"> </w:t>
      </w:r>
      <w:r w:rsidRPr="00D21349">
        <w:rPr>
          <w:rFonts w:eastAsia="Calibri" w:cstheme="majorHAnsi"/>
          <w:sz w:val="8"/>
        </w:rPr>
        <w:t>whether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setback</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well</w:t>
      </w:r>
      <w:r w:rsidRPr="00D21349">
        <w:rPr>
          <w:rFonts w:cstheme="majorHAnsi"/>
          <w:sz w:val="8"/>
        </w:rPr>
        <w:t>-</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philosophers</w:t>
      </w:r>
      <w:r w:rsidRPr="00D21349">
        <w:rPr>
          <w:rFonts w:cstheme="majorHAnsi"/>
          <w:sz w:val="8"/>
        </w:rPr>
        <w:t xml:space="preserve"> </w:t>
      </w:r>
      <w:r w:rsidRPr="00D21349">
        <w:rPr>
          <w:rFonts w:eastAsia="Calibri" w:cstheme="majorHAnsi"/>
          <w:sz w:val="8"/>
        </w:rPr>
        <w:t>hold</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dies</w:t>
      </w:r>
      <w:r w:rsidRPr="00D21349">
        <w:rPr>
          <w:rFonts w:cstheme="majorHAnsi"/>
          <w:sz w:val="8"/>
        </w:rPr>
        <w:t xml:space="preserve">, </w:t>
      </w:r>
      <w:r w:rsidRPr="00D21349">
        <w:rPr>
          <w:rFonts w:eastAsia="Calibri" w:cstheme="majorHAnsi"/>
          <w:sz w:val="8"/>
        </w:rPr>
        <w:t>whilst</w:t>
      </w:r>
      <w:r w:rsidRPr="00D21349">
        <w:rPr>
          <w:rFonts w:cstheme="majorHAnsi"/>
          <w:sz w:val="8"/>
        </w:rPr>
        <w:t xml:space="preserve"> </w:t>
      </w:r>
      <w:r w:rsidRPr="00D21349">
        <w:rPr>
          <w:rFonts w:eastAsia="Calibri" w:cstheme="majorHAnsi"/>
          <w:sz w:val="8"/>
        </w:rPr>
        <w:t>others</w:t>
      </w:r>
      <w:r w:rsidRPr="00D21349">
        <w:rPr>
          <w:rFonts w:cstheme="majorHAnsi"/>
          <w:sz w:val="8"/>
        </w:rPr>
        <w:t xml:space="preserve"> </w:t>
      </w:r>
      <w:r w:rsidRPr="00D21349">
        <w:rPr>
          <w:rFonts w:eastAsia="Calibri" w:cstheme="majorHAnsi"/>
          <w:sz w:val="8"/>
        </w:rPr>
        <w:t>argue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.7 </w:t>
      </w:r>
      <w:r w:rsidRPr="00D21349">
        <w:rPr>
          <w:rFonts w:eastAsia="Calibri" w:cstheme="majorHAnsi"/>
          <w:sz w:val="8"/>
        </w:rPr>
        <w:t>I</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argue</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regardless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correct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debate</w:t>
      </w:r>
      <w:r w:rsidRPr="00D21349">
        <w:rPr>
          <w:rFonts w:cstheme="majorHAnsi"/>
          <w:sz w:val="8"/>
        </w:rPr>
        <w:t xml:space="preserve">, </w:t>
      </w:r>
      <w:r w:rsidRPr="00D21349">
        <w:rPr>
          <w:rStyle w:val="StyleUnderline"/>
          <w:rFonts w:eastAsia="Calibri" w:cstheme="majorHAnsi"/>
        </w:rPr>
        <w:t>being</w:t>
      </w:r>
      <w:r w:rsidRPr="00D21349">
        <w:rPr>
          <w:rStyle w:val="StyleUnderline"/>
          <w:rFonts w:cstheme="majorHAnsi"/>
        </w:rPr>
        <w:t xml:space="preserve"> </w:t>
      </w:r>
      <w:r w:rsidRPr="00D21349">
        <w:rPr>
          <w:rStyle w:val="StyleUnderline"/>
          <w:rFonts w:eastAsia="Calibri" w:cstheme="majorHAnsi"/>
        </w:rPr>
        <w:t>caused</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die</w:t>
      </w:r>
      <w:r w:rsidRPr="00D21349">
        <w:rPr>
          <w:rStyle w:val="StyleUnderline"/>
          <w:rFonts w:cstheme="majorHAnsi"/>
        </w:rPr>
        <w:t xml:space="preserve"> </w:t>
      </w:r>
      <w:r w:rsidRPr="00D21349">
        <w:rPr>
          <w:rStyle w:val="StyleUnderline"/>
          <w:rFonts w:eastAsia="Calibri" w:cstheme="majorHAnsi"/>
        </w:rPr>
        <w:t>prematurely</w:t>
      </w:r>
      <w:r w:rsidRPr="00D21349">
        <w:rPr>
          <w:rStyle w:val="StyleUnderline"/>
          <w:rFonts w:cstheme="majorHAnsi"/>
        </w:rPr>
        <w:t xml:space="preserve"> </w:t>
      </w:r>
      <w:r w:rsidRPr="00D21349">
        <w:rPr>
          <w:rStyle w:val="StyleUnderline"/>
          <w:rFonts w:eastAsia="Calibri" w:cstheme="majorHAnsi"/>
        </w:rPr>
        <w:t>can</w:t>
      </w:r>
      <w:r w:rsidRPr="00D21349">
        <w:rPr>
          <w:rStyle w:val="StyleUnderline"/>
          <w:rFonts w:cstheme="majorHAnsi"/>
        </w:rPr>
        <w:t xml:space="preserve"> </w:t>
      </w:r>
      <w:r w:rsidRPr="00D21349">
        <w:rPr>
          <w:rStyle w:val="StyleUnderline"/>
          <w:rFonts w:eastAsia="Calibri" w:cstheme="majorHAnsi"/>
        </w:rPr>
        <w:t>be</w:t>
      </w:r>
      <w:r w:rsidRPr="00D21349">
        <w:rPr>
          <w:rStyle w:val="StyleUnderline"/>
          <w:rFonts w:cstheme="majorHAnsi"/>
        </w:rPr>
        <w:t xml:space="preserve"> </w:t>
      </w:r>
      <w:r w:rsidRPr="00D21349">
        <w:rPr>
          <w:rStyle w:val="StyleUnderline"/>
          <w:rFonts w:eastAsia="Calibri" w:cstheme="majorHAnsi"/>
        </w:rPr>
        <w:t>reason</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reject</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principle</w:t>
      </w:r>
      <w:r w:rsidRPr="00D21349">
        <w:rPr>
          <w:rStyle w:val="StyleUnderline"/>
          <w:rFonts w:cstheme="majorHAnsi"/>
        </w:rPr>
        <w:t xml:space="preserve"> </w:t>
      </w:r>
      <w:r w:rsidRPr="00D21349">
        <w:rPr>
          <w:rStyle w:val="StyleUnderline"/>
          <w:rFonts w:eastAsia="Calibri" w:cstheme="majorHAnsi"/>
        </w:rPr>
        <w:t>when</w:t>
      </w:r>
      <w:r w:rsidRPr="00D21349">
        <w:rPr>
          <w:rStyle w:val="StyleUnderline"/>
          <w:rFonts w:cstheme="majorHAnsi"/>
        </w:rPr>
        <w:t xml:space="preserve"> </w:t>
      </w:r>
      <w:r w:rsidRPr="00D21349">
        <w:rPr>
          <w:rStyle w:val="StyleUnderline"/>
          <w:rFonts w:eastAsia="Calibri" w:cstheme="majorHAnsi"/>
        </w:rPr>
        <w:t>it</w:t>
      </w:r>
      <w:r w:rsidRPr="00D21349">
        <w:rPr>
          <w:rStyle w:val="StyleUnderline"/>
          <w:rFonts w:cstheme="majorHAnsi"/>
        </w:rPr>
        <w:t xml:space="preserve"> </w:t>
      </w:r>
      <w:r w:rsidRPr="00D21349">
        <w:rPr>
          <w:rStyle w:val="StyleUnderline"/>
          <w:rFonts w:eastAsia="Calibri" w:cstheme="majorHAnsi"/>
        </w:rPr>
        <w:t>fails</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show</w:t>
      </w:r>
      <w:r w:rsidRPr="00D21349">
        <w:rPr>
          <w:rStyle w:val="StyleUnderline"/>
          <w:rFonts w:cstheme="majorHAnsi"/>
        </w:rPr>
        <w:t xml:space="preserve"> </w:t>
      </w:r>
      <w:r w:rsidRPr="00D21349">
        <w:rPr>
          <w:rStyle w:val="StyleUnderline"/>
          <w:rFonts w:eastAsia="Calibri" w:cstheme="majorHAnsi"/>
        </w:rPr>
        <w:t>respect</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person</w:t>
      </w:r>
      <w:r w:rsidRPr="00D21349">
        <w:rPr>
          <w:rStyle w:val="StyleUnderline"/>
          <w:rFonts w:cstheme="majorHAnsi"/>
        </w:rPr>
        <w:t xml:space="preserve"> </w:t>
      </w:r>
      <w:r w:rsidRPr="00D21349">
        <w:rPr>
          <w:rStyle w:val="StyleUnderline"/>
          <w:rFonts w:eastAsia="Calibri" w:cstheme="majorHAnsi"/>
        </w:rPr>
        <w:t>as</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rational</w:t>
      </w:r>
      <w:r w:rsidRPr="00D21349">
        <w:rPr>
          <w:rStyle w:val="StyleUnderline"/>
          <w:rFonts w:cstheme="majorHAnsi"/>
        </w:rPr>
        <w:t xml:space="preserve"> </w:t>
      </w:r>
      <w:r w:rsidRPr="00D21349">
        <w:rPr>
          <w:rStyle w:val="StyleUnderline"/>
          <w:rFonts w:eastAsia="Calibri" w:cstheme="majorHAnsi"/>
        </w:rPr>
        <w:t>agent</w:t>
      </w:r>
      <w:r w:rsidRPr="00D21349">
        <w:rPr>
          <w:rFonts w:cstheme="majorHAnsi"/>
          <w:sz w:val="8"/>
        </w:rPr>
        <w:t xml:space="preserve">. </w:t>
      </w:r>
      <w:r w:rsidRPr="00D21349">
        <w:rPr>
          <w:rFonts w:eastAsia="Calibri" w:cstheme="majorHAnsi"/>
          <w:sz w:val="8"/>
        </w:rPr>
        <w:t>Scanlon</w:t>
      </w:r>
      <w:r w:rsidRPr="00D21349">
        <w:rPr>
          <w:rFonts w:cstheme="majorHAnsi"/>
          <w:sz w:val="8"/>
        </w:rPr>
        <w:t xml:space="preserve"> </w:t>
      </w:r>
      <w:r w:rsidRPr="00D21349">
        <w:rPr>
          <w:rFonts w:eastAsia="Calibri" w:cstheme="majorHAnsi"/>
          <w:sz w:val="8"/>
        </w:rPr>
        <w:t>says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recognizing</w:t>
      </w:r>
      <w:r w:rsidRPr="00D21349">
        <w:rPr>
          <w:rFonts w:cstheme="majorHAnsi"/>
          <w:sz w:val="8"/>
        </w:rPr>
        <w:t xml:space="preserve"> </w:t>
      </w:r>
      <w:r w:rsidRPr="00D21349">
        <w:rPr>
          <w:rFonts w:eastAsia="Calibri" w:cstheme="majorHAnsi"/>
          <w:sz w:val="8"/>
        </w:rPr>
        <w:t>others</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rational</w:t>
      </w:r>
      <w:r w:rsidRPr="00D21349">
        <w:rPr>
          <w:rFonts w:cstheme="majorHAnsi"/>
          <w:sz w:val="8"/>
        </w:rPr>
        <w:t xml:space="preserve"> </w:t>
      </w:r>
      <w:r w:rsidRPr="00D21349">
        <w:rPr>
          <w:rFonts w:eastAsia="Calibri" w:cstheme="majorHAnsi"/>
          <w:sz w:val="8"/>
        </w:rPr>
        <w:t>beings</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interests</w:t>
      </w:r>
      <w:r w:rsidRPr="00D21349">
        <w:rPr>
          <w:rFonts w:cstheme="majorHAnsi"/>
          <w:sz w:val="8"/>
        </w:rPr>
        <w:t xml:space="preserve"> </w:t>
      </w:r>
      <w:r w:rsidRPr="00D21349">
        <w:rPr>
          <w:rFonts w:eastAsia="Calibri" w:cstheme="majorHAnsi"/>
          <w:sz w:val="8"/>
        </w:rPr>
        <w:t>involves</w:t>
      </w:r>
      <w:r w:rsidRPr="00D21349">
        <w:rPr>
          <w:rFonts w:cstheme="majorHAnsi"/>
          <w:sz w:val="8"/>
        </w:rPr>
        <w:t xml:space="preserve"> </w:t>
      </w:r>
      <w:r w:rsidRPr="00D21349">
        <w:rPr>
          <w:rFonts w:eastAsia="Calibri" w:cstheme="majorHAnsi"/>
          <w:sz w:val="8"/>
        </w:rPr>
        <w:t>seeing</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preserve</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death</w:t>
      </w:r>
      <w:r w:rsidRPr="00D21349">
        <w:rPr>
          <w:rFonts w:cstheme="majorHAnsi"/>
          <w:sz w:val="8"/>
        </w:rPr>
        <w:t>: ‘</w:t>
      </w:r>
      <w:r w:rsidRPr="00D21349">
        <w:rPr>
          <w:rStyle w:val="StyleUnderline"/>
          <w:rFonts w:eastAsia="Calibri" w:cstheme="majorHAnsi"/>
        </w:rPr>
        <w:t>appreciating</w:t>
      </w:r>
      <w:r w:rsidRPr="00D21349">
        <w:rPr>
          <w:rFonts w:cstheme="majorHAnsi"/>
          <w:sz w:val="8"/>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value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human</w:t>
      </w:r>
      <w:r w:rsidRPr="00D21349">
        <w:rPr>
          <w:rStyle w:val="StyleUnderline"/>
          <w:rFonts w:cstheme="majorHAnsi"/>
        </w:rPr>
        <w:t xml:space="preserve"> </w:t>
      </w:r>
      <w:r w:rsidRPr="00D21349">
        <w:rPr>
          <w:rStyle w:val="StyleUnderline"/>
          <w:rFonts w:eastAsia="Calibri" w:cstheme="majorHAnsi"/>
        </w:rPr>
        <w:t>life</w:t>
      </w:r>
      <w:r w:rsidRPr="00D21349">
        <w:rPr>
          <w:rStyle w:val="StyleUnderline"/>
          <w:rFonts w:cstheme="majorHAnsi"/>
        </w:rPr>
        <w:t xml:space="preserve"> </w:t>
      </w:r>
      <w:r w:rsidRPr="00D21349">
        <w:rPr>
          <w:rStyle w:val="StyleUnderline"/>
          <w:rFonts w:eastAsia="Calibri" w:cstheme="majorHAnsi"/>
        </w:rPr>
        <w:t>is</w:t>
      </w:r>
      <w:r w:rsidRPr="00D21349">
        <w:rPr>
          <w:rStyle w:val="StyleUnderline"/>
          <w:rFonts w:cstheme="majorHAnsi"/>
        </w:rPr>
        <w:t xml:space="preserve"> </w:t>
      </w:r>
      <w:r w:rsidRPr="00D21349">
        <w:rPr>
          <w:rStyle w:val="StyleUnderline"/>
          <w:rFonts w:eastAsia="Calibri" w:cstheme="majorHAnsi"/>
        </w:rPr>
        <w:t>primarily</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matter</w:t>
      </w:r>
      <w:r w:rsidRPr="00D21349">
        <w:rPr>
          <w:rStyle w:val="StyleUnderline"/>
          <w:rFonts w:cstheme="majorHAnsi"/>
        </w:rPr>
        <w:t xml:space="preserve"> </w:t>
      </w:r>
      <w:r w:rsidRPr="00D21349">
        <w:rPr>
          <w:rStyle w:val="StyleUnderline"/>
          <w:rFonts w:eastAsia="Calibri" w:cstheme="majorHAnsi"/>
        </w:rPr>
        <w:t>of</w:t>
      </w:r>
      <w:r w:rsidRPr="00D21349">
        <w:rPr>
          <w:rFonts w:cstheme="majorHAnsi"/>
          <w:sz w:val="8"/>
        </w:rPr>
        <w:t xml:space="preserve"> </w:t>
      </w:r>
      <w:r w:rsidRPr="00D21349">
        <w:rPr>
          <w:rStyle w:val="StyleUnderline"/>
          <w:rFonts w:eastAsia="Calibri" w:cstheme="majorHAnsi"/>
        </w:rPr>
        <w:t>seeing</w:t>
      </w:r>
      <w:r w:rsidRPr="00D21349">
        <w:rPr>
          <w:rStyle w:val="StyleUnderline"/>
          <w:rFonts w:cstheme="majorHAnsi"/>
        </w:rPr>
        <w:t xml:space="preserve"> </w:t>
      </w:r>
      <w:r w:rsidRPr="00D21349">
        <w:rPr>
          <w:rStyle w:val="StyleUnderline"/>
          <w:rFonts w:eastAsia="Calibri" w:cstheme="majorHAnsi"/>
        </w:rPr>
        <w:t>human</w:t>
      </w:r>
      <w:r w:rsidRPr="00D21349">
        <w:rPr>
          <w:rStyle w:val="StyleUnderline"/>
          <w:rFonts w:cstheme="majorHAnsi"/>
        </w:rPr>
        <w:t xml:space="preserve"> </w:t>
      </w:r>
      <w:r w:rsidRPr="00D21349">
        <w:rPr>
          <w:rStyle w:val="StyleUnderline"/>
          <w:rFonts w:eastAsia="Calibri" w:cstheme="majorHAnsi"/>
        </w:rPr>
        <w:t>lives</w:t>
      </w:r>
      <w:r w:rsidRPr="00D21349">
        <w:rPr>
          <w:rStyle w:val="StyleUnderline"/>
          <w:rFonts w:cstheme="majorHAnsi"/>
        </w:rPr>
        <w:t xml:space="preserve"> </w:t>
      </w:r>
      <w:r w:rsidRPr="00D21349">
        <w:rPr>
          <w:rStyle w:val="StyleUnderline"/>
          <w:rFonts w:eastAsia="Calibri" w:cstheme="majorHAnsi"/>
        </w:rPr>
        <w:t>as</w:t>
      </w:r>
      <w:r w:rsidRPr="00D21349">
        <w:rPr>
          <w:rFonts w:cstheme="majorHAnsi"/>
          <w:sz w:val="8"/>
        </w:rPr>
        <w:t xml:space="preserve"> </w:t>
      </w:r>
      <w:r w:rsidRPr="00D21349">
        <w:rPr>
          <w:rFonts w:eastAsia="Calibri" w:cstheme="majorHAnsi"/>
          <w:sz w:val="8"/>
        </w:rPr>
        <w:t>something</w:t>
      </w:r>
      <w:r w:rsidRPr="00D21349">
        <w:rPr>
          <w:rFonts w:cstheme="majorHAnsi"/>
          <w:sz w:val="8"/>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be</w:t>
      </w:r>
      <w:r w:rsidRPr="00D21349">
        <w:rPr>
          <w:rStyle w:val="StyleUnderline"/>
          <w:rFonts w:cstheme="majorHAnsi"/>
        </w:rPr>
        <w:t xml:space="preserve"> </w:t>
      </w:r>
      <w:r w:rsidRPr="00D21349">
        <w:rPr>
          <w:rStyle w:val="StyleUnderline"/>
          <w:rFonts w:eastAsia="Calibri" w:cstheme="majorHAnsi"/>
        </w:rPr>
        <w:t>respected</w:t>
      </w:r>
      <w:r w:rsidRPr="00D21349">
        <w:rPr>
          <w:rFonts w:cstheme="majorHAnsi"/>
          <w:sz w:val="8"/>
        </w:rPr>
        <w:t xml:space="preserve">, </w:t>
      </w:r>
      <w:r w:rsidRPr="00D21349">
        <w:rPr>
          <w:rFonts w:eastAsia="Calibri" w:cstheme="majorHAnsi"/>
          <w:sz w:val="8"/>
        </w:rPr>
        <w:t>where</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involves</w:t>
      </w:r>
      <w:r w:rsidRPr="00D21349">
        <w:rPr>
          <w:rFonts w:cstheme="majorHAnsi"/>
          <w:sz w:val="8"/>
        </w:rPr>
        <w:t xml:space="preserve"> </w:t>
      </w:r>
      <w:r w:rsidRPr="00D21349">
        <w:rPr>
          <w:rFonts w:eastAsia="Calibri" w:cstheme="majorHAnsi"/>
          <w:sz w:val="8"/>
        </w:rPr>
        <w:t>seeing</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destroy</w:t>
      </w:r>
      <w:r w:rsidRPr="00D21349">
        <w:rPr>
          <w:rFonts w:cstheme="majorHAnsi"/>
          <w:sz w:val="8"/>
        </w:rPr>
        <w:t xml:space="preserve"> </w:t>
      </w:r>
      <w:r w:rsidRPr="00D21349">
        <w:rPr>
          <w:rFonts w:eastAsia="Calibri" w:cstheme="majorHAnsi"/>
          <w:sz w:val="8"/>
        </w:rPr>
        <w:t>them</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protect</w:t>
      </w:r>
      <w:r w:rsidRPr="00D21349">
        <w:rPr>
          <w:rFonts w:cstheme="majorHAnsi"/>
          <w:sz w:val="8"/>
        </w:rPr>
        <w:t xml:space="preserve"> </w:t>
      </w:r>
      <w:r w:rsidRPr="00D21349">
        <w:rPr>
          <w:rFonts w:eastAsia="Calibri" w:cstheme="majorHAnsi"/>
          <w:sz w:val="8"/>
        </w:rPr>
        <w:t>them</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want</w:t>
      </w:r>
      <w:r w:rsidRPr="00D21349">
        <w:rPr>
          <w:rFonts w:cstheme="majorHAnsi"/>
          <w:sz w:val="8"/>
        </w:rPr>
        <w:t xml:space="preserve"> </w:t>
      </w:r>
      <w:r w:rsidRPr="00D21349">
        <w:rPr>
          <w:rFonts w:eastAsia="Calibri" w:cstheme="majorHAnsi"/>
          <w:sz w:val="8"/>
        </w:rPr>
        <w:t>them</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go</w:t>
      </w:r>
      <w:r w:rsidRPr="00D21349">
        <w:rPr>
          <w:rFonts w:cstheme="majorHAnsi"/>
          <w:sz w:val="8"/>
        </w:rPr>
        <w:t xml:space="preserve"> </w:t>
      </w:r>
      <w:r w:rsidRPr="00D21349">
        <w:rPr>
          <w:rFonts w:eastAsia="Calibri" w:cstheme="majorHAnsi"/>
          <w:sz w:val="8"/>
        </w:rPr>
        <w:t>well</w:t>
      </w:r>
      <w:r w:rsidRPr="00D21349">
        <w:rPr>
          <w:rFonts w:cstheme="majorHAnsi"/>
          <w:sz w:val="8"/>
        </w:rPr>
        <w:t>’ (</w:t>
      </w:r>
      <w:r w:rsidRPr="00D21349">
        <w:rPr>
          <w:rFonts w:eastAsia="Calibri" w:cstheme="majorHAnsi"/>
          <w:sz w:val="8"/>
        </w:rPr>
        <w:t>Scanlon</w:t>
      </w:r>
      <w:r w:rsidRPr="00D21349">
        <w:rPr>
          <w:rFonts w:cstheme="majorHAnsi"/>
          <w:sz w:val="8"/>
        </w:rPr>
        <w:t xml:space="preserve"> 1998, 104).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respect</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case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respect</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living</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respect</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abstract</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means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sometimes</w:t>
      </w:r>
      <w:r w:rsidRPr="00D21349">
        <w:rPr>
          <w:rFonts w:cstheme="majorHAnsi"/>
          <w:sz w:val="8"/>
        </w:rPr>
        <w:t xml:space="preserve"> </w:t>
      </w:r>
      <w:r w:rsidRPr="00D21349">
        <w:rPr>
          <w:rFonts w:eastAsia="Calibri" w:cstheme="majorHAnsi"/>
          <w:sz w:val="8"/>
        </w:rPr>
        <w:t>fail</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protect</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without</w:t>
      </w:r>
      <w:r w:rsidRPr="00D21349">
        <w:rPr>
          <w:rFonts w:cstheme="majorHAnsi"/>
          <w:sz w:val="8"/>
        </w:rPr>
        <w:t xml:space="preserve"> </w:t>
      </w:r>
      <w:r w:rsidRPr="00D21349">
        <w:rPr>
          <w:rFonts w:eastAsia="Calibri" w:cstheme="majorHAnsi"/>
          <w:sz w:val="8"/>
        </w:rPr>
        <w:t>acting</w:t>
      </w:r>
      <w:r w:rsidRPr="00D21349">
        <w:rPr>
          <w:rFonts w:cstheme="majorHAnsi"/>
          <w:sz w:val="8"/>
        </w:rPr>
        <w:t xml:space="preserve"> </w:t>
      </w:r>
      <w:r w:rsidRPr="00D21349">
        <w:rPr>
          <w:rFonts w:eastAsia="Calibri" w:cstheme="majorHAnsi"/>
          <w:sz w:val="8"/>
        </w:rPr>
        <w:t>wrongfully</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still</w:t>
      </w:r>
      <w:r w:rsidRPr="00D21349">
        <w:rPr>
          <w:rFonts w:cstheme="majorHAnsi"/>
          <w:sz w:val="8"/>
        </w:rPr>
        <w:t xml:space="preserve"> </w:t>
      </w:r>
      <w:r w:rsidRPr="00D21349">
        <w:rPr>
          <w:rFonts w:eastAsia="Calibri" w:cstheme="majorHAnsi"/>
          <w:sz w:val="8"/>
        </w:rPr>
        <w:t>respect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living</w:t>
      </w:r>
      <w:r w:rsidRPr="00D21349">
        <w:rPr>
          <w:rFonts w:cstheme="majorHAnsi"/>
          <w:sz w:val="8"/>
        </w:rPr>
        <w:t xml:space="preserve">. </w:t>
      </w:r>
      <w:r w:rsidRPr="00D21349">
        <w:rPr>
          <w:rFonts w:eastAsia="Calibri" w:cstheme="majorHAnsi"/>
          <w:sz w:val="8"/>
        </w:rPr>
        <w:t>Scanlon</w:t>
      </w:r>
      <w:r w:rsidRPr="00D21349">
        <w:rPr>
          <w:rFonts w:cstheme="majorHAnsi"/>
          <w:sz w:val="8"/>
        </w:rPr>
        <w:t xml:space="preserve"> </w:t>
      </w:r>
      <w:r w:rsidRPr="00D21349">
        <w:rPr>
          <w:rFonts w:eastAsia="Calibri" w:cstheme="majorHAnsi"/>
          <w:sz w:val="8"/>
        </w:rPr>
        <w:t>gives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faces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unending</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extreme</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such</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she</w:t>
      </w:r>
      <w:r w:rsidRPr="00D21349">
        <w:rPr>
          <w:rFonts w:cstheme="majorHAnsi"/>
          <w:sz w:val="8"/>
        </w:rPr>
        <w:t xml:space="preserve"> </w:t>
      </w:r>
      <w:r w:rsidRPr="00D21349">
        <w:rPr>
          <w:rFonts w:eastAsia="Calibri" w:cstheme="majorHAnsi"/>
          <w:sz w:val="8"/>
        </w:rPr>
        <w:t>wishes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end</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committing</w:t>
      </w:r>
      <w:r w:rsidRPr="00D21349">
        <w:rPr>
          <w:rFonts w:cstheme="majorHAnsi"/>
          <w:sz w:val="8"/>
        </w:rPr>
        <w:t xml:space="preserve"> </w:t>
      </w:r>
      <w:r w:rsidRPr="00D21349">
        <w:rPr>
          <w:rFonts w:eastAsia="Calibri" w:cstheme="majorHAnsi"/>
          <w:sz w:val="8"/>
        </w:rPr>
        <w:t>suicide</w:t>
      </w:r>
      <w:r w:rsidRPr="00D21349">
        <w:rPr>
          <w:rFonts w:cstheme="majorHAnsi"/>
          <w:sz w:val="8"/>
        </w:rPr>
        <w:t xml:space="preserve">. </w:t>
      </w:r>
      <w:r w:rsidRPr="00D21349">
        <w:rPr>
          <w:rFonts w:eastAsia="Calibri" w:cstheme="majorHAnsi"/>
          <w:sz w:val="8"/>
        </w:rPr>
        <w:t>Scanlon</w:t>
      </w:r>
      <w:r w:rsidRPr="00D21349">
        <w:rPr>
          <w:rFonts w:cstheme="majorHAnsi"/>
          <w:sz w:val="8"/>
        </w:rPr>
        <w:t xml:space="preserve"> </w:t>
      </w:r>
      <w:r w:rsidRPr="00D21349">
        <w:rPr>
          <w:rFonts w:eastAsia="Calibri" w:cstheme="majorHAnsi"/>
          <w:sz w:val="8"/>
        </w:rPr>
        <w:t>does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think</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suicidal</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shows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lack</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respect</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her</w:t>
      </w:r>
      <w:r w:rsidRPr="00D21349">
        <w:rPr>
          <w:rFonts w:cstheme="majorHAnsi"/>
          <w:sz w:val="8"/>
        </w:rPr>
        <w:t xml:space="preserve"> </w:t>
      </w:r>
      <w:r w:rsidRPr="00D21349">
        <w:rPr>
          <w:rFonts w:eastAsia="Calibri" w:cstheme="majorHAnsi"/>
          <w:sz w:val="8"/>
        </w:rPr>
        <w:t>own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seeking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end</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whose</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has</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want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go</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important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note</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emphasizes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respect</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person</w:t>
      </w:r>
      <w:r w:rsidRPr="00D21349">
        <w:rPr>
          <w:rFonts w:cstheme="majorHAnsi"/>
          <w:sz w:val="8"/>
        </w:rPr>
        <w:t>-</w:t>
      </w:r>
      <w:r w:rsidRPr="00D21349">
        <w:rPr>
          <w:rFonts w:eastAsia="Calibri" w:cstheme="majorHAnsi"/>
          <w:sz w:val="8"/>
        </w:rPr>
        <w:t>affecting</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murder</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disvalue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general</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Style w:val="StyleUnderline"/>
          <w:rFonts w:eastAsia="Calibri" w:cstheme="majorHAnsi"/>
        </w:rPr>
        <w:t>taking</w:t>
      </w:r>
      <w:r w:rsidRPr="00D21349">
        <w:rPr>
          <w:rStyle w:val="StyleUnderline"/>
          <w:rFonts w:cstheme="majorHAnsi"/>
        </w:rPr>
        <w:t xml:space="preserve"> </w:t>
      </w:r>
      <w:r w:rsidRPr="00D21349">
        <w:rPr>
          <w:rStyle w:val="StyleUnderline"/>
          <w:rFonts w:eastAsia="Calibri" w:cstheme="majorHAnsi"/>
        </w:rPr>
        <w:t>someone</w:t>
      </w:r>
      <w:r w:rsidRPr="00D21349">
        <w:rPr>
          <w:rStyle w:val="StyleUnderline"/>
          <w:rFonts w:cstheme="majorHAnsi"/>
        </w:rPr>
        <w:t>’</w:t>
      </w:r>
      <w:r w:rsidRPr="00D21349">
        <w:rPr>
          <w:rStyle w:val="StyleUnderline"/>
          <w:rFonts w:eastAsia="Calibri" w:cstheme="majorHAnsi"/>
        </w:rPr>
        <w:t>s</w:t>
      </w:r>
      <w:r w:rsidRPr="00D21349">
        <w:rPr>
          <w:rStyle w:val="StyleUnderline"/>
          <w:rFonts w:cstheme="majorHAnsi"/>
        </w:rPr>
        <w:t xml:space="preserve"> </w:t>
      </w:r>
      <w:r w:rsidRPr="00D21349">
        <w:rPr>
          <w:rStyle w:val="StyleUnderline"/>
          <w:rFonts w:eastAsia="Calibri" w:cstheme="majorHAnsi"/>
        </w:rPr>
        <w:t>life</w:t>
      </w:r>
      <w:r w:rsidRPr="00D21349">
        <w:rPr>
          <w:rStyle w:val="StyleUnderline"/>
          <w:rFonts w:cstheme="majorHAnsi"/>
        </w:rPr>
        <w:t xml:space="preserve"> </w:t>
      </w:r>
      <w:r w:rsidRPr="00D21349">
        <w:rPr>
          <w:rStyle w:val="StyleUnderline"/>
          <w:rFonts w:eastAsia="Calibri" w:cstheme="majorHAnsi"/>
        </w:rPr>
        <w:t>without</w:t>
      </w:r>
      <w:r w:rsidRPr="00D21349">
        <w:rPr>
          <w:rStyle w:val="StyleUnderline"/>
          <w:rFonts w:cstheme="majorHAnsi"/>
        </w:rPr>
        <w:t xml:space="preserve"> </w:t>
      </w:r>
      <w:r w:rsidRPr="00D21349">
        <w:rPr>
          <w:rStyle w:val="StyleUnderline"/>
          <w:rFonts w:eastAsia="Calibri" w:cstheme="majorHAnsi"/>
        </w:rPr>
        <w:t>their</w:t>
      </w:r>
      <w:r w:rsidRPr="00D21349">
        <w:rPr>
          <w:rStyle w:val="StyleUnderline"/>
          <w:rFonts w:cstheme="majorHAnsi"/>
        </w:rPr>
        <w:t xml:space="preserve"> </w:t>
      </w:r>
      <w:r w:rsidRPr="00D21349">
        <w:rPr>
          <w:rStyle w:val="StyleUnderline"/>
          <w:rFonts w:eastAsia="Calibri" w:cstheme="majorHAnsi"/>
        </w:rPr>
        <w:t>permission</w:t>
      </w:r>
      <w:r w:rsidRPr="00D21349">
        <w:rPr>
          <w:rStyle w:val="StyleUnderline"/>
          <w:rFonts w:cstheme="majorHAnsi"/>
        </w:rPr>
        <w:t xml:space="preserve"> </w:t>
      </w:r>
      <w:r w:rsidRPr="00D21349">
        <w:rPr>
          <w:rStyle w:val="StyleUnderline"/>
          <w:rFonts w:eastAsia="Calibri" w:cstheme="majorHAnsi"/>
        </w:rPr>
        <w:t>shows</w:t>
      </w:r>
      <w:r w:rsidRPr="00D21349">
        <w:rPr>
          <w:rStyle w:val="StyleUnderline"/>
          <w:rFonts w:cstheme="majorHAnsi"/>
        </w:rPr>
        <w:t xml:space="preserve"> </w:t>
      </w:r>
      <w:r w:rsidRPr="00D21349">
        <w:rPr>
          <w:rStyle w:val="StyleUnderline"/>
          <w:rFonts w:eastAsia="Calibri" w:cstheme="majorHAnsi"/>
        </w:rPr>
        <w:t>disrespect</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person</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supports</w:t>
      </w:r>
      <w:r w:rsidRPr="00D21349">
        <w:rPr>
          <w:rFonts w:cstheme="majorHAnsi"/>
          <w:sz w:val="8"/>
        </w:rPr>
        <w:t xml:space="preserve"> </w:t>
      </w:r>
      <w:r w:rsidRPr="00D21349">
        <w:rPr>
          <w:rFonts w:eastAsia="Calibri" w:cstheme="majorHAnsi"/>
          <w:sz w:val="8"/>
        </w:rPr>
        <w:t>its</w:t>
      </w:r>
      <w:r w:rsidRPr="00D21349">
        <w:rPr>
          <w:rFonts w:cstheme="majorHAnsi"/>
          <w:sz w:val="8"/>
        </w:rPr>
        <w:t xml:space="preserve"> </w:t>
      </w:r>
      <w:r w:rsidRPr="00D21349">
        <w:rPr>
          <w:rFonts w:eastAsia="Calibri" w:cstheme="majorHAnsi"/>
          <w:sz w:val="8"/>
        </w:rPr>
        <w:t>inclusion</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contractualist</w:t>
      </w:r>
      <w:r w:rsidRPr="00D21349">
        <w:rPr>
          <w:rFonts w:cstheme="majorHAnsi"/>
          <w:sz w:val="8"/>
        </w:rPr>
        <w:t xml:space="preserve"> </w:t>
      </w:r>
      <w:r w:rsidRPr="00D21349">
        <w:rPr>
          <w:rFonts w:eastAsia="Calibri" w:cstheme="majorHAnsi"/>
          <w:sz w:val="8"/>
        </w:rPr>
        <w:t>formula</w:t>
      </w:r>
      <w:r w:rsidRPr="00D21349">
        <w:rPr>
          <w:rFonts w:cstheme="majorHAnsi"/>
          <w:sz w:val="8"/>
        </w:rPr>
        <w:t xml:space="preserve">, </w:t>
      </w:r>
      <w:r w:rsidRPr="00D21349">
        <w:rPr>
          <w:rFonts w:eastAsia="Calibri" w:cstheme="majorHAnsi"/>
          <w:sz w:val="8"/>
        </w:rPr>
        <w:t>regardless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what</w:t>
      </w:r>
      <w:r w:rsidRPr="00D21349">
        <w:rPr>
          <w:rFonts w:cstheme="majorHAnsi"/>
          <w:sz w:val="8"/>
        </w:rPr>
        <w:t xml:space="preserve"> </w:t>
      </w:r>
      <w:r w:rsidRPr="00D21349">
        <w:rPr>
          <w:rFonts w:eastAsia="Calibri" w:cstheme="majorHAnsi"/>
          <w:sz w:val="8"/>
        </w:rPr>
        <w:t>side</w:t>
      </w:r>
      <w:r w:rsidRPr="00D21349">
        <w:rPr>
          <w:rFonts w:cstheme="majorHAnsi"/>
          <w:sz w:val="8"/>
        </w:rPr>
        <w:t xml:space="preserve"> </w:t>
      </w:r>
      <w:r w:rsidRPr="00D21349">
        <w:rPr>
          <w:rFonts w:eastAsia="Calibri" w:cstheme="majorHAnsi"/>
          <w:sz w:val="8"/>
        </w:rPr>
        <w:t>ends</w:t>
      </w:r>
      <w:r w:rsidRPr="00D21349">
        <w:rPr>
          <w:rFonts w:cstheme="majorHAnsi"/>
          <w:sz w:val="8"/>
        </w:rPr>
        <w:t xml:space="preserve"> </w:t>
      </w:r>
      <w:r w:rsidRPr="00D21349">
        <w:rPr>
          <w:rFonts w:eastAsia="Calibri" w:cstheme="majorHAnsi"/>
          <w:sz w:val="8"/>
        </w:rPr>
        <w:t>up</w:t>
      </w:r>
      <w:r w:rsidRPr="00D21349">
        <w:rPr>
          <w:rFonts w:cstheme="majorHAnsi"/>
          <w:sz w:val="8"/>
        </w:rPr>
        <w:t xml:space="preserve"> </w:t>
      </w:r>
      <w:r w:rsidRPr="00D21349">
        <w:rPr>
          <w:rFonts w:eastAsia="Calibri" w:cstheme="majorHAnsi"/>
          <w:sz w:val="8"/>
        </w:rPr>
        <w:t>winning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debate</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turns</w:t>
      </w:r>
      <w:r w:rsidRPr="00D21349">
        <w:rPr>
          <w:rFonts w:cstheme="majorHAnsi"/>
          <w:sz w:val="8"/>
        </w:rPr>
        <w:t xml:space="preserve"> </w:t>
      </w:r>
      <w:r w:rsidRPr="00D21349">
        <w:rPr>
          <w:rFonts w:eastAsia="Calibri" w:cstheme="majorHAnsi"/>
          <w:sz w:val="8"/>
        </w:rPr>
        <w:t>out</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died</w:t>
      </w:r>
      <w:r w:rsidRPr="00D21349">
        <w:rPr>
          <w:rFonts w:cstheme="majorHAnsi"/>
          <w:sz w:val="8"/>
        </w:rPr>
        <w:t xml:space="preserve">, </w:t>
      </w:r>
      <w:r w:rsidRPr="00D21349">
        <w:rPr>
          <w:rFonts w:eastAsia="Calibri" w:cstheme="majorHAnsi"/>
          <w:sz w:val="8"/>
        </w:rPr>
        <w:t>ending</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without</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consent</w:t>
      </w:r>
      <w:r w:rsidRPr="00D21349">
        <w:rPr>
          <w:rFonts w:cstheme="majorHAnsi"/>
          <w:sz w:val="8"/>
        </w:rPr>
        <w:t xml:space="preserve"> </w:t>
      </w:r>
      <w:r w:rsidRPr="00D21349">
        <w:rPr>
          <w:rFonts w:eastAsia="Calibri" w:cstheme="majorHAnsi"/>
          <w:sz w:val="8"/>
        </w:rPr>
        <w:t>shows</w:t>
      </w:r>
      <w:r w:rsidRPr="00D21349">
        <w:rPr>
          <w:rFonts w:cstheme="majorHAnsi"/>
          <w:sz w:val="8"/>
        </w:rPr>
        <w:t xml:space="preserve"> </w:t>
      </w:r>
      <w:r w:rsidRPr="00D21349">
        <w:rPr>
          <w:rFonts w:eastAsia="Calibri" w:cstheme="majorHAnsi"/>
          <w:sz w:val="8"/>
        </w:rPr>
        <w:t>disrespect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permitting</w:t>
      </w:r>
      <w:r w:rsidRPr="00D21349">
        <w:rPr>
          <w:rFonts w:cstheme="majorHAnsi"/>
          <w:sz w:val="8"/>
        </w:rPr>
        <w:t xml:space="preserve"> </w:t>
      </w:r>
      <w:r w:rsidRPr="00D21349">
        <w:rPr>
          <w:rFonts w:eastAsia="Calibri" w:cstheme="majorHAnsi"/>
          <w:sz w:val="8"/>
        </w:rPr>
        <w:t>another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his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her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presumably</w:t>
      </w:r>
      <w:r w:rsidRPr="00D21349">
        <w:rPr>
          <w:rFonts w:cstheme="majorHAnsi"/>
          <w:sz w:val="8"/>
        </w:rPr>
        <w:t xml:space="preserve"> </w:t>
      </w:r>
      <w:r w:rsidRPr="00D21349">
        <w:rPr>
          <w:rFonts w:eastAsia="Calibri" w:cstheme="majorHAnsi"/>
          <w:sz w:val="8"/>
        </w:rPr>
        <w:t>does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wish</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die</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time</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manner</w:t>
      </w:r>
      <w:r w:rsidRPr="00D21349">
        <w:rPr>
          <w:rFonts w:cstheme="majorHAnsi"/>
          <w:sz w:val="8"/>
        </w:rPr>
        <w:t xml:space="preserve">. </w:t>
      </w:r>
      <w:r w:rsidRPr="00D21349">
        <w:rPr>
          <w:rFonts w:eastAsia="Calibri" w:cstheme="majorHAnsi"/>
          <w:sz w:val="8"/>
        </w:rPr>
        <w:t>Thus</w:t>
      </w:r>
      <w:r w:rsidRPr="00D21349">
        <w:rPr>
          <w:rFonts w:cstheme="majorHAnsi"/>
          <w:sz w:val="8"/>
        </w:rPr>
        <w:t xml:space="preserve">, </w:t>
      </w:r>
      <w:r w:rsidRPr="00D21349">
        <w:rPr>
          <w:rStyle w:val="Emphasis"/>
          <w:rFonts w:eastAsia="Calibri" w:cstheme="majorHAnsi"/>
        </w:rPr>
        <w:t>if</w:t>
      </w:r>
      <w:r w:rsidRPr="00D21349">
        <w:rPr>
          <w:rStyle w:val="Emphasis"/>
          <w:rFonts w:cstheme="majorHAnsi"/>
        </w:rPr>
        <w:t xml:space="preserve"> </w:t>
      </w:r>
      <w:r w:rsidRPr="00D21349">
        <w:rPr>
          <w:rStyle w:val="Emphasis"/>
          <w:rFonts w:eastAsia="Calibri" w:cstheme="majorHAnsi"/>
        </w:rPr>
        <w:t>they</w:t>
      </w:r>
      <w:r w:rsidRPr="00D21349">
        <w:rPr>
          <w:rStyle w:val="Emphasis"/>
          <w:rFonts w:cstheme="majorHAnsi"/>
        </w:rPr>
        <w:t xml:space="preserve"> </w:t>
      </w:r>
      <w:r w:rsidRPr="00D21349">
        <w:rPr>
          <w:rStyle w:val="Emphasis"/>
          <w:rFonts w:eastAsia="Calibri" w:cstheme="majorHAnsi"/>
        </w:rPr>
        <w:t>are</w:t>
      </w:r>
      <w:r w:rsidRPr="00D21349">
        <w:rPr>
          <w:rStyle w:val="Emphasis"/>
          <w:rFonts w:cstheme="majorHAnsi"/>
        </w:rPr>
        <w:t xml:space="preserve"> </w:t>
      </w:r>
      <w:r w:rsidRPr="00D21349">
        <w:rPr>
          <w:rStyle w:val="Emphasis"/>
          <w:rFonts w:eastAsia="Calibri" w:cstheme="majorHAnsi"/>
        </w:rPr>
        <w:t>killed</w:t>
      </w:r>
      <w:r w:rsidRPr="00D21349">
        <w:rPr>
          <w:rStyle w:val="Emphasis"/>
          <w:rFonts w:cstheme="majorHAnsi"/>
        </w:rPr>
        <w:t xml:space="preserve"> </w:t>
      </w:r>
      <w:r w:rsidRPr="00D21349">
        <w:rPr>
          <w:rStyle w:val="Emphasis"/>
          <w:rFonts w:eastAsia="Calibri" w:cstheme="majorHAnsi"/>
        </w:rPr>
        <w:t>without</w:t>
      </w:r>
      <w:r w:rsidRPr="00D21349">
        <w:rPr>
          <w:rStyle w:val="Emphasis"/>
          <w:rFonts w:cstheme="majorHAnsi"/>
        </w:rPr>
        <w:t xml:space="preserve"> </w:t>
      </w:r>
      <w:r w:rsidRPr="00D21349">
        <w:rPr>
          <w:rStyle w:val="Emphasis"/>
          <w:rFonts w:eastAsia="Calibri" w:cstheme="majorHAnsi"/>
        </w:rPr>
        <w:t>their</w:t>
      </w:r>
      <w:r w:rsidRPr="00D21349">
        <w:rPr>
          <w:rStyle w:val="Emphasis"/>
          <w:rFonts w:cstheme="majorHAnsi"/>
        </w:rPr>
        <w:t xml:space="preserve"> </w:t>
      </w:r>
      <w:r w:rsidRPr="00D21349">
        <w:rPr>
          <w:rStyle w:val="Emphasis"/>
          <w:rFonts w:eastAsia="Calibri" w:cstheme="majorHAnsi"/>
        </w:rPr>
        <w:t>consent</w:t>
      </w:r>
      <w:r w:rsidRPr="00D21349">
        <w:rPr>
          <w:rStyle w:val="Emphasis"/>
          <w:rFonts w:cstheme="majorHAnsi"/>
        </w:rPr>
        <w:t xml:space="preserve">, </w:t>
      </w:r>
      <w:r w:rsidRPr="00D21349">
        <w:rPr>
          <w:rStyle w:val="Emphasis"/>
          <w:rFonts w:eastAsia="Calibri" w:cstheme="majorHAnsi"/>
        </w:rPr>
        <w:t>their</w:t>
      </w:r>
      <w:r w:rsidRPr="00D21349">
        <w:rPr>
          <w:rStyle w:val="Emphasis"/>
          <w:rFonts w:cstheme="majorHAnsi"/>
        </w:rPr>
        <w:t xml:space="preserve"> </w:t>
      </w:r>
      <w:r w:rsidRPr="00D21349">
        <w:rPr>
          <w:rStyle w:val="Emphasis"/>
          <w:rFonts w:eastAsia="Calibri" w:cstheme="majorHAnsi"/>
        </w:rPr>
        <w:t>interests</w:t>
      </w:r>
      <w:r w:rsidRPr="00D21349">
        <w:rPr>
          <w:rStyle w:val="Emphasis"/>
          <w:rFonts w:cstheme="majorHAnsi"/>
        </w:rPr>
        <w:t xml:space="preserve"> </w:t>
      </w:r>
      <w:r w:rsidRPr="00D21349">
        <w:rPr>
          <w:rStyle w:val="Emphasis"/>
          <w:rFonts w:eastAsia="Calibri" w:cstheme="majorHAnsi"/>
        </w:rPr>
        <w:t>have</w:t>
      </w:r>
      <w:r w:rsidRPr="00D21349">
        <w:rPr>
          <w:rStyle w:val="Emphasis"/>
          <w:rFonts w:cstheme="majorHAnsi"/>
        </w:rPr>
        <w:t xml:space="preserve"> </w:t>
      </w:r>
      <w:r w:rsidRPr="00D21349">
        <w:rPr>
          <w:rStyle w:val="Emphasis"/>
          <w:rFonts w:eastAsia="Calibri" w:cstheme="majorHAnsi"/>
        </w:rPr>
        <w:t>not</w:t>
      </w:r>
      <w:r w:rsidRPr="00D21349">
        <w:rPr>
          <w:rStyle w:val="Emphasis"/>
          <w:rFonts w:cstheme="majorHAnsi"/>
        </w:rPr>
        <w:t xml:space="preserve"> </w:t>
      </w:r>
      <w:r w:rsidRPr="00D21349">
        <w:rPr>
          <w:rStyle w:val="Emphasis"/>
          <w:rFonts w:eastAsia="Calibri" w:cstheme="majorHAnsi"/>
        </w:rPr>
        <w:t>been</w:t>
      </w:r>
      <w:r w:rsidRPr="00D21349">
        <w:rPr>
          <w:rStyle w:val="Emphasis"/>
          <w:rFonts w:cstheme="majorHAnsi"/>
        </w:rPr>
        <w:t xml:space="preserve"> </w:t>
      </w:r>
      <w:r w:rsidRPr="00D21349">
        <w:rPr>
          <w:rStyle w:val="Emphasis"/>
          <w:rFonts w:eastAsia="Calibri" w:cstheme="majorHAnsi"/>
        </w:rPr>
        <w:t>taken</w:t>
      </w:r>
      <w:r w:rsidRPr="00D21349">
        <w:rPr>
          <w:rStyle w:val="Emphasis"/>
          <w:rFonts w:cstheme="majorHAnsi"/>
        </w:rPr>
        <w:t xml:space="preserve"> </w:t>
      </w:r>
      <w:r w:rsidRPr="00D21349">
        <w:rPr>
          <w:rStyle w:val="Emphasis"/>
          <w:rFonts w:eastAsia="Calibri" w:cstheme="majorHAnsi"/>
        </w:rPr>
        <w:t>into</w:t>
      </w:r>
      <w:r w:rsidRPr="00D21349">
        <w:rPr>
          <w:rStyle w:val="Emphasis"/>
          <w:rFonts w:cstheme="majorHAnsi"/>
        </w:rPr>
        <w:t xml:space="preserve"> </w:t>
      </w:r>
      <w:r w:rsidRPr="00D21349">
        <w:rPr>
          <w:rStyle w:val="Emphasis"/>
          <w:rFonts w:eastAsia="Calibri" w:cstheme="majorHAnsi"/>
        </w:rPr>
        <w:t>account</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allowed</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.8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true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case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due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due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murder</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may</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caused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without</w:t>
      </w:r>
      <w:r w:rsidRPr="00D21349">
        <w:rPr>
          <w:rFonts w:cstheme="majorHAnsi"/>
          <w:sz w:val="8"/>
        </w:rPr>
        <w:t xml:space="preserve"> </w:t>
      </w:r>
      <w:r w:rsidRPr="00D21349">
        <w:rPr>
          <w:rFonts w:eastAsia="Calibri" w:cstheme="majorHAnsi"/>
          <w:sz w:val="8"/>
        </w:rPr>
        <w:t>killing</w:t>
      </w:r>
      <w:r w:rsidRPr="00D21349">
        <w:rPr>
          <w:rFonts w:cstheme="majorHAnsi"/>
          <w:sz w:val="8"/>
        </w:rPr>
        <w:t xml:space="preserve"> </w:t>
      </w:r>
      <w:r w:rsidRPr="00D21349">
        <w:rPr>
          <w:rFonts w:eastAsia="Calibri" w:cstheme="majorHAnsi"/>
          <w:sz w:val="8"/>
        </w:rPr>
        <w:t>them</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still</w:t>
      </w:r>
      <w:r w:rsidRPr="00D21349">
        <w:rPr>
          <w:rFonts w:cstheme="majorHAnsi"/>
          <w:sz w:val="8"/>
        </w:rPr>
        <w:t xml:space="preserve"> </w:t>
      </w:r>
      <w:r w:rsidRPr="00D21349">
        <w:rPr>
          <w:rFonts w:eastAsia="Calibri" w:cstheme="majorHAnsi"/>
          <w:sz w:val="8"/>
        </w:rPr>
        <w:t>resulting</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Imagine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surgically</w:t>
      </w:r>
      <w:r w:rsidRPr="00D21349">
        <w:rPr>
          <w:rFonts w:cstheme="majorHAnsi"/>
          <w:sz w:val="8"/>
        </w:rPr>
        <w:t xml:space="preserve"> </w:t>
      </w:r>
      <w:r w:rsidRPr="00D21349">
        <w:rPr>
          <w:rFonts w:eastAsia="Calibri" w:cstheme="majorHAnsi"/>
          <w:sz w:val="8"/>
        </w:rPr>
        <w:t>removing</w:t>
      </w:r>
      <w:r w:rsidRPr="00D21349">
        <w:rPr>
          <w:rFonts w:cstheme="majorHAnsi"/>
          <w:sz w:val="8"/>
        </w:rPr>
        <w:t xml:space="preserve"> </w:t>
      </w:r>
      <w:r w:rsidRPr="00D21349">
        <w:rPr>
          <w:rFonts w:eastAsia="Calibri" w:cstheme="majorHAnsi"/>
          <w:sz w:val="8"/>
        </w:rPr>
        <w:t>everyone</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reproductive</w:t>
      </w:r>
      <w:r w:rsidRPr="00D21349">
        <w:rPr>
          <w:rFonts w:cstheme="majorHAnsi"/>
          <w:sz w:val="8"/>
        </w:rPr>
        <w:t xml:space="preserve"> </w:t>
      </w:r>
      <w:r w:rsidRPr="00D21349">
        <w:rPr>
          <w:rFonts w:eastAsia="Calibri" w:cstheme="majorHAnsi"/>
          <w:sz w:val="8"/>
        </w:rPr>
        <w:t>organs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order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creation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any</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Another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nuclear</w:t>
      </w:r>
      <w:r w:rsidRPr="00D21349">
        <w:rPr>
          <w:rStyle w:val="StyleUnderline"/>
          <w:rFonts w:cstheme="majorHAnsi"/>
        </w:rPr>
        <w:t xml:space="preserve"> </w:t>
      </w:r>
      <w:r w:rsidRPr="00D21349">
        <w:rPr>
          <w:rStyle w:val="StyleUnderline"/>
          <w:rFonts w:eastAsia="Calibri" w:cstheme="majorHAnsi"/>
        </w:rPr>
        <w:t>bomb</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did</w:t>
      </w:r>
      <w:r w:rsidRPr="00D21349">
        <w:rPr>
          <w:rStyle w:val="StyleUnderline"/>
          <w:rFonts w:cstheme="majorHAnsi"/>
        </w:rPr>
        <w:t xml:space="preserve"> </w:t>
      </w:r>
      <w:r w:rsidRPr="00D21349">
        <w:rPr>
          <w:rStyle w:val="StyleUnderline"/>
          <w:rFonts w:eastAsia="Calibri" w:cstheme="majorHAnsi"/>
        </w:rPr>
        <w:t>not</w:t>
      </w:r>
      <w:r w:rsidRPr="00D21349">
        <w:rPr>
          <w:rStyle w:val="StyleUnderline"/>
          <w:rFonts w:cstheme="majorHAnsi"/>
        </w:rPr>
        <w:t xml:space="preserve"> </w:t>
      </w:r>
      <w:r w:rsidRPr="00D21349">
        <w:rPr>
          <w:rStyle w:val="StyleUnderline"/>
          <w:rFonts w:eastAsia="Calibri" w:cstheme="majorHAnsi"/>
        </w:rPr>
        <w:t>kill</w:t>
      </w:r>
      <w:r w:rsidRPr="00D21349">
        <w:rPr>
          <w:rStyle w:val="StyleUnderline"/>
          <w:rFonts w:cstheme="majorHAnsi"/>
        </w:rPr>
        <w:t xml:space="preserve"> </w:t>
      </w:r>
      <w:r w:rsidRPr="00D21349">
        <w:rPr>
          <w:rStyle w:val="StyleUnderline"/>
          <w:rFonts w:eastAsia="Calibri" w:cstheme="majorHAnsi"/>
        </w:rPr>
        <w:t>anyone</w:t>
      </w:r>
      <w:r w:rsidRPr="00D21349">
        <w:rPr>
          <w:rStyle w:val="StyleUnderline"/>
          <w:rFonts w:cstheme="majorHAnsi"/>
        </w:rPr>
        <w:t xml:space="preserve">, </w:t>
      </w:r>
      <w:r w:rsidRPr="00D21349">
        <w:rPr>
          <w:rStyle w:val="StyleUnderline"/>
          <w:rFonts w:eastAsia="Calibri" w:cstheme="majorHAnsi"/>
        </w:rPr>
        <w:t>but</w:t>
      </w:r>
      <w:r w:rsidRPr="00D21349">
        <w:rPr>
          <w:rStyle w:val="StyleUnderline"/>
          <w:rFonts w:cstheme="majorHAnsi"/>
        </w:rPr>
        <w:t xml:space="preserve"> </w:t>
      </w:r>
      <w:r w:rsidRPr="00D21349">
        <w:rPr>
          <w:rStyle w:val="StyleUnderline"/>
          <w:rFonts w:eastAsia="Calibri" w:cstheme="majorHAnsi"/>
        </w:rPr>
        <w:t>did</w:t>
      </w:r>
      <w:r w:rsidRPr="00D21349">
        <w:rPr>
          <w:rStyle w:val="StyleUnderline"/>
          <w:rFonts w:cstheme="majorHAnsi"/>
        </w:rPr>
        <w:t xml:space="preserve"> </w:t>
      </w:r>
      <w:r w:rsidRPr="00D21349">
        <w:rPr>
          <w:rStyle w:val="StyleUnderline"/>
          <w:rFonts w:eastAsia="Calibri" w:cstheme="majorHAnsi"/>
        </w:rPr>
        <w:t>painfully</w:t>
      </w:r>
      <w:r w:rsidRPr="00D21349">
        <w:rPr>
          <w:rStyle w:val="StyleUnderline"/>
          <w:rFonts w:cstheme="majorHAnsi"/>
        </w:rPr>
        <w:t xml:space="preserve"> </w:t>
      </w:r>
      <w:r w:rsidRPr="00D21349">
        <w:rPr>
          <w:rStyle w:val="StyleUnderline"/>
          <w:rFonts w:eastAsia="Calibri" w:cstheme="majorHAnsi"/>
        </w:rPr>
        <w:t>render</w:t>
      </w:r>
      <w:r w:rsidRPr="00D21349">
        <w:rPr>
          <w:rStyle w:val="StyleUnderline"/>
          <w:rFonts w:cstheme="majorHAnsi"/>
        </w:rPr>
        <w:t xml:space="preserve"> </w:t>
      </w:r>
      <w:r w:rsidRPr="00D21349">
        <w:rPr>
          <w:rStyle w:val="StyleUnderline"/>
          <w:rFonts w:eastAsia="Calibri" w:cstheme="majorHAnsi"/>
        </w:rPr>
        <w:t>them</w:t>
      </w:r>
      <w:r w:rsidRPr="00D21349">
        <w:rPr>
          <w:rStyle w:val="StyleUnderline"/>
          <w:rFonts w:cstheme="majorHAnsi"/>
        </w:rPr>
        <w:t xml:space="preserve"> </w:t>
      </w:r>
      <w:r w:rsidRPr="00D21349">
        <w:rPr>
          <w:rStyle w:val="StyleUnderline"/>
          <w:rFonts w:eastAsia="Calibri" w:cstheme="majorHAnsi"/>
        </w:rPr>
        <w:t>infertile</w:t>
      </w:r>
      <w:r w:rsidRPr="00D21349">
        <w:rPr>
          <w:rStyle w:val="StyleUnderline"/>
          <w:rFonts w:cstheme="majorHAnsi"/>
        </w:rPr>
        <w:t xml:space="preserve"> </w:t>
      </w:r>
      <w:r w:rsidRPr="00D21349">
        <w:rPr>
          <w:rStyle w:val="StyleUnderline"/>
          <w:rFonts w:eastAsia="Calibri" w:cstheme="majorHAnsi"/>
        </w:rPr>
        <w:t>through</w:t>
      </w:r>
      <w:r w:rsidRPr="00D21349">
        <w:rPr>
          <w:rStyle w:val="StyleUnderline"/>
          <w:rFonts w:cstheme="majorHAnsi"/>
        </w:rPr>
        <w:t xml:space="preserve"> </w:t>
      </w:r>
      <w:r w:rsidRPr="00D21349">
        <w:rPr>
          <w:rStyle w:val="StyleUnderline"/>
          <w:rFonts w:eastAsia="Calibri" w:cstheme="majorHAnsi"/>
        </w:rPr>
        <w:t>illness</w:t>
      </w:r>
      <w:r w:rsidRPr="00D21349">
        <w:rPr>
          <w:rStyle w:val="StyleUnderline"/>
          <w:rFonts w:cstheme="majorHAnsi"/>
        </w:rPr>
        <w:t xml:space="preserve"> </w:t>
      </w:r>
      <w:r w:rsidRPr="00D21349">
        <w:rPr>
          <w:rStyle w:val="StyleUnderline"/>
          <w:rFonts w:eastAsia="Calibri" w:cstheme="majorHAnsi"/>
        </w:rPr>
        <w:t>or</w:t>
      </w:r>
      <w:r w:rsidRPr="00D21349">
        <w:rPr>
          <w:rStyle w:val="StyleUnderline"/>
          <w:rFonts w:cstheme="majorHAnsi"/>
        </w:rPr>
        <w:t xml:space="preserve"> </w:t>
      </w:r>
      <w:r w:rsidRPr="00D21349">
        <w:rPr>
          <w:rStyle w:val="StyleUnderline"/>
          <w:rFonts w:eastAsia="Calibri" w:cstheme="majorHAnsi"/>
        </w:rPr>
        <w:t>injury</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cases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through</w:t>
      </w:r>
      <w:r w:rsidRPr="00D21349">
        <w:rPr>
          <w:rFonts w:cstheme="majorHAnsi"/>
          <w:sz w:val="8"/>
        </w:rPr>
        <w:t xml:space="preserve"> </w:t>
      </w:r>
      <w:r w:rsidRPr="00D21349">
        <w:rPr>
          <w:rFonts w:eastAsia="Calibri" w:cstheme="majorHAnsi"/>
          <w:sz w:val="8"/>
        </w:rPr>
        <w:t>surgery</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bombs</w:t>
      </w:r>
      <w:r w:rsidRPr="00D21349">
        <w:rPr>
          <w:rFonts w:cstheme="majorHAnsi"/>
          <w:sz w:val="8"/>
        </w:rPr>
        <w:t xml:space="preserve">) </w:t>
      </w:r>
      <w:r w:rsidRPr="00D21349">
        <w:rPr>
          <w:rFonts w:eastAsia="Calibri" w:cstheme="majorHAnsi"/>
          <w:sz w:val="8"/>
        </w:rPr>
        <w:t>was</w:t>
      </w:r>
      <w:r w:rsidRPr="00D21349">
        <w:rPr>
          <w:rFonts w:cstheme="majorHAnsi"/>
          <w:sz w:val="8"/>
        </w:rPr>
        <w:t xml:space="preserve"> </w:t>
      </w:r>
      <w:r w:rsidRPr="00D21349">
        <w:rPr>
          <w:rFonts w:eastAsia="Calibri" w:cstheme="majorHAnsi"/>
          <w:sz w:val="8"/>
        </w:rPr>
        <w:t>inflicted</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came</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result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painful</w:t>
      </w:r>
      <w:r w:rsidRPr="00D21349">
        <w:rPr>
          <w:rFonts w:cstheme="majorHAnsi"/>
          <w:sz w:val="8"/>
        </w:rPr>
        <w:t xml:space="preserve"> </w:t>
      </w:r>
      <w:r w:rsidRPr="00D21349">
        <w:rPr>
          <w:rFonts w:eastAsia="Calibri" w:cstheme="majorHAnsi"/>
          <w:sz w:val="8"/>
        </w:rPr>
        <w:t>incident</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through</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Furthermore</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imagine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situation</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bomb</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killed</w:t>
      </w:r>
      <w:r w:rsidRPr="00D21349">
        <w:rPr>
          <w:rFonts w:cstheme="majorHAnsi"/>
          <w:sz w:val="8"/>
        </w:rPr>
        <w:t xml:space="preserve"> </w:t>
      </w:r>
      <w:r w:rsidRPr="00D21349">
        <w:rPr>
          <w:rFonts w:eastAsia="Calibri" w:cstheme="majorHAnsi"/>
          <w:sz w:val="8"/>
        </w:rPr>
        <w:t>enough</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remained</w:t>
      </w:r>
      <w:r w:rsidRPr="00D21349">
        <w:rPr>
          <w:rFonts w:cstheme="majorHAnsi"/>
          <w:sz w:val="8"/>
        </w:rPr>
        <w:t xml:space="preserve"> </w:t>
      </w:r>
      <w:r w:rsidRPr="00D21349">
        <w:rPr>
          <w:rFonts w:eastAsia="Calibri" w:cstheme="majorHAnsi"/>
          <w:sz w:val="8"/>
        </w:rPr>
        <w:t>alive</w:t>
      </w:r>
      <w:r w:rsidRPr="00D21349">
        <w:rPr>
          <w:rFonts w:cstheme="majorHAnsi"/>
          <w:sz w:val="8"/>
        </w:rPr>
        <w:t xml:space="preserve">, </w:t>
      </w:r>
      <w:r w:rsidRPr="00D21349">
        <w:rPr>
          <w:rFonts w:eastAsia="Calibri" w:cstheme="majorHAnsi"/>
          <w:sz w:val="8"/>
        </w:rPr>
        <w:t>but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terrible</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injuries</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seems</w:t>
      </w:r>
      <w:r w:rsidRPr="00D21349">
        <w:rPr>
          <w:rFonts w:cstheme="majorHAnsi"/>
          <w:sz w:val="8"/>
        </w:rPr>
        <w:t xml:space="preserve"> </w:t>
      </w:r>
      <w:r w:rsidRPr="00D21349">
        <w:rPr>
          <w:rFonts w:eastAsia="Calibri" w:cstheme="majorHAnsi"/>
          <w:sz w:val="8"/>
        </w:rPr>
        <w:t>uncontroversial</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infliction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Although</w:t>
      </w:r>
      <w:r w:rsidRPr="00D21349">
        <w:rPr>
          <w:rFonts w:cstheme="majorHAnsi"/>
          <w:sz w:val="8"/>
        </w:rPr>
        <w:t xml:space="preserve"> </w:t>
      </w:r>
      <w:r w:rsidRPr="00D21349">
        <w:rPr>
          <w:rFonts w:eastAsia="Calibri" w:cstheme="majorHAnsi"/>
          <w:sz w:val="8"/>
        </w:rPr>
        <w:t>Scanlon</w:t>
      </w:r>
      <w:r w:rsidRPr="00D21349">
        <w:rPr>
          <w:rFonts w:cstheme="majorHAnsi"/>
          <w:sz w:val="8"/>
        </w:rPr>
        <w:t xml:space="preserve"> </w:t>
      </w:r>
      <w:r w:rsidRPr="00D21349">
        <w:rPr>
          <w:rFonts w:eastAsia="Calibri" w:cstheme="majorHAnsi"/>
          <w:sz w:val="8"/>
        </w:rPr>
        <w:t>says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impact</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well</w:t>
      </w:r>
      <w:r w:rsidRPr="00D21349">
        <w:rPr>
          <w:rFonts w:cstheme="majorHAnsi"/>
          <w:sz w:val="8"/>
        </w:rPr>
        <w:t>-</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principles</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plays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significant</w:t>
      </w:r>
      <w:r w:rsidRPr="00D21349">
        <w:rPr>
          <w:rFonts w:cstheme="majorHAnsi"/>
          <w:sz w:val="8"/>
        </w:rPr>
        <w:t xml:space="preserve"> </w:t>
      </w:r>
      <w:r w:rsidRPr="00D21349">
        <w:rPr>
          <w:rFonts w:eastAsia="Calibri" w:cstheme="majorHAnsi"/>
          <w:sz w:val="8"/>
        </w:rPr>
        <w:t>role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indeed</w:t>
      </w:r>
      <w:r w:rsidRPr="00D21349">
        <w:rPr>
          <w:rFonts w:cstheme="majorHAnsi"/>
          <w:sz w:val="8"/>
        </w:rPr>
        <w:t xml:space="preserve">, </w:t>
      </w:r>
      <w:r w:rsidRPr="00D21349">
        <w:rPr>
          <w:rFonts w:eastAsia="Calibri" w:cstheme="majorHAnsi"/>
          <w:sz w:val="8"/>
        </w:rPr>
        <w:t>most</w:t>
      </w:r>
      <w:r w:rsidRPr="00D21349">
        <w:rPr>
          <w:rFonts w:cstheme="majorHAnsi"/>
          <w:sz w:val="8"/>
        </w:rPr>
        <w:t xml:space="preserve"> </w:t>
      </w:r>
      <w:r w:rsidRPr="00D21349">
        <w:rPr>
          <w:rFonts w:eastAsia="Calibri" w:cstheme="majorHAnsi"/>
          <w:sz w:val="8"/>
        </w:rPr>
        <w:t>principles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likely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rejected</w:t>
      </w:r>
      <w:r w:rsidRPr="00D21349">
        <w:rPr>
          <w:rFonts w:cstheme="majorHAnsi"/>
          <w:sz w:val="8"/>
        </w:rPr>
        <w:t xml:space="preserve"> </w:t>
      </w:r>
      <w:r w:rsidRPr="00D21349">
        <w:rPr>
          <w:rFonts w:eastAsia="Calibri" w:cstheme="majorHAnsi"/>
          <w:sz w:val="8"/>
        </w:rPr>
        <w:t>due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negative</w:t>
      </w:r>
      <w:r w:rsidRPr="00D21349">
        <w:rPr>
          <w:rFonts w:cstheme="majorHAnsi"/>
          <w:sz w:val="8"/>
        </w:rPr>
        <w:t xml:space="preserve"> </w:t>
      </w:r>
      <w:r w:rsidRPr="00D21349">
        <w:rPr>
          <w:rFonts w:eastAsia="Calibri" w:cstheme="majorHAnsi"/>
          <w:sz w:val="8"/>
        </w:rPr>
        <w:t>impact</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well</w:t>
      </w:r>
      <w:r w:rsidRPr="00D21349">
        <w:rPr>
          <w:rFonts w:cstheme="majorHAnsi"/>
          <w:sz w:val="8"/>
        </w:rPr>
        <w:t>-</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otherwise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may</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queried</w:t>
      </w:r>
      <w:r w:rsidRPr="00D21349">
        <w:rPr>
          <w:rFonts w:cstheme="majorHAnsi"/>
          <w:sz w:val="8"/>
        </w:rPr>
        <w:t xml:space="preserve"> </w:t>
      </w:r>
      <w:r w:rsidRPr="00D21349">
        <w:rPr>
          <w:rFonts w:eastAsia="Calibri" w:cstheme="majorHAnsi"/>
          <w:sz w:val="8"/>
        </w:rPr>
        <w:t>here</w:t>
      </w:r>
      <w:r w:rsidRPr="00D21349">
        <w:rPr>
          <w:rFonts w:cstheme="majorHAnsi"/>
          <w:sz w:val="8"/>
        </w:rPr>
        <w:t xml:space="preserve"> </w:t>
      </w:r>
      <w:r w:rsidRPr="00D21349">
        <w:rPr>
          <w:rFonts w:eastAsia="Calibri" w:cstheme="majorHAnsi"/>
          <w:sz w:val="8"/>
        </w:rPr>
        <w:t>whether</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actually</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involuntariness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reasonable</w:t>
      </w:r>
      <w:r w:rsidRPr="00D21349">
        <w:rPr>
          <w:rFonts w:cstheme="majorHAnsi"/>
          <w:sz w:val="8"/>
        </w:rPr>
        <w:t xml:space="preserve"> </w:t>
      </w:r>
      <w:r w:rsidRPr="00D21349">
        <w:rPr>
          <w:rFonts w:eastAsia="Calibri" w:cstheme="majorHAnsi"/>
          <w:sz w:val="8"/>
        </w:rPr>
        <w:t>rejection</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itself</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all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suffers</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involuntary</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imagine</w:t>
      </w:r>
      <w:r w:rsidRPr="00D21349">
        <w:rPr>
          <w:rFonts w:cstheme="majorHAnsi"/>
          <w:sz w:val="8"/>
        </w:rPr>
        <w:t xml:space="preserve"> </w:t>
      </w:r>
      <w:r w:rsidRPr="00D21349">
        <w:rPr>
          <w:rFonts w:eastAsia="Calibri" w:cstheme="majorHAnsi"/>
          <w:sz w:val="8"/>
        </w:rPr>
        <w:t>acts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rejectable</w:t>
      </w:r>
      <w:r w:rsidRPr="00D21349">
        <w:rPr>
          <w:rFonts w:cstheme="majorHAnsi"/>
          <w:sz w:val="8"/>
        </w:rPr>
        <w:t xml:space="preserve"> — </w:t>
      </w:r>
      <w:r w:rsidRPr="00D21349">
        <w:rPr>
          <w:rFonts w:eastAsia="Calibri" w:cstheme="majorHAnsi"/>
          <w:sz w:val="8"/>
        </w:rPr>
        <w:t>base</w:t>
      </w:r>
      <w:r w:rsidRPr="00D21349">
        <w:rPr>
          <w:rFonts w:cstheme="majorHAnsi"/>
          <w:sz w:val="8"/>
        </w:rPr>
        <w:t xml:space="preserve"> </w:t>
      </w:r>
      <w:r w:rsidRPr="00D21349">
        <w:rPr>
          <w:rFonts w:eastAsia="Calibri" w:cstheme="majorHAnsi"/>
          <w:sz w:val="8"/>
        </w:rPr>
        <w:t>jumping</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life</w:t>
      </w:r>
      <w:r w:rsidRPr="00D21349">
        <w:rPr>
          <w:rFonts w:cstheme="majorHAnsi"/>
          <w:sz w:val="8"/>
        </w:rPr>
        <w:t>-</w:t>
      </w:r>
      <w:r w:rsidRPr="00D21349">
        <w:rPr>
          <w:rFonts w:eastAsia="Calibri" w:cstheme="majorHAnsi"/>
          <w:sz w:val="8"/>
        </w:rPr>
        <w:t>saving</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improving</w:t>
      </w:r>
      <w:r w:rsidRPr="00D21349">
        <w:rPr>
          <w:rFonts w:cstheme="majorHAnsi"/>
          <w:sz w:val="8"/>
        </w:rPr>
        <w:t xml:space="preserve"> </w:t>
      </w:r>
      <w:r w:rsidRPr="00D21349">
        <w:rPr>
          <w:rFonts w:eastAsia="Calibri" w:cstheme="majorHAnsi"/>
          <w:sz w:val="8"/>
        </w:rPr>
        <w:t>surgery</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example</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other</w:t>
      </w:r>
      <w:r w:rsidRPr="00D21349">
        <w:rPr>
          <w:rFonts w:cstheme="majorHAnsi"/>
          <w:sz w:val="8"/>
        </w:rPr>
        <w:t xml:space="preserve"> </w:t>
      </w:r>
      <w:r w:rsidRPr="00D21349">
        <w:rPr>
          <w:rFonts w:eastAsia="Calibri" w:cstheme="majorHAnsi"/>
          <w:sz w:val="8"/>
        </w:rPr>
        <w:t>hand</w:t>
      </w:r>
      <w:r w:rsidRPr="00D21349">
        <w:rPr>
          <w:rFonts w:cstheme="majorHAnsi"/>
          <w:sz w:val="8"/>
        </w:rPr>
        <w:t xml:space="preserve">, </w:t>
      </w:r>
      <w:r w:rsidRPr="00D21349">
        <w:rPr>
          <w:rFonts w:eastAsia="Calibri" w:cstheme="majorHAnsi"/>
          <w:sz w:val="8"/>
        </w:rPr>
        <w:t>pushing</w:t>
      </w:r>
      <w:r w:rsidRPr="00D21349">
        <w:rPr>
          <w:rFonts w:cstheme="majorHAnsi"/>
          <w:sz w:val="8"/>
        </w:rPr>
        <w:t xml:space="preserve"> </w:t>
      </w:r>
      <w:r w:rsidRPr="00D21349">
        <w:rPr>
          <w:rFonts w:eastAsia="Calibri" w:cstheme="majorHAnsi"/>
          <w:sz w:val="8"/>
        </w:rPr>
        <w:t>someone</w:t>
      </w:r>
      <w:r w:rsidRPr="00D21349">
        <w:rPr>
          <w:rFonts w:cstheme="majorHAnsi"/>
          <w:sz w:val="8"/>
        </w:rPr>
        <w:t xml:space="preserve"> </w:t>
      </w:r>
      <w:r w:rsidRPr="00D21349">
        <w:rPr>
          <w:rFonts w:eastAsia="Calibri" w:cstheme="majorHAnsi"/>
          <w:sz w:val="8"/>
        </w:rPr>
        <w:t>off</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cliff</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cutting</w:t>
      </w:r>
      <w:r w:rsidRPr="00D21349">
        <w:rPr>
          <w:rFonts w:cstheme="majorHAnsi"/>
          <w:sz w:val="8"/>
        </w:rPr>
        <w:t xml:space="preserve"> </w:t>
      </w:r>
      <w:r w:rsidRPr="00D21349">
        <w:rPr>
          <w:rFonts w:eastAsia="Calibri" w:cstheme="majorHAnsi"/>
          <w:sz w:val="8"/>
        </w:rPr>
        <w:t>him</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scalpel</w:t>
      </w:r>
      <w:r w:rsidRPr="00D21349">
        <w:rPr>
          <w:rFonts w:cstheme="majorHAnsi"/>
          <w:sz w:val="8"/>
        </w:rPr>
        <w:t xml:space="preserve"> </w:t>
      </w:r>
      <w:r w:rsidRPr="00D21349">
        <w:rPr>
          <w:rFonts w:eastAsia="Calibri" w:cstheme="majorHAnsi"/>
          <w:sz w:val="8"/>
        </w:rPr>
        <w:t>against</w:t>
      </w:r>
      <w:r w:rsidRPr="00D21349">
        <w:rPr>
          <w:rFonts w:cstheme="majorHAnsi"/>
          <w:sz w:val="8"/>
        </w:rPr>
        <w:t xml:space="preserve"> </w:t>
      </w:r>
      <w:r w:rsidRPr="00D21349">
        <w:rPr>
          <w:rFonts w:eastAsia="Calibri" w:cstheme="majorHAnsi"/>
          <w:sz w:val="8"/>
        </w:rPr>
        <w:t>his</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clearly</w:t>
      </w:r>
      <w:r w:rsidRPr="00D21349">
        <w:rPr>
          <w:rFonts w:cstheme="majorHAnsi"/>
          <w:sz w:val="8"/>
        </w:rPr>
        <w:t xml:space="preserve"> </w:t>
      </w:r>
      <w:r w:rsidRPr="00D21349">
        <w:rPr>
          <w:rFonts w:eastAsia="Calibri" w:cstheme="majorHAnsi"/>
          <w:sz w:val="8"/>
        </w:rPr>
        <w:t>rejectable</w:t>
      </w:r>
      <w:r w:rsidRPr="00D21349">
        <w:rPr>
          <w:rFonts w:cstheme="majorHAnsi"/>
          <w:sz w:val="8"/>
        </w:rPr>
        <w:t xml:space="preserve"> </w:t>
      </w:r>
      <w:r w:rsidRPr="00D21349">
        <w:rPr>
          <w:rFonts w:eastAsia="Calibri" w:cstheme="majorHAnsi"/>
          <w:sz w:val="8"/>
        </w:rPr>
        <w:t>acts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difference</w:t>
      </w:r>
      <w:r w:rsidRPr="00D21349">
        <w:rPr>
          <w:rFonts w:cstheme="majorHAnsi"/>
          <w:sz w:val="8"/>
        </w:rPr>
        <w:t xml:space="preserve"> </w:t>
      </w:r>
      <w:r w:rsidRPr="00D21349">
        <w:rPr>
          <w:rFonts w:eastAsia="Calibri" w:cstheme="majorHAnsi"/>
          <w:sz w:val="8"/>
        </w:rPr>
        <w:t>between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two</w:t>
      </w:r>
      <w:r w:rsidRPr="00D21349">
        <w:rPr>
          <w:rFonts w:cstheme="majorHAnsi"/>
          <w:sz w:val="8"/>
        </w:rPr>
        <w:t xml:space="preserve"> </w:t>
      </w:r>
      <w:r w:rsidRPr="00D21349">
        <w:rPr>
          <w:rFonts w:eastAsia="Calibri" w:cstheme="majorHAnsi"/>
          <w:sz w:val="8"/>
        </w:rPr>
        <w:t>cases</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former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having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inflicted</w:t>
      </w:r>
      <w:r w:rsidRPr="00D21349">
        <w:rPr>
          <w:rFonts w:cstheme="majorHAnsi"/>
          <w:sz w:val="8"/>
        </w:rPr>
        <w:t xml:space="preserve"> </w:t>
      </w:r>
      <w:r w:rsidRPr="00D21349">
        <w:rPr>
          <w:rFonts w:eastAsia="Calibri" w:cstheme="majorHAnsi"/>
          <w:sz w:val="8"/>
        </w:rPr>
        <w:t>has</w:t>
      </w:r>
      <w:r w:rsidRPr="00D21349">
        <w:rPr>
          <w:rFonts w:cstheme="majorHAnsi"/>
          <w:sz w:val="8"/>
        </w:rPr>
        <w:t xml:space="preserve"> </w:t>
      </w:r>
      <w:r w:rsidRPr="00D21349">
        <w:rPr>
          <w:rFonts w:eastAsia="Calibri" w:cstheme="majorHAnsi"/>
          <w:sz w:val="8"/>
        </w:rPr>
        <w:t>consented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risk</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My</w:t>
      </w:r>
      <w:r w:rsidRPr="00D21349">
        <w:rPr>
          <w:rFonts w:cstheme="majorHAnsi"/>
          <w:sz w:val="8"/>
        </w:rPr>
        <w:t xml:space="preserve"> </w:t>
      </w:r>
      <w:r w:rsidRPr="00D21349">
        <w:rPr>
          <w:rFonts w:eastAsia="Calibri" w:cstheme="majorHAnsi"/>
          <w:sz w:val="8"/>
        </w:rPr>
        <w:t>view</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separated</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cases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involuntary</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reasonable</w:t>
      </w:r>
      <w:r w:rsidRPr="00D21349">
        <w:rPr>
          <w:rFonts w:cstheme="majorHAnsi"/>
          <w:sz w:val="8"/>
        </w:rPr>
        <w:t xml:space="preserve"> </w:t>
      </w:r>
      <w:r w:rsidRPr="00D21349">
        <w:rPr>
          <w:rFonts w:eastAsia="Calibri" w:cstheme="majorHAnsi"/>
          <w:sz w:val="8"/>
        </w:rPr>
        <w:t>rejection</w:t>
      </w:r>
      <w:r w:rsidRPr="00D21349">
        <w:rPr>
          <w:rFonts w:cstheme="majorHAnsi"/>
          <w:sz w:val="8"/>
        </w:rPr>
        <w:t xml:space="preserve">. </w:t>
      </w:r>
      <w:r w:rsidRPr="00D21349">
        <w:rPr>
          <w:rFonts w:eastAsia="Calibri" w:cstheme="majorHAnsi"/>
          <w:sz w:val="8"/>
        </w:rPr>
        <w:t>Thus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allow</w:t>
      </w:r>
      <w:r w:rsidRPr="00D21349">
        <w:rPr>
          <w:rFonts w:cstheme="majorHAnsi"/>
          <w:sz w:val="8"/>
        </w:rPr>
        <w:t xml:space="preserve"> </w:t>
      </w:r>
      <w:r w:rsidRPr="00D21349">
        <w:rPr>
          <w:rFonts w:eastAsia="Calibri" w:cstheme="majorHAnsi"/>
          <w:sz w:val="8"/>
        </w:rPr>
        <w:t>unwanted</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gives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subjected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course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mere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causes</w:t>
      </w:r>
      <w:r w:rsidRPr="00D21349">
        <w:rPr>
          <w:rFonts w:cstheme="majorHAnsi"/>
          <w:sz w:val="8"/>
        </w:rPr>
        <w:t xml:space="preserve"> </w:t>
      </w:r>
      <w:r w:rsidRPr="00D21349">
        <w:rPr>
          <w:rFonts w:eastAsia="Calibri" w:cstheme="majorHAnsi"/>
          <w:sz w:val="8"/>
        </w:rPr>
        <w:t>involuntary</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sufficient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declare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rejectable</w:t>
      </w:r>
      <w:r w:rsidRPr="00D21349">
        <w:rPr>
          <w:rFonts w:cstheme="majorHAnsi"/>
          <w:sz w:val="8"/>
        </w:rPr>
        <w:t xml:space="preserve"> —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countervailing</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case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what</w:t>
      </w:r>
      <w:r w:rsidRPr="00D21349">
        <w:rPr>
          <w:rFonts w:cstheme="majorHAnsi"/>
          <w:sz w:val="8"/>
        </w:rPr>
        <w:t xml:space="preserve"> </w:t>
      </w:r>
      <w:r w:rsidRPr="00D21349">
        <w:rPr>
          <w:rFonts w:eastAsia="Calibri" w:cstheme="majorHAnsi"/>
          <w:sz w:val="8"/>
        </w:rPr>
        <w:t>countervailing</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offered</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favour</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involuntary</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death</w:t>
      </w:r>
      <w:r w:rsidRPr="00D21349">
        <w:rPr>
          <w:rFonts w:cstheme="majorHAnsi"/>
          <w:sz w:val="8"/>
        </w:rPr>
        <w:t>-</w:t>
      </w:r>
      <w:r w:rsidRPr="00D21349">
        <w:rPr>
          <w:rFonts w:eastAsia="Calibri" w:cstheme="majorHAnsi"/>
          <w:sz w:val="8"/>
        </w:rPr>
        <w:t>inducing</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One</w:t>
      </w:r>
      <w:r w:rsidRPr="00D21349">
        <w:rPr>
          <w:rFonts w:cstheme="majorHAnsi"/>
          <w:sz w:val="8"/>
        </w:rPr>
        <w:t xml:space="preserve"> </w:t>
      </w:r>
      <w:r w:rsidRPr="00D21349">
        <w:rPr>
          <w:rFonts w:eastAsia="Calibri" w:cstheme="majorHAnsi"/>
          <w:sz w:val="8"/>
        </w:rPr>
        <w:t>such</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offered</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natural</w:t>
      </w:r>
      <w:r w:rsidRPr="00D21349">
        <w:rPr>
          <w:rFonts w:cstheme="majorHAnsi"/>
          <w:sz w:val="8"/>
        </w:rPr>
        <w:t xml:space="preserve"> </w:t>
      </w:r>
      <w:r w:rsidRPr="00D21349">
        <w:rPr>
          <w:rFonts w:eastAsia="Calibri" w:cstheme="majorHAnsi"/>
          <w:sz w:val="8"/>
        </w:rPr>
        <w:t>environment</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world</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better</w:t>
      </w:r>
      <w:r w:rsidRPr="00D21349">
        <w:rPr>
          <w:rFonts w:cstheme="majorHAnsi"/>
          <w:sz w:val="8"/>
        </w:rPr>
        <w:t xml:space="preserve"> </w:t>
      </w:r>
      <w:r w:rsidRPr="00D21349">
        <w:rPr>
          <w:rFonts w:eastAsia="Calibri" w:cstheme="majorHAnsi"/>
          <w:sz w:val="8"/>
        </w:rPr>
        <w:t>place</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were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rightfully</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considered</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all</w:t>
      </w:r>
      <w:r w:rsidRPr="00D21349">
        <w:rPr>
          <w:rFonts w:cstheme="majorHAnsi"/>
          <w:sz w:val="8"/>
        </w:rPr>
        <w:t>-</w:t>
      </w:r>
      <w:r w:rsidRPr="00D21349">
        <w:rPr>
          <w:rFonts w:eastAsia="Calibri" w:cstheme="majorHAnsi"/>
          <w:sz w:val="8"/>
        </w:rPr>
        <w:t>things</w:t>
      </w:r>
      <w:r w:rsidRPr="00D21349">
        <w:rPr>
          <w:rFonts w:cstheme="majorHAnsi"/>
          <w:sz w:val="8"/>
        </w:rPr>
        <w:t>-</w:t>
      </w:r>
      <w:r w:rsidRPr="00D21349">
        <w:rPr>
          <w:rFonts w:eastAsia="Calibri" w:cstheme="majorHAnsi"/>
          <w:sz w:val="8"/>
        </w:rPr>
        <w:t>considered</w:t>
      </w:r>
      <w:r w:rsidRPr="00D21349">
        <w:rPr>
          <w:rFonts w:cstheme="majorHAnsi"/>
          <w:sz w:val="8"/>
        </w:rPr>
        <w:t xml:space="preserve"> </w:t>
      </w:r>
      <w:r w:rsidRPr="00D21349">
        <w:rPr>
          <w:rFonts w:eastAsia="Calibri" w:cstheme="majorHAnsi"/>
          <w:sz w:val="8"/>
        </w:rPr>
        <w:t>hindrance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world</w:t>
      </w:r>
      <w:r w:rsidRPr="00D21349">
        <w:rPr>
          <w:rFonts w:cstheme="majorHAnsi"/>
          <w:sz w:val="8"/>
        </w:rPr>
        <w:t xml:space="preserve"> </w:t>
      </w:r>
      <w:r w:rsidRPr="00D21349">
        <w:rPr>
          <w:rFonts w:eastAsia="Calibri" w:cstheme="majorHAnsi"/>
          <w:sz w:val="8"/>
        </w:rPr>
        <w:t>rather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benefit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given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been</w:t>
      </w:r>
      <w:r w:rsidRPr="00D21349">
        <w:rPr>
          <w:rFonts w:cstheme="majorHAnsi"/>
          <w:sz w:val="8"/>
        </w:rPr>
        <w:t xml:space="preserve"> </w:t>
      </w:r>
      <w:r w:rsidRPr="00D21349">
        <w:rPr>
          <w:rFonts w:eastAsia="Calibri" w:cstheme="majorHAnsi"/>
          <w:sz w:val="8"/>
        </w:rPr>
        <w:t>largely</w:t>
      </w:r>
      <w:r w:rsidRPr="00D21349">
        <w:rPr>
          <w:rFonts w:cstheme="majorHAnsi"/>
          <w:sz w:val="8"/>
        </w:rPr>
        <w:t xml:space="preserve"> </w:t>
      </w:r>
      <w:r w:rsidRPr="00D21349">
        <w:rPr>
          <w:rFonts w:eastAsia="Calibri" w:cstheme="majorHAnsi"/>
          <w:sz w:val="8"/>
        </w:rPr>
        <w:t>responsible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many</w:t>
      </w:r>
      <w:r w:rsidRPr="00D21349">
        <w:rPr>
          <w:rFonts w:cstheme="majorHAnsi"/>
          <w:sz w:val="8"/>
        </w:rPr>
        <w:t xml:space="preserve"> </w:t>
      </w:r>
      <w:r w:rsidRPr="00D21349">
        <w:rPr>
          <w:rFonts w:eastAsia="Calibri" w:cstheme="majorHAnsi"/>
          <w:sz w:val="8"/>
        </w:rPr>
        <w:t>species</w:t>
      </w:r>
      <w:r w:rsidRPr="00D21349">
        <w:rPr>
          <w:rFonts w:cstheme="majorHAnsi"/>
          <w:sz w:val="8"/>
        </w:rPr>
        <w:t xml:space="preserve">, </w:t>
      </w:r>
      <w:r w:rsidRPr="00D21349">
        <w:rPr>
          <w:rFonts w:eastAsia="Calibri" w:cstheme="majorHAnsi"/>
          <w:sz w:val="8"/>
        </w:rPr>
        <w:t>pollution</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most</w:t>
      </w:r>
      <w:r w:rsidRPr="00D21349">
        <w:rPr>
          <w:rFonts w:cstheme="majorHAnsi"/>
          <w:sz w:val="8"/>
        </w:rPr>
        <w:t xml:space="preserve"> </w:t>
      </w:r>
      <w:r w:rsidRPr="00D21349">
        <w:rPr>
          <w:rFonts w:eastAsia="Calibri" w:cstheme="majorHAnsi"/>
          <w:sz w:val="8"/>
        </w:rPr>
        <w:t>recently</w:t>
      </w:r>
      <w:r w:rsidRPr="00D21349">
        <w:rPr>
          <w:rFonts w:cstheme="majorHAnsi"/>
          <w:sz w:val="8"/>
        </w:rPr>
        <w:t xml:space="preserve">, </w:t>
      </w:r>
      <w:r w:rsidRPr="00D21349">
        <w:rPr>
          <w:rFonts w:eastAsia="Calibri" w:cstheme="majorHAnsi"/>
          <w:sz w:val="8"/>
        </w:rPr>
        <w:t>climate</w:t>
      </w:r>
      <w:r w:rsidRPr="00D21349">
        <w:rPr>
          <w:rFonts w:cstheme="majorHAnsi"/>
          <w:sz w:val="8"/>
        </w:rPr>
        <w:t xml:space="preserve"> </w:t>
      </w:r>
      <w:r w:rsidRPr="00D21349">
        <w:rPr>
          <w:rFonts w:eastAsia="Calibri" w:cstheme="majorHAnsi"/>
          <w:sz w:val="8"/>
        </w:rPr>
        <w:t>change</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all</w:t>
      </w:r>
      <w:r w:rsidRPr="00D21349">
        <w:rPr>
          <w:rFonts w:cstheme="majorHAnsi"/>
          <w:sz w:val="8"/>
        </w:rPr>
        <w:t xml:space="preserve"> </w:t>
      </w:r>
      <w:r w:rsidRPr="00D21349">
        <w:rPr>
          <w:rFonts w:eastAsia="Calibri" w:cstheme="majorHAnsi"/>
          <w:sz w:val="8"/>
        </w:rPr>
        <w:t>negatively</w:t>
      </w:r>
      <w:r w:rsidRPr="00D21349">
        <w:rPr>
          <w:rFonts w:cstheme="majorHAnsi"/>
          <w:sz w:val="8"/>
        </w:rPr>
        <w:t xml:space="preserve"> </w:t>
      </w:r>
      <w:r w:rsidRPr="00D21349">
        <w:rPr>
          <w:rFonts w:eastAsia="Calibri" w:cstheme="majorHAnsi"/>
          <w:sz w:val="8"/>
        </w:rPr>
        <w:t>affected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natural</w:t>
      </w:r>
      <w:r w:rsidRPr="00D21349">
        <w:rPr>
          <w:rFonts w:cstheme="majorHAnsi"/>
          <w:sz w:val="8"/>
        </w:rPr>
        <w:t xml:space="preserve"> </w:t>
      </w:r>
      <w:r w:rsidRPr="00D21349">
        <w:rPr>
          <w:rFonts w:eastAsia="Calibri" w:cstheme="majorHAnsi"/>
          <w:sz w:val="8"/>
        </w:rPr>
        <w:t>environment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ways</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only</w:t>
      </w:r>
      <w:r w:rsidRPr="00D21349">
        <w:rPr>
          <w:rFonts w:cstheme="majorHAnsi"/>
          <w:sz w:val="8"/>
        </w:rPr>
        <w:t xml:space="preserve"> </w:t>
      </w:r>
      <w:r w:rsidRPr="00D21349">
        <w:rPr>
          <w:rFonts w:eastAsia="Calibri" w:cstheme="majorHAnsi"/>
          <w:sz w:val="8"/>
        </w:rPr>
        <w:t>just</w:t>
      </w:r>
      <w:r w:rsidRPr="00D21349">
        <w:rPr>
          <w:rFonts w:cstheme="majorHAnsi"/>
          <w:sz w:val="8"/>
        </w:rPr>
        <w:t xml:space="preserve"> </w:t>
      </w:r>
      <w:r w:rsidRPr="00D21349">
        <w:rPr>
          <w:rFonts w:eastAsia="Calibri" w:cstheme="majorHAnsi"/>
          <w:sz w:val="8"/>
        </w:rPr>
        <w:t>beginning</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understand</w:t>
      </w:r>
      <w:r w:rsidRPr="00D21349">
        <w:rPr>
          <w:rFonts w:cstheme="majorHAnsi"/>
          <w:sz w:val="8"/>
        </w:rPr>
        <w:t xml:space="preserve">. </w:t>
      </w:r>
      <w:r w:rsidRPr="00D21349">
        <w:rPr>
          <w:rFonts w:eastAsia="Calibri" w:cstheme="majorHAnsi"/>
          <w:sz w:val="8"/>
        </w:rPr>
        <w:t>Thus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fact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improve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natural</w:t>
      </w:r>
      <w:r w:rsidRPr="00D21349">
        <w:rPr>
          <w:rFonts w:cstheme="majorHAnsi"/>
          <w:sz w:val="8"/>
        </w:rPr>
        <w:t xml:space="preserve"> </w:t>
      </w:r>
      <w:r w:rsidRPr="00D21349">
        <w:rPr>
          <w:rFonts w:eastAsia="Calibri" w:cstheme="majorHAnsi"/>
          <w:sz w:val="8"/>
        </w:rPr>
        <w:t>environment</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Fonts w:eastAsia="Calibri" w:cstheme="majorHAnsi"/>
          <w:sz w:val="8"/>
        </w:rPr>
        <w:t>prevent</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degrading</w:t>
      </w:r>
      <w:r w:rsidRPr="00D21349">
        <w:rPr>
          <w:rFonts w:cstheme="majorHAnsi"/>
          <w:sz w:val="8"/>
        </w:rPr>
        <w:t xml:space="preserve"> </w:t>
      </w:r>
      <w:r w:rsidRPr="00D21349">
        <w:rPr>
          <w:rFonts w:eastAsia="Calibri" w:cstheme="majorHAnsi"/>
          <w:sz w:val="8"/>
        </w:rPr>
        <w:t>further</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countervailing</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favour</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weighed</w:t>
      </w:r>
      <w:r w:rsidRPr="00D21349">
        <w:rPr>
          <w:rFonts w:cstheme="majorHAnsi"/>
          <w:sz w:val="8"/>
        </w:rPr>
        <w:t xml:space="preserve"> </w:t>
      </w:r>
      <w:r w:rsidRPr="00D21349">
        <w:rPr>
          <w:rFonts w:eastAsia="Calibri" w:cstheme="majorHAnsi"/>
          <w:sz w:val="8"/>
        </w:rPr>
        <w:t>against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held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experience</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good</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environment</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described</w:t>
      </w:r>
      <w:r w:rsidRPr="00D21349">
        <w:rPr>
          <w:rFonts w:cstheme="majorHAnsi"/>
          <w:sz w:val="8"/>
        </w:rPr>
        <w:t xml:space="preserve"> </w:t>
      </w:r>
      <w:r w:rsidRPr="00D21349">
        <w:rPr>
          <w:rFonts w:eastAsia="Calibri" w:cstheme="majorHAnsi"/>
          <w:sz w:val="8"/>
        </w:rPr>
        <w:t>above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definition</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personal</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Just</w:t>
      </w:r>
      <w:r w:rsidRPr="00D21349">
        <w:rPr>
          <w:rFonts w:cstheme="majorHAnsi"/>
          <w:sz w:val="8"/>
        </w:rPr>
        <w:t xml:space="preserve"> </w:t>
      </w:r>
      <w:r w:rsidRPr="00D21349">
        <w:rPr>
          <w:rFonts w:eastAsia="Calibri" w:cstheme="majorHAnsi"/>
          <w:sz w:val="8"/>
        </w:rPr>
        <w:t>like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loss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rational</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civilization</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cannot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its</w:t>
      </w:r>
      <w:r w:rsidRPr="00D21349">
        <w:rPr>
          <w:rFonts w:cstheme="majorHAnsi"/>
          <w:sz w:val="8"/>
        </w:rPr>
        <w:t xml:space="preserve"> </w:t>
      </w:r>
      <w:r w:rsidRPr="00D21349">
        <w:rPr>
          <w:rFonts w:eastAsia="Calibri" w:cstheme="majorHAnsi"/>
          <w:sz w:val="8"/>
        </w:rPr>
        <w:t>own</w:t>
      </w:r>
      <w:r w:rsidRPr="00D21349">
        <w:rPr>
          <w:rFonts w:cstheme="majorHAnsi"/>
          <w:sz w:val="8"/>
        </w:rPr>
        <w:t xml:space="preserve"> </w:t>
      </w:r>
      <w:r w:rsidRPr="00D21349">
        <w:rPr>
          <w:rFonts w:eastAsia="Calibri" w:cstheme="majorHAnsi"/>
          <w:sz w:val="8"/>
        </w:rPr>
        <w:t>when</w:t>
      </w:r>
      <w:r w:rsidRPr="00D21349">
        <w:rPr>
          <w:rFonts w:cstheme="majorHAnsi"/>
          <w:sz w:val="8"/>
        </w:rPr>
        <w:t xml:space="preserve"> </w:t>
      </w:r>
      <w:r w:rsidRPr="00D21349">
        <w:rPr>
          <w:rFonts w:eastAsia="Calibri" w:cstheme="majorHAnsi"/>
          <w:sz w:val="8"/>
        </w:rPr>
        <w:t>determining</w:t>
      </w:r>
      <w:r w:rsidRPr="00D21349">
        <w:rPr>
          <w:rFonts w:cstheme="majorHAnsi"/>
          <w:sz w:val="8"/>
        </w:rPr>
        <w:t xml:space="preserve"> </w:t>
      </w:r>
      <w:r w:rsidRPr="00D21349">
        <w:rPr>
          <w:rFonts w:eastAsia="Calibri" w:cstheme="majorHAnsi"/>
          <w:sz w:val="8"/>
        </w:rPr>
        <w:t>what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countervail</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strong</w:t>
      </w:r>
      <w:r w:rsidRPr="00D21349">
        <w:rPr>
          <w:rFonts w:cstheme="majorHAnsi"/>
          <w:sz w:val="8"/>
        </w:rPr>
        <w:t xml:space="preserve"> </w:t>
      </w:r>
      <w:r w:rsidRPr="00D21349">
        <w:rPr>
          <w:rFonts w:eastAsia="Calibri" w:cstheme="majorHAnsi"/>
          <w:sz w:val="8"/>
        </w:rPr>
        <w:t>personal</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avoid</w:t>
      </w:r>
      <w:r w:rsidRPr="00D21349">
        <w:rPr>
          <w:rFonts w:cstheme="majorHAnsi"/>
          <w:sz w:val="8"/>
        </w:rPr>
        <w:t xml:space="preserve"> </w:t>
      </w:r>
      <w:r w:rsidRPr="00D21349">
        <w:rPr>
          <w:rFonts w:eastAsia="Calibri" w:cstheme="majorHAnsi"/>
          <w:sz w:val="8"/>
        </w:rPr>
        <w:t>pain</w:t>
      </w:r>
      <w:r w:rsidRPr="00D21349">
        <w:rPr>
          <w:rFonts w:cstheme="majorHAnsi"/>
          <w:sz w:val="8"/>
        </w:rPr>
        <w:t>/</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held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who</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suffer</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it</w:t>
      </w:r>
      <w:r w:rsidRPr="00D21349">
        <w:rPr>
          <w:rFonts w:cstheme="majorHAnsi"/>
          <w:sz w:val="8"/>
        </w:rPr>
        <w:t xml:space="preserve">.9 </w:t>
      </w:r>
      <w:r w:rsidRPr="00D21349">
        <w:rPr>
          <w:rFonts w:eastAsia="Calibri" w:cstheme="majorHAnsi"/>
          <w:sz w:val="8"/>
        </w:rPr>
        <w:t>Every</w:t>
      </w:r>
      <w:r w:rsidRPr="00D21349">
        <w:rPr>
          <w:rFonts w:cstheme="majorHAnsi"/>
          <w:sz w:val="8"/>
        </w:rPr>
        <w:t xml:space="preserve"> </w:t>
      </w:r>
      <w:r w:rsidRPr="00D21349">
        <w:rPr>
          <w:rFonts w:eastAsia="Calibri" w:cstheme="majorHAnsi"/>
          <w:sz w:val="8"/>
        </w:rPr>
        <w:t>person</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time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grounds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forced</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endure</w:t>
      </w:r>
      <w:r w:rsidRPr="00D21349">
        <w:rPr>
          <w:rFonts w:cstheme="majorHAnsi"/>
          <w:sz w:val="8"/>
        </w:rPr>
        <w:t xml:space="preserve"> </w:t>
      </w:r>
      <w:r w:rsidRPr="00D21349">
        <w:rPr>
          <w:rFonts w:eastAsia="Calibri" w:cstheme="majorHAnsi"/>
          <w:sz w:val="8"/>
        </w:rPr>
        <w:t>against</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countervailed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considerations</w:t>
      </w:r>
      <w:r w:rsidRPr="00D21349">
        <w:rPr>
          <w:rFonts w:cstheme="majorHAnsi"/>
          <w:sz w:val="8"/>
        </w:rPr>
        <w:t xml:space="preserve"> </w:t>
      </w:r>
      <w:r w:rsidRPr="00D21349">
        <w:rPr>
          <w:rFonts w:eastAsia="Calibri" w:cstheme="majorHAnsi"/>
          <w:sz w:val="8"/>
        </w:rPr>
        <w:t>such</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negative</w:t>
      </w:r>
      <w:r w:rsidRPr="00D21349">
        <w:rPr>
          <w:rFonts w:cstheme="majorHAnsi"/>
          <w:sz w:val="8"/>
        </w:rPr>
        <w:t xml:space="preserve"> </w:t>
      </w:r>
      <w:r w:rsidRPr="00D21349">
        <w:rPr>
          <w:rFonts w:eastAsia="Calibri" w:cstheme="majorHAnsi"/>
          <w:sz w:val="8"/>
        </w:rPr>
        <w:t>impact</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may</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earth</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permitted</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accomplished</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way</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caused</w:t>
      </w:r>
      <w:r w:rsidRPr="00D21349">
        <w:rPr>
          <w:rFonts w:cstheme="majorHAnsi"/>
          <w:sz w:val="8"/>
        </w:rPr>
        <w:t xml:space="preserve"> </w:t>
      </w:r>
      <w:r w:rsidRPr="00D21349">
        <w:rPr>
          <w:rFonts w:eastAsia="Calibri" w:cstheme="majorHAnsi"/>
          <w:sz w:val="8"/>
        </w:rPr>
        <w:t>involuntary</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quite</w:t>
      </w:r>
      <w:r w:rsidRPr="00D21349">
        <w:rPr>
          <w:rFonts w:cstheme="majorHAnsi"/>
          <w:sz w:val="8"/>
        </w:rPr>
        <w:t xml:space="preserve"> </w:t>
      </w:r>
      <w:r w:rsidRPr="00D21349">
        <w:rPr>
          <w:rFonts w:eastAsia="Calibri" w:cstheme="majorHAnsi"/>
          <w:sz w:val="8"/>
        </w:rPr>
        <w:t>clearly</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rejectable</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relevant</w:t>
      </w:r>
      <w:r w:rsidRPr="00D21349">
        <w:rPr>
          <w:rFonts w:cstheme="majorHAnsi"/>
          <w:sz w:val="8"/>
        </w:rPr>
        <w:t xml:space="preserve"> </w:t>
      </w:r>
      <w:r w:rsidRPr="00D21349">
        <w:rPr>
          <w:rFonts w:eastAsia="Calibri" w:cstheme="majorHAnsi"/>
          <w:sz w:val="8"/>
        </w:rPr>
        <w:t>countervailing</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means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came</w:t>
      </w:r>
      <w:r w:rsidRPr="00D21349">
        <w:rPr>
          <w:rFonts w:cstheme="majorHAnsi"/>
          <w:sz w:val="8"/>
        </w:rPr>
        <w:t xml:space="preserve"> </w:t>
      </w:r>
      <w:r w:rsidRPr="00D21349">
        <w:rPr>
          <w:rFonts w:eastAsia="Calibri" w:cstheme="majorHAnsi"/>
          <w:sz w:val="8"/>
        </w:rPr>
        <w:t>about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way</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course</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additional</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similar</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now</w:t>
      </w:r>
      <w:r w:rsidRPr="00D21349">
        <w:rPr>
          <w:rFonts w:cstheme="majorHAnsi"/>
          <w:sz w:val="8"/>
        </w:rPr>
        <w:t xml:space="preserve"> </w:t>
      </w:r>
      <w:r w:rsidRPr="00D21349">
        <w:rPr>
          <w:rFonts w:eastAsia="Calibri" w:cstheme="majorHAnsi"/>
          <w:sz w:val="8"/>
        </w:rPr>
        <w:t>turn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address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next</w:t>
      </w:r>
      <w:r w:rsidRPr="00D21349">
        <w:rPr>
          <w:rFonts w:cstheme="majorHAnsi"/>
          <w:sz w:val="8"/>
        </w:rPr>
        <w:t xml:space="preserve"> </w:t>
      </w:r>
      <w:r w:rsidRPr="00D21349">
        <w:rPr>
          <w:rFonts w:eastAsia="Calibri" w:cstheme="majorHAnsi"/>
          <w:sz w:val="8"/>
        </w:rPr>
        <w:t>section</w:t>
      </w:r>
      <w:r w:rsidRPr="00D21349">
        <w:rPr>
          <w:rFonts w:cstheme="majorHAnsi"/>
          <w:sz w:val="8"/>
        </w:rPr>
        <w:t xml:space="preserve">. 2.4. </w:t>
      </w:r>
      <w:r w:rsidRPr="00D21349">
        <w:rPr>
          <w:rStyle w:val="Emphasis"/>
          <w:rFonts w:eastAsia="Calibri" w:cstheme="majorHAnsi"/>
        </w:rPr>
        <w:t>Existing</w:t>
      </w:r>
      <w:r w:rsidRPr="00D21349">
        <w:rPr>
          <w:rStyle w:val="Emphasis"/>
          <w:rFonts w:cstheme="majorHAnsi"/>
        </w:rPr>
        <w:t xml:space="preserve"> </w:t>
      </w:r>
      <w:r w:rsidRPr="00D21349">
        <w:rPr>
          <w:rStyle w:val="Emphasis"/>
          <w:rFonts w:eastAsia="Calibri" w:cstheme="majorHAnsi"/>
        </w:rPr>
        <w:t>people</w:t>
      </w:r>
      <w:r w:rsidRPr="00D21349">
        <w:rPr>
          <w:rStyle w:val="Emphasis"/>
          <w:rFonts w:cstheme="majorHAnsi"/>
        </w:rPr>
        <w:t xml:space="preserve"> </w:t>
      </w:r>
      <w:r w:rsidRPr="00D21349">
        <w:rPr>
          <w:rStyle w:val="Emphasis"/>
          <w:rFonts w:eastAsia="Calibri" w:cstheme="majorHAnsi"/>
        </w:rPr>
        <w:t>could</w:t>
      </w:r>
      <w:r w:rsidRPr="00D21349">
        <w:rPr>
          <w:rStyle w:val="Emphasis"/>
          <w:rFonts w:cstheme="majorHAnsi"/>
        </w:rPr>
        <w:t xml:space="preserve"> </w:t>
      </w:r>
      <w:r w:rsidRPr="00D21349">
        <w:rPr>
          <w:rStyle w:val="Emphasis"/>
          <w:rFonts w:eastAsia="Calibri" w:cstheme="majorHAnsi"/>
        </w:rPr>
        <w:t>endure</w:t>
      </w:r>
      <w:r w:rsidRPr="00D21349">
        <w:rPr>
          <w:rStyle w:val="Emphasis"/>
          <w:rFonts w:cstheme="majorHAnsi"/>
        </w:rPr>
        <w:t xml:space="preserve"> </w:t>
      </w:r>
      <w:r w:rsidRPr="00D21349">
        <w:rPr>
          <w:rStyle w:val="Emphasis"/>
          <w:rFonts w:eastAsia="Calibri" w:cstheme="majorHAnsi"/>
        </w:rPr>
        <w:t>non</w:t>
      </w:r>
      <w:r w:rsidRPr="00D21349">
        <w:rPr>
          <w:rStyle w:val="Emphasis"/>
          <w:rFonts w:cstheme="majorHAnsi"/>
        </w:rPr>
        <w:t>-</w:t>
      </w:r>
      <w:r w:rsidRPr="00D21349">
        <w:rPr>
          <w:rStyle w:val="Emphasis"/>
          <w:rFonts w:eastAsia="Calibri" w:cstheme="majorHAnsi"/>
        </w:rPr>
        <w:t>physical</w:t>
      </w:r>
      <w:r w:rsidRPr="00D21349">
        <w:rPr>
          <w:rStyle w:val="Emphasis"/>
          <w:rFonts w:cstheme="majorHAnsi"/>
        </w:rPr>
        <w:t xml:space="preserve"> </w:t>
      </w:r>
      <w:r w:rsidRPr="00D21349">
        <w:rPr>
          <w:rStyle w:val="Emphasis"/>
          <w:rFonts w:eastAsia="Calibri" w:cstheme="majorHAnsi"/>
        </w:rPr>
        <w:t>harms</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said</w:t>
      </w:r>
      <w:r w:rsidRPr="00D21349">
        <w:rPr>
          <w:rFonts w:cstheme="majorHAnsi"/>
          <w:sz w:val="8"/>
        </w:rPr>
        <w:t xml:space="preserve"> </w:t>
      </w:r>
      <w:r w:rsidRPr="00D21349">
        <w:rPr>
          <w:rFonts w:eastAsia="Calibri" w:cstheme="majorHAnsi"/>
          <w:sz w:val="8"/>
        </w:rPr>
        <w:t>earlier</w:t>
      </w:r>
      <w:r w:rsidRPr="00D21349">
        <w:rPr>
          <w:rFonts w:cstheme="majorHAnsi"/>
          <w:sz w:val="8"/>
        </w:rPr>
        <w:t xml:space="preserve"> </w:t>
      </w:r>
      <w:r w:rsidRPr="00D21349">
        <w:rPr>
          <w:rFonts w:eastAsia="Calibri" w:cstheme="majorHAnsi"/>
          <w:sz w:val="8"/>
        </w:rPr>
        <w:t>than</w:t>
      </w:r>
      <w:r w:rsidRPr="00D21349">
        <w:rPr>
          <w:rFonts w:cstheme="majorHAnsi"/>
          <w:sz w:val="8"/>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fact</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itself</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Style w:val="StyleUnderline"/>
          <w:rFonts w:eastAsia="Calibri" w:cstheme="majorHAnsi"/>
        </w:rPr>
        <w:t>there</w:t>
      </w:r>
      <w:r w:rsidRPr="00D21349">
        <w:rPr>
          <w:rStyle w:val="StyleUnderline"/>
          <w:rFonts w:cstheme="majorHAnsi"/>
        </w:rPr>
        <w:t xml:space="preserve"> </w:t>
      </w:r>
      <w:r w:rsidRPr="00D21349">
        <w:rPr>
          <w:rStyle w:val="StyleUnderline"/>
          <w:rFonts w:eastAsia="Calibri" w:cstheme="majorHAnsi"/>
        </w:rPr>
        <w:t>would</w:t>
      </w:r>
      <w:r w:rsidRPr="00D21349">
        <w:rPr>
          <w:rStyle w:val="StyleUnderline"/>
          <w:rFonts w:cstheme="majorHAnsi"/>
        </w:rPr>
        <w:t xml:space="preserve"> </w:t>
      </w:r>
      <w:r w:rsidRPr="00D21349">
        <w:rPr>
          <w:rStyle w:val="StyleUnderline"/>
          <w:rFonts w:eastAsia="Calibri" w:cstheme="majorHAnsi"/>
        </w:rPr>
        <w:t>not</w:t>
      </w:r>
      <w:r w:rsidRPr="00D21349">
        <w:rPr>
          <w:rStyle w:val="StyleUnderline"/>
          <w:rFonts w:cstheme="majorHAnsi"/>
        </w:rPr>
        <w:t xml:space="preserve"> </w:t>
      </w:r>
      <w:r w:rsidRPr="00D21349">
        <w:rPr>
          <w:rStyle w:val="StyleUnderline"/>
          <w:rFonts w:eastAsia="Calibri" w:cstheme="majorHAnsi"/>
        </w:rPr>
        <w:t>be</w:t>
      </w:r>
      <w:r w:rsidRPr="00D21349">
        <w:rPr>
          <w:rStyle w:val="StyleUnderline"/>
          <w:rFonts w:cstheme="majorHAnsi"/>
        </w:rPr>
        <w:t xml:space="preserve"> </w:t>
      </w:r>
      <w:r w:rsidRPr="00D21349">
        <w:rPr>
          <w:rStyle w:val="StyleUnderline"/>
          <w:rFonts w:eastAsia="Calibri" w:cstheme="majorHAnsi"/>
        </w:rPr>
        <w:t>any</w:t>
      </w:r>
      <w:r w:rsidRPr="00D21349">
        <w:rPr>
          <w:rStyle w:val="StyleUnderline"/>
          <w:rFonts w:cstheme="majorHAnsi"/>
        </w:rPr>
        <w:t xml:space="preserve"> </w:t>
      </w:r>
      <w:r w:rsidRPr="00D21349">
        <w:rPr>
          <w:rStyle w:val="StyleUnderline"/>
          <w:rFonts w:eastAsia="Calibri" w:cstheme="majorHAnsi"/>
        </w:rPr>
        <w:t>future</w:t>
      </w:r>
      <w:r w:rsidRPr="00D21349">
        <w:rPr>
          <w:rStyle w:val="StyleUnderline"/>
          <w:rFonts w:cstheme="majorHAnsi"/>
        </w:rPr>
        <w:t xml:space="preserve"> </w:t>
      </w:r>
      <w:r w:rsidRPr="00D21349">
        <w:rPr>
          <w:rStyle w:val="StyleUnderline"/>
          <w:rFonts w:eastAsia="Calibri" w:cstheme="majorHAnsi"/>
        </w:rPr>
        <w:t>people</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an</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can</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permitting</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However</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impersonal</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Style w:val="StyleUnderline"/>
          <w:rFonts w:eastAsia="Calibri" w:cstheme="majorHAnsi"/>
        </w:rPr>
        <w:t>could</w:t>
      </w:r>
      <w:r w:rsidRPr="00D21349">
        <w:rPr>
          <w:rStyle w:val="StyleUnderline"/>
          <w:rFonts w:cstheme="majorHAnsi"/>
        </w:rPr>
        <w:t xml:space="preserve"> </w:t>
      </w:r>
      <w:r w:rsidRPr="00D21349">
        <w:rPr>
          <w:rStyle w:val="StyleUnderline"/>
          <w:rFonts w:eastAsia="Calibri" w:cstheme="majorHAnsi"/>
        </w:rPr>
        <w:t>give</w:t>
      </w:r>
      <w:r w:rsidRPr="00D21349">
        <w:rPr>
          <w:rStyle w:val="StyleUnderline"/>
          <w:rFonts w:cstheme="majorHAnsi"/>
        </w:rPr>
        <w:t xml:space="preserve"> </w:t>
      </w:r>
      <w:r w:rsidRPr="00D21349">
        <w:rPr>
          <w:rStyle w:val="StyleUnderline"/>
          <w:rFonts w:eastAsia="Calibri" w:cstheme="majorHAnsi"/>
        </w:rPr>
        <w:t>rise</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personal</w:t>
      </w:r>
      <w:r w:rsidRPr="00D21349">
        <w:rPr>
          <w:rStyle w:val="StyleUnderline"/>
          <w:rFonts w:cstheme="majorHAnsi"/>
        </w:rPr>
        <w:t xml:space="preserve"> </w:t>
      </w:r>
      <w:r w:rsidRPr="00D21349">
        <w:rPr>
          <w:rStyle w:val="StyleUnderline"/>
          <w:rFonts w:eastAsia="Calibri" w:cstheme="majorHAnsi"/>
        </w:rPr>
        <w:t>reason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admissible</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final</w:t>
      </w:r>
      <w:r w:rsidRPr="00D21349">
        <w:rPr>
          <w:rFonts w:cstheme="majorHAnsi"/>
          <w:sz w:val="8"/>
        </w:rPr>
        <w:t xml:space="preserve"> </w:t>
      </w:r>
      <w:r w:rsidRPr="00D21349">
        <w:rPr>
          <w:rFonts w:eastAsia="Calibri" w:cstheme="majorHAnsi"/>
          <w:sz w:val="8"/>
        </w:rPr>
        <w:t>important</w:t>
      </w:r>
      <w:r w:rsidRPr="00D21349">
        <w:rPr>
          <w:rFonts w:cstheme="majorHAnsi"/>
          <w:sz w:val="8"/>
        </w:rPr>
        <w:t xml:space="preserve"> </w:t>
      </w:r>
      <w:r w:rsidRPr="00D21349">
        <w:rPr>
          <w:rFonts w:eastAsia="Calibri" w:cstheme="majorHAnsi"/>
          <w:sz w:val="8"/>
        </w:rPr>
        <w:t>reason</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think</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wrong</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50FE0">
        <w:rPr>
          <w:rStyle w:val="StyleUnderline"/>
          <w:rFonts w:eastAsia="Calibri" w:cstheme="majorHAnsi"/>
          <w:highlight w:val="cyan"/>
        </w:rPr>
        <w:t>there</w:t>
      </w:r>
      <w:r w:rsidRPr="00D50FE0">
        <w:rPr>
          <w:rStyle w:val="StyleUnderline"/>
          <w:rFonts w:cstheme="majorHAnsi"/>
          <w:highlight w:val="cyan"/>
        </w:rPr>
        <w:t xml:space="preserve"> </w:t>
      </w:r>
      <w:r w:rsidRPr="00D50FE0">
        <w:rPr>
          <w:rStyle w:val="StyleUnderline"/>
          <w:rFonts w:eastAsia="Calibri" w:cstheme="majorHAnsi"/>
          <w:highlight w:val="cyan"/>
        </w:rPr>
        <w:t>could</w:t>
      </w:r>
      <w:r w:rsidRPr="00D50FE0">
        <w:rPr>
          <w:rStyle w:val="StyleUnderline"/>
          <w:rFonts w:cstheme="majorHAnsi"/>
          <w:highlight w:val="cyan"/>
        </w:rPr>
        <w:t xml:space="preserve"> </w:t>
      </w:r>
      <w:r w:rsidRPr="00D50FE0">
        <w:rPr>
          <w:rStyle w:val="StyleUnderline"/>
          <w:rFonts w:eastAsia="Calibri" w:cstheme="majorHAnsi"/>
          <w:highlight w:val="cyan"/>
        </w:rPr>
        <w:t>be</w:t>
      </w:r>
      <w:r w:rsidRPr="00D50FE0">
        <w:rPr>
          <w:rStyle w:val="StyleUnderline"/>
          <w:rFonts w:cstheme="majorHAnsi"/>
          <w:highlight w:val="cyan"/>
        </w:rPr>
        <w:t xml:space="preserve"> </w:t>
      </w:r>
      <w:r w:rsidRPr="00D50FE0">
        <w:rPr>
          <w:rStyle w:val="StyleUnderline"/>
          <w:rFonts w:eastAsia="Calibri" w:cstheme="majorHAnsi"/>
          <w:highlight w:val="cyan"/>
        </w:rPr>
        <w:t>various</w:t>
      </w:r>
      <w:r w:rsidRPr="00D50FE0">
        <w:rPr>
          <w:rStyle w:val="StyleUnderline"/>
          <w:rFonts w:cstheme="majorHAnsi"/>
          <w:highlight w:val="cyan"/>
        </w:rPr>
        <w:t xml:space="preserve"> </w:t>
      </w:r>
      <w:r w:rsidRPr="00D21349">
        <w:rPr>
          <w:rStyle w:val="StyleUnderline"/>
          <w:rFonts w:eastAsia="Calibri" w:cstheme="majorHAnsi"/>
        </w:rPr>
        <w:t>deleterious</w:t>
      </w:r>
      <w:r w:rsidRPr="00D21349">
        <w:rPr>
          <w:rStyle w:val="StyleUnderline"/>
          <w:rFonts w:cstheme="majorHAnsi"/>
        </w:rPr>
        <w:t xml:space="preserve"> </w:t>
      </w:r>
      <w:r w:rsidRPr="00D50FE0">
        <w:rPr>
          <w:rStyle w:val="StyleUnderline"/>
          <w:rFonts w:eastAsia="Calibri" w:cstheme="majorHAnsi"/>
          <w:highlight w:val="cyan"/>
        </w:rPr>
        <w:t>psychological</w:t>
      </w:r>
      <w:r w:rsidRPr="00D50FE0">
        <w:rPr>
          <w:rStyle w:val="StyleUnderline"/>
          <w:rFonts w:cstheme="majorHAnsi"/>
          <w:highlight w:val="cyan"/>
        </w:rPr>
        <w:t xml:space="preserve"> </w:t>
      </w:r>
      <w:r w:rsidRPr="00D50FE0">
        <w:rPr>
          <w:rStyle w:val="StyleUnderline"/>
          <w:rFonts w:eastAsia="Calibri" w:cstheme="majorHAnsi"/>
          <w:highlight w:val="cyan"/>
        </w:rPr>
        <w:t>effects</w:t>
      </w:r>
      <w:r w:rsidRPr="00D50FE0">
        <w:rPr>
          <w:rFonts w:cstheme="majorHAnsi"/>
          <w:sz w:val="8"/>
          <w:highlight w:val="cyan"/>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endured</w:t>
      </w:r>
      <w:r w:rsidRPr="00D21349">
        <w:rPr>
          <w:rFonts w:cstheme="majorHAnsi"/>
          <w:sz w:val="8"/>
        </w:rPr>
        <w:t xml:space="preserve"> </w:t>
      </w:r>
      <w:r w:rsidRPr="00D21349">
        <w:rPr>
          <w:rFonts w:eastAsia="Calibri" w:cstheme="majorHAnsi"/>
          <w:sz w:val="8"/>
        </w:rPr>
        <w:t>by</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having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knowledge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generations</w:t>
      </w:r>
      <w:r w:rsidRPr="00D21349">
        <w:rPr>
          <w:rFonts w:cstheme="majorHAnsi"/>
          <w:sz w:val="8"/>
        </w:rPr>
        <w:t xml:space="preserve">. </w:t>
      </w:r>
      <w:r w:rsidRPr="00D21349">
        <w:rPr>
          <w:rStyle w:val="StyleUnderline"/>
          <w:rFonts w:eastAsia="Calibri" w:cstheme="majorHAnsi"/>
        </w:rPr>
        <w:t>There</w:t>
      </w:r>
      <w:r w:rsidRPr="00D21349">
        <w:rPr>
          <w:rStyle w:val="StyleUnderline"/>
          <w:rFonts w:cstheme="majorHAnsi"/>
        </w:rPr>
        <w:t xml:space="preserve"> </w:t>
      </w:r>
      <w:r w:rsidRPr="00D21349">
        <w:rPr>
          <w:rStyle w:val="StyleUnderline"/>
          <w:rFonts w:eastAsia="Calibri" w:cstheme="majorHAnsi"/>
        </w:rPr>
        <w:t>are</w:t>
      </w:r>
      <w:r w:rsidRPr="00D21349">
        <w:rPr>
          <w:rStyle w:val="StyleUnderline"/>
          <w:rFonts w:cstheme="majorHAnsi"/>
        </w:rPr>
        <w:t xml:space="preserve"> </w:t>
      </w:r>
      <w:r w:rsidRPr="00D21349">
        <w:rPr>
          <w:rStyle w:val="StyleUnderline"/>
          <w:rFonts w:eastAsia="Calibri" w:cstheme="majorHAnsi"/>
        </w:rPr>
        <w:t>two</w:t>
      </w:r>
      <w:r w:rsidRPr="00D21349">
        <w:rPr>
          <w:rStyle w:val="StyleUnderline"/>
          <w:rFonts w:cstheme="majorHAnsi"/>
        </w:rPr>
        <w:t xml:space="preserve"> </w:t>
      </w:r>
      <w:r w:rsidRPr="00D21349">
        <w:rPr>
          <w:rStyle w:val="StyleUnderline"/>
          <w:rFonts w:eastAsia="Calibri" w:cstheme="majorHAnsi"/>
        </w:rPr>
        <w:t>main</w:t>
      </w:r>
      <w:r w:rsidRPr="00D21349">
        <w:rPr>
          <w:rStyle w:val="StyleUnderline"/>
          <w:rFonts w:cstheme="majorHAnsi"/>
        </w:rPr>
        <w:t xml:space="preserve"> </w:t>
      </w:r>
      <w:r w:rsidRPr="00D21349">
        <w:rPr>
          <w:rStyle w:val="StyleUnderline"/>
          <w:rFonts w:eastAsia="Calibri" w:cstheme="majorHAnsi"/>
        </w:rPr>
        <w:t>sources</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this</w:t>
      </w:r>
      <w:r w:rsidRPr="00D21349">
        <w:rPr>
          <w:rStyle w:val="StyleUnderline"/>
          <w:rFonts w:cstheme="majorHAnsi"/>
        </w:rPr>
        <w:t xml:space="preserve"> </w:t>
      </w:r>
      <w:r w:rsidRPr="00D21349">
        <w:rPr>
          <w:rStyle w:val="StyleUnderline"/>
          <w:rFonts w:eastAsia="Calibri" w:cstheme="majorHAnsi"/>
        </w:rPr>
        <w:t>trauma</w:t>
      </w:r>
      <w:r w:rsidRPr="00D21349">
        <w:rPr>
          <w:rFonts w:cstheme="majorHAnsi"/>
          <w:sz w:val="8"/>
        </w:rPr>
        <w:t xml:space="preserve">, </w:t>
      </w:r>
      <w:r w:rsidRPr="00D21349">
        <w:rPr>
          <w:rFonts w:eastAsia="Calibri" w:cstheme="majorHAnsi"/>
          <w:sz w:val="8"/>
        </w:rPr>
        <w:t>both</w:t>
      </w:r>
      <w:r w:rsidRPr="00D21349">
        <w:rPr>
          <w:rFonts w:cstheme="majorHAnsi"/>
          <w:sz w:val="8"/>
        </w:rPr>
        <w:t xml:space="preserve"> </w:t>
      </w:r>
      <w:r w:rsidRPr="00D21349">
        <w:rPr>
          <w:rFonts w:eastAsia="Calibri" w:cstheme="majorHAnsi"/>
          <w:sz w:val="8"/>
        </w:rPr>
        <w:t>arising</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knowledge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first</w:t>
      </w:r>
      <w:r w:rsidRPr="00D21349">
        <w:rPr>
          <w:rStyle w:val="StyleUnderline"/>
          <w:rFonts w:cstheme="majorHAnsi"/>
        </w:rPr>
        <w:t xml:space="preserve"> </w:t>
      </w:r>
      <w:r w:rsidRPr="00D21349">
        <w:rPr>
          <w:rStyle w:val="StyleUnderline"/>
          <w:rFonts w:eastAsia="Calibri" w:cstheme="majorHAnsi"/>
        </w:rPr>
        <w:t>relates</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individual</w:t>
      </w:r>
      <w:r w:rsidRPr="00D21349">
        <w:rPr>
          <w:rStyle w:val="StyleUnderline"/>
          <w:rFonts w:cstheme="majorHAnsi"/>
        </w:rPr>
        <w:t xml:space="preserve"> </w:t>
      </w:r>
      <w:r w:rsidRPr="00D21349">
        <w:rPr>
          <w:rStyle w:val="StyleUnderline"/>
          <w:rFonts w:eastAsia="Calibri" w:cstheme="majorHAnsi"/>
        </w:rPr>
        <w:t>people</w:t>
      </w:r>
      <w:r w:rsidRPr="00D21349">
        <w:rPr>
          <w:rStyle w:val="StyleUnderline"/>
          <w:rFonts w:cstheme="majorHAnsi"/>
        </w:rPr>
        <w:t xml:space="preserve"> </w:t>
      </w:r>
      <w:r w:rsidRPr="00D21349">
        <w:rPr>
          <w:rStyle w:val="StyleUnderline"/>
          <w:rFonts w:eastAsia="Calibri" w:cstheme="majorHAnsi"/>
        </w:rPr>
        <w:t>and</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undesired</w:t>
      </w:r>
      <w:r w:rsidRPr="00D21349">
        <w:rPr>
          <w:rStyle w:val="StyleUnderline"/>
          <w:rFonts w:cstheme="majorHAnsi"/>
        </w:rPr>
        <w:t xml:space="preserve"> </w:t>
      </w:r>
      <w:r w:rsidRPr="00D21349">
        <w:rPr>
          <w:rStyle w:val="StyleUnderline"/>
          <w:rFonts w:eastAsia="Calibri" w:cstheme="majorHAnsi"/>
        </w:rPr>
        <w:t>negative</w:t>
      </w:r>
      <w:r w:rsidRPr="00D21349">
        <w:rPr>
          <w:rStyle w:val="StyleUnderline"/>
          <w:rFonts w:cstheme="majorHAnsi"/>
        </w:rPr>
        <w:t xml:space="preserve"> </w:t>
      </w:r>
      <w:r w:rsidRPr="00D21349">
        <w:rPr>
          <w:rStyle w:val="StyleUnderline"/>
          <w:rFonts w:eastAsia="Calibri" w:cstheme="majorHAnsi"/>
        </w:rPr>
        <w:t>effect</w:t>
      </w:r>
      <w:r w:rsidRPr="00D21349">
        <w:rPr>
          <w:rStyle w:val="StyleUnderline"/>
          <w:rFonts w:cstheme="majorHAnsi"/>
        </w:rPr>
        <w:t xml:space="preserve"> </w:t>
      </w:r>
      <w:r w:rsidRPr="00D21349">
        <w:rPr>
          <w:rStyle w:val="StyleUnderline"/>
          <w:rFonts w:eastAsia="Calibri" w:cstheme="majorHAnsi"/>
        </w:rPr>
        <w:t>on</w:t>
      </w:r>
      <w:r w:rsidRPr="00D21349">
        <w:rPr>
          <w:rStyle w:val="StyleUnderline"/>
          <w:rFonts w:cstheme="majorHAnsi"/>
        </w:rPr>
        <w:t xml:space="preserve"> </w:t>
      </w:r>
      <w:r w:rsidRPr="00D21349">
        <w:rPr>
          <w:rStyle w:val="StyleUnderline"/>
          <w:rFonts w:eastAsia="Calibri" w:cstheme="majorHAnsi"/>
        </w:rPr>
        <w:t>well</w:t>
      </w:r>
      <w:r w:rsidRPr="00D21349">
        <w:rPr>
          <w:rStyle w:val="StyleUnderline"/>
          <w:rFonts w:cstheme="majorHAnsi"/>
        </w:rPr>
        <w:t>-</w:t>
      </w:r>
      <w:r w:rsidRPr="00D21349">
        <w:rPr>
          <w:rStyle w:val="StyleUnderline"/>
          <w:rFonts w:eastAsia="Calibri" w:cstheme="majorHAnsi"/>
        </w:rPr>
        <w:t>being</w:t>
      </w:r>
      <w:r w:rsidRPr="00D21349">
        <w:rPr>
          <w:rFonts w:cstheme="majorHAnsi"/>
          <w:sz w:val="8"/>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would</w:t>
      </w:r>
      <w:r w:rsidRPr="00D21349">
        <w:rPr>
          <w:rStyle w:val="StyleUnderline"/>
          <w:rFonts w:cstheme="majorHAnsi"/>
        </w:rPr>
        <w:t xml:space="preserve"> </w:t>
      </w:r>
      <w:r w:rsidRPr="00D21349">
        <w:rPr>
          <w:rStyle w:val="StyleUnderline"/>
          <w:rFonts w:eastAsia="Calibri" w:cstheme="majorHAnsi"/>
        </w:rPr>
        <w:t>be</w:t>
      </w:r>
      <w:r w:rsidRPr="00D21349">
        <w:rPr>
          <w:rStyle w:val="StyleUnderline"/>
          <w:rFonts w:cstheme="majorHAnsi"/>
        </w:rPr>
        <w:t xml:space="preserve"> </w:t>
      </w:r>
      <w:r w:rsidRPr="00D21349">
        <w:rPr>
          <w:rStyle w:val="StyleUnderline"/>
          <w:rFonts w:eastAsia="Calibri" w:cstheme="majorHAnsi"/>
        </w:rPr>
        <w:t>experienced</w:t>
      </w:r>
      <w:r w:rsidRPr="00D21349">
        <w:rPr>
          <w:rStyle w:val="StyleUnderline"/>
          <w:rFonts w:cstheme="majorHAnsi"/>
        </w:rPr>
        <w:t xml:space="preserve"> </w:t>
      </w:r>
      <w:r w:rsidRPr="00D21349">
        <w:rPr>
          <w:rStyle w:val="StyleUnderline"/>
          <w:rFonts w:eastAsia="Calibri" w:cstheme="majorHAnsi"/>
        </w:rPr>
        <w:t>by</w:t>
      </w:r>
      <w:r w:rsidRPr="00D21349">
        <w:rPr>
          <w:rStyle w:val="StyleUnderline"/>
          <w:rFonts w:cstheme="majorHAnsi"/>
        </w:rPr>
        <w:t xml:space="preserve"> </w:t>
      </w:r>
      <w:r w:rsidRPr="00D21349">
        <w:rPr>
          <w:rStyle w:val="StyleUnderline"/>
          <w:rFonts w:eastAsia="Calibri" w:cstheme="majorHAnsi"/>
        </w:rPr>
        <w:t>those</w:t>
      </w:r>
      <w:r w:rsidRPr="00D21349">
        <w:rPr>
          <w:rStyle w:val="StyleUnderline"/>
          <w:rFonts w:cstheme="majorHAnsi"/>
        </w:rPr>
        <w:t xml:space="preserve"> </w:t>
      </w:r>
      <w:r w:rsidRPr="00D21349">
        <w:rPr>
          <w:rStyle w:val="StyleUnderline"/>
          <w:rFonts w:eastAsia="Calibri" w:cstheme="majorHAnsi"/>
        </w:rPr>
        <w:t>who</w:t>
      </w:r>
      <w:r w:rsidRPr="00D21349">
        <w:rPr>
          <w:rStyle w:val="StyleUnderline"/>
          <w:rFonts w:cstheme="majorHAnsi"/>
        </w:rPr>
        <w:t xml:space="preserve"> </w:t>
      </w:r>
      <w:r w:rsidRPr="00D21349">
        <w:rPr>
          <w:rStyle w:val="StyleUnderline"/>
          <w:rFonts w:eastAsia="Calibri" w:cstheme="majorHAnsi"/>
        </w:rPr>
        <w:t>would</w:t>
      </w:r>
      <w:r w:rsidRPr="00D21349">
        <w:rPr>
          <w:rStyle w:val="StyleUnderline"/>
          <w:rFonts w:cstheme="majorHAnsi"/>
        </w:rPr>
        <w:t xml:space="preserve"> </w:t>
      </w:r>
      <w:r w:rsidRPr="00D21349">
        <w:rPr>
          <w:rStyle w:val="StyleUnderline"/>
          <w:rFonts w:eastAsia="Calibri" w:cstheme="majorHAnsi"/>
        </w:rPr>
        <w:t>have</w:t>
      </w:r>
      <w:r w:rsidRPr="00D21349">
        <w:rPr>
          <w:rStyle w:val="StyleUnderline"/>
          <w:rFonts w:cstheme="majorHAnsi"/>
        </w:rPr>
        <w:t xml:space="preserve"> </w:t>
      </w:r>
      <w:r w:rsidRPr="00D21349">
        <w:rPr>
          <w:rStyle w:val="StyleUnderline"/>
          <w:rFonts w:eastAsia="Calibri" w:cstheme="majorHAnsi"/>
        </w:rPr>
        <w:t>wanted</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have</w:t>
      </w:r>
      <w:r w:rsidRPr="00D21349">
        <w:rPr>
          <w:rStyle w:val="StyleUnderline"/>
          <w:rFonts w:cstheme="majorHAnsi"/>
        </w:rPr>
        <w:t xml:space="preserve"> </w:t>
      </w:r>
      <w:r w:rsidRPr="00D21349">
        <w:rPr>
          <w:rStyle w:val="StyleUnderline"/>
          <w:rFonts w:eastAsia="Calibri" w:cstheme="majorHAnsi"/>
        </w:rPr>
        <w:t>children</w:t>
      </w:r>
      <w:r w:rsidRPr="00D21349">
        <w:rPr>
          <w:rFonts w:cstheme="majorHAnsi"/>
          <w:sz w:val="8"/>
        </w:rPr>
        <w:t xml:space="preserve">. </w:t>
      </w:r>
      <w:r w:rsidRPr="00D21349">
        <w:rPr>
          <w:rFonts w:eastAsia="Calibri" w:cstheme="majorHAnsi"/>
          <w:sz w:val="8"/>
        </w:rPr>
        <w:t>Whilst</w:t>
      </w:r>
      <w:r w:rsidRPr="00D21349">
        <w:rPr>
          <w:rFonts w:cstheme="majorHAnsi"/>
          <w:sz w:val="8"/>
        </w:rPr>
        <w:t xml:space="preserve"> </w:t>
      </w:r>
      <w:r w:rsidRPr="00D21349">
        <w:rPr>
          <w:rStyle w:val="Emphasis"/>
          <w:rFonts w:eastAsia="Calibri" w:cstheme="majorHAnsi"/>
        </w:rPr>
        <w:t>this</w:t>
      </w:r>
      <w:r w:rsidRPr="00D21349">
        <w:rPr>
          <w:rStyle w:val="Emphasis"/>
          <w:rFonts w:cstheme="majorHAnsi"/>
        </w:rPr>
        <w:t xml:space="preserve"> </w:t>
      </w:r>
      <w:r w:rsidRPr="00D21349">
        <w:rPr>
          <w:rStyle w:val="Emphasis"/>
          <w:rFonts w:eastAsia="Calibri" w:cstheme="majorHAnsi"/>
        </w:rPr>
        <w:t>is</w:t>
      </w:r>
      <w:r w:rsidRPr="00D21349">
        <w:rPr>
          <w:rStyle w:val="Emphasis"/>
          <w:rFonts w:cstheme="majorHAnsi"/>
        </w:rPr>
        <w:t xml:space="preserve"> </w:t>
      </w:r>
      <w:r w:rsidRPr="00D21349">
        <w:rPr>
          <w:rStyle w:val="Emphasis"/>
          <w:rFonts w:eastAsia="Calibri" w:cstheme="majorHAnsi"/>
        </w:rPr>
        <w:t>by</w:t>
      </w:r>
      <w:r w:rsidRPr="00D21349">
        <w:rPr>
          <w:rStyle w:val="Emphasis"/>
          <w:rFonts w:cstheme="majorHAnsi"/>
        </w:rPr>
        <w:t xml:space="preserve"> </w:t>
      </w:r>
      <w:r w:rsidRPr="00D21349">
        <w:rPr>
          <w:rStyle w:val="Emphasis"/>
          <w:rFonts w:eastAsia="Calibri" w:cstheme="majorHAnsi"/>
        </w:rPr>
        <w:t>no</w:t>
      </w:r>
      <w:r w:rsidRPr="00D21349">
        <w:rPr>
          <w:rStyle w:val="Emphasis"/>
          <w:rFonts w:cstheme="majorHAnsi"/>
        </w:rPr>
        <w:t xml:space="preserve"> </w:t>
      </w:r>
      <w:r w:rsidRPr="00D21349">
        <w:rPr>
          <w:rStyle w:val="Emphasis"/>
          <w:rFonts w:eastAsia="Calibri" w:cstheme="majorHAnsi"/>
        </w:rPr>
        <w:t>means</w:t>
      </w:r>
      <w:r w:rsidRPr="00D21349">
        <w:rPr>
          <w:rStyle w:val="Emphasis"/>
          <w:rFonts w:cstheme="majorHAnsi"/>
        </w:rPr>
        <w:t xml:space="preserve"> </w:t>
      </w:r>
      <w:r w:rsidRPr="00D21349">
        <w:rPr>
          <w:rStyle w:val="Emphasis"/>
          <w:rFonts w:eastAsia="Calibri" w:cstheme="majorHAnsi"/>
        </w:rPr>
        <w:t>universa</w:t>
      </w:r>
      <w:r w:rsidRPr="00D21349">
        <w:rPr>
          <w:rFonts w:eastAsia="Calibri" w:cstheme="majorHAnsi"/>
          <w:sz w:val="8"/>
        </w:rPr>
        <w:t>l</w:t>
      </w:r>
      <w:r w:rsidRPr="00D21349">
        <w:rPr>
          <w:rFonts w:cstheme="majorHAnsi"/>
          <w:sz w:val="8"/>
        </w:rPr>
        <w:t xml:space="preserve">, </w:t>
      </w:r>
      <w:r w:rsidRPr="00D21349">
        <w:rPr>
          <w:rStyle w:val="Emphasis"/>
          <w:rFonts w:eastAsia="Calibri" w:cstheme="majorHAnsi"/>
        </w:rPr>
        <w:t>it</w:t>
      </w:r>
      <w:r w:rsidRPr="00D21349">
        <w:rPr>
          <w:rStyle w:val="Emphasis"/>
          <w:rFonts w:cstheme="majorHAnsi"/>
        </w:rPr>
        <w:t xml:space="preserve"> </w:t>
      </w:r>
      <w:r w:rsidRPr="00D21349">
        <w:rPr>
          <w:rStyle w:val="Emphasis"/>
          <w:rFonts w:eastAsia="Calibri" w:cstheme="majorHAnsi"/>
        </w:rPr>
        <w:t>is</w:t>
      </w:r>
      <w:r w:rsidRPr="00D21349">
        <w:rPr>
          <w:rStyle w:val="Emphasis"/>
          <w:rFonts w:cstheme="majorHAnsi"/>
        </w:rPr>
        <w:t xml:space="preserve"> </w:t>
      </w:r>
      <w:r w:rsidRPr="00D21349">
        <w:rPr>
          <w:rStyle w:val="Emphasis"/>
          <w:rFonts w:eastAsia="Calibri" w:cstheme="majorHAnsi"/>
        </w:rPr>
        <w:t>fair</w:t>
      </w:r>
      <w:r w:rsidRPr="00D21349">
        <w:rPr>
          <w:rStyle w:val="Emphasis"/>
          <w:rFonts w:cstheme="majorHAnsi"/>
        </w:rPr>
        <w:t xml:space="preserve"> </w:t>
      </w:r>
      <w:r w:rsidRPr="00D21349">
        <w:rPr>
          <w:rStyle w:val="Emphasis"/>
          <w:rFonts w:eastAsia="Calibri" w:cstheme="majorHAnsi"/>
        </w:rPr>
        <w:t>to</w:t>
      </w:r>
      <w:r w:rsidRPr="00D21349">
        <w:rPr>
          <w:rStyle w:val="Emphasis"/>
          <w:rFonts w:cstheme="majorHAnsi"/>
        </w:rPr>
        <w:t xml:space="preserve"> </w:t>
      </w:r>
      <w:r w:rsidRPr="00D21349">
        <w:rPr>
          <w:rStyle w:val="Emphasis"/>
          <w:rFonts w:eastAsia="Calibri" w:cstheme="majorHAnsi"/>
        </w:rPr>
        <w:t>say</w:t>
      </w:r>
      <w:r w:rsidRPr="00D21349">
        <w:rPr>
          <w:rStyle w:val="Emphasis"/>
          <w:rFonts w:cstheme="majorHAnsi"/>
        </w:rPr>
        <w:t xml:space="preserve"> </w:t>
      </w:r>
      <w:r w:rsidRPr="00D21349">
        <w:rPr>
          <w:rStyle w:val="Emphasis"/>
          <w:rFonts w:eastAsia="Calibri" w:cstheme="majorHAnsi"/>
        </w:rPr>
        <w:t>that</w:t>
      </w:r>
      <w:r w:rsidRPr="00D21349">
        <w:rPr>
          <w:rStyle w:val="Emphasis"/>
          <w:rFonts w:cstheme="majorHAnsi"/>
        </w:rPr>
        <w:t xml:space="preserve"> </w:t>
      </w:r>
      <w:r w:rsidRPr="00D21349">
        <w:rPr>
          <w:rStyle w:val="Emphasis"/>
          <w:rFonts w:eastAsia="Calibri" w:cstheme="majorHAnsi"/>
        </w:rPr>
        <w:t>a</w:t>
      </w:r>
      <w:r w:rsidRPr="00D21349">
        <w:rPr>
          <w:rStyle w:val="Emphasis"/>
          <w:rFonts w:cstheme="majorHAnsi"/>
        </w:rPr>
        <w:t xml:space="preserve"> </w:t>
      </w:r>
      <w:r w:rsidRPr="00D21349">
        <w:rPr>
          <w:rStyle w:val="Emphasis"/>
          <w:rFonts w:eastAsia="Calibri" w:cstheme="majorHAnsi"/>
        </w:rPr>
        <w:t>good</w:t>
      </w:r>
      <w:r w:rsidRPr="00D21349">
        <w:rPr>
          <w:rStyle w:val="Emphasis"/>
          <w:rFonts w:cstheme="majorHAnsi"/>
        </w:rPr>
        <w:t xml:space="preserve"> </w:t>
      </w:r>
      <w:r w:rsidRPr="00D21349">
        <w:rPr>
          <w:rStyle w:val="Emphasis"/>
          <w:rFonts w:eastAsia="Calibri" w:cstheme="majorHAnsi"/>
        </w:rPr>
        <w:t>proportion</w:t>
      </w:r>
      <w:r w:rsidRPr="00D21349">
        <w:rPr>
          <w:rStyle w:val="Emphasis"/>
          <w:rFonts w:cstheme="majorHAnsi"/>
        </w:rPr>
        <w:t xml:space="preserve"> </w:t>
      </w:r>
      <w:r w:rsidRPr="00D21349">
        <w:rPr>
          <w:rStyle w:val="Emphasis"/>
          <w:rFonts w:eastAsia="Calibri" w:cstheme="majorHAnsi"/>
        </w:rPr>
        <w:t>of</w:t>
      </w:r>
      <w:r w:rsidRPr="00D21349">
        <w:rPr>
          <w:rStyle w:val="Emphasis"/>
          <w:rFonts w:cstheme="majorHAnsi"/>
        </w:rPr>
        <w:t xml:space="preserve"> </w:t>
      </w:r>
      <w:r w:rsidRPr="00D21349">
        <w:rPr>
          <w:rStyle w:val="Emphasis"/>
          <w:rFonts w:eastAsia="Calibri" w:cstheme="majorHAnsi"/>
        </w:rPr>
        <w:t>people</w:t>
      </w:r>
      <w:r w:rsidRPr="00D21349">
        <w:rPr>
          <w:rStyle w:val="Emphasis"/>
          <w:rFonts w:cstheme="majorHAnsi"/>
        </w:rPr>
        <w:t xml:space="preserve"> </w:t>
      </w:r>
      <w:r w:rsidRPr="00D21349">
        <w:rPr>
          <w:rStyle w:val="Emphasis"/>
          <w:rFonts w:eastAsia="Calibri" w:cstheme="majorHAnsi"/>
        </w:rPr>
        <w:t>feel</w:t>
      </w:r>
      <w:r w:rsidRPr="00D21349">
        <w:rPr>
          <w:rStyle w:val="Emphasis"/>
          <w:rFonts w:cstheme="majorHAnsi"/>
        </w:rPr>
        <w:t xml:space="preserve"> </w:t>
      </w:r>
      <w:r w:rsidRPr="00D21349">
        <w:rPr>
          <w:rStyle w:val="Emphasis"/>
          <w:rFonts w:eastAsia="Calibri" w:cstheme="majorHAnsi"/>
        </w:rPr>
        <w:t>a</w:t>
      </w:r>
      <w:r w:rsidRPr="00D21349">
        <w:rPr>
          <w:rStyle w:val="Emphasis"/>
          <w:rFonts w:cstheme="majorHAnsi"/>
        </w:rPr>
        <w:t xml:space="preserve"> </w:t>
      </w:r>
      <w:r w:rsidRPr="00D21349">
        <w:rPr>
          <w:rStyle w:val="Emphasis"/>
          <w:rFonts w:eastAsia="Calibri" w:cstheme="majorHAnsi"/>
        </w:rPr>
        <w:t>strong</w:t>
      </w:r>
      <w:r w:rsidRPr="00D21349">
        <w:rPr>
          <w:rStyle w:val="Emphasis"/>
          <w:rFonts w:cstheme="majorHAnsi"/>
        </w:rPr>
        <w:t xml:space="preserve"> </w:t>
      </w:r>
      <w:r w:rsidRPr="00D21349">
        <w:rPr>
          <w:rStyle w:val="Emphasis"/>
          <w:rFonts w:eastAsia="Calibri" w:cstheme="majorHAnsi"/>
        </w:rPr>
        <w:t>pull</w:t>
      </w:r>
      <w:r w:rsidRPr="00D21349">
        <w:rPr>
          <w:rStyle w:val="Emphasis"/>
          <w:rFonts w:cstheme="majorHAnsi"/>
        </w:rPr>
        <w:t xml:space="preserve"> </w:t>
      </w:r>
      <w:r w:rsidRPr="00D21349">
        <w:rPr>
          <w:rStyle w:val="Emphasis"/>
          <w:rFonts w:eastAsia="Calibri" w:cstheme="majorHAnsi"/>
        </w:rPr>
        <w:t>towards</w:t>
      </w:r>
      <w:r w:rsidRPr="00D21349">
        <w:rPr>
          <w:rStyle w:val="Emphasis"/>
          <w:rFonts w:cstheme="majorHAnsi"/>
        </w:rPr>
        <w:t xml:space="preserve"> </w:t>
      </w:r>
      <w:r w:rsidRPr="00D21349">
        <w:rPr>
          <w:rStyle w:val="Emphasis"/>
          <w:rFonts w:eastAsia="Calibri" w:cstheme="majorHAnsi"/>
        </w:rPr>
        <w:t>reproduction</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having</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lineage</w:t>
      </w:r>
      <w:r w:rsidRPr="00D21349">
        <w:rPr>
          <w:rFonts w:cstheme="majorHAnsi"/>
          <w:sz w:val="8"/>
        </w:rPr>
        <w:t xml:space="preserve"> </w:t>
      </w:r>
      <w:r w:rsidRPr="00D21349">
        <w:rPr>
          <w:rFonts w:eastAsia="Calibri" w:cstheme="majorHAnsi"/>
          <w:sz w:val="8"/>
        </w:rPr>
        <w:t>continue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some</w:t>
      </w:r>
      <w:r w:rsidRPr="00D21349">
        <w:rPr>
          <w:rFonts w:cstheme="majorHAnsi"/>
          <w:sz w:val="8"/>
        </w:rPr>
        <w:t xml:space="preserve"> </w:t>
      </w:r>
      <w:r w:rsidRPr="00D21349">
        <w:rPr>
          <w:rFonts w:eastAsia="Calibri" w:cstheme="majorHAnsi"/>
          <w:sz w:val="8"/>
        </w:rPr>
        <w:t>way</w:t>
      </w:r>
      <w:r w:rsidRPr="00D21349">
        <w:rPr>
          <w:rFonts w:cstheme="majorHAnsi"/>
          <w:sz w:val="8"/>
        </w:rPr>
        <w:t xml:space="preserve">. </w:t>
      </w:r>
      <w:r w:rsidRPr="00D21349">
        <w:rPr>
          <w:rFonts w:eastAsia="Calibri" w:cstheme="majorHAnsi"/>
          <w:sz w:val="8"/>
        </w:rPr>
        <w:t>Samuel</w:t>
      </w:r>
      <w:r w:rsidRPr="00D21349">
        <w:rPr>
          <w:rFonts w:cstheme="majorHAnsi"/>
          <w:sz w:val="8"/>
        </w:rPr>
        <w:t xml:space="preserve"> </w:t>
      </w:r>
      <w:r w:rsidRPr="00D21349">
        <w:rPr>
          <w:rFonts w:eastAsia="Calibri" w:cstheme="majorHAnsi"/>
          <w:sz w:val="8"/>
        </w:rPr>
        <w:t>Scheffler</w:t>
      </w:r>
      <w:r w:rsidRPr="00D21349">
        <w:rPr>
          <w:rFonts w:cstheme="majorHAnsi"/>
          <w:sz w:val="8"/>
        </w:rPr>
        <w:t xml:space="preserve"> </w:t>
      </w:r>
      <w:r w:rsidRPr="00D21349">
        <w:rPr>
          <w:rFonts w:eastAsia="Calibri" w:cstheme="majorHAnsi"/>
          <w:sz w:val="8"/>
        </w:rPr>
        <w:t>describes</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pull</w:t>
      </w:r>
      <w:r w:rsidRPr="00D21349">
        <w:rPr>
          <w:rFonts w:cstheme="majorHAnsi"/>
          <w:sz w:val="8"/>
        </w:rPr>
        <w:t xml:space="preserve"> </w:t>
      </w:r>
      <w:r w:rsidRPr="00D21349">
        <w:rPr>
          <w:rFonts w:eastAsia="Calibri" w:cstheme="majorHAnsi"/>
          <w:sz w:val="8"/>
        </w:rPr>
        <w:t>towards</w:t>
      </w:r>
      <w:r w:rsidRPr="00D21349">
        <w:rPr>
          <w:rFonts w:cstheme="majorHAnsi"/>
          <w:sz w:val="8"/>
        </w:rPr>
        <w:t xml:space="preserve"> </w:t>
      </w:r>
      <w:r w:rsidRPr="00D21349">
        <w:rPr>
          <w:rFonts w:eastAsia="Calibri" w:cstheme="majorHAnsi"/>
          <w:sz w:val="8"/>
        </w:rPr>
        <w:t>reproduction</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desire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personalized</w:t>
      </w:r>
      <w:r w:rsidRPr="00D21349">
        <w:rPr>
          <w:rFonts w:cstheme="majorHAnsi"/>
          <w:sz w:val="8"/>
        </w:rPr>
        <w:t xml:space="preserve"> </w:t>
      </w:r>
      <w:r w:rsidRPr="00D21349">
        <w:rPr>
          <w:rFonts w:eastAsia="Calibri" w:cstheme="majorHAnsi"/>
          <w:sz w:val="8"/>
        </w:rPr>
        <w:t>relationship</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future</w:t>
      </w:r>
      <w:r w:rsidRPr="00D21349">
        <w:rPr>
          <w:rFonts w:cstheme="majorHAnsi"/>
          <w:sz w:val="8"/>
        </w:rPr>
        <w:t>’ (</w:t>
      </w:r>
      <w:r w:rsidRPr="00D21349">
        <w:rPr>
          <w:rFonts w:eastAsia="Calibri" w:cstheme="majorHAnsi"/>
          <w:sz w:val="8"/>
        </w:rPr>
        <w:t>Scheffler</w:t>
      </w:r>
      <w:r w:rsidRPr="00D21349">
        <w:rPr>
          <w:rFonts w:cstheme="majorHAnsi"/>
          <w:sz w:val="8"/>
        </w:rPr>
        <w:t xml:space="preserve"> 2012, 31). </w:t>
      </w:r>
      <w:r w:rsidRPr="00D21349">
        <w:rPr>
          <w:rFonts w:eastAsia="Calibri" w:cstheme="majorHAnsi"/>
          <w:sz w:val="8"/>
        </w:rPr>
        <w:t>Reproducing</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widely</w:t>
      </w:r>
      <w:r w:rsidRPr="00D21349">
        <w:rPr>
          <w:rFonts w:cstheme="majorHAnsi"/>
          <w:sz w:val="8"/>
        </w:rPr>
        <w:t xml:space="preserve"> </w:t>
      </w:r>
      <w:r w:rsidRPr="00D21349">
        <w:rPr>
          <w:rFonts w:eastAsia="Calibri" w:cstheme="majorHAnsi"/>
          <w:sz w:val="8"/>
        </w:rPr>
        <w:t>held</w:t>
      </w:r>
      <w:r w:rsidRPr="00D21349">
        <w:rPr>
          <w:rFonts w:cstheme="majorHAnsi"/>
          <w:sz w:val="8"/>
        </w:rPr>
        <w:t xml:space="preserve"> </w:t>
      </w:r>
      <w:r w:rsidRPr="00D21349">
        <w:rPr>
          <w:rFonts w:eastAsia="Calibri" w:cstheme="majorHAnsi"/>
          <w:sz w:val="8"/>
        </w:rPr>
        <w:t>desire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joys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parenthood</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ones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many</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wish</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experience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knowing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they</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descendants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descendants</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endure</w:t>
      </w:r>
      <w:r w:rsidRPr="00D21349">
        <w:rPr>
          <w:rFonts w:cstheme="majorHAnsi"/>
          <w:sz w:val="8"/>
        </w:rPr>
        <w:t xml:space="preserve"> </w:t>
      </w:r>
      <w:r w:rsidRPr="00D21349">
        <w:rPr>
          <w:rFonts w:eastAsia="Calibri" w:cstheme="majorHAnsi"/>
          <w:sz w:val="8"/>
        </w:rPr>
        <w:t>painful</w:t>
      </w:r>
      <w:r w:rsidRPr="00D21349">
        <w:rPr>
          <w:rFonts w:cstheme="majorHAnsi"/>
          <w:sz w:val="8"/>
        </w:rPr>
        <w:t xml:space="preserve"> </w:t>
      </w:r>
      <w:r w:rsidRPr="00D21349">
        <w:rPr>
          <w:rFonts w:eastAsia="Calibri" w:cstheme="majorHAnsi"/>
          <w:sz w:val="8"/>
        </w:rPr>
        <w:t>and</w:t>
      </w:r>
      <w:r w:rsidRPr="00D21349">
        <w:rPr>
          <w:rFonts w:cstheme="majorHAnsi"/>
          <w:sz w:val="8"/>
        </w:rPr>
        <w:t>/</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premature</w:t>
      </w:r>
      <w:r w:rsidRPr="00D21349">
        <w:rPr>
          <w:rFonts w:cstheme="majorHAnsi"/>
          <w:sz w:val="8"/>
        </w:rPr>
        <w:t xml:space="preserve"> </w:t>
      </w:r>
      <w:r w:rsidRPr="00D21349">
        <w:rPr>
          <w:rFonts w:eastAsia="Calibri" w:cstheme="majorHAnsi"/>
          <w:sz w:val="8"/>
        </w:rPr>
        <w:t>deaths</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create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sense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despair</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pointlessness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life</w:t>
      </w:r>
      <w:r w:rsidRPr="00D21349">
        <w:rPr>
          <w:rFonts w:cstheme="majorHAnsi"/>
          <w:sz w:val="8"/>
        </w:rPr>
        <w:t xml:space="preserve">. </w:t>
      </w:r>
      <w:r w:rsidRPr="00D21349">
        <w:rPr>
          <w:rFonts w:eastAsia="Calibri" w:cstheme="majorHAnsi"/>
          <w:sz w:val="8"/>
        </w:rPr>
        <w:t>Furthermore</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inability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reproduce</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your</w:t>
      </w:r>
      <w:r w:rsidRPr="00D21349">
        <w:rPr>
          <w:rFonts w:cstheme="majorHAnsi"/>
          <w:sz w:val="8"/>
        </w:rPr>
        <w:t xml:space="preserve"> </w:t>
      </w:r>
      <w:r w:rsidRPr="00D21349">
        <w:rPr>
          <w:rFonts w:eastAsia="Calibri" w:cstheme="majorHAnsi"/>
          <w:sz w:val="8"/>
        </w:rPr>
        <w:t>own</w:t>
      </w:r>
      <w:r w:rsidRPr="00D21349">
        <w:rPr>
          <w:rFonts w:cstheme="majorHAnsi"/>
          <w:sz w:val="8"/>
        </w:rPr>
        <w:t xml:space="preserve"> </w:t>
      </w:r>
      <w:r w:rsidRPr="00D21349">
        <w:rPr>
          <w:rFonts w:eastAsia="Calibri" w:cstheme="majorHAnsi"/>
          <w:sz w:val="8"/>
        </w:rPr>
        <w:t>children</w:t>
      </w:r>
      <w:r w:rsidRPr="00D21349">
        <w:rPr>
          <w:rFonts w:cstheme="majorHAnsi"/>
          <w:sz w:val="8"/>
        </w:rPr>
        <w:t xml:space="preserve"> </w:t>
      </w:r>
      <w:r w:rsidRPr="00D21349">
        <w:rPr>
          <w:rFonts w:eastAsia="Calibri" w:cstheme="majorHAnsi"/>
          <w:sz w:val="8"/>
        </w:rPr>
        <w:t>because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principle</w:t>
      </w:r>
      <w:r w:rsidRPr="00D21349">
        <w:rPr>
          <w:rFonts w:cstheme="majorHAnsi"/>
          <w:sz w:val="8"/>
        </w:rPr>
        <w:t>/</w:t>
      </w:r>
      <w:r w:rsidRPr="00D21349">
        <w:rPr>
          <w:rFonts w:eastAsia="Calibri" w:cstheme="majorHAnsi"/>
          <w:sz w:val="8"/>
        </w:rPr>
        <w:t>policy</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prevents</w:t>
      </w:r>
      <w:r w:rsidRPr="00D21349">
        <w:rPr>
          <w:rFonts w:cstheme="majorHAnsi"/>
          <w:sz w:val="8"/>
        </w:rPr>
        <w:t xml:space="preserve"> </w:t>
      </w:r>
      <w:r w:rsidRPr="00D21349">
        <w:rPr>
          <w:rFonts w:eastAsia="Calibri" w:cstheme="majorHAnsi"/>
          <w:sz w:val="8"/>
        </w:rPr>
        <w:t>you</w:t>
      </w:r>
      <w:r w:rsidRPr="00D21349">
        <w:rPr>
          <w:rFonts w:cstheme="majorHAnsi"/>
          <w:sz w:val="8"/>
        </w:rPr>
        <w:t xml:space="preserve"> (</w:t>
      </w:r>
      <w:r w:rsidRPr="00D21349">
        <w:rPr>
          <w:rFonts w:eastAsia="Calibri" w:cstheme="majorHAnsi"/>
          <w:sz w:val="8"/>
        </w:rPr>
        <w:t>either</w:t>
      </w:r>
      <w:r w:rsidRPr="00D21349">
        <w:rPr>
          <w:rFonts w:cstheme="majorHAnsi"/>
          <w:sz w:val="8"/>
        </w:rPr>
        <w:t xml:space="preserve"> </w:t>
      </w:r>
      <w:r w:rsidRPr="00D21349">
        <w:rPr>
          <w:rFonts w:eastAsia="Calibri" w:cstheme="majorHAnsi"/>
          <w:sz w:val="8"/>
        </w:rPr>
        <w:t>through</w:t>
      </w:r>
      <w:r w:rsidRPr="00D21349">
        <w:rPr>
          <w:rFonts w:cstheme="majorHAnsi"/>
          <w:sz w:val="8"/>
        </w:rPr>
        <w:t xml:space="preserve"> </w:t>
      </w:r>
      <w:r w:rsidRPr="00D21349">
        <w:rPr>
          <w:rFonts w:eastAsia="Calibri" w:cstheme="majorHAnsi"/>
          <w:sz w:val="8"/>
        </w:rPr>
        <w:t>bans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interventions</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significant</w:t>
      </w:r>
      <w:r w:rsidRPr="00D21349">
        <w:rPr>
          <w:rFonts w:cstheme="majorHAnsi"/>
          <w:sz w:val="8"/>
        </w:rPr>
        <w:t xml:space="preserve"> </w:t>
      </w:r>
      <w:r w:rsidRPr="00D21349">
        <w:rPr>
          <w:rFonts w:eastAsia="Calibri" w:cstheme="majorHAnsi"/>
          <w:sz w:val="8"/>
        </w:rPr>
        <w:t>infringement</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what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consider</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basic</w:t>
      </w:r>
      <w:r w:rsidRPr="00D21349">
        <w:rPr>
          <w:rFonts w:cstheme="majorHAnsi"/>
          <w:sz w:val="8"/>
        </w:rPr>
        <w:t xml:space="preserve"> </w:t>
      </w:r>
      <w:r w:rsidRPr="00D21349">
        <w:rPr>
          <w:rFonts w:eastAsia="Calibri" w:cstheme="majorHAnsi"/>
          <w:sz w:val="8"/>
        </w:rPr>
        <w:t>right</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control</w:t>
      </w:r>
      <w:r w:rsidRPr="00D21349">
        <w:rPr>
          <w:rFonts w:cstheme="majorHAnsi"/>
          <w:sz w:val="8"/>
        </w:rPr>
        <w:t xml:space="preserve"> </w:t>
      </w:r>
      <w:r w:rsidRPr="00D21349">
        <w:rPr>
          <w:rFonts w:eastAsia="Calibri" w:cstheme="majorHAnsi"/>
          <w:sz w:val="8"/>
        </w:rPr>
        <w:t>what</w:t>
      </w:r>
      <w:r w:rsidRPr="00D21349">
        <w:rPr>
          <w:rFonts w:cstheme="majorHAnsi"/>
          <w:sz w:val="8"/>
        </w:rPr>
        <w:t xml:space="preserve"> </w:t>
      </w:r>
      <w:r w:rsidRPr="00D21349">
        <w:rPr>
          <w:rFonts w:eastAsia="Calibri" w:cstheme="majorHAnsi"/>
          <w:sz w:val="8"/>
        </w:rPr>
        <w:t>happens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your</w:t>
      </w:r>
      <w:r w:rsidRPr="00D21349">
        <w:rPr>
          <w:rFonts w:cstheme="majorHAnsi"/>
          <w:sz w:val="8"/>
        </w:rPr>
        <w:t xml:space="preserve"> </w:t>
      </w:r>
      <w:r w:rsidRPr="00D21349">
        <w:rPr>
          <w:rFonts w:eastAsia="Calibri" w:cstheme="majorHAnsi"/>
          <w:sz w:val="8"/>
        </w:rPr>
        <w:t>body</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knowing</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you</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descendants</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cause</w:t>
      </w:r>
      <w:r w:rsidRPr="00D21349">
        <w:rPr>
          <w:rFonts w:cstheme="majorHAnsi"/>
          <w:sz w:val="8"/>
        </w:rPr>
        <w:t xml:space="preserve"> </w:t>
      </w:r>
      <w:r w:rsidRPr="00D21349">
        <w:rPr>
          <w:rFonts w:eastAsia="Calibri" w:cstheme="majorHAnsi"/>
          <w:sz w:val="8"/>
        </w:rPr>
        <w:t>significant</w:t>
      </w:r>
      <w:r w:rsidRPr="00D21349">
        <w:rPr>
          <w:rFonts w:cstheme="majorHAnsi"/>
          <w:sz w:val="8"/>
        </w:rPr>
        <w:t xml:space="preserve"> </w:t>
      </w:r>
      <w:r w:rsidRPr="00D21349">
        <w:rPr>
          <w:rFonts w:eastAsia="Calibri" w:cstheme="majorHAnsi"/>
          <w:sz w:val="8"/>
        </w:rPr>
        <w:t>psychological</w:t>
      </w:r>
      <w:r w:rsidRPr="00D21349">
        <w:rPr>
          <w:rFonts w:cstheme="majorHAnsi"/>
          <w:sz w:val="8"/>
        </w:rPr>
        <w:t xml:space="preserve"> </w:t>
      </w:r>
      <w:r w:rsidRPr="00D21349">
        <w:rPr>
          <w:rFonts w:eastAsia="Calibri" w:cstheme="majorHAnsi"/>
          <w:sz w:val="8"/>
        </w:rPr>
        <w:t>traumas</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harms</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were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associated</w:t>
      </w:r>
      <w:r w:rsidRPr="00D21349">
        <w:rPr>
          <w:rFonts w:cstheme="majorHAnsi"/>
          <w:sz w:val="8"/>
        </w:rPr>
        <w:t xml:space="preserve"> </w:t>
      </w:r>
      <w:r w:rsidRPr="00D21349">
        <w:rPr>
          <w:rFonts w:eastAsia="Calibri" w:cstheme="majorHAnsi"/>
          <w:sz w:val="8"/>
        </w:rPr>
        <w:t>physical</w:t>
      </w:r>
      <w:r w:rsidRPr="00D21349">
        <w:rPr>
          <w:rFonts w:cstheme="majorHAnsi"/>
          <w:sz w:val="8"/>
        </w:rPr>
        <w:t xml:space="preserve"> </w:t>
      </w:r>
      <w:r w:rsidRPr="00D21349">
        <w:rPr>
          <w:rFonts w:eastAsia="Calibri" w:cstheme="majorHAnsi"/>
          <w:sz w:val="8"/>
        </w:rPr>
        <w:t>harm</w:t>
      </w:r>
      <w:r w:rsidRPr="00D21349">
        <w:rPr>
          <w:rFonts w:cstheme="majorHAnsi"/>
          <w:sz w:val="8"/>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second</w:t>
      </w:r>
      <w:r w:rsidRPr="00D21349">
        <w:rPr>
          <w:rStyle w:val="StyleUnderline"/>
          <w:rFonts w:cstheme="majorHAnsi"/>
        </w:rPr>
        <w:t xml:space="preserve"> </w:t>
      </w:r>
      <w:r w:rsidRPr="00D21349">
        <w:rPr>
          <w:rStyle w:val="StyleUnderline"/>
          <w:rFonts w:eastAsia="Calibri" w:cstheme="majorHAnsi"/>
        </w:rPr>
        <w:t>is</w:t>
      </w:r>
      <w:r w:rsidRPr="00D21349">
        <w:rPr>
          <w:rStyle w:val="StyleUnderline"/>
          <w:rFonts w:cstheme="majorHAnsi"/>
        </w:rPr>
        <w:t xml:space="preserve"> </w:t>
      </w:r>
      <w:r w:rsidRPr="00D21349">
        <w:rPr>
          <w:rStyle w:val="StyleUnderline"/>
          <w:rFonts w:eastAsia="Calibri" w:cstheme="majorHAnsi"/>
        </w:rPr>
        <w:t>a</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general</w:t>
      </w:r>
      <w:r w:rsidRPr="00D21349">
        <w:rPr>
          <w:rFonts w:cstheme="majorHAnsi"/>
          <w:sz w:val="8"/>
        </w:rPr>
        <w:t xml:space="preserve">, </w:t>
      </w:r>
      <w:r w:rsidRPr="00D21349">
        <w:rPr>
          <w:rStyle w:val="StyleUnderline"/>
          <w:rFonts w:eastAsia="Calibri" w:cstheme="majorHAnsi"/>
        </w:rPr>
        <w:t>higher</w:t>
      </w:r>
      <w:r w:rsidRPr="00D21349">
        <w:rPr>
          <w:rStyle w:val="StyleUnderline"/>
          <w:rFonts w:cstheme="majorHAnsi"/>
        </w:rPr>
        <w:t xml:space="preserve"> </w:t>
      </w:r>
      <w:r w:rsidRPr="00D21349">
        <w:rPr>
          <w:rStyle w:val="StyleUnderline"/>
          <w:rFonts w:eastAsia="Calibri" w:cstheme="majorHAnsi"/>
        </w:rPr>
        <w:t>level</w:t>
      </w:r>
      <w:r w:rsidRPr="00D21349">
        <w:rPr>
          <w:rStyle w:val="StyleUnderline"/>
          <w:rFonts w:cstheme="majorHAnsi"/>
        </w:rPr>
        <w:t xml:space="preserve"> </w:t>
      </w:r>
      <w:r w:rsidRPr="00D50FE0">
        <w:rPr>
          <w:rStyle w:val="StyleUnderline"/>
          <w:rFonts w:eastAsia="Calibri" w:cstheme="majorHAnsi"/>
          <w:highlight w:val="cyan"/>
        </w:rPr>
        <w:t>sense</w:t>
      </w:r>
      <w:r w:rsidRPr="00D50FE0">
        <w:rPr>
          <w:rStyle w:val="StyleUnderline"/>
          <w:rFonts w:cstheme="majorHAnsi"/>
          <w:highlight w:val="cyan"/>
        </w:rPr>
        <w:t xml:space="preserve"> </w:t>
      </w:r>
      <w:r w:rsidRPr="00D50FE0">
        <w:rPr>
          <w:rStyle w:val="StyleUnderline"/>
          <w:rFonts w:eastAsia="Calibri" w:cstheme="majorHAnsi"/>
          <w:highlight w:val="cyan"/>
        </w:rPr>
        <w:t>of</w:t>
      </w:r>
      <w:r w:rsidRPr="00D50FE0">
        <w:rPr>
          <w:rStyle w:val="StyleUnderline"/>
          <w:rFonts w:cstheme="majorHAnsi"/>
          <w:highlight w:val="cyan"/>
        </w:rPr>
        <w:t xml:space="preserve"> </w:t>
      </w:r>
      <w:r w:rsidRPr="00D50FE0">
        <w:rPr>
          <w:rStyle w:val="StyleUnderline"/>
          <w:rFonts w:eastAsia="Calibri" w:cstheme="majorHAnsi"/>
          <w:highlight w:val="cyan"/>
        </w:rPr>
        <w:t>hopelessness</w:t>
      </w:r>
      <w:r w:rsidRPr="00D50FE0">
        <w:rPr>
          <w:rStyle w:val="StyleUnderline"/>
          <w:rFonts w:cstheme="majorHAnsi"/>
          <w:highlight w:val="cyan"/>
        </w:rPr>
        <w:t xml:space="preserve"> </w:t>
      </w:r>
      <w:r w:rsidRPr="00D21349">
        <w:rPr>
          <w:rStyle w:val="StyleUnderline"/>
          <w:rFonts w:eastAsia="Calibri" w:cstheme="majorHAnsi"/>
        </w:rPr>
        <w:t>or</w:t>
      </w:r>
      <w:r w:rsidRPr="00D21349">
        <w:rPr>
          <w:rStyle w:val="StyleUnderline"/>
          <w:rFonts w:cstheme="majorHAnsi"/>
        </w:rPr>
        <w:t xml:space="preserve"> </w:t>
      </w:r>
      <w:r w:rsidRPr="00D21349">
        <w:rPr>
          <w:rStyle w:val="StyleUnderline"/>
          <w:rFonts w:eastAsia="Calibri" w:cstheme="majorHAnsi"/>
        </w:rPr>
        <w:t>despair</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50FE0">
        <w:rPr>
          <w:rStyle w:val="StyleUnderline"/>
          <w:rFonts w:eastAsia="Calibri" w:cstheme="majorHAnsi"/>
          <w:highlight w:val="cyan"/>
        </w:rPr>
        <w:t>there</w:t>
      </w:r>
      <w:r w:rsidRPr="00D50FE0">
        <w:rPr>
          <w:rStyle w:val="StyleUnderline"/>
          <w:rFonts w:cstheme="majorHAnsi"/>
          <w:highlight w:val="cyan"/>
        </w:rPr>
        <w:t xml:space="preserve"> </w:t>
      </w:r>
      <w:r w:rsidRPr="00D50FE0">
        <w:rPr>
          <w:rStyle w:val="StyleUnderline"/>
          <w:rFonts w:eastAsia="Calibri" w:cstheme="majorHAnsi"/>
          <w:highlight w:val="cyan"/>
        </w:rPr>
        <w:t>will</w:t>
      </w:r>
      <w:r w:rsidRPr="00D50FE0">
        <w:rPr>
          <w:rStyle w:val="StyleUnderline"/>
          <w:rFonts w:cstheme="majorHAnsi"/>
          <w:highlight w:val="cyan"/>
        </w:rPr>
        <w:t xml:space="preserve"> </w:t>
      </w:r>
      <w:r w:rsidRPr="00D50FE0">
        <w:rPr>
          <w:rStyle w:val="StyleUnderline"/>
          <w:rFonts w:eastAsia="Calibri" w:cstheme="majorHAnsi"/>
          <w:highlight w:val="cyan"/>
        </w:rPr>
        <w:t>be</w:t>
      </w:r>
      <w:r w:rsidRPr="00D50FE0">
        <w:rPr>
          <w:rStyle w:val="StyleUnderline"/>
          <w:rFonts w:cstheme="majorHAnsi"/>
          <w:highlight w:val="cyan"/>
        </w:rPr>
        <w:t xml:space="preserve"> </w:t>
      </w:r>
      <w:r w:rsidRPr="00D50FE0">
        <w:rPr>
          <w:rStyle w:val="StyleUnderline"/>
          <w:rFonts w:eastAsia="Calibri" w:cstheme="majorHAnsi"/>
          <w:highlight w:val="cyan"/>
        </w:rPr>
        <w:t>no</w:t>
      </w:r>
      <w:r w:rsidRPr="00D50FE0">
        <w:rPr>
          <w:rStyle w:val="StyleUnderline"/>
          <w:rFonts w:cstheme="majorHAnsi"/>
          <w:highlight w:val="cyan"/>
        </w:rPr>
        <w:t xml:space="preserve"> </w:t>
      </w:r>
      <w:r w:rsidRPr="00D50FE0">
        <w:rPr>
          <w:rStyle w:val="StyleUnderline"/>
          <w:rFonts w:eastAsia="Calibri" w:cstheme="majorHAnsi"/>
          <w:highlight w:val="cyan"/>
        </w:rPr>
        <w:t>more</w:t>
      </w:r>
      <w:r w:rsidRPr="00D50FE0">
        <w:rPr>
          <w:rStyle w:val="StyleUnderline"/>
          <w:rFonts w:cstheme="majorHAnsi"/>
          <w:highlight w:val="cyan"/>
        </w:rPr>
        <w:t xml:space="preserve"> </w:t>
      </w:r>
      <w:r w:rsidRPr="00D50FE0">
        <w:rPr>
          <w:rStyle w:val="StyleUnderline"/>
          <w:rFonts w:eastAsia="Calibri" w:cstheme="majorHAnsi"/>
          <w:highlight w:val="cyan"/>
        </w:rPr>
        <w:t>humans</w:t>
      </w:r>
      <w:r w:rsidRPr="00D50FE0">
        <w:rPr>
          <w:rStyle w:val="StyleUnderline"/>
          <w:rFonts w:cstheme="majorHAnsi"/>
          <w:highlight w:val="cyan"/>
        </w:rPr>
        <w:t xml:space="preserve"> </w:t>
      </w:r>
      <w:r w:rsidRPr="00D50FE0">
        <w:rPr>
          <w:rStyle w:val="StyleUnderline"/>
          <w:rFonts w:eastAsia="Calibri" w:cstheme="majorHAnsi"/>
          <w:highlight w:val="cyan"/>
        </w:rPr>
        <w:t>and</w:t>
      </w:r>
      <w:r w:rsidRPr="00D50FE0">
        <w:rPr>
          <w:rStyle w:val="StyleUnderline"/>
          <w:rFonts w:cstheme="majorHAnsi"/>
          <w:highlight w:val="cyan"/>
        </w:rPr>
        <w:t xml:space="preserve"> </w:t>
      </w:r>
      <w:r w:rsidRPr="00D50FE0">
        <w:rPr>
          <w:rStyle w:val="StyleUnderline"/>
          <w:rFonts w:eastAsia="Calibri" w:cstheme="majorHAnsi"/>
          <w:highlight w:val="cyan"/>
        </w:rPr>
        <w:t>that</w:t>
      </w:r>
      <w:r w:rsidRPr="00D50FE0">
        <w:rPr>
          <w:rStyle w:val="StyleUnderline"/>
          <w:rFonts w:cstheme="majorHAnsi"/>
          <w:highlight w:val="cyan"/>
        </w:rPr>
        <w:t xml:space="preserve"> </w:t>
      </w:r>
      <w:r w:rsidRPr="00D50FE0">
        <w:rPr>
          <w:rStyle w:val="StyleUnderline"/>
          <w:rFonts w:eastAsia="Calibri" w:cstheme="majorHAnsi"/>
          <w:highlight w:val="cyan"/>
        </w:rPr>
        <w:t>your</w:t>
      </w:r>
      <w:r w:rsidRPr="00D50FE0">
        <w:rPr>
          <w:rStyle w:val="StyleUnderline"/>
          <w:rFonts w:cstheme="majorHAnsi"/>
          <w:highlight w:val="cyan"/>
        </w:rPr>
        <w:t xml:space="preserve"> </w:t>
      </w:r>
      <w:r w:rsidRPr="00D50FE0">
        <w:rPr>
          <w:rStyle w:val="StyleUnderline"/>
          <w:rFonts w:eastAsia="Calibri" w:cstheme="majorHAnsi"/>
          <w:highlight w:val="cyan"/>
        </w:rPr>
        <w:t>projects</w:t>
      </w:r>
      <w:r w:rsidRPr="00D50FE0">
        <w:rPr>
          <w:rStyle w:val="StyleUnderline"/>
          <w:rFonts w:cstheme="majorHAnsi"/>
          <w:highlight w:val="cyan"/>
        </w:rPr>
        <w:t xml:space="preserve"> </w:t>
      </w:r>
      <w:r w:rsidRPr="00D50FE0">
        <w:rPr>
          <w:rStyle w:val="StyleUnderline"/>
          <w:rFonts w:eastAsia="Calibri" w:cstheme="majorHAnsi"/>
          <w:highlight w:val="cyan"/>
        </w:rPr>
        <w:t>will</w:t>
      </w:r>
      <w:r w:rsidRPr="00D50FE0">
        <w:rPr>
          <w:rStyle w:val="StyleUnderline"/>
          <w:rFonts w:cstheme="majorHAnsi"/>
          <w:highlight w:val="cyan"/>
        </w:rPr>
        <w:t xml:space="preserve"> </w:t>
      </w:r>
      <w:r w:rsidRPr="00D50FE0">
        <w:rPr>
          <w:rStyle w:val="StyleUnderline"/>
          <w:rFonts w:eastAsia="Calibri" w:cstheme="majorHAnsi"/>
          <w:highlight w:val="cyan"/>
        </w:rPr>
        <w:t>end</w:t>
      </w:r>
      <w:r w:rsidRPr="00D50FE0">
        <w:rPr>
          <w:rStyle w:val="StyleUnderline"/>
          <w:rFonts w:cstheme="majorHAnsi"/>
          <w:highlight w:val="cyan"/>
        </w:rPr>
        <w:t xml:space="preserve"> </w:t>
      </w:r>
      <w:r w:rsidRPr="00D50FE0">
        <w:rPr>
          <w:rStyle w:val="StyleUnderline"/>
          <w:rFonts w:eastAsia="Calibri" w:cstheme="majorHAnsi"/>
          <w:highlight w:val="cyan"/>
        </w:rPr>
        <w:t>with</w:t>
      </w:r>
      <w:r w:rsidRPr="00D50FE0">
        <w:rPr>
          <w:rStyle w:val="StyleUnderline"/>
          <w:rFonts w:cstheme="majorHAnsi"/>
          <w:highlight w:val="cyan"/>
        </w:rPr>
        <w:t xml:space="preserve"> </w:t>
      </w:r>
      <w:r w:rsidRPr="00D50FE0">
        <w:rPr>
          <w:rStyle w:val="StyleUnderline"/>
          <w:rFonts w:eastAsia="Calibri" w:cstheme="majorHAnsi"/>
          <w:highlight w:val="cyan"/>
        </w:rPr>
        <w:t>you</w:t>
      </w:r>
      <w:r w:rsidRPr="00D50FE0">
        <w:rPr>
          <w:rFonts w:cstheme="majorHAnsi"/>
          <w:sz w:val="8"/>
          <w:highlight w:val="cyan"/>
        </w:rPr>
        <w:t>.</w:t>
      </w:r>
      <w:r w:rsidRPr="00D21349">
        <w:rPr>
          <w:rFonts w:cstheme="majorHAnsi"/>
          <w:sz w:val="8"/>
        </w:rPr>
        <w:t xml:space="preserve"> </w:t>
      </w:r>
      <w:r w:rsidRPr="00D21349">
        <w:rPr>
          <w:rStyle w:val="StyleUnderline"/>
          <w:rFonts w:eastAsia="Calibri" w:cstheme="majorHAnsi"/>
        </w:rPr>
        <w:t>Even</w:t>
      </w:r>
      <w:r w:rsidRPr="00D21349">
        <w:rPr>
          <w:rStyle w:val="StyleUnderline"/>
          <w:rFonts w:cstheme="majorHAnsi"/>
        </w:rPr>
        <w:t xml:space="preserve"> </w:t>
      </w:r>
      <w:r w:rsidRPr="00D21349">
        <w:rPr>
          <w:rStyle w:val="StyleUnderline"/>
          <w:rFonts w:eastAsia="Calibri" w:cstheme="majorHAnsi"/>
        </w:rPr>
        <w:t>those</w:t>
      </w:r>
      <w:r w:rsidRPr="00D21349">
        <w:rPr>
          <w:rStyle w:val="StyleUnderline"/>
          <w:rFonts w:cstheme="majorHAnsi"/>
        </w:rPr>
        <w:t xml:space="preserve"> </w:t>
      </w:r>
      <w:r w:rsidRPr="00D21349">
        <w:rPr>
          <w:rStyle w:val="StyleUnderline"/>
          <w:rFonts w:eastAsia="Calibri" w:cstheme="majorHAnsi"/>
        </w:rPr>
        <w:t>who</w:t>
      </w:r>
      <w:r w:rsidRPr="00D21349">
        <w:rPr>
          <w:rStyle w:val="StyleUnderline"/>
          <w:rFonts w:cstheme="majorHAnsi"/>
        </w:rPr>
        <w:t xml:space="preserve"> </w:t>
      </w:r>
      <w:r w:rsidRPr="00D21349">
        <w:rPr>
          <w:rStyle w:val="StyleUnderline"/>
          <w:rFonts w:eastAsia="Calibri" w:cstheme="majorHAnsi"/>
        </w:rPr>
        <w:t>did</w:t>
      </w:r>
      <w:r w:rsidRPr="00D21349">
        <w:rPr>
          <w:rStyle w:val="StyleUnderline"/>
          <w:rFonts w:cstheme="majorHAnsi"/>
        </w:rPr>
        <w:t xml:space="preserve"> </w:t>
      </w:r>
      <w:r w:rsidRPr="00D21349">
        <w:rPr>
          <w:rStyle w:val="StyleUnderline"/>
          <w:rFonts w:eastAsia="Calibri" w:cstheme="majorHAnsi"/>
        </w:rPr>
        <w:t>not</w:t>
      </w:r>
      <w:r w:rsidRPr="00D21349">
        <w:rPr>
          <w:rStyle w:val="StyleUnderline"/>
          <w:rFonts w:cstheme="majorHAnsi"/>
        </w:rPr>
        <w:t xml:space="preserve"> </w:t>
      </w:r>
      <w:r w:rsidRPr="00D21349">
        <w:rPr>
          <w:rStyle w:val="StyleUnderline"/>
          <w:rFonts w:eastAsia="Calibri" w:cstheme="majorHAnsi"/>
        </w:rPr>
        <w:t>feel</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strong</w:t>
      </w:r>
      <w:r w:rsidRPr="00D21349">
        <w:rPr>
          <w:rStyle w:val="StyleUnderline"/>
          <w:rFonts w:cstheme="majorHAnsi"/>
        </w:rPr>
        <w:t xml:space="preserve"> </w:t>
      </w:r>
      <w:r w:rsidRPr="00D21349">
        <w:rPr>
          <w:rStyle w:val="StyleUnderline"/>
          <w:rFonts w:eastAsia="Calibri" w:cstheme="majorHAnsi"/>
        </w:rPr>
        <w:t>desire</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procreate</w:t>
      </w:r>
      <w:r w:rsidRPr="00D21349">
        <w:rPr>
          <w:rStyle w:val="StyleUnderline"/>
          <w:rFonts w:cstheme="majorHAnsi"/>
        </w:rPr>
        <w:t xml:space="preserve"> </w:t>
      </w:r>
      <w:r w:rsidRPr="00D21349">
        <w:rPr>
          <w:rStyle w:val="StyleUnderline"/>
          <w:rFonts w:eastAsia="Calibri" w:cstheme="majorHAnsi"/>
        </w:rPr>
        <w:t>themselves</w:t>
      </w:r>
      <w:r w:rsidRPr="00D21349">
        <w:rPr>
          <w:rStyle w:val="StyleUnderline"/>
          <w:rFonts w:cstheme="majorHAnsi"/>
        </w:rPr>
        <w:t xml:space="preserve"> </w:t>
      </w:r>
      <w:r w:rsidRPr="00D21349">
        <w:rPr>
          <w:rStyle w:val="StyleUnderline"/>
          <w:rFonts w:eastAsia="Calibri" w:cstheme="majorHAnsi"/>
        </w:rPr>
        <w:t>might</w:t>
      </w:r>
      <w:r w:rsidRPr="00D21349">
        <w:rPr>
          <w:rStyle w:val="StyleUnderline"/>
          <w:rFonts w:cstheme="majorHAnsi"/>
        </w:rPr>
        <w:t xml:space="preserve"> </w:t>
      </w:r>
      <w:r w:rsidRPr="00D21349">
        <w:rPr>
          <w:rStyle w:val="StyleUnderline"/>
          <w:rFonts w:eastAsia="Calibri" w:cstheme="majorHAnsi"/>
        </w:rPr>
        <w:t>feel</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sense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hopelessness</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any</w:t>
      </w:r>
      <w:r w:rsidRPr="00D21349">
        <w:rPr>
          <w:rStyle w:val="StyleUnderline"/>
          <w:rFonts w:cstheme="majorHAnsi"/>
        </w:rPr>
        <w:t xml:space="preserve"> </w:t>
      </w:r>
      <w:r w:rsidRPr="00D21349">
        <w:rPr>
          <w:rStyle w:val="StyleUnderline"/>
          <w:rFonts w:eastAsia="Calibri" w:cstheme="majorHAnsi"/>
        </w:rPr>
        <w:t>projects</w:t>
      </w:r>
      <w:r w:rsidRPr="00D21349">
        <w:rPr>
          <w:rStyle w:val="StyleUnderline"/>
          <w:rFonts w:cstheme="majorHAnsi"/>
        </w:rPr>
        <w:t xml:space="preserve"> </w:t>
      </w:r>
      <w:r w:rsidRPr="00D21349">
        <w:rPr>
          <w:rStyle w:val="StyleUnderline"/>
          <w:rFonts w:eastAsia="Calibri" w:cstheme="majorHAnsi"/>
        </w:rPr>
        <w:t>or</w:t>
      </w:r>
      <w:r w:rsidRPr="00D21349">
        <w:rPr>
          <w:rStyle w:val="StyleUnderline"/>
          <w:rFonts w:cstheme="majorHAnsi"/>
        </w:rPr>
        <w:t xml:space="preserve"> </w:t>
      </w:r>
      <w:r w:rsidRPr="00D21349">
        <w:rPr>
          <w:rStyle w:val="StyleUnderline"/>
          <w:rFonts w:eastAsia="Calibri" w:cstheme="majorHAnsi"/>
        </w:rPr>
        <w:t>goals</w:t>
      </w:r>
      <w:r w:rsidRPr="00D21349">
        <w:rPr>
          <w:rStyle w:val="StyleUnderline"/>
          <w:rFonts w:cstheme="majorHAnsi"/>
        </w:rPr>
        <w:t xml:space="preserve"> </w:t>
      </w:r>
      <w:r w:rsidRPr="00D21349">
        <w:rPr>
          <w:rStyle w:val="StyleUnderline"/>
          <w:rFonts w:eastAsia="Calibri" w:cstheme="majorHAnsi"/>
        </w:rPr>
        <w:t>they</w:t>
      </w:r>
      <w:r w:rsidRPr="00D21349">
        <w:rPr>
          <w:rStyle w:val="StyleUnderline"/>
          <w:rFonts w:cstheme="majorHAnsi"/>
        </w:rPr>
        <w:t xml:space="preserve"> </w:t>
      </w:r>
      <w:r w:rsidRPr="00D21349">
        <w:rPr>
          <w:rStyle w:val="StyleUnderline"/>
          <w:rFonts w:eastAsia="Calibri" w:cstheme="majorHAnsi"/>
        </w:rPr>
        <w:t>have</w:t>
      </w:r>
      <w:r w:rsidRPr="00D21349">
        <w:rPr>
          <w:rStyle w:val="StyleUnderline"/>
          <w:rFonts w:cstheme="majorHAnsi"/>
        </w:rPr>
        <w:t xml:space="preserve"> </w:t>
      </w:r>
      <w:r w:rsidRPr="00D21349">
        <w:rPr>
          <w:rStyle w:val="StyleUnderline"/>
          <w:rFonts w:eastAsia="Calibri" w:cstheme="majorHAnsi"/>
        </w:rPr>
        <w:t>for</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future</w:t>
      </w:r>
      <w:r w:rsidRPr="00D21349">
        <w:rPr>
          <w:rStyle w:val="StyleUnderline"/>
          <w:rFonts w:cstheme="majorHAnsi"/>
        </w:rPr>
        <w:t xml:space="preserve"> </w:t>
      </w:r>
      <w:r w:rsidRPr="00D21349">
        <w:rPr>
          <w:rStyle w:val="StyleUnderline"/>
          <w:rFonts w:eastAsia="Calibri" w:cstheme="majorHAnsi"/>
        </w:rPr>
        <w:t>would</w:t>
      </w:r>
      <w:r w:rsidRPr="00D21349">
        <w:rPr>
          <w:rStyle w:val="StyleUnderline"/>
          <w:rFonts w:cstheme="majorHAnsi"/>
        </w:rPr>
        <w:t xml:space="preserve"> </w:t>
      </w:r>
      <w:r w:rsidRPr="00D21349">
        <w:rPr>
          <w:rStyle w:val="StyleUnderline"/>
          <w:rFonts w:eastAsia="Calibri" w:cstheme="majorHAnsi"/>
        </w:rPr>
        <w:t>not</w:t>
      </w:r>
      <w:r w:rsidRPr="00D21349">
        <w:rPr>
          <w:rStyle w:val="StyleUnderline"/>
          <w:rFonts w:cstheme="majorHAnsi"/>
        </w:rPr>
        <w:t xml:space="preserve"> </w:t>
      </w:r>
      <w:r w:rsidRPr="00D21349">
        <w:rPr>
          <w:rStyle w:val="StyleUnderline"/>
          <w:rFonts w:eastAsia="Calibri" w:cstheme="majorHAnsi"/>
        </w:rPr>
        <w:t>be</w:t>
      </w:r>
      <w:r w:rsidRPr="00D21349">
        <w:rPr>
          <w:rStyle w:val="StyleUnderline"/>
          <w:rFonts w:cstheme="majorHAnsi"/>
        </w:rPr>
        <w:t xml:space="preserve"> </w:t>
      </w:r>
      <w:r w:rsidRPr="00D21349">
        <w:rPr>
          <w:rStyle w:val="StyleUnderline"/>
          <w:rFonts w:eastAsia="Calibri" w:cstheme="majorHAnsi"/>
        </w:rPr>
        <w:t>fulfilled</w:t>
      </w:r>
      <w:r w:rsidRPr="00D21349">
        <w:rPr>
          <w:rFonts w:cstheme="majorHAnsi"/>
          <w:sz w:val="8"/>
        </w:rPr>
        <w:t xml:space="preserve">. </w:t>
      </w:r>
      <w:r w:rsidRPr="00D21349">
        <w:rPr>
          <w:rFonts w:eastAsia="Calibri" w:cstheme="majorHAnsi"/>
          <w:sz w:val="8"/>
        </w:rPr>
        <w:t>Many</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projects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goals</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work</w:t>
      </w:r>
      <w:r w:rsidRPr="00D21349">
        <w:rPr>
          <w:rFonts w:cstheme="majorHAnsi"/>
          <w:sz w:val="8"/>
        </w:rPr>
        <w:t xml:space="preserve"> </w:t>
      </w:r>
      <w:r w:rsidRPr="00D21349">
        <w:rPr>
          <w:rFonts w:eastAsia="Calibri" w:cstheme="majorHAnsi"/>
          <w:sz w:val="8"/>
        </w:rPr>
        <w:t>towards</w:t>
      </w:r>
      <w:r w:rsidRPr="00D21349">
        <w:rPr>
          <w:rFonts w:cstheme="majorHAnsi"/>
          <w:sz w:val="8"/>
        </w:rPr>
        <w:t xml:space="preserve"> </w:t>
      </w:r>
      <w:r w:rsidRPr="00D21349">
        <w:rPr>
          <w:rFonts w:eastAsia="Calibri" w:cstheme="majorHAnsi"/>
          <w:sz w:val="8"/>
        </w:rPr>
        <w:t>during</w:t>
      </w:r>
      <w:r w:rsidRPr="00D21349">
        <w:rPr>
          <w:rFonts w:cstheme="majorHAnsi"/>
          <w:sz w:val="8"/>
        </w:rPr>
        <w:t xml:space="preserve"> </w:t>
      </w:r>
      <w:r w:rsidRPr="00D21349">
        <w:rPr>
          <w:rFonts w:eastAsia="Calibri" w:cstheme="majorHAnsi"/>
          <w:sz w:val="8"/>
        </w:rPr>
        <w:t>our</w:t>
      </w:r>
      <w:r w:rsidRPr="00D21349">
        <w:rPr>
          <w:rFonts w:cstheme="majorHAnsi"/>
          <w:sz w:val="8"/>
        </w:rPr>
        <w:t xml:space="preserve"> </w:t>
      </w:r>
      <w:r w:rsidRPr="00D21349">
        <w:rPr>
          <w:rFonts w:eastAsia="Calibri" w:cstheme="majorHAnsi"/>
          <w:sz w:val="8"/>
        </w:rPr>
        <w:t>lifetime</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Fonts w:eastAsia="Calibri" w:cstheme="majorHAnsi"/>
          <w:sz w:val="8"/>
        </w:rPr>
        <w:t>partly</w:t>
      </w:r>
      <w:r w:rsidRPr="00D21349">
        <w:rPr>
          <w:rFonts w:cstheme="majorHAnsi"/>
          <w:sz w:val="8"/>
        </w:rPr>
        <w:t xml:space="preserve"> </w:t>
      </w:r>
      <w:r w:rsidRPr="00D21349">
        <w:rPr>
          <w:rFonts w:eastAsia="Calibri" w:cstheme="majorHAnsi"/>
          <w:sz w:val="8"/>
        </w:rPr>
        <w:t>future</w:t>
      </w:r>
      <w:r w:rsidRPr="00D21349">
        <w:rPr>
          <w:rFonts w:cstheme="majorHAnsi"/>
          <w:sz w:val="8"/>
        </w:rPr>
        <w:t>-</w:t>
      </w:r>
      <w:r w:rsidRPr="00D21349">
        <w:rPr>
          <w:rFonts w:eastAsia="Calibri" w:cstheme="majorHAnsi"/>
          <w:sz w:val="8"/>
        </w:rPr>
        <w:t>oriented</w:t>
      </w:r>
      <w:r w:rsidRPr="00D21349">
        <w:rPr>
          <w:rFonts w:cstheme="majorHAnsi"/>
          <w:sz w:val="8"/>
        </w:rPr>
        <w:t xml:space="preserve">. </w:t>
      </w:r>
      <w:r w:rsidRPr="00D21349">
        <w:rPr>
          <w:rFonts w:eastAsia="Calibri" w:cstheme="majorHAnsi"/>
          <w:sz w:val="8"/>
        </w:rPr>
        <w:t>Why</w:t>
      </w:r>
      <w:r w:rsidRPr="00D21349">
        <w:rPr>
          <w:rFonts w:cstheme="majorHAnsi"/>
          <w:sz w:val="8"/>
        </w:rPr>
        <w:t xml:space="preserve"> </w:t>
      </w:r>
      <w:r w:rsidRPr="00D21349">
        <w:rPr>
          <w:rFonts w:eastAsia="Calibri" w:cstheme="majorHAnsi"/>
          <w:sz w:val="8"/>
        </w:rPr>
        <w:t>bother</w:t>
      </w:r>
      <w:r w:rsidRPr="00D21349">
        <w:rPr>
          <w:rFonts w:cstheme="majorHAnsi"/>
          <w:sz w:val="8"/>
        </w:rPr>
        <w:t xml:space="preserve"> </w:t>
      </w:r>
      <w:r w:rsidRPr="00D21349">
        <w:rPr>
          <w:rFonts w:eastAsia="Calibri" w:cstheme="majorHAnsi"/>
          <w:sz w:val="8"/>
        </w:rPr>
        <w:t>continuing</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search</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cure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cancer</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either</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found</w:t>
      </w:r>
      <w:r w:rsidRPr="00D21349">
        <w:rPr>
          <w:rFonts w:cstheme="majorHAnsi"/>
          <w:sz w:val="8"/>
        </w:rPr>
        <w:t xml:space="preserve"> </w:t>
      </w:r>
      <w:r w:rsidRPr="00D21349">
        <w:rPr>
          <w:rFonts w:eastAsia="Calibri" w:cstheme="majorHAnsi"/>
          <w:sz w:val="8"/>
        </w:rPr>
        <w:t>within</w:t>
      </w:r>
      <w:r w:rsidRPr="00D21349">
        <w:rPr>
          <w:rFonts w:cstheme="majorHAnsi"/>
          <w:sz w:val="8"/>
        </w:rPr>
        <w:t xml:space="preserve"> </w:t>
      </w:r>
      <w:r w:rsidRPr="00D21349">
        <w:rPr>
          <w:rFonts w:eastAsia="Calibri" w:cstheme="majorHAnsi"/>
          <w:sz w:val="8"/>
        </w:rPr>
        <w:t>humans</w:t>
      </w:r>
      <w:r w:rsidRPr="00D21349">
        <w:rPr>
          <w:rFonts w:cstheme="majorHAnsi"/>
          <w:sz w:val="8"/>
        </w:rPr>
        <w:t xml:space="preserve">’ </w:t>
      </w:r>
      <w:r w:rsidRPr="00D21349">
        <w:rPr>
          <w:rFonts w:eastAsia="Calibri" w:cstheme="majorHAnsi"/>
          <w:sz w:val="8"/>
        </w:rPr>
        <w:t>lifetime</w:t>
      </w:r>
      <w:r w:rsidRPr="00D21349">
        <w:rPr>
          <w:rFonts w:cstheme="majorHAnsi"/>
          <w:sz w:val="8"/>
        </w:rPr>
        <w:t xml:space="preserve">, </w:t>
      </w:r>
      <w:r w:rsidRPr="00D21349">
        <w:rPr>
          <w:rFonts w:eastAsia="Calibri" w:cstheme="majorHAnsi"/>
          <w:sz w:val="8"/>
        </w:rPr>
        <w:t>and</w:t>
      </w:r>
      <w:r w:rsidRPr="00D21349">
        <w:rPr>
          <w:rFonts w:cstheme="majorHAnsi"/>
          <w:sz w:val="8"/>
        </w:rPr>
        <w:t>/</w:t>
      </w:r>
      <w:r w:rsidRPr="00D21349">
        <w:rPr>
          <w:rFonts w:eastAsia="Calibri" w:cstheme="majorHAnsi"/>
          <w:sz w:val="8"/>
        </w:rPr>
        <w:t>or</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will</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future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benefit</w:t>
      </w:r>
      <w:r w:rsidRPr="00D21349">
        <w:rPr>
          <w:rFonts w:cstheme="majorHAnsi"/>
          <w:sz w:val="8"/>
        </w:rPr>
        <w:t xml:space="preserve"> </w:t>
      </w:r>
      <w:r w:rsidRPr="00D21349">
        <w:rPr>
          <w:rFonts w:eastAsia="Calibri" w:cstheme="majorHAnsi"/>
          <w:sz w:val="8"/>
        </w:rPr>
        <w:t>from</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once</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found</w:t>
      </w:r>
      <w:r w:rsidRPr="00D21349">
        <w:rPr>
          <w:rFonts w:cstheme="majorHAnsi"/>
          <w:sz w:val="8"/>
        </w:rPr>
        <w:t xml:space="preserve">? </w:t>
      </w:r>
      <w:r w:rsidRPr="00D21349">
        <w:rPr>
          <w:rFonts w:eastAsia="Calibri" w:cstheme="majorHAnsi"/>
          <w:sz w:val="8"/>
        </w:rPr>
        <w:t>Similar</w:t>
      </w:r>
      <w:r w:rsidRPr="00D21349">
        <w:rPr>
          <w:rFonts w:cstheme="majorHAnsi"/>
          <w:sz w:val="8"/>
        </w:rPr>
        <w:t xml:space="preserve"> </w:t>
      </w:r>
      <w:r w:rsidRPr="00D21349">
        <w:rPr>
          <w:rFonts w:eastAsia="Calibri" w:cstheme="majorHAnsi"/>
          <w:sz w:val="8"/>
        </w:rPr>
        <w:t>projects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goals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might</w:t>
      </w:r>
      <w:r w:rsidRPr="00D21349">
        <w:rPr>
          <w:rFonts w:cstheme="majorHAnsi"/>
          <w:sz w:val="8"/>
        </w:rPr>
        <w:t xml:space="preserve"> </w:t>
      </w:r>
      <w:r w:rsidRPr="00D21349">
        <w:rPr>
          <w:rFonts w:eastAsia="Calibri" w:cstheme="majorHAnsi"/>
          <w:sz w:val="8"/>
        </w:rPr>
        <w:t>lose</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meaning</w:t>
      </w:r>
      <w:r w:rsidRPr="00D21349">
        <w:rPr>
          <w:rFonts w:cstheme="majorHAnsi"/>
          <w:sz w:val="8"/>
        </w:rPr>
        <w:t xml:space="preserve"> </w:t>
      </w:r>
      <w:r w:rsidRPr="00D21349">
        <w:rPr>
          <w:rFonts w:eastAsia="Calibri" w:cstheme="majorHAnsi"/>
          <w:sz w:val="8"/>
        </w:rPr>
        <w:t>when</w:t>
      </w:r>
      <w:r w:rsidRPr="00D21349">
        <w:rPr>
          <w:rFonts w:cstheme="majorHAnsi"/>
          <w:sz w:val="8"/>
        </w:rPr>
        <w:t xml:space="preserve"> </w:t>
      </w:r>
      <w:r w:rsidRPr="00D21349">
        <w:rPr>
          <w:rFonts w:eastAsia="Calibri" w:cstheme="majorHAnsi"/>
          <w:sz w:val="8"/>
        </w:rPr>
        <w:t>confronted</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include</w:t>
      </w:r>
      <w:r w:rsidRPr="00D21349">
        <w:rPr>
          <w:rFonts w:cstheme="majorHAnsi"/>
          <w:sz w:val="8"/>
        </w:rPr>
        <w:t xml:space="preserve"> </w:t>
      </w:r>
      <w:r w:rsidRPr="00D21349">
        <w:rPr>
          <w:rFonts w:eastAsia="Calibri" w:cstheme="majorHAnsi"/>
          <w:sz w:val="8"/>
        </w:rPr>
        <w:t>politics</w:t>
      </w:r>
      <w:r w:rsidRPr="00D21349">
        <w:rPr>
          <w:rFonts w:cstheme="majorHAnsi"/>
          <w:sz w:val="8"/>
        </w:rPr>
        <w:t xml:space="preserve">, </w:t>
      </w:r>
      <w:r w:rsidRPr="00D21349">
        <w:rPr>
          <w:rFonts w:eastAsia="Calibri" w:cstheme="majorHAnsi"/>
          <w:sz w:val="8"/>
        </w:rPr>
        <w:t>artistic</w:t>
      </w:r>
      <w:r w:rsidRPr="00D21349">
        <w:rPr>
          <w:rFonts w:cstheme="majorHAnsi"/>
          <w:sz w:val="8"/>
        </w:rPr>
        <w:t xml:space="preserve"> </w:t>
      </w:r>
      <w:r w:rsidRPr="00D21349">
        <w:rPr>
          <w:rFonts w:eastAsia="Calibri" w:cstheme="majorHAnsi"/>
          <w:sz w:val="8"/>
        </w:rPr>
        <w:t>pursuits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type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philosophical</w:t>
      </w:r>
      <w:r w:rsidRPr="00D21349">
        <w:rPr>
          <w:rFonts w:cstheme="majorHAnsi"/>
          <w:sz w:val="8"/>
        </w:rPr>
        <w:t xml:space="preserve"> </w:t>
      </w:r>
      <w:r w:rsidRPr="00D21349">
        <w:rPr>
          <w:rFonts w:eastAsia="Calibri" w:cstheme="majorHAnsi"/>
          <w:sz w:val="8"/>
        </w:rPr>
        <w:t>work</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which</w:t>
      </w:r>
      <w:r w:rsidRPr="00D21349">
        <w:rPr>
          <w:rFonts w:cstheme="majorHAnsi"/>
          <w:sz w:val="8"/>
        </w:rPr>
        <w:t xml:space="preserve"> </w:t>
      </w:r>
      <w:r w:rsidRPr="00D21349">
        <w:rPr>
          <w:rFonts w:eastAsia="Calibri" w:cstheme="majorHAnsi"/>
          <w:sz w:val="8"/>
        </w:rPr>
        <w:t>this</w:t>
      </w:r>
      <w:r w:rsidRPr="00D21349">
        <w:rPr>
          <w:rFonts w:cstheme="majorHAnsi"/>
          <w:sz w:val="8"/>
        </w:rPr>
        <w:t xml:space="preserve"> </w:t>
      </w:r>
      <w:r w:rsidRPr="00D21349">
        <w:rPr>
          <w:rFonts w:eastAsia="Calibri" w:cstheme="majorHAnsi"/>
          <w:sz w:val="8"/>
        </w:rPr>
        <w:t>paper</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concerned</w:t>
      </w:r>
      <w:r w:rsidRPr="00D21349">
        <w:rPr>
          <w:rFonts w:cstheme="majorHAnsi"/>
          <w:sz w:val="8"/>
        </w:rPr>
        <w:t xml:space="preserve">.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extreme</w:t>
      </w:r>
      <w:r w:rsidRPr="00D21349">
        <w:rPr>
          <w:rFonts w:cstheme="majorHAnsi"/>
          <w:sz w:val="8"/>
        </w:rPr>
        <w:t xml:space="preserve">, </w:t>
      </w:r>
      <w:r w:rsidRPr="00D21349">
        <w:rPr>
          <w:rFonts w:eastAsia="Calibri" w:cstheme="majorHAnsi"/>
          <w:sz w:val="8"/>
        </w:rPr>
        <w:t>through</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words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character</w:t>
      </w:r>
      <w:r w:rsidRPr="00D21349">
        <w:rPr>
          <w:rFonts w:cstheme="majorHAnsi"/>
          <w:sz w:val="8"/>
        </w:rPr>
        <w:t xml:space="preserve"> </w:t>
      </w:r>
      <w:r w:rsidRPr="00D21349">
        <w:rPr>
          <w:rFonts w:eastAsia="Calibri" w:cstheme="majorHAnsi"/>
          <w:sz w:val="8"/>
        </w:rPr>
        <w:t>Theo</w:t>
      </w:r>
      <w:r w:rsidRPr="00D21349">
        <w:rPr>
          <w:rFonts w:cstheme="majorHAnsi"/>
          <w:sz w:val="8"/>
        </w:rPr>
        <w:t xml:space="preserve"> </w:t>
      </w:r>
      <w:r w:rsidRPr="00D21349">
        <w:rPr>
          <w:rFonts w:eastAsia="Calibri" w:cstheme="majorHAnsi"/>
          <w:sz w:val="8"/>
        </w:rPr>
        <w:t>Faron</w:t>
      </w:r>
      <w:r w:rsidRPr="00D21349">
        <w:rPr>
          <w:rFonts w:cstheme="majorHAnsi"/>
          <w:sz w:val="8"/>
        </w:rPr>
        <w:t xml:space="preserve">, </w:t>
      </w:r>
      <w:r w:rsidRPr="00D21349">
        <w:rPr>
          <w:rFonts w:eastAsia="Calibri" w:cstheme="majorHAnsi"/>
          <w:sz w:val="8"/>
        </w:rPr>
        <w:t>P</w:t>
      </w:r>
      <w:r w:rsidRPr="00D21349">
        <w:rPr>
          <w:rFonts w:cstheme="majorHAnsi"/>
          <w:sz w:val="8"/>
        </w:rPr>
        <w:t>.</w:t>
      </w:r>
      <w:r w:rsidRPr="00D21349">
        <w:rPr>
          <w:rFonts w:eastAsia="Calibri" w:cstheme="majorHAnsi"/>
          <w:sz w:val="8"/>
        </w:rPr>
        <w:t>D</w:t>
      </w:r>
      <w:r w:rsidRPr="00D21349">
        <w:rPr>
          <w:rFonts w:cstheme="majorHAnsi"/>
          <w:sz w:val="8"/>
        </w:rPr>
        <w:t xml:space="preserve">. </w:t>
      </w:r>
      <w:r w:rsidRPr="00D21349">
        <w:rPr>
          <w:rFonts w:eastAsia="Calibri" w:cstheme="majorHAnsi"/>
          <w:sz w:val="8"/>
        </w:rPr>
        <w:t>James</w:t>
      </w:r>
      <w:r w:rsidRPr="00D21349">
        <w:rPr>
          <w:rFonts w:cstheme="majorHAnsi"/>
          <w:sz w:val="8"/>
        </w:rPr>
        <w:t xml:space="preserve"> </w:t>
      </w:r>
      <w:r w:rsidRPr="00D21349">
        <w:rPr>
          <w:rFonts w:eastAsia="Calibri" w:cstheme="majorHAnsi"/>
          <w:sz w:val="8"/>
        </w:rPr>
        <w:t>says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his</w:t>
      </w:r>
      <w:r w:rsidRPr="00D21349">
        <w:rPr>
          <w:rFonts w:cstheme="majorHAnsi"/>
          <w:sz w:val="8"/>
        </w:rPr>
        <w:t xml:space="preserve"> </w:t>
      </w:r>
      <w:r w:rsidRPr="00D21349">
        <w:rPr>
          <w:rFonts w:eastAsia="Calibri" w:cstheme="majorHAnsi"/>
          <w:sz w:val="8"/>
        </w:rPr>
        <w:t>novel</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Children</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Men</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Style w:val="StyleUnderline"/>
          <w:rFonts w:eastAsia="Calibri" w:cstheme="majorHAnsi"/>
        </w:rPr>
        <w:t>without</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hope</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posterity</w:t>
      </w:r>
      <w:r w:rsidRPr="00D21349">
        <w:rPr>
          <w:rStyle w:val="StyleUnderline"/>
          <w:rFonts w:cstheme="majorHAnsi"/>
        </w:rPr>
        <w:t xml:space="preserve"> </w:t>
      </w:r>
      <w:r w:rsidRPr="00D21349">
        <w:rPr>
          <w:rStyle w:val="StyleUnderline"/>
          <w:rFonts w:eastAsia="Calibri" w:cstheme="majorHAnsi"/>
        </w:rPr>
        <w:t>for</w:t>
      </w:r>
      <w:r w:rsidRPr="00D21349">
        <w:rPr>
          <w:rStyle w:val="StyleUnderline"/>
          <w:rFonts w:cstheme="majorHAnsi"/>
        </w:rPr>
        <w:t xml:space="preserve"> </w:t>
      </w:r>
      <w:r w:rsidRPr="00D21349">
        <w:rPr>
          <w:rStyle w:val="StyleUnderline"/>
          <w:rFonts w:eastAsia="Calibri" w:cstheme="majorHAnsi"/>
        </w:rPr>
        <w:t>our</w:t>
      </w:r>
      <w:r w:rsidRPr="00D21349">
        <w:rPr>
          <w:rStyle w:val="StyleUnderline"/>
          <w:rFonts w:cstheme="majorHAnsi"/>
        </w:rPr>
        <w:t xml:space="preserve"> </w:t>
      </w:r>
      <w:r w:rsidRPr="00D21349">
        <w:rPr>
          <w:rStyle w:val="StyleUnderline"/>
          <w:rFonts w:eastAsia="Calibri" w:cstheme="majorHAnsi"/>
        </w:rPr>
        <w:t>race</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ourselves</w:t>
      </w:r>
      <w:r w:rsidRPr="00D21349">
        <w:rPr>
          <w:rFonts w:cstheme="majorHAnsi"/>
          <w:sz w:val="8"/>
        </w:rPr>
        <w:t xml:space="preserve">, </w:t>
      </w:r>
      <w:r w:rsidRPr="00D21349">
        <w:rPr>
          <w:rFonts w:eastAsia="Calibri" w:cstheme="majorHAnsi"/>
          <w:sz w:val="8"/>
        </w:rPr>
        <w:t>without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assurance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being</w:t>
      </w:r>
      <w:r w:rsidRPr="00D21349">
        <w:rPr>
          <w:rFonts w:cstheme="majorHAnsi"/>
          <w:sz w:val="8"/>
        </w:rPr>
        <w:t xml:space="preserve"> </w:t>
      </w:r>
      <w:r w:rsidRPr="00D21349">
        <w:rPr>
          <w:rFonts w:eastAsia="Calibri" w:cstheme="majorHAnsi"/>
          <w:sz w:val="8"/>
        </w:rPr>
        <w:t>dead</w:t>
      </w:r>
      <w:r w:rsidRPr="00D21349">
        <w:rPr>
          <w:rFonts w:cstheme="majorHAnsi"/>
          <w:sz w:val="8"/>
        </w:rPr>
        <w:t xml:space="preserve"> </w:t>
      </w:r>
      <w:r w:rsidRPr="00D21349">
        <w:rPr>
          <w:rFonts w:eastAsia="Calibri" w:cstheme="majorHAnsi"/>
          <w:sz w:val="8"/>
        </w:rPr>
        <w:t>yet</w:t>
      </w:r>
      <w:r w:rsidRPr="00D21349">
        <w:rPr>
          <w:rFonts w:cstheme="majorHAnsi"/>
          <w:sz w:val="8"/>
        </w:rPr>
        <w:t xml:space="preserve"> </w:t>
      </w:r>
      <w:r w:rsidRPr="00D21349">
        <w:rPr>
          <w:rFonts w:eastAsia="Calibri" w:cstheme="majorHAnsi"/>
          <w:sz w:val="8"/>
        </w:rPr>
        <w:t>live</w:t>
      </w:r>
      <w:r w:rsidRPr="00D21349">
        <w:rPr>
          <w:rFonts w:cstheme="majorHAnsi"/>
          <w:sz w:val="8"/>
        </w:rPr>
        <w:t xml:space="preserve">, </w:t>
      </w:r>
      <w:r w:rsidRPr="00D21349">
        <w:rPr>
          <w:rStyle w:val="StyleUnderline"/>
          <w:rFonts w:eastAsia="Calibri" w:cstheme="majorHAnsi"/>
        </w:rPr>
        <w:t>all</w:t>
      </w:r>
      <w:r w:rsidRPr="00D21349">
        <w:rPr>
          <w:rStyle w:val="StyleUnderline"/>
          <w:rFonts w:cstheme="majorHAnsi"/>
        </w:rPr>
        <w:t xml:space="preserve"> </w:t>
      </w:r>
      <w:r w:rsidRPr="00D21349">
        <w:rPr>
          <w:rStyle w:val="StyleUnderline"/>
          <w:rFonts w:eastAsia="Calibri" w:cstheme="majorHAnsi"/>
        </w:rPr>
        <w:t>pleasures</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the</w:t>
      </w:r>
      <w:r w:rsidRPr="00D21349">
        <w:rPr>
          <w:rStyle w:val="StyleUnderline"/>
          <w:rFonts w:cstheme="majorHAnsi"/>
        </w:rPr>
        <w:t xml:space="preserve"> </w:t>
      </w:r>
      <w:r w:rsidRPr="00D21349">
        <w:rPr>
          <w:rStyle w:val="StyleUnderline"/>
          <w:rFonts w:eastAsia="Calibri" w:cstheme="majorHAnsi"/>
        </w:rPr>
        <w:t>mind</w:t>
      </w:r>
      <w:r w:rsidRPr="00D21349">
        <w:rPr>
          <w:rStyle w:val="StyleUnderline"/>
          <w:rFonts w:cstheme="majorHAnsi"/>
        </w:rPr>
        <w:t xml:space="preserve"> </w:t>
      </w:r>
      <w:r w:rsidRPr="00D21349">
        <w:rPr>
          <w:rStyle w:val="StyleUnderline"/>
          <w:rFonts w:eastAsia="Calibri" w:cstheme="majorHAnsi"/>
        </w:rPr>
        <w:t>and</w:t>
      </w:r>
      <w:r w:rsidRPr="00D21349">
        <w:rPr>
          <w:rStyle w:val="StyleUnderline"/>
          <w:rFonts w:cstheme="majorHAnsi"/>
        </w:rPr>
        <w:t xml:space="preserve"> </w:t>
      </w:r>
      <w:r w:rsidRPr="00D21349">
        <w:rPr>
          <w:rStyle w:val="StyleUnderline"/>
          <w:rFonts w:eastAsia="Calibri" w:cstheme="majorHAnsi"/>
        </w:rPr>
        <w:t>senses</w:t>
      </w:r>
      <w:r w:rsidRPr="00D21349">
        <w:rPr>
          <w:rStyle w:val="StyleUnderline"/>
          <w:rFonts w:cstheme="majorHAnsi"/>
        </w:rPr>
        <w:t xml:space="preserve"> </w:t>
      </w:r>
      <w:r w:rsidRPr="00D21349">
        <w:rPr>
          <w:rStyle w:val="StyleUnderline"/>
          <w:rFonts w:eastAsia="Calibri" w:cstheme="majorHAnsi"/>
        </w:rPr>
        <w:t>sometimes</w:t>
      </w:r>
      <w:r w:rsidRPr="00D21349">
        <w:rPr>
          <w:rStyle w:val="StyleUnderline"/>
          <w:rFonts w:cstheme="majorHAnsi"/>
        </w:rPr>
        <w:t xml:space="preserve"> </w:t>
      </w:r>
      <w:r w:rsidRPr="00D21349">
        <w:rPr>
          <w:rStyle w:val="StyleUnderline"/>
          <w:rFonts w:eastAsia="Calibri" w:cstheme="majorHAnsi"/>
        </w:rPr>
        <w:t>seem</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me</w:t>
      </w:r>
      <w:r w:rsidRPr="00D21349">
        <w:rPr>
          <w:rStyle w:val="StyleUnderline"/>
          <w:rFonts w:cstheme="majorHAnsi"/>
        </w:rPr>
        <w:t xml:space="preserve"> </w:t>
      </w:r>
      <w:r w:rsidRPr="00D21349">
        <w:rPr>
          <w:rStyle w:val="StyleUnderline"/>
          <w:rFonts w:eastAsia="Calibri" w:cstheme="majorHAnsi"/>
        </w:rPr>
        <w:t>no</w:t>
      </w:r>
      <w:r w:rsidRPr="00D21349">
        <w:rPr>
          <w:rStyle w:val="StyleUnderline"/>
          <w:rFonts w:cstheme="majorHAnsi"/>
        </w:rPr>
        <w:t xml:space="preserve"> </w:t>
      </w:r>
      <w:r w:rsidRPr="00D21349">
        <w:rPr>
          <w:rStyle w:val="StyleUnderline"/>
          <w:rFonts w:eastAsia="Calibri" w:cstheme="majorHAnsi"/>
        </w:rPr>
        <w:t>more</w:t>
      </w:r>
      <w:r w:rsidRPr="00D21349">
        <w:rPr>
          <w:rStyle w:val="StyleUnderline"/>
          <w:rFonts w:cstheme="majorHAnsi"/>
        </w:rPr>
        <w:t xml:space="preserve"> </w:t>
      </w:r>
      <w:r w:rsidRPr="00D21349">
        <w:rPr>
          <w:rStyle w:val="StyleUnderline"/>
          <w:rFonts w:eastAsia="Calibri" w:cstheme="majorHAnsi"/>
        </w:rPr>
        <w:t>than</w:t>
      </w:r>
      <w:r w:rsidRPr="00D21349">
        <w:rPr>
          <w:rStyle w:val="StyleUnderline"/>
          <w:rFonts w:cstheme="majorHAnsi"/>
        </w:rPr>
        <w:t xml:space="preserve"> </w:t>
      </w:r>
      <w:r w:rsidRPr="00D21349">
        <w:rPr>
          <w:rStyle w:val="StyleUnderline"/>
          <w:rFonts w:eastAsia="Calibri" w:cstheme="majorHAnsi"/>
        </w:rPr>
        <w:t>pathetic</w:t>
      </w:r>
      <w:r w:rsidRPr="00D21349">
        <w:rPr>
          <w:rStyle w:val="StyleUnderline"/>
          <w:rFonts w:cstheme="majorHAnsi"/>
        </w:rPr>
        <w:t xml:space="preserve"> </w:t>
      </w:r>
      <w:r w:rsidRPr="00D21349">
        <w:rPr>
          <w:rStyle w:val="StyleUnderline"/>
          <w:rFonts w:eastAsia="Calibri" w:cstheme="majorHAnsi"/>
        </w:rPr>
        <w:t>and</w:t>
      </w:r>
      <w:r w:rsidRPr="00D21349">
        <w:rPr>
          <w:rStyle w:val="StyleUnderline"/>
          <w:rFonts w:cstheme="majorHAnsi"/>
        </w:rPr>
        <w:t xml:space="preserve"> </w:t>
      </w:r>
      <w:r w:rsidRPr="00D21349">
        <w:rPr>
          <w:rStyle w:val="StyleUnderline"/>
          <w:rFonts w:eastAsia="Calibri" w:cstheme="majorHAnsi"/>
        </w:rPr>
        <w:t>crumbling</w:t>
      </w:r>
      <w:r w:rsidRPr="00D21349">
        <w:rPr>
          <w:rStyle w:val="StyleUnderline"/>
          <w:rFonts w:cstheme="majorHAnsi"/>
        </w:rPr>
        <w:t xml:space="preserve"> </w:t>
      </w:r>
      <w:r w:rsidRPr="00D21349">
        <w:rPr>
          <w:rStyle w:val="StyleUnderline"/>
          <w:rFonts w:eastAsia="Calibri" w:cstheme="majorHAnsi"/>
        </w:rPr>
        <w:t>defences</w:t>
      </w:r>
      <w:r w:rsidRPr="00D21349">
        <w:rPr>
          <w:rStyle w:val="StyleUnderline"/>
          <w:rFonts w:cstheme="majorHAnsi"/>
        </w:rPr>
        <w:t xml:space="preserve"> </w:t>
      </w:r>
      <w:r w:rsidRPr="00D21349">
        <w:rPr>
          <w:rStyle w:val="StyleUnderline"/>
          <w:rFonts w:eastAsia="Calibri" w:cstheme="majorHAnsi"/>
        </w:rPr>
        <w:t>shored</w:t>
      </w:r>
      <w:r w:rsidRPr="00D21349">
        <w:rPr>
          <w:rStyle w:val="StyleUnderline"/>
          <w:rFonts w:cstheme="majorHAnsi"/>
        </w:rPr>
        <w:t xml:space="preserve"> </w:t>
      </w:r>
      <w:r w:rsidRPr="00D21349">
        <w:rPr>
          <w:rStyle w:val="StyleUnderline"/>
          <w:rFonts w:eastAsia="Calibri" w:cstheme="majorHAnsi"/>
        </w:rPr>
        <w:t>up</w:t>
      </w:r>
      <w:r w:rsidRPr="00D21349">
        <w:rPr>
          <w:rStyle w:val="StyleUnderline"/>
          <w:rFonts w:cstheme="majorHAnsi"/>
        </w:rPr>
        <w:t xml:space="preserve"> </w:t>
      </w:r>
      <w:r w:rsidRPr="00D21349">
        <w:rPr>
          <w:rStyle w:val="StyleUnderline"/>
          <w:rFonts w:eastAsia="Calibri" w:cstheme="majorHAnsi"/>
        </w:rPr>
        <w:t>against</w:t>
      </w:r>
      <w:r w:rsidRPr="00D21349">
        <w:rPr>
          <w:rStyle w:val="StyleUnderline"/>
          <w:rFonts w:cstheme="majorHAnsi"/>
        </w:rPr>
        <w:t xml:space="preserve"> </w:t>
      </w:r>
      <w:r w:rsidRPr="00D21349">
        <w:rPr>
          <w:rStyle w:val="StyleUnderline"/>
          <w:rFonts w:eastAsia="Calibri" w:cstheme="majorHAnsi"/>
        </w:rPr>
        <w:t>our</w:t>
      </w:r>
      <w:r w:rsidRPr="00D21349">
        <w:rPr>
          <w:rStyle w:val="StyleUnderline"/>
          <w:rFonts w:cstheme="majorHAnsi"/>
        </w:rPr>
        <w:t xml:space="preserve"> </w:t>
      </w:r>
      <w:r w:rsidRPr="00D21349">
        <w:rPr>
          <w:rStyle w:val="StyleUnderline"/>
          <w:rFonts w:eastAsia="Calibri" w:cstheme="majorHAnsi"/>
        </w:rPr>
        <w:t>ruins</w:t>
      </w:r>
      <w:r w:rsidRPr="00D21349">
        <w:rPr>
          <w:rStyle w:val="StyleUnderline"/>
          <w:rFonts w:cstheme="majorHAnsi"/>
        </w:rPr>
        <w:t>’</w:t>
      </w:r>
      <w:r w:rsidRPr="00D21349">
        <w:rPr>
          <w:rFonts w:cstheme="majorHAnsi"/>
          <w:sz w:val="8"/>
        </w:rPr>
        <w:t xml:space="preserve"> (</w:t>
      </w:r>
      <w:r w:rsidRPr="00D21349">
        <w:rPr>
          <w:rFonts w:eastAsia="Calibri" w:cstheme="majorHAnsi"/>
          <w:sz w:val="8"/>
        </w:rPr>
        <w:t>James</w:t>
      </w:r>
      <w:r w:rsidRPr="00D21349">
        <w:rPr>
          <w:rFonts w:cstheme="majorHAnsi"/>
          <w:sz w:val="8"/>
        </w:rPr>
        <w:t xml:space="preserve"> 2006, 9). </w:t>
      </w:r>
      <w:r w:rsidRPr="00D21349">
        <w:rPr>
          <w:rFonts w:eastAsia="Calibri" w:cstheme="majorHAnsi"/>
          <w:sz w:val="8"/>
        </w:rPr>
        <w:t>Even</w:t>
      </w:r>
      <w:r w:rsidRPr="00D21349">
        <w:rPr>
          <w:rFonts w:cstheme="majorHAnsi"/>
          <w:sz w:val="8"/>
        </w:rPr>
        <w:t xml:space="preserve"> </w:t>
      </w:r>
      <w:r w:rsidRPr="00D21349">
        <w:rPr>
          <w:rFonts w:eastAsia="Calibri" w:cstheme="majorHAnsi"/>
          <w:sz w:val="8"/>
        </w:rPr>
        <w:t>if</w:t>
      </w:r>
      <w:r w:rsidRPr="00D21349">
        <w:rPr>
          <w:rFonts w:cstheme="majorHAnsi"/>
          <w:sz w:val="8"/>
        </w:rPr>
        <w:t xml:space="preserve"> </w:t>
      </w:r>
      <w:r w:rsidRPr="00D21349">
        <w:rPr>
          <w:rFonts w:eastAsia="Calibri" w:cstheme="majorHAnsi"/>
          <w:sz w:val="8"/>
        </w:rPr>
        <w:t>James</w:t>
      </w:r>
      <w:r w:rsidRPr="00D21349">
        <w:rPr>
          <w:rFonts w:cstheme="majorHAnsi"/>
          <w:sz w:val="8"/>
        </w:rPr>
        <w:t xml:space="preserve">’ </w:t>
      </w:r>
      <w:r w:rsidRPr="00D21349">
        <w:rPr>
          <w:rFonts w:eastAsia="Calibri" w:cstheme="majorHAnsi"/>
          <w:sz w:val="8"/>
        </w:rPr>
        <w:t>claim</w:t>
      </w:r>
      <w:r w:rsidRPr="00D21349">
        <w:rPr>
          <w:rFonts w:cstheme="majorHAnsi"/>
          <w:sz w:val="8"/>
        </w:rPr>
        <w:t xml:space="preserve"> </w:t>
      </w:r>
      <w:r w:rsidRPr="00D21349">
        <w:rPr>
          <w:rFonts w:eastAsia="Calibri" w:cstheme="majorHAnsi"/>
          <w:sz w:val="8"/>
        </w:rPr>
        <w:t>is</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bit</w:t>
      </w:r>
      <w:r w:rsidRPr="00D21349">
        <w:rPr>
          <w:rFonts w:cstheme="majorHAnsi"/>
          <w:sz w:val="8"/>
        </w:rPr>
        <w:t xml:space="preserve"> </w:t>
      </w:r>
      <w:r w:rsidRPr="00D21349">
        <w:rPr>
          <w:rFonts w:eastAsia="Calibri" w:cstheme="majorHAnsi"/>
          <w:sz w:val="8"/>
        </w:rPr>
        <w:t>hyperbolic</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all</w:t>
      </w:r>
      <w:r w:rsidRPr="00D21349">
        <w:rPr>
          <w:rFonts w:cstheme="majorHAnsi"/>
          <w:sz w:val="8"/>
        </w:rPr>
        <w:t xml:space="preserve"> </w:t>
      </w:r>
      <w:r w:rsidRPr="00D21349">
        <w:rPr>
          <w:rFonts w:eastAsia="Calibri" w:cstheme="majorHAnsi"/>
          <w:sz w:val="8"/>
        </w:rPr>
        <w:t>pleasures</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actually</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lost</w:t>
      </w:r>
      <w:r w:rsidRPr="00D21349">
        <w:rPr>
          <w:rFonts w:cstheme="majorHAnsi"/>
          <w:sz w:val="8"/>
        </w:rPr>
        <w:t xml:space="preserve">, </w:t>
      </w:r>
      <w:r w:rsidRPr="00D21349">
        <w:rPr>
          <w:rFonts w:eastAsia="Calibri" w:cstheme="majorHAnsi"/>
          <w:sz w:val="8"/>
        </w:rPr>
        <w:t>I</w:t>
      </w:r>
      <w:r w:rsidRPr="00D21349">
        <w:rPr>
          <w:rFonts w:cstheme="majorHAnsi"/>
          <w:sz w:val="8"/>
        </w:rPr>
        <w:t xml:space="preserve"> </w:t>
      </w:r>
      <w:r w:rsidRPr="00D21349">
        <w:rPr>
          <w:rFonts w:eastAsia="Calibri" w:cstheme="majorHAnsi"/>
          <w:sz w:val="8"/>
        </w:rPr>
        <w:t>agree</w:t>
      </w:r>
      <w:r w:rsidRPr="00D21349">
        <w:rPr>
          <w:rFonts w:cstheme="majorHAnsi"/>
          <w:sz w:val="8"/>
        </w:rPr>
        <w:t xml:space="preserve"> </w:t>
      </w:r>
      <w:r w:rsidRPr="00D21349">
        <w:rPr>
          <w:rFonts w:eastAsia="Calibri" w:cstheme="majorHAnsi"/>
          <w:sz w:val="8"/>
        </w:rPr>
        <w:t>with</w:t>
      </w:r>
      <w:r w:rsidRPr="00D21349">
        <w:rPr>
          <w:rFonts w:cstheme="majorHAnsi"/>
          <w:sz w:val="8"/>
        </w:rPr>
        <w:t xml:space="preserve"> </w:t>
      </w:r>
      <w:r w:rsidRPr="00D21349">
        <w:rPr>
          <w:rFonts w:eastAsia="Calibri" w:cstheme="majorHAnsi"/>
          <w:sz w:val="8"/>
        </w:rPr>
        <w:t>Scheffler</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finding</w:t>
      </w:r>
      <w:r w:rsidRPr="00D21349">
        <w:rPr>
          <w:rFonts w:cstheme="majorHAnsi"/>
          <w:sz w:val="8"/>
        </w:rPr>
        <w:t xml:space="preserve"> </w:t>
      </w:r>
      <w:r w:rsidRPr="00D21349">
        <w:rPr>
          <w:rFonts w:eastAsia="Calibri" w:cstheme="majorHAnsi"/>
          <w:sz w:val="8"/>
        </w:rPr>
        <w:t>it</w:t>
      </w:r>
      <w:r w:rsidRPr="00D21349">
        <w:rPr>
          <w:rFonts w:cstheme="majorHAnsi"/>
          <w:sz w:val="8"/>
        </w:rPr>
        <w:t xml:space="preserve"> </w:t>
      </w:r>
      <w:r w:rsidRPr="00D21349">
        <w:rPr>
          <w:rFonts w:eastAsia="Calibri" w:cstheme="majorHAnsi"/>
          <w:sz w:val="8"/>
        </w:rPr>
        <w:t>not</w:t>
      </w:r>
      <w:r w:rsidRPr="00D21349">
        <w:rPr>
          <w:rFonts w:cstheme="majorHAnsi"/>
          <w:sz w:val="8"/>
        </w:rPr>
        <w:t xml:space="preserve"> </w:t>
      </w:r>
      <w:r w:rsidRPr="00D21349">
        <w:rPr>
          <w:rFonts w:eastAsia="Calibri" w:cstheme="majorHAnsi"/>
          <w:sz w:val="8"/>
        </w:rPr>
        <w:t>implausible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knowledge</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r w:rsidRPr="00D21349">
        <w:rPr>
          <w:rFonts w:eastAsia="Calibri" w:cstheme="majorHAnsi"/>
          <w:sz w:val="8"/>
        </w:rPr>
        <w:t>was</w:t>
      </w:r>
      <w:r w:rsidRPr="00D21349">
        <w:rPr>
          <w:rFonts w:cstheme="majorHAnsi"/>
          <w:sz w:val="8"/>
        </w:rPr>
        <w:t xml:space="preserve"> </w:t>
      </w:r>
      <w:r w:rsidRPr="00D21349">
        <w:rPr>
          <w:rFonts w:eastAsia="Calibri" w:cstheme="majorHAnsi"/>
          <w:sz w:val="8"/>
        </w:rPr>
        <w:t>coming</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there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be</w:t>
      </w:r>
      <w:r w:rsidRPr="00D21349">
        <w:rPr>
          <w:rFonts w:cstheme="majorHAnsi"/>
          <w:sz w:val="8"/>
        </w:rPr>
        <w:t xml:space="preserve"> </w:t>
      </w:r>
      <w:r w:rsidRPr="00D21349">
        <w:rPr>
          <w:rFonts w:eastAsia="Calibri" w:cstheme="majorHAnsi"/>
          <w:sz w:val="8"/>
        </w:rPr>
        <w:t>no</w:t>
      </w:r>
      <w:r w:rsidRPr="00D21349">
        <w:rPr>
          <w:rFonts w:cstheme="majorHAnsi"/>
          <w:sz w:val="8"/>
        </w:rPr>
        <w:t xml:space="preserve"> </w:t>
      </w:r>
      <w:r w:rsidRPr="00D21349">
        <w:rPr>
          <w:rFonts w:eastAsia="Calibri" w:cstheme="majorHAnsi"/>
          <w:sz w:val="8"/>
        </w:rPr>
        <w:t>more</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would</w:t>
      </w:r>
      <w:r w:rsidRPr="00D21349">
        <w:rPr>
          <w:rFonts w:cstheme="majorHAnsi"/>
          <w:sz w:val="8"/>
        </w:rPr>
        <w:t xml:space="preserve"> </w:t>
      </w:r>
      <w:r w:rsidRPr="00D21349">
        <w:rPr>
          <w:rFonts w:eastAsia="Calibri" w:cstheme="majorHAnsi"/>
          <w:sz w:val="8"/>
        </w:rPr>
        <w:t>have</w:t>
      </w:r>
      <w:r w:rsidRPr="00D21349">
        <w:rPr>
          <w:rFonts w:cstheme="majorHAnsi"/>
          <w:sz w:val="8"/>
        </w:rPr>
        <w:t xml:space="preserve"> </w:t>
      </w:r>
      <w:r w:rsidRPr="00D21349">
        <w:rPr>
          <w:rFonts w:eastAsia="Calibri" w:cstheme="majorHAnsi"/>
          <w:sz w:val="8"/>
        </w:rPr>
        <w:t>at</w:t>
      </w:r>
      <w:r w:rsidRPr="00D21349">
        <w:rPr>
          <w:rFonts w:cstheme="majorHAnsi"/>
          <w:sz w:val="8"/>
        </w:rPr>
        <w:t xml:space="preserve"> </w:t>
      </w:r>
      <w:r w:rsidRPr="00D21349">
        <w:rPr>
          <w:rFonts w:eastAsia="Calibri" w:cstheme="majorHAnsi"/>
          <w:sz w:val="8"/>
        </w:rPr>
        <w:t>least</w:t>
      </w:r>
      <w:r w:rsidRPr="00D21349">
        <w:rPr>
          <w:rFonts w:cstheme="majorHAnsi"/>
          <w:sz w:val="8"/>
        </w:rPr>
        <w:t xml:space="preserve"> </w:t>
      </w:r>
      <w:r w:rsidRPr="00D21349">
        <w:rPr>
          <w:rFonts w:eastAsia="Calibri" w:cstheme="majorHAnsi"/>
          <w:sz w:val="8"/>
        </w:rPr>
        <w:t>a</w:t>
      </w:r>
      <w:r w:rsidRPr="00D21349">
        <w:rPr>
          <w:rFonts w:cstheme="majorHAnsi"/>
          <w:sz w:val="8"/>
        </w:rPr>
        <w:t xml:space="preserve"> </w:t>
      </w:r>
      <w:r w:rsidRPr="00D21349">
        <w:rPr>
          <w:rFonts w:eastAsia="Calibri" w:cstheme="majorHAnsi"/>
          <w:sz w:val="8"/>
        </w:rPr>
        <w:t>general</w:t>
      </w:r>
      <w:r w:rsidRPr="00D21349">
        <w:rPr>
          <w:rFonts w:cstheme="majorHAnsi"/>
          <w:sz w:val="8"/>
        </w:rPr>
        <w:t xml:space="preserve"> </w:t>
      </w:r>
      <w:r w:rsidRPr="00D21349">
        <w:rPr>
          <w:rFonts w:eastAsia="Calibri" w:cstheme="majorHAnsi"/>
          <w:sz w:val="8"/>
        </w:rPr>
        <w:t>depressive</w:t>
      </w:r>
      <w:r w:rsidRPr="00D21349">
        <w:rPr>
          <w:rFonts w:cstheme="majorHAnsi"/>
          <w:sz w:val="8"/>
        </w:rPr>
        <w:t xml:space="preserve"> </w:t>
      </w:r>
      <w:r w:rsidRPr="00D21349">
        <w:rPr>
          <w:rFonts w:eastAsia="Calibri" w:cstheme="majorHAnsi"/>
          <w:sz w:val="8"/>
        </w:rPr>
        <w:t>effect</w:t>
      </w:r>
      <w:r w:rsidRPr="00D21349">
        <w:rPr>
          <w:rFonts w:cstheme="majorHAnsi"/>
          <w:sz w:val="8"/>
        </w:rPr>
        <w:t xml:space="preserve"> </w:t>
      </w:r>
      <w:r w:rsidRPr="00D21349">
        <w:rPr>
          <w:rFonts w:eastAsia="Calibri" w:cstheme="majorHAnsi"/>
          <w:sz w:val="8"/>
        </w:rPr>
        <w:t>on</w:t>
      </w:r>
      <w:r w:rsidRPr="00D21349">
        <w:rPr>
          <w:rFonts w:cstheme="majorHAnsi"/>
          <w:sz w:val="8"/>
        </w:rPr>
        <w:t xml:space="preserve"> </w:t>
      </w:r>
      <w:r w:rsidRPr="00D21349">
        <w:rPr>
          <w:rFonts w:eastAsia="Calibri" w:cstheme="majorHAnsi"/>
          <w:sz w:val="8"/>
        </w:rPr>
        <w:t>people</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motivation</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confidence</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value</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joy</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their</w:t>
      </w:r>
      <w:r w:rsidRPr="00D21349">
        <w:rPr>
          <w:rFonts w:cstheme="majorHAnsi"/>
          <w:sz w:val="8"/>
        </w:rPr>
        <w:t xml:space="preserve"> </w:t>
      </w:r>
      <w:r w:rsidRPr="00D21349">
        <w:rPr>
          <w:rFonts w:eastAsia="Calibri" w:cstheme="majorHAnsi"/>
          <w:sz w:val="8"/>
        </w:rPr>
        <w:t>activities</w:t>
      </w:r>
      <w:r w:rsidRPr="00D21349">
        <w:rPr>
          <w:rFonts w:cstheme="majorHAnsi"/>
          <w:sz w:val="8"/>
        </w:rPr>
        <w:t xml:space="preserve"> (</w:t>
      </w:r>
      <w:r w:rsidRPr="00D21349">
        <w:rPr>
          <w:rFonts w:eastAsia="Calibri" w:cstheme="majorHAnsi"/>
          <w:sz w:val="8"/>
        </w:rPr>
        <w:t>Scheffler</w:t>
      </w:r>
      <w:r w:rsidRPr="00D21349">
        <w:rPr>
          <w:rFonts w:cstheme="majorHAnsi"/>
          <w:sz w:val="8"/>
        </w:rPr>
        <w:t xml:space="preserve"> 2012, 43). </w:t>
      </w:r>
      <w:r w:rsidRPr="00D21349">
        <w:rPr>
          <w:rStyle w:val="StyleUnderline"/>
          <w:rFonts w:eastAsia="Calibri" w:cstheme="majorHAnsi"/>
        </w:rPr>
        <w:t>Both</w:t>
      </w:r>
      <w:r w:rsidRPr="00D21349">
        <w:rPr>
          <w:rStyle w:val="StyleUnderline"/>
          <w:rFonts w:cstheme="majorHAnsi"/>
        </w:rPr>
        <w:t xml:space="preserve"> </w:t>
      </w:r>
      <w:r w:rsidRPr="00D21349">
        <w:rPr>
          <w:rStyle w:val="StyleUnderline"/>
          <w:rFonts w:eastAsia="Calibri" w:cstheme="majorHAnsi"/>
        </w:rPr>
        <w:t>sources</w:t>
      </w:r>
      <w:r w:rsidRPr="00D21349">
        <w:rPr>
          <w:rStyle w:val="StyleUnderline"/>
          <w:rFonts w:cstheme="majorHAnsi"/>
        </w:rPr>
        <w:t xml:space="preserve"> </w:t>
      </w:r>
      <w:r w:rsidRPr="00D21349">
        <w:rPr>
          <w:rStyle w:val="StyleUnderline"/>
          <w:rFonts w:eastAsia="Calibri" w:cstheme="majorHAnsi"/>
        </w:rPr>
        <w:t>of</w:t>
      </w:r>
      <w:r w:rsidRPr="00D21349">
        <w:rPr>
          <w:rStyle w:val="StyleUnderline"/>
          <w:rFonts w:cstheme="majorHAnsi"/>
        </w:rPr>
        <w:t xml:space="preserve"> </w:t>
      </w:r>
      <w:r w:rsidRPr="00D21349">
        <w:rPr>
          <w:rStyle w:val="StyleUnderline"/>
          <w:rFonts w:eastAsia="Calibri" w:cstheme="majorHAnsi"/>
        </w:rPr>
        <w:t>psychological</w:t>
      </w:r>
      <w:r w:rsidRPr="00D21349">
        <w:rPr>
          <w:rStyle w:val="StyleUnderline"/>
          <w:rFonts w:cstheme="majorHAnsi"/>
        </w:rPr>
        <w:t xml:space="preserve"> </w:t>
      </w:r>
      <w:r w:rsidRPr="00D21349">
        <w:rPr>
          <w:rStyle w:val="StyleUnderline"/>
          <w:rFonts w:eastAsia="Calibri" w:cstheme="majorHAnsi"/>
        </w:rPr>
        <w:t>harm</w:t>
      </w:r>
      <w:r w:rsidRPr="00D21349">
        <w:rPr>
          <w:rStyle w:val="StyleUnderline"/>
          <w:rFonts w:cstheme="majorHAnsi"/>
        </w:rPr>
        <w:t xml:space="preserve"> </w:t>
      </w:r>
      <w:r w:rsidRPr="00D21349">
        <w:rPr>
          <w:rStyle w:val="StyleUnderline"/>
          <w:rFonts w:eastAsia="Calibri" w:cstheme="majorHAnsi"/>
        </w:rPr>
        <w:t>are</w:t>
      </w:r>
      <w:r w:rsidRPr="00D21349">
        <w:rPr>
          <w:rStyle w:val="StyleUnderline"/>
          <w:rFonts w:cstheme="majorHAnsi"/>
        </w:rPr>
        <w:t xml:space="preserve"> </w:t>
      </w:r>
      <w:r w:rsidRPr="00D21349">
        <w:rPr>
          <w:rStyle w:val="StyleUnderline"/>
          <w:rFonts w:eastAsia="Calibri" w:cstheme="majorHAnsi"/>
        </w:rPr>
        <w:t>personal</w:t>
      </w:r>
      <w:r w:rsidRPr="00D21349">
        <w:rPr>
          <w:rStyle w:val="StyleUnderline"/>
          <w:rFonts w:cstheme="majorHAnsi"/>
        </w:rPr>
        <w:t xml:space="preserve"> </w:t>
      </w:r>
      <w:r w:rsidRPr="00D21349">
        <w:rPr>
          <w:rStyle w:val="StyleUnderline"/>
          <w:rFonts w:eastAsia="Calibri" w:cstheme="majorHAnsi"/>
        </w:rPr>
        <w:t>reasons</w:t>
      </w:r>
      <w:r w:rsidRPr="00D21349">
        <w:rPr>
          <w:rStyle w:val="StyleUnderline"/>
          <w:rFonts w:cstheme="majorHAnsi"/>
        </w:rPr>
        <w:t xml:space="preserve"> </w:t>
      </w:r>
      <w:r w:rsidRPr="00D21349">
        <w:rPr>
          <w:rStyle w:val="StyleUnderline"/>
          <w:rFonts w:eastAsia="Calibri" w:cstheme="majorHAnsi"/>
        </w:rPr>
        <w:t>to</w:t>
      </w:r>
      <w:r w:rsidRPr="00D21349">
        <w:rPr>
          <w:rStyle w:val="StyleUnderline"/>
          <w:rFonts w:cstheme="majorHAnsi"/>
        </w:rPr>
        <w:t xml:space="preserve"> </w:t>
      </w:r>
      <w:r w:rsidRPr="00D21349">
        <w:rPr>
          <w:rStyle w:val="StyleUnderline"/>
          <w:rFonts w:eastAsia="Calibri" w:cstheme="majorHAnsi"/>
        </w:rPr>
        <w:t>reject</w:t>
      </w:r>
      <w:r w:rsidRPr="00D21349">
        <w:rPr>
          <w:rStyle w:val="StyleUnderline"/>
          <w:rFonts w:cstheme="majorHAnsi"/>
        </w:rPr>
        <w:t xml:space="preserve"> </w:t>
      </w:r>
      <w:r w:rsidRPr="00D21349">
        <w:rPr>
          <w:rStyle w:val="StyleUnderline"/>
          <w:rFonts w:eastAsia="Calibri" w:cstheme="majorHAnsi"/>
        </w:rPr>
        <w:t>a</w:t>
      </w:r>
      <w:r w:rsidRPr="00D21349">
        <w:rPr>
          <w:rStyle w:val="StyleUnderline"/>
          <w:rFonts w:cstheme="majorHAnsi"/>
        </w:rPr>
        <w:t xml:space="preserve"> </w:t>
      </w:r>
      <w:r w:rsidRPr="00D21349">
        <w:rPr>
          <w:rStyle w:val="StyleUnderline"/>
          <w:rFonts w:eastAsia="Calibri" w:cstheme="majorHAnsi"/>
        </w:rPr>
        <w:t>principle</w:t>
      </w:r>
      <w:r w:rsidRPr="00D21349">
        <w:rPr>
          <w:rStyle w:val="StyleUnderline"/>
          <w:rFonts w:cstheme="majorHAnsi"/>
        </w:rPr>
        <w:t xml:space="preserve"> </w:t>
      </w:r>
      <w:r w:rsidRPr="00D21349">
        <w:rPr>
          <w:rStyle w:val="StyleUnderline"/>
          <w:rFonts w:eastAsia="Calibri" w:cstheme="majorHAnsi"/>
        </w:rPr>
        <w:t>that</w:t>
      </w:r>
      <w:r w:rsidRPr="00D21349">
        <w:rPr>
          <w:rStyle w:val="StyleUnderline"/>
          <w:rFonts w:cstheme="majorHAnsi"/>
        </w:rPr>
        <w:t xml:space="preserve"> </w:t>
      </w:r>
      <w:r w:rsidRPr="00D21349">
        <w:rPr>
          <w:rStyle w:val="StyleUnderline"/>
          <w:rFonts w:eastAsia="Calibri" w:cstheme="majorHAnsi"/>
        </w:rPr>
        <w:t>permitted</w:t>
      </w:r>
      <w:r w:rsidRPr="00D21349">
        <w:rPr>
          <w:rStyle w:val="StyleUnderline"/>
          <w:rFonts w:cstheme="majorHAnsi"/>
        </w:rPr>
        <w:t xml:space="preserve"> </w:t>
      </w:r>
      <w:r w:rsidRPr="00D21349">
        <w:rPr>
          <w:rStyle w:val="StyleUnderline"/>
          <w:rFonts w:eastAsia="Calibri" w:cstheme="majorHAnsi"/>
        </w:rPr>
        <w:t>human</w:t>
      </w:r>
      <w:r w:rsidRPr="00D21349">
        <w:rPr>
          <w:rStyle w:val="StyleUnderline"/>
          <w:rFonts w:cstheme="majorHAnsi"/>
        </w:rPr>
        <w:t xml:space="preserve"> </w:t>
      </w:r>
      <w:r w:rsidRPr="00D21349">
        <w:rPr>
          <w:rStyle w:val="StyleUnderline"/>
          <w:rFonts w:eastAsia="Calibri" w:cstheme="majorHAnsi"/>
        </w:rPr>
        <w:t>extinction</w:t>
      </w:r>
      <w:r w:rsidRPr="00D21349">
        <w:rPr>
          <w:rFonts w:cstheme="majorHAnsi"/>
          <w:sz w:val="8"/>
        </w:rPr>
        <w:t xml:space="preserve">. </w:t>
      </w:r>
      <w:r w:rsidRPr="00D21349">
        <w:rPr>
          <w:rFonts w:eastAsia="Calibri" w:cstheme="majorHAnsi"/>
          <w:sz w:val="8"/>
        </w:rPr>
        <w:t>Existing</w:t>
      </w:r>
      <w:r w:rsidRPr="00D21349">
        <w:rPr>
          <w:rFonts w:cstheme="majorHAnsi"/>
          <w:sz w:val="8"/>
        </w:rPr>
        <w:t xml:space="preserve"> </w:t>
      </w:r>
      <w:r w:rsidRPr="00D21349">
        <w:rPr>
          <w:rFonts w:eastAsia="Calibri" w:cstheme="majorHAnsi"/>
          <w:sz w:val="8"/>
        </w:rPr>
        <w:t>people</w:t>
      </w:r>
      <w:r w:rsidRPr="00D21349">
        <w:rPr>
          <w:rFonts w:cstheme="majorHAnsi"/>
          <w:sz w:val="8"/>
        </w:rPr>
        <w:t xml:space="preserve"> </w:t>
      </w:r>
      <w:r w:rsidRPr="00D21349">
        <w:rPr>
          <w:rFonts w:eastAsia="Calibri" w:cstheme="majorHAnsi"/>
          <w:sz w:val="8"/>
        </w:rPr>
        <w:t>could</w:t>
      </w:r>
      <w:r w:rsidRPr="00D21349">
        <w:rPr>
          <w:rFonts w:cstheme="majorHAnsi"/>
          <w:sz w:val="8"/>
        </w:rPr>
        <w:t xml:space="preserve"> </w:t>
      </w:r>
      <w:r w:rsidRPr="00D21349">
        <w:rPr>
          <w:rFonts w:eastAsia="Calibri" w:cstheme="majorHAnsi"/>
          <w:sz w:val="8"/>
        </w:rPr>
        <w:t>therefore</w:t>
      </w:r>
      <w:r w:rsidRPr="00D21349">
        <w:rPr>
          <w:rFonts w:cstheme="majorHAnsi"/>
          <w:sz w:val="8"/>
        </w:rPr>
        <w:t xml:space="preserve"> </w:t>
      </w:r>
      <w:r w:rsidRPr="00D21349">
        <w:rPr>
          <w:rFonts w:eastAsia="Calibri" w:cstheme="majorHAnsi"/>
          <w:sz w:val="8"/>
        </w:rPr>
        <w:t>reasonably</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principle</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either</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Psychological</w:t>
      </w:r>
      <w:r w:rsidRPr="00D21349">
        <w:rPr>
          <w:rFonts w:cstheme="majorHAnsi"/>
          <w:sz w:val="8"/>
        </w:rPr>
        <w:t xml:space="preserve"> </w:t>
      </w:r>
      <w:r w:rsidRPr="00D21349">
        <w:rPr>
          <w:rFonts w:eastAsia="Calibri" w:cstheme="majorHAnsi"/>
          <w:sz w:val="8"/>
        </w:rPr>
        <w:t>pain</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inability</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pursue</w:t>
      </w:r>
      <w:r w:rsidRPr="00D21349">
        <w:rPr>
          <w:rFonts w:cstheme="majorHAnsi"/>
          <w:sz w:val="8"/>
        </w:rPr>
        <w:t xml:space="preserve"> </w:t>
      </w:r>
      <w:r w:rsidRPr="00D21349">
        <w:rPr>
          <w:rFonts w:eastAsia="Calibri" w:cstheme="majorHAnsi"/>
          <w:sz w:val="8"/>
        </w:rPr>
        <w:t>your</w:t>
      </w:r>
      <w:r w:rsidRPr="00D21349">
        <w:rPr>
          <w:rFonts w:cstheme="majorHAnsi"/>
          <w:sz w:val="8"/>
        </w:rPr>
        <w:t xml:space="preserve"> </w:t>
      </w:r>
      <w:r w:rsidRPr="00D21349">
        <w:rPr>
          <w:rFonts w:eastAsia="Calibri" w:cstheme="majorHAnsi"/>
          <w:sz w:val="8"/>
        </w:rPr>
        <w:t>personal</w:t>
      </w:r>
      <w:r w:rsidRPr="00D21349">
        <w:rPr>
          <w:rFonts w:cstheme="majorHAnsi"/>
          <w:sz w:val="8"/>
        </w:rPr>
        <w:t xml:space="preserve"> </w:t>
      </w:r>
      <w:r w:rsidRPr="00D21349">
        <w:rPr>
          <w:rFonts w:eastAsia="Calibri" w:cstheme="majorHAnsi"/>
          <w:sz w:val="8"/>
        </w:rPr>
        <w:t>projects</w:t>
      </w:r>
      <w:r w:rsidRPr="00D21349">
        <w:rPr>
          <w:rFonts w:cstheme="majorHAnsi"/>
          <w:sz w:val="8"/>
        </w:rPr>
        <w:t xml:space="preserve">, </w:t>
      </w:r>
      <w:r w:rsidRPr="00D21349">
        <w:rPr>
          <w:rFonts w:eastAsia="Calibri" w:cstheme="majorHAnsi"/>
          <w:sz w:val="8"/>
        </w:rPr>
        <w:t>goals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aims</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all</w:t>
      </w:r>
      <w:r w:rsidRPr="00D21349">
        <w:rPr>
          <w:rFonts w:cstheme="majorHAnsi"/>
          <w:sz w:val="8"/>
        </w:rPr>
        <w:t xml:space="preserve"> </w:t>
      </w:r>
      <w:r w:rsidRPr="00D21349">
        <w:rPr>
          <w:rFonts w:eastAsia="Calibri" w:cstheme="majorHAnsi"/>
          <w:sz w:val="8"/>
        </w:rPr>
        <w:t>acceptable</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rejecting</w:t>
      </w:r>
      <w:r w:rsidRPr="00D21349">
        <w:rPr>
          <w:rFonts w:cstheme="majorHAnsi"/>
          <w:sz w:val="8"/>
        </w:rPr>
        <w:t xml:space="preserve"> </w:t>
      </w:r>
      <w:r w:rsidRPr="00D21349">
        <w:rPr>
          <w:rFonts w:eastAsia="Calibri" w:cstheme="majorHAnsi"/>
          <w:sz w:val="8"/>
        </w:rPr>
        <w:t>principles</w:t>
      </w:r>
      <w:r w:rsidRPr="00D21349">
        <w:rPr>
          <w:rFonts w:cstheme="majorHAnsi"/>
          <w:sz w:val="8"/>
        </w:rPr>
        <w:t xml:space="preserve"> </w:t>
      </w:r>
      <w:r w:rsidRPr="00D21349">
        <w:rPr>
          <w:rFonts w:eastAsia="Calibri" w:cstheme="majorHAnsi"/>
          <w:sz w:val="8"/>
        </w:rPr>
        <w:t>in</w:t>
      </w:r>
      <w:r w:rsidRPr="00D21349">
        <w:rPr>
          <w:rFonts w:cstheme="majorHAnsi"/>
          <w:sz w:val="8"/>
        </w:rPr>
        <w:t xml:space="preserve"> </w:t>
      </w:r>
      <w:r w:rsidRPr="00D21349">
        <w:rPr>
          <w:rFonts w:eastAsia="Calibri" w:cstheme="majorHAnsi"/>
          <w:sz w:val="8"/>
        </w:rPr>
        <w:t>the</w:t>
      </w:r>
      <w:r w:rsidRPr="00D21349">
        <w:rPr>
          <w:rFonts w:cstheme="majorHAnsi"/>
          <w:sz w:val="8"/>
        </w:rPr>
        <w:t xml:space="preserve"> </w:t>
      </w:r>
      <w:r w:rsidRPr="00D21349">
        <w:rPr>
          <w:rFonts w:eastAsia="Calibri" w:cstheme="majorHAnsi"/>
          <w:sz w:val="8"/>
        </w:rPr>
        <w:t>contractualist</w:t>
      </w:r>
      <w:r w:rsidRPr="00D21349">
        <w:rPr>
          <w:rFonts w:cstheme="majorHAnsi"/>
          <w:sz w:val="8"/>
        </w:rPr>
        <w:t xml:space="preserve"> </w:t>
      </w:r>
      <w:r w:rsidRPr="00D21349">
        <w:rPr>
          <w:rFonts w:eastAsia="Calibri" w:cstheme="majorHAnsi"/>
          <w:sz w:val="8"/>
        </w:rPr>
        <w:t>framework</w:t>
      </w:r>
      <w:r w:rsidRPr="00D21349">
        <w:rPr>
          <w:rFonts w:cstheme="majorHAnsi"/>
          <w:sz w:val="8"/>
        </w:rPr>
        <w:t xml:space="preserve">. </w:t>
      </w:r>
      <w:r w:rsidRPr="00D21349">
        <w:rPr>
          <w:rFonts w:eastAsia="Calibri" w:cstheme="majorHAnsi"/>
          <w:sz w:val="8"/>
        </w:rPr>
        <w:t>So</w:t>
      </w:r>
      <w:r w:rsidRPr="00D21349">
        <w:rPr>
          <w:rFonts w:cstheme="majorHAnsi"/>
          <w:sz w:val="8"/>
        </w:rPr>
        <w:t xml:space="preserve"> </w:t>
      </w:r>
      <w:r w:rsidRPr="00D21349">
        <w:rPr>
          <w:rFonts w:eastAsia="Calibri" w:cstheme="majorHAnsi"/>
          <w:sz w:val="8"/>
        </w:rPr>
        <w:t>too</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infringements</w:t>
      </w:r>
      <w:r w:rsidRPr="00D21349">
        <w:rPr>
          <w:rFonts w:cstheme="majorHAnsi"/>
          <w:sz w:val="8"/>
        </w:rPr>
        <w:t xml:space="preserve"> </w:t>
      </w:r>
      <w:r w:rsidRPr="00D21349">
        <w:rPr>
          <w:rFonts w:eastAsia="Calibri" w:cstheme="majorHAnsi"/>
          <w:sz w:val="8"/>
        </w:rPr>
        <w:t>of</w:t>
      </w:r>
      <w:r w:rsidRPr="00D21349">
        <w:rPr>
          <w:rFonts w:cstheme="majorHAnsi"/>
          <w:sz w:val="8"/>
        </w:rPr>
        <w:t xml:space="preserve"> </w:t>
      </w:r>
      <w:r w:rsidRPr="00D21349">
        <w:rPr>
          <w:rFonts w:eastAsia="Calibri" w:cstheme="majorHAnsi"/>
          <w:sz w:val="8"/>
        </w:rPr>
        <w:t>rights</w:t>
      </w:r>
      <w:r w:rsidRPr="00D21349">
        <w:rPr>
          <w:rFonts w:cstheme="majorHAnsi"/>
          <w:sz w:val="8"/>
        </w:rPr>
        <w:t xml:space="preserve"> </w:t>
      </w:r>
      <w:r w:rsidRPr="00D21349">
        <w:rPr>
          <w:rFonts w:eastAsia="Calibri" w:cstheme="majorHAnsi"/>
          <w:sz w:val="8"/>
        </w:rPr>
        <w:t>and</w:t>
      </w:r>
      <w:r w:rsidRPr="00D21349">
        <w:rPr>
          <w:rFonts w:cstheme="majorHAnsi"/>
          <w:sz w:val="8"/>
        </w:rPr>
        <w:t xml:space="preserve"> </w:t>
      </w:r>
      <w:r w:rsidRPr="00D21349">
        <w:rPr>
          <w:rFonts w:eastAsia="Calibri" w:cstheme="majorHAnsi"/>
          <w:sz w:val="8"/>
        </w:rPr>
        <w:t>entitlements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we</w:t>
      </w:r>
      <w:r w:rsidRPr="00D21349">
        <w:rPr>
          <w:rFonts w:cstheme="majorHAnsi"/>
          <w:sz w:val="8"/>
        </w:rPr>
        <w:t xml:space="preserve"> </w:t>
      </w:r>
      <w:r w:rsidRPr="00D21349">
        <w:rPr>
          <w:rFonts w:eastAsia="Calibri" w:cstheme="majorHAnsi"/>
          <w:sz w:val="8"/>
        </w:rPr>
        <w:t>accept</w:t>
      </w:r>
      <w:r w:rsidRPr="00D21349">
        <w:rPr>
          <w:rFonts w:cstheme="majorHAnsi"/>
          <w:sz w:val="8"/>
        </w:rPr>
        <w:t xml:space="preserve"> </w:t>
      </w:r>
      <w:r w:rsidRPr="00D21349">
        <w:rPr>
          <w:rFonts w:eastAsia="Calibri" w:cstheme="majorHAnsi"/>
          <w:sz w:val="8"/>
        </w:rPr>
        <w:t>as</w:t>
      </w:r>
      <w:r w:rsidRPr="00D21349">
        <w:rPr>
          <w:rFonts w:cstheme="majorHAnsi"/>
          <w:sz w:val="8"/>
        </w:rPr>
        <w:t xml:space="preserve"> </w:t>
      </w:r>
      <w:r w:rsidRPr="00D21349">
        <w:rPr>
          <w:rFonts w:eastAsia="Calibri" w:cstheme="majorHAnsi"/>
          <w:sz w:val="8"/>
        </w:rPr>
        <w:t>important</w:t>
      </w:r>
      <w:r w:rsidRPr="00D21349">
        <w:rPr>
          <w:rFonts w:cstheme="majorHAnsi"/>
          <w:sz w:val="8"/>
        </w:rPr>
        <w:t xml:space="preserve"> </w:t>
      </w:r>
      <w:r w:rsidRPr="00D21349">
        <w:rPr>
          <w:rFonts w:eastAsia="Calibri" w:cstheme="majorHAnsi"/>
          <w:sz w:val="8"/>
        </w:rPr>
        <w:t>for</w:t>
      </w:r>
      <w:r w:rsidRPr="00D21349">
        <w:rPr>
          <w:rFonts w:cstheme="majorHAnsi"/>
          <w:sz w:val="8"/>
        </w:rPr>
        <w:t xml:space="preserve"> </w:t>
      </w:r>
      <w:r w:rsidRPr="00D21349">
        <w:rPr>
          <w:rFonts w:eastAsia="Calibri" w:cstheme="majorHAnsi"/>
          <w:sz w:val="8"/>
        </w:rPr>
        <w:t>people</w:t>
      </w:r>
      <w:r w:rsidRPr="00D21349">
        <w:rPr>
          <w:rFonts w:cstheme="majorHAnsi"/>
          <w:sz w:val="8"/>
        </w:rPr>
        <w:t>’</w:t>
      </w:r>
      <w:r w:rsidRPr="00D21349">
        <w:rPr>
          <w:rFonts w:eastAsia="Calibri" w:cstheme="majorHAnsi"/>
          <w:sz w:val="8"/>
        </w:rPr>
        <w:t>s</w:t>
      </w:r>
      <w:r w:rsidRPr="00D21349">
        <w:rPr>
          <w:rFonts w:cstheme="majorHAnsi"/>
          <w:sz w:val="8"/>
        </w:rPr>
        <w:t xml:space="preserve"> </w:t>
      </w:r>
      <w:r w:rsidRPr="00D21349">
        <w:rPr>
          <w:rFonts w:eastAsia="Calibri" w:cstheme="majorHAnsi"/>
          <w:sz w:val="8"/>
        </w:rPr>
        <w:t>lives</w:t>
      </w:r>
      <w:r w:rsidRPr="00D21349">
        <w:rPr>
          <w:rFonts w:cstheme="majorHAnsi"/>
          <w:sz w:val="8"/>
        </w:rPr>
        <w:t xml:space="preserve">. </w:t>
      </w:r>
      <w:r w:rsidRPr="00D21349">
        <w:rPr>
          <w:rFonts w:eastAsia="Calibri" w:cstheme="majorHAnsi"/>
          <w:sz w:val="8"/>
        </w:rPr>
        <w:t>These</w:t>
      </w:r>
      <w:r w:rsidRPr="00D21349">
        <w:rPr>
          <w:rFonts w:cstheme="majorHAnsi"/>
          <w:sz w:val="8"/>
        </w:rPr>
        <w:t xml:space="preserve"> </w:t>
      </w:r>
      <w:r w:rsidRPr="00D21349">
        <w:rPr>
          <w:rFonts w:eastAsia="Calibri" w:cstheme="majorHAnsi"/>
          <w:sz w:val="8"/>
        </w:rPr>
        <w:t>psychological</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then</w:t>
      </w:r>
      <w:r w:rsidRPr="00D21349">
        <w:rPr>
          <w:rFonts w:cstheme="majorHAnsi"/>
          <w:sz w:val="8"/>
        </w:rPr>
        <w:t xml:space="preserve">, </w:t>
      </w:r>
      <w:r w:rsidRPr="00D21349">
        <w:rPr>
          <w:rFonts w:eastAsia="Calibri" w:cstheme="majorHAnsi"/>
          <w:sz w:val="8"/>
        </w:rPr>
        <w:t>are</w:t>
      </w:r>
      <w:r w:rsidRPr="00D21349">
        <w:rPr>
          <w:rFonts w:cstheme="majorHAnsi"/>
          <w:sz w:val="8"/>
        </w:rPr>
        <w:t xml:space="preserve"> </w:t>
      </w:r>
      <w:r w:rsidRPr="00D21349">
        <w:rPr>
          <w:rFonts w:eastAsia="Calibri" w:cstheme="majorHAnsi"/>
          <w:sz w:val="8"/>
        </w:rPr>
        <w:t>also</w:t>
      </w:r>
      <w:r w:rsidRPr="00D21349">
        <w:rPr>
          <w:rFonts w:cstheme="majorHAnsi"/>
          <w:sz w:val="8"/>
        </w:rPr>
        <w:t xml:space="preserve"> </w:t>
      </w:r>
      <w:r w:rsidRPr="00D21349">
        <w:rPr>
          <w:rFonts w:eastAsia="Calibri" w:cstheme="majorHAnsi"/>
          <w:sz w:val="8"/>
        </w:rPr>
        <w:t>valid</w:t>
      </w:r>
      <w:r w:rsidRPr="00D21349">
        <w:rPr>
          <w:rFonts w:cstheme="majorHAnsi"/>
          <w:sz w:val="8"/>
        </w:rPr>
        <w:t xml:space="preserve"> </w:t>
      </w:r>
      <w:r w:rsidRPr="00D21349">
        <w:rPr>
          <w:rFonts w:eastAsia="Calibri" w:cstheme="majorHAnsi"/>
          <w:sz w:val="8"/>
        </w:rPr>
        <w:t>reasons</w:t>
      </w:r>
      <w:r w:rsidRPr="00D21349">
        <w:rPr>
          <w:rFonts w:cstheme="majorHAnsi"/>
          <w:sz w:val="8"/>
        </w:rPr>
        <w:t xml:space="preserve"> </w:t>
      </w:r>
      <w:r w:rsidRPr="00D21349">
        <w:rPr>
          <w:rFonts w:eastAsia="Calibri" w:cstheme="majorHAnsi"/>
          <w:sz w:val="8"/>
        </w:rPr>
        <w:t>to</w:t>
      </w:r>
      <w:r w:rsidRPr="00D21349">
        <w:rPr>
          <w:rFonts w:cstheme="majorHAnsi"/>
          <w:sz w:val="8"/>
        </w:rPr>
        <w:t xml:space="preserve"> </w:t>
      </w:r>
      <w:r w:rsidRPr="00D21349">
        <w:rPr>
          <w:rFonts w:eastAsia="Calibri" w:cstheme="majorHAnsi"/>
          <w:sz w:val="8"/>
        </w:rPr>
        <w:t>reject</w:t>
      </w:r>
      <w:r w:rsidRPr="00D21349">
        <w:rPr>
          <w:rFonts w:cstheme="majorHAnsi"/>
          <w:sz w:val="8"/>
        </w:rPr>
        <w:t xml:space="preserve"> </w:t>
      </w:r>
      <w:r w:rsidRPr="00D21349">
        <w:rPr>
          <w:rFonts w:eastAsia="Calibri" w:cstheme="majorHAnsi"/>
          <w:sz w:val="8"/>
        </w:rPr>
        <w:t>principles</w:t>
      </w:r>
      <w:r w:rsidRPr="00D21349">
        <w:rPr>
          <w:rFonts w:cstheme="majorHAnsi"/>
          <w:sz w:val="8"/>
        </w:rPr>
        <w:t xml:space="preserve"> </w:t>
      </w:r>
      <w:r w:rsidRPr="00D21349">
        <w:rPr>
          <w:rFonts w:eastAsia="Calibri" w:cstheme="majorHAnsi"/>
          <w:sz w:val="8"/>
        </w:rPr>
        <w:t>that</w:t>
      </w:r>
      <w:r w:rsidRPr="00D21349">
        <w:rPr>
          <w:rFonts w:cstheme="majorHAnsi"/>
          <w:sz w:val="8"/>
        </w:rPr>
        <w:t xml:space="preserve"> </w:t>
      </w:r>
      <w:r w:rsidRPr="00D21349">
        <w:rPr>
          <w:rFonts w:eastAsia="Calibri" w:cstheme="majorHAnsi"/>
          <w:sz w:val="8"/>
        </w:rPr>
        <w:t>permitted</w:t>
      </w:r>
      <w:r w:rsidRPr="00D21349">
        <w:rPr>
          <w:rFonts w:cstheme="majorHAnsi"/>
          <w:sz w:val="8"/>
        </w:rPr>
        <w:t xml:space="preserve"> </w:t>
      </w:r>
      <w:r w:rsidRPr="00D21349">
        <w:rPr>
          <w:rFonts w:eastAsia="Calibri" w:cstheme="majorHAnsi"/>
          <w:sz w:val="8"/>
        </w:rPr>
        <w:t>or</w:t>
      </w:r>
      <w:r w:rsidRPr="00D21349">
        <w:rPr>
          <w:rFonts w:cstheme="majorHAnsi"/>
          <w:sz w:val="8"/>
        </w:rPr>
        <w:t xml:space="preserve"> </w:t>
      </w:r>
      <w:r w:rsidRPr="00D21349">
        <w:rPr>
          <w:rFonts w:eastAsia="Calibri" w:cstheme="majorHAnsi"/>
          <w:sz w:val="8"/>
        </w:rPr>
        <w:t>required</w:t>
      </w:r>
      <w:r w:rsidRPr="00D21349">
        <w:rPr>
          <w:rFonts w:cstheme="majorHAnsi"/>
          <w:sz w:val="8"/>
        </w:rPr>
        <w:t xml:space="preserve"> </w:t>
      </w:r>
      <w:r w:rsidRPr="00D21349">
        <w:rPr>
          <w:rFonts w:eastAsia="Calibri" w:cstheme="majorHAnsi"/>
          <w:sz w:val="8"/>
        </w:rPr>
        <w:t>human</w:t>
      </w:r>
      <w:r w:rsidRPr="00D21349">
        <w:rPr>
          <w:rFonts w:cstheme="majorHAnsi"/>
          <w:sz w:val="8"/>
        </w:rPr>
        <w:t xml:space="preserve"> </w:t>
      </w:r>
      <w:r w:rsidRPr="00D21349">
        <w:rPr>
          <w:rFonts w:eastAsia="Calibri" w:cstheme="majorHAnsi"/>
          <w:sz w:val="8"/>
        </w:rPr>
        <w:t>extinction</w:t>
      </w:r>
      <w:r w:rsidRPr="00D21349">
        <w:rPr>
          <w:rFonts w:cstheme="majorHAnsi"/>
          <w:sz w:val="8"/>
        </w:rPr>
        <w:t xml:space="preserve">. </w:t>
      </w:r>
    </w:p>
    <w:p w14:paraId="646D0729" w14:textId="77777777" w:rsidR="0023716E" w:rsidRPr="00134750" w:rsidRDefault="0023716E" w:rsidP="0023716E">
      <w:pPr>
        <w:pStyle w:val="Heading4"/>
      </w:pPr>
      <w:r w:rsidRPr="00134750">
        <w:t xml:space="preserve">Existential risks mitigation is a </w:t>
      </w:r>
      <w:r w:rsidRPr="00134750">
        <w:rPr>
          <w:u w:val="single"/>
        </w:rPr>
        <w:t>decolonial imperative</w:t>
      </w:r>
      <w:r w:rsidRPr="00134750">
        <w:t xml:space="preserve"> of care.</w:t>
      </w:r>
    </w:p>
    <w:p w14:paraId="45B88BC2" w14:textId="77777777" w:rsidR="0023716E" w:rsidRPr="00134750" w:rsidRDefault="0023716E" w:rsidP="0023716E">
      <w:r w:rsidRPr="00134750">
        <w:rPr>
          <w:rStyle w:val="Style13ptBold"/>
        </w:rPr>
        <w:t>Offord, 17</w:t>
      </w:r>
      <w:r w:rsidRPr="00134750">
        <w:t>—Faculty of Humanities, School of Humanities Research and Graduate Studies, Bentley Campus (Baden, “BEYOND OUR NUCLEAR ENTANGLEMENT,” Angelaki, 22:3, 17-25, dml) [ableist language modifications denoted by brackets]</w:t>
      </w:r>
    </w:p>
    <w:p w14:paraId="53D65F7A" w14:textId="77777777" w:rsidR="0023716E" w:rsidRPr="00134750" w:rsidRDefault="0023716E" w:rsidP="0023716E">
      <w:pPr>
        <w:rPr>
          <w:sz w:val="16"/>
        </w:rPr>
      </w:pPr>
      <w:r w:rsidRPr="00134750">
        <w:rPr>
          <w:rStyle w:val="StyleUnderline"/>
        </w:rPr>
        <w:t xml:space="preserve">You are steered towards </w:t>
      </w:r>
      <w:r w:rsidRPr="00134750">
        <w:rPr>
          <w:rStyle w:val="Emphasis"/>
        </w:rPr>
        <w:t>overwhelming</w:t>
      </w:r>
      <w:r w:rsidRPr="00134750">
        <w:rPr>
          <w:rStyle w:val="StyleUnderline"/>
        </w:rPr>
        <w:t xml:space="preserve"> and </w:t>
      </w:r>
      <w:r w:rsidRPr="00134750">
        <w:rPr>
          <w:rStyle w:val="Emphasis"/>
        </w:rPr>
        <w:t>inexplicable pain</w:t>
      </w:r>
      <w:r w:rsidRPr="00134750">
        <w:rPr>
          <w:rStyle w:val="StyleUnderline"/>
        </w:rPr>
        <w:t xml:space="preserve"> </w:t>
      </w:r>
      <w:r w:rsidRPr="00D50FE0">
        <w:rPr>
          <w:rStyle w:val="StyleUnderline"/>
          <w:highlight w:val="cyan"/>
        </w:rPr>
        <w:t xml:space="preserve">when you consider </w:t>
      </w:r>
      <w:r w:rsidRPr="00134750">
        <w:rPr>
          <w:rStyle w:val="StyleUnderline"/>
        </w:rPr>
        <w:t xml:space="preserve">the </w:t>
      </w:r>
      <w:r w:rsidRPr="00134750">
        <w:rPr>
          <w:rStyle w:val="Emphasis"/>
        </w:rPr>
        <w:t>nuclear entanglement</w:t>
      </w:r>
      <w:r w:rsidRPr="00134750">
        <w:rPr>
          <w:rStyle w:val="StyleUnderline"/>
        </w:rPr>
        <w:t xml:space="preserve"> that the species</w:t>
      </w:r>
      <w:r w:rsidRPr="00134750">
        <w:rPr>
          <w:sz w:val="16"/>
        </w:rPr>
        <w:t xml:space="preserve"> Homo sapiens </w:t>
      </w:r>
      <w:r w:rsidRPr="00134750">
        <w:rPr>
          <w:rStyle w:val="StyleUnderline"/>
        </w:rPr>
        <w:t>finds itself in</w:t>
      </w:r>
      <w:r w:rsidRPr="00134750">
        <w:rPr>
          <w:sz w:val="16"/>
        </w:rPr>
        <w:t xml:space="preserve">. This is because </w:t>
      </w:r>
      <w:r w:rsidRPr="00134750">
        <w:rPr>
          <w:rStyle w:val="StyleUnderline"/>
        </w:rPr>
        <w:t xml:space="preserve">the fact of living in </w:t>
      </w:r>
      <w:r w:rsidRPr="00D50FE0">
        <w:rPr>
          <w:rStyle w:val="StyleUnderline"/>
          <w:highlight w:val="cyan"/>
        </w:rPr>
        <w:t xml:space="preserve">the nuclear </w:t>
      </w:r>
      <w:r w:rsidRPr="00134750">
        <w:rPr>
          <w:rStyle w:val="StyleUnderline"/>
        </w:rPr>
        <w:t xml:space="preserve">age presents an </w:t>
      </w:r>
      <w:r w:rsidRPr="00D50FE0">
        <w:rPr>
          <w:rStyle w:val="Emphasis"/>
          <w:highlight w:val="cyan"/>
        </w:rPr>
        <w:t>existential</w:t>
      </w:r>
      <w:r w:rsidRPr="00134750">
        <w:rPr>
          <w:rStyle w:val="StyleUnderline"/>
        </w:rPr>
        <w:t xml:space="preserve">, </w:t>
      </w:r>
      <w:r w:rsidRPr="00134750">
        <w:rPr>
          <w:rStyle w:val="Emphasis"/>
        </w:rPr>
        <w:t>aesthetic</w:t>
      </w:r>
      <w:r w:rsidRPr="00134750">
        <w:rPr>
          <w:rStyle w:val="StyleUnderline"/>
        </w:rPr>
        <w:t xml:space="preserve">, </w:t>
      </w:r>
      <w:r w:rsidRPr="00134750">
        <w:rPr>
          <w:rStyle w:val="Emphasis"/>
        </w:rPr>
        <w:t>ethical</w:t>
      </w:r>
      <w:r w:rsidRPr="00134750">
        <w:rPr>
          <w:rStyle w:val="StyleUnderline"/>
        </w:rPr>
        <w:t xml:space="preserve"> and </w:t>
      </w:r>
      <w:r w:rsidRPr="00134750">
        <w:rPr>
          <w:rStyle w:val="Emphasis"/>
        </w:rPr>
        <w:t xml:space="preserve">psychological </w:t>
      </w:r>
      <w:r w:rsidRPr="00D50FE0">
        <w:rPr>
          <w:rStyle w:val="Emphasis"/>
          <w:highlight w:val="cyan"/>
        </w:rPr>
        <w:t>challenge</w:t>
      </w:r>
      <w:r w:rsidRPr="00134750">
        <w:rPr>
          <w:rStyle w:val="StyleUnderline"/>
        </w:rPr>
        <w:t xml:space="preserve"> that defines human consciousness. Although an </w:t>
      </w:r>
      <w:r w:rsidRPr="00134750">
        <w:rPr>
          <w:rStyle w:val="Emphasis"/>
        </w:rPr>
        <w:t>immanent threat</w:t>
      </w:r>
      <w:r w:rsidRPr="00134750">
        <w:rPr>
          <w:rStyle w:val="StyleUnderline"/>
        </w:rPr>
        <w:t xml:space="preserve"> and </w:t>
      </w:r>
      <w:r w:rsidRPr="00134750">
        <w:rPr>
          <w:rStyle w:val="Emphasis"/>
        </w:rPr>
        <w:t>ever-present danger</w:t>
      </w:r>
      <w:r w:rsidRPr="00134750">
        <w:rPr>
          <w:rStyle w:val="StyleUnderline"/>
        </w:rPr>
        <w:t xml:space="preserve"> to the </w:t>
      </w:r>
      <w:r w:rsidRPr="00134750">
        <w:rPr>
          <w:rStyle w:val="Emphasis"/>
        </w:rPr>
        <w:t>very existence</w:t>
      </w:r>
      <w:r w:rsidRPr="00134750">
        <w:rPr>
          <w:rStyle w:val="StyleUnderline"/>
        </w:rPr>
        <w:t xml:space="preserve"> of the human species, living with the possibility of nuclear war has </w:t>
      </w:r>
      <w:r w:rsidRPr="00134750">
        <w:rPr>
          <w:rStyle w:val="Emphasis"/>
        </w:rPr>
        <w:t>infiltrated the matrix of modernity so profoundly</w:t>
      </w:r>
      <w:r w:rsidRPr="00134750">
        <w:rPr>
          <w:rStyle w:val="StyleUnderline"/>
        </w:rPr>
        <w:t xml:space="preserve"> as to</w:t>
      </w:r>
      <w:r w:rsidRPr="00134750">
        <w:rPr>
          <w:sz w:val="16"/>
        </w:rPr>
        <w:t xml:space="preserve"> paralyse </w:t>
      </w:r>
      <w:r w:rsidRPr="00134750">
        <w:rPr>
          <w:rStyle w:val="StyleUnderline"/>
        </w:rPr>
        <w:t>[</w:t>
      </w:r>
      <w:r w:rsidRPr="00134750">
        <w:rPr>
          <w:rStyle w:val="Emphasis"/>
        </w:rPr>
        <w:t>shut down</w:t>
      </w:r>
      <w:r w:rsidRPr="00134750">
        <w:rPr>
          <w:rStyle w:val="StyleUnderline"/>
        </w:rPr>
        <w:t xml:space="preserve">] our mind-set to respond adequately. </w:t>
      </w:r>
      <w:r w:rsidRPr="00D50FE0">
        <w:rPr>
          <w:rStyle w:val="StyleUnderline"/>
          <w:highlight w:val="cyan"/>
        </w:rPr>
        <w:t xml:space="preserve">We have chosen to </w:t>
      </w:r>
      <w:r w:rsidRPr="00D50FE0">
        <w:rPr>
          <w:rStyle w:val="Emphasis"/>
          <w:highlight w:val="cyan"/>
        </w:rPr>
        <w:t>ignore the facts</w:t>
      </w:r>
      <w:r w:rsidRPr="00134750">
        <w:rPr>
          <w:rStyle w:val="StyleUnderline"/>
        </w:rPr>
        <w:t xml:space="preserve"> at the heart of the nuclear program</w:t>
      </w:r>
      <w:r w:rsidRPr="00134750">
        <w:rPr>
          <w:sz w:val="16"/>
        </w:rPr>
        <w:t xml:space="preserve"> with its dangerous algorithm; </w:t>
      </w:r>
      <w:r w:rsidRPr="00134750">
        <w:rPr>
          <w:rStyle w:val="StyleUnderline"/>
        </w:rPr>
        <w:t xml:space="preserve">we have chosen </w:t>
      </w:r>
      <w:r w:rsidRPr="00D50FE0">
        <w:rPr>
          <w:rStyle w:val="StyleUnderline"/>
          <w:highlight w:val="cyan"/>
        </w:rPr>
        <w:t xml:space="preserve">to </w:t>
      </w:r>
      <w:r w:rsidRPr="00D50FE0">
        <w:rPr>
          <w:rStyle w:val="Emphasis"/>
          <w:highlight w:val="cyan"/>
        </w:rPr>
        <w:t>live with</w:t>
      </w:r>
      <w:r w:rsidRPr="00134750">
        <w:rPr>
          <w:rStyle w:val="Emphasis"/>
        </w:rPr>
        <w:t xml:space="preserve"> the capacity</w:t>
      </w:r>
      <w:r w:rsidRPr="00134750">
        <w:rPr>
          <w:rStyle w:val="StyleUnderline"/>
        </w:rPr>
        <w:t xml:space="preserve"> and </w:t>
      </w:r>
      <w:r w:rsidRPr="00134750">
        <w:rPr>
          <w:rStyle w:val="Emphasis"/>
        </w:rPr>
        <w:t>possibility</w:t>
      </w:r>
      <w:r w:rsidRPr="00134750">
        <w:rPr>
          <w:rStyle w:val="StyleUnderline"/>
        </w:rPr>
        <w:t xml:space="preserve"> of a </w:t>
      </w:r>
      <w:r w:rsidRPr="00134750">
        <w:rPr>
          <w:rStyle w:val="Emphasis"/>
        </w:rPr>
        <w:t>collective</w:t>
      </w:r>
      <w:r w:rsidRPr="00134750">
        <w:rPr>
          <w:rStyle w:val="StyleUnderline"/>
        </w:rPr>
        <w:t xml:space="preserve">, </w:t>
      </w:r>
      <w:r w:rsidRPr="00134750">
        <w:rPr>
          <w:rStyle w:val="Emphasis"/>
        </w:rPr>
        <w:t>pervasive</w:t>
      </w:r>
      <w:r w:rsidRPr="00134750">
        <w:rPr>
          <w:rStyle w:val="StyleUnderline"/>
        </w:rPr>
        <w:t xml:space="preserve"> and even </w:t>
      </w:r>
      <w:r w:rsidRPr="00D50FE0">
        <w:rPr>
          <w:rStyle w:val="Emphasis"/>
          <w:highlight w:val="cyan"/>
        </w:rPr>
        <w:t>planetary</w:t>
      </w:r>
      <w:r w:rsidRPr="00134750">
        <w:rPr>
          <w:rStyle w:val="Emphasis"/>
        </w:rPr>
        <w:t xml:space="preserve">-scale </w:t>
      </w:r>
      <w:r w:rsidRPr="00D50FE0">
        <w:rPr>
          <w:rStyle w:val="Emphasis"/>
          <w:highlight w:val="cyan"/>
        </w:rPr>
        <w:t>suicide</w:t>
      </w:r>
      <w:r w:rsidRPr="00134750">
        <w:rPr>
          <w:rStyle w:val="StyleUnderline"/>
        </w:rPr>
        <w:t>; and the techno-industrial-national powers that claim there is “</w:t>
      </w:r>
      <w:r w:rsidRPr="00134750">
        <w:rPr>
          <w:rStyle w:val="Emphasis"/>
        </w:rPr>
        <w:t>no immediate danger</w:t>
      </w:r>
      <w:r w:rsidRPr="00134750">
        <w:rPr>
          <w:rStyle w:val="StyleUnderline"/>
        </w:rPr>
        <w:t>” ad infinitum</w:t>
      </w:r>
      <w:r w:rsidRPr="00134750">
        <w:rPr>
          <w:sz w:val="16"/>
        </w:rPr>
        <w:t xml:space="preserve">.8 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 </w:t>
      </w:r>
      <w:r w:rsidRPr="00134750">
        <w:rPr>
          <w:rStyle w:val="StyleUnderline"/>
        </w:rPr>
        <w:t xml:space="preserve">The question of our times is whether </w:t>
      </w:r>
      <w:r w:rsidRPr="00D50FE0">
        <w:rPr>
          <w:rStyle w:val="StyleUnderline"/>
          <w:highlight w:val="cyan"/>
        </w:rPr>
        <w:t>we have</w:t>
      </w:r>
      <w:r w:rsidRPr="00134750">
        <w:rPr>
          <w:rStyle w:val="StyleUnderline"/>
        </w:rPr>
        <w:t xml:space="preserve"> an </w:t>
      </w:r>
      <w:r w:rsidRPr="00134750">
        <w:rPr>
          <w:rStyle w:val="Emphasis"/>
        </w:rPr>
        <w:t>equal</w:t>
      </w:r>
      <w:r w:rsidRPr="00134750">
        <w:rPr>
          <w:rStyle w:val="StyleUnderline"/>
        </w:rPr>
        <w:t xml:space="preserve"> or </w:t>
      </w:r>
      <w:r w:rsidRPr="00134750">
        <w:rPr>
          <w:rStyle w:val="Emphasis"/>
        </w:rPr>
        <w:t>more compelling capacity</w:t>
      </w:r>
      <w:r w:rsidRPr="00134750">
        <w:rPr>
          <w:rStyle w:val="StyleUnderline"/>
        </w:rPr>
        <w:t xml:space="preserve"> and </w:t>
      </w:r>
      <w:r w:rsidRPr="00134750">
        <w:rPr>
          <w:rStyle w:val="Emphasis"/>
        </w:rPr>
        <w:t>willingness</w:t>
      </w:r>
      <w:r w:rsidRPr="00134750">
        <w:rPr>
          <w:rStyle w:val="StyleUnderline"/>
        </w:rPr>
        <w:t xml:space="preserve"> </w:t>
      </w:r>
      <w:r w:rsidRPr="00D50FE0">
        <w:rPr>
          <w:rStyle w:val="StyleUnderline"/>
          <w:highlight w:val="cyan"/>
        </w:rPr>
        <w:t xml:space="preserve">to </w:t>
      </w:r>
      <w:r w:rsidRPr="00D50FE0">
        <w:rPr>
          <w:rStyle w:val="Emphasis"/>
          <w:highlight w:val="cyan"/>
        </w:rPr>
        <w:t>end this</w:t>
      </w:r>
      <w:r w:rsidRPr="00134750">
        <w:rPr>
          <w:rStyle w:val="Emphasis"/>
        </w:rPr>
        <w:t xml:space="preserve"> impoverished but ever-present </w:t>
      </w:r>
      <w:r w:rsidRPr="00D50FE0">
        <w:rPr>
          <w:rStyle w:val="Emphasis"/>
          <w:highlight w:val="cyan"/>
        </w:rPr>
        <w:t>logic</w:t>
      </w:r>
      <w:r w:rsidRPr="00134750">
        <w:rPr>
          <w:rStyle w:val="StyleUnderline"/>
        </w:rPr>
        <w:t xml:space="preserve"> of pain and uncertainty. How not simply to </w:t>
      </w:r>
      <w:r w:rsidRPr="00134750">
        <w:rPr>
          <w:rStyle w:val="Emphasis"/>
        </w:rPr>
        <w:t>bring about disarmament</w:t>
      </w:r>
      <w:r w:rsidRPr="00134750">
        <w:rPr>
          <w:rStyle w:val="StyleUnderline"/>
        </w:rPr>
        <w:t xml:space="preserve">, but to </w:t>
      </w:r>
      <w:r w:rsidRPr="00134750">
        <w:rPr>
          <w:rStyle w:val="Emphasis"/>
        </w:rPr>
        <w:t>go beyond</w:t>
      </w:r>
      <w:r w:rsidRPr="00134750">
        <w:rPr>
          <w:rStyle w:val="StyleUnderline"/>
        </w:rPr>
        <w:t xml:space="preserve"> this politically charged</w:t>
      </w:r>
      <w:r w:rsidRPr="00134750">
        <w:rPr>
          <w:sz w:val="16"/>
        </w:rPr>
        <w:t xml:space="preserve">, as well as mythological and psychological </w:t>
      </w:r>
      <w:r w:rsidRPr="00134750">
        <w:rPr>
          <w:rStyle w:val="Emphasis"/>
        </w:rPr>
        <w:t>nuclear algorithm</w:t>
      </w:r>
      <w:r w:rsidRPr="00134750">
        <w:rPr>
          <w:rStyle w:val="StyleUnderline"/>
        </w:rPr>
        <w:t>?</w:t>
      </w:r>
      <w:r w:rsidRPr="00134750">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 Just 5 miles from India's nuclear test site Children play in the shade of the village water tank Here in the Rajasthan desert people say They're proud their country showed their nuclear capability.11 As an activist scholar working in the fields of human rights and cultural studies, </w:t>
      </w:r>
      <w:r w:rsidRPr="00D50FE0">
        <w:rPr>
          <w:rStyle w:val="StyleUnderline"/>
          <w:highlight w:val="cyan"/>
        </w:rPr>
        <w:t xml:space="preserve">responding </w:t>
      </w:r>
      <w:r w:rsidRPr="00134750">
        <w:rPr>
          <w:rStyle w:val="StyleUnderline"/>
        </w:rPr>
        <w:t xml:space="preserve">to the nuclear algorithm </w:t>
      </w:r>
      <w:r w:rsidRPr="00D50FE0">
        <w:rPr>
          <w:rStyle w:val="StyleUnderline"/>
          <w:highlight w:val="cyan"/>
        </w:rPr>
        <w:t xml:space="preserve">is an </w:t>
      </w:r>
      <w:r w:rsidRPr="00D50FE0">
        <w:rPr>
          <w:rStyle w:val="Emphasis"/>
          <w:highlight w:val="cyan"/>
        </w:rPr>
        <w:t>imperative</w:t>
      </w:r>
      <w:r w:rsidRPr="00134750">
        <w:rPr>
          <w:rStyle w:val="StyleUnderline"/>
        </w:rPr>
        <w:t xml:space="preserve">. Your </w:t>
      </w:r>
      <w:r w:rsidRPr="00134750">
        <w:rPr>
          <w:rStyle w:val="Emphasis"/>
        </w:rPr>
        <w:t>politics</w:t>
      </w:r>
      <w:r w:rsidRPr="00134750">
        <w:rPr>
          <w:rStyle w:val="StyleUnderline"/>
        </w:rPr>
        <w:t xml:space="preserve">, </w:t>
      </w:r>
      <w:r w:rsidRPr="00134750">
        <w:rPr>
          <w:rStyle w:val="Emphasis"/>
        </w:rPr>
        <w:t>ethics</w:t>
      </w:r>
      <w:r w:rsidRPr="00134750">
        <w:rPr>
          <w:rStyle w:val="StyleUnderline"/>
        </w:rPr>
        <w:t xml:space="preserve"> and </w:t>
      </w:r>
      <w:r w:rsidRPr="00134750">
        <w:rPr>
          <w:rStyle w:val="Emphasis"/>
        </w:rPr>
        <w:t>scholarship are indivisible</w:t>
      </w:r>
      <w:r w:rsidRPr="00134750">
        <w:rPr>
          <w:rStyle w:val="StyleUnderline"/>
        </w:rPr>
        <w:t xml:space="preserve"> in this cause. An </w:t>
      </w:r>
      <w:r w:rsidRPr="00134750">
        <w:rPr>
          <w:rStyle w:val="Emphasis"/>
        </w:rPr>
        <w:t xml:space="preserve">acute </w:t>
      </w:r>
      <w:r w:rsidRPr="00D50FE0">
        <w:rPr>
          <w:rStyle w:val="Emphasis"/>
          <w:highlight w:val="cyan"/>
        </w:rPr>
        <w:t>sense of care</w:t>
      </w:r>
      <w:r w:rsidRPr="00134750">
        <w:rPr>
          <w:rStyle w:val="Emphasis"/>
        </w:rPr>
        <w:t xml:space="preserve"> for the world</w:t>
      </w:r>
      <w:r w:rsidRPr="00134750">
        <w:rPr>
          <w:rStyle w:val="StyleUnderline"/>
        </w:rPr>
        <w:t xml:space="preserve">, </w:t>
      </w:r>
      <w:r w:rsidRPr="00D50FE0">
        <w:rPr>
          <w:rStyle w:val="StyleUnderline"/>
          <w:highlight w:val="cyan"/>
        </w:rPr>
        <w:t>informed by</w:t>
      </w:r>
      <w:r w:rsidRPr="00134750">
        <w:rPr>
          <w:rStyle w:val="StyleUnderline"/>
        </w:rPr>
        <w:t xml:space="preserve"> </w:t>
      </w:r>
      <w:r w:rsidRPr="00134750">
        <w:rPr>
          <w:rStyle w:val="Emphasis"/>
        </w:rPr>
        <w:t>pacifist</w:t>
      </w:r>
      <w:r w:rsidRPr="00134750">
        <w:rPr>
          <w:rStyle w:val="StyleUnderline"/>
        </w:rPr>
        <w:t xml:space="preserve"> and </w:t>
      </w:r>
      <w:r w:rsidRPr="00134750">
        <w:rPr>
          <w:rStyle w:val="Emphasis"/>
        </w:rPr>
        <w:t>non-violent</w:t>
      </w:r>
      <w:r w:rsidRPr="00134750">
        <w:rPr>
          <w:rStyle w:val="StyleUnderline"/>
        </w:rPr>
        <w:t xml:space="preserve">, </w:t>
      </w:r>
      <w:r w:rsidRPr="00D50FE0">
        <w:rPr>
          <w:rStyle w:val="Emphasis"/>
          <w:highlight w:val="cyan"/>
        </w:rPr>
        <w:t>de-colonialist approaches</w:t>
      </w:r>
      <w:r w:rsidRPr="00134750">
        <w:rPr>
          <w:rStyle w:val="StyleUnderline"/>
        </w:rPr>
        <w:t xml:space="preserve"> to knowledge and practice, </w:t>
      </w:r>
      <w:r w:rsidRPr="00134750">
        <w:rPr>
          <w:rStyle w:val="Emphasis"/>
        </w:rPr>
        <w:t>pervades your concern</w:t>
      </w:r>
      <w:r w:rsidRPr="00134750">
        <w:rPr>
          <w:rStyle w:val="StyleUnderline"/>
        </w:rPr>
        <w:t xml:space="preserve">. You are </w:t>
      </w:r>
      <w:r w:rsidRPr="00134750">
        <w:rPr>
          <w:rStyle w:val="Emphasis"/>
        </w:rPr>
        <w:t>aware</w:t>
      </w:r>
      <w:r w:rsidRPr="00134750">
        <w:rPr>
          <w:rStyle w:val="StyleUnderline"/>
        </w:rPr>
        <w:t xml:space="preserve"> that there are </w:t>
      </w:r>
      <w:r w:rsidRPr="00134750">
        <w:rPr>
          <w:rStyle w:val="Emphasis"/>
        </w:rPr>
        <w:t>other ways of knowing</w:t>
      </w:r>
      <w:r w:rsidRPr="00134750">
        <w:rPr>
          <w:rStyle w:val="StyleUnderline"/>
        </w:rPr>
        <w:t xml:space="preserve"> than those you are familiar and credentialed with</w:t>
      </w:r>
      <w:r w:rsidRPr="00134750">
        <w:rPr>
          <w:sz w:val="16"/>
        </w:rPr>
        <w:t xml:space="preserve">. You are aware that you are complicit in the prisons that you choose to live inside,12 and that there is no such thing as an innocent bystander. You use your scholarship to shake up the world from its paralysis, abjection and amnesia; to unsettle the epistemic and structural violence that is ubiquitous to neoliberalism and its machinery; to create dialogic and learning spaces for the work of critical human rights and critical justice to take place. All this, and to enable an ethics of intervention through understanding what is at the very heart of the critical human rights impulse, creating a “dialogue for being, because I am not without the other.”13 Furthermore, as a critical human rights advocate </w:t>
      </w:r>
      <w:r w:rsidRPr="00D50FE0">
        <w:rPr>
          <w:rStyle w:val="StyleUnderline"/>
          <w:highlight w:val="cyan"/>
        </w:rPr>
        <w:t xml:space="preserve">living in </w:t>
      </w:r>
      <w:r w:rsidRPr="00D50FE0">
        <w:rPr>
          <w:rStyle w:val="Emphasis"/>
          <w:highlight w:val="cyan"/>
        </w:rPr>
        <w:t>a nuc</w:t>
      </w:r>
      <w:r w:rsidRPr="00134750">
        <w:rPr>
          <w:rStyle w:val="Emphasis"/>
        </w:rPr>
        <w:t xml:space="preserve">lear armed </w:t>
      </w:r>
      <w:r w:rsidRPr="00D50FE0">
        <w:rPr>
          <w:rStyle w:val="Emphasis"/>
          <w:highlight w:val="cyan"/>
        </w:rPr>
        <w:t>world</w:t>
      </w:r>
      <w:r w:rsidRPr="00134750">
        <w:rPr>
          <w:rStyle w:val="StyleUnderline"/>
        </w:rPr>
        <w:t xml:space="preserve">, your challenge is to </w:t>
      </w:r>
      <w:r w:rsidRPr="00D50FE0">
        <w:rPr>
          <w:rStyle w:val="Emphasis"/>
          <w:highlight w:val="cyan"/>
        </w:rPr>
        <w:t>reconceptualise the</w:t>
      </w:r>
      <w:r w:rsidRPr="00134750">
        <w:rPr>
          <w:rStyle w:val="Emphasis"/>
        </w:rPr>
        <w:t xml:space="preserve"> </w:t>
      </w:r>
      <w:r w:rsidRPr="00D50FE0">
        <w:rPr>
          <w:rStyle w:val="Emphasis"/>
          <w:highlight w:val="cyan"/>
        </w:rPr>
        <w:t>human</w:t>
      </w:r>
      <w:r w:rsidRPr="00134750">
        <w:rPr>
          <w:rStyle w:val="Emphasis"/>
        </w:rPr>
        <w:t xml:space="preserve"> </w:t>
      </w:r>
      <w:r w:rsidRPr="00D50FE0">
        <w:rPr>
          <w:rStyle w:val="Emphasis"/>
          <w:highlight w:val="cyan"/>
        </w:rPr>
        <w:t>community</w:t>
      </w:r>
      <w:r w:rsidRPr="00134750">
        <w:rPr>
          <w:sz w:val="16"/>
        </w:rPr>
        <w:t xml:space="preserve"> as Ashis Nandy has argued, </w:t>
      </w:r>
      <w:r w:rsidRPr="00134750">
        <w:rPr>
          <w:rStyle w:val="StyleUnderline"/>
        </w:rPr>
        <w:t xml:space="preserve">to see how we can learn to </w:t>
      </w:r>
      <w:r w:rsidRPr="00134750">
        <w:rPr>
          <w:rStyle w:val="Emphasis"/>
        </w:rPr>
        <w:t>co-exist with others in conviviality</w:t>
      </w:r>
      <w:r w:rsidRPr="00134750">
        <w:rPr>
          <w:rStyle w:val="StyleUnderline"/>
        </w:rPr>
        <w:t xml:space="preserve"> and also learn to </w:t>
      </w:r>
      <w:r w:rsidRPr="00D50FE0">
        <w:rPr>
          <w:rStyle w:val="Emphasis"/>
          <w:highlight w:val="cyan"/>
        </w:rPr>
        <w:t xml:space="preserve">co-survive </w:t>
      </w:r>
      <w:r w:rsidRPr="00134750">
        <w:rPr>
          <w:rStyle w:val="Emphasis"/>
        </w:rPr>
        <w:t>with the non-human</w:t>
      </w:r>
      <w:r w:rsidRPr="00134750">
        <w:rPr>
          <w:rStyle w:val="StyleUnderline"/>
        </w:rPr>
        <w:t xml:space="preserve">, even to </w:t>
      </w:r>
      <w:r w:rsidRPr="00134750">
        <w:rPr>
          <w:rStyle w:val="Emphasis"/>
        </w:rPr>
        <w:t>flourish</w:t>
      </w:r>
      <w:r w:rsidRPr="00134750">
        <w:rPr>
          <w:sz w:val="16"/>
        </w:rPr>
        <w:t xml:space="preserve">. A dialogue for being requires a leap into a human rights frame that includes a deep ecological dimension, where </w:t>
      </w:r>
      <w:r w:rsidRPr="00134750">
        <w:rPr>
          <w:rStyle w:val="StyleUnderline"/>
        </w:rPr>
        <w:t xml:space="preserve">the planet itself is </w:t>
      </w:r>
      <w:r w:rsidRPr="00134750">
        <w:rPr>
          <w:rStyle w:val="Emphasis"/>
        </w:rPr>
        <w:t>inherently involved as a participant</w:t>
      </w:r>
      <w:r w:rsidRPr="00134750">
        <w:rPr>
          <w:rStyle w:val="StyleUnderline"/>
        </w:rPr>
        <w:t xml:space="preserve"> in its future</w:t>
      </w:r>
      <w:r w:rsidRPr="00134750">
        <w:rPr>
          <w:sz w:val="16"/>
        </w:rPr>
        <w:t xml:space="preserve">.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 Ultimately, </w:t>
      </w:r>
      <w:r w:rsidRPr="00134750">
        <w:rPr>
          <w:rStyle w:val="StyleUnderline"/>
        </w:rPr>
        <w:t xml:space="preserve">you realise that your </w:t>
      </w:r>
      <w:r w:rsidRPr="00D50FE0">
        <w:rPr>
          <w:rStyle w:val="StyleUnderline"/>
          <w:highlight w:val="cyan"/>
        </w:rPr>
        <w:t>struggle</w:t>
      </w:r>
      <w:r w:rsidRPr="00134750">
        <w:rPr>
          <w:rStyle w:val="StyleUnderline"/>
        </w:rPr>
        <w:t xml:space="preserve"> is </w:t>
      </w:r>
      <w:r w:rsidRPr="00134750">
        <w:rPr>
          <w:rStyle w:val="Emphasis"/>
        </w:rPr>
        <w:t>not confined to</w:t>
      </w:r>
      <w:r w:rsidRPr="00134750">
        <w:rPr>
          <w:sz w:val="16"/>
        </w:rPr>
        <w:t xml:space="preserve"> declarations, treaties, </w:t>
      </w:r>
      <w:r w:rsidRPr="00134750">
        <w:rPr>
          <w:rStyle w:val="Emphasis"/>
        </w:rPr>
        <w:t>legislation</w:t>
      </w:r>
      <w:r w:rsidRPr="00134750">
        <w:rPr>
          <w:rStyle w:val="StyleUnderline"/>
        </w:rPr>
        <w:t xml:space="preserve">, and </w:t>
      </w:r>
      <w:r w:rsidRPr="00134750">
        <w:rPr>
          <w:rStyle w:val="Emphasis"/>
        </w:rPr>
        <w:t>law</w:t>
      </w:r>
      <w:r w:rsidRPr="00134750">
        <w:rPr>
          <w:rStyle w:val="StyleUnderline"/>
        </w:rPr>
        <w:t xml:space="preserve">, </w:t>
      </w:r>
      <w:r w:rsidRPr="00134750">
        <w:rPr>
          <w:rStyle w:val="Emphasis"/>
        </w:rPr>
        <w:t>though they have their role</w:t>
      </w:r>
      <w:r w:rsidRPr="00134750">
        <w:rPr>
          <w:rStyle w:val="StyleUnderline"/>
        </w:rPr>
        <w:t xml:space="preserve">. It must go further to </w:t>
      </w:r>
      <w:r w:rsidRPr="00D50FE0">
        <w:rPr>
          <w:rStyle w:val="StyleUnderline"/>
          <w:highlight w:val="cyan"/>
        </w:rPr>
        <w:t>produce</w:t>
      </w:r>
      <w:r w:rsidRPr="00134750">
        <w:rPr>
          <w:rStyle w:val="StyleUnderline"/>
        </w:rPr>
        <w:t xml:space="preserve"> “</w:t>
      </w:r>
      <w:r w:rsidRPr="00134750">
        <w:rPr>
          <w:rStyle w:val="Emphasis"/>
        </w:rPr>
        <w:t xml:space="preserve">creative </w:t>
      </w:r>
      <w:r w:rsidRPr="00D50FE0">
        <w:rPr>
          <w:rStyle w:val="Emphasis"/>
          <w:highlight w:val="cyan"/>
        </w:rPr>
        <w:t>intellectual exchange</w:t>
      </w:r>
      <w:r w:rsidRPr="00134750">
        <w:rPr>
          <w:rStyle w:val="StyleUnderline"/>
        </w:rPr>
        <w:t xml:space="preserve"> </w:t>
      </w:r>
      <w:r w:rsidRPr="00D50FE0">
        <w:rPr>
          <w:rStyle w:val="StyleUnderline"/>
          <w:highlight w:val="cyan"/>
        </w:rPr>
        <w:t>that</w:t>
      </w:r>
      <w:r w:rsidRPr="00134750">
        <w:rPr>
          <w:rStyle w:val="StyleUnderline"/>
        </w:rPr>
        <w:t xml:space="preserve"> might </w:t>
      </w:r>
      <w:r w:rsidRPr="00D50FE0">
        <w:rPr>
          <w:rStyle w:val="StyleUnderline"/>
          <w:highlight w:val="cyan"/>
        </w:rPr>
        <w:t>release</w:t>
      </w:r>
      <w:r w:rsidRPr="00134750">
        <w:rPr>
          <w:rStyle w:val="StyleUnderline"/>
        </w:rPr>
        <w:t xml:space="preserve"> </w:t>
      </w:r>
      <w:r w:rsidRPr="00134750">
        <w:rPr>
          <w:rStyle w:val="Emphasis"/>
        </w:rPr>
        <w:t xml:space="preserve">new </w:t>
      </w:r>
      <w:r w:rsidRPr="00D50FE0">
        <w:rPr>
          <w:rStyle w:val="Emphasis"/>
          <w:highlight w:val="cyan"/>
        </w:rPr>
        <w:t xml:space="preserve">ethical energies for </w:t>
      </w:r>
      <w:r w:rsidRPr="00134750">
        <w:rPr>
          <w:rStyle w:val="Emphasis"/>
        </w:rPr>
        <w:t xml:space="preserve">mutually assured </w:t>
      </w:r>
      <w:r w:rsidRPr="00D50FE0">
        <w:rPr>
          <w:rStyle w:val="Emphasis"/>
          <w:highlight w:val="cyan"/>
        </w:rPr>
        <w:t>survival</w:t>
      </w:r>
      <w:r w:rsidRPr="00134750">
        <w:rPr>
          <w:rStyle w:val="StyleUnderline"/>
        </w:rPr>
        <w:t>.”</w:t>
      </w:r>
      <w:r w:rsidRPr="00134750">
        <w:rPr>
          <w:sz w:val="16"/>
        </w:rPr>
        <w:t xml:space="preserve">16 </w:t>
      </w:r>
      <w:r w:rsidRPr="00134750">
        <w:rPr>
          <w:rStyle w:val="StyleUnderline"/>
        </w:rPr>
        <w:t xml:space="preserve">Taking </w:t>
      </w:r>
      <w:r w:rsidRPr="00D50FE0">
        <w:rPr>
          <w:rStyle w:val="StyleUnderline"/>
          <w:highlight w:val="cyan"/>
        </w:rPr>
        <w:t xml:space="preserve">an </w:t>
      </w:r>
      <w:r w:rsidRPr="00D50FE0">
        <w:rPr>
          <w:rStyle w:val="Emphasis"/>
          <w:highlight w:val="cyan"/>
        </w:rPr>
        <w:t>anti-nuclear stance</w:t>
      </w:r>
      <w:r w:rsidRPr="00134750">
        <w:rPr>
          <w:rStyle w:val="StyleUnderline"/>
        </w:rPr>
        <w:t xml:space="preserve"> </w:t>
      </w:r>
      <w:r w:rsidRPr="00D50FE0">
        <w:rPr>
          <w:rStyle w:val="StyleUnderline"/>
          <w:highlight w:val="cyan"/>
        </w:rPr>
        <w:t>and</w:t>
      </w:r>
      <w:r w:rsidRPr="00134750">
        <w:rPr>
          <w:rStyle w:val="StyleUnderline"/>
        </w:rPr>
        <w:t xml:space="preserve"> </w:t>
      </w:r>
      <w:r w:rsidRPr="00134750">
        <w:rPr>
          <w:rStyle w:val="Emphasis"/>
        </w:rPr>
        <w:t xml:space="preserve">enabling a </w:t>
      </w:r>
      <w:r w:rsidRPr="00D50FE0">
        <w:rPr>
          <w:rStyle w:val="Emphasis"/>
          <w:highlight w:val="cyan"/>
        </w:rPr>
        <w:t>post-nuclear activism</w:t>
      </w:r>
      <w:r w:rsidRPr="00134750">
        <w:rPr>
          <w:rStyle w:val="StyleUnderline"/>
        </w:rPr>
        <w:t xml:space="preserve"> demands a </w:t>
      </w:r>
      <w:r w:rsidRPr="00134750">
        <w:rPr>
          <w:rStyle w:val="Emphasis"/>
        </w:rPr>
        <w:t>revolution</w:t>
      </w:r>
      <w:r w:rsidRPr="00134750">
        <w:rPr>
          <w:sz w:val="16"/>
        </w:rPr>
        <w:t xml:space="preserve"> within the field of human rights work. </w:t>
      </w:r>
      <w:r w:rsidRPr="00134750">
        <w:rPr>
          <w:rStyle w:val="StyleUnderline"/>
        </w:rPr>
        <w:t xml:space="preserve">Recognising the </w:t>
      </w:r>
      <w:r w:rsidRPr="00134750">
        <w:rPr>
          <w:rStyle w:val="Emphasis"/>
        </w:rPr>
        <w:t>entanglement of nuclearism</w:t>
      </w:r>
      <w:r w:rsidRPr="00134750">
        <w:rPr>
          <w:sz w:val="16"/>
        </w:rPr>
        <w:t xml:space="preserve"> with the Anthropocene, for one thing, </w:t>
      </w:r>
      <w:r w:rsidRPr="00D50FE0">
        <w:rPr>
          <w:rStyle w:val="Emphasis"/>
          <w:highlight w:val="cyan"/>
        </w:rPr>
        <w:t>requires</w:t>
      </w:r>
      <w:r w:rsidRPr="00134750">
        <w:rPr>
          <w:rStyle w:val="Emphasis"/>
        </w:rPr>
        <w:t xml:space="preserve"> a profound </w:t>
      </w:r>
      <w:r w:rsidRPr="00D50FE0">
        <w:rPr>
          <w:rStyle w:val="Emphasis"/>
          <w:highlight w:val="cyan"/>
        </w:rPr>
        <w:t>shift in focus</w:t>
      </w:r>
      <w:r w:rsidRPr="00134750">
        <w:rPr>
          <w:rStyle w:val="StyleUnderline"/>
        </w:rPr>
        <w:t xml:space="preserve"> from the </w:t>
      </w:r>
      <w:r w:rsidRPr="00134750">
        <w:rPr>
          <w:rStyle w:val="Emphasis"/>
        </w:rPr>
        <w:t>human-centric</w:t>
      </w:r>
      <w:r w:rsidRPr="00134750">
        <w:rPr>
          <w:rStyle w:val="StyleUnderline"/>
        </w:rPr>
        <w:t xml:space="preserve"> to a </w:t>
      </w:r>
      <w:r w:rsidRPr="00134750">
        <w:rPr>
          <w:rStyle w:val="Emphasis"/>
        </w:rPr>
        <w:t>more-than-human co-survival</w:t>
      </w:r>
      <w:r w:rsidRPr="00134750">
        <w:rPr>
          <w:rStyle w:val="StyleUnderline"/>
        </w:rPr>
        <w:t>.</w:t>
      </w:r>
      <w:r w:rsidRPr="00134750">
        <w:rPr>
          <w:sz w:val="16"/>
        </w:rPr>
        <w:t xml:space="preserve"> It also requires a fundamental shift in understanding our human culture, in which the very epistemic and rational acts of sundering from co-survival with the planet and environment takes place. </w:t>
      </w:r>
      <w:r w:rsidRPr="00134750">
        <w:rPr>
          <w:rStyle w:val="StyleUnderline"/>
        </w:rPr>
        <w:t>In the end, you realise</w:t>
      </w:r>
      <w:r w:rsidRPr="00134750">
        <w:rPr>
          <w:sz w:val="16"/>
        </w:rPr>
        <w:t xml:space="preserve">, as Raimon Panikkar has articulated, </w:t>
      </w:r>
      <w:r w:rsidRPr="00134750">
        <w:rPr>
          <w:rStyle w:val="StyleUnderline"/>
        </w:rPr>
        <w:t>“it is not realistic to toil for peace if we do not proceed to a disarmament of the bellicose culture in which we live.”</w:t>
      </w:r>
      <w:r w:rsidRPr="00134750">
        <w:rPr>
          <w:sz w:val="16"/>
        </w:rPr>
        <w:t xml:space="preserve">17 Or, as Geshe Lhakdor suggests, there must be “inner disarmament for external disarmament.”18 In this sense, it is within the cultural arena, our human society, where the entanglement of subjective meaning making, nature and politics occurs, that we need to disarm. 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 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134750">
        <w:rPr>
          <w:rStyle w:val="StyleUnderline"/>
        </w:rPr>
        <w:t xml:space="preserve">what </w:t>
      </w:r>
      <w:r w:rsidRPr="00134750">
        <w:rPr>
          <w:rStyle w:val="Emphasis"/>
        </w:rPr>
        <w:t>makes the nuclear algorithm work</w:t>
      </w:r>
      <w:r w:rsidRPr="00134750">
        <w:rPr>
          <w:rStyle w:val="StyleUnderline"/>
        </w:rPr>
        <w:t xml:space="preserve"> involves a politically engineered and deeply embedded insecurity-based recipe to </w:t>
      </w:r>
      <w:r w:rsidRPr="00134750">
        <w:rPr>
          <w:rStyle w:val="Emphasis"/>
        </w:rPr>
        <w:t>elide the nuclear threat from everyday life</w:t>
      </w:r>
      <w:r w:rsidRPr="00134750">
        <w:rPr>
          <w:rStyle w:val="StyleUnderline"/>
        </w:rPr>
        <w:t xml:space="preserve">. The spectre of </w:t>
      </w:r>
      <w:r w:rsidRPr="00D50FE0">
        <w:rPr>
          <w:rStyle w:val="StyleUnderline"/>
          <w:highlight w:val="cyan"/>
        </w:rPr>
        <w:t>nuclear obliteration</w:t>
      </w:r>
      <w:r w:rsidRPr="00134750">
        <w:rPr>
          <w:sz w:val="16"/>
        </w:rPr>
        <w:t xml:space="preserve">, like the idea of human rights, </w:t>
      </w:r>
      <w:r w:rsidRPr="00D50FE0">
        <w:rPr>
          <w:rStyle w:val="StyleUnderline"/>
          <w:highlight w:val="cyan"/>
        </w:rPr>
        <w:t xml:space="preserve">can appear </w:t>
      </w:r>
      <w:r w:rsidRPr="00D50FE0">
        <w:rPr>
          <w:rStyle w:val="Emphasis"/>
          <w:highlight w:val="cyan"/>
        </w:rPr>
        <w:t>abstract</w:t>
      </w:r>
      <w:r w:rsidRPr="00134750">
        <w:rPr>
          <w:rStyle w:val="StyleUnderline"/>
        </w:rPr>
        <w:t xml:space="preserve"> and </w:t>
      </w:r>
      <w:r w:rsidRPr="00134750">
        <w:rPr>
          <w:rStyle w:val="Emphasis"/>
        </w:rPr>
        <w:t>distant</w:t>
      </w:r>
      <w:r w:rsidRPr="00134750">
        <w:rPr>
          <w:rStyle w:val="StyleUnderline"/>
        </w:rPr>
        <w:t xml:space="preserve">, </w:t>
      </w:r>
      <w:r w:rsidRPr="00D50FE0">
        <w:rPr>
          <w:rStyle w:val="Emphasis"/>
          <w:highlight w:val="cyan"/>
        </w:rPr>
        <w:t>not our</w:t>
      </w:r>
      <w:r w:rsidRPr="00134750">
        <w:rPr>
          <w:rStyle w:val="Emphasis"/>
        </w:rPr>
        <w:t xml:space="preserve"> everyday </w:t>
      </w:r>
      <w:r w:rsidRPr="00D50FE0">
        <w:rPr>
          <w:rStyle w:val="Emphasis"/>
          <w:highlight w:val="cyan"/>
        </w:rPr>
        <w:t>business</w:t>
      </w:r>
      <w:r w:rsidRPr="00134750">
        <w:rPr>
          <w:sz w:val="16"/>
        </w:rPr>
        <w:t xml:space="preserve">. You realise that </w:t>
      </w:r>
      <w:r w:rsidRPr="00134750">
        <w:rPr>
          <w:rStyle w:val="StyleUnderline"/>
        </w:rPr>
        <w:t xml:space="preserve">within </w:t>
      </w:r>
      <w:r w:rsidRPr="00D50FE0">
        <w:rPr>
          <w:rStyle w:val="StyleUnderline"/>
          <w:highlight w:val="cyan"/>
        </w:rPr>
        <w:t xml:space="preserve">this </w:t>
      </w:r>
      <w:r w:rsidRPr="00134750">
        <w:rPr>
          <w:rStyle w:val="StyleUnderline"/>
        </w:rPr>
        <w:t xml:space="preserve">recipe </w:t>
      </w:r>
      <w:r w:rsidRPr="00D50FE0">
        <w:rPr>
          <w:rStyle w:val="StyleUnderline"/>
          <w:highlight w:val="cyan"/>
        </w:rPr>
        <w:t xml:space="preserve">is the creation of a </w:t>
      </w:r>
      <w:r w:rsidRPr="00D50FE0">
        <w:rPr>
          <w:rStyle w:val="Emphasis"/>
          <w:highlight w:val="cyan"/>
        </w:rPr>
        <w:t>moral tyranny of distance</w:t>
      </w:r>
      <w:r w:rsidRPr="00134750">
        <w:rPr>
          <w:rStyle w:val="StyleUnderline"/>
        </w:rPr>
        <w:t>,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as a critical</w:t>
      </w:r>
      <w:r w:rsidRPr="00134750">
        <w:rPr>
          <w:sz w:val="16"/>
        </w:rPr>
        <w:t xml:space="preserve"> human rights </w:t>
      </w:r>
      <w:r w:rsidRPr="00134750">
        <w:rPr>
          <w:rStyle w:val="StyleUnderline"/>
        </w:rPr>
        <w:t xml:space="preserve">scholar </w:t>
      </w:r>
      <w:r w:rsidRPr="00D50FE0">
        <w:rPr>
          <w:rStyle w:val="StyleUnderline"/>
          <w:highlight w:val="cyan"/>
        </w:rPr>
        <w:t xml:space="preserve">you have </w:t>
      </w:r>
      <w:r w:rsidRPr="00134750">
        <w:rPr>
          <w:rStyle w:val="StyleUnderline"/>
        </w:rPr>
        <w:t xml:space="preserve">come </w:t>
      </w:r>
      <w:r w:rsidRPr="00D50FE0">
        <w:rPr>
          <w:rStyle w:val="StyleUnderline"/>
          <w:highlight w:val="cyan"/>
        </w:rPr>
        <w:t xml:space="preserve">to </w:t>
      </w:r>
      <w:r w:rsidRPr="00D50FE0">
        <w:rPr>
          <w:rStyle w:val="Emphasis"/>
          <w:highlight w:val="cyan"/>
        </w:rPr>
        <w:t xml:space="preserve">see through that </w:t>
      </w:r>
      <w:r w:rsidRPr="00134750">
        <w:rPr>
          <w:rStyle w:val="Emphasis"/>
        </w:rPr>
        <w:t>complex</w:t>
      </w:r>
      <w:r w:rsidRPr="00134750">
        <w:rPr>
          <w:rStyle w:val="StyleUnderline"/>
        </w:rPr>
        <w:t xml:space="preserve">, </w:t>
      </w:r>
      <w:r w:rsidRPr="00D50FE0">
        <w:rPr>
          <w:rStyle w:val="StyleUnderline"/>
          <w:highlight w:val="cyan"/>
        </w:rPr>
        <w:t>and</w:t>
      </w:r>
      <w:r w:rsidRPr="00134750">
        <w:rPr>
          <w:rStyle w:val="StyleUnderline"/>
        </w:rPr>
        <w:t xml:space="preserve"> you put energies into</w:t>
      </w:r>
      <w:r w:rsidRPr="00D50FE0">
        <w:rPr>
          <w:rStyle w:val="StyleUnderline"/>
          <w:highlight w:val="cyan"/>
        </w:rPr>
        <w:t xml:space="preserve"> </w:t>
      </w:r>
      <w:r w:rsidRPr="00D50FE0">
        <w:rPr>
          <w:rStyle w:val="Emphasis"/>
          <w:highlight w:val="cyan"/>
        </w:rPr>
        <w:t>challeng</w:t>
      </w:r>
      <w:r w:rsidRPr="00134750">
        <w:rPr>
          <w:rStyle w:val="Emphasis"/>
        </w:rPr>
        <w:t xml:space="preserve">ing </w:t>
      </w:r>
      <w:r w:rsidRPr="00D50FE0">
        <w:rPr>
          <w:rStyle w:val="Emphasis"/>
          <w:highlight w:val="cyan"/>
        </w:rPr>
        <w:t>that tyranny</w:t>
      </w:r>
      <w:r w:rsidRPr="00134750">
        <w:rPr>
          <w:rStyle w:val="Emphasis"/>
        </w:rPr>
        <w:t xml:space="preserve"> of distance</w:t>
      </w:r>
      <w:r w:rsidRPr="00134750">
        <w:rPr>
          <w:rStyle w:val="StyleUnderline"/>
        </w:rPr>
        <w:t xml:space="preserve">, to activate a </w:t>
      </w:r>
      <w:r w:rsidRPr="00134750">
        <w:rPr>
          <w:rStyle w:val="Emphasis"/>
        </w:rPr>
        <w:t>politics</w:t>
      </w:r>
      <w:r w:rsidRPr="00134750">
        <w:rPr>
          <w:rStyle w:val="StyleUnderline"/>
        </w:rPr>
        <w:t xml:space="preserve">, </w:t>
      </w:r>
      <w:r w:rsidRPr="00134750">
        <w:rPr>
          <w:rStyle w:val="Emphasis"/>
        </w:rPr>
        <w:t>ethics</w:t>
      </w:r>
      <w:r w:rsidRPr="00134750">
        <w:rPr>
          <w:rStyle w:val="StyleUnderline"/>
        </w:rPr>
        <w:t xml:space="preserve"> and </w:t>
      </w:r>
      <w:r w:rsidRPr="00134750">
        <w:rPr>
          <w:rStyle w:val="Emphasis"/>
        </w:rPr>
        <w:t>scholarship that recognises the other as integral to yourself</w:t>
      </w:r>
      <w:r w:rsidRPr="00134750">
        <w:rPr>
          <w:sz w:val="16"/>
        </w:rPr>
        <w:t>. Ultimately, even, to see that the other is also within.20</w:t>
      </w:r>
    </w:p>
    <w:p w14:paraId="6219A888" w14:textId="77777777" w:rsidR="0023716E" w:rsidRDefault="0023716E" w:rsidP="0023716E">
      <w:pPr>
        <w:pStyle w:val="Heading4"/>
      </w:pPr>
      <w:bookmarkStart w:id="1" w:name="_Hlk20554263"/>
      <w:r>
        <w:t>Warming doesn’t trigger extinction</w:t>
      </w:r>
    </w:p>
    <w:p w14:paraId="0D6341C0" w14:textId="77777777" w:rsidR="0023716E" w:rsidRDefault="0023716E" w:rsidP="0023716E">
      <w:pPr>
        <w:pStyle w:val="ListParagraph"/>
        <w:numPr>
          <w:ilvl w:val="0"/>
          <w:numId w:val="47"/>
        </w:numPr>
      </w:pPr>
      <w:r>
        <w:t xml:space="preserve">peer-reviewed journal shows IPCC exaggeration </w:t>
      </w:r>
    </w:p>
    <w:p w14:paraId="33DE1C25" w14:textId="77777777" w:rsidR="0023716E" w:rsidRDefault="0023716E" w:rsidP="0023716E">
      <w:pPr>
        <w:pStyle w:val="ListParagraph"/>
        <w:numPr>
          <w:ilvl w:val="0"/>
          <w:numId w:val="47"/>
        </w:numPr>
      </w:pPr>
      <w:r>
        <w:t>history proves resilience</w:t>
      </w:r>
    </w:p>
    <w:p w14:paraId="6AEA9686" w14:textId="77777777" w:rsidR="0023716E" w:rsidRDefault="0023716E" w:rsidP="0023716E">
      <w:pPr>
        <w:pStyle w:val="ListParagraph"/>
        <w:numPr>
          <w:ilvl w:val="0"/>
          <w:numId w:val="47"/>
        </w:numPr>
      </w:pPr>
      <w:r>
        <w:t>no extinction- warming under Paris goals</w:t>
      </w:r>
    </w:p>
    <w:p w14:paraId="449D7FC6" w14:textId="77777777" w:rsidR="0023716E" w:rsidRPr="00203BA1" w:rsidRDefault="0023716E" w:rsidP="0023716E">
      <w:pPr>
        <w:pStyle w:val="ListParagraph"/>
        <w:numPr>
          <w:ilvl w:val="0"/>
          <w:numId w:val="47"/>
        </w:numPr>
      </w:pPr>
      <w:r>
        <w:t>rock breaking strategy could offset warming</w:t>
      </w:r>
    </w:p>
    <w:p w14:paraId="693BBAC0" w14:textId="77777777" w:rsidR="0023716E" w:rsidRPr="008D083C" w:rsidRDefault="0023716E" w:rsidP="0023716E">
      <w:r w:rsidRPr="008D083C">
        <w:rPr>
          <w:rStyle w:val="Style13ptBold"/>
        </w:rPr>
        <w:t>IBD 18</w:t>
      </w:r>
      <w:r>
        <w:t xml:space="preserve"> [Investors Business Daily, Citing Study from Peer reviewed journal by Lewis and Curry, “Here's One Global Warming Study Nobody Wants You To See”, 4/25/18, https://www.investors.com/politics/editorials/global-warming-computer-models-co2-emissions/]</w:t>
      </w:r>
    </w:p>
    <w:p w14:paraId="33784033" w14:textId="77777777" w:rsidR="0023716E" w:rsidRDefault="0023716E" w:rsidP="0023716E">
      <w:r>
        <w:t xml:space="preserve">Settled Science: A </w:t>
      </w:r>
      <w:r w:rsidRPr="00D50FE0">
        <w:rPr>
          <w:b/>
          <w:highlight w:val="cyan"/>
          <w:u w:val="single"/>
        </w:rPr>
        <w:t>new study</w:t>
      </w:r>
      <w:r w:rsidRPr="00203BA1">
        <w:rPr>
          <w:b/>
          <w:u w:val="single"/>
        </w:rPr>
        <w:t xml:space="preserve"> published </w:t>
      </w:r>
      <w:r w:rsidRPr="00D50FE0">
        <w:rPr>
          <w:b/>
          <w:highlight w:val="cyan"/>
          <w:u w:val="single"/>
        </w:rPr>
        <w:t>in a peer-reviewed journal finds</w:t>
      </w:r>
      <w:r w:rsidRPr="00203BA1">
        <w:rPr>
          <w:u w:val="single"/>
        </w:rPr>
        <w:t xml:space="preserve"> that </w:t>
      </w:r>
      <w:r w:rsidRPr="00D50FE0">
        <w:rPr>
          <w:b/>
          <w:highlight w:val="cyan"/>
          <w:u w:val="single"/>
        </w:rPr>
        <w:t>climate models exaggerate</w:t>
      </w:r>
      <w:r w:rsidRPr="00203BA1">
        <w:rPr>
          <w:u w:val="single"/>
        </w:rPr>
        <w:t xml:space="preserve"> the global </w:t>
      </w:r>
      <w:r w:rsidRPr="00D50FE0">
        <w:rPr>
          <w:highlight w:val="cyan"/>
          <w:u w:val="single"/>
        </w:rPr>
        <w:t>warming from CO2</w:t>
      </w:r>
      <w:r w:rsidRPr="00203BA1">
        <w:rPr>
          <w:u w:val="single"/>
        </w:rPr>
        <w:t xml:space="preserve"> emissions </w:t>
      </w:r>
      <w:r w:rsidRPr="00D50FE0">
        <w:rPr>
          <w:highlight w:val="cyan"/>
          <w:u w:val="single"/>
        </w:rPr>
        <w:t>by</w:t>
      </w:r>
      <w:r w:rsidRPr="00203BA1">
        <w:rPr>
          <w:u w:val="single"/>
        </w:rPr>
        <w:t xml:space="preserve"> as much as </w:t>
      </w:r>
      <w:r w:rsidRPr="00D50FE0">
        <w:rPr>
          <w:highlight w:val="cyan"/>
          <w:u w:val="single"/>
        </w:rPr>
        <w:t>45%</w:t>
      </w:r>
      <w:r w:rsidRPr="00203BA1">
        <w:rPr>
          <w:u w:val="single"/>
        </w:rPr>
        <w:t>.</w:t>
      </w:r>
      <w:r>
        <w:t xml:space="preserve"> If these findings hold true, it's huge news. No wonder the mainstream press is ignoring it.</w:t>
      </w:r>
    </w:p>
    <w:p w14:paraId="2743C650" w14:textId="77777777" w:rsidR="0023716E" w:rsidRDefault="0023716E" w:rsidP="0023716E">
      <w:r>
        <w:t xml:space="preserve">In the study, authors </w:t>
      </w:r>
      <w:r w:rsidRPr="00C37F5F">
        <w:rPr>
          <w:u w:val="single"/>
        </w:rPr>
        <w:t xml:space="preserve">Nic Lewis and Judith Curry looked at </w:t>
      </w:r>
      <w:r w:rsidRPr="00D50FE0">
        <w:rPr>
          <w:highlight w:val="cyan"/>
          <w:u w:val="single"/>
        </w:rPr>
        <w:t>actual temperature records</w:t>
      </w:r>
      <w:r w:rsidRPr="00C37F5F">
        <w:rPr>
          <w:u w:val="single"/>
        </w:rPr>
        <w:t xml:space="preserve"> and </w:t>
      </w:r>
      <w:r w:rsidRPr="00D50FE0">
        <w:rPr>
          <w:highlight w:val="cyan"/>
          <w:u w:val="single"/>
        </w:rPr>
        <w:t>compared</w:t>
      </w:r>
      <w:r w:rsidRPr="00C37F5F">
        <w:rPr>
          <w:u w:val="single"/>
        </w:rPr>
        <w:t xml:space="preserve"> them </w:t>
      </w:r>
      <w:r w:rsidRPr="00D50FE0">
        <w:rPr>
          <w:highlight w:val="cyan"/>
          <w:u w:val="single"/>
        </w:rPr>
        <w:t>with climate</w:t>
      </w:r>
      <w:r w:rsidRPr="00C37F5F">
        <w:rPr>
          <w:u w:val="single"/>
        </w:rPr>
        <w:t xml:space="preserve"> change </w:t>
      </w:r>
      <w:r w:rsidRPr="00203BA1">
        <w:rPr>
          <w:u w:val="single"/>
        </w:rPr>
        <w:t xml:space="preserve">computer </w:t>
      </w:r>
      <w:r w:rsidRPr="00D50FE0">
        <w:rPr>
          <w:highlight w:val="cyan"/>
          <w:u w:val="single"/>
        </w:rPr>
        <w:t>models</w:t>
      </w:r>
      <w:r>
        <w:t xml:space="preserve">. What they </w:t>
      </w:r>
      <w:r w:rsidRPr="00C37F5F">
        <w:rPr>
          <w:u w:val="single"/>
        </w:rPr>
        <w:t>found</w:t>
      </w:r>
      <w:r>
        <w:t xml:space="preserve"> is that </w:t>
      </w:r>
      <w:r w:rsidRPr="00C37F5F">
        <w:rPr>
          <w:u w:val="single"/>
        </w:rPr>
        <w:t xml:space="preserve">the </w:t>
      </w:r>
      <w:r w:rsidRPr="00D50FE0">
        <w:rPr>
          <w:highlight w:val="cyan"/>
          <w:u w:val="single"/>
        </w:rPr>
        <w:t>planet has shown</w:t>
      </w:r>
      <w:r w:rsidRPr="00C37F5F">
        <w:rPr>
          <w:u w:val="single"/>
        </w:rPr>
        <w:t xml:space="preserve"> itself to be </w:t>
      </w:r>
      <w:r w:rsidRPr="00D50FE0">
        <w:rPr>
          <w:rStyle w:val="Emphasis"/>
          <w:highlight w:val="cyan"/>
        </w:rPr>
        <w:t>far less sensitive</w:t>
      </w:r>
      <w:r w:rsidRPr="00D50FE0">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203BA1">
        <w:t>.</w:t>
      </w:r>
      <w:r>
        <w:t xml:space="preserve"> As a result, they say, </w:t>
      </w:r>
      <w:r w:rsidRPr="00C37F5F">
        <w:rPr>
          <w:u w:val="single"/>
        </w:rPr>
        <w:t xml:space="preserve">the planet </w:t>
      </w:r>
      <w:r w:rsidRPr="00D50FE0">
        <w:rPr>
          <w:highlight w:val="cyan"/>
          <w:u w:val="single"/>
        </w:rPr>
        <w:t>will warm less than</w:t>
      </w:r>
      <w:r w:rsidRPr="00C37F5F">
        <w:rPr>
          <w:u w:val="single"/>
        </w:rPr>
        <w:t xml:space="preserve"> the </w:t>
      </w:r>
      <w:r w:rsidRPr="00D50FE0">
        <w:rPr>
          <w:highlight w:val="cyan"/>
          <w:u w:val="single"/>
        </w:rPr>
        <w:t>models predict</w:t>
      </w:r>
      <w:r>
        <w:t>, even if we continue pumping CO2 into the atmosphere.</w:t>
      </w:r>
    </w:p>
    <w:p w14:paraId="6E1BA01C" w14:textId="77777777" w:rsidR="0023716E" w:rsidRDefault="0023716E" w:rsidP="0023716E">
      <w:pPr>
        <w:rPr>
          <w:u w:val="single"/>
        </w:rPr>
      </w:pPr>
      <w:r>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D50FE0">
        <w:rPr>
          <w:highlight w:val="cyan"/>
          <w:u w:val="single"/>
        </w:rPr>
        <w:t>future warming is</w:t>
      </w:r>
      <w:r w:rsidRPr="00C37F5F">
        <w:rPr>
          <w:u w:val="single"/>
        </w:rPr>
        <w:t xml:space="preserve"> likely to be </w:t>
      </w:r>
      <w:r w:rsidRPr="00D50FE0">
        <w:rPr>
          <w:b/>
          <w:highlight w:val="cyan"/>
          <w:u w:val="single"/>
        </w:rPr>
        <w:t>substantially lower</w:t>
      </w:r>
      <w:r w:rsidRPr="00D50FE0">
        <w:rPr>
          <w:highlight w:val="cyan"/>
          <w:u w:val="single"/>
        </w:rPr>
        <w:t xml:space="preserve"> than</w:t>
      </w:r>
      <w:r w:rsidRPr="00C37F5F">
        <w:rPr>
          <w:u w:val="single"/>
        </w:rPr>
        <w:t xml:space="preserve"> the central computer </w:t>
      </w:r>
      <w:r w:rsidRPr="00C37F5F">
        <w:rPr>
          <w:b/>
          <w:u w:val="single"/>
        </w:rPr>
        <w:t>model-simulated</w:t>
      </w:r>
      <w:r w:rsidRPr="00C37F5F">
        <w:rPr>
          <w:u w:val="single"/>
        </w:rPr>
        <w:t xml:space="preserve"> level </w:t>
      </w:r>
      <w:r w:rsidRPr="00D50FE0">
        <w:rPr>
          <w:highlight w:val="cyan"/>
          <w:u w:val="single"/>
        </w:rPr>
        <w:t>projected by</w:t>
      </w:r>
      <w:r w:rsidRPr="00C37F5F">
        <w:rPr>
          <w:u w:val="single"/>
        </w:rPr>
        <w:t xml:space="preserve"> the (United Nations </w:t>
      </w:r>
      <w:r w:rsidRPr="00D50FE0">
        <w:rPr>
          <w:b/>
          <w:highlight w:val="cyan"/>
          <w:u w:val="single"/>
        </w:rPr>
        <w:t>I</w:t>
      </w:r>
      <w:r w:rsidRPr="00C37F5F">
        <w:rPr>
          <w:u w:val="single"/>
        </w:rPr>
        <w:t xml:space="preserve">ntergovernmental </w:t>
      </w:r>
      <w:r w:rsidRPr="00D50FE0">
        <w:rPr>
          <w:b/>
          <w:highlight w:val="cyan"/>
          <w:u w:val="single"/>
        </w:rPr>
        <w:t>P</w:t>
      </w:r>
      <w:r w:rsidRPr="00C37F5F">
        <w:rPr>
          <w:u w:val="single"/>
        </w:rPr>
        <w:t xml:space="preserve">anel on </w:t>
      </w:r>
      <w:r w:rsidRPr="00D50FE0">
        <w:rPr>
          <w:b/>
          <w:highlight w:val="cyan"/>
          <w:u w:val="single"/>
        </w:rPr>
        <w:t>C</w:t>
      </w:r>
      <w:r w:rsidRPr="00C37F5F">
        <w:rPr>
          <w:u w:val="single"/>
        </w:rPr>
        <w:t xml:space="preserve">limate </w:t>
      </w:r>
      <w:r w:rsidRPr="00D50FE0">
        <w:rPr>
          <w:b/>
          <w:highlight w:val="cyan"/>
          <w:u w:val="single"/>
        </w:rPr>
        <w:t>C</w:t>
      </w:r>
      <w:r w:rsidRPr="00C37F5F">
        <w:rPr>
          <w:u w:val="single"/>
        </w:rPr>
        <w:t>hange), and highly unlikely to exceed that level.</w:t>
      </w:r>
    </w:p>
    <w:p w14:paraId="34DA4317" w14:textId="77777777" w:rsidR="0023716E" w:rsidRDefault="0023716E" w:rsidP="0023716E">
      <w:r w:rsidRPr="00C37F5F">
        <w:rPr>
          <w:u w:val="single"/>
        </w:rPr>
        <w:t>How much lower</w:t>
      </w:r>
      <w:r>
        <w:t xml:space="preserve">? Lewis and Curry say that </w:t>
      </w:r>
      <w:r w:rsidRPr="00C37F5F">
        <w:rPr>
          <w:u w:val="single"/>
        </w:rPr>
        <w:t>their findings show temperature increases will be 30%-45% lower than the climate models say</w:t>
      </w:r>
      <w:r>
        <w:t xml:space="preserve">. If they are right, then </w:t>
      </w:r>
      <w:r w:rsidRPr="00C37F5F">
        <w:rPr>
          <w:u w:val="single"/>
        </w:rPr>
        <w:t xml:space="preserve">there's </w:t>
      </w:r>
      <w:r w:rsidRPr="00C37F5F">
        <w:rPr>
          <w:b/>
          <w:u w:val="single"/>
        </w:rPr>
        <w:t>little to worry about</w:t>
      </w:r>
      <w:r w:rsidRPr="00C37F5F">
        <w:rPr>
          <w:u w:val="single"/>
        </w:rPr>
        <w:t>, even if we don't drastically reduce CO2 emissions</w:t>
      </w:r>
      <w:r>
        <w:t>.</w:t>
      </w:r>
    </w:p>
    <w:p w14:paraId="344C9901" w14:textId="77777777" w:rsidR="0023716E" w:rsidRDefault="0023716E" w:rsidP="0023716E">
      <w:r>
        <w:t xml:space="preserve">The </w:t>
      </w:r>
      <w:r w:rsidRPr="00D50FE0">
        <w:rPr>
          <w:highlight w:val="cyan"/>
          <w:u w:val="single"/>
        </w:rPr>
        <w:t>planet will warm</w:t>
      </w:r>
      <w:r w:rsidRPr="00C37F5F">
        <w:rPr>
          <w:u w:val="single"/>
        </w:rPr>
        <w:t xml:space="preserve"> from human activity, but </w:t>
      </w:r>
      <w:r w:rsidRPr="00D50FE0">
        <w:rPr>
          <w:rStyle w:val="Emphasis"/>
          <w:highlight w:val="cyan"/>
        </w:rPr>
        <w:t>not nearly enough to cause</w:t>
      </w:r>
      <w:r w:rsidRPr="00C37F5F">
        <w:rPr>
          <w:rStyle w:val="Emphasis"/>
        </w:rPr>
        <w:t xml:space="preserve"> the sort of </w:t>
      </w:r>
      <w:r w:rsidRPr="00D50FE0">
        <w:rPr>
          <w:rStyle w:val="Emphasis"/>
          <w:highlight w:val="cyan"/>
        </w:rPr>
        <w:t>end-of-the-world calamities</w:t>
      </w:r>
      <w:r w:rsidRPr="00C37F5F">
        <w:rPr>
          <w:u w:val="single"/>
        </w:rPr>
        <w:t xml:space="preserve"> we keep hearing about.</w:t>
      </w:r>
      <w:r>
        <w:t xml:space="preserve"> In fact, the </w:t>
      </w:r>
      <w:r w:rsidRPr="00C37F5F">
        <w:rPr>
          <w:u w:val="single"/>
        </w:rPr>
        <w:t xml:space="preserve">resulting warming would be </w:t>
      </w:r>
      <w:r w:rsidRPr="00D50FE0">
        <w:rPr>
          <w:b/>
          <w:highlight w:val="cyan"/>
          <w:u w:val="single"/>
        </w:rPr>
        <w:t xml:space="preserve">below </w:t>
      </w:r>
      <w:r w:rsidRPr="00203BA1">
        <w:rPr>
          <w:b/>
          <w:u w:val="single"/>
        </w:rPr>
        <w:t>the target</w:t>
      </w:r>
      <w:r w:rsidRPr="00203BA1">
        <w:rPr>
          <w:u w:val="single"/>
        </w:rPr>
        <w:t xml:space="preserve"> set at</w:t>
      </w:r>
      <w:r w:rsidRPr="00C37F5F">
        <w:rPr>
          <w:u w:val="single"/>
        </w:rPr>
        <w:t xml:space="preserve"> the </w:t>
      </w:r>
      <w:r w:rsidRPr="00D50FE0">
        <w:rPr>
          <w:highlight w:val="cyan"/>
          <w:u w:val="single"/>
        </w:rPr>
        <w:t>Paris</w:t>
      </w:r>
      <w:r w:rsidRPr="00C37F5F">
        <w:rPr>
          <w:u w:val="single"/>
        </w:rPr>
        <w:t xml:space="preserve"> agreement</w:t>
      </w:r>
      <w:r>
        <w:t>.</w:t>
      </w:r>
    </w:p>
    <w:p w14:paraId="7996986C" w14:textId="77777777" w:rsidR="0023716E" w:rsidRDefault="0023716E" w:rsidP="0023716E">
      <w:r>
        <w:t>This would be tremendously good news.</w:t>
      </w:r>
    </w:p>
    <w:p w14:paraId="21625801" w14:textId="77777777" w:rsidR="0023716E" w:rsidRDefault="0023716E" w:rsidP="0023716E">
      <w:pPr>
        <w:rPr>
          <w:u w:val="single"/>
        </w:rPr>
      </w:pPr>
      <w:r>
        <w:t xml:space="preserve">The fact that the Lewis and Curry </w:t>
      </w:r>
      <w:r w:rsidRPr="00C37F5F">
        <w:rPr>
          <w:u w:val="single"/>
        </w:rPr>
        <w:t xml:space="preserve">study </w:t>
      </w:r>
      <w:r w:rsidRPr="00D50FE0">
        <w:rPr>
          <w:highlight w:val="cyan"/>
          <w:u w:val="single"/>
        </w:rPr>
        <w:t>appears in</w:t>
      </w:r>
      <w:r w:rsidRPr="00C37F5F">
        <w:rPr>
          <w:u w:val="single"/>
        </w:rPr>
        <w:t xml:space="preserve"> the peer-reviewed </w:t>
      </w:r>
      <w:r w:rsidRPr="00D50FE0">
        <w:rPr>
          <w:highlight w:val="cyan"/>
          <w:u w:val="single"/>
        </w:rPr>
        <w:t>A</w:t>
      </w:r>
      <w:r w:rsidRPr="00C37F5F">
        <w:rPr>
          <w:u w:val="single"/>
        </w:rPr>
        <w:t xml:space="preserve">merican </w:t>
      </w:r>
      <w:r w:rsidRPr="00D50FE0">
        <w:rPr>
          <w:highlight w:val="cyan"/>
          <w:u w:val="single"/>
        </w:rPr>
        <w:t>M</w:t>
      </w:r>
      <w:r w:rsidRPr="00C37F5F">
        <w:rPr>
          <w:u w:val="single"/>
        </w:rPr>
        <w:t xml:space="preserve">eteorological </w:t>
      </w:r>
      <w:r w:rsidRPr="00D50FE0">
        <w:rPr>
          <w:highlight w:val="cyan"/>
          <w:u w:val="single"/>
        </w:rPr>
        <w:t>S</w:t>
      </w:r>
      <w:r w:rsidRPr="00C37F5F">
        <w:rPr>
          <w:u w:val="single"/>
        </w:rPr>
        <w:t xml:space="preserve">ociety's </w:t>
      </w:r>
      <w:r w:rsidRPr="00D50FE0">
        <w:rPr>
          <w:highlight w:val="cyan"/>
          <w:u w:val="single"/>
        </w:rPr>
        <w:t>Journal of Climate</w:t>
      </w:r>
    </w:p>
    <w:p w14:paraId="54D6E013" w14:textId="77777777" w:rsidR="0023716E" w:rsidRDefault="0023716E" w:rsidP="0023716E">
      <w:pPr>
        <w:rPr>
          <w:u w:val="single"/>
        </w:rPr>
      </w:pPr>
    </w:p>
    <w:p w14:paraId="525F1E34" w14:textId="77777777" w:rsidR="0023716E" w:rsidRDefault="0023716E" w:rsidP="0023716E">
      <w:pPr>
        <w:rPr>
          <w:u w:val="single"/>
        </w:rPr>
      </w:pPr>
      <w:r w:rsidRPr="00C37F5F">
        <w:rPr>
          <w:u w:val="single"/>
        </w:rPr>
        <w:t xml:space="preserve"> lends credibility to their findings.</w:t>
      </w:r>
      <w:r>
        <w:t xml:space="preserve"> This is </w:t>
      </w:r>
      <w:r w:rsidRPr="00C37F5F">
        <w:rPr>
          <w:u w:val="single"/>
        </w:rPr>
        <w:t xml:space="preserve">the </w:t>
      </w:r>
      <w:r w:rsidRPr="00D50FE0">
        <w:rPr>
          <w:highlight w:val="cyan"/>
          <w:u w:val="single"/>
        </w:rPr>
        <w:t>same journal</w:t>
      </w:r>
      <w:r>
        <w:t xml:space="preserve">, after all, </w:t>
      </w:r>
      <w:r w:rsidRPr="00C37F5F">
        <w:rPr>
          <w:u w:val="single"/>
        </w:rPr>
        <w:t xml:space="preserve">that recently </w:t>
      </w:r>
      <w:r w:rsidRPr="00D50FE0">
        <w:rPr>
          <w:highlight w:val="cyan"/>
          <w:u w:val="single"/>
        </w:rPr>
        <w:t>published</w:t>
      </w:r>
      <w:r w:rsidRPr="00C37F5F">
        <w:rPr>
          <w:u w:val="single"/>
        </w:rPr>
        <w:t xml:space="preserve"> widely covered </w:t>
      </w:r>
      <w:r w:rsidRPr="00D50FE0">
        <w:rPr>
          <w:highlight w:val="cyan"/>
          <w:u w:val="single"/>
        </w:rPr>
        <w:t>studies saying</w:t>
      </w:r>
      <w:r w:rsidRPr="00C37F5F">
        <w:rPr>
          <w:u w:val="single"/>
        </w:rPr>
        <w:t xml:space="preserve"> the Sahara has been growing and the </w:t>
      </w:r>
      <w:r w:rsidRPr="00D50FE0">
        <w:rPr>
          <w:b/>
          <w:highlight w:val="cyan"/>
          <w:u w:val="single"/>
        </w:rPr>
        <w:t>climate boundary</w:t>
      </w:r>
      <w:r w:rsidRPr="00D50FE0">
        <w:rPr>
          <w:highlight w:val="cyan"/>
          <w:u w:val="single"/>
        </w:rPr>
        <w:t xml:space="preserve"> in</w:t>
      </w:r>
      <w:r w:rsidRPr="00C37F5F">
        <w:rPr>
          <w:u w:val="single"/>
        </w:rPr>
        <w:t xml:space="preserve"> central </w:t>
      </w:r>
      <w:r w:rsidRPr="00D50FE0">
        <w:rPr>
          <w:highlight w:val="cyan"/>
          <w:u w:val="single"/>
        </w:rPr>
        <w:t xml:space="preserve">U.S. </w:t>
      </w:r>
      <w:r w:rsidRPr="00D50FE0">
        <w:rPr>
          <w:b/>
          <w:highlight w:val="cyan"/>
          <w:u w:val="single"/>
        </w:rPr>
        <w:t>has shifted</w:t>
      </w:r>
      <w:r w:rsidRPr="00C37F5F">
        <w:rPr>
          <w:b/>
          <w:u w:val="single"/>
        </w:rPr>
        <w:t xml:space="preserve"> 140 miles to the east</w:t>
      </w:r>
      <w:r w:rsidRPr="00C37F5F">
        <w:rPr>
          <w:u w:val="single"/>
        </w:rPr>
        <w:t xml:space="preserve"> </w:t>
      </w:r>
      <w:r w:rsidRPr="00D50FE0">
        <w:rPr>
          <w:highlight w:val="cyan"/>
          <w:u w:val="single"/>
        </w:rPr>
        <w:t>because of</w:t>
      </w:r>
      <w:r w:rsidRPr="00C37F5F">
        <w:rPr>
          <w:u w:val="single"/>
        </w:rPr>
        <w:t xml:space="preserve"> global </w:t>
      </w:r>
      <w:r w:rsidRPr="00D50FE0">
        <w:rPr>
          <w:highlight w:val="cyan"/>
          <w:u w:val="single"/>
        </w:rPr>
        <w:t>warming</w:t>
      </w:r>
      <w:r w:rsidRPr="00C37F5F">
        <w:rPr>
          <w:u w:val="single"/>
        </w:rPr>
        <w:t>.</w:t>
      </w:r>
    </w:p>
    <w:p w14:paraId="2616A0E9" w14:textId="77777777" w:rsidR="0023716E" w:rsidRDefault="0023716E" w:rsidP="0023716E">
      <w:r>
        <w:t xml:space="preserve">The Lewis and Curry findings </w:t>
      </w:r>
      <w:r w:rsidRPr="00C37F5F">
        <w:rPr>
          <w:u w:val="single"/>
        </w:rPr>
        <w:t xml:space="preserve">come after </w:t>
      </w:r>
      <w:r w:rsidRPr="00D50FE0">
        <w:rPr>
          <w:highlight w:val="cyan"/>
          <w:u w:val="single"/>
        </w:rPr>
        <w:t>another study</w:t>
      </w:r>
      <w:r w:rsidRPr="00C37F5F">
        <w:rPr>
          <w:u w:val="single"/>
        </w:rPr>
        <w:t xml:space="preserve">, published </w:t>
      </w:r>
      <w:r w:rsidRPr="00D50FE0">
        <w:rPr>
          <w:highlight w:val="cyan"/>
          <w:u w:val="single"/>
        </w:rPr>
        <w:t>in the</w:t>
      </w:r>
      <w:r w:rsidRPr="00C37F5F">
        <w:rPr>
          <w:u w:val="single"/>
        </w:rPr>
        <w:t xml:space="preserve"> prestigious </w:t>
      </w:r>
      <w:r w:rsidRPr="00D50FE0">
        <w:rPr>
          <w:highlight w:val="cyan"/>
          <w:u w:val="single"/>
        </w:rPr>
        <w:t>journal Nature,</w:t>
      </w:r>
      <w:r w:rsidRPr="00C37F5F">
        <w:rPr>
          <w:u w:val="single"/>
        </w:rPr>
        <w:t xml:space="preserve"> that </w:t>
      </w:r>
      <w:r w:rsidRPr="00D50FE0">
        <w:rPr>
          <w:highlight w:val="cyan"/>
          <w:u w:val="single"/>
        </w:rPr>
        <w:t>found</w:t>
      </w:r>
      <w:r w:rsidRPr="00C37F5F">
        <w:rPr>
          <w:u w:val="single"/>
        </w:rPr>
        <w:t xml:space="preserve"> the </w:t>
      </w:r>
      <w:r w:rsidRPr="00C37F5F">
        <w:rPr>
          <w:b/>
          <w:u w:val="single"/>
        </w:rPr>
        <w:t xml:space="preserve">long-held view that a </w:t>
      </w:r>
      <w:r w:rsidRPr="00D50FE0">
        <w:rPr>
          <w:b/>
          <w:highlight w:val="cyan"/>
          <w:u w:val="single"/>
        </w:rPr>
        <w:t>doubling of CO2</w:t>
      </w:r>
      <w:r w:rsidRPr="00C37F5F">
        <w:rPr>
          <w:b/>
          <w:u w:val="single"/>
        </w:rPr>
        <w:t xml:space="preserve"> </w:t>
      </w:r>
      <w:r w:rsidRPr="00D50FE0">
        <w:rPr>
          <w:b/>
          <w:highlight w:val="cyan"/>
          <w:u w:val="single"/>
        </w:rPr>
        <w:t>would boost</w:t>
      </w:r>
      <w:r w:rsidRPr="00C37F5F">
        <w:rPr>
          <w:b/>
          <w:u w:val="single"/>
        </w:rPr>
        <w:t xml:space="preserve"> global temperatures</w:t>
      </w:r>
      <w:r w:rsidRPr="00C37F5F">
        <w:rPr>
          <w:u w:val="single"/>
        </w:rPr>
        <w:t xml:space="preserve"> as much as </w:t>
      </w:r>
      <w:r w:rsidRPr="00D50FE0">
        <w:rPr>
          <w:highlight w:val="cyan"/>
          <w:u w:val="single"/>
        </w:rPr>
        <w:t>4.5 degrees C</w:t>
      </w:r>
      <w:r w:rsidRPr="00C37F5F">
        <w:rPr>
          <w:u w:val="single"/>
        </w:rPr>
        <w:t xml:space="preserve">elsius </w:t>
      </w:r>
      <w:r w:rsidRPr="00C37F5F">
        <w:rPr>
          <w:b/>
          <w:u w:val="single"/>
        </w:rPr>
        <w:t xml:space="preserve">was </w:t>
      </w:r>
      <w:r w:rsidRPr="00D50FE0">
        <w:rPr>
          <w:b/>
          <w:highlight w:val="cyan"/>
          <w:u w:val="single"/>
        </w:rPr>
        <w:t>wrong</w:t>
      </w:r>
      <w:r w:rsidRPr="00C37F5F">
        <w:rPr>
          <w:b/>
        </w:rPr>
        <w:t>.</w:t>
      </w:r>
      <w:r>
        <w:t xml:space="preserve"> The </w:t>
      </w:r>
      <w:r w:rsidRPr="00C37F5F">
        <w:rPr>
          <w:u w:val="single"/>
        </w:rPr>
        <w:t>most temperatures would likely climb is 3.4 degrees</w:t>
      </w:r>
      <w:r>
        <w:t>.</w:t>
      </w:r>
    </w:p>
    <w:p w14:paraId="4D27D353" w14:textId="77777777" w:rsidR="0023716E" w:rsidRDefault="0023716E" w:rsidP="0023716E">
      <w:r>
        <w:t xml:space="preserve">It also follows a </w:t>
      </w:r>
      <w:r w:rsidRPr="00C37F5F">
        <w:rPr>
          <w:u w:val="single"/>
        </w:rPr>
        <w:t xml:space="preserve">study published in Science, which found that </w:t>
      </w:r>
      <w:r w:rsidRPr="00D50FE0">
        <w:rPr>
          <w:highlight w:val="cyan"/>
          <w:u w:val="single"/>
        </w:rPr>
        <w:t>rocks contain</w:t>
      </w:r>
      <w:r w:rsidRPr="00C37F5F">
        <w:rPr>
          <w:u w:val="single"/>
        </w:rPr>
        <w:t xml:space="preserve"> vast amounts of </w:t>
      </w:r>
      <w:r w:rsidRPr="00D50FE0">
        <w:rPr>
          <w:highlight w:val="cyan"/>
          <w:u w:val="single"/>
        </w:rPr>
        <w:t>nitrogen that plants could use to</w:t>
      </w:r>
      <w:r w:rsidRPr="00C37F5F">
        <w:rPr>
          <w:u w:val="single"/>
        </w:rPr>
        <w:t xml:space="preserve"> grow and absorb more CO2, potentially </w:t>
      </w:r>
      <w:r w:rsidRPr="00D50FE0">
        <w:rPr>
          <w:highlight w:val="cyan"/>
          <w:u w:val="single"/>
        </w:rPr>
        <w:t>offset</w:t>
      </w:r>
      <w:r w:rsidRPr="00C37F5F">
        <w:rPr>
          <w:u w:val="single"/>
        </w:rPr>
        <w:t xml:space="preserve">ting at least some of the effects of </w:t>
      </w:r>
      <w:r w:rsidRPr="00D50FE0">
        <w:rPr>
          <w:highlight w:val="cyan"/>
          <w:u w:val="single"/>
        </w:rPr>
        <w:t>CO2</w:t>
      </w:r>
      <w:r w:rsidRPr="00C37F5F">
        <w:rPr>
          <w:u w:val="single"/>
        </w:rPr>
        <w:t xml:space="preserve"> emissions and reducing future temperature increases.</w:t>
      </w:r>
    </w:p>
    <w:bookmarkEnd w:id="1"/>
    <w:p w14:paraId="6F1F5CC1" w14:textId="25AE0F02" w:rsidR="0023716E" w:rsidRDefault="0023716E" w:rsidP="0023716E">
      <w:pPr>
        <w:pStyle w:val="Heading1"/>
      </w:pPr>
      <w:r>
        <w:t xml:space="preserve">1NR </w:t>
      </w:r>
    </w:p>
    <w:p w14:paraId="3083F5E9" w14:textId="21829226" w:rsidR="0023716E" w:rsidRDefault="0023716E" w:rsidP="0023716E">
      <w:pPr>
        <w:pStyle w:val="Heading2"/>
      </w:pPr>
      <w:r>
        <w:t>PIC</w:t>
      </w:r>
    </w:p>
    <w:p w14:paraId="61E8000E" w14:textId="77777777" w:rsidR="0023716E" w:rsidRDefault="0023716E" w:rsidP="0023716E">
      <w:pPr>
        <w:pStyle w:val="Heading3"/>
      </w:pPr>
      <w:r>
        <w:t>2NC --- PDCP</w:t>
      </w:r>
    </w:p>
    <w:p w14:paraId="4663A600" w14:textId="77777777" w:rsidR="0023716E" w:rsidRDefault="0023716E" w:rsidP="0023716E">
      <w:pPr>
        <w:pStyle w:val="Heading3"/>
      </w:pPr>
      <w:r>
        <w:t>2NC --- NB</w:t>
      </w:r>
    </w:p>
    <w:p w14:paraId="07C7E10D" w14:textId="77777777" w:rsidR="0023716E" w:rsidRPr="001A5EBB" w:rsidRDefault="0023716E" w:rsidP="0023716E">
      <w:pPr>
        <w:pStyle w:val="Heading4"/>
      </w:pPr>
      <w:r>
        <w:t xml:space="preserve">1. Disease causes </w:t>
      </w:r>
      <w:r w:rsidRPr="006D2400">
        <w:rPr>
          <w:u w:val="single"/>
        </w:rPr>
        <w:t>extinction</w:t>
      </w:r>
      <w:r w:rsidRPr="009E29F1">
        <w:t xml:space="preserve"> </w:t>
      </w:r>
      <w:r>
        <w:t>--- the risk is categorically underestimated.</w:t>
      </w:r>
    </w:p>
    <w:p w14:paraId="1A115CE8" w14:textId="77777777" w:rsidR="0023716E" w:rsidRPr="00F10C8A" w:rsidRDefault="0023716E" w:rsidP="0023716E">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2725F810" w14:textId="77777777" w:rsidR="0023716E" w:rsidRPr="0041767A" w:rsidRDefault="0023716E" w:rsidP="0023716E">
      <w:pPr>
        <w:rPr>
          <w:sz w:val="16"/>
        </w:rPr>
      </w:pPr>
      <w:r w:rsidRPr="005D3DE3">
        <w:rPr>
          <w:rStyle w:val="StyleUnderline"/>
        </w:rPr>
        <w:t>A pandemic</w:t>
      </w:r>
      <w:r w:rsidRPr="0041767A">
        <w:rPr>
          <w:sz w:val="16"/>
        </w:rPr>
        <w:t xml:space="preserve"> (from Greek πᾶν, pan, “all”, and δῆμος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41767A">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41767A">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41767A">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41767A">
        <w:rPr>
          <w:sz w:val="16"/>
        </w:rPr>
        <w:t xml:space="preserve">262 </w:t>
      </w:r>
      <w:r w:rsidRPr="001A5EBB">
        <w:rPr>
          <w:rStyle w:val="StyleUnderline"/>
        </w:rPr>
        <w:t>to a significant degree</w:t>
      </w:r>
      <w:r w:rsidRPr="0041767A">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41767A">
        <w:rPr>
          <w:sz w:val="16"/>
        </w:rPr>
        <w:t xml:space="preserve">.264 </w:t>
      </w:r>
      <w:r w:rsidRPr="001A5EBB">
        <w:rPr>
          <w:rStyle w:val="StyleUnderline"/>
        </w:rPr>
        <w:t>If this law holds for future pandemics as well</w:t>
      </w:r>
      <w:r w:rsidRPr="0041767A">
        <w:rPr>
          <w:sz w:val="16"/>
        </w:rPr>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41767A">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41767A">
        <w:rPr>
          <w:sz w:val="16"/>
        </w:rPr>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41767A">
        <w:rPr>
          <w:sz w:val="16"/>
        </w:rPr>
        <w:t xml:space="preserve"> </w:t>
      </w:r>
      <w:r w:rsidRPr="001A5EBB">
        <w:rPr>
          <w:rStyle w:val="StyleUnderline"/>
        </w:rPr>
        <w:t>essentially</w:t>
      </w:r>
      <w:r w:rsidRPr="0041767A">
        <w:rPr>
          <w:sz w:val="16"/>
        </w:rPr>
        <w:t xml:space="preserve"> </w:t>
      </w:r>
      <w:r w:rsidRPr="00B129F9">
        <w:rPr>
          <w:rStyle w:val="Emphasis"/>
          <w:highlight w:val="cyan"/>
        </w:rPr>
        <w:t>incurable</w:t>
      </w:r>
      <w:r w:rsidRPr="0041767A">
        <w:rPr>
          <w:sz w:val="16"/>
        </w:rPr>
        <w:t xml:space="preserve"> (</w:t>
      </w:r>
      <w:r w:rsidRPr="001A5EBB">
        <w:rPr>
          <w:rStyle w:val="StyleUnderline"/>
        </w:rPr>
        <w:t>Ebola</w:t>
      </w:r>
      <w:r w:rsidRPr="0041767A">
        <w:rPr>
          <w:sz w:val="16"/>
        </w:rPr>
        <w:t xml:space="preserve">268), </w:t>
      </w:r>
      <w:r w:rsidRPr="001A5EBB">
        <w:rPr>
          <w:rStyle w:val="StyleUnderline"/>
        </w:rPr>
        <w:t xml:space="preserve">nearly always </w:t>
      </w:r>
      <w:r w:rsidRPr="00B129F9">
        <w:rPr>
          <w:rStyle w:val="Emphasis"/>
          <w:highlight w:val="cyan"/>
        </w:rPr>
        <w:t>fatal</w:t>
      </w:r>
      <w:r w:rsidRPr="0041767A">
        <w:rPr>
          <w:sz w:val="16"/>
        </w:rPr>
        <w:t xml:space="preserve"> (</w:t>
      </w:r>
      <w:r w:rsidRPr="001A5EBB">
        <w:rPr>
          <w:rStyle w:val="StyleUnderline"/>
        </w:rPr>
        <w:t>rabies</w:t>
      </w:r>
      <w:r w:rsidRPr="0041767A">
        <w:rPr>
          <w:sz w:val="16"/>
        </w:rPr>
        <w:t xml:space="preserve">269), </w:t>
      </w:r>
      <w:r w:rsidRPr="000825C1">
        <w:rPr>
          <w:rStyle w:val="Emphasis"/>
        </w:rPr>
        <w:t xml:space="preserve">extremely </w:t>
      </w:r>
      <w:r w:rsidRPr="00B129F9">
        <w:rPr>
          <w:rStyle w:val="Emphasis"/>
          <w:highlight w:val="cyan"/>
        </w:rPr>
        <w:t>infectious</w:t>
      </w:r>
      <w:r w:rsidRPr="0041767A">
        <w:rPr>
          <w:sz w:val="16"/>
        </w:rPr>
        <w:t xml:space="preserve"> (</w:t>
      </w:r>
      <w:r w:rsidRPr="001A5EBB">
        <w:rPr>
          <w:rStyle w:val="StyleUnderline"/>
        </w:rPr>
        <w:t>common cold</w:t>
      </w:r>
      <w:r w:rsidRPr="0041767A">
        <w:rPr>
          <w:sz w:val="16"/>
        </w:rPr>
        <w:t xml:space="preserve">270), </w:t>
      </w:r>
      <w:r w:rsidRPr="005D3DE3">
        <w:rPr>
          <w:rStyle w:val="StyleUnderline"/>
        </w:rPr>
        <w:t>and</w:t>
      </w:r>
      <w:r w:rsidRPr="0041767A">
        <w:rPr>
          <w:sz w:val="16"/>
        </w:rPr>
        <w:t xml:space="preserve"> </w:t>
      </w:r>
      <w:r w:rsidRPr="00B129F9">
        <w:rPr>
          <w:rStyle w:val="Emphasis"/>
          <w:highlight w:val="cyan"/>
        </w:rPr>
        <w:t>long incubation</w:t>
      </w:r>
      <w:r w:rsidRPr="000825C1">
        <w:rPr>
          <w:rStyle w:val="Emphasis"/>
        </w:rPr>
        <w:t xml:space="preserve"> periods</w:t>
      </w:r>
      <w:r w:rsidRPr="0041767A">
        <w:rPr>
          <w:sz w:val="16"/>
        </w:rPr>
        <w:t xml:space="preserve"> (</w:t>
      </w:r>
      <w:r w:rsidRPr="001A5EBB">
        <w:rPr>
          <w:rStyle w:val="StyleUnderline"/>
        </w:rPr>
        <w:t>HIV</w:t>
      </w:r>
      <w:r w:rsidRPr="0041767A">
        <w:rPr>
          <w:sz w:val="16"/>
        </w:rPr>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41767A">
        <w:rPr>
          <w:sz w:val="16"/>
        </w:rPr>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41767A">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41767A">
        <w:rPr>
          <w:sz w:val="16"/>
        </w:rPr>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41767A">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41767A">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41767A">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41767A">
        <w:rPr>
          <w:sz w:val="16"/>
        </w:rPr>
        <w:t xml:space="preserve"> </w:t>
      </w:r>
      <w:r w:rsidRPr="00C64C23">
        <w:rPr>
          <w:rStyle w:val="Emphasis"/>
        </w:rPr>
        <w:t>ripple effect</w:t>
      </w:r>
      <w:r w:rsidRPr="0041767A">
        <w:rPr>
          <w:sz w:val="16"/>
        </w:rPr>
        <w:t xml:space="preserve"> </w:t>
      </w:r>
      <w:r w:rsidRPr="00C64C23">
        <w:rPr>
          <w:rStyle w:val="StyleUnderline"/>
        </w:rPr>
        <w:t>of</w:t>
      </w:r>
      <w:r w:rsidRPr="0041767A">
        <w:rPr>
          <w:sz w:val="16"/>
        </w:rPr>
        <w:t xml:space="preserve"> the </w:t>
      </w:r>
      <w:r w:rsidRPr="001A5EBB">
        <w:rPr>
          <w:rStyle w:val="StyleUnderline"/>
        </w:rPr>
        <w:t>fatalities and</w:t>
      </w:r>
      <w:r w:rsidRPr="0041767A">
        <w:rPr>
          <w:sz w:val="16"/>
        </w:rPr>
        <w:t xml:space="preserve"> the </w:t>
      </w:r>
      <w:r w:rsidRPr="001A5EBB">
        <w:rPr>
          <w:rStyle w:val="StyleUnderline"/>
        </w:rPr>
        <w:t>policy responses</w:t>
      </w:r>
      <w:r w:rsidRPr="0041767A">
        <w:rPr>
          <w:sz w:val="16"/>
        </w:rPr>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41767A">
        <w:rPr>
          <w:sz w:val="16"/>
        </w:rPr>
        <w:t xml:space="preserve"> </w:t>
      </w:r>
      <w:r w:rsidRPr="001A5EBB">
        <w:rPr>
          <w:rStyle w:val="StyleUnderline"/>
        </w:rPr>
        <w:t xml:space="preserve">as well as </w:t>
      </w:r>
      <w:r w:rsidRPr="00B129F9">
        <w:rPr>
          <w:rStyle w:val="Emphasis"/>
          <w:highlight w:val="cyan"/>
        </w:rPr>
        <w:t>economic dislocation</w:t>
      </w:r>
      <w:r w:rsidRPr="0041767A">
        <w:rPr>
          <w:sz w:val="16"/>
        </w:rPr>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41767A">
        <w:rPr>
          <w:sz w:val="16"/>
        </w:rPr>
        <w:t xml:space="preserve"> (</w:t>
      </w:r>
      <w:r w:rsidRPr="001A5EBB">
        <w:rPr>
          <w:rStyle w:val="StyleUnderline"/>
        </w:rPr>
        <w:t>including the food trade</w:t>
      </w:r>
      <w:r w:rsidRPr="0041767A">
        <w:rPr>
          <w:sz w:val="16"/>
        </w:rPr>
        <w:t xml:space="preserve">). </w:t>
      </w:r>
      <w:r w:rsidRPr="001A5EBB">
        <w:rPr>
          <w:rStyle w:val="Emphasis"/>
        </w:rPr>
        <w:t>Extinction risk</w:t>
      </w:r>
      <w:r w:rsidRPr="001A5EBB">
        <w:rPr>
          <w:rStyle w:val="StyleUnderline"/>
        </w:rPr>
        <w:t xml:space="preserve"> is</w:t>
      </w:r>
      <w:r w:rsidRPr="0041767A">
        <w:rPr>
          <w:sz w:val="16"/>
        </w:rPr>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41767A">
        <w:rPr>
          <w:sz w:val="16"/>
        </w:rPr>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41767A">
        <w:rPr>
          <w:sz w:val="16"/>
        </w:rPr>
        <w:t xml:space="preserve"> Five </w:t>
      </w:r>
      <w:r w:rsidRPr="001A5EBB">
        <w:rPr>
          <w:rStyle w:val="StyleUnderline"/>
        </w:rPr>
        <w:t>important factors in estimating the probabilities and impacts of the challenge</w:t>
      </w:r>
      <w:r w:rsidRPr="0041767A">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41767A">
        <w:rPr>
          <w:sz w:val="16"/>
        </w:rPr>
        <w:t>. 3. How fast medical research can proceed in an emergency. 4. How mobility of goods and people, as well as population density, will affect pandemic transmission. 5. Whether humans can develop novel and effective anti-pandemic solutions.</w:t>
      </w:r>
    </w:p>
    <w:p w14:paraId="76AA5819" w14:textId="77777777" w:rsidR="0023716E" w:rsidRDefault="0023716E" w:rsidP="0023716E">
      <w:pPr>
        <w:pStyle w:val="Heading4"/>
      </w:pPr>
      <w:r>
        <w:t xml:space="preserve">2. The next pandemic will be </w:t>
      </w:r>
      <w:r w:rsidRPr="00FC74D8">
        <w:rPr>
          <w:u w:val="single"/>
        </w:rPr>
        <w:t>worse</w:t>
      </w:r>
      <w:r>
        <w:t xml:space="preserve"> --- action now is key.</w:t>
      </w:r>
    </w:p>
    <w:p w14:paraId="0002B291" w14:textId="77777777" w:rsidR="0023716E" w:rsidRPr="00F10C8A" w:rsidRDefault="0023716E" w:rsidP="0023716E">
      <w:r w:rsidRPr="00F10C8A">
        <w:t xml:space="preserve">Andy </w:t>
      </w:r>
      <w:r w:rsidRPr="00F10C8A">
        <w:rPr>
          <w:rStyle w:val="Style13ptBold"/>
        </w:rPr>
        <w:t>Plump 21</w:t>
      </w:r>
      <w:r w:rsidRPr="00F10C8A">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02892558" w14:textId="77777777" w:rsidR="0023716E" w:rsidRDefault="0023716E" w:rsidP="0023716E">
      <w:pPr>
        <w:rPr>
          <w:rStyle w:val="Emphasis"/>
        </w:rPr>
      </w:pPr>
      <w:r w:rsidRPr="00B129F9">
        <w:rPr>
          <w:rStyle w:val="StyleUnderline"/>
          <w:highlight w:val="cyan"/>
        </w:rPr>
        <w:t>As countries grapple with the worst global pandemic</w:t>
      </w:r>
      <w:r w:rsidRPr="00F10C8A">
        <w:rPr>
          <w:rStyle w:val="StyleUnderline"/>
        </w:rPr>
        <w:t xml:space="preserve"> in a century, </w:t>
      </w:r>
      <w:r w:rsidRPr="00B129F9">
        <w:rPr>
          <w:rStyle w:val="StyleUnderline"/>
          <w:highlight w:val="cyan"/>
        </w:rPr>
        <w:t xml:space="preserve">it’s hard to think about </w:t>
      </w:r>
      <w:r w:rsidRPr="00B129F9">
        <w:rPr>
          <w:rStyle w:val="Emphasis"/>
          <w:highlight w:val="cyan"/>
        </w:rPr>
        <w:t>preparing for the next</w:t>
      </w:r>
      <w:r w:rsidRPr="00F10C8A">
        <w:rPr>
          <w:rStyle w:val="Emphasis"/>
        </w:rPr>
        <w:t xml:space="preserve"> one</w:t>
      </w:r>
      <w:r w:rsidRPr="00F10C8A">
        <w:rPr>
          <w:rStyle w:val="StyleUnderline"/>
        </w:rPr>
        <w:t xml:space="preserve">. </w:t>
      </w:r>
      <w:r w:rsidRPr="00B129F9">
        <w:rPr>
          <w:rStyle w:val="StyleUnderline"/>
          <w:highlight w:val="cyan"/>
        </w:rPr>
        <w:t xml:space="preserve">But if we don’t, it </w:t>
      </w:r>
      <w:r w:rsidRPr="00B129F9">
        <w:rPr>
          <w:rStyle w:val="Emphasis"/>
          <w:highlight w:val="cyan"/>
        </w:rPr>
        <w:t>could be worse than Covid</w:t>
      </w:r>
      <w:r w:rsidRPr="00F10C8A">
        <w:rPr>
          <w:rStyle w:val="Emphasis"/>
        </w:rPr>
        <w:t xml:space="preserve">-19. </w:t>
      </w:r>
      <w:r w:rsidRPr="00F10C8A">
        <w:rPr>
          <w:rStyle w:val="StyleUnderline"/>
        </w:rPr>
        <w:t xml:space="preserve">Over the last 30 years, </w:t>
      </w:r>
      <w:r w:rsidRPr="00B129F9">
        <w:rPr>
          <w:rStyle w:val="StyleUnderline"/>
          <w:highlight w:val="cyan"/>
        </w:rPr>
        <w:t xml:space="preserve">infectious disease outbreaks have emerged with </w:t>
      </w:r>
      <w:r w:rsidRPr="00B129F9">
        <w:rPr>
          <w:rStyle w:val="Emphasis"/>
          <w:highlight w:val="cyan"/>
        </w:rPr>
        <w:t>alarming regularity</w:t>
      </w:r>
      <w:r w:rsidRPr="00F10C8A">
        <w:rPr>
          <w:rStyle w:val="StyleUnderline"/>
        </w:rPr>
        <w:t>.</w:t>
      </w:r>
      <w:r w:rsidRPr="0041767A">
        <w:rPr>
          <w:sz w:val="16"/>
        </w:rPr>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41767A">
        <w:rPr>
          <w:sz w:val="16"/>
        </w:rPr>
        <w:t xml:space="preserve">, with the U.S. Centers for Disease Control and Prevention estimating that 75% of new infectious diseases in humans come from animals. These </w:t>
      </w:r>
      <w:r w:rsidRPr="00B129F9">
        <w:rPr>
          <w:rStyle w:val="StyleUnderline"/>
          <w:highlight w:val="cyan"/>
        </w:rPr>
        <w:t xml:space="preserve">zoonotic infections can have </w:t>
      </w:r>
      <w:r w:rsidRPr="00B129F9">
        <w:rPr>
          <w:rStyle w:val="Emphasis"/>
          <w:highlight w:val="cyan"/>
        </w:rPr>
        <w:t>profound effects on human life</w:t>
      </w:r>
      <w:r w:rsidRPr="00F10C8A">
        <w:rPr>
          <w:rStyle w:val="Emphasis"/>
        </w:rPr>
        <w:t>.</w:t>
      </w:r>
      <w:r w:rsidRPr="00F10C8A">
        <w:rPr>
          <w:rStyle w:val="StyleUnderline"/>
        </w:rPr>
        <w:t xml:space="preserve"> The overall </w:t>
      </w:r>
      <w:r w:rsidRPr="00B129F9">
        <w:rPr>
          <w:rStyle w:val="StyleUnderline"/>
          <w:highlight w:val="cyan"/>
        </w:rPr>
        <w:t xml:space="preserve">infection </w:t>
      </w:r>
      <w:r w:rsidRPr="00B129F9">
        <w:rPr>
          <w:rStyle w:val="Emphasis"/>
          <w:highlight w:val="cyan"/>
        </w:rPr>
        <w:t>fatality rate</w:t>
      </w:r>
      <w:r w:rsidRPr="00B129F9">
        <w:rPr>
          <w:rStyle w:val="StyleUnderline"/>
          <w:highlight w:val="cyan"/>
        </w:rPr>
        <w:t xml:space="preserve"> is</w:t>
      </w:r>
      <w:r w:rsidRPr="00F10C8A">
        <w:rPr>
          <w:rStyle w:val="StyleUnderline"/>
        </w:rPr>
        <w:t xml:space="preserve"> around 10% for severe acute respiratory syndrome (SARS), between 40% and 75% for Nipah virus, and </w:t>
      </w:r>
      <w:r w:rsidRPr="00B129F9">
        <w:rPr>
          <w:rStyle w:val="StyleUnderline"/>
          <w:highlight w:val="cyan"/>
        </w:rPr>
        <w:t xml:space="preserve">as high as </w:t>
      </w:r>
      <w:r w:rsidRPr="00B129F9">
        <w:rPr>
          <w:rStyle w:val="Emphasis"/>
          <w:highlight w:val="cyan"/>
        </w:rPr>
        <w:t>88% for Ebola.</w:t>
      </w:r>
      <w:r w:rsidRPr="00F10C8A">
        <w:rPr>
          <w:rStyle w:val="StyleUnderline"/>
        </w:rPr>
        <w:t xml:space="preserve"> </w:t>
      </w:r>
      <w:r w:rsidRPr="0041767A">
        <w:rPr>
          <w:sz w:val="16"/>
        </w:rPr>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B129F9">
        <w:rPr>
          <w:rStyle w:val="StyleUnderline"/>
          <w:highlight w:val="cyan"/>
        </w:rPr>
        <w:t xml:space="preserve">by scientific measures </w:t>
      </w:r>
      <w:r w:rsidRPr="00B129F9">
        <w:rPr>
          <w:rStyle w:val="Emphasis"/>
          <w:highlight w:val="cyan"/>
        </w:rPr>
        <w:t>the world was lucky this time</w:t>
      </w:r>
      <w:r w:rsidRPr="00B129F9">
        <w:rPr>
          <w:rStyle w:val="StyleUnderline"/>
          <w:highlight w:val="cyan"/>
        </w:rPr>
        <w:t>.</w:t>
      </w:r>
      <w:r w:rsidRPr="0041767A">
        <w:rPr>
          <w:sz w:val="16"/>
        </w:rPr>
        <w:t xml:space="preserve"> Covid-19 was far less lethal than its predecessors, less contagious than previous pandemic viruses, and we were able to quickly develop a cadre of effective vaccines. But </w:t>
      </w:r>
      <w:r w:rsidRPr="00B129F9">
        <w:rPr>
          <w:rStyle w:val="Emphasis"/>
          <w:highlight w:val="cyan"/>
        </w:rPr>
        <w:t xml:space="preserve">luck is not a strategy. </w:t>
      </w:r>
      <w:r w:rsidRPr="00B129F9">
        <w:rPr>
          <w:rStyle w:val="StyleUnderline"/>
          <w:highlight w:val="cyan"/>
        </w:rPr>
        <w:t>The</w:t>
      </w:r>
      <w:r w:rsidRPr="0041767A">
        <w:rPr>
          <w:sz w:val="16"/>
        </w:rPr>
        <w:t xml:space="preserve"> same way </w:t>
      </w:r>
      <w:r w:rsidRPr="00F10C8A">
        <w:rPr>
          <w:rStyle w:val="StyleUnderline"/>
        </w:rPr>
        <w:t xml:space="preserve">the </w:t>
      </w:r>
      <w:r w:rsidRPr="00B129F9">
        <w:rPr>
          <w:rStyle w:val="StyleUnderline"/>
          <w:highlight w:val="cyan"/>
        </w:rPr>
        <w:t>U.S</w:t>
      </w:r>
      <w:r w:rsidRPr="00F10C8A">
        <w:rPr>
          <w:rStyle w:val="StyleUnderline"/>
        </w:rPr>
        <w:t xml:space="preserve">. invests in and prepares for national defense, it </w:t>
      </w:r>
      <w:r w:rsidRPr="00B129F9">
        <w:rPr>
          <w:rStyle w:val="StyleUnderline"/>
          <w:highlight w:val="cyan"/>
        </w:rPr>
        <w:t>must</w:t>
      </w:r>
      <w:r w:rsidRPr="00F10C8A">
        <w:rPr>
          <w:rStyle w:val="StyleUnderline"/>
        </w:rPr>
        <w:t xml:space="preserve"> also </w:t>
      </w:r>
      <w:r w:rsidRPr="00B129F9">
        <w:rPr>
          <w:rStyle w:val="Emphasis"/>
          <w:highlight w:val="cyan"/>
        </w:rPr>
        <w:t>prepare for another pandemic.</w:t>
      </w:r>
      <w:r w:rsidRPr="00B129F9">
        <w:rPr>
          <w:rStyle w:val="StyleUnderline"/>
          <w:highlight w:val="cyan"/>
        </w:rPr>
        <w:t xml:space="preserve"> Though the next viral outbreak cannot be prevented, the </w:t>
      </w:r>
      <w:r w:rsidRPr="00B129F9">
        <w:rPr>
          <w:rStyle w:val="Emphasis"/>
          <w:highlight w:val="cyan"/>
        </w:rPr>
        <w:t>next pandemic</w:t>
      </w:r>
      <w:r w:rsidRPr="00B129F9">
        <w:rPr>
          <w:rStyle w:val="StyleUnderline"/>
          <w:highlight w:val="cyan"/>
        </w:rPr>
        <w:t xml:space="preserve"> can — but </w:t>
      </w:r>
      <w:r w:rsidRPr="00B129F9">
        <w:rPr>
          <w:rStyle w:val="Emphasis"/>
          <w:highlight w:val="cyan"/>
        </w:rPr>
        <w:t>only with better preparation.</w:t>
      </w:r>
      <w:r w:rsidRPr="00F10C8A">
        <w:rPr>
          <w:rStyle w:val="Emphasis"/>
        </w:rPr>
        <w:t xml:space="preserve">  </w:t>
      </w:r>
    </w:p>
    <w:p w14:paraId="22CF2917" w14:textId="77777777" w:rsidR="0023716E" w:rsidRPr="00C32590" w:rsidRDefault="0023716E" w:rsidP="0023716E">
      <w:pPr>
        <w:pStyle w:val="Heading4"/>
        <w:rPr>
          <w:rFonts w:asciiTheme="minorHAnsi" w:hAnsiTheme="minorHAnsi" w:cstheme="minorHAnsi"/>
        </w:rPr>
      </w:pPr>
      <w:r>
        <w:rPr>
          <w:rFonts w:asciiTheme="minorHAnsi" w:hAnsiTheme="minorHAnsi" w:cstheme="minorHAnsi"/>
        </w:rPr>
        <w:t>1. Toxic waste causes e</w:t>
      </w:r>
      <w:r w:rsidRPr="00C32590">
        <w:rPr>
          <w:rFonts w:asciiTheme="minorHAnsi" w:hAnsiTheme="minorHAnsi" w:cstheme="minorHAnsi"/>
        </w:rPr>
        <w:t>xtinction</w:t>
      </w:r>
    </w:p>
    <w:p w14:paraId="00681B2B" w14:textId="77777777" w:rsidR="0023716E" w:rsidRPr="00C32590" w:rsidRDefault="0023716E" w:rsidP="0023716E">
      <w:pPr>
        <w:tabs>
          <w:tab w:val="left" w:pos="450"/>
        </w:tabs>
        <w:rPr>
          <w:rFonts w:asciiTheme="minorHAnsi" w:hAnsiTheme="minorHAnsi" w:cstheme="minorHAnsi"/>
        </w:rPr>
      </w:pPr>
      <w:r w:rsidRPr="00C32590">
        <w:rPr>
          <w:rFonts w:asciiTheme="minorHAnsi" w:eastAsia="Times New Roman" w:hAnsiTheme="minorHAnsi" w:cstheme="minorHAnsi"/>
          <w:b/>
          <w:bCs/>
          <w:sz w:val="26"/>
          <w:szCs w:val="26"/>
        </w:rPr>
        <w:t>Cribb 17</w:t>
      </w:r>
      <w:r w:rsidRPr="00C32590">
        <w:rPr>
          <w:rFonts w:asciiTheme="minorHAnsi" w:eastAsia="Times New Roman" w:hAnsiTheme="minorHAnsi" w:cstheme="minorHAnsi"/>
        </w:rPr>
        <w:t xml:space="preserve"> </w:t>
      </w:r>
      <w:r w:rsidRPr="00C32590">
        <w:rPr>
          <w:rFonts w:asciiTheme="minorHAnsi" w:hAnsiTheme="minorHAnsi" w:cstheme="minorHAnsi"/>
        </w:rPr>
        <w:t>-  (Julian Cribb, Fellow of the Australian Academy of Technological Sciences and Engineering, former Director, National Awareness, CSIRO, “The Poisoner,” Surviving the 21st Century Chapter 6)</w:t>
      </w:r>
    </w:p>
    <w:p w14:paraId="34E702DC" w14:textId="77777777" w:rsidR="0023716E" w:rsidRPr="00C32590" w:rsidRDefault="0023716E" w:rsidP="0023716E">
      <w:pPr>
        <w:rPr>
          <w:rFonts w:asciiTheme="minorHAnsi" w:hAnsiTheme="minorHAnsi" w:cstheme="minorHAnsi"/>
          <w:u w:val="single"/>
        </w:rPr>
      </w:pPr>
      <w:r w:rsidRPr="00C32590">
        <w:rPr>
          <w:rFonts w:asciiTheme="minorHAnsi" w:hAnsiTheme="minorHAnsi" w:cstheme="minorHAnsi"/>
          <w:sz w:val="16"/>
        </w:rPr>
        <w:t xml:space="preserve">There are two essential points about </w:t>
      </w:r>
      <w:r w:rsidRPr="00605416">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Earthwide </w:t>
      </w:r>
      <w:r w:rsidRPr="00605416">
        <w:rPr>
          <w:rStyle w:val="StyleUnderline"/>
          <w:rFonts w:asciiTheme="minorHAnsi" w:hAnsiTheme="minorHAnsi" w:cstheme="minorHAnsi"/>
          <w:highlight w:val="cyan"/>
        </w:rPr>
        <w:t>chemical flood</w:t>
      </w:r>
      <w:r w:rsidRPr="00C32590">
        <w:rPr>
          <w:rFonts w:asciiTheme="minorHAnsi" w:hAnsiTheme="minorHAnsi" w:cstheme="minorHAnsi"/>
          <w:sz w:val="16"/>
        </w:rPr>
        <w:t xml:space="preserve">. First it </w:t>
      </w:r>
      <w:r w:rsidRPr="00C32590">
        <w:rPr>
          <w:rStyle w:val="StyleUnderline"/>
          <w:rFonts w:asciiTheme="minorHAnsi" w:hAnsiTheme="minorHAnsi" w:cstheme="minorHAnsi"/>
        </w:rPr>
        <w:t xml:space="preserve">is </w:t>
      </w:r>
      <w:r w:rsidRPr="00C32590">
        <w:rPr>
          <w:rStyle w:val="Emphasis"/>
          <w:rFonts w:asciiTheme="minorHAnsi" w:hAnsiTheme="minorHAnsi" w:cstheme="minorHAnsi"/>
        </w:rPr>
        <w:t>quite new</w:t>
      </w:r>
      <w:r w:rsidRPr="00C32590">
        <w:rPr>
          <w:rFonts w:asciiTheme="minorHAnsi" w:hAnsiTheme="minorHAnsi" w:cstheme="minorHAnsi"/>
          <w:sz w:val="16"/>
        </w:rPr>
        <w:t xml:space="preserve">. </w:t>
      </w:r>
      <w:r w:rsidRPr="00C32590">
        <w:rPr>
          <w:rStyle w:val="StyleUnderline"/>
          <w:rFonts w:asciiTheme="minorHAnsi" w:hAnsiTheme="minorHAnsi" w:cstheme="minorHAnsi"/>
        </w:rPr>
        <w:t>It</w:t>
      </w:r>
      <w:r w:rsidRPr="00C32590">
        <w:rPr>
          <w:rFonts w:asciiTheme="minorHAnsi" w:hAnsiTheme="minorHAnsi" w:cstheme="minorHAnsi"/>
          <w:sz w:val="16"/>
        </w:rPr>
        <w:t xml:space="preserve"> began with the industrial revolution of the late nineteenth century, but expanded dramatically in the wake of the two world wars—where chemicals were extensively used in munitions—and </w:t>
      </w:r>
      <w:r w:rsidRPr="00605416">
        <w:rPr>
          <w:rStyle w:val="StyleUnderline"/>
          <w:rFonts w:asciiTheme="minorHAnsi" w:hAnsiTheme="minorHAnsi" w:cstheme="minorHAnsi"/>
          <w:highlight w:val="cyan"/>
        </w:rPr>
        <w:t>has exploded</w:t>
      </w:r>
      <w:r w:rsidRPr="00C32590">
        <w:rPr>
          <w:rStyle w:val="StyleUnderline"/>
          <w:rFonts w:asciiTheme="minorHAnsi" w:hAnsiTheme="minorHAnsi" w:cstheme="minorHAnsi"/>
        </w:rPr>
        <w:t xml:space="preserve"> in deadly earnest in the past 50 years, attaining a </w:t>
      </w:r>
      <w:r w:rsidRPr="00C32590">
        <w:rPr>
          <w:rStyle w:val="Emphasis"/>
          <w:rFonts w:asciiTheme="minorHAnsi" w:hAnsiTheme="minorHAnsi" w:cstheme="minorHAnsi"/>
        </w:rPr>
        <w:t>new crescendo</w:t>
      </w:r>
      <w:r w:rsidRPr="00C32590">
        <w:rPr>
          <w:rStyle w:val="StyleUnderline"/>
          <w:rFonts w:asciiTheme="minorHAnsi" w:hAnsiTheme="minorHAnsi" w:cstheme="minorHAnsi"/>
        </w:rPr>
        <w:t xml:space="preserve"> in the early twenty-first century</w:t>
      </w:r>
      <w:r w:rsidRPr="00C32590">
        <w:rPr>
          <w:rFonts w:asciiTheme="minorHAnsi" w:hAnsiTheme="minorHAnsi" w:cstheme="minorHAnsi"/>
          <w:sz w:val="16"/>
        </w:rPr>
        <w:t xml:space="preserve">. It is something our ancestors never faced—and to which </w:t>
      </w:r>
      <w:r w:rsidRPr="00605416">
        <w:rPr>
          <w:rStyle w:val="StyleUnderline"/>
          <w:rFonts w:asciiTheme="minorHAnsi" w:hAnsiTheme="minorHAnsi" w:cstheme="minorHAnsi"/>
          <w:highlight w:val="cyan"/>
        </w:rPr>
        <w:t>we</w:t>
      </w:r>
      <w:r w:rsidRPr="00C32590">
        <w:rPr>
          <w:rFonts w:asciiTheme="minorHAnsi" w:hAnsiTheme="minorHAnsi" w:cstheme="minorHAnsi"/>
          <w:sz w:val="16"/>
        </w:rPr>
        <w:t xml:space="preserve">, in consequence, </w:t>
      </w:r>
      <w:r w:rsidRPr="00605416">
        <w:rPr>
          <w:rStyle w:val="Emphasis"/>
          <w:rFonts w:asciiTheme="minorHAnsi" w:hAnsiTheme="minorHAnsi" w:cstheme="minorHAnsi"/>
          <w:highlight w:val="cyan"/>
        </w:rPr>
        <w:t>lack</w:t>
      </w:r>
      <w:r w:rsidRPr="00C32590">
        <w:rPr>
          <w:rStyle w:val="Emphasis"/>
          <w:rFonts w:asciiTheme="minorHAnsi" w:hAnsiTheme="minorHAnsi" w:cstheme="minorHAnsi"/>
        </w:rPr>
        <w:t xml:space="preserve"> any </w:t>
      </w:r>
      <w:r w:rsidRPr="00605416">
        <w:rPr>
          <w:rStyle w:val="Emphasis"/>
          <w:rFonts w:asciiTheme="minorHAnsi" w:hAnsiTheme="minorHAnsi" w:cstheme="minorHAnsi"/>
          <w:highlight w:val="cyan"/>
        </w:rPr>
        <w:t>protective adaptations</w:t>
      </w:r>
      <w:r w:rsidRPr="00C32590">
        <w:rPr>
          <w:rStyle w:val="StyleUnderline"/>
          <w:rFonts w:asciiTheme="minorHAnsi" w:hAnsiTheme="minorHAnsi" w:cstheme="minorHAnsi"/>
        </w:rPr>
        <w:t xml:space="preserve"> which might otherwise have evolved due to constant exposure to poisons</w:t>
      </w:r>
      <w:r w:rsidRPr="00C32590">
        <w:rPr>
          <w:rFonts w:asciiTheme="minorHAnsi" w:hAnsiTheme="minorHAnsi" w:cstheme="minorHAnsi"/>
          <w:sz w:val="16"/>
        </w:rPr>
        <w:t xml:space="preserve">. Second, </w:t>
      </w:r>
      <w:r w:rsidRPr="00C32590">
        <w:rPr>
          <w:rStyle w:val="StyleUnderline"/>
          <w:rFonts w:asciiTheme="minorHAnsi" w:hAnsiTheme="minorHAnsi" w:cstheme="minorHAnsi"/>
        </w:rPr>
        <w:t>the toxic flood is</w:t>
      </w:r>
      <w:r w:rsidRPr="00C32590">
        <w:rPr>
          <w:rFonts w:asciiTheme="minorHAnsi" w:hAnsiTheme="minorHAnsi" w:cstheme="minorHAnsi"/>
          <w:sz w:val="16"/>
        </w:rPr>
        <w:t xml:space="preserve">, for the most part, </w:t>
      </w:r>
      <w:r w:rsidRPr="00C32590">
        <w:rPr>
          <w:rStyle w:val="Emphasis"/>
          <w:rFonts w:asciiTheme="minorHAnsi" w:hAnsiTheme="minorHAnsi" w:cstheme="minorHAnsi"/>
        </w:rPr>
        <w:t>preventable</w:t>
      </w:r>
      <w:r w:rsidRPr="00C32590">
        <w:rPr>
          <w:rStyle w:val="StyleUnderline"/>
          <w:rFonts w:asciiTheme="minorHAnsi" w:hAnsiTheme="minorHAnsi" w:cstheme="minorHAnsi"/>
        </w:rPr>
        <w:t xml:space="preserve">. It is not compulsory—but is an </w:t>
      </w:r>
      <w:r w:rsidRPr="00C32590">
        <w:rPr>
          <w:rStyle w:val="Emphasis"/>
          <w:rFonts w:asciiTheme="minorHAnsi" w:hAnsiTheme="minorHAnsi" w:cstheme="minorHAnsi"/>
        </w:rPr>
        <w:t>unwanted by-product</w:t>
      </w:r>
      <w:r w:rsidRPr="00C32590">
        <w:rPr>
          <w:rStyle w:val="StyleUnderline"/>
          <w:rFonts w:asciiTheme="minorHAnsi" w:hAnsiTheme="minorHAnsi" w:cstheme="minorHAnsi"/>
        </w:rPr>
        <w:t xml:space="preserve"> of </w:t>
      </w:r>
      <w:r w:rsidRPr="00C32590">
        <w:rPr>
          <w:rStyle w:val="Emphasis"/>
          <w:rFonts w:asciiTheme="minorHAnsi" w:hAnsiTheme="minorHAnsi" w:cstheme="minorHAnsi"/>
        </w:rPr>
        <w:t>economic growth</w:t>
      </w:r>
      <w:r w:rsidRPr="00C32590">
        <w:rPr>
          <w:rFonts w:asciiTheme="minorHAnsi" w:hAnsiTheme="minorHAnsi" w:cstheme="minorHAnsi"/>
          <w:sz w:val="16"/>
        </w:rPr>
        <w:t xml:space="preserve">. Though driven by powerful industries and interests, it still lies within the powers and rights of citizens, consumers and their governments to demand it be curtailed or ended and to encourage industry to safer, healthier products and production systems. The issue is whether, or not, a wise humanity would choose to continue poisoning our children, ourselves and our world. Regulatory Failure Despite the fact that around 2000 new chemicals are released onto world markets annually, most have not received proper health, safety or environmental screening—especially in terms of their impact on babies and small children. </w:t>
      </w:r>
      <w:r w:rsidRPr="00C32590">
        <w:rPr>
          <w:rStyle w:val="StyleUnderline"/>
          <w:rFonts w:asciiTheme="minorHAnsi" w:hAnsiTheme="minorHAnsi" w:cstheme="minorHAnsi"/>
        </w:rPr>
        <w:t>Regulation has</w:t>
      </w:r>
      <w:r w:rsidRPr="00C32590">
        <w:rPr>
          <w:rFonts w:asciiTheme="minorHAnsi" w:hAnsiTheme="minorHAnsi" w:cstheme="minorHAnsi"/>
          <w:sz w:val="16"/>
        </w:rPr>
        <w:t xml:space="preserve"> so far </w:t>
      </w:r>
      <w:r w:rsidRPr="00C32590">
        <w:rPr>
          <w:rStyle w:val="Emphasis"/>
          <w:rFonts w:asciiTheme="minorHAnsi" w:hAnsiTheme="minorHAnsi" w:cstheme="minorHAnsi"/>
        </w:rPr>
        <w:t>failed</w:t>
      </w:r>
      <w:r w:rsidRPr="00C32590">
        <w:rPr>
          <w:rStyle w:val="StyleUnderline"/>
          <w:rFonts w:asciiTheme="minorHAnsi" w:hAnsiTheme="minorHAnsi" w:cstheme="minorHAnsi"/>
        </w:rPr>
        <w:t xml:space="preserve"> to make </w:t>
      </w:r>
      <w:r w:rsidRPr="00C32590">
        <w:rPr>
          <w:rStyle w:val="Emphasis"/>
          <w:rFonts w:asciiTheme="minorHAnsi" w:hAnsiTheme="minorHAnsi" w:cstheme="minorHAnsi"/>
        </w:rPr>
        <w:t>any serious curtailment</w:t>
      </w:r>
      <w:r w:rsidRPr="00C32590">
        <w:rPr>
          <w:rStyle w:val="StyleUnderline"/>
          <w:rFonts w:asciiTheme="minorHAnsi" w:hAnsiTheme="minorHAnsi" w:cstheme="minorHAnsi"/>
        </w:rPr>
        <w:t xml:space="preserve"> of this flood: only 21 out of 144,000 known chemicals have been banned internationally, and this has not eliminated their use</w:t>
      </w:r>
      <w:r w:rsidRPr="00C32590">
        <w:rPr>
          <w:rFonts w:asciiTheme="minorHAnsi" w:hAnsiTheme="minorHAnsi" w:cstheme="minorHAnsi"/>
          <w:sz w:val="16"/>
        </w:rPr>
        <w:t xml:space="preserve">. At such a rate of progress </w:t>
      </w:r>
      <w:r w:rsidRPr="00C32590">
        <w:rPr>
          <w:rStyle w:val="StyleUnderline"/>
          <w:rFonts w:asciiTheme="minorHAnsi" w:hAnsiTheme="minorHAnsi" w:cstheme="minorHAnsi"/>
        </w:rPr>
        <w:t xml:space="preserve">it will take us </w:t>
      </w:r>
      <w:r w:rsidRPr="00C32590">
        <w:rPr>
          <w:rStyle w:val="Emphasis"/>
          <w:rFonts w:asciiTheme="minorHAnsi" w:hAnsiTheme="minorHAnsi" w:cstheme="minorHAnsi"/>
        </w:rPr>
        <w:t>more than 50,000 years</w:t>
      </w:r>
      <w:r w:rsidRPr="00C32590">
        <w:rPr>
          <w:rStyle w:val="StyleUnderline"/>
          <w:rFonts w:asciiTheme="minorHAnsi" w:hAnsiTheme="minorHAnsi" w:cstheme="minorHAnsi"/>
        </w:rPr>
        <w:t xml:space="preserve"> to </w:t>
      </w:r>
      <w:r w:rsidRPr="00C32590">
        <w:rPr>
          <w:rStyle w:val="Emphasis"/>
          <w:rFonts w:asciiTheme="minorHAnsi" w:hAnsiTheme="minorHAnsi" w:cstheme="minorHAnsi"/>
        </w:rPr>
        <w:t>identify</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prohibit</w:t>
      </w:r>
      <w:r w:rsidRPr="00C32590">
        <w:rPr>
          <w:rStyle w:val="StyleUnderline"/>
          <w:rFonts w:asciiTheme="minorHAnsi" w:hAnsiTheme="minorHAnsi" w:cstheme="minorHAnsi"/>
        </w:rPr>
        <w:t xml:space="preserve"> or </w:t>
      </w:r>
      <w:r w:rsidRPr="00C32590">
        <w:rPr>
          <w:rStyle w:val="Emphasis"/>
          <w:rFonts w:asciiTheme="minorHAnsi" w:hAnsiTheme="minorHAnsi" w:cstheme="minorHAnsi"/>
        </w:rPr>
        <w:t>restrict</w:t>
      </w:r>
      <w:r w:rsidRPr="00C32590">
        <w:rPr>
          <w:rStyle w:val="StyleUnderline"/>
          <w:rFonts w:asciiTheme="minorHAnsi" w:hAnsiTheme="minorHAnsi" w:cstheme="minorHAnsi"/>
        </w:rPr>
        <w:t xml:space="preserve"> all the chemicals which do us harm. Even then, bans will only apply in a handful of well-regulated countries, and </w:t>
      </w:r>
      <w:r w:rsidRPr="00C32590">
        <w:rPr>
          <w:rStyle w:val="Emphasis"/>
          <w:rFonts w:asciiTheme="minorHAnsi" w:hAnsiTheme="minorHAnsi" w:cstheme="minorHAnsi"/>
        </w:rPr>
        <w:t xml:space="preserve">will </w:t>
      </w:r>
      <w:r w:rsidRPr="00605416">
        <w:rPr>
          <w:rStyle w:val="Emphasis"/>
          <w:rFonts w:asciiTheme="minorHAnsi" w:hAnsiTheme="minorHAnsi" w:cstheme="minorHAnsi"/>
          <w:highlight w:val="cyan"/>
        </w:rPr>
        <w:t>not protect the Earth system</w:t>
      </w:r>
      <w:r w:rsidRPr="00C32590">
        <w:rPr>
          <w:rStyle w:val="StyleUnderline"/>
          <w:rFonts w:asciiTheme="minorHAnsi" w:hAnsiTheme="minorHAnsi" w:cstheme="minorHAnsi"/>
        </w:rPr>
        <w:t xml:space="preserve"> nor </w:t>
      </w:r>
      <w:r w:rsidRPr="00C32590">
        <w:rPr>
          <w:rStyle w:val="Emphasis"/>
          <w:rFonts w:asciiTheme="minorHAnsi" w:hAnsiTheme="minorHAnsi" w:cstheme="minorHAnsi"/>
        </w:rPr>
        <w:t>humanity at large</w:t>
      </w:r>
      <w:r w:rsidRPr="00C32590">
        <w:rPr>
          <w:rFonts w:asciiTheme="minorHAnsi" w:hAnsiTheme="minorHAnsi" w:cstheme="minorHAnsi"/>
          <w:sz w:val="16"/>
        </w:rPr>
        <w:t xml:space="preserve">. Clearly, national regulation holds few answers to what is now an out-of-control global problem. Furthermore, </w:t>
      </w:r>
      <w:r w:rsidRPr="00605416">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chemical </w:t>
      </w:r>
      <w:r w:rsidRPr="00605416">
        <w:rPr>
          <w:rStyle w:val="StyleUnderline"/>
          <w:rFonts w:asciiTheme="minorHAnsi" w:hAnsiTheme="minorHAnsi" w:cstheme="minorHAnsi"/>
          <w:highlight w:val="cyan"/>
        </w:rPr>
        <w:t xml:space="preserve">industry is </w:t>
      </w:r>
      <w:r w:rsidRPr="00605416">
        <w:rPr>
          <w:rStyle w:val="Emphasis"/>
          <w:rFonts w:asciiTheme="minorHAnsi" w:hAnsiTheme="minorHAnsi" w:cstheme="minorHAnsi"/>
          <w:highlight w:val="cyan"/>
        </w:rPr>
        <w:t>relocating</w:t>
      </w:r>
      <w:r w:rsidRPr="00C32590">
        <w:rPr>
          <w:rStyle w:val="StyleUnderline"/>
          <w:rFonts w:asciiTheme="minorHAnsi" w:hAnsiTheme="minorHAnsi" w:cstheme="minorHAnsi"/>
        </w:rPr>
        <w:t xml:space="preserve"> from the developed world</w:t>
      </w:r>
      <w:r w:rsidRPr="00C32590">
        <w:rPr>
          <w:rFonts w:asciiTheme="minorHAnsi" w:hAnsiTheme="minorHAnsi" w:cstheme="minorHAnsi"/>
          <w:sz w:val="16"/>
        </w:rPr>
        <w:t xml:space="preserve"> (where it is quite well regulated and observes its own ethical standards) </w:t>
      </w:r>
      <w:r w:rsidRPr="00C32590">
        <w:rPr>
          <w:rStyle w:val="StyleUnderline"/>
          <w:rFonts w:asciiTheme="minorHAnsi" w:hAnsiTheme="minorHAnsi" w:cstheme="minorHAnsi"/>
        </w:rPr>
        <w:t>and into developing countries</w:t>
      </w:r>
      <w:r w:rsidRPr="00C32590">
        <w:rPr>
          <w:rFonts w:asciiTheme="minorHAnsi" w:hAnsiTheme="minorHAnsi" w:cstheme="minorHAnsi"/>
          <w:sz w:val="16"/>
        </w:rPr>
        <w:t xml:space="preserve">, mainly in Asia, </w:t>
      </w:r>
      <w:r w:rsidRPr="00C32590">
        <w:rPr>
          <w:rStyle w:val="StyleUnderline"/>
          <w:rFonts w:asciiTheme="minorHAnsi" w:hAnsiTheme="minorHAnsi" w:cstheme="minorHAnsi"/>
        </w:rPr>
        <w:t>where it is largely beyond the reach of either ethics or the law</w:t>
      </w:r>
      <w:r w:rsidRPr="00C32590">
        <w:rPr>
          <w:rFonts w:asciiTheme="minorHAnsi" w:hAnsiTheme="minorHAnsi" w:cstheme="minorHAnsi"/>
          <w:sz w:val="16"/>
        </w:rPr>
        <w:t xml:space="preserve">. However, </w:t>
      </w:r>
      <w:r w:rsidRPr="00C32590">
        <w:rPr>
          <w:rStyle w:val="StyleUnderline"/>
          <w:rFonts w:asciiTheme="minorHAnsi" w:hAnsiTheme="minorHAnsi" w:cstheme="minorHAnsi"/>
        </w:rPr>
        <w:t xml:space="preserve">its toxic </w:t>
      </w:r>
      <w:r w:rsidRPr="00605416">
        <w:rPr>
          <w:rStyle w:val="StyleUnderline"/>
          <w:rFonts w:asciiTheme="minorHAnsi" w:hAnsiTheme="minorHAnsi" w:cstheme="minorHAnsi"/>
          <w:highlight w:val="cyan"/>
        </w:rPr>
        <w:t>emissions return to citizens</w:t>
      </w:r>
      <w:r w:rsidRPr="00C32590">
        <w:rPr>
          <w:rStyle w:val="StyleUnderline"/>
          <w:rFonts w:asciiTheme="minorHAnsi" w:hAnsiTheme="minorHAnsi" w:cstheme="minorHAnsi"/>
        </w:rPr>
        <w:t xml:space="preserve"> in well-regulated countries </w:t>
      </w:r>
      <w:r w:rsidRPr="00605416">
        <w:rPr>
          <w:rStyle w:val="StyleUnderline"/>
          <w:rFonts w:asciiTheme="minorHAnsi" w:hAnsiTheme="minorHAnsi" w:cstheme="minorHAnsi"/>
          <w:highlight w:val="cyan"/>
        </w:rPr>
        <w:t xml:space="preserve">via </w:t>
      </w:r>
      <w:r w:rsidRPr="00605416">
        <w:rPr>
          <w:rStyle w:val="Emphasis"/>
          <w:rFonts w:asciiTheme="minorHAnsi" w:hAnsiTheme="minorHAnsi" w:cstheme="minorHAnsi"/>
          <w:highlight w:val="cyan"/>
        </w:rPr>
        <w:t>wind</w:t>
      </w:r>
      <w:r w:rsidRPr="00605416">
        <w:rPr>
          <w:rStyle w:val="StyleUnderline"/>
          <w:rFonts w:asciiTheme="minorHAnsi" w:hAnsiTheme="minorHAnsi" w:cstheme="minorHAnsi"/>
          <w:highlight w:val="cyan"/>
        </w:rPr>
        <w:t xml:space="preserve">, </w:t>
      </w:r>
      <w:r w:rsidRPr="00605416">
        <w:rPr>
          <w:rStyle w:val="Emphasis"/>
          <w:rFonts w:asciiTheme="minorHAnsi" w:hAnsiTheme="minorHAnsi" w:cstheme="minorHAnsi"/>
          <w:highlight w:val="cyan"/>
        </w:rPr>
        <w:t>water</w:t>
      </w:r>
      <w:r w:rsidRPr="00605416">
        <w:rPr>
          <w:rStyle w:val="StyleUnderline"/>
          <w:rFonts w:asciiTheme="minorHAnsi" w:hAnsiTheme="minorHAnsi" w:cstheme="minorHAnsi"/>
          <w:highlight w:val="cyan"/>
        </w:rPr>
        <w:t xml:space="preserve">, </w:t>
      </w:r>
      <w:r w:rsidRPr="00605416">
        <w:rPr>
          <w:rStyle w:val="Emphasis"/>
          <w:rFonts w:asciiTheme="minorHAnsi" w:hAnsiTheme="minorHAnsi" w:cstheme="minorHAnsi"/>
          <w:highlight w:val="cyan"/>
        </w:rPr>
        <w:t>food</w:t>
      </w:r>
      <w:r w:rsidRPr="00605416">
        <w:rPr>
          <w:rStyle w:val="StyleUnderline"/>
          <w:rFonts w:asciiTheme="minorHAnsi" w:hAnsiTheme="minorHAnsi" w:cstheme="minorHAnsi"/>
          <w:highlight w:val="cyan"/>
        </w:rPr>
        <w:t xml:space="preserve">, </w:t>
      </w:r>
      <w:r w:rsidRPr="00605416">
        <w:rPr>
          <w:rStyle w:val="Emphasis"/>
          <w:rFonts w:asciiTheme="minorHAnsi" w:hAnsiTheme="minorHAnsi" w:cstheme="minorHAnsi"/>
          <w:highlight w:val="cyan"/>
        </w:rPr>
        <w:t>wildlife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consumer goods</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industrial </w:t>
      </w:r>
      <w:r w:rsidRPr="00605416">
        <w:rPr>
          <w:rStyle w:val="Emphasis"/>
          <w:rFonts w:asciiTheme="minorHAnsi" w:hAnsiTheme="minorHAnsi" w:cstheme="minorHAnsi"/>
          <w:highlight w:val="cyan"/>
        </w:rPr>
        <w:t>products</w:t>
      </w:r>
      <w:r w:rsidRPr="00605416">
        <w:rPr>
          <w:rStyle w:val="StyleUnderline"/>
          <w:rFonts w:asciiTheme="minorHAnsi" w:hAnsiTheme="minorHAnsi" w:cstheme="minorHAnsi"/>
          <w:highlight w:val="cyan"/>
        </w:rPr>
        <w:t xml:space="preserve"> and </w:t>
      </w:r>
      <w:r w:rsidRPr="00605416">
        <w:rPr>
          <w:rStyle w:val="Emphasis"/>
          <w:rFonts w:asciiTheme="minorHAnsi" w:hAnsiTheme="minorHAnsi" w:cstheme="minorHAnsi"/>
          <w:highlight w:val="cyan"/>
        </w:rPr>
        <w:t>people</w:t>
      </w:r>
      <w:r w:rsidRPr="00C32590">
        <w:rPr>
          <w:rStyle w:val="StyleUnderline"/>
          <w:rFonts w:asciiTheme="minorHAnsi" w:hAnsiTheme="minorHAnsi" w:cstheme="minorHAnsi"/>
        </w:rPr>
        <w:t>.</w:t>
      </w:r>
      <w:r w:rsidRPr="00C32590">
        <w:rPr>
          <w:rFonts w:asciiTheme="minorHAnsi" w:hAnsiTheme="minorHAnsi" w:cstheme="minorHAnsi"/>
          <w:sz w:val="16"/>
        </w:rPr>
        <w:t xml:space="preserve"> The bottom line is that it doesn’t matter how good your country’s regulations are: you and your family are still exposed to a growing global flood of toxins from which even a careful diet and sensible consumer choices cannot fully protect you. The wake-up call to the world about the risks of chemical contamination was issued by American biologist Rachel Carson when she published Silent Spring in 1962, in which she warned specifically about the impact of certain persistent pesticides used in agriculture. Since her book came out, the volume of pesticide use worldwide has increased 30-fold, to around four million tonnes a year in the mid-2010s. Since the modern chemical age began there has been a string of high-profile chemical disasters: Minamata, the Love Canal, Seveso, Bhopal, Flixborough, Oppau, Toulouse, Hinkley, Texas City, Jilin, Tianjin. Most of these display a familiar pattern of unproductive confrontation between angry citizens, industry and regulators, involving drawn-out legal battles that deliver justice to nobody. By their spectacular and local nature, such events serve to distract from the far larger, more insidious and ubiquitous, universal toxic flood. Chemists and chemical makers often claim that their products are ‘safe’ because individual exposure (e.g. in a given product, like a serve of food) is too low to result in a toxic dose, a theory first put forward by the mediaeval scholar Paracelsus in the sixteenth century. This ‘dose related’ argument is disingenuous, if not dishonest—as modern chemists well know—for the following reasons: 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 Chemicals not known to be poisonous in small doses on their own can combine with other substances in water, air, food or your body to create a toxin. No manufacturer can truthfully assert this will not happen to their products. Chemical toxicity is a function of both dose and the length of time you are exposed to it. In the case of persistent chemicals and heavy metals, this exposure may occur over days, months, years, even a lifetime in some cases. Tiny doses may thus accumulate into toxic ones. Most chemical toxicity is still measured on the basis of an exposed adult male. Babies and children being smaller and using much more water, food and air for their bodyweight, are therefore more at risk of receiving a poisonous dose than are adults. Chemicals and minerals are valuable and extremely useful. They do great good, save many lives and much money. No-one is suggesting they should all be banned. But their value may be for nothing if the current uncontrolled, unmonitored, unregulated and unconscionable mass release and planetary saturation continues. Chemical Extinction Two billion years ago, excessive production of one particular poisonous chemical by the inhabitants of Earth caused a colossal die-off and threatened the extermination of all life. That chemical was oxygen and it was excreted by the blue-green algae which then dominated the planet, as part of their photosynthetic processes. After several hundred million of years, the planet’s physical ability to soak up the surplus O2 in iron formations, oceans and sediments had reached saturation and the gas began to poison the existing life. This event was known as </w:t>
      </w:r>
      <w:r w:rsidRPr="00C32590">
        <w:rPr>
          <w:rStyle w:val="StyleUnderline"/>
          <w:rFonts w:asciiTheme="minorHAnsi" w:hAnsiTheme="minorHAnsi" w:cstheme="minorHAnsi"/>
        </w:rPr>
        <w:t>the ‘oxygen holocaust’</w:t>
      </w:r>
      <w:r w:rsidRPr="00C32590">
        <w:rPr>
          <w:rFonts w:asciiTheme="minorHAnsi" w:hAnsiTheme="minorHAnsi" w:cstheme="minorHAnsi"/>
          <w:sz w:val="16"/>
        </w:rPr>
        <w:t xml:space="preserve">, and </w:t>
      </w:r>
      <w:r w:rsidRPr="00C32590">
        <w:rPr>
          <w:rStyle w:val="StyleUnderline"/>
          <w:rFonts w:asciiTheme="minorHAnsi" w:hAnsiTheme="minorHAnsi" w:cstheme="minorHAnsi"/>
        </w:rPr>
        <w:t>is</w:t>
      </w:r>
      <w:r w:rsidRPr="00C32590">
        <w:rPr>
          <w:rFonts w:asciiTheme="minorHAnsi" w:hAnsiTheme="minorHAnsi" w:cstheme="minorHAnsi"/>
          <w:sz w:val="16"/>
        </w:rPr>
        <w:t xml:space="preserve"> probably </w:t>
      </w:r>
      <w:r w:rsidRPr="00C32590">
        <w:rPr>
          <w:rStyle w:val="StyleUnderline"/>
          <w:rFonts w:asciiTheme="minorHAnsi" w:hAnsiTheme="minorHAnsi" w:cstheme="minorHAnsi"/>
        </w:rPr>
        <w:t xml:space="preserve">the nearest life on Earth has ever come to </w:t>
      </w:r>
      <w:r w:rsidRPr="00C32590">
        <w:rPr>
          <w:rStyle w:val="Emphasis"/>
          <w:rFonts w:asciiTheme="minorHAnsi" w:hAnsiTheme="minorHAnsi" w:cstheme="minorHAnsi"/>
        </w:rPr>
        <w:t>complete disaster</w:t>
      </w:r>
      <w:r w:rsidRPr="00C32590">
        <w:rPr>
          <w:rStyle w:val="StyleUnderline"/>
          <w:rFonts w:asciiTheme="minorHAnsi" w:hAnsiTheme="minorHAnsi" w:cstheme="minorHAnsi"/>
        </w:rPr>
        <w:t xml:space="preserve"> before the present</w:t>
      </w:r>
      <w:r w:rsidRPr="00C32590">
        <w:rPr>
          <w:rFonts w:asciiTheme="minorHAnsi" w:hAnsiTheme="minorHAnsi" w:cstheme="minorHAnsi"/>
          <w:sz w:val="16"/>
        </w:rPr>
        <w:t xml:space="preserve"> (Margulis and Sagan 1986). Since it developed slowly, over tens of millions of years, the poisonous atmosphere permitted some of these primitive organisms to evolve a tolerance to O2—and this in time led to the rise of oxygen-dependent species such as fish, mammals and eventually, us. The takehome learning from this brush with total annihilation is that </w:t>
      </w:r>
      <w:r w:rsidRPr="00605416">
        <w:rPr>
          <w:rStyle w:val="StyleUnderline"/>
          <w:rFonts w:asciiTheme="minorHAnsi" w:hAnsiTheme="minorHAnsi" w:cstheme="minorHAnsi"/>
          <w:highlight w:val="cyan"/>
        </w:rPr>
        <w:t>it is possible for</w:t>
      </w:r>
      <w:r w:rsidRPr="00C32590">
        <w:rPr>
          <w:rStyle w:val="StyleUnderline"/>
          <w:rFonts w:asciiTheme="minorHAnsi" w:hAnsiTheme="minorHAnsi" w:cstheme="minorHAnsi"/>
        </w:rPr>
        <w:t xml:space="preserve"> living </w:t>
      </w:r>
      <w:r w:rsidRPr="00605416">
        <w:rPr>
          <w:rStyle w:val="StyleUnderline"/>
          <w:rFonts w:asciiTheme="minorHAnsi" w:hAnsiTheme="minorHAnsi" w:cstheme="minorHAnsi"/>
          <w:highlight w:val="cyan"/>
        </w:rPr>
        <w:t xml:space="preserve">creatures to </w:t>
      </w:r>
      <w:r w:rsidRPr="00605416">
        <w:rPr>
          <w:rStyle w:val="Emphasis"/>
          <w:rFonts w:asciiTheme="minorHAnsi" w:hAnsiTheme="minorHAnsi" w:cstheme="minorHAnsi"/>
          <w:highlight w:val="cyan"/>
        </w:rPr>
        <w:t>pollute themselves into oblivion</w:t>
      </w:r>
      <w:r w:rsidRPr="00C32590">
        <w:rPr>
          <w:rStyle w:val="StyleUnderline"/>
          <w:rFonts w:asciiTheme="minorHAnsi" w:hAnsiTheme="minorHAnsi" w:cstheme="minorHAnsi"/>
        </w:rPr>
        <w:t>, if they don’t</w:t>
      </w:r>
      <w:r w:rsidRPr="00C32590">
        <w:rPr>
          <w:rFonts w:asciiTheme="minorHAnsi" w:hAnsiTheme="minorHAnsi" w:cstheme="minorHAnsi"/>
          <w:sz w:val="16"/>
        </w:rPr>
        <w:t xml:space="preserve"> take care to </w:t>
      </w:r>
      <w:r w:rsidRPr="00C32590">
        <w:rPr>
          <w:rStyle w:val="StyleUnderline"/>
          <w:rFonts w:asciiTheme="minorHAnsi" w:hAnsiTheme="minorHAnsi" w:cstheme="minorHAnsi"/>
        </w:rPr>
        <w:t>avoid it or rapidly adapt to the new, toxic environment</w:t>
      </w:r>
      <w:r w:rsidRPr="00C32590">
        <w:rPr>
          <w:rFonts w:asciiTheme="minorHAnsi" w:hAnsiTheme="minorHAnsi" w:cstheme="minorHAnsi"/>
          <w:sz w:val="16"/>
        </w:rPr>
        <w:t xml:space="preserve">. It’s a message that humans, with our colossal planetary chemical impact, would do well to ponder. While it is unlikely that </w:t>
      </w:r>
      <w:r w:rsidRPr="00C32590">
        <w:rPr>
          <w:rStyle w:val="StyleUnderline"/>
          <w:rFonts w:asciiTheme="minorHAnsi" w:hAnsiTheme="minorHAnsi" w:cstheme="minorHAnsi"/>
        </w:rPr>
        <w:t>human chemical emissions</w:t>
      </w:r>
      <w:r w:rsidRPr="00C32590">
        <w:rPr>
          <w:rFonts w:asciiTheme="minorHAnsi" w:hAnsiTheme="minorHAnsi" w:cstheme="minorHAnsi"/>
          <w:sz w:val="16"/>
        </w:rPr>
        <w:t xml:space="preserve"> alone could reach such a volume and toxic state as to directly threaten our entire species with extinction (other than through carbon emissions in a runaway global warming event) or even the collapse of civilisation, it is likely they </w:t>
      </w:r>
      <w:r w:rsidRPr="00C32590">
        <w:rPr>
          <w:rStyle w:val="StyleUnderline"/>
          <w:rFonts w:asciiTheme="minorHAnsi" w:hAnsiTheme="minorHAnsi" w:cstheme="minorHAnsi"/>
        </w:rPr>
        <w:t>will emerge as a serious contributing factor</w:t>
      </w:r>
      <w:r w:rsidRPr="00C32590">
        <w:rPr>
          <w:rFonts w:asciiTheme="minorHAnsi" w:hAnsiTheme="minorHAnsi" w:cstheme="minorHAnsi"/>
          <w:sz w:val="16"/>
        </w:rPr>
        <w:t xml:space="preserve"> during the twenty-first century in combination with other factors such as war, climate change, pandemic disease and ecosystem breakdown. Credible ways in which </w:t>
      </w:r>
      <w:r w:rsidRPr="00C32590">
        <w:rPr>
          <w:rStyle w:val="StyleUnderline"/>
          <w:rFonts w:asciiTheme="minorHAnsi" w:hAnsiTheme="minorHAnsi" w:cstheme="minorHAnsi"/>
        </w:rPr>
        <w:t xml:space="preserve">man-made </w:t>
      </w:r>
      <w:r w:rsidRPr="00605416">
        <w:rPr>
          <w:rStyle w:val="StyleUnderline"/>
          <w:rFonts w:asciiTheme="minorHAnsi" w:hAnsiTheme="minorHAnsi" w:cstheme="minorHAnsi"/>
          <w:highlight w:val="cyan"/>
        </w:rPr>
        <w:t xml:space="preserve">chemicals might </w:t>
      </w:r>
      <w:r w:rsidRPr="00605416">
        <w:rPr>
          <w:rStyle w:val="Emphasis"/>
          <w:rFonts w:asciiTheme="minorHAnsi" w:hAnsiTheme="minorHAnsi" w:cstheme="minorHAnsi"/>
          <w:highlight w:val="cyan"/>
        </w:rPr>
        <w:t>imperil the human future</w:t>
      </w:r>
      <w:r w:rsidRPr="00C32590">
        <w:rPr>
          <w:rFonts w:asciiTheme="minorHAnsi" w:hAnsiTheme="minorHAnsi" w:cstheme="minorHAnsi"/>
          <w:sz w:val="16"/>
        </w:rPr>
        <w:t xml:space="preserve"> include: </w:t>
      </w:r>
      <w:r w:rsidRPr="00605416">
        <w:rPr>
          <w:rStyle w:val="Emphasis"/>
          <w:rFonts w:asciiTheme="minorHAnsi" w:hAnsiTheme="minorHAnsi" w:cstheme="minorHAnsi"/>
          <w:highlight w:val="cyan"/>
        </w:rPr>
        <w:t>Undermining</w:t>
      </w:r>
      <w:r w:rsidRPr="00C32590">
        <w:rPr>
          <w:rStyle w:val="Emphasis"/>
          <w:rFonts w:asciiTheme="minorHAnsi" w:hAnsiTheme="minorHAnsi" w:cstheme="minorHAnsi"/>
        </w:rPr>
        <w:t xml:space="preserve"> the </w:t>
      </w:r>
      <w:r w:rsidRPr="00605416">
        <w:rPr>
          <w:rStyle w:val="Emphasis"/>
          <w:rFonts w:asciiTheme="minorHAnsi" w:hAnsiTheme="minorHAnsi" w:cstheme="minorHAnsi"/>
          <w:highlight w:val="cyan"/>
        </w:rPr>
        <w:t>immune systems</w:t>
      </w:r>
      <w:r w:rsidRPr="00C32590">
        <w:rPr>
          <w:rStyle w:val="StyleUnderline"/>
          <w:rFonts w:asciiTheme="minorHAnsi" w:hAnsiTheme="minorHAnsi" w:cstheme="minorHAnsi"/>
        </w:rPr>
        <w:t>, physical and mental health of the population</w:t>
      </w:r>
      <w:r w:rsidRPr="00C32590">
        <w:rPr>
          <w:rFonts w:asciiTheme="minorHAnsi" w:hAnsiTheme="minorHAnsi" w:cstheme="minorHAnsi"/>
          <w:sz w:val="16"/>
        </w:rPr>
        <w:t xml:space="preserve"> through growing exposure to toxins </w:t>
      </w:r>
      <w:r w:rsidRPr="00605416">
        <w:rPr>
          <w:rStyle w:val="Emphasis"/>
          <w:rFonts w:asciiTheme="minorHAnsi" w:hAnsiTheme="minorHAnsi" w:cstheme="minorHAnsi"/>
          <w:highlight w:val="cyan"/>
        </w:rPr>
        <w:t>Reducing</w:t>
      </w:r>
      <w:r w:rsidRPr="00C32590">
        <w:rPr>
          <w:rStyle w:val="Emphasis"/>
          <w:rFonts w:asciiTheme="minorHAnsi" w:hAnsiTheme="minorHAnsi" w:cstheme="minorHAnsi"/>
        </w:rPr>
        <w:t xml:space="preserve"> the </w:t>
      </w:r>
      <w:r w:rsidRPr="00605416">
        <w:rPr>
          <w:rStyle w:val="Emphasis"/>
          <w:rFonts w:asciiTheme="minorHAnsi" w:hAnsiTheme="minorHAnsi" w:cstheme="minorHAnsi"/>
          <w:highlight w:val="cyan"/>
        </w:rPr>
        <w:t>intelligence</w:t>
      </w:r>
      <w:r w:rsidRPr="00C32590">
        <w:rPr>
          <w:rStyle w:val="StyleUnderline"/>
          <w:rFonts w:asciiTheme="minorHAnsi" w:hAnsiTheme="minorHAnsi" w:cstheme="minorHAnsi"/>
        </w:rPr>
        <w:t xml:space="preserve"> of current and future generations</w:t>
      </w:r>
      <w:r w:rsidRPr="00C32590">
        <w:rPr>
          <w:rFonts w:asciiTheme="minorHAnsi" w:hAnsiTheme="minorHAnsi" w:cstheme="minorHAnsi"/>
          <w:sz w:val="16"/>
        </w:rPr>
        <w:t xml:space="preserve"> through the action of nerve poisons on the developing brains and central nervous systems of children, </w:t>
      </w:r>
      <w:r w:rsidRPr="00605416">
        <w:rPr>
          <w:rStyle w:val="StyleUnderline"/>
          <w:rFonts w:asciiTheme="minorHAnsi" w:hAnsiTheme="minorHAnsi" w:cstheme="minorHAnsi"/>
          <w:highlight w:val="cyan"/>
        </w:rPr>
        <w:t xml:space="preserve">rendering humanity </w:t>
      </w:r>
      <w:r w:rsidRPr="00605416">
        <w:rPr>
          <w:rStyle w:val="Emphasis"/>
          <w:rFonts w:asciiTheme="minorHAnsi" w:hAnsiTheme="minorHAnsi" w:cstheme="minorHAnsi"/>
          <w:highlight w:val="cyan"/>
        </w:rPr>
        <w:t>less able</w:t>
      </w:r>
      <w:r w:rsidRPr="00605416">
        <w:rPr>
          <w:rStyle w:val="StyleUnderline"/>
          <w:rFonts w:asciiTheme="minorHAnsi" w:hAnsiTheme="minorHAnsi" w:cstheme="minorHAnsi"/>
          <w:highlight w:val="cyan"/>
        </w:rPr>
        <w:t xml:space="preserve"> to </w:t>
      </w:r>
      <w:r w:rsidRPr="00605416">
        <w:rPr>
          <w:rStyle w:val="Emphasis"/>
          <w:rFonts w:asciiTheme="minorHAnsi" w:hAnsiTheme="minorHAnsi" w:cstheme="minorHAnsi"/>
          <w:highlight w:val="cyan"/>
        </w:rPr>
        <w:t>solve its problems</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adapt to major changes</w:t>
      </w:r>
      <w:r w:rsidRPr="00C32590">
        <w:rPr>
          <w:rStyle w:val="StyleUnderline"/>
          <w:rFonts w:asciiTheme="minorHAnsi" w:hAnsiTheme="minorHAnsi" w:cstheme="minorHAnsi"/>
        </w:rPr>
        <w:t xml:space="preserve">; and by increasing the level of </w:t>
      </w:r>
      <w:r w:rsidRPr="00C32590">
        <w:rPr>
          <w:rStyle w:val="Emphasis"/>
          <w:rFonts w:asciiTheme="minorHAnsi" w:hAnsiTheme="minorHAnsi" w:cstheme="minorHAnsi"/>
        </w:rPr>
        <w:t>violent crime</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conflict</w:t>
      </w:r>
      <w:r w:rsidRPr="00C32590">
        <w:rPr>
          <w:rStyle w:val="StyleUnderline"/>
          <w:rFonts w:asciiTheme="minorHAnsi" w:hAnsiTheme="minorHAnsi" w:cstheme="minorHAnsi"/>
        </w:rPr>
        <w:t xml:space="preserve"> in society</w:t>
      </w:r>
      <w:r w:rsidRPr="00C32590">
        <w:rPr>
          <w:rFonts w:asciiTheme="minorHAnsi" w:hAnsiTheme="minorHAnsi" w:cstheme="minorHAnsi"/>
          <w:sz w:val="16"/>
        </w:rPr>
        <w:t xml:space="preserve">, which is closely linked to lower IQ. </w:t>
      </w:r>
      <w:r w:rsidRPr="00C32590">
        <w:rPr>
          <w:rStyle w:val="Emphasis"/>
          <w:rFonts w:asciiTheme="minorHAnsi" w:hAnsiTheme="minorHAnsi" w:cstheme="minorHAnsi"/>
        </w:rPr>
        <w:t>Bringing down the economy</w:t>
      </w:r>
      <w:r w:rsidRPr="00C32590">
        <w:rPr>
          <w:rStyle w:val="StyleUnderline"/>
          <w:rFonts w:asciiTheme="minorHAnsi" w:hAnsiTheme="minorHAnsi" w:cstheme="minorHAnsi"/>
        </w:rPr>
        <w:t xml:space="preserve"> through</w:t>
      </w:r>
      <w:r w:rsidRPr="00C32590">
        <w:rPr>
          <w:rFonts w:asciiTheme="minorHAnsi" w:hAnsiTheme="minorHAnsi" w:cstheme="minorHAnsi"/>
          <w:sz w:val="16"/>
        </w:rPr>
        <w:t xml:space="preserve"> the </w:t>
      </w:r>
      <w:r w:rsidRPr="00C32590">
        <w:rPr>
          <w:rStyle w:val="Emphasis"/>
          <w:rFonts w:asciiTheme="minorHAnsi" w:hAnsiTheme="minorHAnsi" w:cstheme="minorHAnsi"/>
        </w:rPr>
        <w:t>massive healthcare costs</w:t>
      </w:r>
      <w:r w:rsidRPr="00C32590">
        <w:rPr>
          <w:rFonts w:asciiTheme="minorHAnsi" w:hAnsiTheme="minorHAnsi" w:cstheme="minorHAnsi"/>
          <w:sz w:val="16"/>
        </w:rPr>
        <w:t xml:space="preserve"> of having to nurse, treat and maintain a growing proportion of the population disabled by lifelong chronic chemical exposure. By </w:t>
      </w:r>
      <w:r w:rsidRPr="00605416">
        <w:rPr>
          <w:rStyle w:val="Emphasis"/>
          <w:rFonts w:asciiTheme="minorHAnsi" w:hAnsiTheme="minorHAnsi" w:cstheme="minorHAnsi"/>
          <w:highlight w:val="cyan"/>
        </w:rPr>
        <w:t>poisoning</w:t>
      </w:r>
      <w:r w:rsidRPr="00C32590">
        <w:rPr>
          <w:rStyle w:val="Emphasis"/>
          <w:rFonts w:asciiTheme="minorHAnsi" w:hAnsiTheme="minorHAnsi" w:cstheme="minorHAnsi"/>
        </w:rPr>
        <w:t xml:space="preserve"> the </w:t>
      </w:r>
      <w:r w:rsidRPr="00605416">
        <w:rPr>
          <w:rStyle w:val="Emphasis"/>
          <w:rFonts w:asciiTheme="minorHAnsi" w:hAnsiTheme="minorHAnsi" w:cstheme="minorHAnsi"/>
          <w:highlight w:val="cyan"/>
        </w:rPr>
        <w:t>ecosystem services</w:t>
      </w:r>
      <w:r w:rsidRPr="00C32590">
        <w:rPr>
          <w:rFonts w:asciiTheme="minorHAnsi" w:hAnsiTheme="minorHAnsi" w:cstheme="minorHAnsi"/>
          <w:sz w:val="16"/>
        </w:rPr>
        <w:t>—clean air, water, soil, plants, insects and wildlife—</w:t>
      </w:r>
      <w:r w:rsidRPr="00605416">
        <w:rPr>
          <w:rStyle w:val="StyleUnderline"/>
          <w:rFonts w:asciiTheme="minorHAnsi" w:hAnsiTheme="minorHAnsi" w:cstheme="minorHAnsi"/>
          <w:highlight w:val="cyan"/>
        </w:rPr>
        <w:t xml:space="preserve">on which humanity </w:t>
      </w:r>
      <w:r w:rsidRPr="00605416">
        <w:rPr>
          <w:rStyle w:val="Emphasis"/>
          <w:rFonts w:asciiTheme="minorHAnsi" w:hAnsiTheme="minorHAnsi" w:cstheme="minorHAnsi"/>
          <w:highlight w:val="cyan"/>
        </w:rPr>
        <w:t>depends</w:t>
      </w:r>
      <w:r w:rsidRPr="00C32590">
        <w:rPr>
          <w:rStyle w:val="Emphasis"/>
          <w:rFonts w:asciiTheme="minorHAnsi" w:hAnsiTheme="minorHAnsi" w:cstheme="minorHAnsi"/>
        </w:rPr>
        <w:t xml:space="preserve"> for its own survival</w:t>
      </w:r>
      <w:r w:rsidRPr="00C32590">
        <w:rPr>
          <w:rStyle w:val="StyleUnderline"/>
          <w:rFonts w:asciiTheme="minorHAnsi" w:hAnsiTheme="minorHAnsi" w:cstheme="minorHAnsi"/>
        </w:rPr>
        <w:t xml:space="preserve"> and thereby contributing to potential </w:t>
      </w:r>
      <w:r w:rsidRPr="00C32590">
        <w:rPr>
          <w:rStyle w:val="Emphasis"/>
          <w:rFonts w:asciiTheme="minorHAnsi" w:hAnsiTheme="minorHAnsi" w:cstheme="minorHAnsi"/>
        </w:rPr>
        <w:t>global ecosystem breakdown</w:t>
      </w:r>
      <w:r w:rsidRPr="00C32590">
        <w:rPr>
          <w:rStyle w:val="StyleUnderline"/>
          <w:rFonts w:asciiTheme="minorHAnsi" w:hAnsiTheme="minorHAnsi" w:cstheme="minorHAnsi"/>
        </w:rPr>
        <w:t xml:space="preserve"> </w:t>
      </w:r>
      <w:r w:rsidRPr="00C32590">
        <w:rPr>
          <w:rFonts w:asciiTheme="minorHAnsi" w:hAnsiTheme="minorHAnsi" w:cstheme="minorHAnsi"/>
          <w:sz w:val="16"/>
        </w:rPr>
        <w:t xml:space="preserve">By </w:t>
      </w:r>
      <w:r w:rsidRPr="00605416">
        <w:rPr>
          <w:rStyle w:val="StyleUnderline"/>
          <w:rFonts w:asciiTheme="minorHAnsi" w:hAnsiTheme="minorHAnsi" w:cstheme="minorHAnsi"/>
          <w:highlight w:val="cyan"/>
        </w:rPr>
        <w:t>augmenting the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global </w:t>
      </w:r>
      <w:r w:rsidRPr="00605416">
        <w:rPr>
          <w:rStyle w:val="Emphasis"/>
          <w:rFonts w:asciiTheme="minorHAnsi" w:hAnsiTheme="minorHAnsi" w:cstheme="minorHAnsi"/>
          <w:highlight w:val="cyan"/>
        </w:rPr>
        <w:t>arsenal of w</w:t>
      </w:r>
      <w:r w:rsidRPr="00C32590">
        <w:rPr>
          <w:rStyle w:val="Emphasis"/>
          <w:rFonts w:asciiTheme="minorHAnsi" w:hAnsiTheme="minorHAnsi" w:cstheme="minorHAnsi"/>
        </w:rPr>
        <w:t xml:space="preserve">eapons of </w:t>
      </w:r>
      <w:r w:rsidRPr="00605416">
        <w:rPr>
          <w:rStyle w:val="Emphasis"/>
          <w:rFonts w:asciiTheme="minorHAnsi" w:hAnsiTheme="minorHAnsi" w:cstheme="minorHAnsi"/>
          <w:highlight w:val="cyan"/>
        </w:rPr>
        <w:t>m</w:t>
      </w:r>
      <w:r w:rsidRPr="00C32590">
        <w:rPr>
          <w:rStyle w:val="Emphasis"/>
          <w:rFonts w:asciiTheme="minorHAnsi" w:hAnsiTheme="minorHAnsi" w:cstheme="minorHAnsi"/>
        </w:rPr>
        <w:t xml:space="preserve">ass </w:t>
      </w:r>
      <w:r w:rsidRPr="00605416">
        <w:rPr>
          <w:rStyle w:val="Emphasis"/>
          <w:rFonts w:asciiTheme="minorHAnsi" w:hAnsiTheme="minorHAnsi" w:cstheme="minorHAnsi"/>
          <w:highlight w:val="cyan"/>
        </w:rPr>
        <w:t>d</w:t>
      </w:r>
      <w:r w:rsidRPr="00C32590">
        <w:rPr>
          <w:rStyle w:val="Emphasis"/>
          <w:rFonts w:asciiTheme="minorHAnsi" w:hAnsiTheme="minorHAnsi" w:cstheme="minorHAnsi"/>
        </w:rPr>
        <w:t>estruction</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hence </w:t>
      </w:r>
      <w:r w:rsidRPr="00605416">
        <w:rPr>
          <w:rStyle w:val="StyleUnderline"/>
          <w:rFonts w:asciiTheme="minorHAnsi" w:hAnsiTheme="minorHAnsi" w:cstheme="minorHAnsi"/>
          <w:highlight w:val="cyan"/>
        </w:rPr>
        <w:t xml:space="preserve">the </w:t>
      </w:r>
      <w:r w:rsidRPr="00605416">
        <w:rPr>
          <w:rStyle w:val="Emphasis"/>
          <w:rFonts w:asciiTheme="minorHAnsi" w:hAnsiTheme="minorHAnsi" w:cstheme="minorHAnsi"/>
          <w:highlight w:val="cyan"/>
        </w:rPr>
        <w:t>risk of their use</w:t>
      </w:r>
      <w:r w:rsidRPr="00C32590">
        <w:rPr>
          <w:rStyle w:val="StyleUnderline"/>
          <w:rFonts w:asciiTheme="minorHAnsi" w:hAnsiTheme="minorHAnsi" w:cstheme="minorHAnsi"/>
        </w:rPr>
        <w:t xml:space="preserve"> by </w:t>
      </w:r>
      <w:r w:rsidRPr="00C32590">
        <w:rPr>
          <w:rStyle w:val="Emphasis"/>
          <w:rFonts w:asciiTheme="minorHAnsi" w:hAnsiTheme="minorHAnsi" w:cstheme="minorHAnsi"/>
        </w:rPr>
        <w:t>nations</w:t>
      </w:r>
      <w:r w:rsidRPr="00C32590">
        <w:rPr>
          <w:rStyle w:val="StyleUnderline"/>
          <w:rFonts w:asciiTheme="minorHAnsi" w:hAnsiTheme="minorHAnsi" w:cstheme="minorHAnsi"/>
        </w:rPr>
        <w:t xml:space="preserve"> or </w:t>
      </w:r>
      <w:r w:rsidRPr="00C32590">
        <w:rPr>
          <w:rStyle w:val="Emphasis"/>
          <w:rFonts w:asciiTheme="minorHAnsi" w:hAnsiTheme="minorHAnsi" w:cstheme="minorHAnsi"/>
        </w:rPr>
        <w:t>uncontrollable fanatics</w:t>
      </w:r>
      <w:r w:rsidRPr="00C32590">
        <w:rPr>
          <w:rFonts w:asciiTheme="minorHAnsi" w:hAnsiTheme="minorHAnsi" w:cstheme="minorHAnsi"/>
          <w:sz w:val="16"/>
        </w:rPr>
        <w:t xml:space="preserve">. </w:t>
      </w:r>
    </w:p>
    <w:p w14:paraId="1D657B48" w14:textId="77777777" w:rsidR="0023716E" w:rsidRPr="009E29F1" w:rsidRDefault="0023716E" w:rsidP="0023716E">
      <w:pPr>
        <w:pStyle w:val="Heading4"/>
        <w:rPr>
          <w:u w:val="single"/>
        </w:rPr>
      </w:pPr>
      <w:r>
        <w:t xml:space="preserve">2. Nano solves </w:t>
      </w:r>
      <w:r w:rsidRPr="009E29F1">
        <w:rPr>
          <w:u w:val="single"/>
        </w:rPr>
        <w:t>human mortality</w:t>
      </w:r>
    </w:p>
    <w:p w14:paraId="59373459" w14:textId="77777777" w:rsidR="0023716E" w:rsidRPr="00154A18" w:rsidRDefault="0023716E" w:rsidP="0023716E">
      <w:r w:rsidRPr="00154A18">
        <w:rPr>
          <w:rFonts w:eastAsiaTheme="majorEastAsia"/>
          <w:b/>
          <w:iCs/>
        </w:rPr>
        <w:t>Gaudin 9</w:t>
      </w:r>
      <w:r w:rsidRPr="00154A18">
        <w:t xml:space="preserve"> (Sharon Gaudin is a science writer at Worcester Polytechnic Institute and an experienced technology reporter. Citing Ray Kurzweil, received the 1999 National Medal of Technology and Innovation, the United States' highest honor in technology, inducted into the National Inventors Hall of Fame, established by the U.S. Patent Office, received 21 honorary doctorates, BS in Computer Science from MIT. &lt;KEN&gt;"</w:t>
      </w:r>
      <w:r w:rsidRPr="0041767A">
        <w:rPr>
          <w:rStyle w:val="Emphasis"/>
          <w:highlight w:val="cyan"/>
        </w:rPr>
        <w:t>Nanotech could make humans immortal by 2040</w:t>
      </w:r>
      <w:r w:rsidRPr="00154A18">
        <w:t>, futurist says," Computerworld. October 1, 2019. DOA: 1/1/20. https://www.computerworld.com/article/2528330/nanotech-could-make-humans-immortal-by-2040--futurist-says.html)</w:t>
      </w:r>
    </w:p>
    <w:p w14:paraId="35E02734" w14:textId="77777777" w:rsidR="0023716E" w:rsidRPr="00154A18" w:rsidRDefault="0023716E" w:rsidP="0023716E">
      <w:pPr>
        <w:rPr>
          <w:sz w:val="16"/>
        </w:rPr>
      </w:pPr>
      <w:r w:rsidRPr="00154A18">
        <w:rPr>
          <w:sz w:val="16"/>
        </w:rPr>
        <w:t xml:space="preserve">In 30 or 40 years, we'll have </w:t>
      </w:r>
      <w:r w:rsidRPr="0041767A">
        <w:rPr>
          <w:rStyle w:val="StyleUnderline"/>
          <w:highlight w:val="cyan"/>
        </w:rPr>
        <w:t>microscopic machines</w:t>
      </w:r>
      <w:r w:rsidRPr="00154A18">
        <w:rPr>
          <w:sz w:val="16"/>
        </w:rPr>
        <w:t xml:space="preserve"> traveling through our bodies, </w:t>
      </w:r>
      <w:r w:rsidRPr="0041767A">
        <w:rPr>
          <w:rStyle w:val="StyleUnderline"/>
          <w:highlight w:val="cyan"/>
        </w:rPr>
        <w:t>repair</w:t>
      </w:r>
      <w:r w:rsidRPr="00154A18">
        <w:rPr>
          <w:sz w:val="16"/>
        </w:rPr>
        <w:t xml:space="preserve">ing </w:t>
      </w:r>
      <w:r w:rsidRPr="0041767A">
        <w:rPr>
          <w:rStyle w:val="StyleUnderline"/>
          <w:highlight w:val="cyan"/>
        </w:rPr>
        <w:t>damaged cells</w:t>
      </w:r>
      <w:r w:rsidRPr="00154A18">
        <w:rPr>
          <w:sz w:val="16"/>
        </w:rPr>
        <w:t xml:space="preserve"> and organs, effectively </w:t>
      </w:r>
      <w:r w:rsidRPr="0041767A">
        <w:rPr>
          <w:rStyle w:val="Emphasis"/>
          <w:highlight w:val="cyan"/>
        </w:rPr>
        <w:t>wiping out diseases.</w:t>
      </w:r>
      <w:r w:rsidRPr="00154A18">
        <w:rPr>
          <w:sz w:val="16"/>
        </w:rPr>
        <w:t xml:space="preserve"> The nanotechnology will also be used to back up our memories and personalities.</w:t>
      </w:r>
    </w:p>
    <w:p w14:paraId="734CCCCE" w14:textId="77777777" w:rsidR="0023716E" w:rsidRPr="00154A18" w:rsidRDefault="0023716E" w:rsidP="0023716E">
      <w:pPr>
        <w:rPr>
          <w:sz w:val="16"/>
        </w:rPr>
      </w:pPr>
      <w:r w:rsidRPr="00154A18">
        <w:rPr>
          <w:sz w:val="16"/>
        </w:rPr>
        <w:t xml:space="preserve">In an interview with Computerworld, author and futurist Ray Kurzweil said that anyone alive come 2040 or 2050 could be close to immortal. The </w:t>
      </w:r>
      <w:r w:rsidRPr="0041767A">
        <w:rPr>
          <w:rStyle w:val="Emphasis"/>
          <w:highlight w:val="cyan"/>
        </w:rPr>
        <w:t>quickening advance</w:t>
      </w:r>
      <w:r w:rsidRPr="00154A18">
        <w:rPr>
          <w:sz w:val="16"/>
        </w:rPr>
        <w:t xml:space="preserve"> of nanotechnology </w:t>
      </w:r>
      <w:r w:rsidRPr="0041767A">
        <w:rPr>
          <w:rStyle w:val="StyleUnderline"/>
          <w:highlight w:val="cyan"/>
        </w:rPr>
        <w:t>means</w:t>
      </w:r>
      <w:r w:rsidRPr="00154A18">
        <w:rPr>
          <w:sz w:val="16"/>
        </w:rPr>
        <w:t xml:space="preserve"> that the human condition will shift into more of a collaboration of man and machine, as </w:t>
      </w:r>
      <w:r w:rsidRPr="0041767A">
        <w:rPr>
          <w:rStyle w:val="StyleUnderline"/>
          <w:highlight w:val="cyan"/>
        </w:rPr>
        <w:t>nano</w:t>
      </w:r>
      <w:r w:rsidRPr="00154A18">
        <w:rPr>
          <w:sz w:val="16"/>
        </w:rPr>
        <w:t xml:space="preserve">bots flow through human blood streams and eventually even </w:t>
      </w:r>
      <w:r w:rsidRPr="0041767A">
        <w:rPr>
          <w:rStyle w:val="Emphasis"/>
          <w:sz w:val="32"/>
          <w:szCs w:val="32"/>
          <w:highlight w:val="cyan"/>
        </w:rPr>
        <w:t>replace biological blood</w:t>
      </w:r>
      <w:r w:rsidRPr="00154A18">
        <w:rPr>
          <w:sz w:val="16"/>
        </w:rPr>
        <w:t>, he added.</w:t>
      </w:r>
    </w:p>
    <w:p w14:paraId="6459EFA6" w14:textId="77777777" w:rsidR="0023716E" w:rsidRPr="00154A18" w:rsidRDefault="0023716E" w:rsidP="0023716E">
      <w:pPr>
        <w:rPr>
          <w:sz w:val="16"/>
        </w:rPr>
      </w:pPr>
      <w:r w:rsidRPr="00154A18">
        <w:rPr>
          <w:sz w:val="16"/>
        </w:rPr>
        <w:t xml:space="preserve">That may sound like something out of a sci-fi movie, but Kurzweil, a member of the Inventor's Hall of Fame and a recipient of the National Medal of Technology, says that </w:t>
      </w:r>
      <w:r w:rsidRPr="0041767A">
        <w:rPr>
          <w:rStyle w:val="Emphasis"/>
          <w:highlight w:val="cyan"/>
        </w:rPr>
        <w:t>research well underway today</w:t>
      </w:r>
      <w:r w:rsidRPr="00154A18">
        <w:rPr>
          <w:sz w:val="16"/>
        </w:rPr>
        <w:t xml:space="preserve"> is leading to a time when a combination of nanotechnology and biotechnology </w:t>
      </w:r>
      <w:r w:rsidRPr="0041767A">
        <w:rPr>
          <w:rStyle w:val="StyleUnderline"/>
          <w:highlight w:val="cyan"/>
        </w:rPr>
        <w:t xml:space="preserve">will </w:t>
      </w:r>
      <w:r w:rsidRPr="0041767A">
        <w:rPr>
          <w:rStyle w:val="Emphasis"/>
          <w:highlight w:val="cyan"/>
        </w:rPr>
        <w:t>wipe out cancer</w:t>
      </w:r>
      <w:r w:rsidRPr="00154A18">
        <w:rPr>
          <w:sz w:val="16"/>
        </w:rPr>
        <w:t>, Alzheimer's disease, obesity and diabetes.</w:t>
      </w:r>
    </w:p>
    <w:p w14:paraId="694B9409" w14:textId="77777777" w:rsidR="0023716E" w:rsidRPr="00154A18" w:rsidRDefault="0023716E" w:rsidP="0023716E">
      <w:pPr>
        <w:rPr>
          <w:sz w:val="16"/>
        </w:rPr>
      </w:pPr>
      <w:r w:rsidRPr="00154A18">
        <w:rPr>
          <w:sz w:val="16"/>
        </w:rPr>
        <w:t>It'll also be a time when humans will augment their natural cognitive powers and add years to their lives, Kurzweil said.</w:t>
      </w:r>
    </w:p>
    <w:p w14:paraId="137B0A38" w14:textId="77777777" w:rsidR="0023716E" w:rsidRPr="00154A18" w:rsidRDefault="0023716E" w:rsidP="0023716E">
      <w:pPr>
        <w:rPr>
          <w:sz w:val="16"/>
        </w:rPr>
      </w:pPr>
      <w:r w:rsidRPr="00154A18">
        <w:rPr>
          <w:sz w:val="16"/>
        </w:rPr>
        <w:t xml:space="preserve">"It's radical life extension," Kurzweil said. "The full realization of </w:t>
      </w:r>
      <w:r w:rsidRPr="0041767A">
        <w:rPr>
          <w:rStyle w:val="StyleUnderline"/>
          <w:highlight w:val="cyan"/>
        </w:rPr>
        <w:t>nanobots will</w:t>
      </w:r>
      <w:r w:rsidRPr="00154A18">
        <w:rPr>
          <w:sz w:val="16"/>
        </w:rPr>
        <w:t xml:space="preserve"> basically </w:t>
      </w:r>
      <w:r w:rsidRPr="0041767A">
        <w:rPr>
          <w:rStyle w:val="StyleUnderline"/>
          <w:highlight w:val="cyan"/>
        </w:rPr>
        <w:t>eliminate</w:t>
      </w:r>
      <w:r w:rsidRPr="00154A18">
        <w:rPr>
          <w:sz w:val="16"/>
        </w:rPr>
        <w:t xml:space="preserve"> biological disease and </w:t>
      </w:r>
      <w:r w:rsidRPr="0041767A">
        <w:rPr>
          <w:rStyle w:val="Emphasis"/>
          <w:highlight w:val="cyan"/>
        </w:rPr>
        <w:t>aging</w:t>
      </w:r>
      <w:r w:rsidRPr="00154A18">
        <w:rPr>
          <w:sz w:val="16"/>
        </w:rPr>
        <w:t xml:space="preserve">. I think we'll see widespread use in 20 years of [nanotech] devices that perform certain functions for us. In 30 or 40 years, we will overcome disease and aging. The </w:t>
      </w:r>
      <w:r w:rsidRPr="0041767A">
        <w:rPr>
          <w:rStyle w:val="StyleUnderline"/>
          <w:highlight w:val="cyan"/>
        </w:rPr>
        <w:t xml:space="preserve">nanobots will </w:t>
      </w:r>
      <w:r w:rsidRPr="0041767A">
        <w:rPr>
          <w:rStyle w:val="Emphasis"/>
          <w:highlight w:val="cyan"/>
        </w:rPr>
        <w:t>scout out organs</w:t>
      </w:r>
      <w:r w:rsidRPr="0041767A">
        <w:rPr>
          <w:rStyle w:val="StyleUnderline"/>
          <w:highlight w:val="cyan"/>
        </w:rPr>
        <w:t xml:space="preserve"> </w:t>
      </w:r>
      <w:r w:rsidRPr="0041767A">
        <w:rPr>
          <w:rStyle w:val="Emphasis"/>
          <w:highlight w:val="cyan"/>
        </w:rPr>
        <w:t>and cells</w:t>
      </w:r>
      <w:r w:rsidRPr="0041767A">
        <w:rPr>
          <w:rStyle w:val="StyleUnderline"/>
          <w:highlight w:val="cyan"/>
        </w:rPr>
        <w:t xml:space="preserve"> that need repairs and simply fix them.</w:t>
      </w:r>
      <w:r w:rsidRPr="00154A18">
        <w:rPr>
          <w:sz w:val="16"/>
        </w:rPr>
        <w:t xml:space="preserve"> It will lead to profound extensions of our health and longevity."</w:t>
      </w:r>
    </w:p>
    <w:p w14:paraId="7243BDDD" w14:textId="77777777" w:rsidR="0023716E" w:rsidRPr="00154A18" w:rsidRDefault="0023716E" w:rsidP="0023716E">
      <w:pPr>
        <w:rPr>
          <w:sz w:val="16"/>
        </w:rPr>
      </w:pPr>
      <w:r w:rsidRPr="00154A18">
        <w:rPr>
          <w:sz w:val="16"/>
        </w:rPr>
        <w:t xml:space="preserve">Of course, people will still be struck by lightning or hit by a bus, but much more trauma will be repairable. If nanobots swim in, or even replace, biological blood, then </w:t>
      </w:r>
      <w:r w:rsidRPr="0041767A">
        <w:rPr>
          <w:rStyle w:val="StyleUnderline"/>
          <w:highlight w:val="cyan"/>
        </w:rPr>
        <w:t>wounds could be healed</w:t>
      </w:r>
      <w:r w:rsidRPr="00154A18">
        <w:rPr>
          <w:rStyle w:val="StyleUnderline"/>
        </w:rPr>
        <w:t xml:space="preserve"> almost </w:t>
      </w:r>
      <w:r w:rsidRPr="0041767A">
        <w:rPr>
          <w:rStyle w:val="StyleUnderline"/>
          <w:highlight w:val="cyan"/>
        </w:rPr>
        <w:t>instantly.</w:t>
      </w:r>
      <w:r w:rsidRPr="00154A18">
        <w:rPr>
          <w:sz w:val="16"/>
        </w:rPr>
        <w:t xml:space="preserve"> </w:t>
      </w:r>
      <w:r w:rsidRPr="0041767A">
        <w:rPr>
          <w:rStyle w:val="Emphasis"/>
          <w:highlight w:val="cyan"/>
        </w:rPr>
        <w:t>Limbs could be regrown</w:t>
      </w:r>
      <w:r w:rsidRPr="00154A18">
        <w:rPr>
          <w:sz w:val="16"/>
        </w:rPr>
        <w:t>. Backed up memories and personalities could be accessed after a head trauma.</w:t>
      </w:r>
    </w:p>
    <w:p w14:paraId="2BD7B7FB" w14:textId="77777777" w:rsidR="0023716E" w:rsidRPr="00154A18" w:rsidRDefault="0023716E" w:rsidP="0023716E">
      <w:pPr>
        <w:pStyle w:val="Heading4"/>
        <w:rPr>
          <w:rFonts w:cs="Calibri"/>
        </w:rPr>
      </w:pPr>
      <w:r>
        <w:rPr>
          <w:rFonts w:cs="Calibri"/>
        </w:rPr>
        <w:t xml:space="preserve">3. AND --- </w:t>
      </w:r>
      <w:r w:rsidRPr="009E29F1">
        <w:rPr>
          <w:rFonts w:cs="Calibri"/>
          <w:u w:val="single"/>
        </w:rPr>
        <w:t>Solves warming</w:t>
      </w:r>
      <w:r w:rsidRPr="00154A18">
        <w:rPr>
          <w:rFonts w:cs="Calibri"/>
        </w:rPr>
        <w:t xml:space="preserve"> </w:t>
      </w:r>
    </w:p>
    <w:p w14:paraId="0DB9D2DB" w14:textId="77777777" w:rsidR="0023716E" w:rsidRPr="00154A18" w:rsidRDefault="0023716E" w:rsidP="0023716E">
      <w:r w:rsidRPr="00154A18">
        <w:rPr>
          <w:rFonts w:eastAsiaTheme="majorEastAsia"/>
          <w:b/>
          <w:iCs/>
        </w:rPr>
        <w:t>Aithal &amp; Aithal 18</w:t>
      </w:r>
      <w:r w:rsidRPr="00154A18">
        <w:t xml:space="preserve"> (Dr. P. S. Aithal – Director, Srinivas Institute of Management Studies, Srinivas University. Dr. Shubhrajyotsna Aithal – Assistant Professor, College of Engineering &amp; Technology, Srinivas University. &lt;KEN&gt; “Nanotechnology based Innovations and Human Life Comfortability –Are we Marching towards Immortality?” International Journal of Applied Engineering and Management Letters (IJAEML), (2018), 2(2), 71-86. DOA: 1/1/20. </w:t>
      </w:r>
      <w:hyperlink r:id="rId31" w:history="1">
        <w:r w:rsidRPr="00154A18">
          <w:rPr>
            <w:rStyle w:val="Hyperlink"/>
          </w:rPr>
          <w:t>https://papers.ssrn.com/sol3/papers.cfm?abstract_id=3289262</w:t>
        </w:r>
      </w:hyperlink>
      <w:r w:rsidRPr="00154A18">
        <w:t xml:space="preserve">) </w:t>
      </w:r>
    </w:p>
    <w:p w14:paraId="2CDAD7A7" w14:textId="77777777" w:rsidR="0023716E" w:rsidRPr="00154A18" w:rsidRDefault="0023716E" w:rsidP="0023716E">
      <w:r w:rsidRPr="0041767A">
        <w:rPr>
          <w:rStyle w:val="Emphasis"/>
          <w:highlight w:val="cyan"/>
        </w:rPr>
        <w:t>Experts all over the world</w:t>
      </w:r>
      <w:r w:rsidRPr="0041767A">
        <w:rPr>
          <w:rStyle w:val="StyleUnderline"/>
          <w:highlight w:val="cyan"/>
        </w:rPr>
        <w:t xml:space="preserve"> are </w:t>
      </w:r>
      <w:r w:rsidRPr="0041767A">
        <w:rPr>
          <w:rStyle w:val="Emphasis"/>
          <w:highlight w:val="cyan"/>
        </w:rPr>
        <w:t>in consensus</w:t>
      </w:r>
      <w:r w:rsidRPr="0041767A">
        <w:rPr>
          <w:rStyle w:val="StyleUnderline"/>
          <w:highlight w:val="cyan"/>
        </w:rPr>
        <w:t xml:space="preserve"> that</w:t>
      </w:r>
      <w:r w:rsidRPr="00154A18">
        <w:rPr>
          <w:sz w:val="16"/>
          <w:szCs w:val="16"/>
        </w:rPr>
        <w:t xml:space="preserve"> one of </w:t>
      </w:r>
      <w:r w:rsidRPr="0041767A">
        <w:rPr>
          <w:rStyle w:val="StyleUnderline"/>
          <w:highlight w:val="cyan"/>
        </w:rPr>
        <w:t>the</w:t>
      </w:r>
      <w:r w:rsidRPr="00154A18">
        <w:rPr>
          <w:sz w:val="16"/>
          <w:szCs w:val="16"/>
        </w:rPr>
        <w:t xml:space="preserve"> major</w:t>
      </w:r>
      <w:r w:rsidRPr="0041767A">
        <w:rPr>
          <w:rStyle w:val="StyleUnderline"/>
          <w:highlight w:val="cyan"/>
        </w:rPr>
        <w:t xml:space="preserve"> factor</w:t>
      </w:r>
      <w:r w:rsidRPr="00154A18">
        <w:rPr>
          <w:sz w:val="16"/>
          <w:szCs w:val="16"/>
        </w:rPr>
        <w:t xml:space="preserve">s </w:t>
      </w:r>
      <w:r w:rsidRPr="0041767A">
        <w:rPr>
          <w:rStyle w:val="StyleUnderline"/>
          <w:highlight w:val="cyan"/>
        </w:rPr>
        <w:t>that will determine the future of human health is the</w:t>
      </w:r>
      <w:r w:rsidRPr="00154A18">
        <w:rPr>
          <w:sz w:val="16"/>
        </w:rPr>
        <w:t xml:space="preserve"> health of our environment and the planet. In the </w:t>
      </w:r>
      <w:r w:rsidRPr="0041767A">
        <w:rPr>
          <w:rStyle w:val="StyleUnderline"/>
          <w:highlight w:val="cyan"/>
        </w:rPr>
        <w:t>environment</w:t>
      </w:r>
      <w:r w:rsidRPr="00154A18">
        <w:rPr>
          <w:rStyle w:val="StyleUnderline"/>
          <w:sz w:val="16"/>
          <w:szCs w:val="16"/>
        </w:rPr>
        <w:t>al</w:t>
      </w:r>
      <w:r w:rsidRPr="00154A18">
        <w:rPr>
          <w:sz w:val="16"/>
        </w:rPr>
        <w:t xml:space="preserve"> sciences, nanotechnology is a very hot topic, especially when addressing environmental sustainability and reversal of environmental damage caused by the actions of mankind. Nanotechnologists alongside environmental experts have been able to utilize nanomotor degradation and removal of contaminants from water sources. Environmentalists are excited about the use of this technology for water quality monitoring and eventually would like to see “sense and destroy” applications. Future directions in this field even entail immunology influenced chemotactic abilities capable of allowing nanomachines to track contamination back to its source for clearance and reporting to the appropriate authorities. In environmental applications of nanotechnology, a kind of nanorobots called nanomachines can self-replicate under pre-determined, set conditions, can potentially help people to control the changes in the environment. </w:t>
      </w:r>
      <w:r w:rsidRPr="0041767A">
        <w:rPr>
          <w:rStyle w:val="StyleUnderline"/>
          <w:highlight w:val="cyan"/>
        </w:rPr>
        <w:t>Nanorobots</w:t>
      </w:r>
      <w:r w:rsidRPr="00154A18">
        <w:rPr>
          <w:rStyle w:val="StyleUnderline"/>
        </w:rPr>
        <w:t xml:space="preserve"> can be programmed to </w:t>
      </w:r>
      <w:r w:rsidRPr="0041767A">
        <w:rPr>
          <w:rStyle w:val="Emphasis"/>
          <w:highlight w:val="cyan"/>
        </w:rPr>
        <w:t>act like a buffer</w:t>
      </w:r>
      <w:r w:rsidRPr="0041767A">
        <w:rPr>
          <w:rStyle w:val="StyleUnderline"/>
          <w:highlight w:val="cyan"/>
        </w:rPr>
        <w:t xml:space="preserve"> to </w:t>
      </w:r>
      <w:r w:rsidRPr="0041767A">
        <w:rPr>
          <w:rStyle w:val="Emphasis"/>
          <w:highlight w:val="cyan"/>
        </w:rPr>
        <w:t>prevent environmental changes</w:t>
      </w:r>
      <w:r w:rsidRPr="00154A18">
        <w:rPr>
          <w:sz w:val="16"/>
        </w:rPr>
        <w:t xml:space="preserve">, </w:t>
      </w:r>
      <w:r w:rsidRPr="0041767A">
        <w:rPr>
          <w:rStyle w:val="StyleUnderline"/>
          <w:highlight w:val="cyan"/>
        </w:rPr>
        <w:t>and</w:t>
      </w:r>
      <w:r w:rsidRPr="00154A18">
        <w:rPr>
          <w:sz w:val="16"/>
        </w:rPr>
        <w:t xml:space="preserve"> help to </w:t>
      </w:r>
      <w:r w:rsidRPr="0041767A">
        <w:rPr>
          <w:rStyle w:val="StyleUnderline"/>
          <w:highlight w:val="cyan"/>
        </w:rPr>
        <w:t>maintain</w:t>
      </w:r>
      <w:r w:rsidRPr="00154A18">
        <w:rPr>
          <w:rStyle w:val="StyleUnderline"/>
        </w:rPr>
        <w:t xml:space="preserve"> </w:t>
      </w:r>
      <w:r w:rsidRPr="00154A18">
        <w:rPr>
          <w:rStyle w:val="Emphasis"/>
        </w:rPr>
        <w:t xml:space="preserve">predetermined </w:t>
      </w:r>
      <w:r w:rsidRPr="0041767A">
        <w:rPr>
          <w:rStyle w:val="Emphasis"/>
          <w:highlight w:val="cyan"/>
        </w:rPr>
        <w:t>temperatures</w:t>
      </w:r>
      <w:r w:rsidRPr="00154A18">
        <w:rPr>
          <w:sz w:val="16"/>
        </w:rPr>
        <w:t xml:space="preserve"> and pressure conditions. </w:t>
      </w:r>
      <w:r w:rsidRPr="00154A18">
        <w:rPr>
          <w:rStyle w:val="StyleUnderline"/>
        </w:rPr>
        <w:t>Nanomachines</w:t>
      </w:r>
      <w:r w:rsidRPr="00154A18">
        <w:rPr>
          <w:sz w:val="16"/>
        </w:rPr>
        <w:t xml:space="preserve"> also have the ability to </w:t>
      </w:r>
      <w:r w:rsidRPr="00154A18">
        <w:rPr>
          <w:rStyle w:val="StyleUnderline"/>
        </w:rPr>
        <w:t xml:space="preserve">act like a </w:t>
      </w:r>
      <w:r w:rsidRPr="00154A18">
        <w:rPr>
          <w:rStyle w:val="Emphasis"/>
        </w:rPr>
        <w:t>chemical factory</w:t>
      </w:r>
      <w:r w:rsidRPr="00154A18">
        <w:rPr>
          <w:rStyle w:val="StyleUnderline"/>
        </w:rPr>
        <w:t xml:space="preserve"> to process</w:t>
      </w:r>
      <w:r w:rsidRPr="00154A18">
        <w:rPr>
          <w:sz w:val="16"/>
        </w:rPr>
        <w:t xml:space="preserve"> excessive levels of </w:t>
      </w:r>
      <w:r w:rsidRPr="00154A18">
        <w:rPr>
          <w:rStyle w:val="StyleUnderline"/>
        </w:rPr>
        <w:t>CO2</w:t>
      </w:r>
      <w:r w:rsidRPr="00154A18">
        <w:rPr>
          <w:sz w:val="16"/>
        </w:rPr>
        <w:t xml:space="preserve"> from the air </w:t>
      </w:r>
      <w:r w:rsidRPr="00154A18">
        <w:rPr>
          <w:rStyle w:val="StyleUnderline"/>
        </w:rPr>
        <w:t xml:space="preserve">or </w:t>
      </w:r>
      <w:r w:rsidRPr="0041767A">
        <w:rPr>
          <w:rStyle w:val="StyleUnderline"/>
          <w:highlight w:val="cyan"/>
        </w:rPr>
        <w:t>produce</w:t>
      </w:r>
      <w:r w:rsidRPr="00154A18">
        <w:rPr>
          <w:sz w:val="16"/>
        </w:rPr>
        <w:t xml:space="preserve"> nontoxic </w:t>
      </w:r>
      <w:r w:rsidRPr="0041767A">
        <w:rPr>
          <w:rStyle w:val="Emphasis"/>
          <w:highlight w:val="cyan"/>
        </w:rPr>
        <w:t>endothermic</w:t>
      </w:r>
      <w:r w:rsidRPr="00154A18">
        <w:rPr>
          <w:sz w:val="16"/>
        </w:rPr>
        <w:t xml:space="preserve"> or exothermic </w:t>
      </w:r>
      <w:r w:rsidRPr="0041767A">
        <w:rPr>
          <w:rStyle w:val="Emphasis"/>
          <w:highlight w:val="cyan"/>
        </w:rPr>
        <w:t>reactions</w:t>
      </w:r>
      <w:r w:rsidRPr="0041767A">
        <w:rPr>
          <w:rStyle w:val="StyleUnderline"/>
          <w:highlight w:val="cyan"/>
        </w:rPr>
        <w:t xml:space="preserve"> to</w:t>
      </w:r>
      <w:r w:rsidRPr="00154A18">
        <w:rPr>
          <w:sz w:val="16"/>
        </w:rPr>
        <w:t xml:space="preserve"> heat or </w:t>
      </w:r>
      <w:r w:rsidRPr="0041767A">
        <w:rPr>
          <w:rStyle w:val="StyleUnderline"/>
          <w:highlight w:val="cyan"/>
        </w:rPr>
        <w:t>cool</w:t>
      </w:r>
      <w:r w:rsidRPr="00154A18">
        <w:rPr>
          <w:rStyle w:val="StyleUnderline"/>
        </w:rPr>
        <w:t xml:space="preserve"> the </w:t>
      </w:r>
      <w:r w:rsidRPr="0041767A">
        <w:rPr>
          <w:rStyle w:val="StyleUnderline"/>
          <w:highlight w:val="cyan"/>
        </w:rPr>
        <w:t>environment</w:t>
      </w:r>
      <w:r w:rsidRPr="00154A18">
        <w:rPr>
          <w:rStyle w:val="StyleUnderline"/>
        </w:rPr>
        <w:t>.</w:t>
      </w:r>
      <w:r w:rsidRPr="00154A18">
        <w:rPr>
          <w:sz w:val="16"/>
        </w:rPr>
        <w:t xml:space="preserve"> Thus, </w:t>
      </w:r>
      <w:r w:rsidRPr="00154A18">
        <w:rPr>
          <w:rStyle w:val="StyleUnderline"/>
        </w:rPr>
        <w:t>nanomachines</w:t>
      </w:r>
      <w:r w:rsidRPr="00154A18">
        <w:rPr>
          <w:sz w:val="16"/>
        </w:rPr>
        <w:t xml:space="preserve"> can be used to </w:t>
      </w:r>
      <w:r w:rsidRPr="00154A18">
        <w:rPr>
          <w:rStyle w:val="Emphasis"/>
        </w:rPr>
        <w:t>cool</w:t>
      </w:r>
      <w:r w:rsidRPr="00154A18">
        <w:rPr>
          <w:sz w:val="16"/>
        </w:rPr>
        <w:t xml:space="preserve"> the </w:t>
      </w:r>
      <w:r w:rsidRPr="00154A18">
        <w:rPr>
          <w:rStyle w:val="Emphasis"/>
        </w:rPr>
        <w:t>oceans</w:t>
      </w:r>
      <w:r w:rsidRPr="00154A18">
        <w:rPr>
          <w:rStyle w:val="StyleUnderline"/>
        </w:rPr>
        <w:t xml:space="preserve"> </w:t>
      </w:r>
      <w:r w:rsidRPr="0041767A">
        <w:rPr>
          <w:rStyle w:val="StyleUnderline"/>
          <w:highlight w:val="cyan"/>
        </w:rPr>
        <w:t>to prevent</w:t>
      </w:r>
      <w:r w:rsidRPr="00154A18">
        <w:rPr>
          <w:sz w:val="16"/>
        </w:rPr>
        <w:t xml:space="preserve"> further </w:t>
      </w:r>
      <w:r w:rsidRPr="0041767A">
        <w:rPr>
          <w:rStyle w:val="StyleUnderline"/>
          <w:highlight w:val="cyan"/>
        </w:rPr>
        <w:t>melting</w:t>
      </w:r>
      <w:r w:rsidRPr="00154A18">
        <w:rPr>
          <w:rStyle w:val="StyleUnderline"/>
        </w:rPr>
        <w:t xml:space="preserve"> of</w:t>
      </w:r>
      <w:r w:rsidRPr="00154A18">
        <w:rPr>
          <w:sz w:val="16"/>
        </w:rPr>
        <w:t xml:space="preserve"> artic </w:t>
      </w:r>
      <w:r w:rsidRPr="00154A18">
        <w:rPr>
          <w:rStyle w:val="StyleUnderline"/>
        </w:rPr>
        <w:t>ice.</w:t>
      </w:r>
      <w:r w:rsidRPr="00154A18">
        <w:rPr>
          <w:sz w:val="16"/>
        </w:rPr>
        <w:t xml:space="preserve"> The </w:t>
      </w:r>
      <w:r w:rsidRPr="0041767A">
        <w:rPr>
          <w:rStyle w:val="Emphasis"/>
          <w:highlight w:val="cyan"/>
        </w:rPr>
        <w:t>light reflective properties</w:t>
      </w:r>
      <w:r w:rsidRPr="00154A18">
        <w:rPr>
          <w:rStyle w:val="StyleUnderline"/>
        </w:rPr>
        <w:t xml:space="preserve"> of nanomaterials</w:t>
      </w:r>
      <w:r w:rsidRPr="00154A18">
        <w:rPr>
          <w:sz w:val="16"/>
        </w:rPr>
        <w:t xml:space="preserve"> added to the oceans </w:t>
      </w:r>
      <w:r w:rsidRPr="0041767A">
        <w:rPr>
          <w:rStyle w:val="StyleUnderline"/>
          <w:highlight w:val="cyan"/>
        </w:rPr>
        <w:t>can be altered</w:t>
      </w:r>
      <w:r w:rsidRPr="00154A18">
        <w:rPr>
          <w:sz w:val="16"/>
        </w:rPr>
        <w:t xml:space="preserve"> and hence by </w:t>
      </w:r>
      <w:r w:rsidRPr="0041767A">
        <w:rPr>
          <w:rStyle w:val="Emphasis"/>
          <w:highlight w:val="cyan"/>
        </w:rPr>
        <w:t>decreasing</w:t>
      </w:r>
      <w:r w:rsidRPr="00154A18">
        <w:rPr>
          <w:sz w:val="16"/>
        </w:rPr>
        <w:t xml:space="preserve"> or increasing the </w:t>
      </w:r>
      <w:r w:rsidRPr="00154A18">
        <w:rPr>
          <w:rStyle w:val="Emphasis"/>
        </w:rPr>
        <w:t xml:space="preserve">oceans </w:t>
      </w:r>
      <w:r w:rsidRPr="0041767A">
        <w:rPr>
          <w:rStyle w:val="Emphasis"/>
          <w:highlight w:val="cyan"/>
        </w:rPr>
        <w:t>ability to absorb sunlight</w:t>
      </w:r>
      <w:r w:rsidRPr="00154A18">
        <w:rPr>
          <w:rStyle w:val="StyleUnderline"/>
        </w:rPr>
        <w:t xml:space="preserve"> could have </w:t>
      </w:r>
      <w:r w:rsidRPr="00154A18">
        <w:rPr>
          <w:rStyle w:val="Emphasis"/>
        </w:rPr>
        <w:t>considerable effects on global warming</w:t>
      </w:r>
      <w:r w:rsidRPr="00154A18">
        <w:rPr>
          <w:rStyle w:val="StyleUnderline"/>
        </w:rPr>
        <w:t>.</w:t>
      </w:r>
      <w:r w:rsidRPr="00154A18">
        <w:rPr>
          <w:sz w:val="16"/>
        </w:rPr>
        <w:t xml:space="preserve"> Such </w:t>
      </w:r>
      <w:r w:rsidRPr="00154A18">
        <w:rPr>
          <w:rStyle w:val="StyleUnderline"/>
        </w:rPr>
        <w:t>possibilities</w:t>
      </w:r>
      <w:r w:rsidRPr="00154A18">
        <w:rPr>
          <w:sz w:val="16"/>
        </w:rPr>
        <w:t xml:space="preserve"> for solving various environmental problems and pollutions </w:t>
      </w:r>
      <w:r w:rsidRPr="00154A18">
        <w:rPr>
          <w:rStyle w:val="StyleUnderline"/>
        </w:rPr>
        <w:t xml:space="preserve">are </w:t>
      </w:r>
      <w:r w:rsidRPr="00154A18">
        <w:rPr>
          <w:rStyle w:val="Emphasis"/>
        </w:rPr>
        <w:t>truly endless</w:t>
      </w:r>
      <w:r w:rsidRPr="00154A18">
        <w:rPr>
          <w:sz w:val="16"/>
        </w:rPr>
        <w:t xml:space="preserve"> and exciting to for further research. Nanotechnology not only has tremendous implications for the monitoring of human health but also in real time monitoring of the environment and its purification in ways before never thought possible. </w:t>
      </w:r>
    </w:p>
    <w:p w14:paraId="628FEF11" w14:textId="77777777" w:rsidR="0023716E" w:rsidRDefault="0023716E" w:rsidP="0023716E">
      <w:pPr>
        <w:pStyle w:val="Heading3"/>
      </w:pPr>
      <w:r>
        <w:t>2NC --- AT --- Patents bad for innovation</w:t>
      </w:r>
    </w:p>
    <w:p w14:paraId="33E55618" w14:textId="77777777" w:rsidR="0023716E" w:rsidRDefault="0023716E" w:rsidP="0023716E">
      <w:pPr>
        <w:pStyle w:val="Heading4"/>
      </w:pPr>
      <w:r>
        <w:t xml:space="preserve">1. </w:t>
      </w:r>
      <w:r>
        <w:rPr>
          <w:u w:val="single"/>
        </w:rPr>
        <w:t>Immunity</w:t>
      </w:r>
      <w:r>
        <w:t xml:space="preserve"> --- There’s a precedent of patents being </w:t>
      </w:r>
      <w:r>
        <w:rPr>
          <w:u w:val="single"/>
        </w:rPr>
        <w:t>immune</w:t>
      </w:r>
      <w:r>
        <w:t xml:space="preserve"> to antitrust --- that’s key to innovation. </w:t>
      </w:r>
    </w:p>
    <w:p w14:paraId="0024B37C" w14:textId="77777777" w:rsidR="0023716E" w:rsidRPr="00082EB6" w:rsidRDefault="0023716E" w:rsidP="0023716E">
      <w:r w:rsidRPr="00082EB6">
        <w:rPr>
          <w:rStyle w:val="Style13ptBold"/>
        </w:rPr>
        <w:t>Schuster ’21</w:t>
      </w:r>
      <w:r>
        <w:t xml:space="preserve"> [W. Michael and Gregory Day; 2021; Professors at the University of Georgia’s Terry College of Business; Wisconsin Law Review, “Colluding Against a Patent,” Forthcoming Volume]</w:t>
      </w:r>
    </w:p>
    <w:p w14:paraId="1B064A94" w14:textId="77777777" w:rsidR="0023716E" w:rsidRPr="00082EB6" w:rsidRDefault="0023716E" w:rsidP="0023716E">
      <w:pPr>
        <w:rPr>
          <w:sz w:val="16"/>
        </w:rPr>
      </w:pPr>
      <w:r w:rsidRPr="00082EB6">
        <w:rPr>
          <w:sz w:val="16"/>
        </w:rPr>
        <w:t xml:space="preserve">Courts have struggled to determine when, if ever, patent strategies may constitute an antitrust offense. In hopes of harmonizing patent and antitrust laws, </w:t>
      </w:r>
      <w:r w:rsidRPr="005A6FC8">
        <w:rPr>
          <w:rStyle w:val="Emphasis"/>
          <w:highlight w:val="cyan"/>
        </w:rPr>
        <w:t>the</w:t>
      </w:r>
      <w:r w:rsidRPr="00082EB6">
        <w:rPr>
          <w:rStyle w:val="Emphasis"/>
        </w:rPr>
        <w:t xml:space="preserve"> general </w:t>
      </w:r>
      <w:r w:rsidRPr="005A6FC8">
        <w:rPr>
          <w:rStyle w:val="Emphasis"/>
          <w:highlight w:val="cyan"/>
        </w:rPr>
        <w:t>rule</w:t>
      </w:r>
      <w:r w:rsidRPr="005A6FC8">
        <w:rPr>
          <w:rStyle w:val="StyleUnderline"/>
          <w:highlight w:val="cyan"/>
        </w:rPr>
        <w:t xml:space="preserve"> is</w:t>
      </w:r>
      <w:r w:rsidRPr="00082EB6">
        <w:rPr>
          <w:sz w:val="16"/>
        </w:rPr>
        <w:t xml:space="preserve"> that </w:t>
      </w:r>
      <w:r w:rsidRPr="005A6FC8">
        <w:rPr>
          <w:rStyle w:val="StyleUnderline"/>
          <w:highlight w:val="cyan"/>
        </w:rPr>
        <w:t xml:space="preserve">a patent grants a </w:t>
      </w:r>
      <w:r w:rsidRPr="005A6FC8">
        <w:rPr>
          <w:rStyle w:val="Emphasis"/>
          <w:highlight w:val="cyan"/>
        </w:rPr>
        <w:t>zone of antitrust immunity</w:t>
      </w:r>
      <w:r w:rsidRPr="00082EB6">
        <w:rPr>
          <w:sz w:val="16"/>
        </w:rPr>
        <w:t>, though questions persist about the scenarios in which a rightsholder has exceeded their patent's scope. 35Consider the competing functions of patent and antitrust laws.</w:t>
      </w:r>
    </w:p>
    <w:p w14:paraId="5B67E1E3" w14:textId="77777777" w:rsidR="0023716E" w:rsidRPr="00082EB6" w:rsidRDefault="0023716E" w:rsidP="0023716E">
      <w:pPr>
        <w:rPr>
          <w:sz w:val="16"/>
        </w:rPr>
      </w:pPr>
      <w:r w:rsidRPr="00082EB6">
        <w:rPr>
          <w:sz w:val="16"/>
        </w:rPr>
        <w:t>1. Patent Law, Exclusion, and Innovation</w:t>
      </w:r>
    </w:p>
    <w:p w14:paraId="3B51ACB0" w14:textId="77777777" w:rsidR="0023716E" w:rsidRPr="00082EB6" w:rsidRDefault="0023716E" w:rsidP="0023716E">
      <w:pPr>
        <w:rPr>
          <w:sz w:val="16"/>
        </w:rPr>
      </w:pPr>
      <w:r w:rsidRPr="00082EB6">
        <w:rPr>
          <w:sz w:val="16"/>
        </w:rPr>
        <w:t>The patent system is meant to promote innovation by granting twenty years of exclusive rights. 36Experts have long thought that society would lack incentives to create if third parties could copy and sell an inventor's device without incurring the costs of creation. 37To avoid this outcome, a patent confers exclusive rights, allowing the patent holder to charge monopoly prices (to the degree that consumers are willing to pay high [*546] prices). 38If a party employs another's patented technology without acquiring a license, the patent owner may recover damages and seek injunctive relief, estopping the infringer from using the device altogether. 39Because patent law lacks a general defense of innocent or accidental infringement, firms must exercise significant caution in creating, employing, and selling technology. 40</w:t>
      </w:r>
    </w:p>
    <w:p w14:paraId="475AB301" w14:textId="77777777" w:rsidR="0023716E" w:rsidRPr="00082EB6" w:rsidRDefault="0023716E" w:rsidP="0023716E">
      <w:pPr>
        <w:rPr>
          <w:sz w:val="16"/>
        </w:rPr>
      </w:pPr>
      <w:r w:rsidRPr="00082EB6">
        <w:rPr>
          <w:sz w:val="16"/>
        </w:rPr>
        <w:t xml:space="preserve">Since a patent embodies "the right to exclude," it may come as little surprise that the system impedes degrees of competition. 41This has generated allegations that some patentees have sought to erect barriers to competition rather than to protect original technology. 42If patent owners undermine enough competition and innovation, critics contend that the abuse of patent rights should, at some point, constitute an antitrust offense. 43But </w:t>
      </w:r>
      <w:r w:rsidRPr="005A6FC8">
        <w:rPr>
          <w:rStyle w:val="StyleUnderline"/>
          <w:highlight w:val="cyan"/>
        </w:rPr>
        <w:t>antitrust's application</w:t>
      </w:r>
      <w:r w:rsidRPr="00082EB6">
        <w:rPr>
          <w:rStyle w:val="StyleUnderline"/>
        </w:rPr>
        <w:t xml:space="preserve"> to</w:t>
      </w:r>
      <w:r w:rsidRPr="00082EB6">
        <w:rPr>
          <w:sz w:val="16"/>
        </w:rPr>
        <w:t xml:space="preserve"> such </w:t>
      </w:r>
      <w:r w:rsidRPr="00082EB6">
        <w:rPr>
          <w:rStyle w:val="StyleUnderline"/>
        </w:rPr>
        <w:t>innovation has</w:t>
      </w:r>
      <w:r w:rsidRPr="00082EB6">
        <w:rPr>
          <w:sz w:val="16"/>
        </w:rPr>
        <w:t xml:space="preserve"> so far </w:t>
      </w:r>
      <w:r w:rsidRPr="005A6FC8">
        <w:rPr>
          <w:rStyle w:val="StyleUnderline"/>
          <w:highlight w:val="cyan"/>
        </w:rPr>
        <w:t>pose</w:t>
      </w:r>
      <w:r w:rsidRPr="00082EB6">
        <w:rPr>
          <w:rStyle w:val="StyleUnderline"/>
        </w:rPr>
        <w:t xml:space="preserve">d </w:t>
      </w:r>
      <w:r w:rsidRPr="007C3780">
        <w:rPr>
          <w:rStyle w:val="StyleUnderline"/>
        </w:rPr>
        <w:t>a host of</w:t>
      </w:r>
      <w:r w:rsidRPr="00082EB6">
        <w:rPr>
          <w:rStyle w:val="StyleUnderline"/>
        </w:rPr>
        <w:t xml:space="preserve"> </w:t>
      </w:r>
      <w:r w:rsidRPr="00082EB6">
        <w:rPr>
          <w:rStyle w:val="Emphasis"/>
        </w:rPr>
        <w:t xml:space="preserve">practical and theoretical </w:t>
      </w:r>
      <w:r w:rsidRPr="005A6FC8">
        <w:rPr>
          <w:rStyle w:val="Emphasis"/>
          <w:highlight w:val="cyan"/>
        </w:rPr>
        <w:t>problems</w:t>
      </w:r>
      <w:r w:rsidRPr="00082EB6">
        <w:rPr>
          <w:sz w:val="16"/>
        </w:rPr>
        <w:t>.</w:t>
      </w:r>
    </w:p>
    <w:p w14:paraId="7D9209BF" w14:textId="77777777" w:rsidR="0023716E" w:rsidRPr="00082EB6" w:rsidRDefault="0023716E" w:rsidP="0023716E">
      <w:pPr>
        <w:rPr>
          <w:sz w:val="16"/>
        </w:rPr>
      </w:pPr>
      <w:r w:rsidRPr="00082EB6">
        <w:rPr>
          <w:sz w:val="16"/>
        </w:rPr>
        <w:t>2. Antitrust Law in the Shadow of Patents</w:t>
      </w:r>
    </w:p>
    <w:p w14:paraId="668CE32A" w14:textId="77777777" w:rsidR="0023716E" w:rsidRPr="00082EB6" w:rsidRDefault="0023716E" w:rsidP="0023716E">
      <w:pPr>
        <w:rPr>
          <w:sz w:val="16"/>
        </w:rPr>
      </w:pPr>
      <w:r w:rsidRPr="005A6FC8">
        <w:rPr>
          <w:rStyle w:val="StyleUnderline"/>
          <w:highlight w:val="cyan"/>
        </w:rPr>
        <w:t>Antitrust</w:t>
      </w:r>
      <w:r w:rsidRPr="00082EB6">
        <w:rPr>
          <w:sz w:val="16"/>
        </w:rPr>
        <w:t xml:space="preserve"> has </w:t>
      </w:r>
      <w:r w:rsidRPr="005A6FC8">
        <w:rPr>
          <w:rStyle w:val="Emphasis"/>
          <w:highlight w:val="cyan"/>
        </w:rPr>
        <w:t>struggle</w:t>
      </w:r>
      <w:r w:rsidRPr="00082EB6">
        <w:rPr>
          <w:rStyle w:val="Emphasis"/>
        </w:rPr>
        <w:t>d</w:t>
      </w:r>
      <w:r w:rsidRPr="00082EB6">
        <w:rPr>
          <w:rStyle w:val="StyleUnderline"/>
        </w:rPr>
        <w:t xml:space="preserve"> </w:t>
      </w:r>
      <w:r w:rsidRPr="005A6FC8">
        <w:rPr>
          <w:rStyle w:val="StyleUnderline"/>
          <w:highlight w:val="cyan"/>
        </w:rPr>
        <w:t xml:space="preserve">where it </w:t>
      </w:r>
      <w:r w:rsidRPr="005A6FC8">
        <w:rPr>
          <w:rStyle w:val="Emphasis"/>
          <w:highlight w:val="cyan"/>
        </w:rPr>
        <w:t>collides</w:t>
      </w:r>
      <w:r w:rsidRPr="005A6FC8">
        <w:rPr>
          <w:rStyle w:val="StyleUnderline"/>
          <w:highlight w:val="cyan"/>
        </w:rPr>
        <w:t xml:space="preserve"> with patent law</w:t>
      </w:r>
      <w:r w:rsidRPr="00082EB6">
        <w:rPr>
          <w:sz w:val="16"/>
        </w:rPr>
        <w:t>. To resolve this tension, courts have sought to draw clear lines about when patent owners can legally exclude competition or, in the alternative, when antitrust law may condemn exclusionary acts. The key to defining antitrust's scope stems from the historical difficulties of identifying anticompetitive conduct regardless of patent rights.</w:t>
      </w:r>
    </w:p>
    <w:p w14:paraId="45F3A8FC" w14:textId="77777777" w:rsidR="0023716E" w:rsidRPr="00082EB6" w:rsidRDefault="0023716E" w:rsidP="0023716E">
      <w:pPr>
        <w:rPr>
          <w:sz w:val="16"/>
        </w:rPr>
      </w:pPr>
      <w:r w:rsidRPr="00082EB6">
        <w:rPr>
          <w:sz w:val="16"/>
        </w:rPr>
        <w:t>Uncertainty has long prevailed over the types of practices that antitrust law bans. This is due to the broad text of the Sherman Antitrust Act (Sherman Act) which facially forbids vast swaths of acceptable activity. 44Section 1 bans every trade restraint, as in "every contract, [*547] combination in the form of trust or otherwise, or conspiracy, in restraint of trade or commerce," 45while Section 2 makes it illegal to "monopolize, or attempt to monopolize ... any part of the trade or commerce." 46The courts, in turn, have struggled to identify when the elimination of firms was due to anticompetitive practices or valid competition. 47</w:t>
      </w:r>
    </w:p>
    <w:p w14:paraId="2FA6A683" w14:textId="77777777" w:rsidR="0023716E" w:rsidRPr="00082EB6" w:rsidRDefault="0023716E" w:rsidP="0023716E">
      <w:pPr>
        <w:rPr>
          <w:sz w:val="16"/>
        </w:rPr>
      </w:pPr>
      <w:r w:rsidRPr="00082EB6">
        <w:rPr>
          <w:sz w:val="16"/>
        </w:rPr>
        <w:t>To resolve confusion, courts in the 1970s leaned on scholarship (notably, the "Chicago School" 48) to reinterpret and narrow antitrust law into its modern form: the "consumer welfare prescription." 49The movement's leaders asserted that antitrust's sole purpose is to foster competition for the benefit of consumers. 50Because consumers are primarily concerned about prices, quality, and innovation, modern antitrust may only condemn exclusionary practices that raised prices, diminished quality, eroded innovation, or rendered similar effects in a defined market. 51To violate antitrust law, the reduction of competition [*548] must derive from an exclusionary act rather than the innovation of superior goods or other legitimate means. 52</w:t>
      </w:r>
    </w:p>
    <w:p w14:paraId="274EB6B3" w14:textId="77777777" w:rsidR="0023716E" w:rsidRPr="00082EB6" w:rsidRDefault="0023716E" w:rsidP="0023716E">
      <w:pPr>
        <w:rPr>
          <w:sz w:val="16"/>
        </w:rPr>
      </w:pPr>
      <w:r w:rsidRPr="00082EB6">
        <w:rPr>
          <w:sz w:val="16"/>
        </w:rPr>
        <w:t>Since the patent system grants the legal right to exclude competition, 53</w:t>
      </w:r>
      <w:r w:rsidRPr="00082EB6">
        <w:rPr>
          <w:rStyle w:val="Emphasis"/>
        </w:rPr>
        <w:t xml:space="preserve">the </w:t>
      </w:r>
      <w:r w:rsidRPr="005A6FC8">
        <w:rPr>
          <w:rStyle w:val="Emphasis"/>
          <w:highlight w:val="cyan"/>
        </w:rPr>
        <w:t>consensus</w:t>
      </w:r>
      <w:r w:rsidRPr="005A6FC8">
        <w:rPr>
          <w:rStyle w:val="StyleUnderline"/>
          <w:highlight w:val="cyan"/>
        </w:rPr>
        <w:t xml:space="preserve"> is</w:t>
      </w:r>
      <w:r w:rsidRPr="00082EB6">
        <w:rPr>
          <w:sz w:val="16"/>
        </w:rPr>
        <w:t xml:space="preserve"> that </w:t>
      </w:r>
      <w:r w:rsidRPr="00082EB6">
        <w:rPr>
          <w:rStyle w:val="StyleUnderline"/>
        </w:rPr>
        <w:t xml:space="preserve">patent </w:t>
      </w:r>
      <w:r w:rsidRPr="005A6FC8">
        <w:rPr>
          <w:rStyle w:val="StyleUnderline"/>
          <w:highlight w:val="cyan"/>
        </w:rPr>
        <w:t xml:space="preserve">owners enjoy </w:t>
      </w:r>
      <w:r w:rsidRPr="00635749">
        <w:rPr>
          <w:rStyle w:val="Emphasis"/>
        </w:rPr>
        <w:t xml:space="preserve">antitrust </w:t>
      </w:r>
      <w:r w:rsidRPr="005A6FC8">
        <w:rPr>
          <w:rStyle w:val="Emphasis"/>
          <w:highlight w:val="cyan"/>
        </w:rPr>
        <w:t>immunity</w:t>
      </w:r>
      <w:r w:rsidRPr="00082EB6">
        <w:rPr>
          <w:rStyle w:val="StyleUnderline"/>
        </w:rPr>
        <w:t xml:space="preserve"> so long as they act within their patent's scope</w:t>
      </w:r>
      <w:r w:rsidRPr="00082EB6">
        <w:rPr>
          <w:sz w:val="16"/>
        </w:rPr>
        <w:t>. 54Examples of where a rightsholder exceeds its patent and thereby offends antitrust law include the tying of a non-patented item with a patented good (which extends one's patent to the non-patented item) 55and sham infringement litigation. 56However, when a rightsholder refuses to license a patent or charges fortunes to do so, courts have largely characterized these acts as squarely within one's exclusive rights. 57</w:t>
      </w:r>
      <w:r w:rsidRPr="00082EB6">
        <w:rPr>
          <w:rStyle w:val="StyleUnderline"/>
        </w:rPr>
        <w:t>The principle is</w:t>
      </w:r>
      <w:r w:rsidRPr="00082EB6">
        <w:rPr>
          <w:sz w:val="16"/>
        </w:rPr>
        <w:t xml:space="preserve"> that </w:t>
      </w:r>
      <w:r w:rsidRPr="005A6FC8">
        <w:rPr>
          <w:rStyle w:val="StyleUnderline"/>
          <w:highlight w:val="cyan"/>
        </w:rPr>
        <w:t>a patent owner</w:t>
      </w:r>
      <w:r w:rsidRPr="00082EB6">
        <w:rPr>
          <w:rStyle w:val="StyleUnderline"/>
        </w:rPr>
        <w:t xml:space="preserve"> - </w:t>
      </w:r>
      <w:r w:rsidRPr="00082EB6">
        <w:rPr>
          <w:rStyle w:val="Emphasis"/>
        </w:rPr>
        <w:t>or anyone else</w:t>
      </w:r>
      <w:r w:rsidRPr="00082EB6">
        <w:rPr>
          <w:rStyle w:val="StyleUnderline"/>
        </w:rPr>
        <w:t xml:space="preserve"> - </w:t>
      </w:r>
      <w:r w:rsidRPr="005A6FC8">
        <w:rPr>
          <w:rStyle w:val="StyleUnderline"/>
          <w:highlight w:val="cyan"/>
        </w:rPr>
        <w:t xml:space="preserve">owes </w:t>
      </w:r>
      <w:r w:rsidRPr="005A6FC8">
        <w:rPr>
          <w:rStyle w:val="Emphasis"/>
          <w:highlight w:val="cyan"/>
        </w:rPr>
        <w:t>no duty</w:t>
      </w:r>
      <w:r w:rsidRPr="005A6FC8">
        <w:rPr>
          <w:rStyle w:val="StyleUnderline"/>
          <w:highlight w:val="cyan"/>
        </w:rPr>
        <w:t xml:space="preserve"> to</w:t>
      </w:r>
      <w:r w:rsidRPr="00082EB6">
        <w:rPr>
          <w:rStyle w:val="StyleUnderline"/>
        </w:rPr>
        <w:t xml:space="preserve"> help </w:t>
      </w:r>
      <w:r w:rsidRPr="005A6FC8">
        <w:rPr>
          <w:rStyle w:val="StyleUnderline"/>
          <w:highlight w:val="cyan"/>
        </w:rPr>
        <w:t>their rival</w:t>
      </w:r>
      <w:r w:rsidRPr="00082EB6">
        <w:rPr>
          <w:sz w:val="16"/>
        </w:rPr>
        <w:t>. 58</w:t>
      </w:r>
    </w:p>
    <w:p w14:paraId="11C3B2F8" w14:textId="77777777" w:rsidR="0023716E" w:rsidRDefault="0023716E" w:rsidP="0023716E">
      <w:pPr>
        <w:rPr>
          <w:sz w:val="16"/>
        </w:rPr>
      </w:pPr>
      <w:r w:rsidRPr="00082EB6">
        <w:rPr>
          <w:sz w:val="16"/>
        </w:rPr>
        <w:t xml:space="preserve">Also informing this rule, </w:t>
      </w:r>
      <w:r w:rsidRPr="00082EB6">
        <w:rPr>
          <w:rStyle w:val="StyleUnderline"/>
        </w:rPr>
        <w:t xml:space="preserve">antitrust </w:t>
      </w:r>
      <w:r w:rsidRPr="005A6FC8">
        <w:rPr>
          <w:rStyle w:val="StyleUnderline"/>
          <w:highlight w:val="cyan"/>
        </w:rPr>
        <w:t>enforcement</w:t>
      </w:r>
      <w:r w:rsidRPr="00082EB6">
        <w:rPr>
          <w:rStyle w:val="StyleUnderline"/>
        </w:rPr>
        <w:t xml:space="preserve"> might </w:t>
      </w:r>
      <w:r w:rsidRPr="005A6FC8">
        <w:rPr>
          <w:rStyle w:val="Emphasis"/>
          <w:highlight w:val="cyan"/>
        </w:rPr>
        <w:t>threaten innovation</w:t>
      </w:r>
      <w:r w:rsidRPr="00082EB6">
        <w:rPr>
          <w:sz w:val="16"/>
        </w:rPr>
        <w:t xml:space="preserve">. A theory is that </w:t>
      </w:r>
      <w:r w:rsidRPr="005A6FC8">
        <w:rPr>
          <w:rStyle w:val="StyleUnderline"/>
          <w:highlight w:val="cyan"/>
        </w:rPr>
        <w:t>firms would</w:t>
      </w:r>
      <w:r w:rsidRPr="00082EB6">
        <w:rPr>
          <w:rStyle w:val="StyleUnderline"/>
        </w:rPr>
        <w:t xml:space="preserve"> </w:t>
      </w:r>
      <w:r w:rsidRPr="00082EB6">
        <w:rPr>
          <w:rStyle w:val="Emphasis"/>
        </w:rPr>
        <w:t xml:space="preserve">tepidly </w:t>
      </w:r>
      <w:r w:rsidRPr="005A6FC8">
        <w:rPr>
          <w:rStyle w:val="Emphasis"/>
          <w:highlight w:val="cyan"/>
        </w:rPr>
        <w:t>invest</w:t>
      </w:r>
      <w:r w:rsidRPr="005A6FC8">
        <w:rPr>
          <w:rStyle w:val="StyleUnderline"/>
          <w:highlight w:val="cyan"/>
        </w:rPr>
        <w:t xml:space="preserve"> in</w:t>
      </w:r>
      <w:r w:rsidRPr="00082EB6">
        <w:rPr>
          <w:sz w:val="16"/>
        </w:rPr>
        <w:t xml:space="preserve"> research and development (</w:t>
      </w:r>
      <w:r w:rsidRPr="005A6FC8">
        <w:rPr>
          <w:rStyle w:val="StyleUnderline"/>
          <w:highlight w:val="cyan"/>
        </w:rPr>
        <w:t>R&amp;D</w:t>
      </w:r>
      <w:r w:rsidRPr="005A6FC8">
        <w:rPr>
          <w:sz w:val="16"/>
          <w:highlight w:val="cyan"/>
        </w:rPr>
        <w:t xml:space="preserve">) </w:t>
      </w:r>
      <w:r w:rsidRPr="005A6FC8">
        <w:rPr>
          <w:rStyle w:val="StyleUnderline"/>
          <w:highlight w:val="cyan"/>
        </w:rPr>
        <w:t xml:space="preserve">if they </w:t>
      </w:r>
      <w:r w:rsidRPr="005A6FC8">
        <w:rPr>
          <w:rStyle w:val="Emphasis"/>
          <w:highlight w:val="cyan"/>
        </w:rPr>
        <w:t>feared</w:t>
      </w:r>
      <w:r w:rsidRPr="00082EB6">
        <w:rPr>
          <w:rStyle w:val="Emphasis"/>
        </w:rPr>
        <w:t xml:space="preserve"> exercising their </w:t>
      </w:r>
      <w:r w:rsidRPr="005A6FC8">
        <w:rPr>
          <w:rStyle w:val="Emphasis"/>
          <w:highlight w:val="cyan"/>
        </w:rPr>
        <w:t>right to exclude</w:t>
      </w:r>
      <w:r w:rsidRPr="00082EB6">
        <w:rPr>
          <w:sz w:val="16"/>
        </w:rPr>
        <w:t xml:space="preserve">. 59Along the same lines, it is thought that </w:t>
      </w:r>
      <w:r w:rsidRPr="005A6FC8">
        <w:rPr>
          <w:rStyle w:val="StyleUnderline"/>
          <w:highlight w:val="cyan"/>
        </w:rPr>
        <w:t xml:space="preserve">courts are </w:t>
      </w:r>
      <w:r w:rsidRPr="005A6FC8">
        <w:rPr>
          <w:rStyle w:val="Emphasis"/>
          <w:highlight w:val="cyan"/>
        </w:rPr>
        <w:t>ill-equipped</w:t>
      </w:r>
      <w:r w:rsidRPr="00082EB6">
        <w:rPr>
          <w:rStyle w:val="Emphasis"/>
        </w:rPr>
        <w:t xml:space="preserve"> to identify</w:t>
      </w:r>
      <w:r w:rsidRPr="00082EB6">
        <w:rPr>
          <w:rStyle w:val="StyleUnderline"/>
        </w:rPr>
        <w:t xml:space="preserve"> whether an </w:t>
      </w:r>
      <w:r w:rsidRPr="00082EB6">
        <w:rPr>
          <w:rStyle w:val="Emphasis"/>
        </w:rPr>
        <w:t>act of innovation</w:t>
      </w:r>
      <w:r w:rsidRPr="00082EB6">
        <w:rPr>
          <w:rStyle w:val="StyleUnderline"/>
        </w:rPr>
        <w:t xml:space="preserve"> was meant to produce a </w:t>
      </w:r>
      <w:r w:rsidRPr="00082EB6">
        <w:rPr>
          <w:rStyle w:val="Emphasis"/>
        </w:rPr>
        <w:t>superior good</w:t>
      </w:r>
      <w:r w:rsidRPr="00082EB6">
        <w:rPr>
          <w:rStyle w:val="StyleUnderline"/>
        </w:rPr>
        <w:t xml:space="preserve"> or, </w:t>
      </w:r>
      <w:r w:rsidRPr="00082EB6">
        <w:rPr>
          <w:rStyle w:val="Emphasis"/>
        </w:rPr>
        <w:t>instead, suppress competition</w:t>
      </w:r>
      <w:r w:rsidRPr="00082EB6">
        <w:rPr>
          <w:sz w:val="16"/>
        </w:rPr>
        <w:t>. 60Thus, for practical and policy reasons, the exploitation of patent rights has not typically been considered an exclusionary act. Undeterred, plaintiffs have sought to impose antitrust liability on patent holders under an array of theories, as explained next.</w:t>
      </w:r>
    </w:p>
    <w:p w14:paraId="1BB58194" w14:textId="77777777" w:rsidR="0023716E" w:rsidRPr="007773C5" w:rsidRDefault="0023716E" w:rsidP="0023716E">
      <w:pPr>
        <w:pStyle w:val="Heading4"/>
        <w:rPr>
          <w:rFonts w:cs="Nirmala UI"/>
        </w:rPr>
      </w:pPr>
      <w:r>
        <w:t xml:space="preserve">2. </w:t>
      </w:r>
      <w:r w:rsidRPr="00DC0798">
        <w:rPr>
          <w:u w:val="single"/>
        </w:rPr>
        <w:t>Suits</w:t>
      </w:r>
      <w:r>
        <w:t xml:space="preserve"> ---</w:t>
      </w:r>
      <w:r w:rsidRPr="00DC0798">
        <w:rPr>
          <w:rFonts w:cs="Nirmala UI"/>
        </w:rPr>
        <w:t xml:space="preserve"> </w:t>
      </w:r>
      <w:r w:rsidRPr="00DC0798">
        <w:rPr>
          <w:rFonts w:cs="Nirmala UI"/>
          <w:u w:val="single"/>
        </w:rPr>
        <w:t>Antitrust suits</w:t>
      </w:r>
      <w:r>
        <w:rPr>
          <w:rFonts w:cs="Nirmala UI"/>
        </w:rPr>
        <w:t xml:space="preserve"> are uniquely </w:t>
      </w:r>
      <w:r w:rsidRPr="00DC0798">
        <w:rPr>
          <w:rFonts w:cs="Nirmala UI"/>
          <w:u w:val="single"/>
        </w:rPr>
        <w:t>time consuming</w:t>
      </w:r>
      <w:r>
        <w:rPr>
          <w:rFonts w:cs="Nirmala UI"/>
        </w:rPr>
        <w:t xml:space="preserve"> and </w:t>
      </w:r>
      <w:r w:rsidRPr="00DC0798">
        <w:rPr>
          <w:rFonts w:cs="Nirmala UI"/>
          <w:u w:val="single"/>
        </w:rPr>
        <w:t>expensive</w:t>
      </w:r>
      <w:r>
        <w:rPr>
          <w:rFonts w:cs="Nirmala UI"/>
        </w:rPr>
        <w:t xml:space="preserve"> --- That </w:t>
      </w:r>
      <w:r w:rsidRPr="00DC0798">
        <w:rPr>
          <w:rFonts w:cs="Nirmala UI"/>
          <w:u w:val="single"/>
        </w:rPr>
        <w:t>drains</w:t>
      </w:r>
      <w:r>
        <w:rPr>
          <w:rFonts w:cs="Nirmala UI"/>
        </w:rPr>
        <w:t xml:space="preserve"> R&amp;D efforts</w:t>
      </w:r>
      <w:r w:rsidRPr="007773C5">
        <w:rPr>
          <w:rFonts w:cs="Nirmala UI"/>
        </w:rPr>
        <w:t xml:space="preserve"> </w:t>
      </w:r>
    </w:p>
    <w:p w14:paraId="1D38C80F" w14:textId="77777777" w:rsidR="0023716E" w:rsidRPr="007773C5" w:rsidRDefault="0023716E" w:rsidP="0023716E">
      <w:r w:rsidRPr="007773C5">
        <w:rPr>
          <w:rStyle w:val="Style13ptBold"/>
        </w:rPr>
        <w:t>Osenga '21</w:t>
      </w:r>
      <w:r w:rsidRPr="007773C5">
        <w:t xml:space="preserve"> [Kristen; 6/7/21; Professor of Law at the University of Richmond School of Law; J.D. from the University of Illinois College of Law, Visiting Professor at Emory University School of Law and at William &amp; Mary School of Law; "Opinion: We Must Win the Race to 5G," https://prescottenews.com/index.php/2021/06/07/opinion-we-must-win-the-race-to-5g/]</w:t>
      </w:r>
    </w:p>
    <w:p w14:paraId="265FB141" w14:textId="77777777" w:rsidR="0023716E" w:rsidRPr="007773C5" w:rsidRDefault="0023716E" w:rsidP="0023716E">
      <w:pPr>
        <w:rPr>
          <w:sz w:val="16"/>
        </w:rPr>
      </w:pPr>
      <w:r w:rsidRPr="00DC0798">
        <w:rPr>
          <w:rStyle w:val="StyleUnderline"/>
        </w:rPr>
        <w:t xml:space="preserve">America must swiftly act to </w:t>
      </w:r>
      <w:r w:rsidRPr="00DC0798">
        <w:rPr>
          <w:rStyle w:val="Emphasis"/>
        </w:rPr>
        <w:t>ensure</w:t>
      </w:r>
      <w:r w:rsidRPr="00DC0798">
        <w:rPr>
          <w:rStyle w:val="StyleUnderline"/>
        </w:rPr>
        <w:t xml:space="preserve"> we </w:t>
      </w:r>
      <w:r w:rsidRPr="00DC0798">
        <w:rPr>
          <w:rStyle w:val="Emphasis"/>
        </w:rPr>
        <w:t>win the race</w:t>
      </w:r>
      <w:r w:rsidRPr="00DC0798">
        <w:rPr>
          <w:rStyle w:val="StyleUnderline"/>
        </w:rPr>
        <w:t xml:space="preserve"> to 5G. One of the </w:t>
      </w:r>
      <w:r w:rsidRPr="005A6FC8">
        <w:rPr>
          <w:rStyle w:val="Emphasis"/>
          <w:highlight w:val="cyan"/>
        </w:rPr>
        <w:t>biggest barriers</w:t>
      </w:r>
      <w:r w:rsidRPr="007773C5">
        <w:rPr>
          <w:rStyle w:val="StyleUnderline"/>
        </w:rPr>
        <w:t xml:space="preserve"> to American development of 5G </w:t>
      </w:r>
      <w:r w:rsidRPr="005A6FC8">
        <w:rPr>
          <w:rStyle w:val="StyleUnderline"/>
          <w:highlight w:val="cyan"/>
        </w:rPr>
        <w:t xml:space="preserve">is </w:t>
      </w:r>
      <w:r w:rsidRPr="005A6FC8">
        <w:rPr>
          <w:rStyle w:val="Emphasis"/>
          <w:highlight w:val="cyan"/>
        </w:rPr>
        <w:t>antitrust</w:t>
      </w:r>
      <w:r w:rsidRPr="007773C5">
        <w:rPr>
          <w:rStyle w:val="Emphasis"/>
        </w:rPr>
        <w:t xml:space="preserve"> law</w:t>
      </w:r>
      <w:r w:rsidRPr="007773C5">
        <w:rPr>
          <w:sz w:val="16"/>
        </w:rPr>
        <w:t xml:space="preserve"> and enforcement, both domestically and internationally. A combination of domestic rulings and efforts by foreign governments have left many of our most innovative companies dangerously exposed. We need to respond to these anti-competitive measures to ensure American companies are competing on a level playing field.</w:t>
      </w:r>
    </w:p>
    <w:p w14:paraId="401FE13B" w14:textId="77777777" w:rsidR="0023716E" w:rsidRPr="007773C5" w:rsidRDefault="0023716E" w:rsidP="0023716E">
      <w:pPr>
        <w:rPr>
          <w:sz w:val="16"/>
        </w:rPr>
      </w:pPr>
      <w:r w:rsidRPr="005A6FC8">
        <w:rPr>
          <w:rStyle w:val="StyleUnderline"/>
          <w:highlight w:val="cyan"/>
        </w:rPr>
        <w:t>Aggressive</w:t>
      </w:r>
      <w:r w:rsidRPr="007773C5">
        <w:rPr>
          <w:rStyle w:val="StyleUnderline"/>
        </w:rPr>
        <w:t xml:space="preserve"> antitrust </w:t>
      </w:r>
      <w:r w:rsidRPr="005A6FC8">
        <w:rPr>
          <w:rStyle w:val="StyleUnderline"/>
          <w:highlight w:val="cyan"/>
        </w:rPr>
        <w:t>enforcement</w:t>
      </w:r>
      <w:r w:rsidRPr="007773C5">
        <w:rPr>
          <w:sz w:val="16"/>
        </w:rPr>
        <w:t xml:space="preserve"> by both foreign and domestic forces </w:t>
      </w:r>
      <w:r w:rsidRPr="005A6FC8">
        <w:rPr>
          <w:rStyle w:val="Emphasis"/>
          <w:highlight w:val="cyan"/>
        </w:rPr>
        <w:t>threatens innovation</w:t>
      </w:r>
      <w:r w:rsidRPr="007773C5">
        <w:rPr>
          <w:rStyle w:val="StyleUnderline"/>
        </w:rPr>
        <w:t xml:space="preserve"> by </w:t>
      </w:r>
      <w:r w:rsidRPr="005A6FC8">
        <w:rPr>
          <w:rStyle w:val="StyleUnderline"/>
          <w:highlight w:val="cyan"/>
        </w:rPr>
        <w:t>forcing</w:t>
      </w:r>
      <w:r w:rsidRPr="007773C5">
        <w:rPr>
          <w:rStyle w:val="StyleUnderline"/>
        </w:rPr>
        <w:t xml:space="preserve"> American </w:t>
      </w:r>
      <w:r w:rsidRPr="005A6FC8">
        <w:rPr>
          <w:rStyle w:val="StyleUnderline"/>
          <w:highlight w:val="cyan"/>
        </w:rPr>
        <w:t xml:space="preserve">companies to </w:t>
      </w:r>
      <w:r w:rsidRPr="005A6FC8">
        <w:rPr>
          <w:rStyle w:val="Emphasis"/>
          <w:highlight w:val="cyan"/>
        </w:rPr>
        <w:t>engage</w:t>
      </w:r>
      <w:r w:rsidRPr="005A6FC8">
        <w:rPr>
          <w:rStyle w:val="StyleUnderline"/>
          <w:highlight w:val="cyan"/>
        </w:rPr>
        <w:t xml:space="preserve"> in </w:t>
      </w:r>
      <w:r w:rsidRPr="005A6FC8">
        <w:rPr>
          <w:rStyle w:val="Emphasis"/>
          <w:highlight w:val="cyan"/>
        </w:rPr>
        <w:t>expensive litigation</w:t>
      </w:r>
      <w:r w:rsidRPr="007773C5">
        <w:rPr>
          <w:rStyle w:val="StyleUnderline"/>
        </w:rPr>
        <w:t xml:space="preserve">. The </w:t>
      </w:r>
      <w:r w:rsidRPr="005A6FC8">
        <w:rPr>
          <w:rStyle w:val="Emphasis"/>
          <w:highlight w:val="cyan"/>
        </w:rPr>
        <w:t>lawsuits</w:t>
      </w:r>
      <w:r w:rsidRPr="007773C5">
        <w:rPr>
          <w:rStyle w:val="StyleUnderline"/>
        </w:rPr>
        <w:t xml:space="preserve"> often </w:t>
      </w:r>
      <w:r w:rsidRPr="005A6FC8">
        <w:rPr>
          <w:rStyle w:val="StyleUnderline"/>
          <w:highlight w:val="cyan"/>
        </w:rPr>
        <w:t>result in</w:t>
      </w:r>
      <w:r w:rsidRPr="007773C5">
        <w:rPr>
          <w:rStyle w:val="StyleUnderline"/>
        </w:rPr>
        <w:t xml:space="preserve"> these </w:t>
      </w:r>
      <w:r w:rsidRPr="005A6FC8">
        <w:rPr>
          <w:rStyle w:val="StyleUnderline"/>
          <w:highlight w:val="cyan"/>
        </w:rPr>
        <w:t>companies</w:t>
      </w:r>
      <w:r w:rsidRPr="007773C5">
        <w:rPr>
          <w:rStyle w:val="StyleUnderline"/>
        </w:rPr>
        <w:t xml:space="preserve"> being </w:t>
      </w:r>
      <w:r w:rsidRPr="005A6FC8">
        <w:rPr>
          <w:rStyle w:val="Emphasis"/>
          <w:highlight w:val="cyan"/>
        </w:rPr>
        <w:t>unable</w:t>
      </w:r>
      <w:r w:rsidRPr="005A6FC8">
        <w:rPr>
          <w:rStyle w:val="StyleUnderline"/>
          <w:highlight w:val="cyan"/>
        </w:rPr>
        <w:t xml:space="preserve"> to </w:t>
      </w:r>
      <w:r w:rsidRPr="005A6FC8">
        <w:rPr>
          <w:rStyle w:val="Emphasis"/>
          <w:highlight w:val="cyan"/>
        </w:rPr>
        <w:t>exercise</w:t>
      </w:r>
      <w:r w:rsidRPr="007773C5">
        <w:rPr>
          <w:rStyle w:val="StyleUnderline"/>
        </w:rPr>
        <w:t xml:space="preserve"> their legally granted intellectual </w:t>
      </w:r>
      <w:r w:rsidRPr="005A6FC8">
        <w:rPr>
          <w:rStyle w:val="Emphasis"/>
          <w:highlight w:val="cyan"/>
        </w:rPr>
        <w:t>property rights</w:t>
      </w:r>
      <w:r w:rsidRPr="007773C5">
        <w:rPr>
          <w:rStyle w:val="StyleUnderline"/>
        </w:rPr>
        <w:t>. Qualcomm</w:t>
      </w:r>
      <w:r w:rsidRPr="007773C5">
        <w:rPr>
          <w:sz w:val="16"/>
        </w:rPr>
        <w:t xml:space="preserve"> – one of the most active companies in the 5G space – </w:t>
      </w:r>
      <w:r w:rsidRPr="007773C5">
        <w:rPr>
          <w:rStyle w:val="StyleUnderline"/>
        </w:rPr>
        <w:t xml:space="preserve">is </w:t>
      </w:r>
      <w:r w:rsidRPr="005A6FC8">
        <w:rPr>
          <w:rStyle w:val="StyleUnderline"/>
          <w:highlight w:val="cyan"/>
        </w:rPr>
        <w:t>embroiled in</w:t>
      </w:r>
      <w:r w:rsidRPr="007773C5">
        <w:rPr>
          <w:rStyle w:val="StyleUnderline"/>
        </w:rPr>
        <w:t xml:space="preserve"> a </w:t>
      </w:r>
      <w:r w:rsidRPr="005A6FC8">
        <w:rPr>
          <w:rStyle w:val="Emphasis"/>
          <w:highlight w:val="cyan"/>
        </w:rPr>
        <w:t>years-long</w:t>
      </w:r>
      <w:r w:rsidRPr="007773C5">
        <w:rPr>
          <w:rStyle w:val="Emphasis"/>
        </w:rPr>
        <w:t xml:space="preserve"> legal </w:t>
      </w:r>
      <w:r w:rsidRPr="005A6FC8">
        <w:rPr>
          <w:rStyle w:val="Emphasis"/>
          <w:highlight w:val="cyan"/>
        </w:rPr>
        <w:t>battle</w:t>
      </w:r>
      <w:r w:rsidRPr="005A6FC8">
        <w:rPr>
          <w:rStyle w:val="StyleUnderline"/>
          <w:highlight w:val="cyan"/>
        </w:rPr>
        <w:t xml:space="preserve"> that </w:t>
      </w:r>
      <w:r w:rsidRPr="005A6FC8">
        <w:rPr>
          <w:rStyle w:val="Emphasis"/>
          <w:highlight w:val="cyan"/>
        </w:rPr>
        <w:t>jeopardizes</w:t>
      </w:r>
      <w:r w:rsidRPr="007773C5">
        <w:rPr>
          <w:rStyle w:val="StyleUnderline"/>
        </w:rPr>
        <w:t xml:space="preserve"> its </w:t>
      </w:r>
      <w:r w:rsidRPr="005A6FC8">
        <w:rPr>
          <w:rStyle w:val="StyleUnderline"/>
          <w:highlight w:val="cyan"/>
        </w:rPr>
        <w:t>business</w:t>
      </w:r>
      <w:r w:rsidRPr="007773C5">
        <w:rPr>
          <w:rStyle w:val="StyleUnderline"/>
        </w:rPr>
        <w:t xml:space="preserve"> model and could force it to sell its groundbreaking wireless chips at a steep discount</w:t>
      </w:r>
      <w:r w:rsidRPr="007773C5">
        <w:rPr>
          <w:sz w:val="16"/>
        </w:rPr>
        <w:t>. The problems American technology companies face overseas are even more extensive, as foreign governments like China prioritize technological supremacy over the rule of law.</w:t>
      </w:r>
    </w:p>
    <w:p w14:paraId="22106D60" w14:textId="77777777" w:rsidR="0023716E" w:rsidRPr="007773C5" w:rsidRDefault="0023716E" w:rsidP="0023716E">
      <w:pPr>
        <w:rPr>
          <w:sz w:val="16"/>
        </w:rPr>
      </w:pPr>
      <w:r w:rsidRPr="007773C5">
        <w:rPr>
          <w:sz w:val="16"/>
        </w:rPr>
        <w:t xml:space="preserve">China’s government and courts regularly disregard due process guidelines. </w:t>
      </w:r>
      <w:r w:rsidRPr="007773C5">
        <w:rPr>
          <w:rStyle w:val="StyleUnderline"/>
          <w:sz w:val="16"/>
          <w:szCs w:val="16"/>
          <w:u w:val="none"/>
        </w:rPr>
        <w:t>American companies often face pressure to settle out of court because they know the process is rigged</w:t>
      </w:r>
      <w:r w:rsidRPr="007773C5">
        <w:rPr>
          <w:sz w:val="16"/>
        </w:rPr>
        <w:t>. In some instances, American companies weren’t allowed to view all the evidence against them or retain appropriate legal counsel. Without legal baselines, American companies are powerless to resist theft and wrongdoing by the CCP.</w:t>
      </w:r>
    </w:p>
    <w:p w14:paraId="6B40C6A7" w14:textId="77777777" w:rsidR="0023716E" w:rsidRPr="007773C5" w:rsidRDefault="0023716E" w:rsidP="0023716E">
      <w:pPr>
        <w:rPr>
          <w:sz w:val="16"/>
        </w:rPr>
      </w:pPr>
      <w:r w:rsidRPr="007773C5">
        <w:rPr>
          <w:sz w:val="16"/>
        </w:rPr>
        <w:t>Another example of these manipulative legal maneuvers against U.S. companies by China occurred when the American company InterDigitial filed a suit in India alleging that Xiaomi, a Chinese tech giant, was infringing its patents. The Chinese Wuhan Intermediate Court stepped in and demanded InterDigital drop its case and not sue Xiaomi in any jurisdiction or face a hefty fine. Clearly, the CCP was putting its hand on the scales of justice to protect a domestic company.</w:t>
      </w:r>
    </w:p>
    <w:p w14:paraId="2F11D926" w14:textId="77777777" w:rsidR="0023716E" w:rsidRPr="007773C5" w:rsidRDefault="0023716E" w:rsidP="0023716E">
      <w:pPr>
        <w:rPr>
          <w:sz w:val="16"/>
        </w:rPr>
      </w:pPr>
      <w:r w:rsidRPr="007773C5">
        <w:rPr>
          <w:sz w:val="16"/>
        </w:rPr>
        <w:t>Research by the Office of the United States Representative has found the laws that China chooses to enforce are often overly broad and essentially allow Chinese companies to seize intellectual property if American companies won’t hand it over at a steep discount.</w:t>
      </w:r>
    </w:p>
    <w:p w14:paraId="5AC4509C" w14:textId="77777777" w:rsidR="0023716E" w:rsidRPr="00DC0798" w:rsidRDefault="0023716E" w:rsidP="0023716E">
      <w:pPr>
        <w:rPr>
          <w:sz w:val="14"/>
        </w:rPr>
      </w:pPr>
      <w:r w:rsidRPr="007773C5">
        <w:rPr>
          <w:rStyle w:val="StyleUnderline"/>
        </w:rPr>
        <w:t xml:space="preserve">These </w:t>
      </w:r>
      <w:r w:rsidRPr="005A6FC8">
        <w:rPr>
          <w:rStyle w:val="StyleUnderline"/>
          <w:highlight w:val="cyan"/>
        </w:rPr>
        <w:t>actions</w:t>
      </w:r>
      <w:r w:rsidRPr="00DC0798">
        <w:rPr>
          <w:sz w:val="14"/>
        </w:rPr>
        <w:t xml:space="preserve">, in the U.S. and especially in China, </w:t>
      </w:r>
      <w:r w:rsidRPr="005A6FC8">
        <w:rPr>
          <w:rStyle w:val="StyleUnderline"/>
          <w:highlight w:val="cyan"/>
        </w:rPr>
        <w:t xml:space="preserve">can have </w:t>
      </w:r>
      <w:r w:rsidRPr="005A6FC8">
        <w:rPr>
          <w:rStyle w:val="Emphasis"/>
          <w:highlight w:val="cyan"/>
        </w:rPr>
        <w:t>devastating impacts</w:t>
      </w:r>
      <w:r w:rsidRPr="005A6FC8">
        <w:rPr>
          <w:rStyle w:val="StyleUnderline"/>
          <w:highlight w:val="cyan"/>
        </w:rPr>
        <w:t xml:space="preserve"> on</w:t>
      </w:r>
      <w:r w:rsidRPr="007773C5">
        <w:rPr>
          <w:rStyle w:val="StyleUnderline"/>
        </w:rPr>
        <w:t xml:space="preserve"> America’s role in </w:t>
      </w:r>
      <w:r w:rsidRPr="00DC0798">
        <w:rPr>
          <w:rStyle w:val="StyleUnderline"/>
        </w:rPr>
        <w:t xml:space="preserve">5G </w:t>
      </w:r>
      <w:r w:rsidRPr="00DC0798">
        <w:rPr>
          <w:rStyle w:val="StyleUnderline"/>
          <w:highlight w:val="cyan"/>
        </w:rPr>
        <w:t>development</w:t>
      </w:r>
      <w:r w:rsidRPr="007773C5">
        <w:rPr>
          <w:rStyle w:val="StyleUnderline"/>
        </w:rPr>
        <w:t>.</w:t>
      </w:r>
      <w:r w:rsidRPr="00DC0798">
        <w:rPr>
          <w:sz w:val="14"/>
        </w:rPr>
        <w:t xml:space="preserve"> Historically, American companies have been the forerunners of innovation, and America has reaped the benefits. This process may not occur with 5G because only a handful of American companies, like Qualcomm, are heavily investing in 5G. These</w:t>
      </w:r>
      <w:r w:rsidRPr="00DC0798">
        <w:rPr>
          <w:rStyle w:val="StyleUnderline"/>
        </w:rPr>
        <w:t xml:space="preserve"> </w:t>
      </w:r>
      <w:r w:rsidRPr="005A6FC8">
        <w:rPr>
          <w:rStyle w:val="StyleUnderline"/>
          <w:highlight w:val="cyan"/>
        </w:rPr>
        <w:t xml:space="preserve">companies may be </w:t>
      </w:r>
      <w:r w:rsidRPr="005A6FC8">
        <w:rPr>
          <w:rStyle w:val="Emphasis"/>
          <w:highlight w:val="cyan"/>
        </w:rPr>
        <w:t>forced out</w:t>
      </w:r>
      <w:r w:rsidRPr="007773C5">
        <w:rPr>
          <w:rStyle w:val="Emphasis"/>
        </w:rPr>
        <w:t xml:space="preserve"> of the market</w:t>
      </w:r>
      <w:r w:rsidRPr="007773C5">
        <w:rPr>
          <w:rStyle w:val="StyleUnderline"/>
        </w:rPr>
        <w:t xml:space="preserve"> </w:t>
      </w:r>
      <w:r w:rsidRPr="005A6FC8">
        <w:rPr>
          <w:rStyle w:val="StyleUnderline"/>
          <w:highlight w:val="cyan"/>
        </w:rPr>
        <w:t xml:space="preserve">by </w:t>
      </w:r>
      <w:r w:rsidRPr="005A6FC8">
        <w:rPr>
          <w:rStyle w:val="Emphasis"/>
          <w:highlight w:val="cyan"/>
        </w:rPr>
        <w:t>expensive litigation</w:t>
      </w:r>
      <w:r w:rsidRPr="00DC0798">
        <w:rPr>
          <w:sz w:val="14"/>
        </w:rPr>
        <w:t xml:space="preserve"> costs </w:t>
      </w:r>
      <w:r w:rsidRPr="005A6FC8">
        <w:rPr>
          <w:rStyle w:val="StyleUnderline"/>
          <w:highlight w:val="cyan"/>
        </w:rPr>
        <w:t>or</w:t>
      </w:r>
      <w:r w:rsidRPr="007773C5">
        <w:rPr>
          <w:rStyle w:val="StyleUnderline"/>
        </w:rPr>
        <w:t xml:space="preserve"> the </w:t>
      </w:r>
      <w:r w:rsidRPr="007773C5">
        <w:rPr>
          <w:rStyle w:val="Emphasis"/>
        </w:rPr>
        <w:t xml:space="preserve">outright </w:t>
      </w:r>
      <w:r w:rsidRPr="005A6FC8">
        <w:rPr>
          <w:rStyle w:val="Emphasis"/>
          <w:highlight w:val="cyan"/>
        </w:rPr>
        <w:t>theft</w:t>
      </w:r>
      <w:r w:rsidRPr="00DC0798">
        <w:rPr>
          <w:sz w:val="14"/>
        </w:rPr>
        <w:t xml:space="preserve"> of their products.</w:t>
      </w:r>
    </w:p>
    <w:p w14:paraId="3855474A" w14:textId="77777777" w:rsidR="0023716E" w:rsidRDefault="0023716E" w:rsidP="0023716E">
      <w:pPr>
        <w:pStyle w:val="Heading4"/>
      </w:pPr>
      <w:r>
        <w:t xml:space="preserve">3. </w:t>
      </w:r>
      <w:r w:rsidRPr="00244BDD">
        <w:rPr>
          <w:u w:val="single"/>
        </w:rPr>
        <w:t>Competence</w:t>
      </w:r>
      <w:r>
        <w:t xml:space="preserve"> --- </w:t>
      </w:r>
      <w:r w:rsidRPr="00244BDD">
        <w:rPr>
          <w:u w:val="single"/>
        </w:rPr>
        <w:t>Antitrust</w:t>
      </w:r>
      <w:r>
        <w:t xml:space="preserve"> courts are </w:t>
      </w:r>
      <w:r w:rsidRPr="00244BDD">
        <w:rPr>
          <w:u w:val="single"/>
        </w:rPr>
        <w:t>inept</w:t>
      </w:r>
      <w:r>
        <w:t xml:space="preserve"> --- That chills </w:t>
      </w:r>
      <w:r w:rsidRPr="00244BDD">
        <w:rPr>
          <w:u w:val="single"/>
        </w:rPr>
        <w:t>innovation</w:t>
      </w:r>
    </w:p>
    <w:p w14:paraId="3A9CBAD3" w14:textId="77777777" w:rsidR="0023716E" w:rsidRPr="00483B00" w:rsidRDefault="0023716E" w:rsidP="0023716E">
      <w:r w:rsidRPr="00BD5E53">
        <w:rPr>
          <w:rStyle w:val="Style13ptBold"/>
        </w:rPr>
        <w:t>Sipe ’17</w:t>
      </w:r>
      <w:r>
        <w:t xml:space="preserve"> [Matthew; December of 2016, published in the 2017 edition; J.D. at Yale Law School; American University Law Review, “Patents v. Antitrust: Preempting Conflict,” Vol. 66]</w:t>
      </w:r>
    </w:p>
    <w:p w14:paraId="29B7FB6F" w14:textId="77777777" w:rsidR="0023716E" w:rsidRPr="00483B00" w:rsidRDefault="0023716E" w:rsidP="0023716E">
      <w:pPr>
        <w:rPr>
          <w:sz w:val="16"/>
        </w:rPr>
      </w:pPr>
      <w:r w:rsidRPr="00483B00">
        <w:rPr>
          <w:sz w:val="16"/>
        </w:rPr>
        <w:t>IV. RISK OF CONFLICT</w:t>
      </w:r>
    </w:p>
    <w:p w14:paraId="12358F71" w14:textId="77777777" w:rsidR="0023716E" w:rsidRPr="00483B00" w:rsidRDefault="0023716E" w:rsidP="0023716E">
      <w:pPr>
        <w:rPr>
          <w:sz w:val="16"/>
        </w:rPr>
      </w:pPr>
      <w:r w:rsidRPr="00483B00">
        <w:rPr>
          <w:sz w:val="16"/>
        </w:rPr>
        <w:t xml:space="preserve">The previous two Parts examined the existing sources of regulatory authority in the patent context--the PTO, the ITC, and the Federal Circuit--to create a hierarchy of potentially anticompetitive patent activities, categorizing them based on the degree to which they are already under patent-specific supervision. </w:t>
      </w:r>
      <w:r w:rsidRPr="00CE0A8C">
        <w:rPr>
          <w:rStyle w:val="StyleUnderline"/>
          <w:highlight w:val="cyan"/>
        </w:rPr>
        <w:t>Where</w:t>
      </w:r>
      <w:r w:rsidRPr="00483B00">
        <w:rPr>
          <w:sz w:val="16"/>
        </w:rPr>
        <w:t xml:space="preserve"> that </w:t>
      </w:r>
      <w:r w:rsidRPr="00483B00">
        <w:rPr>
          <w:rStyle w:val="Emphasis"/>
        </w:rPr>
        <w:t xml:space="preserve">alternative </w:t>
      </w:r>
      <w:r w:rsidRPr="00CE0A8C">
        <w:rPr>
          <w:rStyle w:val="Emphasis"/>
          <w:highlight w:val="cyan"/>
        </w:rPr>
        <w:t>supervision</w:t>
      </w:r>
      <w:r w:rsidRPr="00CE0A8C">
        <w:rPr>
          <w:rStyle w:val="StyleUnderline"/>
          <w:highlight w:val="cyan"/>
        </w:rPr>
        <w:t xml:space="preserve"> exists</w:t>
      </w:r>
      <w:r w:rsidRPr="00483B00">
        <w:rPr>
          <w:sz w:val="16"/>
        </w:rPr>
        <w:t xml:space="preserve">, as the Credit Suisse Court recognized, </w:t>
      </w:r>
      <w:r w:rsidRPr="00483B00">
        <w:rPr>
          <w:rStyle w:val="StyleUnderline"/>
        </w:rPr>
        <w:t xml:space="preserve">the </w:t>
      </w:r>
      <w:r w:rsidRPr="00CE0A8C">
        <w:rPr>
          <w:rStyle w:val="StyleUnderline"/>
          <w:highlight w:val="cyan"/>
        </w:rPr>
        <w:t xml:space="preserve">benefits of </w:t>
      </w:r>
      <w:r w:rsidRPr="00CE0A8C">
        <w:rPr>
          <w:rStyle w:val="Emphasis"/>
          <w:highlight w:val="cyan"/>
        </w:rPr>
        <w:t>overlapping antitrust</w:t>
      </w:r>
      <w:r w:rsidRPr="00483B00">
        <w:rPr>
          <w:rStyle w:val="Emphasis"/>
        </w:rPr>
        <w:t xml:space="preserve"> intervention</w:t>
      </w:r>
      <w:r w:rsidRPr="00483B00">
        <w:rPr>
          <w:rStyle w:val="StyleUnderline"/>
        </w:rPr>
        <w:t xml:space="preserve"> </w:t>
      </w:r>
      <w:r w:rsidRPr="00CE0A8C">
        <w:rPr>
          <w:rStyle w:val="StyleUnderline"/>
          <w:highlight w:val="cyan"/>
        </w:rPr>
        <w:t xml:space="preserve">are </w:t>
      </w:r>
      <w:r w:rsidRPr="00CE0A8C">
        <w:rPr>
          <w:rStyle w:val="Emphasis"/>
          <w:highlight w:val="cyan"/>
        </w:rPr>
        <w:t>marginal</w:t>
      </w:r>
      <w:r w:rsidRPr="00CE0A8C">
        <w:rPr>
          <w:rStyle w:val="StyleUnderline"/>
          <w:highlight w:val="cyan"/>
        </w:rPr>
        <w:t>. Of</w:t>
      </w:r>
      <w:r w:rsidRPr="00483B00">
        <w:rPr>
          <w:sz w:val="16"/>
        </w:rPr>
        <w:t xml:space="preserve"> equal--if not </w:t>
      </w:r>
      <w:r w:rsidRPr="00CE0A8C">
        <w:rPr>
          <w:rStyle w:val="Emphasis"/>
          <w:highlight w:val="cyan"/>
        </w:rPr>
        <w:t>greater</w:t>
      </w:r>
      <w:r w:rsidRPr="00483B00">
        <w:rPr>
          <w:sz w:val="16"/>
        </w:rPr>
        <w:t>--</w:t>
      </w:r>
      <w:r w:rsidRPr="00CE0A8C">
        <w:rPr>
          <w:rStyle w:val="Emphasis"/>
          <w:highlight w:val="cyan"/>
        </w:rPr>
        <w:t>concern</w:t>
      </w:r>
      <w:r w:rsidRPr="00483B00">
        <w:rPr>
          <w:sz w:val="16"/>
        </w:rPr>
        <w:t xml:space="preserve">, however, </w:t>
      </w:r>
      <w:r w:rsidRPr="00CE0A8C">
        <w:rPr>
          <w:rStyle w:val="StyleUnderline"/>
          <w:highlight w:val="cyan"/>
        </w:rPr>
        <w:t>are</w:t>
      </w:r>
      <w:r w:rsidRPr="00483B00">
        <w:rPr>
          <w:rStyle w:val="StyleUnderline"/>
        </w:rPr>
        <w:t xml:space="preserve"> </w:t>
      </w:r>
      <w:r w:rsidRPr="00483B00">
        <w:rPr>
          <w:rStyle w:val="Emphasis"/>
        </w:rPr>
        <w:t xml:space="preserve">the </w:t>
      </w:r>
      <w:r w:rsidRPr="00CE0A8C">
        <w:rPr>
          <w:rStyle w:val="Emphasis"/>
          <w:highlight w:val="cyan"/>
        </w:rPr>
        <w:t>costs</w:t>
      </w:r>
      <w:r w:rsidRPr="00483B00">
        <w:rPr>
          <w:rStyle w:val="StyleUnderline"/>
        </w:rPr>
        <w:t xml:space="preserve"> of </w:t>
      </w:r>
      <w:r w:rsidRPr="00483B00">
        <w:rPr>
          <w:rStyle w:val="Emphasis"/>
        </w:rPr>
        <w:t>overlapping antitrust intervention</w:t>
      </w:r>
      <w:r w:rsidRPr="00483B00">
        <w:rPr>
          <w:sz w:val="16"/>
        </w:rPr>
        <w:t>.</w:t>
      </w:r>
    </w:p>
    <w:p w14:paraId="2BCCABC8" w14:textId="77777777" w:rsidR="0023716E" w:rsidRPr="00483B00" w:rsidRDefault="0023716E" w:rsidP="0023716E">
      <w:pPr>
        <w:rPr>
          <w:sz w:val="16"/>
        </w:rPr>
      </w:pPr>
      <w:r w:rsidRPr="00483B00">
        <w:rPr>
          <w:sz w:val="16"/>
        </w:rPr>
        <w:t xml:space="preserve">The bulk of the Court's analysis in Credit Suisse was dedicated to calculating those costs in the securities context. Due to the "fine, complex, detailed line" separating activity the SEC permits and activity the SEC forbids, the "contradictory inferences" that might arise from identical behavior, the "need for securities-related expertise" in adjudication, the "risk of inconsistent court results," and the danger of permitting plaintiffs to "dress what is essentially a securities complaint in antitrust clothing," </w:t>
      </w:r>
      <w:r w:rsidRPr="00483B00">
        <w:rPr>
          <w:rStyle w:val="StyleUnderline"/>
        </w:rPr>
        <w:t>the</w:t>
      </w:r>
      <w:r w:rsidRPr="00483B00">
        <w:rPr>
          <w:sz w:val="16"/>
        </w:rPr>
        <w:t xml:space="preserve"> Credit Suisse </w:t>
      </w:r>
      <w:r w:rsidRPr="00483B00">
        <w:rPr>
          <w:rStyle w:val="StyleUnderline"/>
        </w:rPr>
        <w:t>Court determined</w:t>
      </w:r>
      <w:r w:rsidRPr="00483B00">
        <w:rPr>
          <w:sz w:val="16"/>
        </w:rPr>
        <w:t xml:space="preserve"> that </w:t>
      </w:r>
      <w:r w:rsidRPr="00CE0A8C">
        <w:rPr>
          <w:rStyle w:val="StyleUnderline"/>
          <w:highlight w:val="cyan"/>
        </w:rPr>
        <w:t>"</w:t>
      </w:r>
      <w:r w:rsidRPr="00CE0A8C">
        <w:rPr>
          <w:rStyle w:val="Emphasis"/>
          <w:highlight w:val="cyan"/>
        </w:rPr>
        <w:t>antitrust courts</w:t>
      </w:r>
      <w:r w:rsidRPr="00483B00">
        <w:rPr>
          <w:rStyle w:val="StyleUnderline"/>
        </w:rPr>
        <w:t xml:space="preserve"> are likely to </w:t>
      </w:r>
      <w:r w:rsidRPr="00CE0A8C">
        <w:rPr>
          <w:rStyle w:val="StyleUnderline"/>
          <w:highlight w:val="cyan"/>
        </w:rPr>
        <w:t xml:space="preserve">make </w:t>
      </w:r>
      <w:r w:rsidRPr="00CE0A8C">
        <w:rPr>
          <w:rStyle w:val="Emphasis"/>
          <w:highlight w:val="cyan"/>
        </w:rPr>
        <w:t>unusually serious mistakes</w:t>
      </w:r>
      <w:r w:rsidRPr="00CE0A8C">
        <w:rPr>
          <w:rStyle w:val="StyleUnderline"/>
          <w:highlight w:val="cyan"/>
        </w:rPr>
        <w:t>"</w:t>
      </w:r>
      <w:r w:rsidRPr="00483B00">
        <w:rPr>
          <w:rStyle w:val="StyleUnderline"/>
        </w:rPr>
        <w:t xml:space="preserve"> where they intervene</w:t>
      </w:r>
      <w:r w:rsidRPr="00483B00">
        <w:rPr>
          <w:sz w:val="16"/>
        </w:rPr>
        <w:t xml:space="preserve"> with securities law. 193 As a result, the Court stated, </w:t>
      </w:r>
      <w:r w:rsidRPr="00483B00">
        <w:rPr>
          <w:rStyle w:val="StyleUnderline"/>
        </w:rPr>
        <w:t>permitting</w:t>
      </w:r>
      <w:r w:rsidRPr="00483B00">
        <w:rPr>
          <w:sz w:val="16"/>
        </w:rPr>
        <w:t xml:space="preserve"> antitrust law and securities law to </w:t>
      </w:r>
      <w:r w:rsidRPr="00483B00">
        <w:rPr>
          <w:rStyle w:val="StyleUnderline"/>
        </w:rPr>
        <w:t>overlap would</w:t>
      </w:r>
      <w:r w:rsidRPr="00483B00">
        <w:rPr>
          <w:sz w:val="16"/>
        </w:rPr>
        <w:t xml:space="preserve"> likely "</w:t>
      </w:r>
      <w:r w:rsidRPr="00483B00">
        <w:rPr>
          <w:rStyle w:val="StyleUnderline"/>
        </w:rPr>
        <w:t xml:space="preserve">produce </w:t>
      </w:r>
      <w:r w:rsidRPr="00483B00">
        <w:rPr>
          <w:rStyle w:val="Emphasis"/>
        </w:rPr>
        <w:t>conflicting</w:t>
      </w:r>
      <w:r w:rsidRPr="00483B00">
        <w:rPr>
          <w:sz w:val="16"/>
        </w:rPr>
        <w:t xml:space="preserve"> guidance, </w:t>
      </w:r>
      <w:r w:rsidRPr="00483B00">
        <w:rPr>
          <w:rStyle w:val="Emphasis"/>
        </w:rPr>
        <w:t>requirements</w:t>
      </w:r>
      <w:r w:rsidRPr="00483B00">
        <w:rPr>
          <w:sz w:val="16"/>
        </w:rPr>
        <w:t xml:space="preserve">, duties, privileges, or standards of conduct." 194 This Part extends that analysis to the patent context where the costs are equally substantial. Each of the above concerns is </w:t>
      </w:r>
      <w:r w:rsidRPr="00483B00">
        <w:rPr>
          <w:rStyle w:val="StyleUnderline"/>
        </w:rPr>
        <w:t>just as pressing in the patent sphere--if not more</w:t>
      </w:r>
      <w:r w:rsidRPr="00483B00">
        <w:rPr>
          <w:sz w:val="16"/>
        </w:rPr>
        <w:t>so.</w:t>
      </w:r>
    </w:p>
    <w:p w14:paraId="65E6E74E" w14:textId="77777777" w:rsidR="0023716E" w:rsidRPr="00483B00" w:rsidRDefault="0023716E" w:rsidP="0023716E">
      <w:pPr>
        <w:rPr>
          <w:sz w:val="16"/>
        </w:rPr>
      </w:pPr>
      <w:r w:rsidRPr="00483B00">
        <w:rPr>
          <w:sz w:val="16"/>
        </w:rPr>
        <w:t>[*451] A. The Fine Lines of Patent Law</w:t>
      </w:r>
    </w:p>
    <w:p w14:paraId="66447865" w14:textId="77777777" w:rsidR="0023716E" w:rsidRPr="00483B00" w:rsidRDefault="0023716E" w:rsidP="0023716E">
      <w:pPr>
        <w:rPr>
          <w:sz w:val="16"/>
        </w:rPr>
      </w:pPr>
      <w:r w:rsidRPr="00483B00">
        <w:rPr>
          <w:sz w:val="16"/>
        </w:rPr>
        <w:t>In Credit Suisse, the Court characterized the line separating permissible and impermissible securities activity as "fine, complex, [and] detailed." 195 Accordingly, allowing antitrust and securities law to apply simultaneously would be particularly likely to produce conflicting guidance and requirements. The Court illustrated this dilemma:</w:t>
      </w:r>
    </w:p>
    <w:p w14:paraId="6BCBAB75" w14:textId="77777777" w:rsidR="0023716E" w:rsidRPr="00483B00" w:rsidRDefault="0023716E" w:rsidP="0023716E">
      <w:pPr>
        <w:ind w:left="720"/>
        <w:rPr>
          <w:sz w:val="16"/>
        </w:rPr>
      </w:pPr>
      <w:r w:rsidRPr="00483B00">
        <w:rPr>
          <w:sz w:val="16"/>
        </w:rPr>
        <w:t>It will often be difficult for someone who is not familiar with accepted syndicate practices to determine with confidence whether an underwriter has insisted that an investor buy more shares in the immediate aftermarket (forbidden), or has simply allocated more shares to an investor willing to purchase additional shares of that issue in the long run (permitted). And who but a securities expert could say whether the present SEC rules set forth a virtually permanent line, unlikely to change in ways that would permit the sorts of . . . conduct that it now seems to forbid? 196</w:t>
      </w:r>
    </w:p>
    <w:p w14:paraId="7F7D8F80" w14:textId="77777777" w:rsidR="0023716E" w:rsidRPr="00483B00" w:rsidRDefault="0023716E" w:rsidP="0023716E">
      <w:pPr>
        <w:rPr>
          <w:sz w:val="16"/>
        </w:rPr>
      </w:pPr>
      <w:r w:rsidRPr="00483B00">
        <w:rPr>
          <w:rStyle w:val="StyleUnderline"/>
        </w:rPr>
        <w:t>Patent law is</w:t>
      </w:r>
      <w:r w:rsidRPr="00483B00">
        <w:rPr>
          <w:sz w:val="16"/>
        </w:rPr>
        <w:t xml:space="preserve"> similarly </w:t>
      </w:r>
      <w:r w:rsidRPr="00483B00">
        <w:rPr>
          <w:rStyle w:val="StyleUnderline"/>
        </w:rPr>
        <w:t xml:space="preserve">replete with </w:t>
      </w:r>
      <w:r w:rsidRPr="00483B00">
        <w:rPr>
          <w:rStyle w:val="Emphasis"/>
        </w:rPr>
        <w:t>fine doctrinal lines</w:t>
      </w:r>
      <w:r w:rsidRPr="00483B00">
        <w:rPr>
          <w:rStyle w:val="StyleUnderline"/>
        </w:rPr>
        <w:t xml:space="preserve"> separating </w:t>
      </w:r>
      <w:r w:rsidRPr="00483B00">
        <w:rPr>
          <w:rStyle w:val="Emphasis"/>
        </w:rPr>
        <w:t>the permissible</w:t>
      </w:r>
      <w:r w:rsidRPr="00483B00">
        <w:rPr>
          <w:rStyle w:val="StyleUnderline"/>
        </w:rPr>
        <w:t xml:space="preserve"> and the </w:t>
      </w:r>
      <w:r w:rsidRPr="00483B00">
        <w:rPr>
          <w:rStyle w:val="Emphasis"/>
        </w:rPr>
        <w:t>forbidden</w:t>
      </w:r>
      <w:r w:rsidRPr="00483B00">
        <w:rPr>
          <w:sz w:val="16"/>
        </w:rPr>
        <w:t xml:space="preserve">. To provide just a few key examples, </w:t>
      </w:r>
      <w:r w:rsidRPr="00483B00">
        <w:rPr>
          <w:rStyle w:val="StyleUnderline"/>
        </w:rPr>
        <w:t>the frameworks</w:t>
      </w:r>
      <w:r w:rsidRPr="00483B00">
        <w:rPr>
          <w:sz w:val="16"/>
        </w:rPr>
        <w:t xml:space="preserve"> governing patent misuse, exhaustion, inequitable conduct, and contributory infringement </w:t>
      </w:r>
      <w:r w:rsidRPr="00483B00">
        <w:rPr>
          <w:rStyle w:val="StyleUnderline"/>
        </w:rPr>
        <w:t xml:space="preserve">are </w:t>
      </w:r>
      <w:r w:rsidRPr="00483B00">
        <w:rPr>
          <w:rStyle w:val="Emphasis"/>
        </w:rPr>
        <w:t>highly complex</w:t>
      </w:r>
      <w:r w:rsidRPr="00483B00">
        <w:rPr>
          <w:sz w:val="16"/>
        </w:rPr>
        <w:t xml:space="preserve"> and continue to develop and evolve.</w:t>
      </w:r>
    </w:p>
    <w:p w14:paraId="0EF72634" w14:textId="77777777" w:rsidR="0023716E" w:rsidRPr="00483B00" w:rsidRDefault="0023716E" w:rsidP="0023716E">
      <w:pPr>
        <w:rPr>
          <w:sz w:val="16"/>
        </w:rPr>
      </w:pPr>
      <w:r w:rsidRPr="00483B00">
        <w:rPr>
          <w:sz w:val="16"/>
        </w:rPr>
        <w:t xml:space="preserve">As explained in Part III, patent misuse and exhaustion are equitable defenses to infringement. 197 The former applies where a patentee "impermissibly broadened the 'physical or temporal scope' of the patent grant with anticompetitive effect." 198 The patent then becomes "unenforceable until the misuse is purged." 199 The latter applies where a patented item has been "lawfully made and sold," after which "there is no restriction on [its] use to be implied for the benefit of the patentee." 200 An infringement claim based on downstream use or sale will therefore be dismissed as a matter of law. 201 The Federal Circuit, reviewing these defenses, 202 is forced to thus grapple with complex, "murk[y]" questions. 203 In terms of patent misuse: What is outside [*452] the scope of any given patent grant? Has this particular patent been "leveraged" as part of the alleged anticompetitive scheme? How should courts analyze and resolve portfolio--rather than individual patent--misuse? 204 In terms of exhaustion: Does the article sold sufficiently embody the "essential features" of the patent? 205 To what extent can parties contract around exhaustion? 206 As a result, there is already "foreseeable polymorphism" in the doctrines of patent misuse and exhaustion, and "unforeseeable strains of potential misbehaviors" are likely to emerge. 207 </w:t>
      </w:r>
      <w:r w:rsidRPr="00CE0A8C">
        <w:rPr>
          <w:rStyle w:val="StyleUnderline"/>
          <w:highlight w:val="cyan"/>
        </w:rPr>
        <w:t>Allowing</w:t>
      </w:r>
      <w:r w:rsidRPr="00483B00">
        <w:rPr>
          <w:rStyle w:val="StyleUnderline"/>
        </w:rPr>
        <w:t xml:space="preserve"> </w:t>
      </w:r>
      <w:r w:rsidRPr="00483B00">
        <w:rPr>
          <w:rStyle w:val="Emphasis"/>
        </w:rPr>
        <w:t xml:space="preserve">generalist antitrust </w:t>
      </w:r>
      <w:r w:rsidRPr="00CE0A8C">
        <w:rPr>
          <w:rStyle w:val="Emphasis"/>
          <w:highlight w:val="cyan"/>
        </w:rPr>
        <w:t>courts</w:t>
      </w:r>
      <w:r w:rsidRPr="00CE0A8C">
        <w:rPr>
          <w:rStyle w:val="StyleUnderline"/>
          <w:highlight w:val="cyan"/>
        </w:rPr>
        <w:t xml:space="preserve"> to intervene would</w:t>
      </w:r>
      <w:r w:rsidRPr="00483B00">
        <w:rPr>
          <w:rStyle w:val="StyleUnderline"/>
        </w:rPr>
        <w:t xml:space="preserve"> only </w:t>
      </w:r>
      <w:r w:rsidRPr="00CE0A8C">
        <w:rPr>
          <w:rStyle w:val="StyleUnderline"/>
          <w:highlight w:val="cyan"/>
        </w:rPr>
        <w:t>produce</w:t>
      </w:r>
      <w:r w:rsidRPr="00483B00">
        <w:rPr>
          <w:rStyle w:val="StyleUnderline"/>
        </w:rPr>
        <w:t xml:space="preserve"> </w:t>
      </w:r>
      <w:r w:rsidRPr="00483B00">
        <w:rPr>
          <w:rStyle w:val="Emphasis"/>
        </w:rPr>
        <w:t xml:space="preserve">greater </w:t>
      </w:r>
      <w:r w:rsidRPr="00CE0A8C">
        <w:rPr>
          <w:rStyle w:val="Emphasis"/>
          <w:highlight w:val="cyan"/>
        </w:rPr>
        <w:t>uncertainty</w:t>
      </w:r>
      <w:r w:rsidRPr="00CE0A8C">
        <w:rPr>
          <w:rStyle w:val="StyleUnderline"/>
          <w:highlight w:val="cyan"/>
        </w:rPr>
        <w:t xml:space="preserve"> and</w:t>
      </w:r>
      <w:r w:rsidRPr="00483B00">
        <w:rPr>
          <w:sz w:val="16"/>
        </w:rPr>
        <w:t xml:space="preserve">, ultimately, </w:t>
      </w:r>
      <w:r w:rsidRPr="00CE0A8C">
        <w:rPr>
          <w:rStyle w:val="Emphasis"/>
          <w:highlight w:val="cyan"/>
        </w:rPr>
        <w:t>conflicting</w:t>
      </w:r>
      <w:r w:rsidRPr="00483B00">
        <w:rPr>
          <w:rStyle w:val="Emphasis"/>
        </w:rPr>
        <w:t xml:space="preserve"> and inconsistent </w:t>
      </w:r>
      <w:r w:rsidRPr="00CE0A8C">
        <w:rPr>
          <w:rStyle w:val="Emphasis"/>
          <w:highlight w:val="cyan"/>
        </w:rPr>
        <w:t>results</w:t>
      </w:r>
      <w:r w:rsidRPr="00483B00">
        <w:rPr>
          <w:sz w:val="16"/>
        </w:rPr>
        <w:t>.</w:t>
      </w:r>
    </w:p>
    <w:p w14:paraId="3A814061" w14:textId="77777777" w:rsidR="0023716E" w:rsidRPr="00483B00" w:rsidRDefault="0023716E" w:rsidP="0023716E">
      <w:pPr>
        <w:rPr>
          <w:sz w:val="16"/>
        </w:rPr>
      </w:pPr>
      <w:r w:rsidRPr="00483B00">
        <w:rPr>
          <w:sz w:val="16"/>
        </w:rPr>
        <w:t xml:space="preserve">Inequitable conduct is another equitable defense to patent infringement. 208 To successfully assert a claim of inequitable conduct, the accused infringer must show that the patentee failed to disclose information, such as prior art, in its patent application. 209 The patentee must also have "specific intent to deceive the PTO," such that the "PTO would not have granted the patent but for [the] failure to disclose." 210 The remedy, as expressed by the Federal Circuit, is </w:t>
      </w:r>
      <w:r w:rsidRPr="00CE0A8C">
        <w:rPr>
          <w:rStyle w:val="StyleUnderline"/>
          <w:highlight w:val="cyan"/>
        </w:rPr>
        <w:t>the "</w:t>
      </w:r>
      <w:r w:rsidRPr="00CE0A8C">
        <w:rPr>
          <w:rStyle w:val="Emphasis"/>
          <w:highlight w:val="cyan"/>
        </w:rPr>
        <w:t>'atomic bomb</w:t>
      </w:r>
      <w:r w:rsidRPr="00CE0A8C">
        <w:rPr>
          <w:rStyle w:val="StyleUnderline"/>
          <w:highlight w:val="cyan"/>
        </w:rPr>
        <w:t>' of patent law"</w:t>
      </w:r>
      <w:r w:rsidRPr="00483B00">
        <w:rPr>
          <w:rStyle w:val="StyleUnderline"/>
        </w:rPr>
        <w:t>:</w:t>
      </w:r>
      <w:r w:rsidRPr="00483B00">
        <w:rPr>
          <w:sz w:val="16"/>
        </w:rPr>
        <w:t xml:space="preserve"> "inequitable conduct regarding any single claim renders the entire patent unenforceable." 211 The result </w:t>
      </w:r>
      <w:r w:rsidRPr="00483B00">
        <w:rPr>
          <w:rStyle w:val="StyleUnderline"/>
        </w:rPr>
        <w:t xml:space="preserve">is </w:t>
      </w:r>
      <w:r w:rsidRPr="00483B00">
        <w:rPr>
          <w:rStyle w:val="Emphasis"/>
        </w:rPr>
        <w:t>a fine line to adjudicate</w:t>
      </w:r>
      <w:r w:rsidRPr="00483B00">
        <w:rPr>
          <w:sz w:val="16"/>
        </w:rPr>
        <w:t xml:space="preserve">. Because the Federal Circuit has determined that "intent and materiality are separate elements . . . that . . . should not be put on a sliding scale with one another," the crucial--and highly technical--question of whether or not the patentee's alleged deception was the "but for" cause of the PTO's grant must be addressed fully in every case. 212 Again, </w:t>
      </w:r>
      <w:r w:rsidRPr="00CE0A8C">
        <w:rPr>
          <w:rStyle w:val="StyleUnderline"/>
          <w:highlight w:val="cyan"/>
        </w:rPr>
        <w:t>inconsistency and uncertainty would mar</w:t>
      </w:r>
      <w:r w:rsidRPr="00483B00">
        <w:rPr>
          <w:rStyle w:val="StyleUnderline"/>
        </w:rPr>
        <w:t xml:space="preserve"> </w:t>
      </w:r>
      <w:r w:rsidRPr="00483B00">
        <w:rPr>
          <w:rStyle w:val="Emphasis"/>
        </w:rPr>
        <w:t xml:space="preserve">this already </w:t>
      </w:r>
      <w:r w:rsidRPr="00CE0A8C">
        <w:rPr>
          <w:rStyle w:val="Emphasis"/>
          <w:highlight w:val="cyan"/>
        </w:rPr>
        <w:t>complex doctrine</w:t>
      </w:r>
      <w:r w:rsidRPr="00CE0A8C">
        <w:rPr>
          <w:rStyle w:val="StyleUnderline"/>
          <w:highlight w:val="cyan"/>
        </w:rPr>
        <w:t xml:space="preserve"> if antitrust courts</w:t>
      </w:r>
      <w:r w:rsidRPr="00483B00">
        <w:rPr>
          <w:rStyle w:val="StyleUnderline"/>
        </w:rPr>
        <w:t xml:space="preserve"> were left to </w:t>
      </w:r>
      <w:r w:rsidRPr="00CE0A8C">
        <w:rPr>
          <w:rStyle w:val="StyleUnderline"/>
          <w:highlight w:val="cyan"/>
        </w:rPr>
        <w:t>adjudicate</w:t>
      </w:r>
      <w:r w:rsidRPr="00483B00">
        <w:rPr>
          <w:rStyle w:val="StyleUnderline"/>
        </w:rPr>
        <w:t xml:space="preserve"> these </w:t>
      </w:r>
      <w:r w:rsidRPr="00CE0A8C">
        <w:rPr>
          <w:rStyle w:val="StyleUnderline"/>
          <w:highlight w:val="cyan"/>
        </w:rPr>
        <w:t>claims</w:t>
      </w:r>
      <w:r w:rsidRPr="00483B00">
        <w:rPr>
          <w:sz w:val="16"/>
        </w:rPr>
        <w:t>.</w:t>
      </w:r>
    </w:p>
    <w:p w14:paraId="0B8F9884" w14:textId="77777777" w:rsidR="0023716E" w:rsidRPr="00483B00" w:rsidRDefault="0023716E" w:rsidP="0023716E">
      <w:pPr>
        <w:rPr>
          <w:sz w:val="16"/>
        </w:rPr>
      </w:pPr>
      <w:r w:rsidRPr="00483B00">
        <w:rPr>
          <w:sz w:val="16"/>
        </w:rPr>
        <w:t>[*453] As opposed to direct infringement, contributory infringement covers situations where a party does not sell the patented article or practice the patented process, but instead</w:t>
      </w:r>
    </w:p>
    <w:p w14:paraId="1EDABA2D" w14:textId="77777777" w:rsidR="0023716E" w:rsidRPr="00483B00" w:rsidRDefault="0023716E" w:rsidP="0023716E">
      <w:pPr>
        <w:ind w:left="720"/>
        <w:rPr>
          <w:sz w:val="16"/>
        </w:rPr>
      </w:pPr>
      <w:r w:rsidRPr="00483B00">
        <w:rPr>
          <w:sz w:val="16"/>
        </w:rPr>
        <w:t>offers to sell or sells . . . a material or apparatus for use in practicing a patented process, constituting a material part of the invention, knowing the same to be especially made or especially adapted for use in an infringement of such patent, and not a staple article or commodity of commerce suitable for substantial noninfringing use . . . . 213</w:t>
      </w:r>
    </w:p>
    <w:p w14:paraId="482508FE" w14:textId="77777777" w:rsidR="0023716E" w:rsidRPr="00483B00" w:rsidRDefault="0023716E" w:rsidP="0023716E">
      <w:pPr>
        <w:rPr>
          <w:sz w:val="16"/>
        </w:rPr>
      </w:pPr>
      <w:r w:rsidRPr="00483B00">
        <w:rPr>
          <w:sz w:val="16"/>
        </w:rPr>
        <w:t>For a plaintiff's claim of contributory infringement to succeed, the plaintiff must demonstrate that the defendant "knew that the combination for which its components were especially made was both patented and infringing," and that the "components have 'no substantial noninfringing uses.'" 214 In practice, contributory infringement claims can be incredibly complex, not only in technical terms--understanding how components may be used together or separately in infringing or noninfringing ways--but doctrinally as well. For example, there is a delicate line between raising a successful contributory infringement claim and impermissibly trying to extend the scope of one's patent over unpatented devices--potentially triggering misuse. 215 With the risk of a finding of unenforceability on one side and the possibility of rampant third-party infringement on the other, the costs of antitrust courts generating conflicting guidance or contributing to uncertainty in this doctrine would be quite high.</w:t>
      </w:r>
    </w:p>
    <w:p w14:paraId="4FD6DE66" w14:textId="77777777" w:rsidR="0023716E" w:rsidRPr="00E82A87" w:rsidRDefault="0023716E" w:rsidP="0023716E">
      <w:pPr>
        <w:rPr>
          <w:sz w:val="16"/>
        </w:rPr>
      </w:pPr>
      <w:r w:rsidRPr="00483B00">
        <w:rPr>
          <w:sz w:val="16"/>
        </w:rPr>
        <w:t xml:space="preserve">Altogether, the degree of complexity associated with patent doctrines, such as misuse, exhaustion, inequitable conduct, and contributory infringement, weigh in favor of preemption under Credit Suisse's analysis. </w:t>
      </w:r>
      <w:r w:rsidRPr="00CE0A8C">
        <w:rPr>
          <w:rStyle w:val="StyleUnderline"/>
          <w:highlight w:val="cyan"/>
        </w:rPr>
        <w:t>If permitted</w:t>
      </w:r>
      <w:r w:rsidRPr="00483B00">
        <w:rPr>
          <w:sz w:val="16"/>
        </w:rPr>
        <w:t xml:space="preserve"> instead </w:t>
      </w:r>
      <w:r w:rsidRPr="00CE0A8C">
        <w:rPr>
          <w:rStyle w:val="StyleUnderline"/>
          <w:highlight w:val="cyan"/>
        </w:rPr>
        <w:t>to overlap</w:t>
      </w:r>
      <w:r w:rsidRPr="00483B00">
        <w:rPr>
          <w:rStyle w:val="StyleUnderline"/>
        </w:rPr>
        <w:t xml:space="preserve">, there is a </w:t>
      </w:r>
      <w:r w:rsidRPr="00483B00">
        <w:rPr>
          <w:rStyle w:val="Emphasis"/>
        </w:rPr>
        <w:t>significant risk</w:t>
      </w:r>
      <w:r w:rsidRPr="00483B00">
        <w:rPr>
          <w:rStyle w:val="StyleUnderline"/>
        </w:rPr>
        <w:t xml:space="preserve"> that </w:t>
      </w:r>
      <w:r w:rsidRPr="00CE0A8C">
        <w:rPr>
          <w:rStyle w:val="StyleUnderline"/>
          <w:highlight w:val="cyan"/>
        </w:rPr>
        <w:t>patent</w:t>
      </w:r>
      <w:r w:rsidRPr="00483B00">
        <w:rPr>
          <w:rStyle w:val="StyleUnderline"/>
        </w:rPr>
        <w:t xml:space="preserve"> law </w:t>
      </w:r>
      <w:r w:rsidRPr="00CE0A8C">
        <w:rPr>
          <w:rStyle w:val="StyleUnderline"/>
          <w:highlight w:val="cyan"/>
        </w:rPr>
        <w:t xml:space="preserve">and antitrust law would produce </w:t>
      </w:r>
      <w:r w:rsidRPr="00CE0A8C">
        <w:rPr>
          <w:rStyle w:val="Emphasis"/>
          <w:highlight w:val="cyan"/>
        </w:rPr>
        <w:t>conflicting</w:t>
      </w:r>
      <w:r w:rsidRPr="00483B00">
        <w:rPr>
          <w:rStyle w:val="Emphasis"/>
        </w:rPr>
        <w:t xml:space="preserve"> guidance and </w:t>
      </w:r>
      <w:r w:rsidRPr="00CE0A8C">
        <w:rPr>
          <w:rStyle w:val="Emphasis"/>
          <w:highlight w:val="cyan"/>
        </w:rPr>
        <w:t>requirements</w:t>
      </w:r>
      <w:r w:rsidRPr="00483B00">
        <w:rPr>
          <w:sz w:val="16"/>
        </w:rPr>
        <w:t xml:space="preserve">. Just as </w:t>
      </w:r>
      <w:r w:rsidRPr="00CE0A8C">
        <w:rPr>
          <w:rStyle w:val="StyleUnderline"/>
          <w:highlight w:val="cyan"/>
        </w:rPr>
        <w:t>generalist</w:t>
      </w:r>
      <w:r w:rsidRPr="00483B00">
        <w:rPr>
          <w:rStyle w:val="StyleUnderline"/>
        </w:rPr>
        <w:t xml:space="preserve"> antitrust </w:t>
      </w:r>
      <w:r w:rsidRPr="00CE0A8C">
        <w:rPr>
          <w:rStyle w:val="StyleUnderline"/>
          <w:highlight w:val="cyan"/>
        </w:rPr>
        <w:t>courts</w:t>
      </w:r>
      <w:r w:rsidRPr="00483B00">
        <w:rPr>
          <w:rStyle w:val="StyleUnderline"/>
        </w:rPr>
        <w:t xml:space="preserve"> would </w:t>
      </w:r>
      <w:r w:rsidRPr="00CE0A8C">
        <w:rPr>
          <w:rStyle w:val="Emphasis"/>
          <w:highlight w:val="cyan"/>
        </w:rPr>
        <w:t>struggle to distinguish</w:t>
      </w:r>
      <w:r w:rsidRPr="00483B00">
        <w:rPr>
          <w:sz w:val="16"/>
        </w:rPr>
        <w:t xml:space="preserve"> permissible and forbidden securities arrangements--and fail to accurately forecast potential changes in securities law 216--they would struggle with </w:t>
      </w:r>
      <w:r w:rsidRPr="00CE0A8C">
        <w:rPr>
          <w:rStyle w:val="StyleUnderline"/>
          <w:highlight w:val="cyan"/>
        </w:rPr>
        <w:t>the</w:t>
      </w:r>
      <w:r w:rsidRPr="00483B00">
        <w:rPr>
          <w:sz w:val="16"/>
        </w:rPr>
        <w:t xml:space="preserve"> equally </w:t>
      </w:r>
      <w:r w:rsidRPr="00483B00">
        <w:rPr>
          <w:rStyle w:val="Emphasis"/>
        </w:rPr>
        <w:t>delicate</w:t>
      </w:r>
      <w:r w:rsidRPr="00483B00">
        <w:rPr>
          <w:rStyle w:val="StyleUnderline"/>
        </w:rPr>
        <w:t xml:space="preserve"> and </w:t>
      </w:r>
      <w:r w:rsidRPr="00CE0A8C">
        <w:rPr>
          <w:rStyle w:val="Emphasis"/>
          <w:highlight w:val="cyan"/>
        </w:rPr>
        <w:t>fine lines of patent doctrine</w:t>
      </w:r>
      <w:r w:rsidRPr="00483B00">
        <w:rPr>
          <w:sz w:val="16"/>
        </w:rPr>
        <w:t>.</w:t>
      </w:r>
    </w:p>
    <w:p w14:paraId="011EDF00" w14:textId="77777777" w:rsidR="0023716E" w:rsidRDefault="0023716E" w:rsidP="0023716E">
      <w:pPr>
        <w:pStyle w:val="Heading3"/>
      </w:pPr>
      <w:r>
        <w:t>AT --- Tech bad</w:t>
      </w:r>
    </w:p>
    <w:p w14:paraId="185DC4B7" w14:textId="77777777" w:rsidR="0023716E" w:rsidRPr="00BB354F" w:rsidRDefault="0023716E" w:rsidP="0023716E">
      <w:pPr>
        <w:pStyle w:val="Heading4"/>
      </w:pPr>
      <w:r>
        <w:t xml:space="preserve">Don’t </w:t>
      </w:r>
      <w:r>
        <w:rPr>
          <w:u w:val="single"/>
        </w:rPr>
        <w:t>refuse</w:t>
      </w:r>
      <w:r>
        <w:t xml:space="preserve"> colonial technologies, </w:t>
      </w:r>
      <w:r>
        <w:rPr>
          <w:u w:val="single"/>
        </w:rPr>
        <w:t>repurpose them</w:t>
      </w:r>
      <w:r>
        <w:t>.</w:t>
      </w:r>
    </w:p>
    <w:p w14:paraId="60505F6B" w14:textId="77777777" w:rsidR="0023716E" w:rsidRDefault="0023716E" w:rsidP="0023716E">
      <w:pPr>
        <w:rPr>
          <w:rStyle w:val="Style13ptBold"/>
        </w:rPr>
      </w:pPr>
      <w:r>
        <w:rPr>
          <w:rStyle w:val="Style13ptBold"/>
        </w:rPr>
        <w:t>Paperson ‘17</w:t>
      </w:r>
    </w:p>
    <w:p w14:paraId="06698765" w14:textId="77777777" w:rsidR="0023716E" w:rsidRDefault="0023716E" w:rsidP="0023716E">
      <w:pPr>
        <w:rPr>
          <w:sz w:val="16"/>
          <w:szCs w:val="16"/>
        </w:rPr>
      </w:pPr>
      <w:r w:rsidRPr="00F33728">
        <w:rPr>
          <w:sz w:val="16"/>
          <w:szCs w:val="16"/>
        </w:rPr>
        <w:t>[</w:t>
      </w:r>
      <w:r>
        <w:rPr>
          <w:sz w:val="16"/>
          <w:szCs w:val="16"/>
        </w:rPr>
        <w:t>L</w:t>
      </w:r>
      <w:r w:rsidRPr="00F33728">
        <w:rPr>
          <w:sz w:val="16"/>
          <w:szCs w:val="16"/>
        </w:rPr>
        <w:t xml:space="preserve">a </w:t>
      </w:r>
      <w:r>
        <w:rPr>
          <w:sz w:val="16"/>
          <w:szCs w:val="16"/>
        </w:rPr>
        <w:t>P</w:t>
      </w:r>
      <w:r w:rsidRPr="00F33728">
        <w:rPr>
          <w:sz w:val="16"/>
          <w:szCs w:val="16"/>
        </w:rPr>
        <w:t>aperson, aka K. Wayne Yang</w:t>
      </w:r>
      <w:r>
        <w:rPr>
          <w:sz w:val="16"/>
          <w:szCs w:val="16"/>
        </w:rPr>
        <w:t>, UC San Diego</w:t>
      </w:r>
      <w:r w:rsidRPr="00F33728">
        <w:rPr>
          <w:sz w:val="16"/>
          <w:szCs w:val="16"/>
        </w:rPr>
        <w:t xml:space="preserve">. 2017. “A Third University is Possible”. </w:t>
      </w:r>
      <w:hyperlink r:id="rId32" w:history="1">
        <w:r w:rsidRPr="00F33728">
          <w:rPr>
            <w:rStyle w:val="Hyperlink"/>
            <w:sz w:val="16"/>
            <w:szCs w:val="16"/>
          </w:rPr>
          <w:t>https://manifold.umn.edu/read/a-third-university-is-possible/section/ba50806d-ff18-4100-9998-784aecb42ae4</w:t>
        </w:r>
      </w:hyperlink>
      <w:r w:rsidRPr="00F33728">
        <w:rPr>
          <w:sz w:val="16"/>
          <w:szCs w:val="16"/>
        </w:rPr>
        <w:t>] Pat</w:t>
      </w:r>
    </w:p>
    <w:p w14:paraId="197BDEB2" w14:textId="77777777" w:rsidR="0023716E" w:rsidRPr="00BB354F" w:rsidRDefault="0023716E" w:rsidP="0023716E">
      <w:pPr>
        <w:rPr>
          <w:sz w:val="12"/>
        </w:rPr>
      </w:pPr>
      <w:r w:rsidRPr="0041767A">
        <w:rPr>
          <w:rStyle w:val="Emphasis"/>
          <w:highlight w:val="cyan"/>
        </w:rPr>
        <w:t>Everywhere land resists and refuses</w:t>
      </w:r>
      <w:r w:rsidRPr="00BB354F">
        <w:rPr>
          <w:sz w:val="12"/>
        </w:rPr>
        <w:t>—</w:t>
      </w:r>
      <w:r w:rsidRPr="0041767A">
        <w:rPr>
          <w:rStyle w:val="StyleUnderline"/>
          <w:highlight w:val="cyan"/>
        </w:rPr>
        <w:t>whales</w:t>
      </w:r>
      <w:r w:rsidRPr="00BB354F">
        <w:rPr>
          <w:rStyle w:val="StyleUnderline"/>
        </w:rPr>
        <w:t xml:space="preserve"> that </w:t>
      </w:r>
      <w:r w:rsidRPr="0041767A">
        <w:rPr>
          <w:rStyle w:val="StyleUnderline"/>
          <w:highlight w:val="cyan"/>
        </w:rPr>
        <w:t>destroy ships</w:t>
      </w:r>
      <w:r w:rsidRPr="00BB354F">
        <w:rPr>
          <w:sz w:val="12"/>
        </w:rPr>
        <w:t xml:space="preserve">, bees that refuse to work, </w:t>
      </w:r>
      <w:r w:rsidRPr="00BB354F">
        <w:rPr>
          <w:rStyle w:val="StyleUnderline"/>
        </w:rPr>
        <w:t xml:space="preserve">bombed </w:t>
      </w:r>
      <w:r w:rsidRPr="0041767A">
        <w:rPr>
          <w:rStyle w:val="StyleUnderline"/>
          <w:highlight w:val="cyan"/>
        </w:rPr>
        <w:t>islands</w:t>
      </w:r>
      <w:r w:rsidRPr="00BB354F">
        <w:rPr>
          <w:rStyle w:val="StyleUnderline"/>
        </w:rPr>
        <w:t xml:space="preserve"> that </w:t>
      </w:r>
      <w:r w:rsidRPr="0041767A">
        <w:rPr>
          <w:rStyle w:val="StyleUnderline"/>
          <w:highlight w:val="cyan"/>
        </w:rPr>
        <w:t>reconstitute</w:t>
      </w:r>
      <w:r w:rsidRPr="00BB354F">
        <w:rPr>
          <w:rStyle w:val="StyleUnderline"/>
        </w:rPr>
        <w:t xml:space="preserve"> themselves</w:t>
      </w:r>
      <w:r w:rsidRPr="00BB354F">
        <w:rPr>
          <w:sz w:val="12"/>
        </w:rPr>
        <w:t xml:space="preserve">. The land also resists in the form of people; Indigenous peoples’ resistance is the land’s resistance. </w:t>
      </w:r>
      <w:r w:rsidRPr="0041767A">
        <w:rPr>
          <w:rStyle w:val="StyleUnderline"/>
          <w:highlight w:val="cyan"/>
        </w:rPr>
        <w:t>Indigenous people</w:t>
      </w:r>
      <w:r w:rsidRPr="00BB354F">
        <w:rPr>
          <w:rStyle w:val="StyleUnderline"/>
        </w:rPr>
        <w:t xml:space="preserve"> continue to </w:t>
      </w:r>
      <w:r w:rsidRPr="0041767A">
        <w:rPr>
          <w:rStyle w:val="StyleUnderline"/>
          <w:highlight w:val="cyan"/>
        </w:rPr>
        <w:t>subvert legal</w:t>
      </w:r>
      <w:r w:rsidRPr="00BB354F">
        <w:rPr>
          <w:rStyle w:val="StyleUnderline"/>
        </w:rPr>
        <w:t xml:space="preserve"> and capitalist </w:t>
      </w:r>
      <w:r w:rsidRPr="0041767A">
        <w:rPr>
          <w:rStyle w:val="StyleUnderline"/>
          <w:highlight w:val="cyan"/>
        </w:rPr>
        <w:t>technologies</w:t>
      </w:r>
      <w:r w:rsidRPr="006A055D">
        <w:rPr>
          <w:rStyle w:val="StyleUnderline"/>
        </w:rPr>
        <w:t xml:space="preserve"> as part of that</w:t>
      </w:r>
      <w:r w:rsidRPr="008F486B">
        <w:rPr>
          <w:rStyle w:val="StyleUnderline"/>
        </w:rPr>
        <w:t xml:space="preserve"> resistance</w:t>
      </w:r>
      <w:r w:rsidRPr="00BB354F">
        <w:rPr>
          <w:sz w:val="12"/>
        </w:rPr>
        <w:t>. And technologies and technological beings resist too.</w:t>
      </w:r>
    </w:p>
    <w:p w14:paraId="401B2490" w14:textId="77777777" w:rsidR="0023716E" w:rsidRPr="00BB354F" w:rsidRDefault="0023716E" w:rsidP="0023716E">
      <w:pPr>
        <w:rPr>
          <w:sz w:val="12"/>
        </w:rPr>
      </w:pPr>
      <w:r w:rsidRPr="0041767A">
        <w:rPr>
          <w:rStyle w:val="StyleUnderline"/>
          <w:highlight w:val="cyan"/>
        </w:rPr>
        <w:t>Patent law is</w:t>
      </w:r>
      <w:r w:rsidRPr="00BB354F">
        <w:rPr>
          <w:rStyle w:val="StyleUnderline"/>
        </w:rPr>
        <w:t xml:space="preserve"> patently </w:t>
      </w:r>
      <w:r w:rsidRPr="0041767A">
        <w:rPr>
          <w:rStyle w:val="StyleUnderline"/>
          <w:highlight w:val="cyan"/>
        </w:rPr>
        <w:t>designed to favor corporations</w:t>
      </w:r>
      <w:r w:rsidRPr="00BB354F">
        <w:rPr>
          <w:sz w:val="12"/>
        </w:rPr>
        <w:t xml:space="preserve">, a legal technology whose colonizing functions are particularly evident when considering how Monsanto and other GMO producing giants are patenting seeds and genes they “find” throughout the world. </w:t>
      </w:r>
      <w:r w:rsidRPr="00BB354F">
        <w:rPr>
          <w:rStyle w:val="StyleUnderline"/>
        </w:rPr>
        <w:t xml:space="preserve">Yet </w:t>
      </w:r>
      <w:r w:rsidRPr="0041767A">
        <w:rPr>
          <w:rStyle w:val="StyleUnderline"/>
          <w:highlight w:val="cyan"/>
        </w:rPr>
        <w:t>Indigenous communities are fighting</w:t>
      </w:r>
      <w:r w:rsidRPr="00BB354F">
        <w:rPr>
          <w:rStyle w:val="StyleUnderline"/>
        </w:rPr>
        <w:t xml:space="preserve"> this </w:t>
      </w:r>
      <w:r w:rsidRPr="0041767A">
        <w:rPr>
          <w:rStyle w:val="StyleUnderline"/>
          <w:highlight w:val="cyan"/>
        </w:rPr>
        <w:t>biopiracy</w:t>
      </w:r>
      <w:r w:rsidRPr="008F486B">
        <w:rPr>
          <w:rStyle w:val="StyleUnderline"/>
        </w:rPr>
        <w:t xml:space="preserve"> by refusing the systems that permit corporations to patent life and that do</w:t>
      </w:r>
      <w:r w:rsidRPr="00BB354F">
        <w:rPr>
          <w:rStyle w:val="StyleUnderline"/>
        </w:rPr>
        <w:t>cument knowledge for expropriation in the first place</w:t>
      </w:r>
      <w:r w:rsidRPr="00BB354F">
        <w:rPr>
          <w:sz w:val="12"/>
        </w:rPr>
        <w:t xml:space="preserve">, </w:t>
      </w:r>
      <w:r w:rsidRPr="0041767A">
        <w:rPr>
          <w:rStyle w:val="Emphasis"/>
          <w:highlight w:val="cyan"/>
        </w:rPr>
        <w:t>by creating digital libraries</w:t>
      </w:r>
      <w:r w:rsidRPr="00BB354F">
        <w:rPr>
          <w:rStyle w:val="Emphasis"/>
        </w:rPr>
        <w:t xml:space="preserve"> of traditional knowledges, and sometimes by subverting patent law </w:t>
      </w:r>
      <w:r w:rsidRPr="0041767A">
        <w:rPr>
          <w:rStyle w:val="Emphasis"/>
          <w:highlight w:val="cyan"/>
        </w:rPr>
        <w:t>to claim rights to their own</w:t>
      </w:r>
      <w:r w:rsidRPr="00BB354F">
        <w:rPr>
          <w:rStyle w:val="Emphasis"/>
        </w:rPr>
        <w:t xml:space="preserve"> life worlds and </w:t>
      </w:r>
      <w:r w:rsidRPr="0041767A">
        <w:rPr>
          <w:rStyle w:val="Emphasis"/>
          <w:highlight w:val="cyan"/>
        </w:rPr>
        <w:t>knowledges</w:t>
      </w:r>
      <w:r w:rsidRPr="00BB354F">
        <w:rPr>
          <w:sz w:val="12"/>
        </w:rPr>
        <w:t>.</w:t>
      </w:r>
    </w:p>
    <w:p w14:paraId="6C56703E" w14:textId="77777777" w:rsidR="0023716E" w:rsidRPr="00BB354F" w:rsidRDefault="0023716E" w:rsidP="0023716E">
      <w:pPr>
        <w:rPr>
          <w:sz w:val="12"/>
        </w:rPr>
      </w:pPr>
      <w:r w:rsidRPr="0041767A">
        <w:rPr>
          <w:rStyle w:val="StyleUnderline"/>
          <w:highlight w:val="cyan"/>
        </w:rPr>
        <w:t>Treaties are technologies of</w:t>
      </w:r>
      <w:r w:rsidRPr="00BB354F">
        <w:rPr>
          <w:rStyle w:val="StyleUnderline"/>
        </w:rPr>
        <w:t xml:space="preserve"> colonial </w:t>
      </w:r>
      <w:r w:rsidRPr="0041767A">
        <w:rPr>
          <w:rStyle w:val="StyleUnderline"/>
          <w:highlight w:val="cyan"/>
        </w:rPr>
        <w:t>coercion</w:t>
      </w:r>
      <w:r w:rsidRPr="00BB354F">
        <w:rPr>
          <w:rStyle w:val="StyleUnderline"/>
        </w:rPr>
        <w:t xml:space="preserve"> and </w:t>
      </w:r>
      <w:r w:rsidRPr="0041767A">
        <w:rPr>
          <w:rStyle w:val="StyleUnderline"/>
          <w:highlight w:val="cyan"/>
        </w:rPr>
        <w:t>yet</w:t>
      </w:r>
      <w:r w:rsidRPr="005C6BD1">
        <w:rPr>
          <w:rStyle w:val="StyleUnderline"/>
        </w:rPr>
        <w:t xml:space="preserve"> also of Indigenous survivance</w:t>
      </w:r>
      <w:r w:rsidRPr="005C6BD1">
        <w:rPr>
          <w:sz w:val="12"/>
        </w:rPr>
        <w:t>. As Scott Lyon says, an x-mark that signs the treaty “is a sign of consent in a</w:t>
      </w:r>
      <w:r w:rsidRPr="00BB354F">
        <w:rPr>
          <w:sz w:val="12"/>
        </w:rPr>
        <w:t xml:space="preserve"> context of coercion.... And yet there is always the possibility of slippage, indeterminacy, unforeseen consequences, or unintended results; it is always possible, that is, that an x-mark could result in something good. Why else, we must ask, would someone bother to make it?” Since 1948, </w:t>
      </w:r>
      <w:r w:rsidRPr="0041767A">
        <w:rPr>
          <w:rStyle w:val="StyleUnderline"/>
          <w:highlight w:val="cyan"/>
        </w:rPr>
        <w:t>the Oneida</w:t>
      </w:r>
      <w:r w:rsidRPr="00BB354F">
        <w:rPr>
          <w:rStyle w:val="StyleUnderline"/>
        </w:rPr>
        <w:t xml:space="preserve"> Indian </w:t>
      </w:r>
      <w:r w:rsidRPr="0041767A">
        <w:rPr>
          <w:rStyle w:val="StyleUnderline"/>
          <w:highlight w:val="cyan"/>
        </w:rPr>
        <w:t>Nation has pursued restoration</w:t>
      </w:r>
      <w:r w:rsidRPr="00BB354F">
        <w:rPr>
          <w:rStyle w:val="StyleUnderline"/>
        </w:rPr>
        <w:t xml:space="preserve"> of sovereignty over historical reservation lands </w:t>
      </w:r>
      <w:r w:rsidRPr="0041767A">
        <w:rPr>
          <w:rStyle w:val="StyleUnderline"/>
          <w:highlight w:val="cyan"/>
        </w:rPr>
        <w:t>via</w:t>
      </w:r>
      <w:r w:rsidRPr="00BB354F">
        <w:rPr>
          <w:rStyle w:val="StyleUnderline"/>
        </w:rPr>
        <w:t xml:space="preserve"> a complex set of </w:t>
      </w:r>
      <w:r w:rsidRPr="00496317">
        <w:rPr>
          <w:rStyle w:val="StyleUnderline"/>
        </w:rPr>
        <w:t xml:space="preserve">avenues involving </w:t>
      </w:r>
      <w:r w:rsidRPr="0041767A">
        <w:rPr>
          <w:rStyle w:val="StyleUnderline"/>
          <w:highlight w:val="cyan"/>
        </w:rPr>
        <w:t>treaty law</w:t>
      </w:r>
      <w:r w:rsidRPr="00BB354F">
        <w:rPr>
          <w:sz w:val="12"/>
        </w:rPr>
        <w:t xml:space="preserve">, U.S. courts, casinos, and excise taxes, </w:t>
      </w:r>
      <w:r w:rsidRPr="0041767A">
        <w:rPr>
          <w:rStyle w:val="Emphasis"/>
          <w:highlight w:val="cyan"/>
        </w:rPr>
        <w:t>resulting in</w:t>
      </w:r>
      <w:r w:rsidRPr="00BB354F">
        <w:rPr>
          <w:rStyle w:val="Emphasis"/>
        </w:rPr>
        <w:t xml:space="preserve"> a landmark </w:t>
      </w:r>
      <w:r w:rsidRPr="0041767A">
        <w:rPr>
          <w:rStyle w:val="Emphasis"/>
          <w:highlight w:val="cyan"/>
        </w:rPr>
        <w:t>13,004 acres of land taken into trust</w:t>
      </w:r>
      <w:r w:rsidRPr="00BB354F">
        <w:rPr>
          <w:rStyle w:val="Emphasis"/>
        </w:rPr>
        <w:t xml:space="preserve"> by the Department of the Interior in 2014</w:t>
      </w:r>
      <w:r w:rsidRPr="00BB354F">
        <w:rPr>
          <w:sz w:val="12"/>
        </w:rPr>
        <w:t>.</w:t>
      </w:r>
    </w:p>
    <w:p w14:paraId="4B1CE2C0" w14:textId="77777777" w:rsidR="0023716E" w:rsidRPr="00BB354F" w:rsidRDefault="0023716E" w:rsidP="0023716E">
      <w:pPr>
        <w:rPr>
          <w:sz w:val="12"/>
        </w:rPr>
      </w:pPr>
      <w:r w:rsidRPr="00BB354F">
        <w:rPr>
          <w:sz w:val="12"/>
        </w:rPr>
        <w:t xml:space="preserve">Sometimes settlers return land to Indigenous tribes and nations. Hopefully, they/we might do so without conditions. As I write, </w:t>
      </w:r>
      <w:r w:rsidRPr="0041767A">
        <w:rPr>
          <w:rStyle w:val="StyleUnderline"/>
          <w:highlight w:val="cyan"/>
        </w:rPr>
        <w:t>the Kashia Band of Pomo Indians are getting back 688 acres</w:t>
      </w:r>
      <w:r w:rsidRPr="00BB354F">
        <w:rPr>
          <w:rStyle w:val="StyleUnderline"/>
        </w:rPr>
        <w:t xml:space="preserve"> of coastal lands in California</w:t>
      </w:r>
      <w:r w:rsidRPr="00BB354F">
        <w:rPr>
          <w:sz w:val="12"/>
        </w:rPr>
        <w:t xml:space="preserve">. I am not saying wealthy settlers who return land are decolonizing. </w:t>
      </w:r>
      <w:r w:rsidRPr="00BB354F">
        <w:rPr>
          <w:rStyle w:val="StyleUnderline"/>
        </w:rPr>
        <w:t xml:space="preserve">I am saying that some colonizing </w:t>
      </w:r>
      <w:r w:rsidRPr="0041767A">
        <w:rPr>
          <w:rStyle w:val="StyleUnderline"/>
          <w:highlight w:val="cyan"/>
        </w:rPr>
        <w:t>technology has been hotwired</w:t>
      </w:r>
      <w:r w:rsidRPr="00BB354F">
        <w:rPr>
          <w:sz w:val="12"/>
        </w:rPr>
        <w:t xml:space="preserve">; </w:t>
      </w:r>
      <w:r w:rsidRPr="0041767A">
        <w:rPr>
          <w:rStyle w:val="Emphasis"/>
          <w:highlight w:val="cyan"/>
        </w:rPr>
        <w:t>something scyborg is happening</w:t>
      </w:r>
      <w:r w:rsidRPr="00BB354F">
        <w:rPr>
          <w:sz w:val="12"/>
        </w:rPr>
        <w:t>.</w:t>
      </w:r>
    </w:p>
    <w:p w14:paraId="2E33ACB4" w14:textId="77777777" w:rsidR="0023716E" w:rsidRPr="00BB354F" w:rsidRDefault="0023716E" w:rsidP="0023716E">
      <w:pPr>
        <w:rPr>
          <w:sz w:val="8"/>
          <w:szCs w:val="8"/>
        </w:rPr>
      </w:pPr>
      <w:r w:rsidRPr="00BB354F">
        <w:rPr>
          <w:sz w:val="8"/>
          <w:szCs w:val="8"/>
        </w:rPr>
        <w:t>The truth is that any return of land is not just due to the good graces and benevolence of wealthy settlers; it is a scyborg possibility foretold by an x-mark. About Hollywood star Johnny Depp’s purported promise to buy land for Comanche, Sonny Skyhawk, a Sicangu Lakota actor and founder of American Indians in Film and Television, said, “If it’s from the heart, we accept it. If it’s not from the heart, we’ll accept it anyways.”</w:t>
      </w:r>
    </w:p>
    <w:p w14:paraId="0F753DC6" w14:textId="77777777" w:rsidR="0023716E" w:rsidRPr="00BB354F" w:rsidRDefault="0023716E" w:rsidP="0023716E">
      <w:pPr>
        <w:rPr>
          <w:sz w:val="12"/>
        </w:rPr>
      </w:pPr>
      <w:r w:rsidRPr="00BB354F">
        <w:rPr>
          <w:sz w:val="12"/>
        </w:rPr>
        <w:t xml:space="preserve">Developed as weapons of surveillance and assassination, </w:t>
      </w:r>
      <w:r w:rsidRPr="0041767A">
        <w:rPr>
          <w:rStyle w:val="StyleUnderline"/>
          <w:highlight w:val="cyan"/>
        </w:rPr>
        <w:t>drones</w:t>
      </w:r>
      <w:r w:rsidRPr="00BB354F">
        <w:rPr>
          <w:rStyle w:val="StyleUnderline"/>
        </w:rPr>
        <w:t xml:space="preserve"> are hard to imagine as decolonizing instruments</w:t>
      </w:r>
      <w:r w:rsidRPr="00BB354F">
        <w:rPr>
          <w:sz w:val="12"/>
        </w:rPr>
        <w:t xml:space="preserve">; yet these machines we hate may serve a function before we discard them. Originally a wind-powered device similar to the childhood wind toys of its Afghani creator Massoud Hassani, </w:t>
      </w:r>
      <w:r w:rsidRPr="00BB354F">
        <w:rPr>
          <w:rStyle w:val="StyleUnderline"/>
        </w:rPr>
        <w:t>the Mine Kafon drone “</w:t>
      </w:r>
      <w:r w:rsidRPr="0041767A">
        <w:rPr>
          <w:rStyle w:val="StyleUnderline"/>
          <w:highlight w:val="cyan"/>
        </w:rPr>
        <w:t>can autonomously</w:t>
      </w:r>
      <w:r w:rsidRPr="00BB354F">
        <w:rPr>
          <w:rStyle w:val="StyleUnderline"/>
        </w:rPr>
        <w:t xml:space="preserve"> map</w:t>
      </w:r>
      <w:r w:rsidRPr="00BB354F">
        <w:rPr>
          <w:sz w:val="12"/>
        </w:rPr>
        <w:t xml:space="preserve">, </w:t>
      </w:r>
      <w:r w:rsidRPr="0041767A">
        <w:rPr>
          <w:rStyle w:val="StyleUnderline"/>
          <w:highlight w:val="cyan"/>
        </w:rPr>
        <w:t>detect</w:t>
      </w:r>
      <w:r w:rsidRPr="00BB354F">
        <w:rPr>
          <w:sz w:val="12"/>
        </w:rPr>
        <w:t xml:space="preserve">, </w:t>
      </w:r>
      <w:r w:rsidRPr="0041767A">
        <w:rPr>
          <w:rStyle w:val="StyleUnderline"/>
          <w:highlight w:val="cyan"/>
        </w:rPr>
        <w:t>and detonate land mines</w:t>
      </w:r>
      <w:r w:rsidRPr="00BB354F">
        <w:rPr>
          <w:rStyle w:val="StyleUnderline"/>
        </w:rPr>
        <w:t>” and could contribute to demilitarizing mine-filled lands within a generation</w:t>
      </w:r>
      <w:r w:rsidRPr="00BB354F">
        <w:rPr>
          <w:sz w:val="12"/>
        </w:rPr>
        <w:t xml:space="preserve">. </w:t>
      </w:r>
      <w:r w:rsidRPr="0041767A">
        <w:rPr>
          <w:rStyle w:val="StyleUnderline"/>
          <w:highlight w:val="cyan"/>
        </w:rPr>
        <w:t>Dynamite</w:t>
      </w:r>
      <w:r w:rsidRPr="00BB354F">
        <w:rPr>
          <w:sz w:val="12"/>
        </w:rPr>
        <w:t xml:space="preserve">, which left Alfred Nobel rich and many dead, and which abetted in U.S. westward imperial expansion, </w:t>
      </w:r>
      <w:r w:rsidRPr="00BB354F">
        <w:rPr>
          <w:rStyle w:val="StyleUnderline"/>
        </w:rPr>
        <w:t xml:space="preserve">blew up the Elwha and Glines Canyon dams and </w:t>
      </w:r>
      <w:r w:rsidRPr="0041767A">
        <w:rPr>
          <w:rStyle w:val="StyleUnderline"/>
          <w:highlight w:val="cyan"/>
        </w:rPr>
        <w:t>restored the Elwha River</w:t>
      </w:r>
      <w:r w:rsidRPr="00BB354F">
        <w:rPr>
          <w:sz w:val="12"/>
        </w:rPr>
        <w:t xml:space="preserve">. A giant, autonomous artificial coastline could assist the ocean to clean herself of the great Pacific Garbage Patch. </w:t>
      </w:r>
      <w:r w:rsidRPr="00044248">
        <w:rPr>
          <w:rStyle w:val="StyleUnderline"/>
        </w:rPr>
        <w:t xml:space="preserve">Oysters made “plantable” by </w:t>
      </w:r>
      <w:r w:rsidRPr="0041767A">
        <w:rPr>
          <w:rStyle w:val="StyleUnderline"/>
          <w:highlight w:val="cyan"/>
        </w:rPr>
        <w:t>farming technologies detoxify the Hudson</w:t>
      </w:r>
      <w:r w:rsidRPr="00044248">
        <w:rPr>
          <w:rStyle w:val="StyleUnderline"/>
        </w:rPr>
        <w:t xml:space="preserve"> and so become too poisonous to eat</w:t>
      </w:r>
      <w:r w:rsidRPr="00BB354F">
        <w:rPr>
          <w:sz w:val="12"/>
        </w:rPr>
        <w:t>, but because of them, the frogs will return. Wind-powered strandbeests—originally devised to restore Dutch beaches—now roam almost autonomous, almost free. Toxic and explosive and wind-willed machine animals, you, scyborg, might read about and feel some odd sense of recognition.</w:t>
      </w:r>
    </w:p>
    <w:p w14:paraId="1FCF9A3E" w14:textId="77777777" w:rsidR="0023716E" w:rsidRPr="00BB354F" w:rsidRDefault="0023716E" w:rsidP="0023716E">
      <w:pPr>
        <w:rPr>
          <w:sz w:val="12"/>
        </w:rPr>
      </w:pPr>
      <w:r w:rsidRPr="00BB354F">
        <w:rPr>
          <w:sz w:val="12"/>
        </w:rPr>
        <w:t xml:space="preserve">Figure out how technologies operate. Use a wrench. </w:t>
      </w:r>
      <w:r w:rsidRPr="0041767A">
        <w:rPr>
          <w:rStyle w:val="Emphasis"/>
          <w:highlight w:val="cyan"/>
        </w:rPr>
        <w:t>Technologies can be</w:t>
      </w:r>
      <w:r w:rsidRPr="00BB354F">
        <w:rPr>
          <w:rStyle w:val="Emphasis"/>
        </w:rPr>
        <w:t xml:space="preserve"> disrupted and </w:t>
      </w:r>
      <w:r w:rsidRPr="0041767A">
        <w:rPr>
          <w:rStyle w:val="Emphasis"/>
          <w:highlight w:val="cyan"/>
        </w:rPr>
        <w:t>reorganized</w:t>
      </w:r>
      <w:r w:rsidRPr="00BB354F">
        <w:rPr>
          <w:sz w:val="12"/>
        </w:rPr>
        <w:t xml:space="preserve">—at least for a machine cycle. Rather than thinking of ourselves as just subjects of those technologies, </w:t>
      </w:r>
      <w:r w:rsidRPr="0041767A">
        <w:rPr>
          <w:rStyle w:val="StyleUnderline"/>
          <w:highlight w:val="cyan"/>
        </w:rPr>
        <w:t>think about how we are</w:t>
      </w:r>
      <w:r w:rsidRPr="00BB354F">
        <w:rPr>
          <w:rStyle w:val="StyleUnderline"/>
        </w:rPr>
        <w:t xml:space="preserve"> the drones</w:t>
      </w:r>
      <w:r w:rsidRPr="00BB354F">
        <w:rPr>
          <w:sz w:val="12"/>
        </w:rPr>
        <w:t xml:space="preserve">, the explosives, the toxified, </w:t>
      </w:r>
      <w:r w:rsidRPr="0041767A">
        <w:rPr>
          <w:rStyle w:val="StyleUnderline"/>
          <w:highlight w:val="cyan"/>
        </w:rPr>
        <w:t>the operative parts</w:t>
      </w:r>
      <w:r w:rsidRPr="00F01342">
        <w:rPr>
          <w:rStyle w:val="StyleUnderline"/>
        </w:rPr>
        <w:t xml:space="preserve"> of those technologies</w:t>
      </w:r>
      <w:r w:rsidRPr="00BB354F">
        <w:rPr>
          <w:sz w:val="12"/>
        </w:rPr>
        <w:t>—and ideally, how we might operate on ourselves and other technologies and turn these gears into decolonizing operations.</w:t>
      </w:r>
    </w:p>
    <w:p w14:paraId="7A5CF0AC" w14:textId="77777777" w:rsidR="0023716E" w:rsidRPr="00BB354F" w:rsidRDefault="0023716E" w:rsidP="0023716E">
      <w:pPr>
        <w:rPr>
          <w:sz w:val="12"/>
        </w:rPr>
      </w:pPr>
      <w:r w:rsidRPr="00BB354F">
        <w:rPr>
          <w:sz w:val="12"/>
        </w:rPr>
        <w:t xml:space="preserve">If this sounds easy and obvious, then my writing has failed you. Listen: you will need to remember this when you are accused of destruction. Attach a pacemaker to the heart of those machines you hate; make it pump for your decolonizing enterprise; let it tick its own countdown. </w:t>
      </w:r>
      <w:r w:rsidRPr="0041767A">
        <w:rPr>
          <w:rStyle w:val="StyleUnderline"/>
          <w:highlight w:val="cyan"/>
        </w:rPr>
        <w:t>Ask</w:t>
      </w:r>
      <w:r w:rsidRPr="00BB354F">
        <w:rPr>
          <w:rStyle w:val="StyleUnderline"/>
        </w:rPr>
        <w:t xml:space="preserve"> how</w:t>
      </w:r>
      <w:r w:rsidRPr="00BB354F">
        <w:rPr>
          <w:sz w:val="12"/>
        </w:rPr>
        <w:t xml:space="preserve">, </w:t>
      </w:r>
      <w:r w:rsidRPr="00BB354F">
        <w:rPr>
          <w:rStyle w:val="StyleUnderline"/>
        </w:rPr>
        <w:t xml:space="preserve">and </w:t>
      </w:r>
      <w:r w:rsidRPr="00AB1CB4">
        <w:rPr>
          <w:rStyle w:val="StyleUnderline"/>
        </w:rPr>
        <w:t xml:space="preserve">how </w:t>
      </w:r>
      <w:r w:rsidRPr="0041767A">
        <w:rPr>
          <w:rStyle w:val="StyleUnderline"/>
          <w:highlight w:val="cyan"/>
        </w:rPr>
        <w:t>otherwise</w:t>
      </w:r>
      <w:r w:rsidRPr="00BB354F">
        <w:rPr>
          <w:sz w:val="12"/>
        </w:rPr>
        <w:t xml:space="preserve">, </w:t>
      </w:r>
      <w:r w:rsidRPr="0041767A">
        <w:rPr>
          <w:rStyle w:val="StyleUnderline"/>
          <w:highlight w:val="cyan"/>
        </w:rPr>
        <w:t>of</w:t>
      </w:r>
      <w:r w:rsidRPr="00BB354F">
        <w:rPr>
          <w:rStyle w:val="StyleUnderline"/>
        </w:rPr>
        <w:t xml:space="preserve"> the </w:t>
      </w:r>
      <w:r w:rsidRPr="0041767A">
        <w:rPr>
          <w:rStyle w:val="StyleUnderline"/>
          <w:highlight w:val="cyan"/>
        </w:rPr>
        <w:t>colonizing machines</w:t>
      </w:r>
      <w:r w:rsidRPr="00BB354F">
        <w:rPr>
          <w:sz w:val="12"/>
        </w:rPr>
        <w:t>. Even when they are dangerous.</w:t>
      </w:r>
    </w:p>
    <w:p w14:paraId="0BE2F856" w14:textId="5784BBAD" w:rsidR="0023716E" w:rsidRDefault="0023716E" w:rsidP="0023716E">
      <w:pPr>
        <w:pStyle w:val="Heading1"/>
      </w:pPr>
      <w:r>
        <w:t xml:space="preserve">2NR </w:t>
      </w:r>
    </w:p>
    <w:p w14:paraId="7736EC75" w14:textId="77777777" w:rsidR="0023716E" w:rsidRPr="003C4713" w:rsidRDefault="0023716E" w:rsidP="0023716E">
      <w:pPr>
        <w:pStyle w:val="Heading4"/>
      </w:pPr>
      <w:r>
        <w:t xml:space="preserve">2. </w:t>
      </w:r>
      <w:r w:rsidRPr="003C4713">
        <w:t>The plan could ONLY be the courts --- It says interpret --- That has to be the courts</w:t>
      </w:r>
    </w:p>
    <w:p w14:paraId="111A29CF" w14:textId="77777777" w:rsidR="0023716E" w:rsidRDefault="0023716E" w:rsidP="0023716E">
      <w:r w:rsidRPr="003C4713">
        <w:rPr>
          <w:rStyle w:val="Style13ptBold"/>
        </w:rPr>
        <w:t>White House, ND</w:t>
      </w:r>
      <w:r w:rsidRPr="003C4713">
        <w:t xml:space="preserve"> (White House, No Date, accessed on 11-6-2021, The White House, "The Judicial Branch | The White House", </w:t>
      </w:r>
      <w:hyperlink r:id="rId33" w:history="1">
        <w:r w:rsidRPr="004C682B">
          <w:rPr>
            <w:rStyle w:val="Hyperlink"/>
          </w:rPr>
          <w:t>https://www.whitehouse.gov/about-the-white-house/our-government/the-judicial-branch/</w:t>
        </w:r>
      </w:hyperlink>
      <w:r w:rsidRPr="003C4713">
        <w:t>)</w:t>
      </w:r>
      <w:r>
        <w:t>//babcii</w:t>
      </w:r>
    </w:p>
    <w:p w14:paraId="33C2B3DB" w14:textId="77777777" w:rsidR="0023716E" w:rsidRPr="003C4713" w:rsidRDefault="0023716E" w:rsidP="0023716E">
      <w:pPr>
        <w:rPr>
          <w:sz w:val="16"/>
        </w:rPr>
      </w:pPr>
      <w:r w:rsidRPr="003C4713">
        <w:rPr>
          <w:sz w:val="16"/>
        </w:rPr>
        <w:t xml:space="preserve">Federal </w:t>
      </w:r>
      <w:r w:rsidRPr="003C4713">
        <w:rPr>
          <w:b/>
          <w:bCs/>
          <w:highlight w:val="cyan"/>
          <w:u w:val="single"/>
        </w:rPr>
        <w:t>courts enjoy the sole power to interpret the law</w:t>
      </w:r>
      <w:r w:rsidRPr="003C4713">
        <w:rPr>
          <w:sz w:val="16"/>
        </w:rPr>
        <w:t>, determine the constitutionality of the law, and apply it to individual cases. The courts, like Congress, can compel the production of evidence and testimony through the use of a subpoena. The inferior courts are constrained by the decisions of the Supreme Court — once the Supreme Court interprets a law, inferior courts must apply the Supreme Court’s interpretation to the facts of a particular case.</w:t>
      </w:r>
    </w:p>
    <w:p w14:paraId="1A20CBCB" w14:textId="77777777" w:rsidR="0023716E" w:rsidRPr="0023716E" w:rsidRDefault="0023716E" w:rsidP="0023716E"/>
    <w:p w14:paraId="0C2B5564" w14:textId="77777777" w:rsidR="0023716E" w:rsidRPr="005C3C73" w:rsidRDefault="0023716E" w:rsidP="0023716E"/>
    <w:p w14:paraId="75778B1B" w14:textId="77777777" w:rsidR="0023716E" w:rsidRPr="00B55AD5" w:rsidRDefault="0023716E" w:rsidP="0023716E"/>
    <w:p w14:paraId="06208A57"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altName w:val="Times New Roman"/>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Mokka">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2B6654"/>
    <w:multiLevelType w:val="hybridMultilevel"/>
    <w:tmpl w:val="77EC0108"/>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C546D"/>
    <w:multiLevelType w:val="hybridMultilevel"/>
    <w:tmpl w:val="538A3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F0B42"/>
    <w:multiLevelType w:val="hybridMultilevel"/>
    <w:tmpl w:val="0F465AFA"/>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9D82613"/>
    <w:multiLevelType w:val="hybridMultilevel"/>
    <w:tmpl w:val="E356E5B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320447"/>
    <w:multiLevelType w:val="hybridMultilevel"/>
    <w:tmpl w:val="293C3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5F4B55"/>
    <w:multiLevelType w:val="hybridMultilevel"/>
    <w:tmpl w:val="9872FD34"/>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681CEC"/>
    <w:multiLevelType w:val="hybridMultilevel"/>
    <w:tmpl w:val="FC0CEFAE"/>
    <w:lvl w:ilvl="0" w:tplc="15B0879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4821AC"/>
    <w:multiLevelType w:val="hybridMultilevel"/>
    <w:tmpl w:val="915C19CA"/>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AF7E34"/>
    <w:multiLevelType w:val="hybridMultilevel"/>
    <w:tmpl w:val="81E6B3A2"/>
    <w:lvl w:ilvl="0" w:tplc="6B4A6C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DA3E6E"/>
    <w:multiLevelType w:val="hybridMultilevel"/>
    <w:tmpl w:val="66C6102E"/>
    <w:lvl w:ilvl="0" w:tplc="FBFC74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4163AA1"/>
    <w:multiLevelType w:val="hybridMultilevel"/>
    <w:tmpl w:val="384076E4"/>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2A61E4"/>
    <w:multiLevelType w:val="hybridMultilevel"/>
    <w:tmpl w:val="3F924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384B8E"/>
    <w:multiLevelType w:val="hybridMultilevel"/>
    <w:tmpl w:val="98D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D12DDC"/>
    <w:multiLevelType w:val="hybridMultilevel"/>
    <w:tmpl w:val="F1420D82"/>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0415A"/>
    <w:multiLevelType w:val="hybridMultilevel"/>
    <w:tmpl w:val="79C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947078"/>
    <w:multiLevelType w:val="hybridMultilevel"/>
    <w:tmpl w:val="2CB44806"/>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E14369"/>
    <w:multiLevelType w:val="hybridMultilevel"/>
    <w:tmpl w:val="6E48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11571B"/>
    <w:multiLevelType w:val="hybridMultilevel"/>
    <w:tmpl w:val="7206E5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BB37931"/>
    <w:multiLevelType w:val="hybridMultilevel"/>
    <w:tmpl w:val="BE28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6817D21"/>
    <w:multiLevelType w:val="hybridMultilevel"/>
    <w:tmpl w:val="212ABA18"/>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3"/>
  </w:num>
  <w:num w:numId="12">
    <w:abstractNumId w:val="0"/>
  </w:num>
  <w:num w:numId="13">
    <w:abstractNumId w:val="46"/>
  </w:num>
  <w:num w:numId="14">
    <w:abstractNumId w:val="43"/>
  </w:num>
  <w:num w:numId="15">
    <w:abstractNumId w:val="36"/>
  </w:num>
  <w:num w:numId="16">
    <w:abstractNumId w:val="29"/>
  </w:num>
  <w:num w:numId="17">
    <w:abstractNumId w:val="28"/>
  </w:num>
  <w:num w:numId="18">
    <w:abstractNumId w:val="17"/>
  </w:num>
  <w:num w:numId="19">
    <w:abstractNumId w:val="41"/>
  </w:num>
  <w:num w:numId="20">
    <w:abstractNumId w:val="35"/>
  </w:num>
  <w:num w:numId="21">
    <w:abstractNumId w:val="27"/>
  </w:num>
  <w:num w:numId="22">
    <w:abstractNumId w:val="39"/>
  </w:num>
  <w:num w:numId="23">
    <w:abstractNumId w:val="19"/>
  </w:num>
  <w:num w:numId="24">
    <w:abstractNumId w:val="12"/>
  </w:num>
  <w:num w:numId="25">
    <w:abstractNumId w:val="14"/>
  </w:num>
  <w:num w:numId="26">
    <w:abstractNumId w:val="45"/>
  </w:num>
  <w:num w:numId="27">
    <w:abstractNumId w:val="11"/>
  </w:num>
  <w:num w:numId="28">
    <w:abstractNumId w:val="25"/>
  </w:num>
  <w:num w:numId="29">
    <w:abstractNumId w:val="38"/>
  </w:num>
  <w:num w:numId="30">
    <w:abstractNumId w:val="15"/>
  </w:num>
  <w:num w:numId="31">
    <w:abstractNumId w:val="20"/>
  </w:num>
  <w:num w:numId="32">
    <w:abstractNumId w:val="30"/>
  </w:num>
  <w:num w:numId="33">
    <w:abstractNumId w:val="26"/>
  </w:num>
  <w:num w:numId="34">
    <w:abstractNumId w:val="18"/>
  </w:num>
  <w:num w:numId="35">
    <w:abstractNumId w:val="40"/>
  </w:num>
  <w:num w:numId="36">
    <w:abstractNumId w:val="37"/>
  </w:num>
  <w:num w:numId="37">
    <w:abstractNumId w:val="21"/>
  </w:num>
  <w:num w:numId="38">
    <w:abstractNumId w:val="16"/>
  </w:num>
  <w:num w:numId="39">
    <w:abstractNumId w:val="13"/>
  </w:num>
  <w:num w:numId="40">
    <w:abstractNumId w:val="24"/>
  </w:num>
  <w:num w:numId="41">
    <w:abstractNumId w:val="33"/>
  </w:num>
  <w:num w:numId="42">
    <w:abstractNumId w:val="44"/>
  </w:num>
  <w:num w:numId="43">
    <w:abstractNumId w:val="22"/>
  </w:num>
  <w:num w:numId="44">
    <w:abstractNumId w:val="42"/>
  </w:num>
  <w:num w:numId="45">
    <w:abstractNumId w:val="32"/>
  </w:num>
  <w:num w:numId="46">
    <w:abstractNumId w:val="34"/>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6E"/>
    <w:rsid w:val="0023716E"/>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DA0D"/>
  <w15:chartTrackingRefBased/>
  <w15:docId w15:val="{153D2DB6-90ED-4B5B-ADF4-9D481584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5" w:qFormat="1"/>
    <w:lsdException w:name="Subtle Reference" w:uiPriority="31" w:qFormat="1"/>
    <w:lsdException w:name="Intense Reference" w:uiPriority="32" w:qFormat="1"/>
    <w:lsdException w:name="Book Title" w:uiPriority="0"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3716E"/>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HAT"/>
    <w:basedOn w:val="Normal"/>
    <w:next w:val="Normal"/>
    <w:link w:val="Heading1Char"/>
    <w:qFormat/>
    <w:rsid w:val="0023716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Char Char Char Char1,Char2,Heading 2 Char Char1,Heading 2 Char Char Char,Heading 2 Char Char Char1 Char,Heading 2 Char Char2 Char,Heading 2 Cha,Heading 2 Char2,cite_tag, 1"/>
    <w:basedOn w:val="Normal"/>
    <w:next w:val="Normal"/>
    <w:link w:val="Heading2Char"/>
    <w:uiPriority w:val="1"/>
    <w:unhideWhenUsed/>
    <w:qFormat/>
    <w:rsid w:val="0023716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Heading 3 Char Char Char Char Char Char Char Char Char Char,Heading 3 Char Char Char Char Char Char Char Char Char Char Char Char Char Char, Char Char Char Char Char Char Char Char, Char Char Char, Char Char Char Char Char, Char"/>
    <w:basedOn w:val="Normal"/>
    <w:next w:val="Normal"/>
    <w:link w:val="Heading3Char"/>
    <w:uiPriority w:val="2"/>
    <w:unhideWhenUsed/>
    <w:qFormat/>
    <w:rsid w:val="0023716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heading 2,Heading 2 Char2 Char,Heading 2 Char1 Char Char, Ch,TAG,no read,No Spacing12,No Spacing2111,No Spacing11111,ta,No Spacing112,No Spacing1121,small space,t,Ta,Medium Grid 21,No Spacing111111,Ch,body,T"/>
    <w:basedOn w:val="Normal"/>
    <w:next w:val="Normal"/>
    <w:link w:val="Heading4Char"/>
    <w:uiPriority w:val="3"/>
    <w:unhideWhenUsed/>
    <w:qFormat/>
    <w:rsid w:val="0023716E"/>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Heading2"/>
    <w:next w:val="Normal"/>
    <w:link w:val="Heading5Char"/>
    <w:qFormat/>
    <w:rsid w:val="0023716E"/>
    <w:pPr>
      <w:suppressAutoHyphens/>
      <w:spacing w:before="20"/>
      <w:outlineLvl w:val="4"/>
    </w:pPr>
    <w:rPr>
      <w:rFonts w:eastAsia="Times New Roman" w:cs="Arial"/>
      <w:bCs/>
      <w:kern w:val="32"/>
    </w:rPr>
  </w:style>
  <w:style w:type="paragraph" w:styleId="Heading6">
    <w:name w:val="heading 6"/>
    <w:basedOn w:val="Heading3"/>
    <w:next w:val="Normal"/>
    <w:link w:val="Heading6Char"/>
    <w:uiPriority w:val="9"/>
    <w:qFormat/>
    <w:rsid w:val="0023716E"/>
    <w:pPr>
      <w:suppressAutoHyphens/>
      <w:spacing w:before="20" w:after="120"/>
      <w:outlineLvl w:val="5"/>
    </w:pPr>
    <w:rPr>
      <w:rFonts w:eastAsia="Times New Roman" w:cs="Arial"/>
      <w:bCs/>
      <w:kern w:val="32"/>
    </w:rPr>
  </w:style>
  <w:style w:type="paragraph" w:styleId="Heading7">
    <w:name w:val="heading 7"/>
    <w:basedOn w:val="Heading1"/>
    <w:next w:val="Normal"/>
    <w:link w:val="Heading7Char"/>
    <w:uiPriority w:val="99"/>
    <w:qFormat/>
    <w:rsid w:val="0023716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qFormat/>
    <w:rsid w:val="0023716E"/>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uiPriority w:val="99"/>
    <w:qFormat/>
    <w:rsid w:val="0023716E"/>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2371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716E"/>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23716E"/>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Char Char Char Char1 Char1,Char2 Char,Heading 2 Char Char1 Char,Heading 2 Char Char Char Char,Heading 2 Char Char Char1 Char Char,Heading 2 Char Char2 Char Char, 1 Char"/>
    <w:basedOn w:val="DefaultParagraphFont"/>
    <w:link w:val="Heading2"/>
    <w:uiPriority w:val="1"/>
    <w:rsid w:val="0023716E"/>
    <w:rPr>
      <w:rFonts w:ascii="Calibri" w:eastAsiaTheme="majorEastAsia" w:hAnsi="Calibri" w:cstheme="majorBidi"/>
      <w:b/>
      <w:sz w:val="44"/>
      <w:szCs w:val="26"/>
      <w:u w:val="double"/>
    </w:rPr>
  </w:style>
  <w:style w:type="character" w:customStyle="1" w:styleId="Heading3Char">
    <w:name w:val="Heading 3 Char"/>
    <w:aliases w:val="Block Char, Char Char Char1,Heading 3 Char Char Char Char Char Char Char Char Char Char Char,Heading 3 Char Char Char Char Char Char Char Char Char Char Char Char Char Char Char, Char Char Char Char Char Char Char Char Char, Char Char1"/>
    <w:basedOn w:val="DefaultParagraphFont"/>
    <w:link w:val="Heading3"/>
    <w:uiPriority w:val="2"/>
    <w:rsid w:val="0023716E"/>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heading 2 Char,Heading 2 Char2 Char Char,Heading 2 Char1 Char Char Char, Ch Char,TAG Char,no read Char,No Spacing12 Char,No Spacing2111 Char,No Spacing11111 Char,ta Char,t Char,T Char"/>
    <w:basedOn w:val="DefaultParagraphFont"/>
    <w:link w:val="Heading4"/>
    <w:uiPriority w:val="3"/>
    <w:rsid w:val="0023716E"/>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normal card text,Shrunk,qualifications in card,qualifications,B,Box,Debate,bold underline,s"/>
    <w:basedOn w:val="DefaultParagraphFont"/>
    <w:link w:val="Emphasis1"/>
    <w:uiPriority w:val="7"/>
    <w:qFormat/>
    <w:rsid w:val="0023716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3716E"/>
    <w:rPr>
      <w:b/>
      <w:bCs/>
      <w:sz w:val="26"/>
      <w:u w:val="none"/>
    </w:rPr>
  </w:style>
  <w:style w:type="character" w:customStyle="1" w:styleId="StyleUnderline">
    <w:name w:val="Style Underline"/>
    <w:aliases w:val="Underline,Style Bold Underline,Intense Emphasis1,apple-style-span + 6 pt,Kern at 16 pt,Bold,Intense Emphasis11,Intense Emphasis2,Title Char,HHeading 3 + 12 pt,Cards + Font: 12 pt Char,Style,Bold Cite Char,Citation Char Char Char,ci,c,Bo,8."/>
    <w:basedOn w:val="DefaultParagraphFont"/>
    <w:uiPriority w:val="6"/>
    <w:qFormat/>
    <w:rsid w:val="0023716E"/>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C"/>
    <w:basedOn w:val="DefaultParagraphFont"/>
    <w:link w:val="NoSpacing"/>
    <w:uiPriority w:val="99"/>
    <w:unhideWhenUsed/>
    <w:rsid w:val="0023716E"/>
    <w:rPr>
      <w:color w:val="auto"/>
      <w:u w:val="none"/>
    </w:rPr>
  </w:style>
  <w:style w:type="character" w:styleId="FollowedHyperlink">
    <w:name w:val="FollowedHyperlink"/>
    <w:basedOn w:val="DefaultParagraphFont"/>
    <w:uiPriority w:val="99"/>
    <w:unhideWhenUsed/>
    <w:rsid w:val="0023716E"/>
    <w:rPr>
      <w:color w:val="auto"/>
      <w:u w:val="none"/>
    </w:rPr>
  </w:style>
  <w:style w:type="paragraph" w:customStyle="1" w:styleId="Emphasis1">
    <w:name w:val="Emphasis1"/>
    <w:basedOn w:val="Normal"/>
    <w:link w:val="Emphasis"/>
    <w:autoRedefine/>
    <w:uiPriority w:val="7"/>
    <w:qFormat/>
    <w:rsid w:val="0023716E"/>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autoRedefine/>
    <w:uiPriority w:val="7"/>
    <w:qFormat/>
    <w:rsid w:val="0023716E"/>
    <w:pPr>
      <w:widowControl w:val="0"/>
      <w:pBdr>
        <w:top w:val="single" w:sz="8" w:space="0" w:color="auto"/>
        <w:left w:val="single" w:sz="8" w:space="0" w:color="auto"/>
        <w:bottom w:val="single" w:sz="8" w:space="0" w:color="auto"/>
        <w:right w:val="single" w:sz="8" w:space="0" w:color="auto"/>
      </w:pBdr>
      <w:spacing w:after="0" w:line="254"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371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23716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13"/>
    <w:basedOn w:val="Heading1"/>
    <w:link w:val="Hyperlink"/>
    <w:autoRedefine/>
    <w:uiPriority w:val="99"/>
    <w:qFormat/>
    <w:rsid w:val="0023716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IntenseEmphasis">
    <w:name w:val="Intense Emphasis"/>
    <w:aliases w:val="Title Char2,Cites and Cards Char,Bold Underlined Char,UNDERLINE Char,title Char,Read This Char,Block Heading Char,Non Read Text Char,Debate Normal Char,Warrants Char"/>
    <w:link w:val="Title"/>
    <w:uiPriority w:val="5"/>
    <w:qFormat/>
    <w:rsid w:val="0023716E"/>
    <w:rPr>
      <w:u w:val="single"/>
    </w:rPr>
  </w:style>
  <w:style w:type="paragraph" w:styleId="Title">
    <w:name w:val="Title"/>
    <w:aliases w:val="Cites and Cards,Bold Underlined,UNDERLINE,title,Read This,Block Heading,Non Read Text,Debate Normal,Warrants"/>
    <w:basedOn w:val="Normal"/>
    <w:next w:val="Normal"/>
    <w:link w:val="IntenseEmphasis"/>
    <w:uiPriority w:val="6"/>
    <w:qFormat/>
    <w:rsid w:val="0023716E"/>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UNDERLINE Char1,Bold Underlined Char1,Cites and Cards Char1,Cites and Cards Char2,Bold Underlined Char2,title Char1,9.5 ,Block Heading Char1"/>
    <w:basedOn w:val="DefaultParagraphFont"/>
    <w:uiPriority w:val="10"/>
    <w:qFormat/>
    <w:rsid w:val="0023716E"/>
    <w:rPr>
      <w:rFonts w:asciiTheme="majorHAnsi" w:eastAsiaTheme="majorEastAsia" w:hAnsiTheme="majorHAnsi" w:cstheme="majorBidi"/>
      <w:spacing w:val="-10"/>
      <w:kern w:val="28"/>
      <w:sz w:val="56"/>
      <w:szCs w:val="56"/>
    </w:rPr>
  </w:style>
  <w:style w:type="character" w:customStyle="1" w:styleId="Heading5Char">
    <w:name w:val="Heading 5 Char"/>
    <w:aliases w:val="Text Char,5: Underlined Char,Heading 5 - underlined Char,Blocks Char"/>
    <w:basedOn w:val="DefaultParagraphFont"/>
    <w:link w:val="Heading5"/>
    <w:rsid w:val="0023716E"/>
    <w:rPr>
      <w:rFonts w:ascii="Calibri" w:eastAsia="Times New Roman" w:hAnsi="Calibri" w:cs="Arial"/>
      <w:b/>
      <w:bCs/>
      <w:kern w:val="32"/>
      <w:sz w:val="44"/>
      <w:szCs w:val="26"/>
      <w:u w:val="double"/>
    </w:rPr>
  </w:style>
  <w:style w:type="character" w:customStyle="1" w:styleId="Heading6Char">
    <w:name w:val="Heading 6 Char"/>
    <w:basedOn w:val="DefaultParagraphFont"/>
    <w:link w:val="Heading6"/>
    <w:uiPriority w:val="9"/>
    <w:rsid w:val="0023716E"/>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uiPriority w:val="99"/>
    <w:rsid w:val="0023716E"/>
    <w:rPr>
      <w:rFonts w:ascii="Calibri" w:eastAsia="Times New Roman" w:hAnsi="Calibri" w:cs="Arial"/>
      <w:b/>
      <w:kern w:val="32"/>
      <w:sz w:val="24"/>
      <w:szCs w:val="24"/>
    </w:rPr>
  </w:style>
  <w:style w:type="character" w:customStyle="1" w:styleId="Heading8Char">
    <w:name w:val="Heading 8 Char"/>
    <w:basedOn w:val="DefaultParagraphFont"/>
    <w:link w:val="Heading8"/>
    <w:uiPriority w:val="99"/>
    <w:rsid w:val="0023716E"/>
    <w:rPr>
      <w:rFonts w:ascii="Calibri" w:eastAsia="Times New Roman" w:hAnsi="Calibri" w:cs="Arial"/>
      <w:b/>
      <w:kern w:val="32"/>
      <w:sz w:val="24"/>
      <w:szCs w:val="24"/>
      <w:u w:val="double"/>
    </w:rPr>
  </w:style>
  <w:style w:type="character" w:customStyle="1" w:styleId="Heading9Char">
    <w:name w:val="Heading 9 Char"/>
    <w:basedOn w:val="DefaultParagraphFont"/>
    <w:link w:val="Heading9"/>
    <w:uiPriority w:val="99"/>
    <w:rsid w:val="0023716E"/>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23716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23716E"/>
    <w:rPr>
      <w:rFonts w:ascii="Lucida Grande" w:hAnsi="Lucida Grande" w:cs="Lucida Grande"/>
      <w:sz w:val="24"/>
    </w:rPr>
  </w:style>
  <w:style w:type="paragraph" w:customStyle="1" w:styleId="analytic">
    <w:name w:val="analytic"/>
    <w:basedOn w:val="Heading4"/>
    <w:next w:val="Normal"/>
    <w:link w:val="analyticChar"/>
    <w:autoRedefine/>
    <w:uiPriority w:val="4"/>
    <w:qFormat/>
    <w:rsid w:val="0023716E"/>
    <w:rPr>
      <w:color w:val="44546A" w:themeColor="text2"/>
    </w:rPr>
  </w:style>
  <w:style w:type="paragraph" w:customStyle="1" w:styleId="Analytic0">
    <w:name w:val="Analytic"/>
    <w:basedOn w:val="Heading4"/>
    <w:next w:val="Normal"/>
    <w:link w:val="AnalyticChar0"/>
    <w:autoRedefine/>
    <w:uiPriority w:val="4"/>
    <w:qFormat/>
    <w:rsid w:val="0023716E"/>
    <w:pPr>
      <w:spacing w:before="0"/>
    </w:pPr>
    <w:rPr>
      <w:bCs/>
      <w:iCs w:val="0"/>
      <w:color w:val="44546A" w:themeColor="text2"/>
    </w:rPr>
  </w:style>
  <w:style w:type="character" w:customStyle="1" w:styleId="AnalyticChar0">
    <w:name w:val="Analytic Char"/>
    <w:basedOn w:val="DefaultParagraphFont"/>
    <w:link w:val="Analytic0"/>
    <w:uiPriority w:val="4"/>
    <w:rsid w:val="0023716E"/>
    <w:rPr>
      <w:rFonts w:ascii="Calibri" w:eastAsiaTheme="majorEastAsia" w:hAnsi="Calibri" w:cstheme="majorBidi"/>
      <w:b/>
      <w:bCs/>
      <w:color w:val="44546A" w:themeColor="text2"/>
      <w:sz w:val="26"/>
    </w:rPr>
  </w:style>
  <w:style w:type="paragraph" w:customStyle="1" w:styleId="analyticpeg">
    <w:name w:val="analytic peg"/>
    <w:basedOn w:val="Heading4"/>
    <w:next w:val="Normal"/>
    <w:autoRedefine/>
    <w:uiPriority w:val="4"/>
    <w:qFormat/>
    <w:rsid w:val="0023716E"/>
    <w:rPr>
      <w:color w:val="C7336A"/>
    </w:rPr>
  </w:style>
  <w:style w:type="paragraph" w:customStyle="1" w:styleId="UnderlinePara">
    <w:name w:val="Underline Para"/>
    <w:basedOn w:val="Normal"/>
    <w:uiPriority w:val="1"/>
    <w:qFormat/>
    <w:rsid w:val="0023716E"/>
    <w:pPr>
      <w:widowControl w:val="0"/>
      <w:suppressAutoHyphens/>
      <w:spacing w:after="200"/>
      <w:contextualSpacing/>
    </w:pPr>
    <w:rPr>
      <w:rFonts w:asciiTheme="minorHAnsi" w:hAnsiTheme="minorHAnsi"/>
      <w:u w:val="single"/>
    </w:rPr>
  </w:style>
  <w:style w:type="paragraph" w:styleId="ListParagraph">
    <w:name w:val="List Paragraph"/>
    <w:aliases w:val="6 font"/>
    <w:basedOn w:val="Normal"/>
    <w:uiPriority w:val="34"/>
    <w:qFormat/>
    <w:rsid w:val="0023716E"/>
    <w:pPr>
      <w:ind w:left="720"/>
      <w:contextualSpacing/>
    </w:pPr>
  </w:style>
  <w:style w:type="character" w:styleId="CommentReference">
    <w:name w:val="annotation reference"/>
    <w:basedOn w:val="DefaultParagraphFont"/>
    <w:uiPriority w:val="99"/>
    <w:unhideWhenUsed/>
    <w:rsid w:val="0023716E"/>
    <w:rPr>
      <w:sz w:val="16"/>
      <w:szCs w:val="16"/>
    </w:rPr>
  </w:style>
  <w:style w:type="paragraph" w:styleId="CommentText">
    <w:name w:val="annotation text"/>
    <w:basedOn w:val="Normal"/>
    <w:link w:val="CommentTextChar"/>
    <w:uiPriority w:val="99"/>
    <w:unhideWhenUsed/>
    <w:rsid w:val="0023716E"/>
    <w:rPr>
      <w:sz w:val="20"/>
      <w:szCs w:val="20"/>
    </w:rPr>
  </w:style>
  <w:style w:type="character" w:customStyle="1" w:styleId="CommentTextChar">
    <w:name w:val="Comment Text Char"/>
    <w:basedOn w:val="DefaultParagraphFont"/>
    <w:link w:val="CommentText"/>
    <w:uiPriority w:val="99"/>
    <w:rsid w:val="0023716E"/>
    <w:rPr>
      <w:rFonts w:ascii="Calibri" w:hAnsi="Calibri" w:cs="Calibri"/>
      <w:sz w:val="20"/>
      <w:szCs w:val="20"/>
    </w:rPr>
  </w:style>
  <w:style w:type="paragraph" w:styleId="BalloonText">
    <w:name w:val="Balloon Text"/>
    <w:basedOn w:val="Normal"/>
    <w:link w:val="BalloonTextChar"/>
    <w:uiPriority w:val="99"/>
    <w:unhideWhenUsed/>
    <w:rsid w:val="0023716E"/>
    <w:rPr>
      <w:rFonts w:ascii="Segoe UI" w:hAnsi="Segoe UI" w:cs="Segoe UI"/>
      <w:sz w:val="18"/>
      <w:szCs w:val="18"/>
    </w:rPr>
  </w:style>
  <w:style w:type="character" w:customStyle="1" w:styleId="BalloonTextChar">
    <w:name w:val="Balloon Text Char"/>
    <w:basedOn w:val="DefaultParagraphFont"/>
    <w:link w:val="BalloonText"/>
    <w:uiPriority w:val="99"/>
    <w:rsid w:val="0023716E"/>
    <w:rPr>
      <w:rFonts w:ascii="Segoe UI" w:hAnsi="Segoe UI" w:cs="Segoe UI"/>
      <w:sz w:val="18"/>
      <w:szCs w:val="18"/>
    </w:rPr>
  </w:style>
  <w:style w:type="character" w:customStyle="1" w:styleId="c-timestamplabel">
    <w:name w:val="c-timestamp__label"/>
    <w:basedOn w:val="DefaultParagraphFont"/>
    <w:rsid w:val="0023716E"/>
  </w:style>
  <w:style w:type="character" w:styleId="Strong">
    <w:name w:val="Strong"/>
    <w:aliases w:val="8 pt font,Citation Char Char1 Char Char Char Char Char,Cut,Small 1"/>
    <w:basedOn w:val="DefaultParagraphFont"/>
    <w:uiPriority w:val="22"/>
    <w:qFormat/>
    <w:rsid w:val="0023716E"/>
    <w:rPr>
      <w:b/>
      <w:bCs/>
    </w:rPr>
  </w:style>
  <w:style w:type="character" w:customStyle="1" w:styleId="c-messagesender">
    <w:name w:val="c-message__sender"/>
    <w:basedOn w:val="DefaultParagraphFont"/>
    <w:rsid w:val="0023716E"/>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3716E"/>
    <w:pPr>
      <w:spacing w:after="0" w:line="240" w:lineRule="auto"/>
    </w:pPr>
    <w:rPr>
      <w:rFonts w:eastAsiaTheme="minorEastAsia"/>
      <w:szCs w:val="24"/>
      <w:u w:val="single"/>
    </w:rPr>
  </w:style>
  <w:style w:type="character" w:customStyle="1" w:styleId="apple-converted-space">
    <w:name w:val="apple-converted-space"/>
    <w:basedOn w:val="DefaultParagraphFont"/>
    <w:rsid w:val="0023716E"/>
  </w:style>
  <w:style w:type="paragraph" w:customStyle="1" w:styleId="RainwithanA">
    <w:name w:val="Rain with an A"/>
    <w:basedOn w:val="Normal"/>
    <w:link w:val="RainwithanAChar"/>
    <w:uiPriority w:val="4"/>
    <w:qFormat/>
    <w:rsid w:val="0023716E"/>
    <w:pPr>
      <w:outlineLvl w:val="3"/>
    </w:pPr>
    <w:rPr>
      <w:b/>
      <w:sz w:val="26"/>
    </w:rPr>
  </w:style>
  <w:style w:type="character" w:customStyle="1" w:styleId="RainwithanAChar">
    <w:name w:val="Rain with an A Char"/>
    <w:basedOn w:val="DefaultParagraphFont"/>
    <w:link w:val="RainwithanA"/>
    <w:uiPriority w:val="4"/>
    <w:rsid w:val="0023716E"/>
    <w:rPr>
      <w:rFonts w:ascii="Calibri" w:hAnsi="Calibri" w:cs="Calibri"/>
      <w:b/>
      <w:sz w:val="26"/>
    </w:rPr>
  </w:style>
  <w:style w:type="paragraph" w:customStyle="1" w:styleId="areyou">
    <w:name w:val="are you"/>
    <w:basedOn w:val="Normal"/>
    <w:link w:val="areyouChar"/>
    <w:uiPriority w:val="4"/>
    <w:qFormat/>
    <w:rsid w:val="0023716E"/>
    <w:pPr>
      <w:outlineLvl w:val="3"/>
    </w:pPr>
    <w:rPr>
      <w:b/>
      <w:sz w:val="26"/>
    </w:rPr>
  </w:style>
  <w:style w:type="character" w:customStyle="1" w:styleId="areyouChar">
    <w:name w:val="are you Char"/>
    <w:basedOn w:val="DefaultParagraphFont"/>
    <w:link w:val="areyou"/>
    <w:uiPriority w:val="4"/>
    <w:rsid w:val="0023716E"/>
    <w:rPr>
      <w:rFonts w:ascii="Calibri" w:hAnsi="Calibri" w:cs="Calibri"/>
      <w:b/>
      <w:sz w:val="26"/>
    </w:rPr>
  </w:style>
  <w:style w:type="character" w:styleId="UnresolvedMention">
    <w:name w:val="Unresolved Mention"/>
    <w:basedOn w:val="DefaultParagraphFont"/>
    <w:uiPriority w:val="99"/>
    <w:unhideWhenUsed/>
    <w:rsid w:val="0023716E"/>
    <w:rPr>
      <w:color w:val="605E5C"/>
      <w:shd w:val="clear" w:color="auto" w:fill="E1DFDD"/>
    </w:rPr>
  </w:style>
  <w:style w:type="paragraph" w:styleId="BodyText">
    <w:name w:val="Body Text"/>
    <w:aliases w:val="BT"/>
    <w:basedOn w:val="Normal"/>
    <w:link w:val="BodyTextChar"/>
    <w:uiPriority w:val="99"/>
    <w:unhideWhenUsed/>
    <w:qFormat/>
    <w:rsid w:val="0023716E"/>
    <w:pPr>
      <w:spacing w:after="120"/>
    </w:pPr>
  </w:style>
  <w:style w:type="character" w:customStyle="1" w:styleId="BodyTextChar">
    <w:name w:val="Body Text Char"/>
    <w:aliases w:val="BT Char"/>
    <w:basedOn w:val="DefaultParagraphFont"/>
    <w:link w:val="BodyText"/>
    <w:uiPriority w:val="99"/>
    <w:rsid w:val="0023716E"/>
    <w:rPr>
      <w:rFonts w:ascii="Calibri" w:hAnsi="Calibri" w:cs="Calibri"/>
    </w:rPr>
  </w:style>
  <w:style w:type="paragraph" w:customStyle="1" w:styleId="CiteSpacing">
    <w:name w:val="Cite Spacing"/>
    <w:basedOn w:val="Normal"/>
    <w:uiPriority w:val="4"/>
    <w:qFormat/>
    <w:rsid w:val="0023716E"/>
    <w:pPr>
      <w:spacing w:before="60" w:after="60" w:line="256" w:lineRule="auto"/>
    </w:pPr>
  </w:style>
  <w:style w:type="character" w:customStyle="1" w:styleId="apple-style-span">
    <w:name w:val="apple-style-span"/>
    <w:rsid w:val="0023716E"/>
  </w:style>
  <w:style w:type="character" w:customStyle="1" w:styleId="hit">
    <w:name w:val="hit"/>
    <w:basedOn w:val="DefaultParagraphFont"/>
    <w:rsid w:val="0023716E"/>
  </w:style>
  <w:style w:type="character" w:customStyle="1" w:styleId="blue">
    <w:name w:val="blue"/>
    <w:rsid w:val="0023716E"/>
  </w:style>
  <w:style w:type="character" w:customStyle="1" w:styleId="underline">
    <w:name w:val="underline"/>
    <w:basedOn w:val="DefaultParagraphFont"/>
    <w:qFormat/>
    <w:rsid w:val="0023716E"/>
    <w:rPr>
      <w:b/>
      <w:u w:val="single"/>
    </w:rPr>
  </w:style>
  <w:style w:type="character" w:customStyle="1" w:styleId="ital-inline">
    <w:name w:val="ital-inline"/>
    <w:basedOn w:val="DefaultParagraphFont"/>
    <w:rsid w:val="0023716E"/>
  </w:style>
  <w:style w:type="character" w:customStyle="1" w:styleId="UnresolvedMention1">
    <w:name w:val="Unresolved Mention1"/>
    <w:basedOn w:val="DefaultParagraphFont"/>
    <w:uiPriority w:val="99"/>
    <w:unhideWhenUsed/>
    <w:rsid w:val="0023716E"/>
    <w:rPr>
      <w:color w:val="605E5C"/>
      <w:shd w:val="clear" w:color="auto" w:fill="E1DFDD"/>
    </w:rPr>
  </w:style>
  <w:style w:type="paragraph" w:customStyle="1" w:styleId="UnderlinedText">
    <w:name w:val="Underlined Text"/>
    <w:link w:val="UnderlinedTextChar"/>
    <w:uiPriority w:val="99"/>
    <w:qFormat/>
    <w:rsid w:val="0023716E"/>
    <w:pPr>
      <w:suppressAutoHyphens/>
      <w:autoSpaceDN w:val="0"/>
      <w:spacing w:after="0" w:line="240" w:lineRule="auto"/>
      <w:textAlignment w:val="baseline"/>
    </w:pPr>
    <w:rPr>
      <w:u w:val="single"/>
    </w:rPr>
  </w:style>
  <w:style w:type="character" w:customStyle="1" w:styleId="StyleThickunderline1">
    <w:name w:val="Style Thick underline1"/>
    <w:basedOn w:val="DefaultParagraphFont"/>
    <w:rsid w:val="0023716E"/>
    <w:rPr>
      <w:u w:val="single"/>
    </w:rPr>
  </w:style>
  <w:style w:type="paragraph" w:customStyle="1" w:styleId="cardtext">
    <w:name w:val="card text"/>
    <w:basedOn w:val="Normal"/>
    <w:link w:val="cardtextChar"/>
    <w:qFormat/>
    <w:rsid w:val="0023716E"/>
    <w:pPr>
      <w:widowControl w:val="0"/>
      <w:ind w:left="288" w:right="288"/>
    </w:pPr>
    <w:rPr>
      <w:rFonts w:eastAsia="Calibri"/>
    </w:rPr>
  </w:style>
  <w:style w:type="character" w:customStyle="1" w:styleId="cardtextChar">
    <w:name w:val="card text Char"/>
    <w:basedOn w:val="DefaultParagraphFont"/>
    <w:link w:val="cardtext"/>
    <w:rsid w:val="0023716E"/>
    <w:rPr>
      <w:rFonts w:ascii="Calibri" w:eastAsia="Calibri" w:hAnsi="Calibri" w:cs="Calibri"/>
    </w:rPr>
  </w:style>
  <w:style w:type="paragraph" w:customStyle="1" w:styleId="Nothing">
    <w:name w:val="Nothing"/>
    <w:link w:val="NothingChar"/>
    <w:qFormat/>
    <w:rsid w:val="0023716E"/>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qFormat/>
    <w:rsid w:val="0023716E"/>
    <w:pPr>
      <w:widowControl w:val="0"/>
      <w:spacing w:after="0" w:line="240" w:lineRule="auto"/>
      <w:jc w:val="both"/>
      <w:outlineLvl w:val="2"/>
    </w:pPr>
    <w:rPr>
      <w:rFonts w:ascii="Times New Roman" w:eastAsia="Calibri" w:hAnsi="Times New Roman" w:cs="Times New Roman"/>
      <w:b/>
      <w:sz w:val="20"/>
      <w:szCs w:val="20"/>
    </w:rPr>
  </w:style>
  <w:style w:type="paragraph" w:customStyle="1" w:styleId="Cards">
    <w:name w:val="Cards"/>
    <w:next w:val="Nothing"/>
    <w:link w:val="CardsChar"/>
    <w:qFormat/>
    <w:rsid w:val="0023716E"/>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3716E"/>
    <w:rPr>
      <w:rFonts w:ascii="Times New Roman" w:eastAsia="Calibri" w:hAnsi="Times New Roman" w:cs="Times New Roman"/>
      <w:sz w:val="20"/>
      <w:szCs w:val="20"/>
    </w:rPr>
  </w:style>
  <w:style w:type="character" w:customStyle="1" w:styleId="NothingChar">
    <w:name w:val="Nothing Char"/>
    <w:basedOn w:val="DefaultParagraphFont"/>
    <w:link w:val="Nothing"/>
    <w:rsid w:val="0023716E"/>
    <w:rPr>
      <w:rFonts w:ascii="Times New Roman" w:eastAsia="Calibri" w:hAnsi="Times New Roman" w:cs="Times New Roman"/>
      <w:sz w:val="20"/>
      <w:szCs w:val="20"/>
    </w:rPr>
  </w:style>
  <w:style w:type="character" w:customStyle="1" w:styleId="CitesChar">
    <w:name w:val="Cites Char"/>
    <w:basedOn w:val="DefaultParagraphFont"/>
    <w:link w:val="Cites"/>
    <w:rsid w:val="0023716E"/>
    <w:rPr>
      <w:rFonts w:ascii="Times New Roman" w:eastAsia="Calibri" w:hAnsi="Times New Roman" w:cs="Times New Roman"/>
      <w:b/>
      <w:sz w:val="20"/>
      <w:szCs w:val="20"/>
    </w:rPr>
  </w:style>
  <w:style w:type="paragraph" w:customStyle="1" w:styleId="AuthorDate">
    <w:name w:val="AuthorDate"/>
    <w:next w:val="Nothing"/>
    <w:link w:val="AuthorDateChar"/>
    <w:qFormat/>
    <w:rsid w:val="0023716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3716E"/>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23716E"/>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3716E"/>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3716E"/>
    <w:rPr>
      <w:rFonts w:ascii="Times New Roman" w:hAnsi="Times New Roman" w:cs="Times New Roman"/>
      <w:sz w:val="16"/>
      <w:szCs w:val="16"/>
    </w:rPr>
  </w:style>
  <w:style w:type="paragraph" w:customStyle="1" w:styleId="Emphasize">
    <w:name w:val="Emphasize"/>
    <w:basedOn w:val="Normal"/>
    <w:uiPriority w:val="20"/>
    <w:qFormat/>
    <w:rsid w:val="0023716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resolvedMention2">
    <w:name w:val="Unresolved Mention2"/>
    <w:basedOn w:val="DefaultParagraphFont"/>
    <w:uiPriority w:val="99"/>
    <w:semiHidden/>
    <w:unhideWhenUsed/>
    <w:rsid w:val="0023716E"/>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23716E"/>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3716E"/>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3716E"/>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3716E"/>
    <w:rPr>
      <w:rFonts w:ascii="Georgia" w:eastAsia="SimSun" w:hAnsi="Georgia" w:cstheme="minorBidi"/>
      <w:b/>
      <w:bCs/>
      <w:u w:val="single"/>
    </w:rPr>
  </w:style>
  <w:style w:type="paragraph" w:customStyle="1" w:styleId="Tag2">
    <w:name w:val="Tag2"/>
    <w:basedOn w:val="Normal"/>
    <w:qFormat/>
    <w:rsid w:val="0023716E"/>
    <w:rPr>
      <w:b/>
    </w:rPr>
  </w:style>
  <w:style w:type="paragraph" w:customStyle="1" w:styleId="MinimizedText">
    <w:name w:val="Minimized Text"/>
    <w:basedOn w:val="Normal"/>
    <w:link w:val="MinimizedTextChar"/>
    <w:qFormat/>
    <w:rsid w:val="0023716E"/>
    <w:rPr>
      <w:sz w:val="16"/>
    </w:rPr>
  </w:style>
  <w:style w:type="character" w:customStyle="1" w:styleId="MinimizedTextChar">
    <w:name w:val="Minimized Text Char"/>
    <w:basedOn w:val="DefaultParagraphFont"/>
    <w:link w:val="MinimizedText"/>
    <w:rsid w:val="0023716E"/>
    <w:rPr>
      <w:rFonts w:ascii="Calibri" w:hAnsi="Calibri" w:cs="Calibri"/>
      <w:sz w:val="16"/>
    </w:rPr>
  </w:style>
  <w:style w:type="character" w:customStyle="1" w:styleId="BoldUnderlineChar">
    <w:name w:val="Bold Underline Char"/>
    <w:locked/>
    <w:rsid w:val="0023716E"/>
    <w:rPr>
      <w:rFonts w:ascii="Times New Roman" w:eastAsia="Times New Roman" w:hAnsi="Times New Roman"/>
      <w:b/>
      <w:bCs/>
      <w:szCs w:val="24"/>
      <w:u w:val="single"/>
    </w:rPr>
  </w:style>
  <w:style w:type="character" w:customStyle="1" w:styleId="UnresolvedMention3">
    <w:name w:val="Unresolved Mention3"/>
    <w:basedOn w:val="DefaultParagraphFont"/>
    <w:uiPriority w:val="99"/>
    <w:unhideWhenUsed/>
    <w:rsid w:val="0023716E"/>
    <w:rPr>
      <w:color w:val="605E5C"/>
      <w:shd w:val="clear" w:color="auto" w:fill="E1DFDD"/>
    </w:rPr>
  </w:style>
  <w:style w:type="character" w:customStyle="1" w:styleId="cardChar">
    <w:name w:val="card Char"/>
    <w:aliases w:val="Bold Cite Char Char,Speed Cite Char"/>
    <w:rsid w:val="0023716E"/>
    <w:rPr>
      <w:rFonts w:cs="Arial"/>
      <w:u w:val="single"/>
    </w:rPr>
  </w:style>
  <w:style w:type="character" w:customStyle="1" w:styleId="StyleBold">
    <w:name w:val="Style Bold"/>
    <w:uiPriority w:val="9"/>
    <w:semiHidden/>
    <w:rsid w:val="0023716E"/>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 Char2"/>
    <w:basedOn w:val="Normal"/>
    <w:link w:val="HeaderChar"/>
    <w:uiPriority w:val="99"/>
    <w:qFormat/>
    <w:rsid w:val="0023716E"/>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23716E"/>
    <w:rPr>
      <w:rFonts w:ascii="Calibri" w:eastAsia="Calibri" w:hAnsi="Calibri" w:cs="Calibri"/>
    </w:rPr>
  </w:style>
  <w:style w:type="paragraph" w:styleId="Footer">
    <w:name w:val="footer"/>
    <w:basedOn w:val="Normal"/>
    <w:link w:val="FooterChar"/>
    <w:uiPriority w:val="99"/>
    <w:rsid w:val="0023716E"/>
    <w:pPr>
      <w:tabs>
        <w:tab w:val="center" w:pos="4680"/>
        <w:tab w:val="right" w:pos="9360"/>
      </w:tabs>
    </w:pPr>
    <w:rPr>
      <w:rFonts w:eastAsia="Calibri"/>
    </w:rPr>
  </w:style>
  <w:style w:type="character" w:customStyle="1" w:styleId="FooterChar">
    <w:name w:val="Footer Char"/>
    <w:basedOn w:val="DefaultParagraphFont"/>
    <w:link w:val="Footer"/>
    <w:uiPriority w:val="99"/>
    <w:rsid w:val="0023716E"/>
    <w:rPr>
      <w:rFonts w:ascii="Calibri" w:eastAsia="Calibri" w:hAnsi="Calibri" w:cs="Calibri"/>
    </w:rPr>
  </w:style>
  <w:style w:type="character" w:customStyle="1" w:styleId="Style8pt">
    <w:name w:val="Style 8 pt"/>
    <w:rsid w:val="0023716E"/>
    <w:rPr>
      <w:sz w:val="14"/>
    </w:rPr>
  </w:style>
  <w:style w:type="paragraph" w:styleId="CommentSubject">
    <w:name w:val="annotation subject"/>
    <w:basedOn w:val="CommentText"/>
    <w:next w:val="CommentText"/>
    <w:link w:val="CommentSubjectChar"/>
    <w:uiPriority w:val="99"/>
    <w:unhideWhenUsed/>
    <w:rsid w:val="0023716E"/>
    <w:rPr>
      <w:rFonts w:eastAsia="Calibri"/>
      <w:b/>
      <w:bCs/>
      <w:sz w:val="22"/>
    </w:rPr>
  </w:style>
  <w:style w:type="character" w:customStyle="1" w:styleId="CommentSubjectChar">
    <w:name w:val="Comment Subject Char"/>
    <w:basedOn w:val="CommentTextChar"/>
    <w:link w:val="CommentSubject"/>
    <w:uiPriority w:val="99"/>
    <w:rsid w:val="0023716E"/>
    <w:rPr>
      <w:rFonts w:ascii="Calibri" w:eastAsia="Calibri" w:hAnsi="Calibri" w:cs="Calibri"/>
      <w:b/>
      <w:bCs/>
      <w:sz w:val="20"/>
      <w:szCs w:val="20"/>
    </w:rPr>
  </w:style>
  <w:style w:type="paragraph" w:styleId="Revision">
    <w:name w:val="Revision"/>
    <w:hidden/>
    <w:uiPriority w:val="99"/>
    <w:semiHidden/>
    <w:rsid w:val="0023716E"/>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23716E"/>
    <w:rPr>
      <w:rFonts w:eastAsia="MS Mincho"/>
      <w:b/>
      <w:u w:val="single"/>
    </w:rPr>
  </w:style>
  <w:style w:type="paragraph" w:customStyle="1" w:styleId="TagText">
    <w:name w:val="TagText"/>
    <w:basedOn w:val="Normal"/>
    <w:qFormat/>
    <w:rsid w:val="0023716E"/>
    <w:pPr>
      <w:spacing w:before="200"/>
    </w:pPr>
    <w:rPr>
      <w:b/>
    </w:rPr>
  </w:style>
  <w:style w:type="character" w:customStyle="1" w:styleId="UnderlineBold">
    <w:name w:val="Underline + Bold"/>
    <w:uiPriority w:val="1"/>
    <w:qFormat/>
    <w:rsid w:val="0023716E"/>
    <w:rPr>
      <w:b/>
      <w:bCs w:val="0"/>
      <w:sz w:val="20"/>
      <w:u w:val="single"/>
    </w:rPr>
  </w:style>
  <w:style w:type="paragraph" w:customStyle="1" w:styleId="Citation">
    <w:name w:val="Citation"/>
    <w:basedOn w:val="Normal"/>
    <w:uiPriority w:val="99"/>
    <w:qFormat/>
    <w:rsid w:val="0023716E"/>
    <w:rPr>
      <w:rFonts w:eastAsia="Calibri"/>
      <w:b/>
      <w:u w:val="single"/>
    </w:rPr>
  </w:style>
  <w:style w:type="character" w:customStyle="1" w:styleId="BoldUnderline">
    <w:name w:val="BoldUnderline"/>
    <w:uiPriority w:val="1"/>
    <w:qFormat/>
    <w:rsid w:val="0023716E"/>
    <w:rPr>
      <w:rFonts w:ascii="Arial" w:hAnsi="Arial"/>
      <w:b/>
      <w:sz w:val="20"/>
      <w:u w:val="single"/>
    </w:rPr>
  </w:style>
  <w:style w:type="character" w:styleId="PageNumber">
    <w:name w:val="page number"/>
    <w:aliases w:val="card ununderlined"/>
    <w:rsid w:val="0023716E"/>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qFormat/>
    <w:rsid w:val="0023716E"/>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23716E"/>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23716E"/>
    <w:rPr>
      <w:szCs w:val="20"/>
    </w:rPr>
  </w:style>
  <w:style w:type="character" w:customStyle="1" w:styleId="citenon-boldChar">
    <w:name w:val="cite non-bold Char"/>
    <w:link w:val="citenon-bold"/>
    <w:rsid w:val="0023716E"/>
    <w:rPr>
      <w:rFonts w:ascii="Calibri" w:hAnsi="Calibri" w:cs="Calibri"/>
      <w:szCs w:val="20"/>
    </w:rPr>
  </w:style>
  <w:style w:type="character" w:customStyle="1" w:styleId="pnumber">
    <w:name w:val="pnumber"/>
    <w:rsid w:val="0023716E"/>
  </w:style>
  <w:style w:type="character" w:customStyle="1" w:styleId="ital">
    <w:name w:val="ital"/>
    <w:rsid w:val="0023716E"/>
  </w:style>
  <w:style w:type="character" w:customStyle="1" w:styleId="orgdiv">
    <w:name w:val="orgdiv"/>
    <w:rsid w:val="0023716E"/>
  </w:style>
  <w:style w:type="character" w:customStyle="1" w:styleId="orgname">
    <w:name w:val="orgname"/>
    <w:rsid w:val="0023716E"/>
  </w:style>
  <w:style w:type="character" w:customStyle="1" w:styleId="city">
    <w:name w:val="city"/>
    <w:rsid w:val="0023716E"/>
  </w:style>
  <w:style w:type="character" w:customStyle="1" w:styleId="state">
    <w:name w:val="state"/>
    <w:rsid w:val="0023716E"/>
  </w:style>
  <w:style w:type="character" w:customStyle="1" w:styleId="country">
    <w:name w:val="country"/>
    <w:rsid w:val="0023716E"/>
  </w:style>
  <w:style w:type="character" w:customStyle="1" w:styleId="il">
    <w:name w:val="il"/>
    <w:rsid w:val="0023716E"/>
  </w:style>
  <w:style w:type="character" w:customStyle="1" w:styleId="Style8pt1">
    <w:name w:val="Style 8 pt1"/>
    <w:rsid w:val="0023716E"/>
    <w:rPr>
      <w:rFonts w:ascii="Georgia" w:hAnsi="Georgia" w:hint="default"/>
      <w:sz w:val="16"/>
    </w:rPr>
  </w:style>
  <w:style w:type="numbering" w:customStyle="1" w:styleId="NoList1">
    <w:name w:val="No List1"/>
    <w:next w:val="NoList"/>
    <w:uiPriority w:val="99"/>
    <w:semiHidden/>
    <w:unhideWhenUsed/>
    <w:rsid w:val="0023716E"/>
  </w:style>
  <w:style w:type="paragraph" w:customStyle="1" w:styleId="2909F619802848F09E01365C32F34654">
    <w:name w:val="2909F619802848F09E01365C32F34654"/>
    <w:uiPriority w:val="99"/>
    <w:qFormat/>
    <w:rsid w:val="0023716E"/>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23716E"/>
    <w:pPr>
      <w:keepNext/>
      <w:keepLines/>
    </w:pPr>
    <w:rPr>
      <w:rFonts w:eastAsia="Calibri"/>
      <w:b/>
    </w:rPr>
  </w:style>
  <w:style w:type="character" w:customStyle="1" w:styleId="TagtemplateChar">
    <w:name w:val="Tagtemplate Char"/>
    <w:link w:val="Tagtemplate"/>
    <w:rsid w:val="0023716E"/>
    <w:rPr>
      <w:rFonts w:ascii="Calibri" w:eastAsia="Calibri" w:hAnsi="Calibri" w:cs="Calibri"/>
      <w:b/>
    </w:rPr>
  </w:style>
  <w:style w:type="paragraph" w:customStyle="1" w:styleId="Cite2">
    <w:name w:val="Cite 2"/>
    <w:basedOn w:val="Normal"/>
    <w:qFormat/>
    <w:rsid w:val="0023716E"/>
    <w:rPr>
      <w:rFonts w:eastAsia="MS Mincho"/>
      <w:b/>
      <w:u w:val="single"/>
    </w:rPr>
  </w:style>
  <w:style w:type="character" w:customStyle="1" w:styleId="texto1">
    <w:name w:val="texto1"/>
    <w:rsid w:val="0023716E"/>
  </w:style>
  <w:style w:type="character" w:customStyle="1" w:styleId="EmphasizeThis">
    <w:name w:val="EmphasizeThis"/>
    <w:rsid w:val="0023716E"/>
    <w:rPr>
      <w:rFonts w:ascii="Georgia" w:hAnsi="Georgia"/>
      <w:b/>
      <w:iCs/>
      <w:sz w:val="24"/>
      <w:u w:val="thick"/>
    </w:rPr>
  </w:style>
  <w:style w:type="character" w:customStyle="1" w:styleId="DebateUnderline">
    <w:name w:val="Debate Underline"/>
    <w:qFormat/>
    <w:rsid w:val="0023716E"/>
    <w:rPr>
      <w:rFonts w:ascii="Times New Roman" w:hAnsi="Times New Roman"/>
      <w:sz w:val="20"/>
      <w:u w:val="thick"/>
    </w:rPr>
  </w:style>
  <w:style w:type="character" w:customStyle="1" w:styleId="Author-Date">
    <w:name w:val="Author-Date"/>
    <w:qFormat/>
    <w:rsid w:val="0023716E"/>
    <w:rPr>
      <w:rFonts w:ascii="Georgia" w:hAnsi="Georgia"/>
      <w:b/>
      <w:sz w:val="24"/>
    </w:rPr>
  </w:style>
  <w:style w:type="character" w:customStyle="1" w:styleId="CardsChar1">
    <w:name w:val="Cards Char1"/>
    <w:locked/>
    <w:rsid w:val="0023716E"/>
  </w:style>
  <w:style w:type="character" w:customStyle="1" w:styleId="UnderlineCharChar">
    <w:name w:val="Underline Char Char"/>
    <w:aliases w:val="Cite Char1"/>
    <w:rsid w:val="0023716E"/>
    <w:rPr>
      <w:rFonts w:ascii="Arial Narrow" w:hAnsi="Arial Narrow"/>
      <w:szCs w:val="24"/>
      <w:u w:val="single"/>
      <w:lang w:val="en-US" w:eastAsia="en-US" w:bidi="ar-SA"/>
    </w:rPr>
  </w:style>
  <w:style w:type="character" w:customStyle="1" w:styleId="MicroTextChar">
    <w:name w:val="MicroText Char"/>
    <w:link w:val="MicroText"/>
    <w:rsid w:val="0023716E"/>
    <w:rPr>
      <w:rFonts w:ascii="Arial Narrow" w:hAnsi="Arial Narrow"/>
      <w:sz w:val="12"/>
    </w:rPr>
  </w:style>
  <w:style w:type="paragraph" w:customStyle="1" w:styleId="MicroText">
    <w:name w:val="MicroText"/>
    <w:basedOn w:val="Normal"/>
    <w:next w:val="Normal"/>
    <w:link w:val="MicroTextChar"/>
    <w:qFormat/>
    <w:rsid w:val="0023716E"/>
    <w:rPr>
      <w:rFonts w:ascii="Arial Narrow" w:hAnsi="Arial Narrow" w:cstheme="minorBidi"/>
      <w:sz w:val="12"/>
    </w:rPr>
  </w:style>
  <w:style w:type="character" w:customStyle="1" w:styleId="BoldUnderlineChar0">
    <w:name w:val="BoldUnderline Char"/>
    <w:locked/>
    <w:rsid w:val="0023716E"/>
    <w:rPr>
      <w:rFonts w:ascii="Times New Roman" w:eastAsia="Times New Roman" w:hAnsi="Times New Roman"/>
      <w:b/>
      <w:sz w:val="22"/>
      <w:szCs w:val="24"/>
      <w:u w:val="single"/>
    </w:rPr>
  </w:style>
  <w:style w:type="paragraph" w:customStyle="1" w:styleId="UnderlineS">
    <w:name w:val="Underline S"/>
    <w:basedOn w:val="Normal"/>
    <w:link w:val="UnderlineSChar"/>
    <w:qFormat/>
    <w:rsid w:val="0023716E"/>
    <w:pPr>
      <w:spacing w:after="200"/>
    </w:pPr>
    <w:rPr>
      <w:rFonts w:eastAsia="Calibri"/>
      <w:u w:val="single"/>
      <w:lang w:val="x-none" w:eastAsia="zh-CN"/>
    </w:rPr>
  </w:style>
  <w:style w:type="character" w:customStyle="1" w:styleId="UnderlineSChar">
    <w:name w:val="Underline S Char"/>
    <w:link w:val="UnderlineS"/>
    <w:rsid w:val="0023716E"/>
    <w:rPr>
      <w:rFonts w:ascii="Calibri" w:eastAsia="Calibri" w:hAnsi="Calibri" w:cs="Calibri"/>
      <w:u w:val="single"/>
      <w:lang w:val="x-none" w:eastAsia="zh-CN"/>
    </w:rPr>
  </w:style>
  <w:style w:type="character" w:customStyle="1" w:styleId="BoldUnderlineCharChar">
    <w:name w:val="BoldUnderline Char Char"/>
    <w:locked/>
    <w:rsid w:val="0023716E"/>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Heading 2 Char Char Char Char Char Char Char Char Char Char Char Char Char Char Char Char"/>
    <w:locked/>
    <w:rsid w:val="0023716E"/>
    <w:rPr>
      <w:rFonts w:ascii="Calibri" w:eastAsia="Times New Roman" w:hAnsi="Calibri" w:cs="Times New Roman"/>
      <w:sz w:val="20"/>
      <w:szCs w:val="20"/>
    </w:rPr>
  </w:style>
  <w:style w:type="paragraph" w:styleId="BodyTextIndent3">
    <w:name w:val="Body Text Indent 3"/>
    <w:basedOn w:val="Normal"/>
    <w:link w:val="BodyTextIndent3Char"/>
    <w:uiPriority w:val="99"/>
    <w:rsid w:val="0023716E"/>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23716E"/>
    <w:rPr>
      <w:rFonts w:ascii="Calibri" w:eastAsia="Calibri" w:hAnsi="Calibri" w:cs="Calibri"/>
      <w:sz w:val="16"/>
      <w:szCs w:val="16"/>
    </w:rPr>
  </w:style>
  <w:style w:type="character" w:customStyle="1" w:styleId="Style1Char">
    <w:name w:val="Style1 Char"/>
    <w:rsid w:val="0023716E"/>
    <w:rPr>
      <w:rFonts w:ascii="Garamond" w:eastAsia="Times New Roman" w:hAnsi="Garamond" w:cs="Times New Roman"/>
      <w:sz w:val="12"/>
      <w:szCs w:val="20"/>
      <w:u w:val="single"/>
    </w:rPr>
  </w:style>
  <w:style w:type="character" w:customStyle="1" w:styleId="A5">
    <w:name w:val="A5"/>
    <w:uiPriority w:val="99"/>
    <w:rsid w:val="0023716E"/>
    <w:rPr>
      <w:rFonts w:ascii="Times New Roman" w:hAnsi="Times New Roman" w:cs="Times New Roman"/>
      <w:color w:val="000000"/>
      <w:sz w:val="13"/>
      <w:szCs w:val="13"/>
    </w:rPr>
  </w:style>
  <w:style w:type="paragraph" w:styleId="BodyText2">
    <w:name w:val="Body Text 2"/>
    <w:basedOn w:val="Normal"/>
    <w:link w:val="BodyText2Char"/>
    <w:uiPriority w:val="99"/>
    <w:rsid w:val="0023716E"/>
    <w:rPr>
      <w:sz w:val="18"/>
      <w:szCs w:val="20"/>
    </w:rPr>
  </w:style>
  <w:style w:type="character" w:customStyle="1" w:styleId="BodyText2Char">
    <w:name w:val="Body Text 2 Char"/>
    <w:basedOn w:val="DefaultParagraphFont"/>
    <w:link w:val="BodyText2"/>
    <w:uiPriority w:val="99"/>
    <w:rsid w:val="0023716E"/>
    <w:rPr>
      <w:rFonts w:ascii="Calibri" w:hAnsi="Calibri" w:cs="Calibri"/>
      <w:sz w:val="18"/>
      <w:szCs w:val="20"/>
    </w:rPr>
  </w:style>
  <w:style w:type="character" w:customStyle="1" w:styleId="smallChar">
    <w:name w:val="small Char"/>
    <w:rsid w:val="0023716E"/>
    <w:rPr>
      <w:rFonts w:eastAsia="Calibri"/>
      <w:sz w:val="16"/>
      <w:szCs w:val="22"/>
      <w:lang w:val="en-US" w:eastAsia="en-US" w:bidi="ar-SA"/>
    </w:rPr>
  </w:style>
  <w:style w:type="character" w:customStyle="1" w:styleId="CardTextChar0">
    <w:name w:val="Card Text Char"/>
    <w:rsid w:val="0023716E"/>
    <w:rPr>
      <w:rFonts w:ascii="Georgia" w:hAnsi="Georgia" w:cs="Times New Roman"/>
      <w:sz w:val="24"/>
    </w:rPr>
  </w:style>
  <w:style w:type="character" w:customStyle="1" w:styleId="underline2">
    <w:name w:val="underline2"/>
    <w:rsid w:val="0023716E"/>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23716E"/>
    <w:rPr>
      <w:kern w:val="32"/>
      <w:szCs w:val="20"/>
    </w:rPr>
  </w:style>
  <w:style w:type="character" w:customStyle="1" w:styleId="StyleUnderlineBold">
    <w:name w:val="Style Underline + Bold"/>
    <w:rsid w:val="0023716E"/>
    <w:rPr>
      <w:b/>
      <w:bCs/>
      <w:u w:val="single"/>
    </w:rPr>
  </w:style>
  <w:style w:type="character" w:customStyle="1" w:styleId="st">
    <w:name w:val="st"/>
    <w:rsid w:val="0023716E"/>
  </w:style>
  <w:style w:type="character" w:customStyle="1" w:styleId="UnderliningChar">
    <w:name w:val="Underlining Char"/>
    <w:link w:val="Underlining"/>
    <w:locked/>
    <w:rsid w:val="0023716E"/>
    <w:rPr>
      <w:rFonts w:ascii="Arial Narrow" w:hAnsi="Arial Narrow"/>
      <w:u w:val="single"/>
    </w:rPr>
  </w:style>
  <w:style w:type="paragraph" w:customStyle="1" w:styleId="Underlining">
    <w:name w:val="Underlining"/>
    <w:basedOn w:val="Normal"/>
    <w:next w:val="Normal"/>
    <w:link w:val="UnderliningChar"/>
    <w:qFormat/>
    <w:rsid w:val="0023716E"/>
    <w:rPr>
      <w:rFonts w:ascii="Arial Narrow" w:hAnsi="Arial Narrow" w:cstheme="minorBidi"/>
      <w:u w:val="single"/>
    </w:rPr>
  </w:style>
  <w:style w:type="paragraph" w:customStyle="1" w:styleId="Small">
    <w:name w:val="Small"/>
    <w:basedOn w:val="Normal"/>
    <w:next w:val="Normal"/>
    <w:qFormat/>
    <w:rsid w:val="0023716E"/>
    <w:pPr>
      <w:spacing w:after="200" w:line="276" w:lineRule="auto"/>
    </w:pPr>
    <w:rPr>
      <w:rFonts w:eastAsia="Calibri"/>
      <w:color w:val="000000"/>
      <w:sz w:val="16"/>
    </w:rPr>
  </w:style>
  <w:style w:type="character" w:customStyle="1" w:styleId="Underline-Highlighted">
    <w:name w:val="Underline-Highlighted"/>
    <w:uiPriority w:val="1"/>
    <w:qFormat/>
    <w:rsid w:val="0023716E"/>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3716E"/>
    <w:rPr>
      <w:rFonts w:ascii="Arial Narrow" w:hAnsi="Arial Narrow"/>
      <w:b/>
      <w:sz w:val="26"/>
    </w:rPr>
  </w:style>
  <w:style w:type="character" w:customStyle="1" w:styleId="CardText1Char">
    <w:name w:val="Card Text 1 Char"/>
    <w:link w:val="CardText1"/>
    <w:rsid w:val="0023716E"/>
    <w:rPr>
      <w:rFonts w:ascii="Arial Narrow" w:hAnsi="Arial Narrow"/>
      <w:color w:val="000000"/>
      <w:u w:val="single"/>
    </w:rPr>
  </w:style>
  <w:style w:type="character" w:customStyle="1" w:styleId="CardText2Char">
    <w:name w:val="Card Text 2 Char"/>
    <w:link w:val="CardText2"/>
    <w:rsid w:val="0023716E"/>
    <w:rPr>
      <w:rFonts w:ascii="Arial Narrow" w:hAnsi="Arial Narrow"/>
      <w:b/>
      <w:color w:val="000000"/>
      <w:u w:val="single"/>
    </w:rPr>
  </w:style>
  <w:style w:type="character" w:customStyle="1" w:styleId="SmallText">
    <w:name w:val="SmallText"/>
    <w:rsid w:val="0023716E"/>
    <w:rPr>
      <w:color w:val="000000"/>
    </w:rPr>
  </w:style>
  <w:style w:type="character" w:customStyle="1" w:styleId="CitesChar1">
    <w:name w:val="Cites Char1"/>
    <w:rsid w:val="0023716E"/>
    <w:rPr>
      <w:b/>
      <w:szCs w:val="24"/>
      <w:u w:val="single"/>
      <w:lang w:val="en-US" w:eastAsia="en-US" w:bidi="ar-SA"/>
    </w:rPr>
  </w:style>
  <w:style w:type="character" w:customStyle="1" w:styleId="CardUnderlinedChar">
    <w:name w:val="Card Underlined Char"/>
    <w:rsid w:val="0023716E"/>
    <w:rPr>
      <w:rFonts w:ascii="Arial Narrow" w:hAnsi="Arial Narrow"/>
      <w:sz w:val="22"/>
      <w:szCs w:val="24"/>
      <w:u w:val="single"/>
      <w:lang w:val="en-US" w:eastAsia="en-US" w:bidi="ar-SA"/>
    </w:rPr>
  </w:style>
  <w:style w:type="paragraph" w:customStyle="1" w:styleId="TagCite">
    <w:name w:val="TagCite"/>
    <w:basedOn w:val="Normal"/>
    <w:qFormat/>
    <w:rsid w:val="0023716E"/>
    <w:rPr>
      <w:rFonts w:ascii="Garamond" w:hAnsi="Garamond"/>
      <w:b/>
    </w:rPr>
  </w:style>
  <w:style w:type="paragraph" w:customStyle="1" w:styleId="HeadingsBase">
    <w:name w:val="Headings Base"/>
    <w:basedOn w:val="Normal"/>
    <w:link w:val="HeadingsBaseChar"/>
    <w:qFormat/>
    <w:rsid w:val="0023716E"/>
    <w:pPr>
      <w:keepNext/>
      <w:keepLines/>
      <w:suppressAutoHyphens/>
      <w:spacing w:before="20" w:after="120"/>
      <w:jc w:val="center"/>
    </w:pPr>
    <w:rPr>
      <w:b/>
      <w:kern w:val="32"/>
      <w:sz w:val="32"/>
      <w:szCs w:val="20"/>
    </w:rPr>
  </w:style>
  <w:style w:type="character" w:customStyle="1" w:styleId="HeadingsBaseChar">
    <w:name w:val="Headings Base Char"/>
    <w:link w:val="HeadingsBase"/>
    <w:rsid w:val="0023716E"/>
    <w:rPr>
      <w:rFonts w:ascii="Calibri" w:hAnsi="Calibri" w:cs="Calibri"/>
      <w:b/>
      <w:kern w:val="32"/>
      <w:sz w:val="32"/>
      <w:szCs w:val="20"/>
    </w:rPr>
  </w:style>
  <w:style w:type="character" w:customStyle="1" w:styleId="underline3">
    <w:name w:val="underline3"/>
    <w:rsid w:val="0023716E"/>
    <w:rPr>
      <w:u w:val="single"/>
      <w:bdr w:val="none" w:sz="0" w:space="0" w:color="auto"/>
      <w:shd w:val="clear" w:color="auto" w:fill="FFFF00"/>
    </w:rPr>
  </w:style>
  <w:style w:type="paragraph" w:customStyle="1" w:styleId="HeadingFake">
    <w:name w:val="Heading Fake"/>
    <w:basedOn w:val="Heading3"/>
    <w:uiPriority w:val="99"/>
    <w:qFormat/>
    <w:rsid w:val="0023716E"/>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3716E"/>
    <w:pPr>
      <w:spacing w:line="480" w:lineRule="auto"/>
      <w:ind w:firstLine="720"/>
    </w:pPr>
    <w:rPr>
      <w:kern w:val="32"/>
      <w:szCs w:val="20"/>
    </w:rPr>
  </w:style>
  <w:style w:type="paragraph" w:customStyle="1" w:styleId="SchoolBlockQuote">
    <w:name w:val="School Block Quote"/>
    <w:basedOn w:val="SchoolPaper"/>
    <w:uiPriority w:val="99"/>
    <w:qFormat/>
    <w:rsid w:val="0023716E"/>
  </w:style>
  <w:style w:type="paragraph" w:customStyle="1" w:styleId="SchoolWorksCited">
    <w:name w:val="School Works Cited"/>
    <w:basedOn w:val="SchoolPaper"/>
    <w:uiPriority w:val="99"/>
    <w:qFormat/>
    <w:rsid w:val="0023716E"/>
  </w:style>
  <w:style w:type="paragraph" w:styleId="TOC2">
    <w:name w:val="toc 2"/>
    <w:basedOn w:val="Normal"/>
    <w:next w:val="Normal"/>
    <w:uiPriority w:val="39"/>
    <w:qFormat/>
    <w:rsid w:val="0023716E"/>
    <w:pPr>
      <w:ind w:left="200"/>
    </w:pPr>
    <w:rPr>
      <w:b/>
      <w:kern w:val="32"/>
      <w:szCs w:val="20"/>
    </w:rPr>
  </w:style>
  <w:style w:type="paragraph" w:customStyle="1" w:styleId="BlockQuote">
    <w:name w:val="Block Quote"/>
    <w:basedOn w:val="Normal"/>
    <w:uiPriority w:val="99"/>
    <w:qFormat/>
    <w:rsid w:val="0023716E"/>
    <w:pPr>
      <w:ind w:left="720" w:right="720"/>
    </w:pPr>
    <w:rPr>
      <w:kern w:val="32"/>
      <w:szCs w:val="20"/>
    </w:rPr>
  </w:style>
  <w:style w:type="character" w:customStyle="1" w:styleId="menu">
    <w:name w:val="menu"/>
    <w:rsid w:val="0023716E"/>
  </w:style>
  <w:style w:type="paragraph" w:customStyle="1" w:styleId="PaperBody">
    <w:name w:val="Paper Body"/>
    <w:basedOn w:val="Normal"/>
    <w:uiPriority w:val="99"/>
    <w:qFormat/>
    <w:rsid w:val="0023716E"/>
    <w:pPr>
      <w:spacing w:line="480" w:lineRule="auto"/>
      <w:ind w:firstLine="720"/>
    </w:pPr>
    <w:rPr>
      <w:kern w:val="32"/>
    </w:rPr>
  </w:style>
  <w:style w:type="paragraph" w:customStyle="1" w:styleId="PaperCitation">
    <w:name w:val="Paper Citation"/>
    <w:basedOn w:val="Normal"/>
    <w:uiPriority w:val="99"/>
    <w:qFormat/>
    <w:rsid w:val="0023716E"/>
    <w:pPr>
      <w:spacing w:line="480" w:lineRule="auto"/>
      <w:ind w:left="720" w:hanging="720"/>
    </w:pPr>
    <w:rPr>
      <w:kern w:val="32"/>
      <w:szCs w:val="20"/>
    </w:rPr>
  </w:style>
  <w:style w:type="character" w:customStyle="1" w:styleId="Emphasis2">
    <w:name w:val="Emphasis2"/>
    <w:rsid w:val="0023716E"/>
    <w:rPr>
      <w:rFonts w:ascii="Franklin Gothic Heavy" w:hAnsi="Franklin Gothic Heavy"/>
      <w:u w:val="single"/>
    </w:rPr>
  </w:style>
  <w:style w:type="paragraph" w:customStyle="1" w:styleId="hat">
    <w:name w:val="hat"/>
    <w:basedOn w:val="Heading1"/>
    <w:link w:val="hatChar"/>
    <w:qFormat/>
    <w:rsid w:val="0023716E"/>
    <w:pPr>
      <w:suppressAutoHyphens/>
      <w:spacing w:before="6600" w:after="240"/>
    </w:pPr>
    <w:rPr>
      <w:rFonts w:eastAsia="Times New Roman" w:cs="Arial"/>
      <w:kern w:val="32"/>
    </w:rPr>
  </w:style>
  <w:style w:type="character" w:customStyle="1" w:styleId="hatChar">
    <w:name w:val="hat Char"/>
    <w:link w:val="hat"/>
    <w:rsid w:val="0023716E"/>
    <w:rPr>
      <w:rFonts w:ascii="Calibri" w:eastAsia="Times New Roman" w:hAnsi="Calibri" w:cs="Arial"/>
      <w:b/>
      <w:kern w:val="32"/>
      <w:sz w:val="52"/>
      <w:szCs w:val="32"/>
    </w:rPr>
  </w:style>
  <w:style w:type="character" w:customStyle="1" w:styleId="BoldUnderlining">
    <w:name w:val="Bold Underlining"/>
    <w:rsid w:val="0023716E"/>
    <w:rPr>
      <w:b/>
      <w:u w:val="single"/>
    </w:rPr>
  </w:style>
  <w:style w:type="paragraph" w:styleId="TOC4">
    <w:name w:val="toc 4"/>
    <w:basedOn w:val="Normal"/>
    <w:next w:val="Normal"/>
    <w:autoRedefine/>
    <w:uiPriority w:val="39"/>
    <w:rsid w:val="0023716E"/>
    <w:pPr>
      <w:spacing w:after="100"/>
      <w:ind w:left="600"/>
    </w:pPr>
    <w:rPr>
      <w:kern w:val="32"/>
      <w:szCs w:val="20"/>
    </w:rPr>
  </w:style>
  <w:style w:type="paragraph" w:styleId="TOC5">
    <w:name w:val="toc 5"/>
    <w:basedOn w:val="Normal"/>
    <w:next w:val="Normal"/>
    <w:autoRedefine/>
    <w:uiPriority w:val="39"/>
    <w:rsid w:val="0023716E"/>
    <w:pPr>
      <w:spacing w:after="100"/>
      <w:ind w:left="800"/>
    </w:pPr>
    <w:rPr>
      <w:kern w:val="32"/>
      <w:szCs w:val="20"/>
    </w:rPr>
  </w:style>
  <w:style w:type="paragraph" w:styleId="TOC6">
    <w:name w:val="toc 6"/>
    <w:basedOn w:val="Normal"/>
    <w:next w:val="Normal"/>
    <w:autoRedefine/>
    <w:uiPriority w:val="39"/>
    <w:rsid w:val="0023716E"/>
    <w:pPr>
      <w:spacing w:after="100"/>
      <w:ind w:left="1000"/>
    </w:pPr>
    <w:rPr>
      <w:kern w:val="32"/>
      <w:szCs w:val="20"/>
    </w:rPr>
  </w:style>
  <w:style w:type="paragraph" w:styleId="TOC7">
    <w:name w:val="toc 7"/>
    <w:basedOn w:val="Normal"/>
    <w:next w:val="Normal"/>
    <w:autoRedefine/>
    <w:uiPriority w:val="39"/>
    <w:rsid w:val="0023716E"/>
    <w:pPr>
      <w:spacing w:after="100"/>
      <w:ind w:left="1200"/>
    </w:pPr>
    <w:rPr>
      <w:kern w:val="32"/>
      <w:szCs w:val="20"/>
    </w:rPr>
  </w:style>
  <w:style w:type="paragraph" w:styleId="TOC8">
    <w:name w:val="toc 8"/>
    <w:basedOn w:val="Normal"/>
    <w:next w:val="Normal"/>
    <w:autoRedefine/>
    <w:uiPriority w:val="39"/>
    <w:rsid w:val="0023716E"/>
    <w:pPr>
      <w:spacing w:after="100"/>
      <w:ind w:left="1400"/>
    </w:pPr>
    <w:rPr>
      <w:kern w:val="32"/>
      <w:szCs w:val="20"/>
    </w:rPr>
  </w:style>
  <w:style w:type="paragraph" w:styleId="TOC9">
    <w:name w:val="toc 9"/>
    <w:basedOn w:val="Normal"/>
    <w:next w:val="Normal"/>
    <w:autoRedefine/>
    <w:uiPriority w:val="39"/>
    <w:rsid w:val="0023716E"/>
    <w:pPr>
      <w:spacing w:after="100"/>
      <w:ind w:left="1600"/>
    </w:pPr>
    <w:rPr>
      <w:kern w:val="32"/>
      <w:szCs w:val="20"/>
    </w:rPr>
  </w:style>
  <w:style w:type="paragraph" w:customStyle="1" w:styleId="WW-Default">
    <w:name w:val="WW-Default"/>
    <w:uiPriority w:val="99"/>
    <w:qFormat/>
    <w:rsid w:val="0023716E"/>
    <w:pPr>
      <w:suppressAutoHyphens/>
      <w:spacing w:after="0" w:line="240" w:lineRule="auto"/>
    </w:pPr>
    <w:rPr>
      <w:rFonts w:ascii="Georgia" w:eastAsia="Calibri" w:hAnsi="Georgia" w:cs="Calibri"/>
      <w:lang w:eastAsia="ar-SA"/>
    </w:rPr>
  </w:style>
  <w:style w:type="character" w:customStyle="1" w:styleId="pmterms1">
    <w:name w:val="pmterms1"/>
    <w:rsid w:val="0023716E"/>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23716E"/>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23716E"/>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23716E"/>
    <w:rPr>
      <w:rFonts w:ascii="Cambria" w:hAnsi="Cambria" w:cs="Calibri"/>
      <w:i/>
      <w:iCs/>
      <w:color w:val="4F81BD"/>
      <w:spacing w:val="15"/>
    </w:rPr>
  </w:style>
  <w:style w:type="paragraph" w:styleId="TOC3">
    <w:name w:val="toc 3"/>
    <w:basedOn w:val="Normal"/>
    <w:next w:val="Normal"/>
    <w:uiPriority w:val="39"/>
    <w:qFormat/>
    <w:rsid w:val="0023716E"/>
    <w:pPr>
      <w:ind w:left="400"/>
    </w:pPr>
    <w:rPr>
      <w:kern w:val="32"/>
      <w:szCs w:val="20"/>
    </w:rPr>
  </w:style>
  <w:style w:type="table" w:styleId="TableGrid">
    <w:name w:val="Table Grid"/>
    <w:basedOn w:val="TableNormal"/>
    <w:rsid w:val="0023716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3716E"/>
  </w:style>
  <w:style w:type="character" w:customStyle="1" w:styleId="storyby">
    <w:name w:val="storyby"/>
    <w:rsid w:val="0023716E"/>
  </w:style>
  <w:style w:type="character" w:customStyle="1" w:styleId="7TimesNewRoman">
    <w:name w:val="7 Times New Roman"/>
    <w:rsid w:val="0023716E"/>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3716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3716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23716E"/>
    <w:rPr>
      <w:kern w:val="32"/>
      <w:sz w:val="24"/>
    </w:rPr>
  </w:style>
  <w:style w:type="character" w:customStyle="1" w:styleId="CitesChar2">
    <w:name w:val="Cites Char2"/>
    <w:locked/>
    <w:rsid w:val="0023716E"/>
    <w:rPr>
      <w:rFonts w:ascii="Times New Roman" w:eastAsia="Times New Roman" w:hAnsi="Times New Roman"/>
      <w:b/>
      <w:bCs/>
    </w:rPr>
  </w:style>
  <w:style w:type="character" w:customStyle="1" w:styleId="itxtrst">
    <w:name w:val="itxtrst"/>
    <w:rsid w:val="0023716E"/>
  </w:style>
  <w:style w:type="character" w:customStyle="1" w:styleId="A-Underlining">
    <w:name w:val="A-Underlining"/>
    <w:rsid w:val="0023716E"/>
    <w:rPr>
      <w:rFonts w:ascii="Garamond" w:hAnsi="Garamond"/>
      <w:color w:val="auto"/>
      <w:sz w:val="24"/>
      <w:u w:val="single"/>
    </w:rPr>
  </w:style>
  <w:style w:type="paragraph" w:customStyle="1" w:styleId="B-TagCite">
    <w:name w:val="B-TagCite"/>
    <w:uiPriority w:val="99"/>
    <w:qFormat/>
    <w:rsid w:val="0023716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23716E"/>
    <w:rPr>
      <w:b/>
      <w:noProof w:val="0"/>
      <w:sz w:val="22"/>
      <w:lang w:val="en-US" w:eastAsia="en-US" w:bidi="ar-SA"/>
    </w:rPr>
  </w:style>
  <w:style w:type="character" w:customStyle="1" w:styleId="fn">
    <w:name w:val="fn"/>
    <w:rsid w:val="0023716E"/>
  </w:style>
  <w:style w:type="character" w:customStyle="1" w:styleId="newsmain">
    <w:name w:val="news_main"/>
    <w:rsid w:val="0023716E"/>
  </w:style>
  <w:style w:type="character" w:customStyle="1" w:styleId="verdana">
    <w:name w:val="verdana"/>
    <w:rsid w:val="0023716E"/>
  </w:style>
  <w:style w:type="character" w:customStyle="1" w:styleId="vitstoryheadline">
    <w:name w:val="vitstoryheadline"/>
    <w:rsid w:val="0023716E"/>
  </w:style>
  <w:style w:type="paragraph" w:customStyle="1" w:styleId="NormalText">
    <w:name w:val="Normal Text"/>
    <w:basedOn w:val="Normal"/>
    <w:link w:val="NormalTextChar"/>
    <w:autoRedefine/>
    <w:qFormat/>
    <w:rsid w:val="0023716E"/>
    <w:pPr>
      <w:jc w:val="both"/>
    </w:pPr>
    <w:rPr>
      <w:szCs w:val="26"/>
      <w:lang w:val="x-none" w:eastAsia="ja-JP"/>
    </w:rPr>
  </w:style>
  <w:style w:type="character" w:customStyle="1" w:styleId="NormalTextChar">
    <w:name w:val="Normal Text Char"/>
    <w:link w:val="NormalText"/>
    <w:rsid w:val="0023716E"/>
    <w:rPr>
      <w:rFonts w:ascii="Calibri" w:hAnsi="Calibri" w:cs="Calibri"/>
      <w:szCs w:val="26"/>
      <w:lang w:val="x-none" w:eastAsia="ja-JP"/>
    </w:rPr>
  </w:style>
  <w:style w:type="character" w:customStyle="1" w:styleId="AuthorDate0">
    <w:name w:val="Author Date"/>
    <w:qFormat/>
    <w:rsid w:val="0023716E"/>
    <w:rPr>
      <w:b/>
      <w:sz w:val="24"/>
      <w:u w:val="thick"/>
    </w:rPr>
  </w:style>
  <w:style w:type="paragraph" w:customStyle="1" w:styleId="HotRoute">
    <w:name w:val="Hot Route!"/>
    <w:basedOn w:val="Normal"/>
    <w:link w:val="HotRouteChar"/>
    <w:uiPriority w:val="99"/>
    <w:qFormat/>
    <w:rsid w:val="0023716E"/>
    <w:pPr>
      <w:ind w:left="144"/>
    </w:pPr>
  </w:style>
  <w:style w:type="character" w:customStyle="1" w:styleId="UnderlinedTextCharChar">
    <w:name w:val="Underlined Text Char Char"/>
    <w:rsid w:val="0023716E"/>
    <w:rPr>
      <w:rFonts w:cs="Arial"/>
      <w:bCs/>
      <w:noProof w:val="0"/>
      <w:szCs w:val="26"/>
      <w:u w:val="single"/>
      <w:lang w:val="en-US" w:eastAsia="en-US" w:bidi="ar-SA"/>
    </w:rPr>
  </w:style>
  <w:style w:type="character" w:customStyle="1" w:styleId="DocumentMapChar1">
    <w:name w:val="Document Map Char1"/>
    <w:uiPriority w:val="99"/>
    <w:rsid w:val="0023716E"/>
    <w:rPr>
      <w:rFonts w:ascii="Tahoma" w:hAnsi="Tahoma" w:cs="Tahoma"/>
      <w:sz w:val="16"/>
      <w:szCs w:val="16"/>
    </w:rPr>
  </w:style>
  <w:style w:type="character" w:customStyle="1" w:styleId="Author">
    <w:name w:val="Author"/>
    <w:aliases w:val="Style Date"/>
    <w:qFormat/>
    <w:rsid w:val="0023716E"/>
    <w:rPr>
      <w:b/>
      <w:sz w:val="24"/>
    </w:rPr>
  </w:style>
  <w:style w:type="character" w:customStyle="1" w:styleId="author0">
    <w:name w:val="author"/>
    <w:rsid w:val="0023716E"/>
    <w:rPr>
      <w:rFonts w:ascii="Times New Roman" w:hAnsi="Times New Roman"/>
      <w:b/>
      <w:sz w:val="24"/>
    </w:rPr>
  </w:style>
  <w:style w:type="character" w:customStyle="1" w:styleId="articletitle">
    <w:name w:val="articletitle"/>
    <w:rsid w:val="0023716E"/>
    <w:rPr>
      <w:rFonts w:cs="Times New Roman"/>
    </w:rPr>
  </w:style>
  <w:style w:type="character" w:customStyle="1" w:styleId="6pointChar">
    <w:name w:val="6 point Char"/>
    <w:rsid w:val="0023716E"/>
    <w:rPr>
      <w:rFonts w:cs="Times New Roman"/>
      <w:sz w:val="12"/>
      <w:lang w:val="en-US" w:eastAsia="en-US"/>
    </w:rPr>
  </w:style>
  <w:style w:type="character" w:customStyle="1" w:styleId="term1">
    <w:name w:val="term1"/>
    <w:rsid w:val="0023716E"/>
    <w:rPr>
      <w:b/>
      <w:bCs/>
    </w:rPr>
  </w:style>
  <w:style w:type="paragraph" w:customStyle="1" w:styleId="Minimize">
    <w:name w:val="Minimize"/>
    <w:basedOn w:val="Normal"/>
    <w:next w:val="Normal"/>
    <w:qFormat/>
    <w:rsid w:val="0023716E"/>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23716E"/>
    <w:rPr>
      <w:sz w:val="12"/>
      <w:szCs w:val="24"/>
    </w:rPr>
  </w:style>
  <w:style w:type="character" w:customStyle="1" w:styleId="StyleThickunderline">
    <w:name w:val="Style Thick underline"/>
    <w:qFormat/>
    <w:rsid w:val="0023716E"/>
    <w:rPr>
      <w:u w:val="thick"/>
    </w:rPr>
  </w:style>
  <w:style w:type="character" w:customStyle="1" w:styleId="UnderlineTextChar">
    <w:name w:val="Underline Text Char"/>
    <w:link w:val="UnderlineText"/>
    <w:rsid w:val="0023716E"/>
    <w:rPr>
      <w:u w:val="single"/>
    </w:rPr>
  </w:style>
  <w:style w:type="numbering" w:customStyle="1" w:styleId="NoList2">
    <w:name w:val="No List2"/>
    <w:next w:val="NoList"/>
    <w:uiPriority w:val="99"/>
    <w:semiHidden/>
    <w:rsid w:val="0023716E"/>
  </w:style>
  <w:style w:type="paragraph" w:customStyle="1" w:styleId="underlined">
    <w:name w:val="underlined"/>
    <w:next w:val="Normal"/>
    <w:link w:val="underlinedChar"/>
    <w:autoRedefine/>
    <w:qFormat/>
    <w:rsid w:val="0023716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3716E"/>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23716E"/>
    <w:rPr>
      <w:u w:val="single"/>
    </w:rPr>
  </w:style>
  <w:style w:type="character" w:customStyle="1" w:styleId="Style4Char">
    <w:name w:val="Style4 Char"/>
    <w:link w:val="Style4"/>
    <w:rsid w:val="0023716E"/>
    <w:rPr>
      <w:rFonts w:ascii="Calibri" w:hAnsi="Calibri" w:cs="Calibri"/>
      <w:u w:val="single"/>
    </w:rPr>
  </w:style>
  <w:style w:type="character" w:customStyle="1" w:styleId="Box">
    <w:name w:val="Box!"/>
    <w:rsid w:val="0023716E"/>
    <w:rPr>
      <w:rFonts w:ascii="Garamond" w:hAnsi="Garamond"/>
      <w:sz w:val="24"/>
      <w:u w:val="single"/>
      <w:bdr w:val="single" w:sz="4" w:space="0" w:color="auto"/>
    </w:rPr>
  </w:style>
  <w:style w:type="character" w:customStyle="1" w:styleId="citechar">
    <w:name w:val="citechar"/>
    <w:rsid w:val="0023716E"/>
  </w:style>
  <w:style w:type="character" w:customStyle="1" w:styleId="underlinechar">
    <w:name w:val="underlinechar"/>
    <w:rsid w:val="0023716E"/>
  </w:style>
  <w:style w:type="character" w:customStyle="1" w:styleId="CardUnderlineChar">
    <w:name w:val="Card Underline Char"/>
    <w:rsid w:val="0023716E"/>
    <w:rPr>
      <w:szCs w:val="24"/>
      <w:u w:val="single"/>
      <w:lang w:val="en-US" w:eastAsia="en-US" w:bidi="ar-SA"/>
    </w:rPr>
  </w:style>
  <w:style w:type="paragraph" w:customStyle="1" w:styleId="Default">
    <w:name w:val="Default"/>
    <w:qFormat/>
    <w:rsid w:val="0023716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iteChar">
    <w:name w:val="tag/cite Char"/>
    <w:rsid w:val="0023716E"/>
    <w:rPr>
      <w:b/>
      <w:sz w:val="24"/>
      <w:lang w:val="en-US" w:eastAsia="en-US" w:bidi="ar-SA"/>
    </w:rPr>
  </w:style>
  <w:style w:type="character" w:customStyle="1" w:styleId="8pointChar">
    <w:name w:val="8 point Char"/>
    <w:rsid w:val="0023716E"/>
    <w:rPr>
      <w:sz w:val="16"/>
      <w:lang w:val="en-US" w:eastAsia="en-US" w:bidi="ar-SA"/>
    </w:rPr>
  </w:style>
  <w:style w:type="character" w:customStyle="1" w:styleId="BoldText12pt">
    <w:name w:val="Bold Text 12 pt"/>
    <w:rsid w:val="0023716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3716E"/>
  </w:style>
  <w:style w:type="character" w:customStyle="1" w:styleId="person-name">
    <w:name w:val="person-name"/>
    <w:rsid w:val="0023716E"/>
  </w:style>
  <w:style w:type="paragraph" w:customStyle="1" w:styleId="CARD">
    <w:name w:val="CARD"/>
    <w:basedOn w:val="Normal"/>
    <w:link w:val="CARDChar1"/>
    <w:qFormat/>
    <w:rsid w:val="0023716E"/>
    <w:rPr>
      <w:szCs w:val="20"/>
    </w:rPr>
  </w:style>
  <w:style w:type="character" w:customStyle="1" w:styleId="CARDChar1">
    <w:name w:val="CARD Char"/>
    <w:link w:val="CARD"/>
    <w:rsid w:val="0023716E"/>
    <w:rPr>
      <w:rFonts w:ascii="Calibri" w:hAnsi="Calibri" w:cs="Calibri"/>
      <w:szCs w:val="20"/>
    </w:rPr>
  </w:style>
  <w:style w:type="character" w:customStyle="1" w:styleId="Style11pt">
    <w:name w:val="Style 11 pt"/>
    <w:rsid w:val="0023716E"/>
    <w:rPr>
      <w:sz w:val="20"/>
    </w:rPr>
  </w:style>
  <w:style w:type="paragraph" w:customStyle="1" w:styleId="Ununderlined">
    <w:name w:val="Ununderlined"/>
    <w:basedOn w:val="Normal"/>
    <w:link w:val="UnunderlinedChar"/>
    <w:qFormat/>
    <w:rsid w:val="0023716E"/>
    <w:pPr>
      <w:jc w:val="both"/>
    </w:pPr>
    <w:rPr>
      <w:rFonts w:eastAsia="SimSun"/>
      <w:sz w:val="12"/>
    </w:rPr>
  </w:style>
  <w:style w:type="character" w:customStyle="1" w:styleId="UnunderlinedChar">
    <w:name w:val="Ununderlined Char"/>
    <w:link w:val="Ununderlined"/>
    <w:rsid w:val="0023716E"/>
    <w:rPr>
      <w:rFonts w:ascii="Calibri" w:eastAsia="SimSun" w:hAnsi="Calibri" w:cs="Calibri"/>
      <w:sz w:val="12"/>
    </w:rPr>
  </w:style>
  <w:style w:type="paragraph" w:customStyle="1" w:styleId="Highlighting">
    <w:name w:val="Highlighting"/>
    <w:basedOn w:val="Normal"/>
    <w:link w:val="HighlightingChar"/>
    <w:autoRedefine/>
    <w:qFormat/>
    <w:rsid w:val="0023716E"/>
    <w:rPr>
      <w:rFonts w:eastAsia="SimSun"/>
      <w:u w:val="thick"/>
    </w:rPr>
  </w:style>
  <w:style w:type="character" w:customStyle="1" w:styleId="HighlightingChar">
    <w:name w:val="Highlighting Char"/>
    <w:link w:val="Highlighting"/>
    <w:rsid w:val="0023716E"/>
    <w:rPr>
      <w:rFonts w:ascii="Calibri" w:eastAsia="SimSun" w:hAnsi="Calibri" w:cs="Calibri"/>
      <w:u w:val="thick"/>
    </w:rPr>
  </w:style>
  <w:style w:type="paragraph" w:customStyle="1" w:styleId="evidencetext">
    <w:name w:val="evidence text"/>
    <w:basedOn w:val="Normal"/>
    <w:next w:val="Normal"/>
    <w:link w:val="evidencetextChar1"/>
    <w:qFormat/>
    <w:rsid w:val="0023716E"/>
    <w:pPr>
      <w:ind w:left="432" w:right="432"/>
    </w:pPr>
    <w:rPr>
      <w:color w:val="000000"/>
      <w:sz w:val="16"/>
      <w:lang w:val="x-none" w:eastAsia="x-none"/>
    </w:rPr>
  </w:style>
  <w:style w:type="character" w:customStyle="1" w:styleId="evidencetextChar1">
    <w:name w:val="evidence text Char1"/>
    <w:link w:val="evidencetext"/>
    <w:rsid w:val="0023716E"/>
    <w:rPr>
      <w:rFonts w:ascii="Calibri" w:hAnsi="Calibri" w:cs="Calibri"/>
      <w:color w:val="000000"/>
      <w:sz w:val="16"/>
      <w:lang w:val="x-none" w:eastAsia="x-none"/>
    </w:rPr>
  </w:style>
  <w:style w:type="character" w:customStyle="1" w:styleId="highlight2">
    <w:name w:val="highlight2"/>
    <w:rsid w:val="0023716E"/>
    <w:rPr>
      <w:rFonts w:ascii="Arial" w:hAnsi="Arial"/>
      <w:b/>
      <w:sz w:val="19"/>
      <w:u w:val="thick"/>
      <w:bdr w:val="none" w:sz="0" w:space="0" w:color="auto"/>
      <w:shd w:val="clear" w:color="auto" w:fill="auto"/>
    </w:rPr>
  </w:style>
  <w:style w:type="character" w:customStyle="1" w:styleId="box0">
    <w:name w:val="box"/>
    <w:rsid w:val="0023716E"/>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3716E"/>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23716E"/>
    <w:rPr>
      <w:rFonts w:ascii="Calibri" w:eastAsia="Times New Roman" w:hAnsi="Calibri" w:cs="Arial"/>
      <w:iCs/>
      <w:smallCaps/>
      <w:sz w:val="20"/>
      <w:szCs w:val="20"/>
      <w:u w:val="double"/>
    </w:rPr>
  </w:style>
  <w:style w:type="paragraph" w:customStyle="1" w:styleId="StyleStyle411pt">
    <w:name w:val="Style Style4 + 11 pt"/>
    <w:basedOn w:val="Normal"/>
    <w:link w:val="StyleStyle411ptChar"/>
    <w:qFormat/>
    <w:rsid w:val="0023716E"/>
    <w:rPr>
      <w:u w:val="single"/>
    </w:rPr>
  </w:style>
  <w:style w:type="character" w:customStyle="1" w:styleId="StyleStyle411ptChar">
    <w:name w:val="Style Style4 + 11 pt Char"/>
    <w:link w:val="StyleStyle411pt"/>
    <w:rsid w:val="0023716E"/>
    <w:rPr>
      <w:rFonts w:ascii="Calibri" w:hAnsi="Calibri" w:cs="Calibri"/>
      <w:u w:val="single"/>
    </w:rPr>
  </w:style>
  <w:style w:type="paragraph" w:customStyle="1" w:styleId="StyleStyle411ptBold">
    <w:name w:val="Style Style4 + 11 pt Bold"/>
    <w:basedOn w:val="Normal"/>
    <w:link w:val="StyleStyle411ptBoldChar"/>
    <w:qFormat/>
    <w:rsid w:val="0023716E"/>
    <w:rPr>
      <w:b/>
      <w:bCs/>
      <w:u w:val="single"/>
    </w:rPr>
  </w:style>
  <w:style w:type="character" w:customStyle="1" w:styleId="StyleStyle411ptBoldChar">
    <w:name w:val="Style Style4 + 11 pt Bold Char"/>
    <w:link w:val="StyleStyle411ptBold"/>
    <w:rsid w:val="0023716E"/>
    <w:rPr>
      <w:rFonts w:ascii="Calibri" w:hAnsi="Calibri" w:cs="Calibri"/>
      <w:b/>
      <w:bCs/>
      <w:u w:val="single"/>
    </w:rPr>
  </w:style>
  <w:style w:type="character" w:customStyle="1" w:styleId="CharacterStyle1">
    <w:name w:val="Character Style 1"/>
    <w:rsid w:val="0023716E"/>
    <w:rPr>
      <w:rFonts w:ascii="Tahoma" w:hAnsi="Tahoma" w:cs="Tahoma" w:hint="default"/>
      <w:sz w:val="18"/>
      <w:szCs w:val="18"/>
    </w:rPr>
  </w:style>
  <w:style w:type="character" w:customStyle="1" w:styleId="UnderlineStyleChar7">
    <w:name w:val="Underline Style Char7"/>
    <w:rsid w:val="0023716E"/>
    <w:rPr>
      <w:rFonts w:ascii="Garamond" w:hAnsi="Garamond" w:hint="default"/>
      <w:sz w:val="22"/>
      <w:szCs w:val="24"/>
      <w:u w:val="single"/>
      <w:lang w:val="en-US" w:eastAsia="en-US" w:bidi="ar-SA"/>
    </w:rPr>
  </w:style>
  <w:style w:type="character" w:customStyle="1" w:styleId="StyleArial6ptBold">
    <w:name w:val="Style Arial 6 pt Bold"/>
    <w:rsid w:val="0023716E"/>
    <w:rPr>
      <w:rFonts w:ascii="Arial" w:hAnsi="Arial" w:cs="Arial" w:hint="default"/>
      <w:bCs/>
      <w:sz w:val="12"/>
    </w:rPr>
  </w:style>
  <w:style w:type="character" w:customStyle="1" w:styleId="Style11ptUnderline">
    <w:name w:val="Style 11 pt Underline"/>
    <w:rsid w:val="0023716E"/>
    <w:rPr>
      <w:sz w:val="20"/>
      <w:u w:val="single"/>
    </w:rPr>
  </w:style>
  <w:style w:type="character" w:customStyle="1" w:styleId="Style11ptBoldUnderline">
    <w:name w:val="Style 11 pt Bold Underline"/>
    <w:rsid w:val="0023716E"/>
    <w:rPr>
      <w:b/>
      <w:bCs/>
      <w:sz w:val="20"/>
      <w:u w:val="single"/>
    </w:rPr>
  </w:style>
  <w:style w:type="paragraph" w:customStyle="1" w:styleId="teaserpermalink">
    <w:name w:val="teaser_permalink"/>
    <w:basedOn w:val="Normal"/>
    <w:uiPriority w:val="99"/>
    <w:qFormat/>
    <w:rsid w:val="0023716E"/>
    <w:pPr>
      <w:spacing w:before="100" w:beforeAutospacing="1" w:after="100" w:afterAutospacing="1"/>
    </w:pPr>
    <w:rPr>
      <w:lang w:eastAsia="zh-CN"/>
    </w:rPr>
  </w:style>
  <w:style w:type="character" w:customStyle="1" w:styleId="Heading2Char5">
    <w:name w:val="Heading 2 Char5"/>
    <w:rsid w:val="0023716E"/>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23716E"/>
    <w:rPr>
      <w:rFonts w:eastAsia="Calibri"/>
      <w:sz w:val="14"/>
    </w:rPr>
  </w:style>
  <w:style w:type="character" w:customStyle="1" w:styleId="SmalltextChar">
    <w:name w:val="Small text Char"/>
    <w:aliases w:val="Quote Char,Quote1 Char1"/>
    <w:link w:val="Smalltext0"/>
    <w:rsid w:val="0023716E"/>
    <w:rPr>
      <w:rFonts w:ascii="Calibri" w:eastAsia="Calibri" w:hAnsi="Calibri" w:cs="Calibri"/>
      <w:sz w:val="14"/>
    </w:rPr>
  </w:style>
  <w:style w:type="character" w:customStyle="1" w:styleId="TagGreg">
    <w:name w:val="TagGreg"/>
    <w:uiPriority w:val="1"/>
    <w:qFormat/>
    <w:rsid w:val="0023716E"/>
    <w:rPr>
      <w:b/>
      <w:sz w:val="24"/>
    </w:rPr>
  </w:style>
  <w:style w:type="character" w:customStyle="1" w:styleId="SmallText-New">
    <w:name w:val="Small Text - New"/>
    <w:rsid w:val="0023716E"/>
    <w:rPr>
      <w:rFonts w:ascii="Arial Narrow" w:hAnsi="Arial Narrow"/>
      <w:sz w:val="14"/>
    </w:rPr>
  </w:style>
  <w:style w:type="character" w:customStyle="1" w:styleId="Underlined-New">
    <w:name w:val="Underlined - New"/>
    <w:rsid w:val="0023716E"/>
    <w:rPr>
      <w:rFonts w:ascii="Arial Narrow" w:hAnsi="Arial Narrow"/>
      <w:sz w:val="16"/>
      <w:u w:val="single"/>
    </w:rPr>
  </w:style>
  <w:style w:type="character" w:customStyle="1" w:styleId="Boxing-New">
    <w:name w:val="Boxing - New"/>
    <w:rsid w:val="0023716E"/>
    <w:rPr>
      <w:rFonts w:ascii="Arial Narrow" w:hAnsi="Arial Narrow"/>
      <w:sz w:val="16"/>
      <w:u w:val="none"/>
      <w:bdr w:val="single" w:sz="4" w:space="0" w:color="auto"/>
    </w:rPr>
  </w:style>
  <w:style w:type="character" w:customStyle="1" w:styleId="hilite1">
    <w:name w:val="hilite1"/>
    <w:rsid w:val="0023716E"/>
    <w:rPr>
      <w:rFonts w:ascii="Arial Narrow" w:hAnsi="Arial Narrow"/>
      <w:sz w:val="18"/>
      <w:u w:val="single"/>
      <w:bdr w:val="none" w:sz="0" w:space="0" w:color="auto"/>
      <w:shd w:val="clear" w:color="auto" w:fill="00FF00"/>
    </w:rPr>
  </w:style>
  <w:style w:type="character" w:customStyle="1" w:styleId="term">
    <w:name w:val="term"/>
    <w:rsid w:val="0023716E"/>
  </w:style>
  <w:style w:type="character" w:customStyle="1" w:styleId="f">
    <w:name w:val="f"/>
    <w:rsid w:val="0023716E"/>
  </w:style>
  <w:style w:type="paragraph" w:customStyle="1" w:styleId="StyleStyle49pt">
    <w:name w:val="Style Style4 + 9 pt"/>
    <w:basedOn w:val="Style4"/>
    <w:link w:val="StyleStyle49ptChar"/>
    <w:qFormat/>
    <w:rsid w:val="0023716E"/>
  </w:style>
  <w:style w:type="character" w:customStyle="1" w:styleId="StyleStyle49ptChar">
    <w:name w:val="Style Style4 + 9 pt Char"/>
    <w:link w:val="StyleStyle49pt"/>
    <w:rsid w:val="0023716E"/>
    <w:rPr>
      <w:rFonts w:ascii="Calibri" w:hAnsi="Calibri" w:cs="Calibri"/>
      <w:u w:val="single"/>
    </w:rPr>
  </w:style>
  <w:style w:type="paragraph" w:customStyle="1" w:styleId="StyleStyle49ptBold">
    <w:name w:val="Style Style4 + 9 pt Bold"/>
    <w:basedOn w:val="Style4"/>
    <w:link w:val="StyleStyle49ptBoldChar"/>
    <w:qFormat/>
    <w:rsid w:val="0023716E"/>
    <w:rPr>
      <w:b/>
      <w:bCs/>
    </w:rPr>
  </w:style>
  <w:style w:type="character" w:customStyle="1" w:styleId="StyleStyle49ptBoldChar">
    <w:name w:val="Style Style4 + 9 pt Bold Char"/>
    <w:link w:val="StyleStyle49ptBold"/>
    <w:rsid w:val="0023716E"/>
    <w:rPr>
      <w:rFonts w:ascii="Calibri" w:hAnsi="Calibri" w:cs="Calibri"/>
      <w:b/>
      <w:bCs/>
      <w:u w:val="single"/>
    </w:rPr>
  </w:style>
  <w:style w:type="character" w:customStyle="1" w:styleId="StyleDebateUnderline10pt">
    <w:name w:val="Style Debate Underline + 10 pt"/>
    <w:rsid w:val="0023716E"/>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23716E"/>
    <w:rPr>
      <w:sz w:val="20"/>
      <w:u w:val="single"/>
      <w:bdr w:val="single" w:sz="4" w:space="0" w:color="auto"/>
    </w:rPr>
  </w:style>
  <w:style w:type="character" w:customStyle="1" w:styleId="a">
    <w:name w:val="a"/>
    <w:rsid w:val="0023716E"/>
  </w:style>
  <w:style w:type="paragraph" w:customStyle="1" w:styleId="StyleStyle411ptBoldBorderSinglesolidlineAuto0">
    <w:name w:val="Style Style4 + 11 pt Bold Border: : (Single solid line Auto  0...."/>
    <w:basedOn w:val="Normal"/>
    <w:link w:val="StyleStyle411ptBoldBorderSinglesolidlineAuto0Char"/>
    <w:qFormat/>
    <w:rsid w:val="0023716E"/>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3716E"/>
    <w:rPr>
      <w:rFonts w:ascii="Calibri"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3716E"/>
    <w:rPr>
      <w:rFonts w:ascii="Times New Roman" w:eastAsia="Times New Roman" w:hAnsi="Times New Roman" w:cs="Times New Roman"/>
      <w:sz w:val="24"/>
      <w:szCs w:val="24"/>
    </w:rPr>
  </w:style>
  <w:style w:type="character" w:customStyle="1" w:styleId="ssl01">
    <w:name w:val="ss_l01"/>
    <w:rsid w:val="0023716E"/>
    <w:rPr>
      <w:color w:val="000000"/>
      <w:sz w:val="32"/>
      <w:szCs w:val="32"/>
    </w:rPr>
  </w:style>
  <w:style w:type="paragraph" w:customStyle="1" w:styleId="Normaltag">
    <w:name w:val="Normal tag"/>
    <w:basedOn w:val="Normal"/>
    <w:link w:val="NormaltagChar"/>
    <w:uiPriority w:val="99"/>
    <w:qFormat/>
    <w:rsid w:val="0023716E"/>
    <w:rPr>
      <w:b/>
      <w:szCs w:val="20"/>
    </w:rPr>
  </w:style>
  <w:style w:type="character" w:customStyle="1" w:styleId="NormaltagChar">
    <w:name w:val="Normal tag Char"/>
    <w:link w:val="Normaltag"/>
    <w:uiPriority w:val="99"/>
    <w:rsid w:val="0023716E"/>
    <w:rPr>
      <w:rFonts w:ascii="Calibri" w:hAnsi="Calibri" w:cs="Calibri"/>
      <w:b/>
      <w:szCs w:val="20"/>
    </w:rPr>
  </w:style>
  <w:style w:type="paragraph" w:customStyle="1" w:styleId="Cardnon-underlined">
    <w:name w:val="Card non-underlined"/>
    <w:basedOn w:val="Normal"/>
    <w:link w:val="Cardnon-underlinedChar"/>
    <w:autoRedefine/>
    <w:uiPriority w:val="99"/>
    <w:qFormat/>
    <w:rsid w:val="0023716E"/>
    <w:rPr>
      <w:szCs w:val="20"/>
    </w:rPr>
  </w:style>
  <w:style w:type="character" w:customStyle="1" w:styleId="Cardnon-underlinedChar">
    <w:name w:val="Card non-underlined Char"/>
    <w:link w:val="Cardnon-underlined"/>
    <w:uiPriority w:val="99"/>
    <w:rsid w:val="0023716E"/>
    <w:rPr>
      <w:rFonts w:ascii="Calibri" w:hAnsi="Calibri" w:cs="Calibri"/>
      <w:szCs w:val="20"/>
    </w:rPr>
  </w:style>
  <w:style w:type="paragraph" w:customStyle="1" w:styleId="tiny">
    <w:name w:val="tiny"/>
    <w:next w:val="Normal"/>
    <w:link w:val="tinyChar"/>
    <w:autoRedefine/>
    <w:qFormat/>
    <w:rsid w:val="0023716E"/>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3716E"/>
    <w:rPr>
      <w:rFonts w:ascii="Times New Roman" w:eastAsia="Malgun Gothic" w:hAnsi="Times New Roman" w:cs="Times New Roman"/>
      <w:sz w:val="20"/>
      <w:szCs w:val="20"/>
    </w:rPr>
  </w:style>
  <w:style w:type="character" w:customStyle="1" w:styleId="Style11Char">
    <w:name w:val="Style11 Char"/>
    <w:link w:val="Style11"/>
    <w:rsid w:val="0023716E"/>
    <w:rPr>
      <w:b/>
      <w:u w:val="thick"/>
    </w:rPr>
  </w:style>
  <w:style w:type="character" w:customStyle="1" w:styleId="Style12Char">
    <w:name w:val="Style12 Char"/>
    <w:link w:val="Style12"/>
    <w:rsid w:val="0023716E"/>
    <w:rPr>
      <w:b/>
      <w:u w:val="thick"/>
    </w:rPr>
  </w:style>
  <w:style w:type="character" w:customStyle="1" w:styleId="Heading4Char1">
    <w:name w:val="Heading 4 Char1"/>
    <w:aliases w:val="Tag Char1,Big card Char1,body Char1,Normal Tag Char1,heading 2 Char1,Ch Char1,no read Char1,No Spacing211 Char1,No Spacing12 Char1,No Spacing2111 Char1,Heading 2 Char1 Char Char Char1,No Spacing111 Char1,No Spacing112 Char1"/>
    <w:qFormat/>
    <w:rsid w:val="0023716E"/>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23716E"/>
    <w:pPr>
      <w:spacing w:after="240"/>
      <w:jc w:val="center"/>
    </w:pPr>
    <w:rPr>
      <w:b/>
      <w:sz w:val="32"/>
      <w:szCs w:val="20"/>
      <w:u w:val="single"/>
    </w:rPr>
  </w:style>
  <w:style w:type="paragraph" w:customStyle="1" w:styleId="TxBrp1">
    <w:name w:val="TxBr_p1"/>
    <w:basedOn w:val="Normal"/>
    <w:uiPriority w:val="99"/>
    <w:qFormat/>
    <w:rsid w:val="0023716E"/>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23716E"/>
    <w:pPr>
      <w:spacing w:before="100" w:beforeAutospacing="1" w:after="100" w:afterAutospacing="1"/>
    </w:pPr>
  </w:style>
  <w:style w:type="paragraph" w:styleId="BodyTextIndent">
    <w:name w:val="Body Text Indent"/>
    <w:basedOn w:val="Default"/>
    <w:next w:val="Default"/>
    <w:link w:val="BodyTextIndentChar"/>
    <w:rsid w:val="0023716E"/>
    <w:rPr>
      <w:color w:val="auto"/>
    </w:rPr>
  </w:style>
  <w:style w:type="character" w:customStyle="1" w:styleId="BodyTextIndentChar">
    <w:name w:val="Body Text Indent Char"/>
    <w:basedOn w:val="DefaultParagraphFont"/>
    <w:link w:val="BodyTextIndent"/>
    <w:rsid w:val="0023716E"/>
    <w:rPr>
      <w:rFonts w:ascii="Times New Roman" w:eastAsia="Times New Roman" w:hAnsi="Times New Roman" w:cs="Times New Roman"/>
      <w:sz w:val="24"/>
      <w:szCs w:val="24"/>
    </w:rPr>
  </w:style>
  <w:style w:type="character" w:styleId="FootnoteReference">
    <w:name w:val="footnote reference"/>
    <w:uiPriority w:val="99"/>
    <w:rsid w:val="0023716E"/>
    <w:rPr>
      <w:color w:val="000000"/>
    </w:rPr>
  </w:style>
  <w:style w:type="character" w:customStyle="1" w:styleId="allocatoragentsleft">
    <w:name w:val="al_locatoragentsleft"/>
    <w:rsid w:val="0023716E"/>
  </w:style>
  <w:style w:type="character" w:customStyle="1" w:styleId="grey10">
    <w:name w:val="grey10"/>
    <w:rsid w:val="0023716E"/>
  </w:style>
  <w:style w:type="character" w:styleId="HTMLTypewriter">
    <w:name w:val="HTML Typewriter"/>
    <w:unhideWhenUsed/>
    <w:rsid w:val="0023716E"/>
    <w:rPr>
      <w:rFonts w:ascii="Courier New" w:eastAsia="Times New Roman" w:hAnsi="Courier New" w:cs="Courier New"/>
      <w:sz w:val="20"/>
      <w:szCs w:val="20"/>
    </w:rPr>
  </w:style>
  <w:style w:type="character" w:customStyle="1" w:styleId="caps">
    <w:name w:val="caps"/>
    <w:rsid w:val="0023716E"/>
  </w:style>
  <w:style w:type="paragraph" w:styleId="HTMLPreformatted">
    <w:name w:val="HTML Preformatted"/>
    <w:basedOn w:val="Normal"/>
    <w:link w:val="HTMLPreformattedChar"/>
    <w:unhideWhenUsed/>
    <w:rsid w:val="00237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23716E"/>
    <w:rPr>
      <w:rFonts w:ascii="Courier New" w:hAnsi="Courier New" w:cs="Courier New"/>
      <w:szCs w:val="20"/>
    </w:rPr>
  </w:style>
  <w:style w:type="character" w:customStyle="1" w:styleId="Style12ptBoldUnderline1">
    <w:name w:val="Style 12 pt Bold Underline1"/>
    <w:rsid w:val="0023716E"/>
    <w:rPr>
      <w:b/>
      <w:bCs/>
      <w:sz w:val="24"/>
      <w:u w:val="single"/>
    </w:rPr>
  </w:style>
  <w:style w:type="character" w:customStyle="1" w:styleId="UnderlinesCharChar">
    <w:name w:val="Underlines Char Char"/>
    <w:rsid w:val="0023716E"/>
    <w:rPr>
      <w:rFonts w:cs="Arial"/>
      <w:b/>
      <w:bCs/>
      <w:noProof w:val="0"/>
      <w:sz w:val="22"/>
      <w:szCs w:val="26"/>
      <w:u w:val="single"/>
      <w:lang w:val="en-US" w:eastAsia="en-US" w:bidi="ar-SA"/>
    </w:rPr>
  </w:style>
  <w:style w:type="paragraph" w:customStyle="1" w:styleId="Carding">
    <w:name w:val="Carding"/>
    <w:basedOn w:val="Normal"/>
    <w:uiPriority w:val="99"/>
    <w:qFormat/>
    <w:rsid w:val="0023716E"/>
    <w:rPr>
      <w:sz w:val="18"/>
    </w:rPr>
  </w:style>
  <w:style w:type="paragraph" w:customStyle="1" w:styleId="Style3">
    <w:name w:val="Style3"/>
    <w:basedOn w:val="Normal"/>
    <w:link w:val="Style3Char"/>
    <w:qFormat/>
    <w:rsid w:val="0023716E"/>
    <w:rPr>
      <w:b/>
    </w:rPr>
  </w:style>
  <w:style w:type="character" w:customStyle="1" w:styleId="Style3Char">
    <w:name w:val="Style3 Char"/>
    <w:link w:val="Style3"/>
    <w:rsid w:val="0023716E"/>
    <w:rPr>
      <w:rFonts w:ascii="Calibri" w:hAnsi="Calibri" w:cs="Calibri"/>
      <w:b/>
    </w:rPr>
  </w:style>
  <w:style w:type="character" w:customStyle="1" w:styleId="TagsChar1">
    <w:name w:val="Tags Char1"/>
    <w:aliases w:val="Super Script Char1,TagStyle Char1"/>
    <w:rsid w:val="0023716E"/>
    <w:rPr>
      <w:rFonts w:ascii="Arial Narrow" w:hAnsi="Arial Narrow"/>
      <w:b/>
      <w:noProof w:val="0"/>
      <w:sz w:val="22"/>
      <w:szCs w:val="60"/>
      <w:lang w:val="en-US" w:eastAsia="en-US" w:bidi="ar-SA"/>
    </w:rPr>
  </w:style>
  <w:style w:type="character" w:customStyle="1" w:styleId="aunderline">
    <w:name w:val="aunderline"/>
    <w:qFormat/>
    <w:rsid w:val="0023716E"/>
    <w:rPr>
      <w:rFonts w:ascii="Times New Roman" w:hAnsi="Times New Roman"/>
      <w:sz w:val="20"/>
      <w:szCs w:val="24"/>
      <w:u w:val="thick"/>
    </w:rPr>
  </w:style>
  <w:style w:type="character" w:customStyle="1" w:styleId="Taggin-New">
    <w:name w:val="Taggin - New"/>
    <w:rsid w:val="0023716E"/>
    <w:rPr>
      <w:rFonts w:ascii="Arial Narrow" w:hAnsi="Arial Narrow"/>
      <w:b/>
      <w:sz w:val="22"/>
    </w:rPr>
  </w:style>
  <w:style w:type="character" w:customStyle="1" w:styleId="27">
    <w:name w:val="27"/>
    <w:rsid w:val="0023716E"/>
    <w:rPr>
      <w:rFonts w:cs="Arial"/>
      <w:bCs/>
      <w:sz w:val="20"/>
      <w:u w:val="single"/>
      <w:lang w:val="en-US" w:eastAsia="en-US" w:bidi="ar-SA"/>
    </w:rPr>
  </w:style>
  <w:style w:type="character" w:customStyle="1" w:styleId="ilad">
    <w:name w:val="il_ad"/>
    <w:rsid w:val="0023716E"/>
  </w:style>
  <w:style w:type="paragraph" w:customStyle="1" w:styleId="CardsHighlighted">
    <w:name w:val="Cards Highlighted"/>
    <w:next w:val="Normal"/>
    <w:link w:val="CardsHighlightedChar"/>
    <w:qFormat/>
    <w:rsid w:val="0023716E"/>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3716E"/>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3716E"/>
    <w:rPr>
      <w:rFonts w:ascii="Garamond" w:hAnsi="Garamond"/>
      <w:sz w:val="22"/>
      <w:szCs w:val="24"/>
      <w:u w:val="single"/>
      <w:lang w:val="en-US" w:eastAsia="en-US" w:bidi="ar-SA"/>
    </w:rPr>
  </w:style>
  <w:style w:type="paragraph" w:customStyle="1" w:styleId="Style2">
    <w:name w:val="Style2"/>
    <w:basedOn w:val="Heading4"/>
    <w:qFormat/>
    <w:rsid w:val="0023716E"/>
    <w:pPr>
      <w:spacing w:before="0"/>
    </w:pPr>
    <w:rPr>
      <w:rFonts w:eastAsia="Times New Roman" w:cs="Times New Roman"/>
      <w:caps/>
      <w:szCs w:val="20"/>
    </w:rPr>
  </w:style>
  <w:style w:type="character" w:customStyle="1" w:styleId="StyleStyle4CharTimesNewRoman11pt">
    <w:name w:val="Style Style4 Char + Times New Roman 11 pt"/>
    <w:rsid w:val="0023716E"/>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3716E"/>
    <w:rPr>
      <w:rFonts w:ascii="Times New Roman" w:hAnsi="Times New Roman"/>
      <w:b/>
      <w:bCs/>
      <w:sz w:val="20"/>
      <w:szCs w:val="24"/>
      <w:u w:val="single"/>
      <w:lang w:val="en-US" w:eastAsia="en-US" w:bidi="ar-SA"/>
    </w:rPr>
  </w:style>
  <w:style w:type="character" w:customStyle="1" w:styleId="SmallFontChar">
    <w:name w:val="Small Font Char"/>
    <w:link w:val="SmallFont"/>
    <w:rsid w:val="0023716E"/>
    <w:rPr>
      <w:sz w:val="14"/>
      <w:szCs w:val="18"/>
    </w:rPr>
  </w:style>
  <w:style w:type="paragraph" w:customStyle="1" w:styleId="SmallFont">
    <w:name w:val="Small Font"/>
    <w:basedOn w:val="Normal"/>
    <w:link w:val="SmallFontChar"/>
    <w:qFormat/>
    <w:rsid w:val="0023716E"/>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23716E"/>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23716E"/>
    <w:rPr>
      <w:rFonts w:ascii="Times New Roman" w:eastAsia="Malgun Gothic" w:hAnsi="Times New Roman" w:cs="Times New Roman"/>
      <w:b/>
      <w:szCs w:val="24"/>
      <w:u w:val="single"/>
    </w:rPr>
  </w:style>
  <w:style w:type="character" w:customStyle="1" w:styleId="TagsChar2">
    <w:name w:val="Tags Char2"/>
    <w:uiPriority w:val="99"/>
    <w:locked/>
    <w:rsid w:val="0023716E"/>
    <w:rPr>
      <w:b/>
      <w:sz w:val="22"/>
    </w:rPr>
  </w:style>
  <w:style w:type="character" w:customStyle="1" w:styleId="wikiexternallink">
    <w:name w:val="wikiexternallink"/>
    <w:rsid w:val="0023716E"/>
  </w:style>
  <w:style w:type="character" w:customStyle="1" w:styleId="Style1Char1">
    <w:name w:val="Style1 Char1"/>
    <w:rsid w:val="0023716E"/>
    <w:rPr>
      <w:rFonts w:ascii="Times New Roman" w:eastAsia="SimSun" w:hAnsi="Times New Roman" w:cs="Times New Roman"/>
      <w:sz w:val="20"/>
      <w:szCs w:val="24"/>
      <w:u w:val="single"/>
      <w:lang w:eastAsia="zh-CN"/>
    </w:rPr>
  </w:style>
  <w:style w:type="character" w:customStyle="1" w:styleId="senselabelstart">
    <w:name w:val="sense_label start"/>
    <w:rsid w:val="0023716E"/>
  </w:style>
  <w:style w:type="character" w:customStyle="1" w:styleId="sensecontent">
    <w:name w:val="sense_content"/>
    <w:rsid w:val="0023716E"/>
  </w:style>
  <w:style w:type="character" w:customStyle="1" w:styleId="vi">
    <w:name w:val="vi"/>
    <w:rsid w:val="0023716E"/>
  </w:style>
  <w:style w:type="character" w:customStyle="1" w:styleId="pagetitle">
    <w:name w:val="pagetitle"/>
    <w:rsid w:val="0023716E"/>
  </w:style>
  <w:style w:type="paragraph" w:customStyle="1" w:styleId="text">
    <w:name w:val="text"/>
    <w:basedOn w:val="Normal"/>
    <w:uiPriority w:val="99"/>
    <w:qFormat/>
    <w:rsid w:val="0023716E"/>
    <w:pPr>
      <w:spacing w:before="100" w:beforeAutospacing="1" w:after="100" w:afterAutospacing="1"/>
    </w:pPr>
  </w:style>
  <w:style w:type="character" w:customStyle="1" w:styleId="wikigeneratedlinkcontent">
    <w:name w:val="wikigeneratedlinkcontent"/>
    <w:rsid w:val="0023716E"/>
  </w:style>
  <w:style w:type="character" w:customStyle="1" w:styleId="StyleUnderlineCharChar9ptBold1">
    <w:name w:val="Style Underline Char Char + 9 pt Bold1"/>
    <w:rsid w:val="0023716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3716E"/>
    <w:rPr>
      <w:rFonts w:ascii="Times New Roman" w:hAnsi="Times New Roman"/>
      <w:sz w:val="20"/>
      <w:szCs w:val="24"/>
      <w:u w:val="single"/>
      <w:lang w:val="en-US" w:eastAsia="en-US" w:bidi="ar-SA"/>
    </w:rPr>
  </w:style>
  <w:style w:type="character" w:customStyle="1" w:styleId="StyleUnderlineChar9pt">
    <w:name w:val="Style Underline Char + 9 pt"/>
    <w:rsid w:val="0023716E"/>
    <w:rPr>
      <w:rFonts w:ascii="Times New Roman" w:hAnsi="Times New Roman"/>
      <w:sz w:val="20"/>
      <w:u w:val="single"/>
      <w:lang w:val="en-US" w:eastAsia="en-US" w:bidi="ar-SA"/>
    </w:rPr>
  </w:style>
  <w:style w:type="character" w:customStyle="1" w:styleId="Style9ptUnderline">
    <w:name w:val="Style 9 pt Underline"/>
    <w:rsid w:val="0023716E"/>
    <w:rPr>
      <w:sz w:val="20"/>
      <w:u w:val="single"/>
    </w:rPr>
  </w:style>
  <w:style w:type="character" w:customStyle="1" w:styleId="Style9ptBoldUnderline">
    <w:name w:val="Style 9 pt Bold Underline"/>
    <w:rsid w:val="0023716E"/>
    <w:rPr>
      <w:b/>
      <w:bCs/>
      <w:sz w:val="20"/>
      <w:u w:val="single"/>
    </w:rPr>
  </w:style>
  <w:style w:type="paragraph" w:customStyle="1" w:styleId="StyleUnderline9pt">
    <w:name w:val="Style Underline + 9 pt"/>
    <w:link w:val="StyleUnderline9ptChar"/>
    <w:qFormat/>
    <w:rsid w:val="0023716E"/>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23716E"/>
    <w:rPr>
      <w:rFonts w:ascii="Calibri" w:eastAsia="Times New Roman" w:hAnsi="Calibri" w:cs="Times New Roman"/>
      <w:szCs w:val="20"/>
      <w:u w:val="single"/>
    </w:rPr>
  </w:style>
  <w:style w:type="character" w:customStyle="1" w:styleId="StyleUnderlineChar9ptBold">
    <w:name w:val="Style Underline Char + 9 pt Bold"/>
    <w:rsid w:val="0023716E"/>
    <w:rPr>
      <w:rFonts w:ascii="Times New Roman" w:hAnsi="Times New Roman"/>
      <w:b/>
      <w:bCs/>
      <w:sz w:val="20"/>
      <w:u w:val="single"/>
      <w:lang w:val="en-US" w:eastAsia="en-US" w:bidi="ar-SA"/>
    </w:rPr>
  </w:style>
  <w:style w:type="character" w:customStyle="1" w:styleId="UnderlineChar1">
    <w:name w:val="Underline Char1"/>
    <w:rsid w:val="0023716E"/>
    <w:rPr>
      <w:rFonts w:ascii="Times New Roman" w:hAnsi="Times New Roman"/>
      <w:sz w:val="20"/>
      <w:szCs w:val="24"/>
      <w:u w:val="single"/>
      <w:lang w:val="en-US" w:eastAsia="en-US" w:bidi="ar-SA"/>
    </w:rPr>
  </w:style>
  <w:style w:type="character" w:customStyle="1" w:styleId="StyleUnderlineChar1Bold">
    <w:name w:val="Style Underline Char1 + Bold"/>
    <w:rsid w:val="0023716E"/>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3716E"/>
    <w:pPr>
      <w:widowControl w:val="0"/>
      <w:ind w:left="288" w:right="288"/>
    </w:pPr>
    <w:rPr>
      <w:rFonts w:ascii="Arial Narrow" w:hAnsi="Arial Narrow"/>
      <w:kern w:val="32"/>
      <w:szCs w:val="20"/>
    </w:rPr>
  </w:style>
  <w:style w:type="character" w:customStyle="1" w:styleId="Stylecard9ptChar">
    <w:name w:val="Style card + 9 pt Char"/>
    <w:link w:val="Stylecard9pt"/>
    <w:rsid w:val="0023716E"/>
    <w:rPr>
      <w:rFonts w:ascii="Arial Narrow" w:hAnsi="Arial Narrow" w:cs="Calibri"/>
      <w:kern w:val="32"/>
      <w:szCs w:val="20"/>
    </w:rPr>
  </w:style>
  <w:style w:type="paragraph" w:customStyle="1" w:styleId="TagsCharChar">
    <w:name w:val="Tags Char Char"/>
    <w:basedOn w:val="Normal"/>
    <w:uiPriority w:val="99"/>
    <w:qFormat/>
    <w:rsid w:val="0023716E"/>
    <w:rPr>
      <w:rFonts w:ascii="Times" w:eastAsia="Times" w:hAnsi="Times"/>
      <w:b/>
    </w:rPr>
  </w:style>
  <w:style w:type="character" w:customStyle="1" w:styleId="TagsCharCharChar">
    <w:name w:val="Tags Char Char Char"/>
    <w:rsid w:val="0023716E"/>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3716E"/>
    <w:pPr>
      <w:spacing w:before="100" w:beforeAutospacing="1" w:after="100" w:afterAutospacing="1"/>
    </w:pPr>
    <w:rPr>
      <w:sz w:val="18"/>
      <w:szCs w:val="18"/>
    </w:rPr>
  </w:style>
  <w:style w:type="character" w:customStyle="1" w:styleId="Style11ptBlackUnderline">
    <w:name w:val="Style 11 pt Black Underline"/>
    <w:rsid w:val="0023716E"/>
    <w:rPr>
      <w:color w:val="000000"/>
      <w:sz w:val="20"/>
      <w:u w:val="single"/>
    </w:rPr>
  </w:style>
  <w:style w:type="character" w:customStyle="1" w:styleId="Style11ptBlack">
    <w:name w:val="Style 11 pt Black"/>
    <w:rsid w:val="0023716E"/>
    <w:rPr>
      <w:color w:val="000000"/>
      <w:sz w:val="20"/>
    </w:rPr>
  </w:style>
  <w:style w:type="character" w:customStyle="1" w:styleId="Heading2Char1CharCharCharCharCharC">
    <w:name w:val="Heading 2 Char1 Char Char Char Char Char C"/>
    <w:rsid w:val="0023716E"/>
    <w:rPr>
      <w:rFonts w:cs="Arial"/>
      <w:b/>
      <w:bCs/>
      <w:iCs/>
      <w:sz w:val="24"/>
      <w:szCs w:val="28"/>
      <w:lang w:val="en-US" w:eastAsia="en-US" w:bidi="ar-SA"/>
    </w:rPr>
  </w:style>
  <w:style w:type="character" w:customStyle="1" w:styleId="StyleUnderlineCharTimesBold">
    <w:name w:val="Style Underline Char + Times Bold"/>
    <w:rsid w:val="0023716E"/>
    <w:rPr>
      <w:rFonts w:ascii="Times" w:hAnsi="Times"/>
      <w:b w:val="0"/>
      <w:bCs/>
      <w:sz w:val="20"/>
      <w:u w:val="single"/>
    </w:rPr>
  </w:style>
  <w:style w:type="character" w:customStyle="1" w:styleId="blubigktbiz">
    <w:name w:val="blubigktbiz"/>
    <w:rsid w:val="0023716E"/>
  </w:style>
  <w:style w:type="character" w:customStyle="1" w:styleId="evidencetextChar">
    <w:name w:val="evidence text Char"/>
    <w:rsid w:val="0023716E"/>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3716E"/>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3716E"/>
    <w:rPr>
      <w:rFonts w:ascii="Calibri" w:hAnsi="Calibri" w:cs="Calibri"/>
      <w:sz w:val="24"/>
      <w:szCs w:val="20"/>
      <w:u w:val="thick"/>
      <w:bdr w:val="single" w:sz="4" w:space="0" w:color="auto"/>
    </w:rPr>
  </w:style>
  <w:style w:type="paragraph" w:styleId="Caption">
    <w:name w:val="caption"/>
    <w:aliases w:val="caption"/>
    <w:basedOn w:val="Normal"/>
    <w:next w:val="Normal"/>
    <w:qFormat/>
    <w:rsid w:val="0023716E"/>
    <w:rPr>
      <w:b/>
      <w:bCs/>
      <w:sz w:val="18"/>
      <w:szCs w:val="18"/>
      <w:lang w:bidi="en-US"/>
    </w:rPr>
  </w:style>
  <w:style w:type="character" w:customStyle="1" w:styleId="Style4CharChar">
    <w:name w:val="Style4 Char Char"/>
    <w:rsid w:val="0023716E"/>
    <w:rPr>
      <w:rFonts w:ascii="Arial Narrow" w:hAnsi="Arial Narrow"/>
      <w:noProof w:val="0"/>
      <w:szCs w:val="24"/>
      <w:u w:val="single"/>
      <w:lang w:val="en-US" w:eastAsia="en-US" w:bidi="ar-SA"/>
    </w:rPr>
  </w:style>
  <w:style w:type="character" w:customStyle="1" w:styleId="StyleUnderline4">
    <w:name w:val="Style Underline4"/>
    <w:rsid w:val="0023716E"/>
    <w:rPr>
      <w:u w:val="single"/>
    </w:rPr>
  </w:style>
  <w:style w:type="character" w:customStyle="1" w:styleId="BodyText3Char">
    <w:name w:val="Body Text 3 Char"/>
    <w:link w:val="BodyText3"/>
    <w:rsid w:val="0023716E"/>
    <w:rPr>
      <w:rFonts w:ascii="Arial Narrow" w:eastAsia="Times New Roman" w:hAnsi="Arial Narrow"/>
      <w:sz w:val="16"/>
      <w:szCs w:val="16"/>
    </w:rPr>
  </w:style>
  <w:style w:type="paragraph" w:styleId="BodyText3">
    <w:name w:val="Body Text 3"/>
    <w:basedOn w:val="Normal"/>
    <w:link w:val="BodyText3Char"/>
    <w:rsid w:val="0023716E"/>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semiHidden/>
    <w:rsid w:val="0023716E"/>
    <w:rPr>
      <w:rFonts w:ascii="Calibri" w:hAnsi="Calibri" w:cs="Calibri"/>
      <w:sz w:val="16"/>
      <w:szCs w:val="16"/>
    </w:rPr>
  </w:style>
  <w:style w:type="character" w:customStyle="1" w:styleId="StyleEmphasisArial12ptBold">
    <w:name w:val="Style Emphasis + Arial 12 pt Bold"/>
    <w:rsid w:val="0023716E"/>
    <w:rPr>
      <w:rFonts w:ascii="Arial" w:hAnsi="Arial"/>
      <w:b/>
      <w:bCs/>
      <w:i/>
      <w:iCs/>
      <w:sz w:val="24"/>
    </w:rPr>
  </w:style>
  <w:style w:type="character" w:customStyle="1" w:styleId="super">
    <w:name w:val="super"/>
    <w:rsid w:val="0023716E"/>
  </w:style>
  <w:style w:type="character" w:customStyle="1" w:styleId="text30">
    <w:name w:val="text30"/>
    <w:rsid w:val="0023716E"/>
  </w:style>
  <w:style w:type="character" w:customStyle="1" w:styleId="uppercase">
    <w:name w:val="uppercase"/>
    <w:rsid w:val="0023716E"/>
  </w:style>
  <w:style w:type="character" w:customStyle="1" w:styleId="bodytext0">
    <w:name w:val="bodytext"/>
    <w:rsid w:val="0023716E"/>
  </w:style>
  <w:style w:type="character" w:customStyle="1" w:styleId="entry-title">
    <w:name w:val="entry-title"/>
    <w:rsid w:val="0023716E"/>
  </w:style>
  <w:style w:type="character" w:customStyle="1" w:styleId="BodyTextIndentChar1">
    <w:name w:val="Body Text Indent Char1"/>
    <w:semiHidden/>
    <w:rsid w:val="0023716E"/>
    <w:rPr>
      <w:rFonts w:ascii="Times New Roman" w:hAnsi="Times New Roman" w:cs="Times New Roman"/>
      <w:sz w:val="20"/>
    </w:rPr>
  </w:style>
  <w:style w:type="character" w:customStyle="1" w:styleId="HTMLPreformattedChar1">
    <w:name w:val="HTML Preformatted Char1"/>
    <w:uiPriority w:val="99"/>
    <w:semiHidden/>
    <w:rsid w:val="0023716E"/>
    <w:rPr>
      <w:rFonts w:ascii="Consolas" w:hAnsi="Consolas" w:cs="Consolas"/>
      <w:sz w:val="20"/>
      <w:szCs w:val="20"/>
    </w:rPr>
  </w:style>
  <w:style w:type="character" w:customStyle="1" w:styleId="DebateHighlighted">
    <w:name w:val="Debate Highlighted"/>
    <w:qFormat/>
    <w:rsid w:val="0023716E"/>
    <w:rPr>
      <w:rFonts w:ascii="Times New Roman" w:hAnsi="Times New Roman"/>
      <w:sz w:val="20"/>
      <w:u w:val="thick"/>
      <w:bdr w:val="none" w:sz="0" w:space="0" w:color="auto"/>
      <w:shd w:val="clear" w:color="auto" w:fill="00FFFF"/>
    </w:rPr>
  </w:style>
  <w:style w:type="character" w:customStyle="1" w:styleId="Style6pt">
    <w:name w:val="Style 6 pt"/>
    <w:qFormat/>
    <w:rsid w:val="0023716E"/>
    <w:rPr>
      <w:sz w:val="12"/>
    </w:rPr>
  </w:style>
  <w:style w:type="character" w:customStyle="1" w:styleId="CiteCharCharCharCharCharChar">
    <w:name w:val="Cite Char Char Char Char Char Char"/>
    <w:link w:val="CiteCharCharCharCharChar"/>
    <w:rsid w:val="0023716E"/>
    <w:rPr>
      <w:b/>
      <w:u w:val="single"/>
    </w:rPr>
  </w:style>
  <w:style w:type="character" w:customStyle="1" w:styleId="mainbody1">
    <w:name w:val="mainbody1"/>
    <w:rsid w:val="0023716E"/>
    <w:rPr>
      <w:rFonts w:ascii="Verdana" w:hAnsi="Verdana" w:hint="default"/>
      <w:color w:val="000000"/>
      <w:sz w:val="22"/>
      <w:szCs w:val="22"/>
    </w:rPr>
  </w:style>
  <w:style w:type="paragraph" w:customStyle="1" w:styleId="author-name">
    <w:name w:val="author-name"/>
    <w:basedOn w:val="Normal"/>
    <w:qFormat/>
    <w:rsid w:val="0023716E"/>
    <w:pPr>
      <w:spacing w:before="100" w:beforeAutospacing="1" w:after="100" w:afterAutospacing="1"/>
    </w:pPr>
  </w:style>
  <w:style w:type="paragraph" w:customStyle="1" w:styleId="author-credentials">
    <w:name w:val="author-credentials"/>
    <w:basedOn w:val="Normal"/>
    <w:uiPriority w:val="99"/>
    <w:qFormat/>
    <w:rsid w:val="0023716E"/>
    <w:pPr>
      <w:spacing w:before="100" w:beforeAutospacing="1" w:after="100" w:afterAutospacing="1"/>
    </w:pPr>
  </w:style>
  <w:style w:type="paragraph" w:customStyle="1" w:styleId="Style23">
    <w:name w:val="Style23"/>
    <w:basedOn w:val="Normal"/>
    <w:uiPriority w:val="99"/>
    <w:qFormat/>
    <w:rsid w:val="0023716E"/>
    <w:pPr>
      <w:widowControl w:val="0"/>
      <w:autoSpaceDE w:val="0"/>
      <w:autoSpaceDN w:val="0"/>
      <w:adjustRightInd w:val="0"/>
      <w:spacing w:line="209" w:lineRule="exact"/>
    </w:pPr>
    <w:rPr>
      <w:rFonts w:eastAsia="SimSun"/>
    </w:rPr>
  </w:style>
  <w:style w:type="character" w:customStyle="1" w:styleId="underlinedCharChar">
    <w:name w:val="underlined Char Char"/>
    <w:locked/>
    <w:rsid w:val="0023716E"/>
    <w:rPr>
      <w:u w:val="single"/>
    </w:rPr>
  </w:style>
  <w:style w:type="character" w:customStyle="1" w:styleId="StyleUnderlined11ptBoldChar">
    <w:name w:val="Style Underlined + 11 pt Bold Char"/>
    <w:link w:val="StyleUnderlined11ptBold"/>
    <w:locked/>
    <w:rsid w:val="0023716E"/>
    <w:rPr>
      <w:b/>
      <w:bCs/>
      <w:u w:val="single"/>
    </w:rPr>
  </w:style>
  <w:style w:type="paragraph" w:customStyle="1" w:styleId="StyleUnderlined11ptBold">
    <w:name w:val="Style Underlined + 11 pt Bold"/>
    <w:basedOn w:val="underlined"/>
    <w:link w:val="StyleUnderlined11ptBoldChar"/>
    <w:qFormat/>
    <w:rsid w:val="0023716E"/>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23716E"/>
    <w:rPr>
      <w:u w:val="single"/>
    </w:rPr>
  </w:style>
  <w:style w:type="paragraph" w:customStyle="1" w:styleId="StyleUnderlined11pt">
    <w:name w:val="Style Underlined + 11 pt"/>
    <w:basedOn w:val="underlined"/>
    <w:link w:val="StyleUnderlined11ptChar"/>
    <w:qFormat/>
    <w:rsid w:val="0023716E"/>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23716E"/>
    <w:rPr>
      <w:u w:val="single"/>
    </w:rPr>
  </w:style>
  <w:style w:type="paragraph" w:customStyle="1" w:styleId="StyleUnderlineChar11pt">
    <w:name w:val="Style Underline Char + 11 pt"/>
    <w:basedOn w:val="Normal"/>
    <w:link w:val="StyleUnderlineChar11ptChar"/>
    <w:qFormat/>
    <w:rsid w:val="0023716E"/>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23716E"/>
    <w:rPr>
      <w:b/>
      <w:bCs/>
      <w:u w:val="single"/>
    </w:rPr>
  </w:style>
  <w:style w:type="paragraph" w:customStyle="1" w:styleId="StyleUnderlineChar11ptBold">
    <w:name w:val="Style Underline Char + 11 pt Bold"/>
    <w:basedOn w:val="Normal"/>
    <w:link w:val="StyleUnderlineChar11ptBoldChar"/>
    <w:qFormat/>
    <w:rsid w:val="0023716E"/>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rsid w:val="0023716E"/>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23716E"/>
    <w:rPr>
      <w:rFonts w:cs="Arial"/>
      <w:bCs/>
      <w:szCs w:val="26"/>
      <w:u w:val="single"/>
      <w:lang w:val="en-US" w:eastAsia="en-US" w:bidi="ar-SA"/>
    </w:rPr>
  </w:style>
  <w:style w:type="character" w:customStyle="1" w:styleId="StyleUnderlinePatternClearYellow">
    <w:name w:val="Style Underline Pattern: Clear (Yellow)"/>
    <w:rsid w:val="0023716E"/>
    <w:rPr>
      <w:u w:val="single"/>
      <w:shd w:val="clear" w:color="auto" w:fill="00FF00"/>
    </w:rPr>
  </w:style>
  <w:style w:type="character" w:customStyle="1" w:styleId="Heading3CharCharCharChar">
    <w:name w:val="Heading 3 Char Char Char Char"/>
    <w:rsid w:val="0023716E"/>
    <w:rPr>
      <w:rFonts w:ascii="Arial" w:hAnsi="Arial" w:cs="Arial" w:hint="default"/>
      <w:bCs/>
      <w:szCs w:val="26"/>
      <w:u w:val="single"/>
      <w:lang w:val="en-US" w:eastAsia="en-US" w:bidi="ar-SA"/>
    </w:rPr>
  </w:style>
  <w:style w:type="character" w:styleId="HTMLCite">
    <w:name w:val="HTML Cite"/>
    <w:unhideWhenUsed/>
    <w:rsid w:val="0023716E"/>
    <w:rPr>
      <w:i/>
      <w:iCs/>
    </w:rPr>
  </w:style>
  <w:style w:type="paragraph" w:customStyle="1" w:styleId="CardText0">
    <w:name w:val="CardText"/>
    <w:basedOn w:val="Normal"/>
    <w:link w:val="CardTextChar1"/>
    <w:qFormat/>
    <w:rsid w:val="0023716E"/>
    <w:pPr>
      <w:ind w:left="288"/>
    </w:pPr>
    <w:rPr>
      <w:rFonts w:eastAsia="Calibri"/>
    </w:rPr>
  </w:style>
  <w:style w:type="character" w:customStyle="1" w:styleId="CardTextChar1">
    <w:name w:val="CardText Char"/>
    <w:link w:val="CardText0"/>
    <w:rsid w:val="0023716E"/>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23716E"/>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23716E"/>
    <w:rPr>
      <w:rFonts w:ascii="Calibri" w:eastAsia="Calibri" w:hAnsi="Calibri" w:cs="Times New Roman"/>
      <w:u w:val="single"/>
    </w:rPr>
  </w:style>
  <w:style w:type="paragraph" w:customStyle="1" w:styleId="Cards1">
    <w:name w:val="Cards1"/>
    <w:basedOn w:val="Normal"/>
    <w:link w:val="Cards1Char"/>
    <w:qFormat/>
    <w:rsid w:val="0023716E"/>
    <w:pPr>
      <w:ind w:left="288"/>
    </w:pPr>
    <w:rPr>
      <w:u w:val="single"/>
    </w:rPr>
  </w:style>
  <w:style w:type="character" w:customStyle="1" w:styleId="Cards1Char">
    <w:name w:val="Cards1 Char"/>
    <w:link w:val="Cards1"/>
    <w:rsid w:val="0023716E"/>
    <w:rPr>
      <w:rFonts w:ascii="Calibri" w:hAnsi="Calibri" w:cs="Calibri"/>
      <w:u w:val="single"/>
    </w:rPr>
  </w:style>
  <w:style w:type="paragraph" w:customStyle="1" w:styleId="StyleLeft02">
    <w:name w:val="Style Left:  0.2&quot;"/>
    <w:basedOn w:val="Normal"/>
    <w:uiPriority w:val="99"/>
    <w:qFormat/>
    <w:rsid w:val="0023716E"/>
    <w:rPr>
      <w:rFonts w:eastAsia="Calibri"/>
      <w:szCs w:val="20"/>
    </w:rPr>
  </w:style>
  <w:style w:type="paragraph" w:customStyle="1" w:styleId="Analytics">
    <w:name w:val="Analytics"/>
    <w:basedOn w:val="Normal"/>
    <w:link w:val="AnalyticsChar"/>
    <w:uiPriority w:val="99"/>
    <w:qFormat/>
    <w:rsid w:val="0023716E"/>
    <w:rPr>
      <w:rFonts w:eastAsia="Calibri"/>
      <w:b/>
    </w:rPr>
  </w:style>
  <w:style w:type="paragraph" w:styleId="List">
    <w:name w:val="List"/>
    <w:basedOn w:val="Normal"/>
    <w:uiPriority w:val="99"/>
    <w:unhideWhenUsed/>
    <w:rsid w:val="0023716E"/>
    <w:pPr>
      <w:contextualSpacing/>
    </w:pPr>
    <w:rPr>
      <w:rFonts w:eastAsia="Calibri"/>
    </w:rPr>
  </w:style>
  <w:style w:type="paragraph" w:customStyle="1" w:styleId="PageHeaderLine1">
    <w:name w:val="PageHeaderLine1"/>
    <w:basedOn w:val="Normal"/>
    <w:uiPriority w:val="99"/>
    <w:qFormat/>
    <w:rsid w:val="0023716E"/>
    <w:pPr>
      <w:tabs>
        <w:tab w:val="right" w:pos="10800"/>
      </w:tabs>
    </w:pPr>
    <w:rPr>
      <w:rFonts w:eastAsia="Calibri"/>
      <w:b/>
      <w:sz w:val="28"/>
    </w:rPr>
  </w:style>
  <w:style w:type="paragraph" w:customStyle="1" w:styleId="PageHeaderLine2">
    <w:name w:val="PageHeaderLine2"/>
    <w:basedOn w:val="Normal"/>
    <w:next w:val="Normal"/>
    <w:link w:val="PageHeaderLine2Char"/>
    <w:uiPriority w:val="99"/>
    <w:qFormat/>
    <w:rsid w:val="0023716E"/>
    <w:pPr>
      <w:tabs>
        <w:tab w:val="right" w:pos="10800"/>
      </w:tabs>
      <w:spacing w:line="480" w:lineRule="auto"/>
    </w:pPr>
    <w:rPr>
      <w:rFonts w:eastAsia="Calibri"/>
      <w:b/>
    </w:rPr>
  </w:style>
  <w:style w:type="character" w:customStyle="1" w:styleId="EndnoteTextChar">
    <w:name w:val="Endnote Text Char"/>
    <w:link w:val="EndnoteText"/>
    <w:uiPriority w:val="99"/>
    <w:rsid w:val="0023716E"/>
    <w:rPr>
      <w:rFonts w:ascii="Arial" w:hAnsi="Arial" w:cs="Arial"/>
      <w:lang w:val="x-none" w:eastAsia="x-none"/>
    </w:rPr>
  </w:style>
  <w:style w:type="paragraph" w:styleId="EndnoteText">
    <w:name w:val="endnote text"/>
    <w:basedOn w:val="Normal"/>
    <w:link w:val="EndnoteTextChar"/>
    <w:uiPriority w:val="99"/>
    <w:unhideWhenUsed/>
    <w:rsid w:val="0023716E"/>
    <w:rPr>
      <w:rFonts w:ascii="Arial" w:hAnsi="Arial" w:cs="Arial"/>
      <w:lang w:val="x-none" w:eastAsia="x-none"/>
    </w:rPr>
  </w:style>
  <w:style w:type="character" w:customStyle="1" w:styleId="EndnoteTextChar1">
    <w:name w:val="Endnote Text Char1"/>
    <w:basedOn w:val="DefaultParagraphFont"/>
    <w:uiPriority w:val="99"/>
    <w:rsid w:val="0023716E"/>
    <w:rPr>
      <w:rFonts w:ascii="Calibri" w:hAnsi="Calibri" w:cs="Calibri"/>
      <w:sz w:val="20"/>
      <w:szCs w:val="20"/>
    </w:rPr>
  </w:style>
  <w:style w:type="paragraph" w:customStyle="1" w:styleId="D345FF3D873148C5AE3FBF3267827368">
    <w:name w:val="D345FF3D873148C5AE3FBF3267827368"/>
    <w:uiPriority w:val="99"/>
    <w:qFormat/>
    <w:rsid w:val="0023716E"/>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23716E"/>
    <w:rPr>
      <w:rFonts w:ascii="Segoe UI" w:hAnsi="Segoe UI" w:cs="Segoe UI"/>
      <w:sz w:val="18"/>
      <w:szCs w:val="18"/>
    </w:rPr>
  </w:style>
  <w:style w:type="paragraph" w:customStyle="1" w:styleId="Normaltext0">
    <w:name w:val="Normal text"/>
    <w:basedOn w:val="Normal"/>
    <w:link w:val="NormaltextCharChar"/>
    <w:autoRedefine/>
    <w:qFormat/>
    <w:rsid w:val="0023716E"/>
    <w:pPr>
      <w:ind w:left="432"/>
    </w:pPr>
    <w:rPr>
      <w:rFonts w:eastAsia="SimSun"/>
      <w:color w:val="000000"/>
      <w:sz w:val="16"/>
      <w:szCs w:val="20"/>
      <w:lang w:val="x-none" w:eastAsia="x-none"/>
    </w:rPr>
  </w:style>
  <w:style w:type="character" w:customStyle="1" w:styleId="NormaltextCharChar">
    <w:name w:val="Normal text Char Char"/>
    <w:link w:val="Normaltext0"/>
    <w:rsid w:val="0023716E"/>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23716E"/>
    <w:rPr>
      <w:b/>
      <w:sz w:val="28"/>
    </w:rPr>
  </w:style>
  <w:style w:type="character" w:customStyle="1" w:styleId="TagofCardChar">
    <w:name w:val="Tag of Card Char"/>
    <w:link w:val="TagofCard"/>
    <w:rsid w:val="0023716E"/>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23716E"/>
    <w:rPr>
      <w:b/>
      <w:bCs/>
      <w:sz w:val="20"/>
    </w:rPr>
  </w:style>
  <w:style w:type="character" w:customStyle="1" w:styleId="SourcenameChar">
    <w:name w:val="Source name Char"/>
    <w:link w:val="Sourcename"/>
    <w:rsid w:val="0023716E"/>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23716E"/>
    <w:rPr>
      <w:sz w:val="22"/>
      <w:u w:val="single"/>
    </w:rPr>
  </w:style>
  <w:style w:type="character" w:customStyle="1" w:styleId="underlinedcardChar">
    <w:name w:val="underlined card Char"/>
    <w:link w:val="underlinedcard"/>
    <w:rsid w:val="0023716E"/>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23716E"/>
    <w:rPr>
      <w:sz w:val="16"/>
    </w:rPr>
  </w:style>
  <w:style w:type="character" w:customStyle="1" w:styleId="SourceBold">
    <w:name w:val="Source Bold"/>
    <w:rsid w:val="0023716E"/>
    <w:rPr>
      <w:rFonts w:ascii="Arial Narrow" w:hAnsi="Arial Narrow"/>
      <w:b/>
      <w:sz w:val="24"/>
      <w:u w:val="none"/>
    </w:rPr>
  </w:style>
  <w:style w:type="paragraph" w:customStyle="1" w:styleId="TextUnderline">
    <w:name w:val="Text Underline"/>
    <w:basedOn w:val="Normal"/>
    <w:link w:val="TextUnderlineChar"/>
    <w:qFormat/>
    <w:rsid w:val="0023716E"/>
    <w:rPr>
      <w:rFonts w:ascii="Garamond" w:hAnsi="Garamond"/>
      <w:bCs/>
      <w:kern w:val="20"/>
      <w:szCs w:val="32"/>
      <w:u w:val="single"/>
      <w:lang w:val="x-none" w:eastAsia="x-none"/>
    </w:rPr>
  </w:style>
  <w:style w:type="character" w:customStyle="1" w:styleId="TextUnderlineChar">
    <w:name w:val="Text Underline Char"/>
    <w:link w:val="TextUnderline"/>
    <w:rsid w:val="0023716E"/>
    <w:rPr>
      <w:rFonts w:ascii="Garamond"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23716E"/>
    <w:rPr>
      <w:rFonts w:ascii="Arial Narrow" w:hAnsi="Arial Narrow" w:cstheme="minorBidi"/>
      <w:b/>
      <w:sz w:val="26"/>
    </w:rPr>
  </w:style>
  <w:style w:type="paragraph" w:customStyle="1" w:styleId="CardText1">
    <w:name w:val="Card Text 1"/>
    <w:basedOn w:val="Normal"/>
    <w:link w:val="CardText1Char"/>
    <w:autoRedefine/>
    <w:qFormat/>
    <w:rsid w:val="0023716E"/>
    <w:rPr>
      <w:rFonts w:ascii="Arial Narrow" w:hAnsi="Arial Narrow" w:cstheme="minorBidi"/>
      <w:color w:val="000000"/>
      <w:u w:val="single"/>
    </w:rPr>
  </w:style>
  <w:style w:type="paragraph" w:customStyle="1" w:styleId="CardText2">
    <w:name w:val="Card Text 2"/>
    <w:basedOn w:val="CardText1"/>
    <w:link w:val="CardText2Char"/>
    <w:qFormat/>
    <w:rsid w:val="0023716E"/>
    <w:rPr>
      <w:b/>
    </w:rPr>
  </w:style>
  <w:style w:type="character" w:customStyle="1" w:styleId="2xBoldUnderline">
    <w:name w:val="2x_Bold_Underline"/>
    <w:rsid w:val="0023716E"/>
    <w:rPr>
      <w:b/>
      <w:bCs/>
      <w:sz w:val="24"/>
      <w:u w:val="thick"/>
    </w:rPr>
  </w:style>
  <w:style w:type="character" w:customStyle="1" w:styleId="Dottedunderline">
    <w:name w:val="Dotted underline"/>
    <w:rsid w:val="0023716E"/>
    <w:rPr>
      <w:u w:val="dotted"/>
    </w:rPr>
  </w:style>
  <w:style w:type="character" w:customStyle="1" w:styleId="loose">
    <w:name w:val="loose"/>
    <w:rsid w:val="0023716E"/>
  </w:style>
  <w:style w:type="paragraph" w:customStyle="1" w:styleId="citeunread">
    <w:name w:val="cite unread"/>
    <w:basedOn w:val="Normal"/>
    <w:link w:val="citeunreadChar"/>
    <w:qFormat/>
    <w:rsid w:val="0023716E"/>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3716E"/>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23716E"/>
    <w:rPr>
      <w:b/>
      <w:szCs w:val="20"/>
      <w:u w:val="single"/>
      <w:lang w:val="x-none" w:eastAsia="x-none"/>
    </w:rPr>
  </w:style>
  <w:style w:type="character" w:customStyle="1" w:styleId="readCharChar">
    <w:name w:val="read Char Char"/>
    <w:link w:val="read"/>
    <w:locked/>
    <w:rsid w:val="0023716E"/>
    <w:rPr>
      <w:rFonts w:ascii="Calibri" w:hAnsi="Calibri" w:cs="Calibri"/>
      <w:b/>
      <w:szCs w:val="20"/>
      <w:u w:val="single"/>
      <w:lang w:val="x-none" w:eastAsia="x-none"/>
    </w:rPr>
  </w:style>
  <w:style w:type="paragraph" w:customStyle="1" w:styleId="2ndLevel-TAG">
    <w:name w:val="2nd Level - TAG"/>
    <w:basedOn w:val="Normal"/>
    <w:next w:val="Normal"/>
    <w:uiPriority w:val="99"/>
    <w:qFormat/>
    <w:rsid w:val="0023716E"/>
    <w:pPr>
      <w:spacing w:before="240"/>
      <w:outlineLvl w:val="2"/>
    </w:pPr>
    <w:rPr>
      <w:b/>
    </w:rPr>
  </w:style>
  <w:style w:type="character" w:customStyle="1" w:styleId="readChar">
    <w:name w:val="read Char"/>
    <w:rsid w:val="0023716E"/>
    <w:rPr>
      <w:szCs w:val="22"/>
      <w:u w:val="single"/>
      <w:lang w:val="en-US" w:eastAsia="en-US" w:bidi="ar-SA"/>
    </w:rPr>
  </w:style>
  <w:style w:type="character" w:customStyle="1" w:styleId="underlining0">
    <w:name w:val="underlining"/>
    <w:rsid w:val="0023716E"/>
    <w:rPr>
      <w:u w:val="single"/>
    </w:rPr>
  </w:style>
  <w:style w:type="paragraph" w:styleId="BodyTextIndent2">
    <w:name w:val="Body Text Indent 2"/>
    <w:basedOn w:val="Normal"/>
    <w:link w:val="BodyTextIndent2Char"/>
    <w:rsid w:val="0023716E"/>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3716E"/>
    <w:rPr>
      <w:rFonts w:ascii="HGSSoeiKakugothicUB" w:eastAsia="MS Mincho" w:hAnsi="Calibri" w:cs="Calibri"/>
      <w:szCs w:val="20"/>
      <w:lang w:val="x-none" w:eastAsia="ja-JP"/>
    </w:rPr>
  </w:style>
  <w:style w:type="character" w:customStyle="1" w:styleId="A6">
    <w:name w:val="A6"/>
    <w:uiPriority w:val="99"/>
    <w:rsid w:val="0023716E"/>
    <w:rPr>
      <w:rFonts w:ascii="Times New Roman" w:hAnsi="Times New Roman"/>
      <w:color w:val="000000"/>
      <w:sz w:val="14"/>
      <w:szCs w:val="14"/>
    </w:rPr>
  </w:style>
  <w:style w:type="paragraph" w:customStyle="1" w:styleId="CiteCard">
    <w:name w:val="Cite_Card"/>
    <w:link w:val="CiteCardChar"/>
    <w:qFormat/>
    <w:rsid w:val="0023716E"/>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3716E"/>
    <w:rPr>
      <w:rFonts w:ascii="Times New Roman" w:eastAsia="Times New Roman" w:hAnsi="Times New Roman" w:cs="Arial"/>
      <w:bCs/>
      <w:sz w:val="20"/>
      <w:szCs w:val="20"/>
    </w:rPr>
  </w:style>
  <w:style w:type="character" w:customStyle="1" w:styleId="btitle">
    <w:name w:val="btitle"/>
    <w:rsid w:val="0023716E"/>
  </w:style>
  <w:style w:type="character" w:customStyle="1" w:styleId="green">
    <w:name w:val="green"/>
    <w:rsid w:val="0023716E"/>
  </w:style>
  <w:style w:type="paragraph" w:customStyle="1" w:styleId="CM5">
    <w:name w:val="CM5"/>
    <w:basedOn w:val="Default"/>
    <w:next w:val="Default"/>
    <w:uiPriority w:val="99"/>
    <w:qFormat/>
    <w:rsid w:val="0023716E"/>
    <w:pPr>
      <w:widowControl w:val="0"/>
    </w:pPr>
    <w:rPr>
      <w:rFonts w:eastAsia="MS Mincho"/>
      <w:color w:val="auto"/>
    </w:rPr>
  </w:style>
  <w:style w:type="paragraph" w:customStyle="1" w:styleId="CM14">
    <w:name w:val="CM14"/>
    <w:basedOn w:val="Default"/>
    <w:next w:val="Default"/>
    <w:uiPriority w:val="99"/>
    <w:qFormat/>
    <w:rsid w:val="0023716E"/>
    <w:pPr>
      <w:widowControl w:val="0"/>
    </w:pPr>
    <w:rPr>
      <w:rFonts w:eastAsia="MS Mincho"/>
      <w:color w:val="auto"/>
    </w:rPr>
  </w:style>
  <w:style w:type="character" w:customStyle="1" w:styleId="BodyText1">
    <w:name w:val="Body Text1"/>
    <w:rsid w:val="002371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371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7.5 pt"/>
    <w:rsid w:val="0023716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371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3716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3716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3716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371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23716E"/>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3716E"/>
    <w:rPr>
      <w:rFonts w:ascii="Sylfaen" w:hAnsi="Sylfaen" w:cs="Sylfaen"/>
      <w:i/>
      <w:iCs/>
      <w:sz w:val="19"/>
      <w:szCs w:val="19"/>
      <w:u w:val="none"/>
      <w:shd w:val="clear" w:color="auto" w:fill="FFFFFF"/>
    </w:rPr>
  </w:style>
  <w:style w:type="character" w:customStyle="1" w:styleId="AuthorYear">
    <w:name w:val="AuthorYear"/>
    <w:uiPriority w:val="1"/>
    <w:qFormat/>
    <w:rsid w:val="0023716E"/>
    <w:rPr>
      <w:rFonts w:ascii="Georgia" w:hAnsi="Georgia"/>
      <w:b/>
      <w:sz w:val="24"/>
    </w:rPr>
  </w:style>
  <w:style w:type="character" w:customStyle="1" w:styleId="CommentTextChar1">
    <w:name w:val="Comment Text Char1"/>
    <w:basedOn w:val="DefaultParagraphFont"/>
    <w:uiPriority w:val="99"/>
    <w:rsid w:val="0023716E"/>
    <w:rPr>
      <w:rFonts w:ascii="Georgia" w:hAnsi="Georgia" w:cs="Calibri"/>
      <w:sz w:val="20"/>
      <w:szCs w:val="20"/>
    </w:rPr>
  </w:style>
  <w:style w:type="character" w:customStyle="1" w:styleId="CommentSubjectChar1">
    <w:name w:val="Comment Subject Char1"/>
    <w:basedOn w:val="CommentTextChar1"/>
    <w:uiPriority w:val="99"/>
    <w:semiHidden/>
    <w:rsid w:val="0023716E"/>
    <w:rPr>
      <w:rFonts w:ascii="Georgia" w:hAnsi="Georgia" w:cs="Calibri"/>
      <w:b/>
      <w:bCs/>
      <w:sz w:val="20"/>
      <w:szCs w:val="20"/>
    </w:rPr>
  </w:style>
  <w:style w:type="character" w:customStyle="1" w:styleId="AnalyticsChar">
    <w:name w:val="Analytics Char"/>
    <w:basedOn w:val="DefaultParagraphFont"/>
    <w:link w:val="Analytics"/>
    <w:uiPriority w:val="99"/>
    <w:rsid w:val="0023716E"/>
    <w:rPr>
      <w:rFonts w:ascii="Calibri" w:eastAsia="Calibri" w:hAnsi="Calibri" w:cs="Calibri"/>
      <w:b/>
    </w:rPr>
  </w:style>
  <w:style w:type="character" w:customStyle="1" w:styleId="ssl4">
    <w:name w:val="ss_l4"/>
    <w:rsid w:val="0023716E"/>
  </w:style>
  <w:style w:type="character" w:customStyle="1" w:styleId="italic">
    <w:name w:val="italic"/>
    <w:rsid w:val="0023716E"/>
  </w:style>
  <w:style w:type="character" w:customStyle="1" w:styleId="tl8wme">
    <w:name w:val="tl8wme"/>
    <w:basedOn w:val="DefaultParagraphFont"/>
    <w:rsid w:val="0023716E"/>
  </w:style>
  <w:style w:type="character" w:customStyle="1" w:styleId="StyleStyleUnderline311pt">
    <w:name w:val="Style Style Underline3 + 11 pt"/>
    <w:basedOn w:val="DefaultParagraphFont"/>
    <w:rsid w:val="0023716E"/>
    <w:rPr>
      <w:sz w:val="20"/>
      <w:u w:val="single"/>
    </w:rPr>
  </w:style>
  <w:style w:type="character" w:customStyle="1" w:styleId="StyleStyleUnderline311ptBold">
    <w:name w:val="Style Style Underline3 + 11 pt Bold"/>
    <w:basedOn w:val="DefaultParagraphFont"/>
    <w:rsid w:val="0023716E"/>
    <w:rPr>
      <w:b/>
      <w:bCs/>
      <w:sz w:val="20"/>
      <w:u w:val="single"/>
    </w:rPr>
  </w:style>
  <w:style w:type="character" w:customStyle="1" w:styleId="StyleStyleUnderline411pt">
    <w:name w:val="Style Style Underline4 + 11 pt"/>
    <w:basedOn w:val="DefaultParagraphFont"/>
    <w:rsid w:val="0023716E"/>
    <w:rPr>
      <w:sz w:val="20"/>
      <w:u w:val="single"/>
    </w:rPr>
  </w:style>
  <w:style w:type="character" w:customStyle="1" w:styleId="Emph">
    <w:name w:val="Emph"/>
    <w:basedOn w:val="DefaultParagraphFont"/>
    <w:uiPriority w:val="1"/>
    <w:qFormat/>
    <w:rsid w:val="0023716E"/>
    <w:rPr>
      <w:rFonts w:ascii="Arial" w:hAnsi="Arial"/>
      <w:b/>
      <w:sz w:val="20"/>
      <w:u w:val="single"/>
      <w:bdr w:val="single" w:sz="8" w:space="0" w:color="auto"/>
    </w:rPr>
  </w:style>
  <w:style w:type="paragraph" w:customStyle="1" w:styleId="CardIndented">
    <w:name w:val="Card (Indented)"/>
    <w:basedOn w:val="Normal"/>
    <w:link w:val="CardIndentedChar"/>
    <w:qFormat/>
    <w:rsid w:val="0023716E"/>
    <w:pPr>
      <w:ind w:left="288"/>
    </w:pPr>
    <w:rPr>
      <w:rFonts w:eastAsia="Calibri"/>
    </w:rPr>
  </w:style>
  <w:style w:type="character" w:customStyle="1" w:styleId="CardIndentedChar">
    <w:name w:val="Card (Indented) Char"/>
    <w:link w:val="CardIndented"/>
    <w:rsid w:val="0023716E"/>
    <w:rPr>
      <w:rFonts w:ascii="Calibri" w:eastAsia="Calibri" w:hAnsi="Calibri" w:cs="Calibri"/>
    </w:rPr>
  </w:style>
  <w:style w:type="character" w:customStyle="1" w:styleId="cardchar00">
    <w:name w:val="cardchar0"/>
    <w:basedOn w:val="DefaultParagraphFont"/>
    <w:rsid w:val="0023716E"/>
  </w:style>
  <w:style w:type="character" w:customStyle="1" w:styleId="UnderlineNon-bold">
    <w:name w:val="Underline Non - bold"/>
    <w:rsid w:val="0023716E"/>
    <w:rPr>
      <w:rFonts w:ascii="Times New Roman" w:hAnsi="Times New Roman"/>
      <w:iCs/>
      <w:sz w:val="22"/>
      <w:u w:val="single"/>
    </w:rPr>
  </w:style>
  <w:style w:type="character" w:customStyle="1" w:styleId="UnderlineBold0">
    <w:name w:val="Underline Bold"/>
    <w:uiPriority w:val="6"/>
    <w:qFormat/>
    <w:rsid w:val="0023716E"/>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3716E"/>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23716E"/>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23716E"/>
    <w:rPr>
      <w:rFonts w:ascii="Bell MT" w:eastAsia="Times New Roman" w:hAnsi="Bell MT"/>
      <w:bCs/>
      <w:iCs/>
      <w:sz w:val="22"/>
      <w:u w:val="single"/>
    </w:rPr>
  </w:style>
  <w:style w:type="character" w:customStyle="1" w:styleId="Heading5Char2">
    <w:name w:val="Heading 5 Char2"/>
    <w:rsid w:val="0023716E"/>
    <w:rPr>
      <w:rFonts w:ascii="Bell MT" w:eastAsia="Times New Roman" w:hAnsi="Bell MT"/>
      <w:bCs/>
      <w:iCs/>
      <w:sz w:val="10"/>
      <w:szCs w:val="26"/>
    </w:rPr>
  </w:style>
  <w:style w:type="character" w:customStyle="1" w:styleId="Boxed">
    <w:name w:val="Boxed"/>
    <w:qFormat/>
    <w:rsid w:val="0023716E"/>
    <w:rPr>
      <w:rFonts w:ascii="Garamond" w:hAnsi="Garamond"/>
      <w:b/>
      <w:sz w:val="22"/>
      <w:bdr w:val="single" w:sz="6" w:space="0" w:color="auto"/>
    </w:rPr>
  </w:style>
  <w:style w:type="paragraph" w:customStyle="1" w:styleId="Heading2-NotBold">
    <w:name w:val="Heading 2 - Not Bold"/>
    <w:basedOn w:val="Heading2"/>
    <w:autoRedefine/>
    <w:uiPriority w:val="99"/>
    <w:qFormat/>
    <w:rsid w:val="0023716E"/>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23716E"/>
    <w:rPr>
      <w:rFonts w:ascii="Arial" w:hAnsi="Arial"/>
      <w:vanish/>
      <w:sz w:val="16"/>
      <w:szCs w:val="16"/>
    </w:rPr>
  </w:style>
  <w:style w:type="paragraph" w:styleId="z-TopofForm">
    <w:name w:val="HTML Top of Form"/>
    <w:basedOn w:val="Normal"/>
    <w:next w:val="Normal"/>
    <w:link w:val="z-TopofFormChar"/>
    <w:hidden/>
    <w:uiPriority w:val="99"/>
    <w:unhideWhenUsed/>
    <w:rsid w:val="0023716E"/>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23716E"/>
    <w:rPr>
      <w:rFonts w:ascii="Arial" w:hAnsi="Arial" w:cs="Arial"/>
      <w:vanish/>
      <w:sz w:val="16"/>
      <w:szCs w:val="16"/>
    </w:rPr>
  </w:style>
  <w:style w:type="character" w:customStyle="1" w:styleId="z-BottomofFormChar">
    <w:name w:val="z-Bottom of Form Char"/>
    <w:link w:val="z-BottomofForm"/>
    <w:rsid w:val="0023716E"/>
    <w:rPr>
      <w:rFonts w:ascii="Arial" w:hAnsi="Arial"/>
      <w:vanish/>
      <w:sz w:val="16"/>
      <w:szCs w:val="16"/>
    </w:rPr>
  </w:style>
  <w:style w:type="paragraph" w:styleId="z-BottomofForm">
    <w:name w:val="HTML Bottom of Form"/>
    <w:basedOn w:val="Normal"/>
    <w:next w:val="Normal"/>
    <w:link w:val="z-BottomofFormChar"/>
    <w:hidden/>
    <w:unhideWhenUsed/>
    <w:rsid w:val="0023716E"/>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23716E"/>
    <w:rPr>
      <w:rFonts w:ascii="Arial" w:hAnsi="Arial" w:cs="Arial"/>
      <w:vanish/>
      <w:sz w:val="16"/>
      <w:szCs w:val="16"/>
    </w:rPr>
  </w:style>
  <w:style w:type="paragraph" w:customStyle="1" w:styleId="Heading2-Bold">
    <w:name w:val="Heading 2 - Bold"/>
    <w:basedOn w:val="Normal"/>
    <w:autoRedefine/>
    <w:uiPriority w:val="99"/>
    <w:qFormat/>
    <w:rsid w:val="0023716E"/>
    <w:rPr>
      <w:rFonts w:ascii="Garamond" w:eastAsia="Calibri" w:hAnsi="Garamond"/>
      <w:b/>
    </w:rPr>
  </w:style>
  <w:style w:type="paragraph" w:customStyle="1" w:styleId="Microtext0">
    <w:name w:val="Microtext"/>
    <w:basedOn w:val="Normal"/>
    <w:next w:val="Normal"/>
    <w:link w:val="MicrotextChar0"/>
    <w:qFormat/>
    <w:rsid w:val="0023716E"/>
    <w:rPr>
      <w:rFonts w:eastAsia="Calibri"/>
      <w:sz w:val="12"/>
      <w:lang w:val="x-none" w:eastAsia="x-none"/>
    </w:rPr>
  </w:style>
  <w:style w:type="character" w:customStyle="1" w:styleId="MicrotextChar0">
    <w:name w:val="Microtext Char"/>
    <w:link w:val="Microtext0"/>
    <w:rsid w:val="0023716E"/>
    <w:rPr>
      <w:rFonts w:ascii="Calibri" w:eastAsia="Calibri" w:hAnsi="Calibri" w:cs="Calibri"/>
      <w:sz w:val="12"/>
      <w:lang w:val="x-none" w:eastAsia="x-none"/>
    </w:rPr>
  </w:style>
  <w:style w:type="character" w:customStyle="1" w:styleId="Style2CharChar">
    <w:name w:val="Style2 Char Char"/>
    <w:rsid w:val="0023716E"/>
    <w:rPr>
      <w:u w:val="thick"/>
      <w:lang w:val="en-US" w:eastAsia="en-US" w:bidi="ar-SA"/>
    </w:rPr>
  </w:style>
  <w:style w:type="character" w:customStyle="1" w:styleId="authordate1">
    <w:name w:val="authordate"/>
    <w:rsid w:val="0023716E"/>
  </w:style>
  <w:style w:type="paragraph" w:customStyle="1" w:styleId="tag">
    <w:name w:val="%tag"/>
    <w:basedOn w:val="Normal"/>
    <w:next w:val="Normal"/>
    <w:link w:val="tagChar"/>
    <w:qFormat/>
    <w:rsid w:val="0023716E"/>
    <w:rPr>
      <w:rFonts w:ascii="Garamond" w:eastAsia="Calibri" w:hAnsi="Garamond"/>
      <w:bCs/>
      <w:sz w:val="18"/>
    </w:rPr>
  </w:style>
  <w:style w:type="character" w:customStyle="1" w:styleId="underline0">
    <w:name w:val="%underline"/>
    <w:qFormat/>
    <w:rsid w:val="0023716E"/>
    <w:rPr>
      <w:rFonts w:ascii="Times New Roman" w:hAnsi="Times New Roman"/>
      <w:sz w:val="16"/>
      <w:u w:val="none"/>
    </w:rPr>
  </w:style>
  <w:style w:type="character" w:customStyle="1" w:styleId="AUNDERLINE0">
    <w:name w:val="AUNDERLINE"/>
    <w:qFormat/>
    <w:rsid w:val="0023716E"/>
    <w:rPr>
      <w:rFonts w:ascii="Times New Roman" w:hAnsi="Times New Roman"/>
      <w:sz w:val="20"/>
      <w:u w:val="single"/>
    </w:rPr>
  </w:style>
  <w:style w:type="paragraph" w:customStyle="1" w:styleId="Style20">
    <w:name w:val="Style 2"/>
    <w:basedOn w:val="Normal"/>
    <w:link w:val="Style2Char"/>
    <w:uiPriority w:val="99"/>
    <w:qFormat/>
    <w:rsid w:val="0023716E"/>
    <w:pPr>
      <w:ind w:left="432"/>
    </w:pPr>
    <w:rPr>
      <w:szCs w:val="20"/>
      <w:u w:val="single"/>
      <w:lang w:val="x-none" w:eastAsia="x-none"/>
    </w:rPr>
  </w:style>
  <w:style w:type="character" w:customStyle="1" w:styleId="Style2Char">
    <w:name w:val="Style 2 Char"/>
    <w:link w:val="Style20"/>
    <w:uiPriority w:val="99"/>
    <w:rsid w:val="0023716E"/>
    <w:rPr>
      <w:rFonts w:ascii="Calibri" w:hAnsi="Calibri" w:cs="Calibri"/>
      <w:szCs w:val="20"/>
      <w:u w:val="single"/>
      <w:lang w:val="x-none" w:eastAsia="x-none"/>
    </w:rPr>
  </w:style>
  <w:style w:type="paragraph" w:customStyle="1" w:styleId="GAUnderline">
    <w:name w:val="GA Underline"/>
    <w:basedOn w:val="Normal"/>
    <w:link w:val="GAUnderlineChar"/>
    <w:qFormat/>
    <w:rsid w:val="0023716E"/>
    <w:rPr>
      <w:rFonts w:ascii="Garamond" w:hAnsi="Garamond"/>
      <w:szCs w:val="20"/>
      <w:u w:val="single"/>
      <w:lang w:val="x-none" w:eastAsia="x-none"/>
    </w:rPr>
  </w:style>
  <w:style w:type="character" w:customStyle="1" w:styleId="GAUnderlineChar">
    <w:name w:val="GA Underline Char"/>
    <w:link w:val="GAUnderline"/>
    <w:rsid w:val="0023716E"/>
    <w:rPr>
      <w:rFonts w:ascii="Garamond" w:hAnsi="Garamond" w:cs="Calibri"/>
      <w:szCs w:val="20"/>
      <w:u w:val="single"/>
      <w:lang w:val="x-none" w:eastAsia="x-none"/>
    </w:rPr>
  </w:style>
  <w:style w:type="paragraph" w:customStyle="1" w:styleId="textsmall">
    <w:name w:val="textsmall"/>
    <w:basedOn w:val="Normal"/>
    <w:link w:val="textsmallChar"/>
    <w:qFormat/>
    <w:rsid w:val="0023716E"/>
    <w:rPr>
      <w:sz w:val="18"/>
      <w:szCs w:val="20"/>
      <w:lang w:val="x-none" w:eastAsia="x-none"/>
    </w:rPr>
  </w:style>
  <w:style w:type="character" w:customStyle="1" w:styleId="textsmallChar">
    <w:name w:val="textsmall Char"/>
    <w:link w:val="textsmall"/>
    <w:rsid w:val="0023716E"/>
    <w:rPr>
      <w:rFonts w:ascii="Calibri" w:hAnsi="Calibri" w:cs="Calibri"/>
      <w:sz w:val="18"/>
      <w:szCs w:val="20"/>
      <w:lang w:val="x-none" w:eastAsia="x-none"/>
    </w:rPr>
  </w:style>
  <w:style w:type="paragraph" w:customStyle="1" w:styleId="cardtext3">
    <w:name w:val="cardtext"/>
    <w:basedOn w:val="Normal"/>
    <w:link w:val="cardtextChar2"/>
    <w:qFormat/>
    <w:rsid w:val="0023716E"/>
    <w:rPr>
      <w:szCs w:val="20"/>
      <w:u w:val="single"/>
      <w:lang w:val="x-none" w:eastAsia="x-none"/>
    </w:rPr>
  </w:style>
  <w:style w:type="character" w:customStyle="1" w:styleId="cardtextChar2">
    <w:name w:val="cardtext Char"/>
    <w:link w:val="cardtext3"/>
    <w:rsid w:val="0023716E"/>
    <w:rPr>
      <w:rFonts w:ascii="Calibri" w:hAnsi="Calibri" w:cs="Calibri"/>
      <w:szCs w:val="20"/>
      <w:u w:val="single"/>
      <w:lang w:val="x-none" w:eastAsia="x-none"/>
    </w:rPr>
  </w:style>
  <w:style w:type="paragraph" w:customStyle="1" w:styleId="cardtextemphasis">
    <w:name w:val="card text emphasis"/>
    <w:basedOn w:val="Normal"/>
    <w:link w:val="cardtextemphasisChar"/>
    <w:qFormat/>
    <w:rsid w:val="0023716E"/>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23716E"/>
    <w:rPr>
      <w:rFonts w:ascii="Arial Narrow" w:eastAsia="Calibri" w:hAnsi="Arial Narrow" w:cs="Calibri"/>
      <w:b/>
      <w:sz w:val="18"/>
      <w:u w:val="single"/>
      <w:lang w:val="x-none" w:eastAsia="x-none"/>
    </w:rPr>
  </w:style>
  <w:style w:type="paragraph" w:customStyle="1" w:styleId="Micro">
    <w:name w:val="Micro"/>
    <w:basedOn w:val="Normal"/>
    <w:next w:val="Normal"/>
    <w:link w:val="MicroChar"/>
    <w:qFormat/>
    <w:rsid w:val="0023716E"/>
    <w:rPr>
      <w:sz w:val="12"/>
    </w:rPr>
  </w:style>
  <w:style w:type="character" w:customStyle="1" w:styleId="MicroChar">
    <w:name w:val="Micro Char"/>
    <w:link w:val="Micro"/>
    <w:rsid w:val="0023716E"/>
    <w:rPr>
      <w:rFonts w:ascii="Calibri" w:hAnsi="Calibri" w:cs="Calibri"/>
      <w:sz w:val="12"/>
    </w:rPr>
  </w:style>
  <w:style w:type="paragraph" w:customStyle="1" w:styleId="CardNotUnderlined">
    <w:name w:val="Card Not Underlined"/>
    <w:basedOn w:val="Normal"/>
    <w:link w:val="CardNotUnderlinedChar1"/>
    <w:autoRedefine/>
    <w:qFormat/>
    <w:rsid w:val="0023716E"/>
    <w:rPr>
      <w:rFonts w:ascii="Bell MT" w:eastAsia="Calibri" w:hAnsi="Bell MT"/>
      <w:szCs w:val="20"/>
    </w:rPr>
  </w:style>
  <w:style w:type="character" w:customStyle="1" w:styleId="UnderlinedCharChar0">
    <w:name w:val="Underlined Char Char"/>
    <w:rsid w:val="0023716E"/>
    <w:rPr>
      <w:rFonts w:ascii="Garamond" w:hAnsi="Garamond"/>
      <w:szCs w:val="28"/>
      <w:u w:val="single"/>
      <w:lang w:val="en-US" w:eastAsia="en-US" w:bidi="ar-SA"/>
    </w:rPr>
  </w:style>
  <w:style w:type="character" w:customStyle="1" w:styleId="ssl0">
    <w:name w:val="ss_l0"/>
    <w:basedOn w:val="DefaultParagraphFont"/>
    <w:rsid w:val="0023716E"/>
  </w:style>
  <w:style w:type="paragraph" w:customStyle="1" w:styleId="h-lead">
    <w:name w:val="h-lead"/>
    <w:basedOn w:val="Normal"/>
    <w:uiPriority w:val="99"/>
    <w:qFormat/>
    <w:rsid w:val="0023716E"/>
    <w:pPr>
      <w:spacing w:before="100" w:beforeAutospacing="1" w:after="100" w:afterAutospacing="1"/>
    </w:pPr>
  </w:style>
  <w:style w:type="character" w:customStyle="1" w:styleId="slug-doi">
    <w:name w:val="slug-doi"/>
    <w:basedOn w:val="DefaultParagraphFont"/>
    <w:rsid w:val="0023716E"/>
  </w:style>
  <w:style w:type="character" w:customStyle="1" w:styleId="slug-pub-date">
    <w:name w:val="slug-pub-date"/>
    <w:basedOn w:val="DefaultParagraphFont"/>
    <w:rsid w:val="0023716E"/>
  </w:style>
  <w:style w:type="character" w:customStyle="1" w:styleId="slug-vol">
    <w:name w:val="slug-vol"/>
    <w:basedOn w:val="DefaultParagraphFont"/>
    <w:rsid w:val="0023716E"/>
  </w:style>
  <w:style w:type="character" w:customStyle="1" w:styleId="slug-issue">
    <w:name w:val="slug-issue"/>
    <w:basedOn w:val="DefaultParagraphFont"/>
    <w:rsid w:val="0023716E"/>
  </w:style>
  <w:style w:type="character" w:customStyle="1" w:styleId="slug-pages">
    <w:name w:val="slug-pages"/>
    <w:basedOn w:val="DefaultParagraphFont"/>
    <w:rsid w:val="0023716E"/>
  </w:style>
  <w:style w:type="paragraph" w:customStyle="1" w:styleId="intro">
    <w:name w:val="intro"/>
    <w:basedOn w:val="Normal"/>
    <w:uiPriority w:val="99"/>
    <w:qFormat/>
    <w:rsid w:val="0023716E"/>
    <w:pPr>
      <w:spacing w:before="100" w:beforeAutospacing="1" w:after="100" w:afterAutospacing="1"/>
    </w:pPr>
  </w:style>
  <w:style w:type="character" w:customStyle="1" w:styleId="af">
    <w:name w:val="af"/>
    <w:basedOn w:val="DefaultParagraphFont"/>
    <w:rsid w:val="0023716E"/>
  </w:style>
  <w:style w:type="character" w:customStyle="1" w:styleId="ab">
    <w:name w:val="ab"/>
    <w:basedOn w:val="DefaultParagraphFont"/>
    <w:rsid w:val="0023716E"/>
  </w:style>
  <w:style w:type="character" w:customStyle="1" w:styleId="em">
    <w:name w:val="em"/>
    <w:basedOn w:val="DefaultParagraphFont"/>
    <w:rsid w:val="0023716E"/>
  </w:style>
  <w:style w:type="character" w:customStyle="1" w:styleId="au">
    <w:name w:val="au"/>
    <w:basedOn w:val="DefaultParagraphFont"/>
    <w:rsid w:val="0023716E"/>
  </w:style>
  <w:style w:type="character" w:customStyle="1" w:styleId="ti">
    <w:name w:val="ti"/>
    <w:basedOn w:val="DefaultParagraphFont"/>
    <w:rsid w:val="0023716E"/>
  </w:style>
  <w:style w:type="character" w:customStyle="1" w:styleId="subheadblue">
    <w:name w:val="subhead_blue"/>
    <w:basedOn w:val="DefaultParagraphFont"/>
    <w:rsid w:val="0023716E"/>
  </w:style>
  <w:style w:type="paragraph" w:customStyle="1" w:styleId="body-paragraph">
    <w:name w:val="body-paragraph"/>
    <w:basedOn w:val="Normal"/>
    <w:uiPriority w:val="99"/>
    <w:qFormat/>
    <w:rsid w:val="0023716E"/>
    <w:pPr>
      <w:spacing w:before="100" w:beforeAutospacing="1" w:after="100" w:afterAutospacing="1"/>
    </w:pPr>
  </w:style>
  <w:style w:type="character" w:customStyle="1" w:styleId="affiliation">
    <w:name w:val="affiliation"/>
    <w:basedOn w:val="DefaultParagraphFont"/>
    <w:rsid w:val="0023716E"/>
  </w:style>
  <w:style w:type="character" w:customStyle="1" w:styleId="slug-doi-wrapper">
    <w:name w:val="slug-doi-wrapper"/>
    <w:basedOn w:val="DefaultParagraphFont"/>
    <w:rsid w:val="0023716E"/>
  </w:style>
  <w:style w:type="character" w:customStyle="1" w:styleId="slug-metadata-noteahead-of-print">
    <w:name w:val="slug-metadata-note ahead-of-print"/>
    <w:basedOn w:val="DefaultParagraphFont"/>
    <w:rsid w:val="0023716E"/>
  </w:style>
  <w:style w:type="character" w:customStyle="1" w:styleId="slug-ahead-of-print-date">
    <w:name w:val="slug-ahead-of-print-date"/>
    <w:basedOn w:val="DefaultParagraphFont"/>
    <w:rsid w:val="0023716E"/>
  </w:style>
  <w:style w:type="character" w:customStyle="1" w:styleId="medium-bold">
    <w:name w:val="medium-bold"/>
    <w:basedOn w:val="DefaultParagraphFont"/>
    <w:rsid w:val="0023716E"/>
  </w:style>
  <w:style w:type="character" w:customStyle="1" w:styleId="updated-short-citation">
    <w:name w:val="updated-short-citation"/>
    <w:basedOn w:val="DefaultParagraphFont"/>
    <w:rsid w:val="0023716E"/>
  </w:style>
  <w:style w:type="character" w:customStyle="1" w:styleId="goohl0">
    <w:name w:val="goohl0"/>
    <w:basedOn w:val="DefaultParagraphFont"/>
    <w:rsid w:val="0023716E"/>
  </w:style>
  <w:style w:type="character" w:customStyle="1" w:styleId="CharChar6">
    <w:name w:val="Char Char6"/>
    <w:rsid w:val="0023716E"/>
    <w:rPr>
      <w:rFonts w:cs="Arial"/>
      <w:bCs/>
      <w:sz w:val="16"/>
      <w:szCs w:val="26"/>
      <w:lang w:val="en-US" w:eastAsia="en-US" w:bidi="ar-SA"/>
    </w:rPr>
  </w:style>
  <w:style w:type="character" w:customStyle="1" w:styleId="CharChar3">
    <w:name w:val="Char Char3"/>
    <w:rsid w:val="0023716E"/>
    <w:rPr>
      <w:szCs w:val="24"/>
    </w:rPr>
  </w:style>
  <w:style w:type="character" w:customStyle="1" w:styleId="TagCharChar1">
    <w:name w:val="Tag Char Char1"/>
    <w:rsid w:val="0023716E"/>
    <w:rPr>
      <w:b/>
      <w:sz w:val="24"/>
      <w:szCs w:val="24"/>
      <w:lang w:val="en-US" w:eastAsia="en-US" w:bidi="ar-SA"/>
    </w:rPr>
  </w:style>
  <w:style w:type="numbering" w:customStyle="1" w:styleId="NoList3">
    <w:name w:val="No List3"/>
    <w:next w:val="NoList"/>
    <w:uiPriority w:val="99"/>
    <w:semiHidden/>
    <w:unhideWhenUsed/>
    <w:rsid w:val="0023716E"/>
  </w:style>
  <w:style w:type="numbering" w:customStyle="1" w:styleId="NoList4">
    <w:name w:val="No List4"/>
    <w:next w:val="NoList"/>
    <w:uiPriority w:val="99"/>
    <w:semiHidden/>
    <w:unhideWhenUsed/>
    <w:rsid w:val="0023716E"/>
  </w:style>
  <w:style w:type="character" w:customStyle="1" w:styleId="12TimesNewRoman">
    <w:name w:val="12 Times New Roman"/>
    <w:rsid w:val="0023716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3716E"/>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3716E"/>
    <w:rPr>
      <w:rFonts w:ascii="Bell MT" w:eastAsia="Times New Roman" w:hAnsi="Bell MT" w:cs="Times New Roman"/>
      <w:b/>
      <w:szCs w:val="28"/>
    </w:rPr>
  </w:style>
  <w:style w:type="paragraph" w:customStyle="1" w:styleId="F4-NormalText">
    <w:name w:val="F4 - Normal Text"/>
    <w:basedOn w:val="Normal"/>
    <w:qFormat/>
    <w:rsid w:val="0023716E"/>
    <w:rPr>
      <w:rFonts w:eastAsia="Calibri"/>
    </w:rPr>
  </w:style>
  <w:style w:type="character" w:customStyle="1" w:styleId="berief">
    <w:name w:val="berief"/>
    <w:rsid w:val="0023716E"/>
    <w:rPr>
      <w:rFonts w:ascii="Times New Roman" w:eastAsia="Times New Roman" w:hAnsi="Times New Roman" w:cs="Times New Roman"/>
      <w:sz w:val="20"/>
      <w:u w:val="none"/>
    </w:rPr>
  </w:style>
  <w:style w:type="numbering" w:customStyle="1" w:styleId="NoList5">
    <w:name w:val="No List5"/>
    <w:next w:val="NoList"/>
    <w:semiHidden/>
    <w:unhideWhenUsed/>
    <w:rsid w:val="0023716E"/>
  </w:style>
  <w:style w:type="character" w:customStyle="1" w:styleId="Brief-Smalltext">
    <w:name w:val="Brief - Small text"/>
    <w:rsid w:val="0023716E"/>
    <w:rPr>
      <w:rFonts w:ascii="Times New Roman" w:hAnsi="Times New Roman" w:cs="Times New Roman"/>
      <w:sz w:val="14"/>
      <w:u w:val="none"/>
    </w:rPr>
  </w:style>
  <w:style w:type="paragraph" w:customStyle="1" w:styleId="F3-TagAuthor">
    <w:name w:val="F3 - Tag/Author"/>
    <w:basedOn w:val="Normal"/>
    <w:uiPriority w:val="99"/>
    <w:qFormat/>
    <w:rsid w:val="0023716E"/>
    <w:rPr>
      <w:b/>
    </w:rPr>
  </w:style>
  <w:style w:type="paragraph" w:customStyle="1" w:styleId="F5-UnderlineNormal">
    <w:name w:val="F5 - Underline Normal"/>
    <w:basedOn w:val="Normal"/>
    <w:uiPriority w:val="99"/>
    <w:qFormat/>
    <w:rsid w:val="0023716E"/>
    <w:rPr>
      <w:rFonts w:eastAsia="Calibri"/>
      <w:u w:val="single"/>
    </w:rPr>
  </w:style>
  <w:style w:type="character" w:customStyle="1" w:styleId="F8-UnderlineBold">
    <w:name w:val="F8 - Underline/Bold"/>
    <w:rsid w:val="0023716E"/>
    <w:rPr>
      <w:rFonts w:ascii="Times New Roman" w:hAnsi="Times New Roman"/>
      <w:b/>
      <w:sz w:val="20"/>
      <w:u w:val="single"/>
    </w:rPr>
  </w:style>
  <w:style w:type="character" w:customStyle="1" w:styleId="F7-SmallFont">
    <w:name w:val="F7 - Small Font"/>
    <w:rsid w:val="0023716E"/>
    <w:rPr>
      <w:rFonts w:ascii="Times New Roman" w:hAnsi="Times New Roman"/>
      <w:sz w:val="14"/>
    </w:rPr>
  </w:style>
  <w:style w:type="paragraph" w:customStyle="1" w:styleId="Brief-PrimarySource">
    <w:name w:val="Brief - Primary Source"/>
    <w:basedOn w:val="Normal"/>
    <w:uiPriority w:val="99"/>
    <w:qFormat/>
    <w:rsid w:val="0023716E"/>
    <w:rPr>
      <w:b/>
      <w:u w:val="single"/>
    </w:rPr>
  </w:style>
  <w:style w:type="paragraph" w:customStyle="1" w:styleId="Brief-Underline">
    <w:name w:val="Brief - Underline"/>
    <w:basedOn w:val="Normal"/>
    <w:uiPriority w:val="99"/>
    <w:qFormat/>
    <w:rsid w:val="0023716E"/>
    <w:rPr>
      <w:u w:val="single"/>
    </w:rPr>
  </w:style>
  <w:style w:type="character" w:customStyle="1" w:styleId="Brief-Bold">
    <w:name w:val="Brief - Bold"/>
    <w:rsid w:val="0023716E"/>
    <w:rPr>
      <w:rFonts w:cs="Times New Roman"/>
      <w:b/>
    </w:rPr>
  </w:style>
  <w:style w:type="character" w:customStyle="1" w:styleId="Card-Underline">
    <w:name w:val="Card - Underline"/>
    <w:rsid w:val="0023716E"/>
    <w:rPr>
      <w:rFonts w:cs="Times New Roman"/>
      <w:u w:val="single"/>
    </w:rPr>
  </w:style>
  <w:style w:type="character" w:customStyle="1" w:styleId="beriefunderline">
    <w:name w:val="berief = underline"/>
    <w:rsid w:val="0023716E"/>
    <w:rPr>
      <w:rFonts w:ascii="Times New Roman" w:eastAsia="Times New Roman" w:hAnsi="Times New Roman" w:cs="Times New Roman"/>
      <w:sz w:val="20"/>
      <w:u w:val="single"/>
    </w:rPr>
  </w:style>
  <w:style w:type="paragraph" w:customStyle="1" w:styleId="Brief">
    <w:name w:val="Brief"/>
    <w:basedOn w:val="Brief-PrimarySource"/>
    <w:uiPriority w:val="99"/>
    <w:qFormat/>
    <w:rsid w:val="0023716E"/>
    <w:rPr>
      <w:b w:val="0"/>
    </w:rPr>
  </w:style>
  <w:style w:type="character" w:customStyle="1" w:styleId="BoldText10pt">
    <w:name w:val="Bold Text 10 pt"/>
    <w:rsid w:val="0023716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3716E"/>
    <w:pPr>
      <w:widowControl w:val="0"/>
      <w:autoSpaceDE w:val="0"/>
      <w:autoSpaceDN w:val="0"/>
      <w:adjustRightInd w:val="0"/>
      <w:spacing w:line="553" w:lineRule="atLeast"/>
    </w:pPr>
  </w:style>
  <w:style w:type="paragraph" w:customStyle="1" w:styleId="CM9">
    <w:name w:val="CM9"/>
    <w:basedOn w:val="Normal"/>
    <w:next w:val="Normal"/>
    <w:uiPriority w:val="99"/>
    <w:qFormat/>
    <w:rsid w:val="0023716E"/>
    <w:pPr>
      <w:widowControl w:val="0"/>
      <w:autoSpaceDE w:val="0"/>
      <w:autoSpaceDN w:val="0"/>
      <w:adjustRightInd w:val="0"/>
      <w:spacing w:line="553" w:lineRule="atLeast"/>
    </w:pPr>
  </w:style>
  <w:style w:type="paragraph" w:customStyle="1" w:styleId="CM4">
    <w:name w:val="CM4"/>
    <w:basedOn w:val="Normal"/>
    <w:next w:val="Normal"/>
    <w:uiPriority w:val="99"/>
    <w:qFormat/>
    <w:rsid w:val="0023716E"/>
    <w:pPr>
      <w:widowControl w:val="0"/>
      <w:autoSpaceDE w:val="0"/>
      <w:autoSpaceDN w:val="0"/>
      <w:adjustRightInd w:val="0"/>
      <w:spacing w:line="553" w:lineRule="atLeast"/>
    </w:pPr>
  </w:style>
  <w:style w:type="paragraph" w:customStyle="1" w:styleId="CM11">
    <w:name w:val="CM11"/>
    <w:basedOn w:val="Normal"/>
    <w:next w:val="Normal"/>
    <w:uiPriority w:val="99"/>
    <w:qFormat/>
    <w:rsid w:val="0023716E"/>
    <w:pPr>
      <w:widowControl w:val="0"/>
      <w:autoSpaceDE w:val="0"/>
      <w:autoSpaceDN w:val="0"/>
      <w:adjustRightInd w:val="0"/>
      <w:spacing w:line="553" w:lineRule="atLeast"/>
    </w:pPr>
  </w:style>
  <w:style w:type="paragraph" w:customStyle="1" w:styleId="CM16">
    <w:name w:val="CM16"/>
    <w:basedOn w:val="Normal"/>
    <w:next w:val="Normal"/>
    <w:uiPriority w:val="99"/>
    <w:qFormat/>
    <w:rsid w:val="0023716E"/>
    <w:pPr>
      <w:widowControl w:val="0"/>
      <w:autoSpaceDE w:val="0"/>
      <w:autoSpaceDN w:val="0"/>
      <w:adjustRightInd w:val="0"/>
      <w:spacing w:line="553" w:lineRule="atLeast"/>
    </w:pPr>
  </w:style>
  <w:style w:type="paragraph" w:customStyle="1" w:styleId="CM19">
    <w:name w:val="CM19"/>
    <w:basedOn w:val="Default"/>
    <w:next w:val="Default"/>
    <w:uiPriority w:val="99"/>
    <w:qFormat/>
    <w:rsid w:val="0023716E"/>
    <w:pPr>
      <w:widowControl w:val="0"/>
      <w:spacing w:line="276" w:lineRule="atLeast"/>
    </w:pPr>
    <w:rPr>
      <w:color w:val="auto"/>
    </w:rPr>
  </w:style>
  <w:style w:type="paragraph" w:customStyle="1" w:styleId="CM34">
    <w:name w:val="CM34"/>
    <w:basedOn w:val="Default"/>
    <w:next w:val="Default"/>
    <w:uiPriority w:val="99"/>
    <w:qFormat/>
    <w:rsid w:val="0023716E"/>
    <w:pPr>
      <w:widowControl w:val="0"/>
    </w:pPr>
    <w:rPr>
      <w:color w:val="auto"/>
    </w:rPr>
  </w:style>
  <w:style w:type="paragraph" w:customStyle="1" w:styleId="CM56">
    <w:name w:val="CM56"/>
    <w:basedOn w:val="Default"/>
    <w:next w:val="Default"/>
    <w:uiPriority w:val="99"/>
    <w:qFormat/>
    <w:rsid w:val="0023716E"/>
    <w:pPr>
      <w:widowControl w:val="0"/>
    </w:pPr>
    <w:rPr>
      <w:rFonts w:eastAsia="Calibri"/>
      <w:color w:val="auto"/>
    </w:rPr>
  </w:style>
  <w:style w:type="paragraph" w:customStyle="1" w:styleId="CM58">
    <w:name w:val="CM58"/>
    <w:basedOn w:val="Default"/>
    <w:next w:val="Default"/>
    <w:uiPriority w:val="99"/>
    <w:qFormat/>
    <w:rsid w:val="0023716E"/>
    <w:pPr>
      <w:widowControl w:val="0"/>
    </w:pPr>
    <w:rPr>
      <w:rFonts w:eastAsia="Calibri"/>
      <w:color w:val="auto"/>
    </w:rPr>
  </w:style>
  <w:style w:type="paragraph" w:customStyle="1" w:styleId="CM57">
    <w:name w:val="CM57"/>
    <w:basedOn w:val="Default"/>
    <w:next w:val="Default"/>
    <w:uiPriority w:val="99"/>
    <w:qFormat/>
    <w:rsid w:val="0023716E"/>
    <w:pPr>
      <w:widowControl w:val="0"/>
    </w:pPr>
    <w:rPr>
      <w:rFonts w:eastAsia="Calibri"/>
      <w:color w:val="auto"/>
    </w:rPr>
  </w:style>
  <w:style w:type="paragraph" w:customStyle="1" w:styleId="CM1">
    <w:name w:val="CM1"/>
    <w:basedOn w:val="Default"/>
    <w:next w:val="Default"/>
    <w:uiPriority w:val="99"/>
    <w:qFormat/>
    <w:rsid w:val="0023716E"/>
    <w:pPr>
      <w:widowControl w:val="0"/>
    </w:pPr>
    <w:rPr>
      <w:rFonts w:eastAsia="Calibri"/>
      <w:color w:val="auto"/>
    </w:rPr>
  </w:style>
  <w:style w:type="paragraph" w:customStyle="1" w:styleId="CM49">
    <w:name w:val="CM49"/>
    <w:basedOn w:val="Default"/>
    <w:next w:val="Default"/>
    <w:uiPriority w:val="99"/>
    <w:qFormat/>
    <w:rsid w:val="0023716E"/>
    <w:pPr>
      <w:widowControl w:val="0"/>
    </w:pPr>
    <w:rPr>
      <w:rFonts w:eastAsia="Calibri"/>
      <w:color w:val="auto"/>
    </w:rPr>
  </w:style>
  <w:style w:type="paragraph" w:customStyle="1" w:styleId="CM41">
    <w:name w:val="CM41"/>
    <w:basedOn w:val="Default"/>
    <w:next w:val="Default"/>
    <w:uiPriority w:val="99"/>
    <w:qFormat/>
    <w:rsid w:val="0023716E"/>
    <w:pPr>
      <w:widowControl w:val="0"/>
    </w:pPr>
    <w:rPr>
      <w:rFonts w:eastAsia="Calibri"/>
      <w:color w:val="auto"/>
    </w:rPr>
  </w:style>
  <w:style w:type="paragraph" w:customStyle="1" w:styleId="3rdOrderPara">
    <w:name w:val="3rd Order Para"/>
    <w:basedOn w:val="Default"/>
    <w:next w:val="Default"/>
    <w:uiPriority w:val="99"/>
    <w:qFormat/>
    <w:rsid w:val="0023716E"/>
    <w:pPr>
      <w:widowControl w:val="0"/>
    </w:pPr>
    <w:rPr>
      <w:rFonts w:eastAsia="Calibri"/>
      <w:color w:val="auto"/>
    </w:rPr>
  </w:style>
  <w:style w:type="paragraph" w:customStyle="1" w:styleId="2ndOrderPara">
    <w:name w:val="2nd Order Para"/>
    <w:basedOn w:val="Default"/>
    <w:next w:val="Default"/>
    <w:uiPriority w:val="99"/>
    <w:qFormat/>
    <w:rsid w:val="0023716E"/>
    <w:pPr>
      <w:widowControl w:val="0"/>
    </w:pPr>
    <w:rPr>
      <w:rFonts w:eastAsia="Calibri"/>
      <w:color w:val="auto"/>
    </w:rPr>
  </w:style>
  <w:style w:type="paragraph" w:customStyle="1" w:styleId="Normal-SIGN2">
    <w:name w:val="Normal-SIGN2"/>
    <w:basedOn w:val="Default"/>
    <w:next w:val="Default"/>
    <w:uiPriority w:val="99"/>
    <w:qFormat/>
    <w:rsid w:val="0023716E"/>
    <w:pPr>
      <w:widowControl w:val="0"/>
    </w:pPr>
    <w:rPr>
      <w:rFonts w:eastAsia="Calibri"/>
      <w:color w:val="auto"/>
    </w:rPr>
  </w:style>
  <w:style w:type="paragraph" w:customStyle="1" w:styleId="Normal-SIGN1">
    <w:name w:val="Normal-SIGN1"/>
    <w:basedOn w:val="Default"/>
    <w:next w:val="Default"/>
    <w:uiPriority w:val="99"/>
    <w:qFormat/>
    <w:rsid w:val="0023716E"/>
    <w:pPr>
      <w:widowControl w:val="0"/>
    </w:pPr>
    <w:rPr>
      <w:rFonts w:eastAsia="Calibri"/>
      <w:color w:val="auto"/>
    </w:rPr>
  </w:style>
  <w:style w:type="paragraph" w:customStyle="1" w:styleId="CM3">
    <w:name w:val="CM3"/>
    <w:basedOn w:val="Default"/>
    <w:next w:val="Default"/>
    <w:uiPriority w:val="99"/>
    <w:qFormat/>
    <w:rsid w:val="0023716E"/>
    <w:pPr>
      <w:widowControl w:val="0"/>
      <w:spacing w:line="553" w:lineRule="atLeast"/>
    </w:pPr>
    <w:rPr>
      <w:rFonts w:eastAsia="Calibri"/>
      <w:color w:val="auto"/>
    </w:rPr>
  </w:style>
  <w:style w:type="paragraph" w:customStyle="1" w:styleId="CM33">
    <w:name w:val="CM33"/>
    <w:basedOn w:val="Default"/>
    <w:next w:val="Default"/>
    <w:uiPriority w:val="99"/>
    <w:qFormat/>
    <w:rsid w:val="0023716E"/>
    <w:pPr>
      <w:widowControl w:val="0"/>
    </w:pPr>
    <w:rPr>
      <w:rFonts w:eastAsia="Calibri"/>
      <w:color w:val="auto"/>
    </w:rPr>
  </w:style>
  <w:style w:type="paragraph" w:customStyle="1" w:styleId="CM37">
    <w:name w:val="CM37"/>
    <w:basedOn w:val="Default"/>
    <w:next w:val="Default"/>
    <w:uiPriority w:val="99"/>
    <w:qFormat/>
    <w:rsid w:val="0023716E"/>
    <w:pPr>
      <w:widowControl w:val="0"/>
    </w:pPr>
    <w:rPr>
      <w:rFonts w:eastAsia="Calibri"/>
      <w:color w:val="auto"/>
    </w:rPr>
  </w:style>
  <w:style w:type="paragraph" w:customStyle="1" w:styleId="CM7">
    <w:name w:val="CM7"/>
    <w:basedOn w:val="Default"/>
    <w:next w:val="Default"/>
    <w:uiPriority w:val="99"/>
    <w:qFormat/>
    <w:rsid w:val="0023716E"/>
    <w:pPr>
      <w:widowControl w:val="0"/>
      <w:spacing w:line="553" w:lineRule="atLeast"/>
    </w:pPr>
    <w:rPr>
      <w:rFonts w:eastAsia="Calibri"/>
      <w:color w:val="auto"/>
    </w:rPr>
  </w:style>
  <w:style w:type="paragraph" w:styleId="PlainText">
    <w:name w:val="Plain Text"/>
    <w:basedOn w:val="Normal"/>
    <w:next w:val="Normal"/>
    <w:link w:val="PlainTextChar"/>
    <w:rsid w:val="0023716E"/>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23716E"/>
    <w:rPr>
      <w:rFonts w:ascii="IJGCNM+Arial" w:hAnsi="IJGCNM+Arial" w:cs="Calibri"/>
    </w:rPr>
  </w:style>
  <w:style w:type="paragraph" w:customStyle="1" w:styleId="Brief-SecondarySource">
    <w:name w:val="Brief - Secondary Source"/>
    <w:basedOn w:val="Normal"/>
    <w:qFormat/>
    <w:rsid w:val="0023716E"/>
    <w:rPr>
      <w:sz w:val="14"/>
      <w:szCs w:val="20"/>
    </w:rPr>
  </w:style>
  <w:style w:type="paragraph" w:customStyle="1" w:styleId="Brief-Card">
    <w:name w:val="Brief - Card"/>
    <w:basedOn w:val="Normal"/>
    <w:qFormat/>
    <w:rsid w:val="0023716E"/>
  </w:style>
  <w:style w:type="paragraph" w:customStyle="1" w:styleId="Pa2">
    <w:name w:val="Pa2"/>
    <w:basedOn w:val="Default"/>
    <w:next w:val="Default"/>
    <w:uiPriority w:val="99"/>
    <w:qFormat/>
    <w:rsid w:val="0023716E"/>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3716E"/>
    <w:pPr>
      <w:widowControl w:val="0"/>
      <w:autoSpaceDE w:val="0"/>
      <w:autoSpaceDN w:val="0"/>
      <w:adjustRightInd w:val="0"/>
    </w:pPr>
  </w:style>
  <w:style w:type="paragraph" w:customStyle="1" w:styleId="Normal1">
    <w:name w:val="Normal+1"/>
    <w:basedOn w:val="Normal"/>
    <w:next w:val="Normal"/>
    <w:uiPriority w:val="99"/>
    <w:qFormat/>
    <w:rsid w:val="0023716E"/>
    <w:pPr>
      <w:widowControl w:val="0"/>
      <w:autoSpaceDE w:val="0"/>
      <w:autoSpaceDN w:val="0"/>
      <w:adjustRightInd w:val="0"/>
    </w:pPr>
  </w:style>
  <w:style w:type="paragraph" w:customStyle="1" w:styleId="Heading23">
    <w:name w:val="Heading 2+3"/>
    <w:basedOn w:val="Normal"/>
    <w:next w:val="Normal"/>
    <w:uiPriority w:val="99"/>
    <w:qFormat/>
    <w:rsid w:val="0023716E"/>
    <w:pPr>
      <w:widowControl w:val="0"/>
      <w:autoSpaceDE w:val="0"/>
      <w:autoSpaceDN w:val="0"/>
      <w:adjustRightInd w:val="0"/>
    </w:pPr>
  </w:style>
  <w:style w:type="paragraph" w:customStyle="1" w:styleId="Normal5">
    <w:name w:val="Normal+5"/>
    <w:basedOn w:val="Default"/>
    <w:next w:val="Default"/>
    <w:uiPriority w:val="99"/>
    <w:qFormat/>
    <w:rsid w:val="0023716E"/>
    <w:pPr>
      <w:widowControl w:val="0"/>
    </w:pPr>
    <w:rPr>
      <w:rFonts w:ascii="Arial Black" w:hAnsi="Arial Black"/>
      <w:color w:val="auto"/>
    </w:rPr>
  </w:style>
  <w:style w:type="character" w:customStyle="1" w:styleId="eoeaheader">
    <w:name w:val="eoea_header"/>
    <w:basedOn w:val="DefaultParagraphFont"/>
    <w:rsid w:val="0023716E"/>
  </w:style>
  <w:style w:type="character" w:customStyle="1" w:styleId="SC4208902">
    <w:name w:val="SC.4.208902"/>
    <w:rsid w:val="0023716E"/>
    <w:rPr>
      <w:rFonts w:cs="Century"/>
      <w:color w:val="000000"/>
      <w:sz w:val="22"/>
      <w:szCs w:val="22"/>
    </w:rPr>
  </w:style>
  <w:style w:type="character" w:customStyle="1" w:styleId="SC4208915">
    <w:name w:val="SC.4.208915"/>
    <w:rsid w:val="0023716E"/>
    <w:rPr>
      <w:rFonts w:cs="Century"/>
      <w:color w:val="000000"/>
      <w:sz w:val="13"/>
      <w:szCs w:val="13"/>
    </w:rPr>
  </w:style>
  <w:style w:type="character" w:customStyle="1" w:styleId="SC273764">
    <w:name w:val="SC.2.73764"/>
    <w:rsid w:val="0023716E"/>
    <w:rPr>
      <w:rFonts w:cs="Century"/>
      <w:color w:val="000000"/>
      <w:sz w:val="72"/>
      <w:szCs w:val="72"/>
    </w:rPr>
  </w:style>
  <w:style w:type="character" w:customStyle="1" w:styleId="SC273779">
    <w:name w:val="SC.2.73779"/>
    <w:rsid w:val="0023716E"/>
    <w:rPr>
      <w:rFonts w:cs="Century"/>
      <w:color w:val="000000"/>
      <w:sz w:val="40"/>
      <w:szCs w:val="40"/>
    </w:rPr>
  </w:style>
  <w:style w:type="character" w:customStyle="1" w:styleId="SC273763">
    <w:name w:val="SC.2.73763"/>
    <w:rsid w:val="0023716E"/>
    <w:rPr>
      <w:rFonts w:cs="Century"/>
      <w:b/>
      <w:bCs/>
      <w:color w:val="000000"/>
    </w:rPr>
  </w:style>
  <w:style w:type="character" w:customStyle="1" w:styleId="SC4208910">
    <w:name w:val="SC.4.208910"/>
    <w:rsid w:val="0023716E"/>
    <w:rPr>
      <w:rFonts w:cs="Century"/>
      <w:color w:val="000000"/>
      <w:sz w:val="28"/>
      <w:szCs w:val="28"/>
    </w:rPr>
  </w:style>
  <w:style w:type="character" w:customStyle="1" w:styleId="SC4208911">
    <w:name w:val="SC.4.208911"/>
    <w:rsid w:val="0023716E"/>
    <w:rPr>
      <w:rFonts w:cs="Century"/>
      <w:color w:val="000000"/>
    </w:rPr>
  </w:style>
  <w:style w:type="paragraph" w:customStyle="1" w:styleId="Cover1">
    <w:name w:val="Cover 1"/>
    <w:basedOn w:val="Normal"/>
    <w:next w:val="Normal"/>
    <w:uiPriority w:val="99"/>
    <w:qFormat/>
    <w:rsid w:val="0023716E"/>
    <w:pPr>
      <w:widowControl w:val="0"/>
      <w:autoSpaceDE w:val="0"/>
      <w:autoSpaceDN w:val="0"/>
      <w:adjustRightInd w:val="0"/>
    </w:pPr>
  </w:style>
  <w:style w:type="paragraph" w:customStyle="1" w:styleId="Cover2">
    <w:name w:val="Cover 2"/>
    <w:basedOn w:val="Normal"/>
    <w:next w:val="Normal"/>
    <w:uiPriority w:val="99"/>
    <w:qFormat/>
    <w:rsid w:val="0023716E"/>
    <w:pPr>
      <w:widowControl w:val="0"/>
      <w:autoSpaceDE w:val="0"/>
      <w:autoSpaceDN w:val="0"/>
      <w:adjustRightInd w:val="0"/>
    </w:pPr>
  </w:style>
  <w:style w:type="paragraph" w:customStyle="1" w:styleId="ReportDate">
    <w:name w:val="ReportDate"/>
    <w:basedOn w:val="Default"/>
    <w:next w:val="Default"/>
    <w:uiPriority w:val="99"/>
    <w:qFormat/>
    <w:rsid w:val="0023716E"/>
    <w:pPr>
      <w:widowControl w:val="0"/>
    </w:pPr>
    <w:rPr>
      <w:color w:val="auto"/>
    </w:rPr>
  </w:style>
  <w:style w:type="paragraph" w:customStyle="1" w:styleId="Pa11">
    <w:name w:val="Pa11"/>
    <w:basedOn w:val="Normal"/>
    <w:next w:val="Normal"/>
    <w:uiPriority w:val="99"/>
    <w:qFormat/>
    <w:rsid w:val="0023716E"/>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23716E"/>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23716E"/>
    <w:pPr>
      <w:widowControl w:val="0"/>
    </w:pPr>
    <w:rPr>
      <w:rFonts w:eastAsia="Calibri"/>
      <w:color w:val="auto"/>
    </w:rPr>
  </w:style>
  <w:style w:type="paragraph" w:customStyle="1" w:styleId="CM28">
    <w:name w:val="CM28"/>
    <w:basedOn w:val="Default"/>
    <w:next w:val="Default"/>
    <w:uiPriority w:val="99"/>
    <w:qFormat/>
    <w:rsid w:val="0023716E"/>
    <w:pPr>
      <w:widowControl w:val="0"/>
    </w:pPr>
    <w:rPr>
      <w:rFonts w:eastAsia="Calibri"/>
      <w:color w:val="auto"/>
    </w:rPr>
  </w:style>
  <w:style w:type="paragraph" w:customStyle="1" w:styleId="CM8">
    <w:name w:val="CM8"/>
    <w:basedOn w:val="Default"/>
    <w:next w:val="Default"/>
    <w:uiPriority w:val="99"/>
    <w:qFormat/>
    <w:rsid w:val="0023716E"/>
    <w:pPr>
      <w:widowControl w:val="0"/>
    </w:pPr>
    <w:rPr>
      <w:rFonts w:eastAsia="Calibri"/>
      <w:color w:val="auto"/>
    </w:rPr>
  </w:style>
  <w:style w:type="paragraph" w:customStyle="1" w:styleId="CM6">
    <w:name w:val="CM6"/>
    <w:basedOn w:val="Default"/>
    <w:next w:val="Default"/>
    <w:uiPriority w:val="99"/>
    <w:qFormat/>
    <w:rsid w:val="0023716E"/>
    <w:pPr>
      <w:widowControl w:val="0"/>
      <w:spacing w:line="553" w:lineRule="atLeast"/>
    </w:pPr>
    <w:rPr>
      <w:rFonts w:eastAsia="Calibri"/>
      <w:color w:val="auto"/>
    </w:rPr>
  </w:style>
  <w:style w:type="paragraph" w:customStyle="1" w:styleId="CM22">
    <w:name w:val="CM22"/>
    <w:basedOn w:val="Default"/>
    <w:next w:val="Default"/>
    <w:uiPriority w:val="99"/>
    <w:qFormat/>
    <w:rsid w:val="0023716E"/>
    <w:pPr>
      <w:widowControl w:val="0"/>
    </w:pPr>
    <w:rPr>
      <w:rFonts w:eastAsia="Calibri"/>
      <w:color w:val="auto"/>
    </w:rPr>
  </w:style>
  <w:style w:type="character" w:customStyle="1" w:styleId="articlesubtitle">
    <w:name w:val="article_sub_title"/>
    <w:basedOn w:val="DefaultParagraphFont"/>
    <w:rsid w:val="0023716E"/>
  </w:style>
  <w:style w:type="character" w:customStyle="1" w:styleId="newsdate2">
    <w:name w:val="news_date2"/>
    <w:basedOn w:val="DefaultParagraphFont"/>
    <w:rsid w:val="0023716E"/>
  </w:style>
  <w:style w:type="character" w:customStyle="1" w:styleId="readarticleheader">
    <w:name w:val="readarticleheader"/>
    <w:basedOn w:val="DefaultParagraphFont"/>
    <w:rsid w:val="0023716E"/>
  </w:style>
  <w:style w:type="paragraph" w:customStyle="1" w:styleId="DoubleUnderlined">
    <w:name w:val="Double Underlined"/>
    <w:basedOn w:val="Heading2"/>
    <w:autoRedefine/>
    <w:uiPriority w:val="99"/>
    <w:qFormat/>
    <w:rsid w:val="0023716E"/>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23716E"/>
    <w:rPr>
      <w:rFonts w:ascii="Trebuchet MS" w:hAnsi="Trebuchet MS"/>
      <w:u w:val="thick"/>
      <w:lang w:val="en-US" w:eastAsia="zh-CN" w:bidi="ar-SA"/>
    </w:rPr>
  </w:style>
  <w:style w:type="paragraph" w:customStyle="1" w:styleId="IndexFixer">
    <w:name w:val="Index Fixer"/>
    <w:basedOn w:val="Heading1"/>
    <w:uiPriority w:val="99"/>
    <w:qFormat/>
    <w:rsid w:val="0023716E"/>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23716E"/>
    <w:pPr>
      <w:widowControl w:val="0"/>
      <w:suppressAutoHyphens/>
      <w:contextualSpacing/>
    </w:pPr>
    <w:rPr>
      <w:rFonts w:ascii="Garamond" w:hAnsi="Garamond"/>
      <w:sz w:val="18"/>
      <w:szCs w:val="18"/>
    </w:rPr>
  </w:style>
  <w:style w:type="character" w:customStyle="1" w:styleId="BoldUnderliningChar">
    <w:name w:val="Bold Underlining Char"/>
    <w:rsid w:val="0023716E"/>
    <w:rPr>
      <w:rFonts w:ascii="Arial Narrow" w:eastAsia="Times New Roman" w:hAnsi="Arial Narrow"/>
      <w:b/>
      <w:szCs w:val="24"/>
      <w:u w:val="single"/>
      <w:lang w:val="en-GB" w:eastAsia="en-US" w:bidi="ar-SA"/>
    </w:rPr>
  </w:style>
  <w:style w:type="character" w:customStyle="1" w:styleId="medium-normal1">
    <w:name w:val="medium-normal1"/>
    <w:rsid w:val="0023716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23716E"/>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23716E"/>
    <w:pPr>
      <w:ind w:left="720" w:right="720"/>
    </w:pPr>
    <w:rPr>
      <w:rFonts w:ascii="Palatino Linotype" w:hAnsi="Palatino Linotype"/>
      <w:szCs w:val="20"/>
      <w:u w:val="single"/>
    </w:rPr>
  </w:style>
  <w:style w:type="character" w:customStyle="1" w:styleId="UnderlinedCardChar0">
    <w:name w:val="Underlined Card Char"/>
    <w:rsid w:val="0023716E"/>
    <w:rPr>
      <w:rFonts w:ascii="Palatino Linotype" w:hAnsi="Palatino Linotype"/>
      <w:u w:val="single"/>
      <w:lang w:val="en-US" w:eastAsia="en-US" w:bidi="ar-SA"/>
    </w:rPr>
  </w:style>
  <w:style w:type="character" w:customStyle="1" w:styleId="Style10ptUnderline">
    <w:name w:val="Style 10 pt Underline"/>
    <w:rsid w:val="0023716E"/>
    <w:rPr>
      <w:sz w:val="20"/>
      <w:u w:val="single"/>
    </w:rPr>
  </w:style>
  <w:style w:type="character" w:customStyle="1" w:styleId="char">
    <w:name w:val="char"/>
    <w:basedOn w:val="DefaultParagraphFont"/>
    <w:rsid w:val="0023716E"/>
  </w:style>
  <w:style w:type="character" w:customStyle="1" w:styleId="UnderlineCharCharCharCharCharChar">
    <w:name w:val="Underline Char Char Char Char Char Char"/>
    <w:rsid w:val="0023716E"/>
    <w:rPr>
      <w:rFonts w:ascii="Arial Narrow" w:hAnsi="Arial Narrow"/>
      <w:szCs w:val="24"/>
      <w:u w:val="single"/>
      <w:lang w:val="en-US" w:eastAsia="en-US" w:bidi="ar-SA"/>
    </w:rPr>
  </w:style>
  <w:style w:type="paragraph" w:customStyle="1" w:styleId="PageHeader-Underline18pt">
    <w:name w:val="Page Header - Underline 18 pt"/>
    <w:uiPriority w:val="99"/>
    <w:qFormat/>
    <w:rsid w:val="0023716E"/>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3716E"/>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3716E"/>
  </w:style>
  <w:style w:type="character" w:customStyle="1" w:styleId="hdr">
    <w:name w:val="hdr"/>
    <w:basedOn w:val="DefaultParagraphFont"/>
    <w:rsid w:val="0023716E"/>
  </w:style>
  <w:style w:type="paragraph" w:customStyle="1" w:styleId="subhead">
    <w:name w:val="subhead"/>
    <w:basedOn w:val="Normal"/>
    <w:qFormat/>
    <w:rsid w:val="0023716E"/>
    <w:pPr>
      <w:spacing w:after="120" w:line="225" w:lineRule="atLeast"/>
      <w:ind w:right="180"/>
    </w:pPr>
    <w:rPr>
      <w:color w:val="5177C5"/>
      <w:szCs w:val="20"/>
    </w:rPr>
  </w:style>
  <w:style w:type="character" w:customStyle="1" w:styleId="date1">
    <w:name w:val="date1"/>
    <w:basedOn w:val="DefaultParagraphFont"/>
    <w:rsid w:val="0023716E"/>
  </w:style>
  <w:style w:type="character" w:customStyle="1" w:styleId="bolding1">
    <w:name w:val="bolding1"/>
    <w:rsid w:val="0023716E"/>
    <w:rPr>
      <w:b/>
      <w:bCs/>
    </w:rPr>
  </w:style>
  <w:style w:type="character" w:customStyle="1" w:styleId="bookoptions1">
    <w:name w:val="book_options1"/>
    <w:rsid w:val="0023716E"/>
    <w:rPr>
      <w:b/>
      <w:bCs/>
      <w:color w:val="333366"/>
    </w:rPr>
  </w:style>
  <w:style w:type="character" w:customStyle="1" w:styleId="descriptionblock">
    <w:name w:val="description block"/>
    <w:basedOn w:val="DefaultParagraphFont"/>
    <w:rsid w:val="0023716E"/>
  </w:style>
  <w:style w:type="character" w:customStyle="1" w:styleId="detailsboxblock">
    <w:name w:val="detailsbox block"/>
    <w:basedOn w:val="DefaultParagraphFont"/>
    <w:rsid w:val="0023716E"/>
  </w:style>
  <w:style w:type="character" w:customStyle="1" w:styleId="Char3">
    <w:name w:val="Char3"/>
    <w:rsid w:val="0023716E"/>
    <w:rPr>
      <w:rFonts w:cs="Arial"/>
      <w:bCs/>
      <w:u w:val="thick"/>
      <w:lang w:val="en-US" w:eastAsia="en-US" w:bidi="ar-SA"/>
    </w:rPr>
  </w:style>
  <w:style w:type="paragraph" w:customStyle="1" w:styleId="StyleHeading110pt">
    <w:name w:val="Style Heading 1 + 10 pt"/>
    <w:basedOn w:val="Heading1"/>
    <w:uiPriority w:val="99"/>
    <w:qFormat/>
    <w:rsid w:val="0023716E"/>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3716E"/>
  </w:style>
  <w:style w:type="paragraph" w:customStyle="1" w:styleId="StyleUnderliningTimesNewRomanBoldNounderlineKernat16">
    <w:name w:val="Style Underlining + Times New Roman Bold No underline Kern at 16..."/>
    <w:basedOn w:val="Normal"/>
    <w:uiPriority w:val="99"/>
    <w:qFormat/>
    <w:rsid w:val="0023716E"/>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3716E"/>
    <w:rPr>
      <w:b/>
      <w:bCs/>
      <w:kern w:val="32"/>
      <w:sz w:val="32"/>
      <w:szCs w:val="32"/>
    </w:rPr>
  </w:style>
  <w:style w:type="paragraph" w:customStyle="1" w:styleId="StyleBoldUnderliningKernat16pt">
    <w:name w:val="Style Bold Underlining + Kern at 16 pt"/>
    <w:uiPriority w:val="99"/>
    <w:qFormat/>
    <w:rsid w:val="0023716E"/>
  </w:style>
  <w:style w:type="paragraph" w:customStyle="1" w:styleId="boldy">
    <w:name w:val="boldy"/>
    <w:basedOn w:val="Heading2"/>
    <w:uiPriority w:val="99"/>
    <w:qFormat/>
    <w:rsid w:val="0023716E"/>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23716E"/>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23716E"/>
    <w:rPr>
      <w:sz w:val="12"/>
      <w:szCs w:val="24"/>
      <w:lang w:val="en-US" w:eastAsia="en-US" w:bidi="ar-SA"/>
    </w:rPr>
  </w:style>
  <w:style w:type="paragraph" w:customStyle="1" w:styleId="TxBr6p1">
    <w:name w:val="TxBr_6p1"/>
    <w:basedOn w:val="Normal"/>
    <w:uiPriority w:val="99"/>
    <w:qFormat/>
    <w:rsid w:val="0023716E"/>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3716E"/>
    <w:pPr>
      <w:ind w:left="400"/>
    </w:pPr>
    <w:rPr>
      <w:szCs w:val="20"/>
    </w:rPr>
  </w:style>
  <w:style w:type="character" w:customStyle="1" w:styleId="texto11">
    <w:name w:val="texto11"/>
    <w:rsid w:val="0023716E"/>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3716E"/>
    <w:rPr>
      <w:rFonts w:ascii="Arial Narrow" w:hAnsi="Arial Narrow"/>
      <w:sz w:val="16"/>
      <w:szCs w:val="20"/>
      <w:lang w:val="x-none" w:eastAsia="x-none"/>
    </w:rPr>
  </w:style>
  <w:style w:type="character" w:customStyle="1" w:styleId="CardTagChar">
    <w:name w:val="Card Tag Char"/>
    <w:rsid w:val="0023716E"/>
    <w:rPr>
      <w:rFonts w:ascii="Arial Narrow" w:hAnsi="Arial Narrow"/>
      <w:b/>
      <w:sz w:val="24"/>
      <w:szCs w:val="24"/>
      <w:lang w:val="en-US" w:eastAsia="en-US" w:bidi="ar-SA"/>
    </w:rPr>
  </w:style>
  <w:style w:type="character" w:customStyle="1" w:styleId="CardtextChar3">
    <w:name w:val="Card text Char"/>
    <w:link w:val="Cardtext4"/>
    <w:rsid w:val="0023716E"/>
    <w:rPr>
      <w:rFonts w:ascii="Arial Narrow" w:hAnsi="Arial Narrow"/>
      <w:u w:val="single"/>
    </w:rPr>
  </w:style>
  <w:style w:type="paragraph" w:customStyle="1" w:styleId="UnderlineStyle">
    <w:name w:val="Underline Style"/>
    <w:basedOn w:val="Normal"/>
    <w:link w:val="UnderlineStyleChar"/>
    <w:qFormat/>
    <w:rsid w:val="0023716E"/>
    <w:rPr>
      <w:b/>
      <w:u w:val="single"/>
    </w:rPr>
  </w:style>
  <w:style w:type="paragraph" w:customStyle="1" w:styleId="Normalization">
    <w:name w:val="Normalization"/>
    <w:basedOn w:val="Normal"/>
    <w:qFormat/>
    <w:rsid w:val="0023716E"/>
    <w:rPr>
      <w:sz w:val="18"/>
    </w:rPr>
  </w:style>
  <w:style w:type="paragraph" w:customStyle="1" w:styleId="BreifTitle">
    <w:name w:val="Breif Title"/>
    <w:basedOn w:val="Normal"/>
    <w:autoRedefine/>
    <w:qFormat/>
    <w:rsid w:val="0023716E"/>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23716E"/>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23716E"/>
    <w:rPr>
      <w:b/>
      <w:sz w:val="32"/>
      <w:szCs w:val="32"/>
      <w:lang w:val="en-US" w:eastAsia="en-US" w:bidi="ar-SA"/>
    </w:rPr>
  </w:style>
  <w:style w:type="paragraph" w:styleId="BodyTextFirstIndent">
    <w:name w:val="Body Text First Indent"/>
    <w:basedOn w:val="BodyText"/>
    <w:link w:val="BodyTextFirstIndentChar"/>
    <w:rsid w:val="0023716E"/>
    <w:pPr>
      <w:ind w:firstLine="210"/>
    </w:pPr>
  </w:style>
  <w:style w:type="character" w:customStyle="1" w:styleId="BodyTextFirstIndentChar">
    <w:name w:val="Body Text First Indent Char"/>
    <w:basedOn w:val="BodyTextChar"/>
    <w:link w:val="BodyTextFirstIndent"/>
    <w:rsid w:val="0023716E"/>
    <w:rPr>
      <w:rFonts w:ascii="Calibri" w:hAnsi="Calibri" w:cs="Calibri"/>
    </w:rPr>
  </w:style>
  <w:style w:type="character" w:customStyle="1" w:styleId="TagChar3">
    <w:name w:val="Tag Char3"/>
    <w:rsid w:val="0023716E"/>
    <w:rPr>
      <w:rFonts w:ascii="Palatino Linotype" w:hAnsi="Palatino Linotype"/>
      <w:b/>
      <w:sz w:val="24"/>
      <w:szCs w:val="24"/>
      <w:lang w:val="en-US" w:eastAsia="en-US" w:bidi="ar-SA"/>
    </w:rPr>
  </w:style>
  <w:style w:type="paragraph" w:customStyle="1" w:styleId="TagCite0">
    <w:name w:val="Tag/Cite"/>
    <w:basedOn w:val="Normal"/>
    <w:uiPriority w:val="99"/>
    <w:qFormat/>
    <w:rsid w:val="0023716E"/>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23716E"/>
    <w:pPr>
      <w:jc w:val="center"/>
      <w:outlineLvl w:val="0"/>
    </w:pPr>
    <w:rPr>
      <w:b/>
      <w:kern w:val="0"/>
      <w:sz w:val="32"/>
      <w:szCs w:val="32"/>
      <w:u w:val="single"/>
    </w:rPr>
  </w:style>
  <w:style w:type="paragraph" w:customStyle="1" w:styleId="Tagandcite">
    <w:name w:val="Tag and cite"/>
    <w:basedOn w:val="Normal"/>
    <w:autoRedefine/>
    <w:qFormat/>
    <w:rsid w:val="0023716E"/>
    <w:rPr>
      <w:color w:val="333333"/>
    </w:rPr>
  </w:style>
  <w:style w:type="character" w:customStyle="1" w:styleId="TagandCiteChar">
    <w:name w:val="Tag and Cite Char"/>
    <w:rsid w:val="0023716E"/>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23716E"/>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23716E"/>
  </w:style>
  <w:style w:type="character" w:customStyle="1" w:styleId="Style10ptBold">
    <w:name w:val="Style 10 pt Bold"/>
    <w:rsid w:val="0023716E"/>
    <w:rPr>
      <w:b/>
      <w:bCs/>
      <w:sz w:val="20"/>
    </w:rPr>
  </w:style>
  <w:style w:type="paragraph" w:styleId="Date">
    <w:name w:val="Date"/>
    <w:aliases w:val="date"/>
    <w:basedOn w:val="Normal"/>
    <w:next w:val="Normal"/>
    <w:link w:val="DateChar"/>
    <w:uiPriority w:val="99"/>
    <w:qFormat/>
    <w:rsid w:val="0023716E"/>
  </w:style>
  <w:style w:type="character" w:customStyle="1" w:styleId="DateChar">
    <w:name w:val="Date Char"/>
    <w:aliases w:val="date Char"/>
    <w:basedOn w:val="DefaultParagraphFont"/>
    <w:link w:val="Date"/>
    <w:uiPriority w:val="99"/>
    <w:rsid w:val="0023716E"/>
    <w:rPr>
      <w:rFonts w:ascii="Calibri" w:hAnsi="Calibri" w:cs="Calibri"/>
    </w:rPr>
  </w:style>
  <w:style w:type="character" w:customStyle="1" w:styleId="text9">
    <w:name w:val="text9"/>
    <w:basedOn w:val="DefaultParagraphFont"/>
    <w:rsid w:val="0023716E"/>
  </w:style>
  <w:style w:type="character" w:customStyle="1" w:styleId="text21">
    <w:name w:val="text21"/>
    <w:basedOn w:val="DefaultParagraphFont"/>
    <w:rsid w:val="0023716E"/>
  </w:style>
  <w:style w:type="character" w:customStyle="1" w:styleId="text19">
    <w:name w:val="text19"/>
    <w:basedOn w:val="DefaultParagraphFont"/>
    <w:rsid w:val="0023716E"/>
  </w:style>
  <w:style w:type="paragraph" w:customStyle="1" w:styleId="CiteCard0">
    <w:name w:val="Cite/Card"/>
    <w:basedOn w:val="Normal"/>
    <w:uiPriority w:val="99"/>
    <w:qFormat/>
    <w:rsid w:val="0023716E"/>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23716E"/>
    <w:rPr>
      <w:b/>
      <w:bCs/>
      <w:i w:val="0"/>
      <w:iCs w:val="0"/>
      <w:color w:val="000000"/>
    </w:rPr>
  </w:style>
  <w:style w:type="paragraph" w:customStyle="1" w:styleId="tagCharCharCharCharCharCharChar">
    <w:name w:val="tag Char Char Char Char Char Char Char"/>
    <w:basedOn w:val="Normal"/>
    <w:qFormat/>
    <w:rsid w:val="0023716E"/>
    <w:rPr>
      <w:b/>
      <w:szCs w:val="20"/>
    </w:rPr>
  </w:style>
  <w:style w:type="character" w:customStyle="1" w:styleId="term2">
    <w:name w:val="term2"/>
    <w:rsid w:val="0023716E"/>
    <w:rPr>
      <w:b/>
      <w:bCs/>
    </w:rPr>
  </w:style>
  <w:style w:type="paragraph" w:customStyle="1" w:styleId="title-bold-medium">
    <w:name w:val="title-bold-medium"/>
    <w:basedOn w:val="Normal"/>
    <w:qFormat/>
    <w:rsid w:val="0023716E"/>
    <w:pPr>
      <w:spacing w:before="100" w:beforeAutospacing="1" w:after="100" w:afterAutospacing="1"/>
    </w:pPr>
    <w:rPr>
      <w:rFonts w:eastAsia="Arial Unicode MS"/>
      <w:b/>
      <w:bCs/>
      <w:color w:val="000000"/>
      <w:szCs w:val="20"/>
    </w:rPr>
  </w:style>
  <w:style w:type="character" w:customStyle="1" w:styleId="pmterms12">
    <w:name w:val="pmterms12"/>
    <w:rsid w:val="0023716E"/>
    <w:rPr>
      <w:b/>
      <w:bCs/>
      <w:i w:val="0"/>
      <w:iCs w:val="0"/>
      <w:color w:val="000000"/>
    </w:rPr>
  </w:style>
  <w:style w:type="paragraph" w:customStyle="1" w:styleId="lact">
    <w:name w:val="lact"/>
    <w:basedOn w:val="Normal"/>
    <w:qFormat/>
    <w:rsid w:val="0023716E"/>
    <w:pPr>
      <w:spacing w:before="100" w:beforeAutospacing="1" w:after="100" w:afterAutospacing="1"/>
    </w:pPr>
    <w:rPr>
      <w:rFonts w:eastAsia="Arial Unicode MS"/>
      <w:b/>
      <w:bCs/>
      <w:color w:val="000000"/>
      <w:szCs w:val="20"/>
    </w:rPr>
  </w:style>
  <w:style w:type="paragraph" w:styleId="BlockText">
    <w:name w:val="Block Text"/>
    <w:basedOn w:val="Normal"/>
    <w:rsid w:val="0023716E"/>
    <w:pPr>
      <w:ind w:left="229" w:right="229"/>
    </w:pPr>
    <w:rPr>
      <w:rFonts w:ascii="Verdana" w:hAnsi="Verdana"/>
      <w:sz w:val="16"/>
      <w:szCs w:val="20"/>
    </w:rPr>
  </w:style>
  <w:style w:type="paragraph" w:customStyle="1" w:styleId="CardTag">
    <w:name w:val="Card Tag"/>
    <w:basedOn w:val="Normal"/>
    <w:autoRedefine/>
    <w:qFormat/>
    <w:rsid w:val="0023716E"/>
    <w:rPr>
      <w:rFonts w:ascii="Arial Narrow" w:hAnsi="Arial Narrow"/>
      <w:b/>
    </w:rPr>
  </w:style>
  <w:style w:type="paragraph" w:styleId="NormalIndent">
    <w:name w:val="Normal Indent"/>
    <w:basedOn w:val="Normal"/>
    <w:rsid w:val="0023716E"/>
    <w:pPr>
      <w:ind w:left="720"/>
    </w:pPr>
    <w:rPr>
      <w:szCs w:val="20"/>
    </w:rPr>
  </w:style>
  <w:style w:type="character" w:customStyle="1" w:styleId="ToReadChar">
    <w:name w:val="To Read Char"/>
    <w:rsid w:val="0023716E"/>
    <w:rPr>
      <w:rFonts w:ascii="Verdana" w:hAnsi="Verdana"/>
      <w:b/>
      <w:szCs w:val="24"/>
      <w:u w:val="single"/>
      <w:lang w:val="en-US" w:eastAsia="en-US" w:bidi="ar-SA"/>
    </w:rPr>
  </w:style>
  <w:style w:type="character" w:customStyle="1" w:styleId="ToReadCharChar">
    <w:name w:val="To Read Char Char"/>
    <w:rsid w:val="0023716E"/>
    <w:rPr>
      <w:rFonts w:ascii="Verdana" w:hAnsi="Verdana"/>
      <w:b/>
      <w:szCs w:val="24"/>
      <w:u w:val="single"/>
      <w:lang w:val="en-US" w:eastAsia="en-US" w:bidi="ar-SA"/>
    </w:rPr>
  </w:style>
  <w:style w:type="paragraph" w:customStyle="1" w:styleId="BLOCKTITLE0">
    <w:name w:val="BLOCK TITLE"/>
    <w:basedOn w:val="Heading1"/>
    <w:qFormat/>
    <w:rsid w:val="0023716E"/>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3716E"/>
    <w:rPr>
      <w:b/>
      <w:szCs w:val="24"/>
      <w:u w:val="single"/>
      <w:lang w:val="en-US" w:eastAsia="en-US" w:bidi="ar-SA"/>
    </w:rPr>
  </w:style>
  <w:style w:type="paragraph" w:styleId="EnvelopeReturn">
    <w:name w:val="envelope return"/>
    <w:basedOn w:val="Normal"/>
    <w:rsid w:val="0023716E"/>
    <w:rPr>
      <w:szCs w:val="20"/>
    </w:rPr>
  </w:style>
  <w:style w:type="paragraph" w:styleId="EnvelopeAddress">
    <w:name w:val="envelope address"/>
    <w:basedOn w:val="Normal"/>
    <w:rsid w:val="0023716E"/>
    <w:pPr>
      <w:framePr w:w="7920" w:h="1980" w:hRule="exact" w:hSpace="180" w:wrap="auto" w:hAnchor="page" w:xAlign="center" w:yAlign="bottom"/>
      <w:ind w:left="2880"/>
    </w:pPr>
    <w:rPr>
      <w:sz w:val="28"/>
    </w:rPr>
  </w:style>
  <w:style w:type="character" w:customStyle="1" w:styleId="title1">
    <w:name w:val="title1"/>
    <w:basedOn w:val="DefaultParagraphFont"/>
    <w:rsid w:val="0023716E"/>
  </w:style>
  <w:style w:type="character" w:customStyle="1" w:styleId="bio">
    <w:name w:val="bio"/>
    <w:basedOn w:val="DefaultParagraphFont"/>
    <w:rsid w:val="0023716E"/>
  </w:style>
  <w:style w:type="character" w:customStyle="1" w:styleId="storytextstyle">
    <w:name w:val="storytextstyle"/>
    <w:basedOn w:val="DefaultParagraphFont"/>
    <w:rsid w:val="0023716E"/>
  </w:style>
  <w:style w:type="character" w:customStyle="1" w:styleId="cardunderlinedCharChar">
    <w:name w:val="card underlined Char Char"/>
    <w:rsid w:val="0023716E"/>
    <w:rPr>
      <w:rFonts w:ascii="Arial" w:hAnsi="Arial"/>
      <w:sz w:val="22"/>
      <w:szCs w:val="24"/>
      <w:u w:val="single"/>
      <w:lang w:val="en-US" w:eastAsia="en-US" w:bidi="ar-SA"/>
    </w:rPr>
  </w:style>
  <w:style w:type="character" w:customStyle="1" w:styleId="Style2Char0">
    <w:name w:val="Style2 Char"/>
    <w:rsid w:val="0023716E"/>
    <w:rPr>
      <w:rFonts w:ascii="Book Antiqua" w:hAnsi="Book Antiqua"/>
      <w:u w:val="thick"/>
      <w:lang w:val="en-US" w:eastAsia="en-US" w:bidi="ar-SA"/>
    </w:rPr>
  </w:style>
  <w:style w:type="character" w:customStyle="1" w:styleId="Style2Char1">
    <w:name w:val="Style2 Char1"/>
    <w:rsid w:val="0023716E"/>
    <w:rPr>
      <w:rFonts w:ascii="Book Antiqua" w:hAnsi="Book Antiqua"/>
      <w:szCs w:val="24"/>
      <w:u w:val="thick"/>
      <w:lang w:val="en-US" w:eastAsia="en-US" w:bidi="ar-SA"/>
    </w:rPr>
  </w:style>
  <w:style w:type="character" w:customStyle="1" w:styleId="articlehead21">
    <w:name w:val="articlehead21"/>
    <w:rsid w:val="0023716E"/>
    <w:rPr>
      <w:rFonts w:ascii="Arial" w:hAnsi="Arial" w:cs="Arial" w:hint="default"/>
      <w:b/>
      <w:bCs/>
      <w:color w:val="660000"/>
      <w:sz w:val="20"/>
      <w:szCs w:val="20"/>
    </w:rPr>
  </w:style>
  <w:style w:type="paragraph" w:customStyle="1" w:styleId="shellscontentions">
    <w:name w:val="shells/contentions"/>
    <w:basedOn w:val="TagCite0"/>
    <w:qFormat/>
    <w:rsid w:val="0023716E"/>
  </w:style>
  <w:style w:type="character" w:customStyle="1" w:styleId="BoldandUnderlineChar2Char1">
    <w:name w:val="Bold and Underline Char2 Char1"/>
    <w:rsid w:val="0023716E"/>
    <w:rPr>
      <w:b/>
      <w:szCs w:val="24"/>
      <w:u w:val="single"/>
      <w:lang w:val="en-US" w:eastAsia="en-US" w:bidi="ar-SA"/>
    </w:rPr>
  </w:style>
  <w:style w:type="character" w:customStyle="1" w:styleId="TagCiteChar1">
    <w:name w:val="Tag/Cite Char1"/>
    <w:rsid w:val="0023716E"/>
    <w:rPr>
      <w:b/>
      <w:lang w:val="en-US" w:eastAsia="en-US" w:bidi="ar-SA"/>
    </w:rPr>
  </w:style>
  <w:style w:type="character" w:customStyle="1" w:styleId="goohl2">
    <w:name w:val="goohl2"/>
    <w:basedOn w:val="DefaultParagraphFont"/>
    <w:rsid w:val="0023716E"/>
  </w:style>
  <w:style w:type="character" w:customStyle="1" w:styleId="Normal10">
    <w:name w:val="Normal1"/>
    <w:basedOn w:val="DefaultParagraphFont"/>
    <w:rsid w:val="0023716E"/>
  </w:style>
  <w:style w:type="paragraph" w:customStyle="1" w:styleId="BriefTitle1">
    <w:name w:val="Brief Title 1"/>
    <w:basedOn w:val="Normal"/>
    <w:qFormat/>
    <w:rsid w:val="0023716E"/>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23716E"/>
    <w:pPr>
      <w:widowControl w:val="0"/>
      <w:autoSpaceDE w:val="0"/>
      <w:autoSpaceDN w:val="0"/>
      <w:adjustRightInd w:val="0"/>
    </w:pPr>
    <w:rPr>
      <w:b/>
      <w:szCs w:val="20"/>
    </w:rPr>
  </w:style>
  <w:style w:type="character" w:customStyle="1" w:styleId="CardCharChar">
    <w:name w:val="Card Char Char"/>
    <w:rsid w:val="0023716E"/>
    <w:rPr>
      <w:lang w:val="en-US" w:eastAsia="en-US" w:bidi="ar-SA"/>
    </w:rPr>
  </w:style>
  <w:style w:type="character" w:customStyle="1" w:styleId="BriefTitle1Char">
    <w:name w:val="Brief Title 1 Char"/>
    <w:rsid w:val="0023716E"/>
    <w:rPr>
      <w:b/>
      <w:u w:val="single"/>
      <w:lang w:val="en-US" w:eastAsia="en-US" w:bidi="ar-SA"/>
    </w:rPr>
  </w:style>
  <w:style w:type="character" w:customStyle="1" w:styleId="TagCiteCharChar">
    <w:name w:val="Tag/Cite Char Char"/>
    <w:rsid w:val="0023716E"/>
    <w:rPr>
      <w:b/>
      <w:lang w:val="en-US" w:eastAsia="en-US" w:bidi="ar-SA"/>
    </w:rPr>
  </w:style>
  <w:style w:type="paragraph" w:customStyle="1" w:styleId="ShellTitles">
    <w:name w:val="ShellTitles"/>
    <w:basedOn w:val="Normal"/>
    <w:qFormat/>
    <w:rsid w:val="0023716E"/>
    <w:pPr>
      <w:widowControl w:val="0"/>
      <w:autoSpaceDE w:val="0"/>
      <w:autoSpaceDN w:val="0"/>
      <w:adjustRightInd w:val="0"/>
    </w:pPr>
    <w:rPr>
      <w:b/>
      <w:szCs w:val="20"/>
    </w:rPr>
  </w:style>
  <w:style w:type="paragraph" w:customStyle="1" w:styleId="maintext">
    <w:name w:val="maintext"/>
    <w:basedOn w:val="Normal"/>
    <w:qFormat/>
    <w:rsid w:val="0023716E"/>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23716E"/>
    <w:pPr>
      <w:spacing w:before="100" w:beforeAutospacing="1" w:after="100" w:afterAutospacing="1"/>
    </w:pPr>
  </w:style>
  <w:style w:type="character" w:customStyle="1" w:styleId="btx">
    <w:name w:val="btx"/>
    <w:basedOn w:val="DefaultParagraphFont"/>
    <w:rsid w:val="0023716E"/>
  </w:style>
  <w:style w:type="character" w:customStyle="1" w:styleId="prodgeneral1">
    <w:name w:val="prodgeneral1"/>
    <w:rsid w:val="0023716E"/>
    <w:rPr>
      <w:rFonts w:ascii="Verdana" w:hAnsi="Verdana" w:hint="default"/>
      <w:b w:val="0"/>
      <w:bCs w:val="0"/>
      <w:caps w:val="0"/>
      <w:color w:val="000000"/>
      <w:spacing w:val="0"/>
      <w:sz w:val="16"/>
      <w:szCs w:val="16"/>
    </w:rPr>
  </w:style>
  <w:style w:type="character" w:customStyle="1" w:styleId="summary1">
    <w:name w:val="summary1"/>
    <w:rsid w:val="0023716E"/>
    <w:rPr>
      <w:rFonts w:ascii="Arial" w:hAnsi="Arial" w:cs="Arial" w:hint="default"/>
      <w:sz w:val="18"/>
      <w:szCs w:val="18"/>
    </w:rPr>
  </w:style>
  <w:style w:type="paragraph" w:customStyle="1" w:styleId="ToRead">
    <w:name w:val="To Read"/>
    <w:basedOn w:val="Normal"/>
    <w:qFormat/>
    <w:rsid w:val="0023716E"/>
    <w:pPr>
      <w:ind w:left="720"/>
    </w:pPr>
    <w:rPr>
      <w:rFonts w:ascii="Verdana" w:hAnsi="Verdana"/>
      <w:b/>
      <w:u w:val="single"/>
    </w:rPr>
  </w:style>
  <w:style w:type="character" w:customStyle="1" w:styleId="text3">
    <w:name w:val="text3"/>
    <w:basedOn w:val="DefaultParagraphFont"/>
    <w:rsid w:val="0023716E"/>
  </w:style>
  <w:style w:type="paragraph" w:customStyle="1" w:styleId="Style1">
    <w:name w:val="Style 1"/>
    <w:basedOn w:val="Normal"/>
    <w:uiPriority w:val="99"/>
    <w:qFormat/>
    <w:rsid w:val="0023716E"/>
    <w:pPr>
      <w:widowControl w:val="0"/>
      <w:ind w:firstLine="216"/>
    </w:pPr>
    <w:rPr>
      <w:noProof/>
      <w:color w:val="000000"/>
      <w:szCs w:val="20"/>
    </w:rPr>
  </w:style>
  <w:style w:type="paragraph" w:customStyle="1" w:styleId="Style40">
    <w:name w:val="Style 4"/>
    <w:basedOn w:val="Normal"/>
    <w:qFormat/>
    <w:rsid w:val="0023716E"/>
    <w:pPr>
      <w:widowControl w:val="0"/>
      <w:tabs>
        <w:tab w:val="left" w:pos="6876"/>
      </w:tabs>
      <w:ind w:left="3744"/>
    </w:pPr>
    <w:rPr>
      <w:noProof/>
      <w:color w:val="000000"/>
      <w:szCs w:val="20"/>
    </w:rPr>
  </w:style>
  <w:style w:type="paragraph" w:customStyle="1" w:styleId="listlevel1">
    <w:name w:val="list level 1"/>
    <w:basedOn w:val="Normal"/>
    <w:uiPriority w:val="99"/>
    <w:qFormat/>
    <w:rsid w:val="0023716E"/>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23716E"/>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23716E"/>
  </w:style>
  <w:style w:type="paragraph" w:customStyle="1" w:styleId="PageNumber1">
    <w:name w:val="Page Number1"/>
    <w:basedOn w:val="Normal"/>
    <w:next w:val="Normal"/>
    <w:uiPriority w:val="99"/>
    <w:qFormat/>
    <w:rsid w:val="0023716E"/>
  </w:style>
  <w:style w:type="paragraph" w:customStyle="1" w:styleId="Cite1">
    <w:name w:val="Cite1"/>
    <w:uiPriority w:val="99"/>
    <w:qFormat/>
    <w:rsid w:val="0023716E"/>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23716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3716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23716E"/>
    <w:pPr>
      <w:ind w:left="288" w:right="288"/>
    </w:pPr>
  </w:style>
  <w:style w:type="paragraph" w:customStyle="1" w:styleId="cite21">
    <w:name w:val="cite2"/>
    <w:uiPriority w:val="99"/>
    <w:qFormat/>
    <w:rsid w:val="0023716E"/>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23716E"/>
    <w:rPr>
      <w:rFonts w:ascii="Times New Roman" w:hAnsi="Times New Roman"/>
      <w:sz w:val="20"/>
      <w:u w:val="single"/>
      <w:lang w:eastAsia="en-US"/>
    </w:rPr>
  </w:style>
  <w:style w:type="paragraph" w:customStyle="1" w:styleId="articletext">
    <w:name w:val="articletext"/>
    <w:basedOn w:val="Normal"/>
    <w:uiPriority w:val="99"/>
    <w:qFormat/>
    <w:rsid w:val="0023716E"/>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23716E"/>
    <w:rPr>
      <w:rFonts w:ascii="Arial Narrow" w:hAnsi="Arial Narrow"/>
      <w:sz w:val="24"/>
      <w:szCs w:val="24"/>
      <w:u w:val="single"/>
      <w:lang w:val="en-US" w:eastAsia="en-US" w:bidi="ar-SA"/>
    </w:rPr>
  </w:style>
  <w:style w:type="character" w:customStyle="1" w:styleId="cardtextsmallChar">
    <w:name w:val="card text small Char"/>
    <w:rsid w:val="0023716E"/>
    <w:rPr>
      <w:rFonts w:ascii="Arial Narrow" w:hAnsi="Arial Narrow"/>
      <w:sz w:val="16"/>
      <w:szCs w:val="24"/>
      <w:lang w:val="en-US" w:eastAsia="en-US" w:bidi="ar-SA"/>
    </w:rPr>
  </w:style>
  <w:style w:type="paragraph" w:customStyle="1" w:styleId="cardtextsmall">
    <w:name w:val="card text small"/>
    <w:basedOn w:val="Normal"/>
    <w:uiPriority w:val="99"/>
    <w:qFormat/>
    <w:rsid w:val="0023716E"/>
    <w:rPr>
      <w:rFonts w:ascii="Arial Narrow" w:hAnsi="Arial Narrow"/>
      <w:sz w:val="16"/>
    </w:rPr>
  </w:style>
  <w:style w:type="paragraph" w:customStyle="1" w:styleId="CaseListNormal">
    <w:name w:val="Case List Normal"/>
    <w:basedOn w:val="Normal"/>
    <w:qFormat/>
    <w:rsid w:val="0023716E"/>
    <w:rPr>
      <w:rFonts w:ascii="Times" w:hAnsi="Times"/>
      <w:szCs w:val="26"/>
    </w:rPr>
  </w:style>
  <w:style w:type="paragraph" w:customStyle="1" w:styleId="Body">
    <w:name w:val="Body"/>
    <w:basedOn w:val="Normal"/>
    <w:uiPriority w:val="99"/>
    <w:qFormat/>
    <w:rsid w:val="0023716E"/>
    <w:pPr>
      <w:outlineLvl w:val="3"/>
    </w:pPr>
    <w:rPr>
      <w:szCs w:val="20"/>
    </w:rPr>
  </w:style>
  <w:style w:type="paragraph" w:customStyle="1" w:styleId="3text">
    <w:name w:val="3text"/>
    <w:basedOn w:val="Normal"/>
    <w:uiPriority w:val="99"/>
    <w:qFormat/>
    <w:rsid w:val="0023716E"/>
    <w:pPr>
      <w:spacing w:before="100" w:beforeAutospacing="1" w:after="100" w:afterAutospacing="1"/>
    </w:pPr>
  </w:style>
  <w:style w:type="character" w:customStyle="1" w:styleId="countrytitle1">
    <w:name w:val="countrytitle1"/>
    <w:rsid w:val="0023716E"/>
    <w:rPr>
      <w:rFonts w:ascii="Verdana" w:hAnsi="Verdana" w:hint="default"/>
      <w:b/>
      <w:bCs/>
      <w:color w:val="293643"/>
      <w:sz w:val="24"/>
      <w:szCs w:val="24"/>
    </w:rPr>
  </w:style>
  <w:style w:type="character" w:customStyle="1" w:styleId="storyheader1">
    <w:name w:val="storyheader1"/>
    <w:rsid w:val="0023716E"/>
    <w:rPr>
      <w:rFonts w:ascii="Verdana" w:hAnsi="Verdana" w:hint="default"/>
      <w:b/>
      <w:bCs/>
      <w:color w:val="000000"/>
      <w:sz w:val="21"/>
      <w:szCs w:val="21"/>
    </w:rPr>
  </w:style>
  <w:style w:type="paragraph" w:customStyle="1" w:styleId="TimesNewRoman12">
    <w:name w:val="TimesNewRoman12"/>
    <w:uiPriority w:val="99"/>
    <w:qFormat/>
    <w:rsid w:val="0023716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3716E"/>
    <w:pPr>
      <w:spacing w:before="100" w:beforeAutospacing="1" w:after="100" w:afterAutospacing="1"/>
    </w:pPr>
  </w:style>
  <w:style w:type="character" w:customStyle="1" w:styleId="cardunderlinedChar0">
    <w:name w:val="card underlined Char"/>
    <w:rsid w:val="0023716E"/>
    <w:rPr>
      <w:rFonts w:ascii="Arial" w:hAnsi="Arial"/>
      <w:sz w:val="22"/>
      <w:szCs w:val="24"/>
      <w:u w:val="single"/>
      <w:lang w:val="en-US" w:eastAsia="en-US" w:bidi="ar-SA"/>
    </w:rPr>
  </w:style>
  <w:style w:type="paragraph" w:customStyle="1" w:styleId="medium-normal">
    <w:name w:val="medium-normal"/>
    <w:basedOn w:val="Normal"/>
    <w:qFormat/>
    <w:rsid w:val="0023716E"/>
    <w:pPr>
      <w:spacing w:before="100" w:beforeAutospacing="1" w:after="100" w:afterAutospacing="1"/>
    </w:pPr>
  </w:style>
  <w:style w:type="paragraph" w:customStyle="1" w:styleId="textChar">
    <w:name w:val="text Char"/>
    <w:basedOn w:val="Normal"/>
    <w:autoRedefine/>
    <w:uiPriority w:val="99"/>
    <w:qFormat/>
    <w:rsid w:val="0023716E"/>
    <w:rPr>
      <w:color w:val="000000"/>
      <w:sz w:val="18"/>
    </w:rPr>
  </w:style>
  <w:style w:type="paragraph" w:customStyle="1" w:styleId="text1">
    <w:name w:val="text1"/>
    <w:basedOn w:val="Normal"/>
    <w:autoRedefine/>
    <w:uiPriority w:val="99"/>
    <w:qFormat/>
    <w:rsid w:val="0023716E"/>
    <w:rPr>
      <w:szCs w:val="20"/>
    </w:rPr>
  </w:style>
  <w:style w:type="character" w:customStyle="1" w:styleId="article1">
    <w:name w:val="article1"/>
    <w:rsid w:val="0023716E"/>
    <w:rPr>
      <w:rFonts w:ascii="Verdana" w:hAnsi="Verdana" w:hint="default"/>
      <w:color w:val="333333"/>
      <w:sz w:val="16"/>
      <w:szCs w:val="16"/>
    </w:rPr>
  </w:style>
  <w:style w:type="paragraph" w:customStyle="1" w:styleId="RepeatBlockHeading">
    <w:name w:val="Repeat Block Heading"/>
    <w:basedOn w:val="Normal"/>
    <w:autoRedefine/>
    <w:qFormat/>
    <w:rsid w:val="0023716E"/>
    <w:pPr>
      <w:jc w:val="center"/>
    </w:pPr>
    <w:rPr>
      <w:b/>
      <w:smallCaps/>
      <w:color w:val="000000"/>
      <w:u w:val="thick"/>
    </w:rPr>
  </w:style>
  <w:style w:type="character" w:customStyle="1" w:styleId="Hyperlink6">
    <w:name w:val="Hyperlink6"/>
    <w:rsid w:val="0023716E"/>
    <w:rPr>
      <w:color w:val="3300CC"/>
      <w:u w:val="single"/>
    </w:rPr>
  </w:style>
  <w:style w:type="paragraph" w:customStyle="1" w:styleId="story-headline">
    <w:name w:val="story-headline"/>
    <w:basedOn w:val="Normal"/>
    <w:uiPriority w:val="99"/>
    <w:qFormat/>
    <w:rsid w:val="0023716E"/>
    <w:pPr>
      <w:spacing w:before="72" w:after="72"/>
    </w:pPr>
    <w:rPr>
      <w:b/>
      <w:bCs/>
      <w:sz w:val="26"/>
      <w:szCs w:val="26"/>
    </w:rPr>
  </w:style>
  <w:style w:type="paragraph" w:customStyle="1" w:styleId="story-body">
    <w:name w:val="story-body"/>
    <w:basedOn w:val="Normal"/>
    <w:uiPriority w:val="99"/>
    <w:qFormat/>
    <w:rsid w:val="0023716E"/>
    <w:pPr>
      <w:spacing w:before="100" w:beforeAutospacing="1" w:after="100" w:afterAutospacing="1"/>
    </w:pPr>
  </w:style>
  <w:style w:type="character" w:customStyle="1" w:styleId="story-posted-date1">
    <w:name w:val="story-posted-date1"/>
    <w:rsid w:val="0023716E"/>
    <w:rPr>
      <w:rFonts w:ascii="Arial" w:hAnsi="Arial" w:cs="Arial" w:hint="default"/>
      <w:b w:val="0"/>
      <w:bCs w:val="0"/>
      <w:sz w:val="19"/>
      <w:szCs w:val="19"/>
    </w:rPr>
  </w:style>
  <w:style w:type="paragraph" w:customStyle="1" w:styleId="story-dateline">
    <w:name w:val="story-dateline"/>
    <w:basedOn w:val="Normal"/>
    <w:uiPriority w:val="99"/>
    <w:qFormat/>
    <w:rsid w:val="0023716E"/>
    <w:rPr>
      <w:b/>
      <w:bCs/>
    </w:rPr>
  </w:style>
  <w:style w:type="paragraph" w:customStyle="1" w:styleId="TextofCards">
    <w:name w:val="Text of Cards"/>
    <w:basedOn w:val="Normal"/>
    <w:uiPriority w:val="99"/>
    <w:qFormat/>
    <w:rsid w:val="0023716E"/>
    <w:rPr>
      <w:color w:val="000000"/>
      <w:spacing w:val="6"/>
      <w:szCs w:val="23"/>
    </w:rPr>
  </w:style>
  <w:style w:type="paragraph" w:customStyle="1" w:styleId="Corpotesto">
    <w:name w:val="Corpo testo"/>
    <w:basedOn w:val="Normal"/>
    <w:uiPriority w:val="99"/>
    <w:qFormat/>
    <w:rsid w:val="0023716E"/>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23716E"/>
    <w:rPr>
      <w:rFonts w:eastAsia="SimSun" w:cs="Arial"/>
      <w:b/>
      <w:bCs/>
      <w:iCs/>
      <w:sz w:val="24"/>
      <w:szCs w:val="28"/>
      <w:lang w:val="en-US" w:eastAsia="zh-CN" w:bidi="ar-SA"/>
    </w:rPr>
  </w:style>
  <w:style w:type="paragraph" w:customStyle="1" w:styleId="PageHeading">
    <w:name w:val="Page Heading"/>
    <w:basedOn w:val="Heading2"/>
    <w:qFormat/>
    <w:rsid w:val="0023716E"/>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23716E"/>
  </w:style>
  <w:style w:type="paragraph" w:customStyle="1" w:styleId="tagCharChar1Char">
    <w:name w:val="tag Char Char1 Char"/>
    <w:uiPriority w:val="99"/>
    <w:qFormat/>
    <w:rsid w:val="0023716E"/>
    <w:rPr>
      <w:rFonts w:eastAsia="Times New Roman"/>
      <w:b/>
      <w:bCs/>
      <w:sz w:val="24"/>
      <w:szCs w:val="24"/>
    </w:rPr>
  </w:style>
  <w:style w:type="character" w:customStyle="1" w:styleId="textmedium">
    <w:name w:val="textmedium"/>
    <w:basedOn w:val="DefaultParagraphFont"/>
    <w:rsid w:val="0023716E"/>
  </w:style>
  <w:style w:type="character" w:customStyle="1" w:styleId="citation1">
    <w:name w:val="citation1"/>
    <w:rsid w:val="0023716E"/>
    <w:rPr>
      <w:rFonts w:ascii="Verdana" w:hAnsi="Verdana" w:hint="default"/>
      <w:sz w:val="17"/>
      <w:szCs w:val="17"/>
    </w:rPr>
  </w:style>
  <w:style w:type="character" w:customStyle="1" w:styleId="hithighlite">
    <w:name w:val="hithighlite"/>
    <w:basedOn w:val="DefaultParagraphFont"/>
    <w:rsid w:val="0023716E"/>
  </w:style>
  <w:style w:type="character" w:customStyle="1" w:styleId="articlecontent">
    <w:name w:val="articlecontent"/>
    <w:basedOn w:val="DefaultParagraphFont"/>
    <w:rsid w:val="0023716E"/>
  </w:style>
  <w:style w:type="paragraph" w:styleId="FootnoteText">
    <w:name w:val="footnote text"/>
    <w:basedOn w:val="Normal"/>
    <w:link w:val="FootnoteTextChar"/>
    <w:rsid w:val="0023716E"/>
    <w:rPr>
      <w:rFonts w:ascii="Times" w:eastAsia="Times" w:hAnsi="Times"/>
      <w:szCs w:val="20"/>
    </w:rPr>
  </w:style>
  <w:style w:type="character" w:customStyle="1" w:styleId="FootnoteTextChar">
    <w:name w:val="Footnote Text Char"/>
    <w:basedOn w:val="DefaultParagraphFont"/>
    <w:link w:val="FootnoteText"/>
    <w:rsid w:val="0023716E"/>
    <w:rPr>
      <w:rFonts w:ascii="Times" w:eastAsia="Times" w:hAnsi="Times" w:cs="Calibri"/>
      <w:szCs w:val="20"/>
    </w:rPr>
  </w:style>
  <w:style w:type="paragraph" w:customStyle="1" w:styleId="inside-copy">
    <w:name w:val="inside-copy"/>
    <w:basedOn w:val="Normal"/>
    <w:uiPriority w:val="99"/>
    <w:qFormat/>
    <w:rsid w:val="0023716E"/>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23716E"/>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23716E"/>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23716E"/>
  </w:style>
  <w:style w:type="paragraph" w:customStyle="1" w:styleId="ProjectTitleLine">
    <w:name w:val="Project Title Line"/>
    <w:basedOn w:val="Normal"/>
    <w:next w:val="Normal"/>
    <w:autoRedefine/>
    <w:uiPriority w:val="99"/>
    <w:qFormat/>
    <w:rsid w:val="0023716E"/>
    <w:pPr>
      <w:jc w:val="center"/>
    </w:pPr>
    <w:rPr>
      <w:caps/>
      <w:szCs w:val="20"/>
    </w:rPr>
  </w:style>
  <w:style w:type="character" w:customStyle="1" w:styleId="fource1">
    <w:name w:val="fource1"/>
    <w:rsid w:val="0023716E"/>
    <w:rPr>
      <w:sz w:val="34"/>
      <w:szCs w:val="34"/>
    </w:rPr>
  </w:style>
  <w:style w:type="paragraph" w:customStyle="1" w:styleId="LanguageStrike">
    <w:name w:val="Language Strike"/>
    <w:basedOn w:val="Normal"/>
    <w:next w:val="Normal"/>
    <w:qFormat/>
    <w:rsid w:val="0023716E"/>
    <w:rPr>
      <w:rFonts w:ascii="Arial Narrow" w:hAnsi="Arial Narrow"/>
      <w:strike/>
    </w:rPr>
  </w:style>
  <w:style w:type="character" w:customStyle="1" w:styleId="LanguageStrikeChar">
    <w:name w:val="Language Strike Char"/>
    <w:rsid w:val="0023716E"/>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3716E"/>
    <w:rPr>
      <w:szCs w:val="20"/>
      <w:u w:val="single"/>
    </w:rPr>
  </w:style>
  <w:style w:type="paragraph" w:customStyle="1" w:styleId="Normal10pt">
    <w:name w:val="Normal + 10 pt"/>
    <w:basedOn w:val="Normal"/>
    <w:qFormat/>
    <w:rsid w:val="0023716E"/>
    <w:rPr>
      <w:szCs w:val="20"/>
    </w:rPr>
  </w:style>
  <w:style w:type="paragraph" w:customStyle="1" w:styleId="cardChar1Char">
    <w:name w:val="card Char1 Char"/>
    <w:basedOn w:val="Normal"/>
    <w:qFormat/>
    <w:rsid w:val="0023716E"/>
    <w:pPr>
      <w:ind w:left="288" w:right="288"/>
    </w:pPr>
    <w:rPr>
      <w:szCs w:val="20"/>
    </w:rPr>
  </w:style>
  <w:style w:type="character" w:customStyle="1" w:styleId="normal11">
    <w:name w:val="normal1"/>
    <w:basedOn w:val="DefaultParagraphFont"/>
    <w:rsid w:val="0023716E"/>
  </w:style>
  <w:style w:type="character" w:customStyle="1" w:styleId="ds">
    <w:name w:val="ds"/>
    <w:basedOn w:val="DefaultParagraphFont"/>
    <w:rsid w:val="0023716E"/>
  </w:style>
  <w:style w:type="character" w:customStyle="1" w:styleId="UnderliningChar1">
    <w:name w:val="Underlining Char1"/>
    <w:rsid w:val="0023716E"/>
    <w:rPr>
      <w:rFonts w:ascii="Arial Narrow" w:hAnsi="Arial Narrow"/>
      <w:szCs w:val="24"/>
      <w:u w:val="single"/>
      <w:lang w:val="en-US" w:eastAsia="en-US" w:bidi="ar-SA"/>
    </w:rPr>
  </w:style>
  <w:style w:type="character" w:customStyle="1" w:styleId="UnderliningChar2">
    <w:name w:val="Underlining Char2"/>
    <w:rsid w:val="0023716E"/>
    <w:rPr>
      <w:rFonts w:ascii="Arial Narrow" w:hAnsi="Arial Narrow"/>
      <w:szCs w:val="24"/>
      <w:u w:val="single"/>
      <w:lang w:val="en-US" w:eastAsia="en-US" w:bidi="ar-SA"/>
    </w:rPr>
  </w:style>
  <w:style w:type="character" w:customStyle="1" w:styleId="MicroTextChar1">
    <w:name w:val="MicroText Char1"/>
    <w:rsid w:val="0023716E"/>
    <w:rPr>
      <w:rFonts w:ascii="Arial Narrow" w:hAnsi="Arial Narrow"/>
      <w:sz w:val="12"/>
      <w:szCs w:val="24"/>
      <w:lang w:val="en-US" w:eastAsia="en-US" w:bidi="ar-SA"/>
    </w:rPr>
  </w:style>
  <w:style w:type="paragraph" w:customStyle="1" w:styleId="CM12">
    <w:name w:val="CM12"/>
    <w:basedOn w:val="Default"/>
    <w:next w:val="Default"/>
    <w:uiPriority w:val="99"/>
    <w:qFormat/>
    <w:rsid w:val="0023716E"/>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3716E"/>
    <w:pPr>
      <w:widowControl w:val="0"/>
      <w:spacing w:after="480"/>
    </w:pPr>
    <w:rPr>
      <w:rFonts w:ascii="Granjon LT Std" w:hAnsi="Granjon LT Std"/>
      <w:color w:val="auto"/>
    </w:rPr>
  </w:style>
  <w:style w:type="paragraph" w:customStyle="1" w:styleId="CM10">
    <w:name w:val="CM10"/>
    <w:basedOn w:val="Default"/>
    <w:next w:val="Default"/>
    <w:uiPriority w:val="99"/>
    <w:qFormat/>
    <w:rsid w:val="0023716E"/>
    <w:pPr>
      <w:widowControl w:val="0"/>
      <w:spacing w:line="320" w:lineRule="atLeast"/>
    </w:pPr>
    <w:rPr>
      <w:rFonts w:ascii="Granjon LT Std" w:hAnsi="Granjon LT Std"/>
      <w:color w:val="auto"/>
    </w:rPr>
  </w:style>
  <w:style w:type="character" w:styleId="EndnoteReference">
    <w:name w:val="endnote reference"/>
    <w:rsid w:val="0023716E"/>
    <w:rPr>
      <w:vertAlign w:val="baseline"/>
    </w:rPr>
  </w:style>
  <w:style w:type="paragraph" w:customStyle="1" w:styleId="bold">
    <w:name w:val="bold"/>
    <w:basedOn w:val="Normal"/>
    <w:qFormat/>
    <w:rsid w:val="0023716E"/>
    <w:pPr>
      <w:spacing w:before="100" w:beforeAutospacing="1" w:after="100" w:afterAutospacing="1"/>
    </w:pPr>
    <w:rPr>
      <w:b/>
      <w:bCs/>
    </w:rPr>
  </w:style>
  <w:style w:type="paragraph" w:customStyle="1" w:styleId="StrikeThrough">
    <w:name w:val="Strike Through"/>
    <w:basedOn w:val="Normal"/>
    <w:next w:val="Normal"/>
    <w:uiPriority w:val="99"/>
    <w:qFormat/>
    <w:rsid w:val="0023716E"/>
    <w:rPr>
      <w:rFonts w:ascii="Arial Narrow" w:hAnsi="Arial Narrow"/>
      <w:strike/>
      <w:szCs w:val="20"/>
    </w:rPr>
  </w:style>
  <w:style w:type="paragraph" w:customStyle="1" w:styleId="textbodyblack">
    <w:name w:val="textbodyblack"/>
    <w:basedOn w:val="Normal"/>
    <w:qFormat/>
    <w:rsid w:val="0023716E"/>
    <w:pPr>
      <w:spacing w:before="100" w:beforeAutospacing="1" w:after="100" w:afterAutospacing="1"/>
    </w:pPr>
  </w:style>
  <w:style w:type="character" w:customStyle="1" w:styleId="DefaultPara">
    <w:name w:val="Default Para"/>
    <w:rsid w:val="0023716E"/>
    <w:rPr>
      <w:sz w:val="20"/>
    </w:rPr>
  </w:style>
  <w:style w:type="character" w:customStyle="1" w:styleId="SYSHYPERTEXT">
    <w:name w:val="SYS_HYPERTEXT"/>
    <w:rsid w:val="0023716E"/>
    <w:rPr>
      <w:color w:val="0000FF"/>
      <w:u w:val="single"/>
    </w:rPr>
  </w:style>
  <w:style w:type="character" w:customStyle="1" w:styleId="Hyperlink1">
    <w:name w:val="Hyperlink1"/>
    <w:rsid w:val="0023716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3716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3716E"/>
    <w:rPr>
      <w:rFonts w:ascii="Arial Narrow" w:hAnsi="Arial Narrow"/>
      <w:noProof w:val="0"/>
      <w:szCs w:val="24"/>
      <w:u w:val="single"/>
      <w:lang w:val="en-US" w:eastAsia="en-US" w:bidi="ar-SA"/>
    </w:rPr>
  </w:style>
  <w:style w:type="paragraph" w:customStyle="1" w:styleId="BlockHeading1">
    <w:name w:val="Block Heading 1"/>
    <w:basedOn w:val="Normal"/>
    <w:qFormat/>
    <w:rsid w:val="0023716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23716E"/>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23716E"/>
    <w:rPr>
      <w:b/>
      <w:sz w:val="24"/>
      <w:szCs w:val="24"/>
      <w:u w:val="single"/>
      <w:lang w:val="en-US" w:eastAsia="en-US" w:bidi="ar-SA"/>
    </w:rPr>
  </w:style>
  <w:style w:type="character" w:customStyle="1" w:styleId="StyleTagTimesNewRomanChar">
    <w:name w:val="Style Tag + Times New Roman Char"/>
    <w:rsid w:val="0023716E"/>
    <w:rPr>
      <w:b/>
      <w:bCs/>
      <w:noProof w:val="0"/>
      <w:sz w:val="24"/>
      <w:szCs w:val="24"/>
      <w:lang w:val="en-US" w:eastAsia="en-US" w:bidi="ar-SA"/>
    </w:rPr>
  </w:style>
  <w:style w:type="character" w:customStyle="1" w:styleId="ShrinkChar">
    <w:name w:val="Shrink Char"/>
    <w:link w:val="Shrink"/>
    <w:rsid w:val="0023716E"/>
    <w:rPr>
      <w:rFonts w:cs="Courier"/>
      <w:bCs/>
      <w:sz w:val="16"/>
      <w:szCs w:val="16"/>
    </w:rPr>
  </w:style>
  <w:style w:type="paragraph" w:customStyle="1" w:styleId="SmallCard">
    <w:name w:val="Small Card"/>
    <w:basedOn w:val="Normal"/>
    <w:uiPriority w:val="99"/>
    <w:qFormat/>
    <w:rsid w:val="0023716E"/>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3716E"/>
    <w:rPr>
      <w:rFonts w:ascii="Arial Narrow" w:hAnsi="Arial Narrow" w:cs="Arial"/>
      <w:b/>
      <w:bCs/>
      <w:iCs/>
      <w:sz w:val="24"/>
      <w:szCs w:val="28"/>
      <w:lang w:val="en-US" w:eastAsia="en-US" w:bidi="ar-SA"/>
    </w:rPr>
  </w:style>
  <w:style w:type="character" w:customStyle="1" w:styleId="UnderliningCharChar">
    <w:name w:val="Underlining Char Char"/>
    <w:rsid w:val="0023716E"/>
    <w:rPr>
      <w:rFonts w:ascii="Arial Narrow" w:hAnsi="Arial Narrow"/>
      <w:szCs w:val="24"/>
      <w:u w:val="single"/>
      <w:lang w:val="en-US" w:eastAsia="en-US" w:bidi="ar-SA"/>
    </w:rPr>
  </w:style>
  <w:style w:type="character" w:customStyle="1" w:styleId="StyleArialNarrow12ptBold">
    <w:name w:val="Style Arial Narrow 12 pt Bold"/>
    <w:rsid w:val="0023716E"/>
    <w:rPr>
      <w:rFonts w:ascii="Arial Narrow" w:hAnsi="Arial Narrow"/>
      <w:b/>
      <w:bCs/>
      <w:sz w:val="24"/>
    </w:rPr>
  </w:style>
  <w:style w:type="character" w:customStyle="1" w:styleId="Style1CharChar">
    <w:name w:val="Style1 Char Char"/>
    <w:rsid w:val="0023716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3716E"/>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3716E"/>
    <w:rPr>
      <w:u w:val="single"/>
    </w:rPr>
  </w:style>
  <w:style w:type="character" w:customStyle="1" w:styleId="UnderlinedCharChar1">
    <w:name w:val="Underlined Char Char1"/>
    <w:rsid w:val="0023716E"/>
    <w:rPr>
      <w:rFonts w:ascii="Bell MT" w:eastAsia="Times New Roman" w:hAnsi="Bell MT"/>
      <w:bCs/>
      <w:iCs/>
      <w:sz w:val="22"/>
      <w:u w:val="single"/>
    </w:rPr>
  </w:style>
  <w:style w:type="character" w:customStyle="1" w:styleId="Heading2CharChar2">
    <w:name w:val="Heading 2 Char Char2"/>
    <w:rsid w:val="0023716E"/>
    <w:rPr>
      <w:rFonts w:cs="Arial"/>
      <w:b/>
      <w:bCs/>
      <w:iCs/>
      <w:sz w:val="22"/>
      <w:szCs w:val="28"/>
      <w:lang w:val="en-US" w:eastAsia="en-US" w:bidi="ar-SA"/>
    </w:rPr>
  </w:style>
  <w:style w:type="character" w:customStyle="1" w:styleId="doctitle">
    <w:name w:val="doctitle"/>
    <w:rsid w:val="0023716E"/>
  </w:style>
  <w:style w:type="character" w:customStyle="1" w:styleId="FooterChar1">
    <w:name w:val="Footer Char1"/>
    <w:uiPriority w:val="99"/>
    <w:semiHidden/>
    <w:rsid w:val="0023716E"/>
    <w:rPr>
      <w:rFonts w:ascii="Garamond" w:eastAsia="Calibri" w:hAnsi="Garamond" w:cs="Times New Roman"/>
      <w:szCs w:val="22"/>
    </w:rPr>
  </w:style>
  <w:style w:type="paragraph" w:customStyle="1" w:styleId="CiteCorrected">
    <w:name w:val="Cite Corrected"/>
    <w:basedOn w:val="Normal"/>
    <w:link w:val="CiteCorrectedChar"/>
    <w:qFormat/>
    <w:rsid w:val="0023716E"/>
    <w:rPr>
      <w:b/>
      <w:bCs/>
      <w:szCs w:val="16"/>
      <w:u w:val="single"/>
    </w:rPr>
  </w:style>
  <w:style w:type="character" w:customStyle="1" w:styleId="CiteCorrectedChar">
    <w:name w:val="Cite Corrected Char"/>
    <w:link w:val="CiteCorrected"/>
    <w:rsid w:val="0023716E"/>
    <w:rPr>
      <w:rFonts w:ascii="Calibri" w:hAnsi="Calibri" w:cs="Calibri"/>
      <w:b/>
      <w:bCs/>
      <w:szCs w:val="16"/>
      <w:u w:val="single"/>
    </w:rPr>
  </w:style>
  <w:style w:type="character" w:customStyle="1" w:styleId="cardtext-underlined">
    <w:name w:val="card text- underlined"/>
    <w:rsid w:val="0023716E"/>
    <w:rPr>
      <w:rFonts w:ascii="Garamond" w:hAnsi="Garamond"/>
      <w:u w:val="single"/>
    </w:rPr>
  </w:style>
  <w:style w:type="numbering" w:customStyle="1" w:styleId="NoList6">
    <w:name w:val="No List6"/>
    <w:next w:val="NoList"/>
    <w:uiPriority w:val="99"/>
    <w:semiHidden/>
    <w:unhideWhenUsed/>
    <w:rsid w:val="0023716E"/>
  </w:style>
  <w:style w:type="numbering" w:customStyle="1" w:styleId="NoList7">
    <w:name w:val="No List7"/>
    <w:next w:val="NoList"/>
    <w:semiHidden/>
    <w:unhideWhenUsed/>
    <w:rsid w:val="0023716E"/>
  </w:style>
  <w:style w:type="character" w:customStyle="1" w:styleId="stylestylebold12pt">
    <w:name w:val="stylestylebold12pt"/>
    <w:basedOn w:val="DefaultParagraphFont"/>
    <w:rsid w:val="0023716E"/>
  </w:style>
  <w:style w:type="character" w:customStyle="1" w:styleId="styleboldunderline">
    <w:name w:val="styleboldunderline"/>
    <w:basedOn w:val="DefaultParagraphFont"/>
    <w:rsid w:val="0023716E"/>
  </w:style>
  <w:style w:type="character" w:customStyle="1" w:styleId="Styleunderline11pt">
    <w:name w:val="Style underline + 11 pt"/>
    <w:rsid w:val="0023716E"/>
    <w:rPr>
      <w:rFonts w:ascii="Times New Roman" w:hAnsi="Times New Roman"/>
      <w:b w:val="0"/>
      <w:bCs w:val="0"/>
      <w:sz w:val="20"/>
      <w:u w:val="single"/>
    </w:rPr>
  </w:style>
  <w:style w:type="character" w:customStyle="1" w:styleId="Styleunderline11ptBold">
    <w:name w:val="Style underline + 11 pt Bold"/>
    <w:rsid w:val="0023716E"/>
    <w:rPr>
      <w:rFonts w:ascii="Times New Roman" w:hAnsi="Times New Roman"/>
      <w:b/>
      <w:bCs w:val="0"/>
      <w:sz w:val="20"/>
      <w:u w:val="single"/>
    </w:rPr>
  </w:style>
  <w:style w:type="paragraph" w:customStyle="1" w:styleId="story-body-text">
    <w:name w:val="story-body-text"/>
    <w:basedOn w:val="Normal"/>
    <w:uiPriority w:val="99"/>
    <w:qFormat/>
    <w:rsid w:val="0023716E"/>
    <w:pPr>
      <w:spacing w:before="100" w:beforeAutospacing="1" w:after="100" w:afterAutospacing="1"/>
    </w:pPr>
  </w:style>
  <w:style w:type="character" w:customStyle="1" w:styleId="-newsgate-macro-cci-bullet-">
    <w:name w:val="-newsgate-macro-cci-bullet-"/>
    <w:basedOn w:val="DefaultParagraphFont"/>
    <w:rsid w:val="0023716E"/>
  </w:style>
  <w:style w:type="character" w:customStyle="1" w:styleId="BriefTitleChar">
    <w:name w:val="Brief Title Char"/>
    <w:basedOn w:val="DefaultParagraphFont"/>
    <w:rsid w:val="0023716E"/>
    <w:rPr>
      <w:b/>
      <w:sz w:val="24"/>
      <w:szCs w:val="24"/>
      <w:u w:val="single"/>
      <w:lang w:val="en-US" w:eastAsia="en-US" w:bidi="ar-SA"/>
    </w:rPr>
  </w:style>
  <w:style w:type="paragraph" w:customStyle="1" w:styleId="BriefTitle2">
    <w:name w:val="Brief Title 2"/>
    <w:basedOn w:val="Heading1"/>
    <w:uiPriority w:val="99"/>
    <w:qFormat/>
    <w:rsid w:val="0023716E"/>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3716E"/>
    <w:rPr>
      <w:b/>
      <w:sz w:val="24"/>
      <w:szCs w:val="24"/>
      <w:u w:val="single"/>
      <w:lang w:val="en-US" w:eastAsia="en-US" w:bidi="ar-SA"/>
    </w:rPr>
  </w:style>
  <w:style w:type="paragraph" w:customStyle="1" w:styleId="cards0">
    <w:name w:val="cards"/>
    <w:basedOn w:val="Normal"/>
    <w:uiPriority w:val="99"/>
    <w:qFormat/>
    <w:rsid w:val="0023716E"/>
    <w:rPr>
      <w:rFonts w:eastAsia="Calibri"/>
    </w:rPr>
  </w:style>
  <w:style w:type="character" w:customStyle="1" w:styleId="StyleStyle4CharTimesNewRoman11pt1">
    <w:name w:val="Style Style4 Char + Times New Roman 11 pt1"/>
    <w:basedOn w:val="DefaultParagraphFont"/>
    <w:rsid w:val="0023716E"/>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23716E"/>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3716E"/>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3716E"/>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23716E"/>
    <w:rPr>
      <w:u w:val="single"/>
    </w:rPr>
  </w:style>
  <w:style w:type="character" w:customStyle="1" w:styleId="Style9ptUnderline2">
    <w:name w:val="Style 9 pt Underline2"/>
    <w:rsid w:val="0023716E"/>
    <w:rPr>
      <w:sz w:val="20"/>
      <w:u w:val="single"/>
    </w:rPr>
  </w:style>
  <w:style w:type="character" w:customStyle="1" w:styleId="FootnoteTextChar1">
    <w:name w:val="Footnote Text Char1"/>
    <w:basedOn w:val="DefaultParagraphFont"/>
    <w:rsid w:val="0023716E"/>
    <w:rPr>
      <w:rFonts w:ascii="Georgia" w:hAnsi="Georgia"/>
      <w:sz w:val="20"/>
      <w:szCs w:val="20"/>
    </w:rPr>
  </w:style>
  <w:style w:type="character" w:customStyle="1" w:styleId="SubtitleChar1">
    <w:name w:val="Subtitle Char1"/>
    <w:aliases w:val="Underlined card text Char1"/>
    <w:basedOn w:val="DefaultParagraphFont"/>
    <w:uiPriority w:val="11"/>
    <w:rsid w:val="0023716E"/>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3716E"/>
    <w:rPr>
      <w:rFonts w:ascii="Georgia" w:hAnsi="Georgia"/>
    </w:rPr>
  </w:style>
  <w:style w:type="character" w:customStyle="1" w:styleId="BodyText2Char1">
    <w:name w:val="Body Text 2 Char1"/>
    <w:basedOn w:val="DefaultParagraphFont"/>
    <w:uiPriority w:val="99"/>
    <w:semiHidden/>
    <w:rsid w:val="0023716E"/>
    <w:rPr>
      <w:rFonts w:ascii="Georgia" w:hAnsi="Georgia"/>
    </w:rPr>
  </w:style>
  <w:style w:type="character" w:customStyle="1" w:styleId="PlainTextChar1">
    <w:name w:val="Plain Text Char1"/>
    <w:basedOn w:val="DefaultParagraphFont"/>
    <w:semiHidden/>
    <w:rsid w:val="0023716E"/>
    <w:rPr>
      <w:rFonts w:ascii="Consolas" w:hAnsi="Consolas"/>
      <w:sz w:val="21"/>
      <w:szCs w:val="21"/>
    </w:rPr>
  </w:style>
  <w:style w:type="character" w:customStyle="1" w:styleId="StyleCardText11ptUnderlineChar">
    <w:name w:val="Style Card Text + 11 pt Underline Char"/>
    <w:link w:val="StyleCardText11ptUnderline"/>
    <w:locked/>
    <w:rsid w:val="0023716E"/>
    <w:rPr>
      <w:u w:val="single"/>
    </w:rPr>
  </w:style>
  <w:style w:type="paragraph" w:customStyle="1" w:styleId="StyleCardText11ptUnderline">
    <w:name w:val="Style Card Text + 11 pt Underline"/>
    <w:link w:val="StyleCardText11ptUnderlineChar"/>
    <w:qFormat/>
    <w:rsid w:val="0023716E"/>
    <w:pPr>
      <w:spacing w:line="256" w:lineRule="auto"/>
    </w:pPr>
    <w:rPr>
      <w:u w:val="single"/>
    </w:rPr>
  </w:style>
  <w:style w:type="character" w:customStyle="1" w:styleId="StyleMinimizedText11ptChar">
    <w:name w:val="Style Minimized Text + 11 pt Char"/>
    <w:basedOn w:val="DefaultParagraphFont"/>
    <w:link w:val="StyleMinimizedText11pt"/>
    <w:locked/>
    <w:rsid w:val="0023716E"/>
    <w:rPr>
      <w:rFonts w:ascii="Georgia" w:hAnsi="Georgia"/>
      <w:sz w:val="16"/>
    </w:rPr>
  </w:style>
  <w:style w:type="paragraph" w:customStyle="1" w:styleId="StyleMinimizedText11pt">
    <w:name w:val="Style Minimized Text + 11 pt"/>
    <w:basedOn w:val="Normal"/>
    <w:link w:val="StyleMinimizedText11ptChar"/>
    <w:qFormat/>
    <w:rsid w:val="0023716E"/>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23716E"/>
    <w:rPr>
      <w:rFonts w:ascii="Georgia" w:hAnsi="Georgia"/>
      <w:sz w:val="16"/>
    </w:rPr>
  </w:style>
  <w:style w:type="paragraph" w:customStyle="1" w:styleId="StyleMinimizedText11pt1">
    <w:name w:val="Style Minimized Text + 11 pt1"/>
    <w:basedOn w:val="Normal"/>
    <w:link w:val="StyleMinimizedText11pt1Char"/>
    <w:qFormat/>
    <w:rsid w:val="0023716E"/>
    <w:rPr>
      <w:rFonts w:ascii="Georgia" w:hAnsi="Georgia" w:cstheme="minorBidi"/>
      <w:sz w:val="16"/>
    </w:rPr>
  </w:style>
  <w:style w:type="character" w:customStyle="1" w:styleId="Debate-CardSmalltextF2Char">
    <w:name w:val="Debate- Card Small text F2 Char"/>
    <w:link w:val="Debate-CardSmalltextF2"/>
    <w:locked/>
    <w:rsid w:val="0023716E"/>
    <w:rPr>
      <w:rFonts w:ascii="Arial Narrow" w:hAnsi="Arial Narrow"/>
      <w:sz w:val="16"/>
    </w:rPr>
  </w:style>
  <w:style w:type="paragraph" w:customStyle="1" w:styleId="Debate-CardSmalltextF2">
    <w:name w:val="Debate- Card Small text F2"/>
    <w:basedOn w:val="Normal"/>
    <w:next w:val="Normal"/>
    <w:link w:val="Debate-CardSmalltextF2Char"/>
    <w:qFormat/>
    <w:rsid w:val="0023716E"/>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23716E"/>
    <w:rPr>
      <w:rFonts w:ascii="Arial Narrow" w:hAnsi="Arial Narrow"/>
      <w:b/>
      <w:sz w:val="18"/>
      <w:u w:val="single"/>
    </w:rPr>
  </w:style>
  <w:style w:type="paragraph" w:customStyle="1" w:styleId="Debate-EmphasizedText-F5">
    <w:name w:val="Debate- Emphasized Text- F5"/>
    <w:basedOn w:val="Normal"/>
    <w:link w:val="Debate-EmphasizedText-F5Char"/>
    <w:qFormat/>
    <w:rsid w:val="0023716E"/>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3716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3716E"/>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3716E"/>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3716E"/>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23716E"/>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3716E"/>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112ptChar">
    <w:name w:val="Style Style1 + 12 pt Char"/>
    <w:basedOn w:val="DefaultParagraphFont"/>
    <w:link w:val="StyleStyle112pt"/>
    <w:locked/>
    <w:rsid w:val="0023716E"/>
    <w:rPr>
      <w:rFonts w:ascii="Georgia" w:eastAsia="SimSun" w:hAnsi="Georgia"/>
      <w:u w:val="single"/>
      <w:lang w:eastAsia="zh-CN"/>
    </w:rPr>
  </w:style>
  <w:style w:type="paragraph" w:customStyle="1" w:styleId="StyleStyle112pt">
    <w:name w:val="Style Style1 + 12 pt"/>
    <w:basedOn w:val="Normal"/>
    <w:link w:val="StyleStyle112ptChar"/>
    <w:qFormat/>
    <w:rsid w:val="0023716E"/>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23716E"/>
    <w:rPr>
      <w:rFonts w:ascii="Calibri" w:hAnsi="Calibri" w:cs="Calibri"/>
      <w:sz w:val="20"/>
    </w:rPr>
  </w:style>
  <w:style w:type="paragraph" w:customStyle="1" w:styleId="StyleMinimizedTextArialNarrow10pt">
    <w:name w:val="Style Minimized Text + Arial Narrow 10 pt"/>
    <w:basedOn w:val="MinimizedText"/>
    <w:link w:val="StyleMinimizedTextArialNarrow10ptChar"/>
    <w:qFormat/>
    <w:rsid w:val="0023716E"/>
    <w:rPr>
      <w:sz w:val="20"/>
    </w:rPr>
  </w:style>
  <w:style w:type="character" w:customStyle="1" w:styleId="StyleUnderlineChar11ptBorderSinglesolidlineAutoChar">
    <w:name w:val="Style Underline Char + 11 pt Border: : (Single solid line Auto  ... Char"/>
    <w:link w:val="StyleUnderlineChar11ptBorderSinglesolidlineAuto"/>
    <w:locked/>
    <w:rsid w:val="0023716E"/>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3716E"/>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49pt3Char">
    <w:name w:val="Style Style4 + 9 pt3 Char"/>
    <w:basedOn w:val="Style4Char"/>
    <w:link w:val="StyleStyle49pt3"/>
    <w:locked/>
    <w:rsid w:val="0023716E"/>
    <w:rPr>
      <w:rFonts w:ascii="Calibri" w:hAnsi="Calibri" w:cs="Calibri"/>
      <w:u w:val="single"/>
    </w:rPr>
  </w:style>
  <w:style w:type="paragraph" w:customStyle="1" w:styleId="StyleStyle49pt3">
    <w:name w:val="Style Style4 + 9 pt3"/>
    <w:basedOn w:val="Style4"/>
    <w:link w:val="StyleStyle49pt3Char"/>
    <w:qFormat/>
    <w:rsid w:val="0023716E"/>
  </w:style>
  <w:style w:type="character" w:customStyle="1" w:styleId="StyleStyle4BoldChar">
    <w:name w:val="Style Style4 + Bold Char"/>
    <w:basedOn w:val="Style4Char"/>
    <w:link w:val="StyleStyle4Bold"/>
    <w:locked/>
    <w:rsid w:val="0023716E"/>
    <w:rPr>
      <w:rFonts w:ascii="Calibri" w:hAnsi="Calibri" w:cs="Calibri"/>
      <w:u w:val="single"/>
    </w:rPr>
  </w:style>
  <w:style w:type="paragraph" w:customStyle="1" w:styleId="StyleStyle4Bold">
    <w:name w:val="Style Style4 + Bold"/>
    <w:basedOn w:val="Style4"/>
    <w:link w:val="StyleStyle4BoldChar"/>
    <w:qFormat/>
    <w:rsid w:val="0023716E"/>
  </w:style>
  <w:style w:type="character" w:customStyle="1" w:styleId="CircledChar">
    <w:name w:val="Circled Char"/>
    <w:basedOn w:val="CardTextChar0"/>
    <w:link w:val="Circled"/>
    <w:locked/>
    <w:rsid w:val="0023716E"/>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3716E"/>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3716E"/>
    <w:rPr>
      <w:rFonts w:ascii="Calibri" w:hAnsi="Calibri" w:cs="Calibri"/>
      <w:u w:val="single"/>
    </w:rPr>
  </w:style>
  <w:style w:type="paragraph" w:customStyle="1" w:styleId="StyleStyle411pt1">
    <w:name w:val="Style Style4 + 11 pt1"/>
    <w:basedOn w:val="Style4"/>
    <w:link w:val="StyleStyle411pt1Char"/>
    <w:qFormat/>
    <w:rsid w:val="0023716E"/>
  </w:style>
  <w:style w:type="character" w:customStyle="1" w:styleId="StyleBoldandUnderlineChar11ptChar">
    <w:name w:val="Style Bold and Underline Char + 11 pt Char"/>
    <w:basedOn w:val="BoldandUnderlineCharChar2"/>
    <w:link w:val="StyleBoldandUnderlineChar11pt"/>
    <w:locked/>
    <w:rsid w:val="0023716E"/>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3716E"/>
    <w:rPr>
      <w:b/>
      <w:bCs w:val="0"/>
      <w:u w:val="single"/>
      <w:lang w:val="en-US" w:eastAsia="en-US" w:bidi="ar-SA"/>
    </w:rPr>
  </w:style>
  <w:style w:type="paragraph" w:customStyle="1" w:styleId="StyleBoldandUnderlineChar11pt">
    <w:name w:val="Style Bold and Underline Char + 11 pt"/>
    <w:link w:val="StyleBoldandUnderlineChar11ptChar"/>
    <w:qFormat/>
    <w:rsid w:val="0023716E"/>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3716E"/>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3716E"/>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23716E"/>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3716E"/>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3716E"/>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23716E"/>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23716E"/>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23716E"/>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3716E"/>
    <w:rPr>
      <w:rFonts w:ascii="Georgia" w:eastAsia="Times New Roman" w:hAnsi="Georgia"/>
      <w:szCs w:val="20"/>
    </w:rPr>
  </w:style>
  <w:style w:type="paragraph" w:customStyle="1" w:styleId="cardCharChar0">
    <w:name w:val="card Char Char"/>
    <w:basedOn w:val="Normal"/>
    <w:link w:val="cardCharCharChar"/>
    <w:qFormat/>
    <w:rsid w:val="0023716E"/>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23716E"/>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3716E"/>
  </w:style>
  <w:style w:type="character" w:customStyle="1" w:styleId="StyleCardTextArialNarrow9ptChar">
    <w:name w:val="Style Card Text + Arial Narrow 9 pt Char"/>
    <w:basedOn w:val="CardTextChar10"/>
    <w:link w:val="StyleCardTextArialNarrow9pt"/>
    <w:locked/>
    <w:rsid w:val="0023716E"/>
    <w:rPr>
      <w:rFonts w:ascii="Times New Roman" w:eastAsia="Times New Roman" w:hAnsi="Times New Roman" w:cs="Times New Roman" w:hint="default"/>
      <w:sz w:val="20"/>
      <w:szCs w:val="24"/>
    </w:rPr>
  </w:style>
  <w:style w:type="character" w:customStyle="1" w:styleId="CardTextChar10">
    <w:name w:val="Card Text Char1"/>
    <w:basedOn w:val="DefaultParagraphFont"/>
    <w:uiPriority w:val="99"/>
    <w:rsid w:val="0023716E"/>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3716E"/>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23716E"/>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3716E"/>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3716E"/>
    <w:rPr>
      <w:rFonts w:ascii="Georgia" w:eastAsia="Times New Roman" w:hAnsi="Georgia"/>
      <w:sz w:val="16"/>
    </w:rPr>
  </w:style>
  <w:style w:type="paragraph" w:customStyle="1" w:styleId="Textsmall0">
    <w:name w:val="Textsmall"/>
    <w:basedOn w:val="Normal"/>
    <w:next w:val="Normal"/>
    <w:link w:val="TextsmallChar0"/>
    <w:qFormat/>
    <w:rsid w:val="0023716E"/>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23716E"/>
    <w:rPr>
      <w:rFonts w:ascii="Calibri" w:hAnsi="Calibri" w:cs="Calibri"/>
      <w:u w:val="single"/>
    </w:rPr>
  </w:style>
  <w:style w:type="paragraph" w:customStyle="1" w:styleId="StyleStyle49pt10">
    <w:name w:val="Style Style4 + 9 pt10"/>
    <w:basedOn w:val="Style4"/>
    <w:link w:val="StyleStyle49pt10Char"/>
    <w:qFormat/>
    <w:rsid w:val="0023716E"/>
  </w:style>
  <w:style w:type="character" w:customStyle="1" w:styleId="StyleStyle49ptBold7Char">
    <w:name w:val="Style Style4 + 9 pt Bold7 Char"/>
    <w:link w:val="StyleStyle49ptBold7"/>
    <w:locked/>
    <w:rsid w:val="0023716E"/>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3716E"/>
    <w:rPr>
      <w:rFonts w:ascii="Times New Roman" w:eastAsia="Times New Roman" w:hAnsi="Times New Roman" w:cs="Times New Roman"/>
      <w:b/>
      <w:bCs/>
    </w:rPr>
  </w:style>
  <w:style w:type="character" w:customStyle="1" w:styleId="NormalUnderlineChar">
    <w:name w:val="Normal Underline Char"/>
    <w:link w:val="NormalUnderline"/>
    <w:locked/>
    <w:rsid w:val="0023716E"/>
    <w:rPr>
      <w:rFonts w:ascii="Georgia" w:eastAsia="Times New Roman" w:hAnsi="Georgia"/>
      <w:u w:val="single"/>
    </w:rPr>
  </w:style>
  <w:style w:type="paragraph" w:customStyle="1" w:styleId="NormalUnderline">
    <w:name w:val="Normal Underline"/>
    <w:basedOn w:val="Normal"/>
    <w:link w:val="NormalUnderlineChar"/>
    <w:qFormat/>
    <w:rsid w:val="0023716E"/>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23716E"/>
    <w:rPr>
      <w:u w:val="single"/>
    </w:rPr>
  </w:style>
  <w:style w:type="paragraph" w:customStyle="1" w:styleId="WW-Default1">
    <w:name w:val="WW-Default1"/>
    <w:basedOn w:val="Normal"/>
    <w:uiPriority w:val="99"/>
    <w:qFormat/>
    <w:rsid w:val="0023716E"/>
    <w:pPr>
      <w:suppressAutoHyphens/>
    </w:pPr>
    <w:rPr>
      <w:b/>
      <w:bCs/>
      <w:szCs w:val="20"/>
      <w:lang w:eastAsia="ar-SA"/>
    </w:rPr>
  </w:style>
  <w:style w:type="paragraph" w:customStyle="1" w:styleId="CardStyle">
    <w:name w:val="Card Style"/>
    <w:basedOn w:val="Normal"/>
    <w:link w:val="CardStyleChar"/>
    <w:uiPriority w:val="99"/>
    <w:qFormat/>
    <w:rsid w:val="0023716E"/>
  </w:style>
  <w:style w:type="character" w:customStyle="1" w:styleId="Stylecard11ptChar">
    <w:name w:val="Style card + 11 pt Char"/>
    <w:link w:val="Stylecard11pt"/>
    <w:locked/>
    <w:rsid w:val="0023716E"/>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3716E"/>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23716E"/>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3716E"/>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3716E"/>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3716E"/>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23716E"/>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23716E"/>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3716E"/>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23716E"/>
    <w:rPr>
      <w:b/>
      <w:u w:val="single"/>
    </w:rPr>
  </w:style>
  <w:style w:type="paragraph" w:customStyle="1" w:styleId="BoldandUnderline">
    <w:name w:val="Bold and Underline"/>
    <w:basedOn w:val="Normal"/>
    <w:link w:val="BoldandUnderlineChar"/>
    <w:qFormat/>
    <w:rsid w:val="0023716E"/>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23716E"/>
    <w:rPr>
      <w:rFonts w:ascii="Calibri" w:hAnsi="Calibri" w:cs="Calibri"/>
      <w:u w:val="single"/>
    </w:rPr>
  </w:style>
  <w:style w:type="paragraph" w:customStyle="1" w:styleId="StyleStyle49ptBold3">
    <w:name w:val="Style Style4 + 9 pt Bold3"/>
    <w:basedOn w:val="Style4"/>
    <w:link w:val="StyleStyle49ptBold3Char"/>
    <w:qFormat/>
    <w:rsid w:val="0023716E"/>
  </w:style>
  <w:style w:type="character" w:customStyle="1" w:styleId="StyleUnderlining11ptChar">
    <w:name w:val="Style Underlining + 11 pt Char"/>
    <w:basedOn w:val="UnderliningChar"/>
    <w:link w:val="StyleUnderlining11pt"/>
    <w:locked/>
    <w:rsid w:val="0023716E"/>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3716E"/>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3716E"/>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3716E"/>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23716E"/>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23716E"/>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23716E"/>
    <w:rPr>
      <w:rFonts w:cs="Arial"/>
      <w:u w:val="single"/>
      <w:lang w:val="x-none" w:eastAsia="ar-SA"/>
    </w:rPr>
  </w:style>
  <w:style w:type="paragraph" w:customStyle="1" w:styleId="Stylecard8pt">
    <w:name w:val="Style card + 8 pt"/>
    <w:basedOn w:val="Normal"/>
    <w:link w:val="Stylecard8ptChar"/>
    <w:qFormat/>
    <w:rsid w:val="0023716E"/>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23716E"/>
    <w:pPr>
      <w:spacing w:before="100" w:beforeAutospacing="1" w:after="100" w:afterAutospacing="1"/>
    </w:pPr>
  </w:style>
  <w:style w:type="paragraph" w:customStyle="1" w:styleId="emready">
    <w:name w:val="emready"/>
    <w:basedOn w:val="Normal"/>
    <w:uiPriority w:val="99"/>
    <w:qFormat/>
    <w:rsid w:val="0023716E"/>
    <w:pPr>
      <w:spacing w:before="100" w:beforeAutospacing="1" w:after="100" w:afterAutospacing="1"/>
    </w:pPr>
  </w:style>
  <w:style w:type="character" w:customStyle="1" w:styleId="UnderlinedCardTextChar">
    <w:name w:val="Underlined Card Text Char"/>
    <w:link w:val="UnderlinedCardText"/>
    <w:locked/>
    <w:rsid w:val="0023716E"/>
    <w:rPr>
      <w:rFonts w:ascii="Times New Roman" w:hAnsi="Times New Roman" w:cs="Times New Roman"/>
      <w:u w:val="single"/>
    </w:rPr>
  </w:style>
  <w:style w:type="paragraph" w:customStyle="1" w:styleId="UnderlinedCardText">
    <w:name w:val="Underlined Card Text"/>
    <w:basedOn w:val="Normal"/>
    <w:link w:val="UnderlinedCardTextChar"/>
    <w:qFormat/>
    <w:rsid w:val="0023716E"/>
    <w:pPr>
      <w:spacing w:after="200"/>
      <w:contextualSpacing/>
    </w:pPr>
    <w:rPr>
      <w:rFonts w:ascii="Times New Roman" w:hAnsi="Times New Roman" w:cs="Times New Roman"/>
      <w:u w:val="single"/>
    </w:rPr>
  </w:style>
  <w:style w:type="paragraph" w:customStyle="1" w:styleId="Shrink">
    <w:name w:val="Shrink"/>
    <w:link w:val="ShrinkChar"/>
    <w:qFormat/>
    <w:rsid w:val="0023716E"/>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23716E"/>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3716E"/>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3716E"/>
    <w:rPr>
      <w:rFonts w:ascii="Georgia" w:eastAsia="Times New Roman" w:hAnsi="Georgia" w:cs="Times New Roman"/>
      <w:b/>
      <w:u w:val="single"/>
    </w:rPr>
  </w:style>
  <w:style w:type="character" w:customStyle="1" w:styleId="CardHighlightChar">
    <w:name w:val="Card Highlight Char"/>
    <w:link w:val="CardHighlight"/>
    <w:locked/>
    <w:rsid w:val="0023716E"/>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3716E"/>
    <w:pPr>
      <w:shd w:val="clear" w:color="auto" w:fill="66FFFF"/>
    </w:pPr>
    <w:rPr>
      <w:rFonts w:eastAsia="Calibri"/>
      <w:u w:val="single"/>
    </w:rPr>
  </w:style>
  <w:style w:type="paragraph" w:customStyle="1" w:styleId="BlockHeaderHidden">
    <w:name w:val="Block Header Hidden"/>
    <w:link w:val="BlockHeaderHiddenChar"/>
    <w:qFormat/>
    <w:rsid w:val="0023716E"/>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3716E"/>
    <w:pPr>
      <w:spacing w:before="100" w:beforeAutospacing="1" w:after="100" w:afterAutospacing="1"/>
    </w:pPr>
  </w:style>
  <w:style w:type="paragraph" w:customStyle="1" w:styleId="norma">
    <w:name w:val="norma"/>
    <w:basedOn w:val="Heading3"/>
    <w:uiPriority w:val="99"/>
    <w:qFormat/>
    <w:rsid w:val="0023716E"/>
    <w:rPr>
      <w:rFonts w:eastAsia="MS Gothic" w:cs="Arial"/>
      <w:sz w:val="24"/>
    </w:rPr>
  </w:style>
  <w:style w:type="character" w:customStyle="1" w:styleId="Emphasis20">
    <w:name w:val="Emphasis 2"/>
    <w:uiPriority w:val="1"/>
    <w:qFormat/>
    <w:rsid w:val="0023716E"/>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3716E"/>
  </w:style>
  <w:style w:type="character" w:customStyle="1" w:styleId="CharacterStyle2">
    <w:name w:val="Character Style 2"/>
    <w:uiPriority w:val="99"/>
    <w:rsid w:val="0023716E"/>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3716E"/>
    <w:rPr>
      <w:rFonts w:ascii="Arial" w:hAnsi="Arial" w:cs="Arial" w:hint="default"/>
      <w:bCs/>
      <w:szCs w:val="26"/>
      <w:u w:val="single"/>
      <w:lang w:val="en-US" w:eastAsia="en-US" w:bidi="ar-SA"/>
    </w:rPr>
  </w:style>
  <w:style w:type="character" w:customStyle="1" w:styleId="qlabel">
    <w:name w:val="q_label"/>
    <w:basedOn w:val="DefaultParagraphFont"/>
    <w:rsid w:val="0023716E"/>
  </w:style>
  <w:style w:type="character" w:customStyle="1" w:styleId="alabel">
    <w:name w:val="a_label"/>
    <w:basedOn w:val="DefaultParagraphFont"/>
    <w:rsid w:val="0023716E"/>
  </w:style>
  <w:style w:type="character" w:customStyle="1" w:styleId="Styleunderline9pt0">
    <w:name w:val="Style underline + 9 pt"/>
    <w:basedOn w:val="underline"/>
    <w:rsid w:val="0023716E"/>
    <w:rPr>
      <w:b w:val="0"/>
      <w:u w:val="single"/>
    </w:rPr>
  </w:style>
  <w:style w:type="character" w:customStyle="1" w:styleId="StyleTimesNewRoman9pt">
    <w:name w:val="Style Times New Roman 9 pt"/>
    <w:basedOn w:val="DefaultParagraphFont"/>
    <w:rsid w:val="0023716E"/>
    <w:rPr>
      <w:rFonts w:ascii="Times New Roman" w:hAnsi="Times New Roman" w:cs="Times New Roman" w:hint="default"/>
      <w:sz w:val="20"/>
    </w:rPr>
  </w:style>
  <w:style w:type="character" w:customStyle="1" w:styleId="Styleunderline9pt1">
    <w:name w:val="Style underline + 9 pt1"/>
    <w:basedOn w:val="underline"/>
    <w:rsid w:val="0023716E"/>
    <w:rPr>
      <w:b w:val="0"/>
      <w:u w:val="single"/>
    </w:rPr>
  </w:style>
  <w:style w:type="character" w:customStyle="1" w:styleId="Hyperlink23">
    <w:name w:val="Hyperlink23"/>
    <w:basedOn w:val="DefaultParagraphFont"/>
    <w:rsid w:val="0023716E"/>
    <w:rPr>
      <w:color w:val="3300CC"/>
      <w:u w:val="single"/>
    </w:rPr>
  </w:style>
  <w:style w:type="character" w:customStyle="1" w:styleId="body-text">
    <w:name w:val="body-text"/>
    <w:basedOn w:val="DefaultParagraphFont"/>
    <w:rsid w:val="0023716E"/>
  </w:style>
  <w:style w:type="character" w:customStyle="1" w:styleId="globalcontentbody">
    <w:name w:val="globalcontentbody"/>
    <w:basedOn w:val="DefaultParagraphFont"/>
    <w:rsid w:val="0023716E"/>
  </w:style>
  <w:style w:type="character" w:customStyle="1" w:styleId="Styleterm111ptUnderline">
    <w:name w:val="Style term1 + 11 pt Underline"/>
    <w:basedOn w:val="term1"/>
    <w:rsid w:val="0023716E"/>
    <w:rPr>
      <w:b/>
      <w:bCs/>
    </w:rPr>
  </w:style>
  <w:style w:type="character" w:customStyle="1" w:styleId="Style9pt">
    <w:name w:val="Style 9 pt"/>
    <w:basedOn w:val="DefaultParagraphFont"/>
    <w:rsid w:val="0023716E"/>
    <w:rPr>
      <w:rFonts w:ascii="Times New Roman" w:hAnsi="Times New Roman" w:cs="Times New Roman" w:hint="default"/>
      <w:sz w:val="20"/>
    </w:rPr>
  </w:style>
  <w:style w:type="character" w:customStyle="1" w:styleId="CharChar11">
    <w:name w:val="Char Char11"/>
    <w:basedOn w:val="DefaultParagraphFont"/>
    <w:rsid w:val="0023716E"/>
    <w:rPr>
      <w:rFonts w:ascii="Arial" w:hAnsi="Arial" w:cs="Arial" w:hint="default"/>
      <w:bCs/>
      <w:szCs w:val="26"/>
      <w:u w:val="single"/>
      <w:lang w:val="en-US" w:eastAsia="en-US" w:bidi="ar-SA"/>
    </w:rPr>
  </w:style>
  <w:style w:type="character" w:customStyle="1" w:styleId="authorbio">
    <w:name w:val="authorbio"/>
    <w:basedOn w:val="DefaultParagraphFont"/>
    <w:rsid w:val="0023716E"/>
  </w:style>
  <w:style w:type="character" w:customStyle="1" w:styleId="UnderlinedChar0">
    <w:name w:val="Underlined Char"/>
    <w:aliases w:val="small text Char Char"/>
    <w:basedOn w:val="CardTextChar0"/>
    <w:rsid w:val="0023716E"/>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23716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3716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3716E"/>
    <w:rPr>
      <w:sz w:val="20"/>
      <w:u w:val="single"/>
    </w:rPr>
  </w:style>
  <w:style w:type="character" w:customStyle="1" w:styleId="base">
    <w:name w:val="base"/>
    <w:basedOn w:val="DefaultParagraphFont"/>
    <w:rsid w:val="0023716E"/>
  </w:style>
  <w:style w:type="character" w:customStyle="1" w:styleId="part-of-speech">
    <w:name w:val="part-of-speech"/>
    <w:basedOn w:val="DefaultParagraphFont"/>
    <w:rsid w:val="0023716E"/>
  </w:style>
  <w:style w:type="character" w:customStyle="1" w:styleId="sep">
    <w:name w:val="sep"/>
    <w:basedOn w:val="DefaultParagraphFont"/>
    <w:rsid w:val="0023716E"/>
  </w:style>
  <w:style w:type="character" w:customStyle="1" w:styleId="pron">
    <w:name w:val="pron"/>
    <w:basedOn w:val="DefaultParagraphFont"/>
    <w:rsid w:val="0023716E"/>
  </w:style>
  <w:style w:type="character" w:customStyle="1" w:styleId="UnderlineCharChar1">
    <w:name w:val="Underline Char Char1"/>
    <w:basedOn w:val="DefaultParagraphFont"/>
    <w:rsid w:val="0023716E"/>
    <w:rPr>
      <w:u w:val="single"/>
      <w:lang w:val="en-US" w:eastAsia="en-US" w:bidi="ar-SA"/>
    </w:rPr>
  </w:style>
  <w:style w:type="character" w:customStyle="1" w:styleId="StyleUnderlineCharChar111pt">
    <w:name w:val="Style Underline Char Char1 + 11 pt"/>
    <w:basedOn w:val="UnderlineCharChar1"/>
    <w:rsid w:val="0023716E"/>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3716E"/>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3716E"/>
    <w:rPr>
      <w:b/>
      <w:bCs/>
      <w:noProof w:val="0"/>
      <w:sz w:val="20"/>
      <w:u w:val="single"/>
      <w:lang w:val="en-US" w:eastAsia="en-US" w:bidi="ar-SA"/>
    </w:rPr>
  </w:style>
  <w:style w:type="character" w:customStyle="1" w:styleId="StyleunderlineArialNarrow9ptBold">
    <w:name w:val="Style underline + Arial Narrow 9 pt Bold"/>
    <w:basedOn w:val="underline"/>
    <w:rsid w:val="0023716E"/>
    <w:rPr>
      <w:b w:val="0"/>
      <w:u w:val="single"/>
    </w:rPr>
  </w:style>
  <w:style w:type="character" w:customStyle="1" w:styleId="StyleBoldandUnderlineCharCharCharChar9pt">
    <w:name w:val="Style Bold and Underline Char Char Char Char + 9 pt"/>
    <w:basedOn w:val="DefaultParagraphFont"/>
    <w:rsid w:val="0023716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3716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3716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23716E"/>
    <w:rPr>
      <w:rFonts w:ascii="Arial" w:hAnsi="Arial" w:cs="Arial" w:hint="default"/>
      <w:color w:val="000000"/>
      <w:sz w:val="10"/>
      <w:szCs w:val="22"/>
    </w:rPr>
  </w:style>
  <w:style w:type="character" w:customStyle="1" w:styleId="CharChar111">
    <w:name w:val="Char Char111"/>
    <w:basedOn w:val="DefaultParagraphFont"/>
    <w:rsid w:val="0023716E"/>
    <w:rPr>
      <w:rFonts w:ascii="Arial" w:hAnsi="Arial" w:cs="Arial" w:hint="default"/>
      <w:bCs/>
      <w:szCs w:val="26"/>
      <w:u w:val="single"/>
      <w:lang w:val="en-US" w:eastAsia="en-US" w:bidi="ar-SA"/>
    </w:rPr>
  </w:style>
  <w:style w:type="character" w:customStyle="1" w:styleId="AUnterdline">
    <w:name w:val="AUnterdline"/>
    <w:qFormat/>
    <w:rsid w:val="0023716E"/>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3716E"/>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3716E"/>
  </w:style>
  <w:style w:type="character" w:customStyle="1" w:styleId="StyleUnderline1">
    <w:name w:val="Style Underline1"/>
    <w:basedOn w:val="DefaultParagraphFont"/>
    <w:rsid w:val="0023716E"/>
    <w:rPr>
      <w:rFonts w:ascii="Times New Roman" w:hAnsi="Times New Roman" w:cs="Times New Roman" w:hint="default"/>
      <w:sz w:val="20"/>
      <w:u w:val="single"/>
    </w:rPr>
  </w:style>
  <w:style w:type="character" w:customStyle="1" w:styleId="DontRead">
    <w:name w:val="Don't Read"/>
    <w:qFormat/>
    <w:rsid w:val="0023716E"/>
    <w:rPr>
      <w:rFonts w:ascii="Times New Roman" w:hAnsi="Times New Roman" w:cs="Times New Roman" w:hint="default"/>
      <w:sz w:val="16"/>
    </w:rPr>
  </w:style>
  <w:style w:type="character" w:customStyle="1" w:styleId="Style11ptUnderline3">
    <w:name w:val="Style 11 pt Underline3"/>
    <w:rsid w:val="0023716E"/>
    <w:rPr>
      <w:sz w:val="20"/>
      <w:u w:val="single"/>
    </w:rPr>
  </w:style>
  <w:style w:type="character" w:customStyle="1" w:styleId="2">
    <w:name w:val="2"/>
    <w:rsid w:val="0023716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3716E"/>
    <w:rPr>
      <w:sz w:val="20"/>
      <w:u w:val="single"/>
    </w:rPr>
  </w:style>
  <w:style w:type="character" w:customStyle="1" w:styleId="Style9ptBoldUnderline5">
    <w:name w:val="Style 9 pt Bold Underline5"/>
    <w:basedOn w:val="DefaultParagraphFont"/>
    <w:rsid w:val="0023716E"/>
    <w:rPr>
      <w:b/>
      <w:bCs/>
      <w:sz w:val="20"/>
      <w:u w:val="single"/>
    </w:rPr>
  </w:style>
  <w:style w:type="character" w:customStyle="1" w:styleId="CharChar114">
    <w:name w:val="Char Char114"/>
    <w:basedOn w:val="DefaultParagraphFont"/>
    <w:rsid w:val="0023716E"/>
    <w:rPr>
      <w:rFonts w:ascii="Arial" w:hAnsi="Arial" w:cs="Arial" w:hint="default"/>
      <w:bCs/>
      <w:szCs w:val="26"/>
      <w:u w:val="single"/>
      <w:lang w:val="en-US" w:eastAsia="en-US" w:bidi="ar-SA"/>
    </w:rPr>
  </w:style>
  <w:style w:type="character" w:customStyle="1" w:styleId="CharChar113">
    <w:name w:val="Char Char113"/>
    <w:basedOn w:val="DefaultParagraphFont"/>
    <w:rsid w:val="0023716E"/>
    <w:rPr>
      <w:rFonts w:ascii="Arial" w:hAnsi="Arial" w:cs="Arial" w:hint="default"/>
      <w:bCs/>
      <w:szCs w:val="26"/>
      <w:u w:val="single"/>
      <w:lang w:val="en-US" w:eastAsia="en-US" w:bidi="ar-SA"/>
    </w:rPr>
  </w:style>
  <w:style w:type="character" w:customStyle="1" w:styleId="CharChar112">
    <w:name w:val="Char Char112"/>
    <w:basedOn w:val="DefaultParagraphFont"/>
    <w:rsid w:val="0023716E"/>
    <w:rPr>
      <w:rFonts w:ascii="Arial" w:hAnsi="Arial" w:cs="Arial" w:hint="default"/>
      <w:bCs/>
      <w:szCs w:val="26"/>
      <w:u w:val="single"/>
      <w:lang w:val="en-US" w:eastAsia="en-US" w:bidi="ar-SA"/>
    </w:rPr>
  </w:style>
  <w:style w:type="character" w:customStyle="1" w:styleId="zoomme">
    <w:name w:val="zoomme"/>
    <w:basedOn w:val="DefaultParagraphFont"/>
    <w:rsid w:val="0023716E"/>
  </w:style>
  <w:style w:type="character" w:customStyle="1" w:styleId="Date10">
    <w:name w:val="Date1"/>
    <w:basedOn w:val="DefaultParagraphFont"/>
    <w:rsid w:val="0023716E"/>
  </w:style>
  <w:style w:type="character" w:customStyle="1" w:styleId="classauthor">
    <w:name w:val="class=&quot;author&quot;"/>
    <w:basedOn w:val="DefaultParagraphFont"/>
    <w:rsid w:val="0023716E"/>
  </w:style>
  <w:style w:type="character" w:customStyle="1" w:styleId="CharCharChar">
    <w:name w:val="Char Char Char"/>
    <w:basedOn w:val="DefaultParagraphFont"/>
    <w:rsid w:val="0023716E"/>
    <w:rPr>
      <w:rFonts w:ascii="Arial" w:hAnsi="Arial" w:cs="Arial" w:hint="default"/>
      <w:bCs/>
      <w:szCs w:val="26"/>
      <w:u w:val="single"/>
      <w:lang w:val="en-US" w:eastAsia="en-US" w:bidi="ar-SA"/>
    </w:rPr>
  </w:style>
  <w:style w:type="character" w:customStyle="1" w:styleId="officialstitle-">
    <w:name w:val="official_s_title-"/>
    <w:basedOn w:val="DefaultParagraphFont"/>
    <w:rsid w:val="0023716E"/>
  </w:style>
  <w:style w:type="character" w:customStyle="1" w:styleId="officialsbureau">
    <w:name w:val="official_s_bureau"/>
    <w:basedOn w:val="DefaultParagraphFont"/>
    <w:rsid w:val="0023716E"/>
  </w:style>
  <w:style w:type="character" w:customStyle="1" w:styleId="gray">
    <w:name w:val="gray"/>
    <w:basedOn w:val="DefaultParagraphFont"/>
    <w:rsid w:val="0023716E"/>
  </w:style>
  <w:style w:type="character" w:customStyle="1" w:styleId="Styleunderline11ptBorderSinglesolidlineAuto05p">
    <w:name w:val="Style underline + 11 pt Border: : (Single solid line Auto  0.5 p..."/>
    <w:rsid w:val="0023716E"/>
    <w:rPr>
      <w:sz w:val="20"/>
      <w:u w:val="single"/>
      <w:bdr w:val="single" w:sz="4" w:space="0" w:color="auto" w:frame="1"/>
    </w:rPr>
  </w:style>
  <w:style w:type="character" w:customStyle="1" w:styleId="CardText-Underlined0">
    <w:name w:val="Card Text - Underlined"/>
    <w:rsid w:val="0023716E"/>
    <w:rPr>
      <w:b/>
      <w:bCs w:val="0"/>
      <w:sz w:val="20"/>
      <w:u w:val="single"/>
    </w:rPr>
  </w:style>
  <w:style w:type="character" w:customStyle="1" w:styleId="Style11ptItalicUnderline">
    <w:name w:val="Style 11 pt Italic Underline"/>
    <w:basedOn w:val="DefaultParagraphFont"/>
    <w:rsid w:val="0023716E"/>
    <w:rPr>
      <w:i/>
      <w:iCs/>
      <w:sz w:val="20"/>
      <w:u w:val="single"/>
    </w:rPr>
  </w:style>
  <w:style w:type="character" w:customStyle="1" w:styleId="Style11ptItalic">
    <w:name w:val="Style 11 pt Italic"/>
    <w:basedOn w:val="DefaultParagraphFont"/>
    <w:rsid w:val="0023716E"/>
    <w:rPr>
      <w:rFonts w:ascii="Times New Roman" w:hAnsi="Times New Roman" w:cs="Times New Roman" w:hint="default"/>
      <w:i/>
      <w:iCs/>
      <w:sz w:val="20"/>
    </w:rPr>
  </w:style>
  <w:style w:type="character" w:customStyle="1" w:styleId="Style9ptUnderline6">
    <w:name w:val="Style 9 pt Underline6"/>
    <w:basedOn w:val="DefaultParagraphFont"/>
    <w:rsid w:val="0023716E"/>
    <w:rPr>
      <w:sz w:val="20"/>
      <w:u w:val="single"/>
    </w:rPr>
  </w:style>
  <w:style w:type="character" w:customStyle="1" w:styleId="ct-with-fmlt">
    <w:name w:val="ct-with-fmlt"/>
    <w:basedOn w:val="DefaultParagraphFont"/>
    <w:rsid w:val="0023716E"/>
  </w:style>
  <w:style w:type="character" w:customStyle="1" w:styleId="cross-head">
    <w:name w:val="cross-head"/>
    <w:rsid w:val="0023716E"/>
  </w:style>
  <w:style w:type="character" w:customStyle="1" w:styleId="dateline">
    <w:name w:val="dateline"/>
    <w:rsid w:val="0023716E"/>
  </w:style>
  <w:style w:type="character" w:customStyle="1" w:styleId="Subtitle1">
    <w:name w:val="Subtitle1"/>
    <w:rsid w:val="0023716E"/>
  </w:style>
  <w:style w:type="character" w:customStyle="1" w:styleId="metaorigin">
    <w:name w:val="meta_origin"/>
    <w:rsid w:val="0023716E"/>
  </w:style>
  <w:style w:type="character" w:customStyle="1" w:styleId="mandelbrotrefrag">
    <w:name w:val="mandelbrot_refrag"/>
    <w:rsid w:val="0023716E"/>
  </w:style>
  <w:style w:type="character" w:customStyle="1" w:styleId="eminfo">
    <w:name w:val="eminfo"/>
    <w:rsid w:val="0023716E"/>
  </w:style>
  <w:style w:type="character" w:customStyle="1" w:styleId="emhighlight">
    <w:name w:val="emhighlight"/>
    <w:rsid w:val="0023716E"/>
  </w:style>
  <w:style w:type="character" w:customStyle="1" w:styleId="at">
    <w:name w:val="at"/>
    <w:rsid w:val="0023716E"/>
  </w:style>
  <w:style w:type="character" w:customStyle="1" w:styleId="name">
    <w:name w:val="name"/>
    <w:rsid w:val="0023716E"/>
  </w:style>
  <w:style w:type="character" w:customStyle="1" w:styleId="tkrname">
    <w:name w:val="tkrname"/>
    <w:rsid w:val="0023716E"/>
  </w:style>
  <w:style w:type="character" w:customStyle="1" w:styleId="tkrchange">
    <w:name w:val="tkrchange"/>
    <w:rsid w:val="0023716E"/>
  </w:style>
  <w:style w:type="character" w:customStyle="1" w:styleId="source-org">
    <w:name w:val="source-org"/>
    <w:rsid w:val="0023716E"/>
  </w:style>
  <w:style w:type="character" w:customStyle="1" w:styleId="updated">
    <w:name w:val="updated"/>
    <w:rsid w:val="0023716E"/>
  </w:style>
  <w:style w:type="character" w:customStyle="1" w:styleId="last">
    <w:name w:val="last"/>
    <w:rsid w:val="0023716E"/>
  </w:style>
  <w:style w:type="character" w:customStyle="1" w:styleId="institution">
    <w:name w:val="institution"/>
    <w:rsid w:val="0023716E"/>
  </w:style>
  <w:style w:type="character" w:customStyle="1" w:styleId="CharChar5">
    <w:name w:val="Char Char5"/>
    <w:rsid w:val="0023716E"/>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3716E"/>
  </w:style>
  <w:style w:type="character" w:customStyle="1" w:styleId="Style11ptBoldUnderline1">
    <w:name w:val="Style 11 pt Bold Underline1"/>
    <w:rsid w:val="0023716E"/>
    <w:rPr>
      <w:b/>
      <w:bCs/>
      <w:sz w:val="20"/>
      <w:u w:val="single"/>
    </w:rPr>
  </w:style>
  <w:style w:type="character" w:customStyle="1" w:styleId="StyleStyleunderlineBold11pt">
    <w:name w:val="Style Style underline + Bold + 11 pt"/>
    <w:rsid w:val="0023716E"/>
    <w:rPr>
      <w:bCs/>
      <w:sz w:val="20"/>
      <w:u w:val="single"/>
    </w:rPr>
  </w:style>
  <w:style w:type="character" w:customStyle="1" w:styleId="StyleunderlineAsianTimesNewRomanBold">
    <w:name w:val="Style underline + (Asian) Times New Roman Bold"/>
    <w:rsid w:val="0023716E"/>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3716E"/>
    <w:rPr>
      <w:b/>
      <w:bCs/>
      <w:sz w:val="20"/>
      <w:u w:val="single"/>
      <w:bdr w:val="single" w:sz="4" w:space="0" w:color="auto" w:frame="1"/>
    </w:rPr>
  </w:style>
  <w:style w:type="character" w:customStyle="1" w:styleId="Style9ptBoldUnderline1">
    <w:name w:val="Style 9 pt Bold Underline1"/>
    <w:rsid w:val="0023716E"/>
    <w:rPr>
      <w:bCs/>
      <w:sz w:val="22"/>
      <w:u w:val="single"/>
    </w:rPr>
  </w:style>
  <w:style w:type="character" w:customStyle="1" w:styleId="Style11ptBoldUnderlineBorderSinglesolidlineAuto1">
    <w:name w:val="Style 11 pt Bold Underline Border: : (Single solid line Auto  ...1"/>
    <w:rsid w:val="0023716E"/>
    <w:rPr>
      <w:b/>
      <w:bCs/>
      <w:sz w:val="20"/>
      <w:u w:val="single"/>
      <w:bdr w:val="single" w:sz="4" w:space="0" w:color="auto" w:frame="1"/>
    </w:rPr>
  </w:style>
  <w:style w:type="character" w:customStyle="1" w:styleId="quotepeekbase">
    <w:name w:val="quotepeekbase"/>
    <w:rsid w:val="0023716E"/>
  </w:style>
  <w:style w:type="character" w:customStyle="1" w:styleId="cardChar10">
    <w:name w:val="card Char1"/>
    <w:rsid w:val="0023716E"/>
    <w:rPr>
      <w:rFonts w:ascii="Calibri" w:eastAsia="Calibri" w:hAnsi="Calibri" w:hint="default"/>
      <w:sz w:val="24"/>
      <w:szCs w:val="22"/>
      <w:lang w:val="x-none" w:eastAsia="x-none"/>
    </w:rPr>
  </w:style>
  <w:style w:type="character" w:customStyle="1" w:styleId="NormalCard">
    <w:name w:val="Normal Card"/>
    <w:uiPriority w:val="1"/>
    <w:qFormat/>
    <w:rsid w:val="0023716E"/>
    <w:rPr>
      <w:rFonts w:ascii="Times New Roman" w:hAnsi="Times New Roman" w:cs="Times New Roman" w:hint="default"/>
      <w:sz w:val="24"/>
    </w:rPr>
  </w:style>
  <w:style w:type="character" w:customStyle="1" w:styleId="HighlightedUnderline">
    <w:name w:val="Highlighted Underline"/>
    <w:uiPriority w:val="1"/>
    <w:qFormat/>
    <w:rsid w:val="0023716E"/>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3716E"/>
    <w:rPr>
      <w:rFonts w:ascii="Times New Roman" w:hAnsi="Times New Roman" w:cs="Times New Roman" w:hint="default"/>
      <w:sz w:val="16"/>
      <w:szCs w:val="16"/>
    </w:rPr>
  </w:style>
  <w:style w:type="character" w:customStyle="1" w:styleId="timebox">
    <w:name w:val="timebox"/>
    <w:rsid w:val="0023716E"/>
  </w:style>
  <w:style w:type="character" w:customStyle="1" w:styleId="Heading2Subtext">
    <w:name w:val="Heading 2 Subtext"/>
    <w:rsid w:val="0023716E"/>
    <w:rPr>
      <w:rFonts w:ascii="Times New Roman" w:hAnsi="Times New Roman" w:cs="Times New Roman" w:hint="default"/>
      <w:sz w:val="16"/>
    </w:rPr>
  </w:style>
  <w:style w:type="character" w:customStyle="1" w:styleId="-SmallText-">
    <w:name w:val="-Small Text-"/>
    <w:rsid w:val="0023716E"/>
    <w:rPr>
      <w:rFonts w:ascii="Garamond" w:hAnsi="Garamond" w:hint="default"/>
      <w:sz w:val="16"/>
    </w:rPr>
  </w:style>
  <w:style w:type="character" w:customStyle="1" w:styleId="citation0">
    <w:name w:val="citation"/>
    <w:rsid w:val="0023716E"/>
  </w:style>
  <w:style w:type="character" w:customStyle="1" w:styleId="tagchar0">
    <w:name w:val="tagchar"/>
    <w:basedOn w:val="DefaultParagraphFont"/>
    <w:rsid w:val="0023716E"/>
  </w:style>
  <w:style w:type="character" w:customStyle="1" w:styleId="StyleBoldUnderline1">
    <w:name w:val="Style Bold Underline1"/>
    <w:basedOn w:val="DefaultParagraphFont"/>
    <w:rsid w:val="0023716E"/>
    <w:rPr>
      <w:b w:val="0"/>
      <w:bCs/>
      <w:u w:val="single"/>
    </w:rPr>
  </w:style>
  <w:style w:type="character" w:customStyle="1" w:styleId="label">
    <w:name w:val="label"/>
    <w:rsid w:val="0023716E"/>
  </w:style>
  <w:style w:type="paragraph" w:customStyle="1" w:styleId="nromal">
    <w:name w:val="nromal"/>
    <w:basedOn w:val="Normal"/>
    <w:uiPriority w:val="99"/>
    <w:qFormat/>
    <w:rsid w:val="0023716E"/>
    <w:pPr>
      <w:keepNext/>
      <w:keepLines/>
      <w:spacing w:before="200"/>
      <w:outlineLvl w:val="3"/>
    </w:pPr>
    <w:rPr>
      <w:rFonts w:cs="Cambria"/>
      <w:b/>
      <w:iCs/>
    </w:rPr>
  </w:style>
  <w:style w:type="paragraph" w:customStyle="1" w:styleId="natural">
    <w:name w:val="natural"/>
    <w:basedOn w:val="Normal"/>
    <w:uiPriority w:val="99"/>
    <w:qFormat/>
    <w:rsid w:val="0023716E"/>
    <w:pPr>
      <w:keepNext/>
      <w:keepLines/>
      <w:spacing w:before="200"/>
      <w:outlineLvl w:val="3"/>
    </w:pPr>
    <w:rPr>
      <w:b/>
      <w:iCs/>
    </w:rPr>
  </w:style>
  <w:style w:type="paragraph" w:customStyle="1" w:styleId="nroaml">
    <w:name w:val="nroaml"/>
    <w:basedOn w:val="Normal"/>
    <w:uiPriority w:val="99"/>
    <w:qFormat/>
    <w:rsid w:val="0023716E"/>
    <w:pPr>
      <w:keepNext/>
      <w:keepLines/>
      <w:spacing w:before="200"/>
      <w:outlineLvl w:val="3"/>
    </w:pPr>
    <w:rPr>
      <w:b/>
      <w:iCs/>
    </w:rPr>
  </w:style>
  <w:style w:type="paragraph" w:customStyle="1" w:styleId="noraml">
    <w:name w:val="noraml"/>
    <w:basedOn w:val="Normal"/>
    <w:uiPriority w:val="99"/>
    <w:qFormat/>
    <w:rsid w:val="0023716E"/>
    <w:pPr>
      <w:keepNext/>
      <w:keepLines/>
      <w:spacing w:before="200"/>
      <w:outlineLvl w:val="3"/>
    </w:pPr>
    <w:rPr>
      <w:b/>
      <w:iCs/>
    </w:rPr>
  </w:style>
  <w:style w:type="paragraph" w:styleId="ListBullet">
    <w:name w:val="List Bullet"/>
    <w:basedOn w:val="Normal"/>
    <w:link w:val="ListBulletChar"/>
    <w:uiPriority w:val="99"/>
    <w:unhideWhenUsed/>
    <w:rsid w:val="0023716E"/>
    <w:pPr>
      <w:tabs>
        <w:tab w:val="num" w:pos="360"/>
      </w:tabs>
      <w:ind w:left="360" w:hanging="360"/>
      <w:contextualSpacing/>
    </w:pPr>
    <w:rPr>
      <w:rFonts w:eastAsia="Calibri"/>
    </w:rPr>
  </w:style>
  <w:style w:type="table" w:styleId="MediumGrid1">
    <w:name w:val="Medium Grid 1"/>
    <w:basedOn w:val="TableNormal"/>
    <w:uiPriority w:val="67"/>
    <w:rsid w:val="0023716E"/>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3716E"/>
    <w:rPr>
      <w:rFonts w:eastAsia="Calibri"/>
      <w:sz w:val="16"/>
      <w:szCs w:val="16"/>
    </w:rPr>
  </w:style>
  <w:style w:type="character" w:customStyle="1" w:styleId="SmallSizeParagraphChar">
    <w:name w:val="Small Size Paragraph Char"/>
    <w:link w:val="SmallSizeParagraph"/>
    <w:rsid w:val="0023716E"/>
    <w:rPr>
      <w:rFonts w:ascii="Calibri" w:eastAsia="Calibri" w:hAnsi="Calibri" w:cs="Calibri"/>
      <w:sz w:val="16"/>
      <w:szCs w:val="16"/>
    </w:rPr>
  </w:style>
  <w:style w:type="character" w:customStyle="1" w:styleId="lede">
    <w:name w:val="lede"/>
    <w:basedOn w:val="DefaultParagraphFont"/>
    <w:rsid w:val="0023716E"/>
  </w:style>
  <w:style w:type="character" w:customStyle="1" w:styleId="Heading7Char1">
    <w:name w:val="Heading 7 Char1"/>
    <w:basedOn w:val="DefaultParagraphFont"/>
    <w:semiHidden/>
    <w:rsid w:val="0023716E"/>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23716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3716E"/>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3716E"/>
    <w:rPr>
      <w:rFonts w:eastAsia="MS Mincho"/>
      <w:szCs w:val="20"/>
      <w:u w:val="single"/>
    </w:rPr>
  </w:style>
  <w:style w:type="character" w:customStyle="1" w:styleId="UnderlineChar2CharCharChar">
    <w:name w:val="Underline Char2 Char Char Char"/>
    <w:link w:val="UnderlineChar2CharChar"/>
    <w:rsid w:val="0023716E"/>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23716E"/>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3716E"/>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23716E"/>
    <w:pPr>
      <w:spacing w:after="200"/>
      <w:contextualSpacing/>
    </w:pPr>
    <w:rPr>
      <w:rFonts w:eastAsia="Calibri"/>
    </w:rPr>
  </w:style>
  <w:style w:type="character" w:customStyle="1" w:styleId="StyleCardText9ptChar">
    <w:name w:val="Style Card Text + 9 pt Char"/>
    <w:basedOn w:val="DefaultParagraphFont"/>
    <w:link w:val="StyleCardText9pt"/>
    <w:rsid w:val="0023716E"/>
    <w:rPr>
      <w:rFonts w:ascii="Calibri" w:eastAsia="Calibri" w:hAnsi="Calibri" w:cs="Calibri"/>
    </w:rPr>
  </w:style>
  <w:style w:type="paragraph" w:styleId="Quote">
    <w:name w:val="Quote"/>
    <w:basedOn w:val="Normal"/>
    <w:next w:val="Normal"/>
    <w:link w:val="QuoteChar1"/>
    <w:uiPriority w:val="29"/>
    <w:qFormat/>
    <w:rsid w:val="0023716E"/>
    <w:pPr>
      <w:widowControl w:val="0"/>
    </w:pPr>
    <w:rPr>
      <w:iCs/>
      <w:color w:val="000000"/>
      <w:sz w:val="16"/>
      <w:lang w:bidi="en-US"/>
    </w:rPr>
  </w:style>
  <w:style w:type="character" w:customStyle="1" w:styleId="QuoteChar1">
    <w:name w:val="Quote Char1"/>
    <w:basedOn w:val="DefaultParagraphFont"/>
    <w:link w:val="Quote"/>
    <w:uiPriority w:val="29"/>
    <w:rsid w:val="0023716E"/>
    <w:rPr>
      <w:rFonts w:ascii="Calibri"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3716E"/>
    <w:rPr>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3716E"/>
    <w:rPr>
      <w:rFonts w:ascii="Calibri" w:hAnsi="Calibri" w:cs="Calibri"/>
      <w:b/>
      <w:bCs/>
      <w:u w:val="single"/>
      <w:bdr w:val="single" w:sz="4" w:space="0" w:color="auto"/>
    </w:rPr>
  </w:style>
  <w:style w:type="character" w:customStyle="1" w:styleId="UnderlinedChar1">
    <w:name w:val="Underlined Char1"/>
    <w:aliases w:val="Heading 2 Char2 Char Char1,No Spacing1 Char1"/>
    <w:basedOn w:val="DefaultParagraphFont"/>
    <w:qFormat/>
    <w:rsid w:val="0023716E"/>
    <w:rPr>
      <w:rFonts w:ascii="Century Gothic" w:hAnsi="Century Gothic"/>
      <w:sz w:val="24"/>
      <w:u w:val="thick"/>
    </w:rPr>
  </w:style>
  <w:style w:type="character" w:customStyle="1" w:styleId="StyleTimesNewRoman12ptBold">
    <w:name w:val="Style Times New Roman 12 pt Bold"/>
    <w:rsid w:val="0023716E"/>
    <w:rPr>
      <w:b/>
      <w:bCs/>
      <w:sz w:val="24"/>
    </w:rPr>
  </w:style>
  <w:style w:type="character" w:customStyle="1" w:styleId="Intemphasis">
    <w:name w:val="Intemphasis"/>
    <w:uiPriority w:val="1"/>
    <w:qFormat/>
    <w:rsid w:val="0023716E"/>
    <w:rPr>
      <w:rFonts w:ascii="Cambria" w:hAnsi="Cambria"/>
      <w:b/>
      <w:sz w:val="20"/>
      <w:u w:val="single"/>
      <w:bdr w:val="single" w:sz="4" w:space="0" w:color="auto"/>
      <w:shd w:val="pct25" w:color="auto" w:fill="auto"/>
    </w:rPr>
  </w:style>
  <w:style w:type="character" w:customStyle="1" w:styleId="BoldUnderlineChar1">
    <w:name w:val="BoldUnderline Char1"/>
    <w:rsid w:val="0023716E"/>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3716E"/>
    <w:pPr>
      <w:contextualSpacing/>
    </w:pPr>
    <w:rPr>
      <w:rFonts w:eastAsia="Cambria"/>
      <w:b/>
    </w:rPr>
  </w:style>
  <w:style w:type="paragraph" w:customStyle="1" w:styleId="Shrink8">
    <w:name w:val="Shrink8"/>
    <w:basedOn w:val="Normal"/>
    <w:uiPriority w:val="99"/>
    <w:qFormat/>
    <w:rsid w:val="0023716E"/>
    <w:rPr>
      <w:rFonts w:eastAsia="Cambria"/>
    </w:rPr>
  </w:style>
  <w:style w:type="paragraph" w:customStyle="1" w:styleId="UnderlineText">
    <w:name w:val="Underline Text"/>
    <w:basedOn w:val="Normal"/>
    <w:link w:val="UnderlineTextChar"/>
    <w:qFormat/>
    <w:rsid w:val="0023716E"/>
    <w:pPr>
      <w:ind w:left="288"/>
    </w:pPr>
    <w:rPr>
      <w:rFonts w:asciiTheme="minorHAnsi" w:hAnsiTheme="minorHAnsi" w:cstheme="minorBidi"/>
      <w:u w:val="single"/>
    </w:rPr>
  </w:style>
  <w:style w:type="paragraph" w:customStyle="1" w:styleId="HotRoute0">
    <w:name w:val="Hot Route"/>
    <w:basedOn w:val="Normal"/>
    <w:link w:val="HotRouteChar0"/>
    <w:qFormat/>
    <w:rsid w:val="0023716E"/>
    <w:pPr>
      <w:ind w:left="288"/>
    </w:pPr>
    <w:rPr>
      <w:rFonts w:eastAsia="Cambria"/>
      <w:iCs/>
      <w:color w:val="000000"/>
      <w:sz w:val="18"/>
    </w:rPr>
  </w:style>
  <w:style w:type="character" w:customStyle="1" w:styleId="commentstext">
    <w:name w:val="comments_text"/>
    <w:rsid w:val="0023716E"/>
    <w:rPr>
      <w:rFonts w:cs="Times New Roman"/>
    </w:rPr>
  </w:style>
  <w:style w:type="paragraph" w:customStyle="1" w:styleId="Heading42">
    <w:name w:val="Heading 42"/>
    <w:basedOn w:val="Normal"/>
    <w:uiPriority w:val="99"/>
    <w:qFormat/>
    <w:rsid w:val="0023716E"/>
  </w:style>
  <w:style w:type="paragraph" w:customStyle="1" w:styleId="DebateNormal">
    <w:name w:val="DebateNormal"/>
    <w:basedOn w:val="Normal"/>
    <w:link w:val="DebateNormalChar"/>
    <w:qFormat/>
    <w:rsid w:val="0023716E"/>
    <w:pPr>
      <w:spacing w:line="276" w:lineRule="auto"/>
    </w:pPr>
    <w:rPr>
      <w:rFonts w:eastAsia="Calibri"/>
      <w:szCs w:val="20"/>
    </w:rPr>
  </w:style>
  <w:style w:type="character" w:customStyle="1" w:styleId="DebateNormalChar">
    <w:name w:val="DebateNormal Char"/>
    <w:basedOn w:val="DefaultParagraphFont"/>
    <w:link w:val="DebateNormal"/>
    <w:rsid w:val="0023716E"/>
    <w:rPr>
      <w:rFonts w:ascii="Calibri" w:eastAsia="Calibri" w:hAnsi="Calibri" w:cs="Calibri"/>
      <w:szCs w:val="20"/>
    </w:rPr>
  </w:style>
  <w:style w:type="paragraph" w:customStyle="1" w:styleId="DebateEmphasis">
    <w:name w:val="DebateEmphasis"/>
    <w:basedOn w:val="Normal"/>
    <w:link w:val="DebateEmphasisChar"/>
    <w:qFormat/>
    <w:rsid w:val="0023716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3716E"/>
    <w:rPr>
      <w:rFonts w:ascii="Calibri" w:eastAsia="Calibri" w:hAnsi="Calibri" w:cs="Calibri"/>
      <w:b/>
      <w:szCs w:val="20"/>
      <w:u w:val="single"/>
    </w:rPr>
  </w:style>
  <w:style w:type="paragraph" w:customStyle="1" w:styleId="NormalCite">
    <w:name w:val="NormalCite"/>
    <w:link w:val="NormalCiteChar"/>
    <w:qFormat/>
    <w:rsid w:val="0023716E"/>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3716E"/>
    <w:rPr>
      <w:rFonts w:ascii="Times New Roman" w:hAnsi="Times New Roman" w:cs="Times New Roman"/>
      <w:sz w:val="18"/>
    </w:rPr>
  </w:style>
  <w:style w:type="paragraph" w:customStyle="1" w:styleId="StyleUnderlineChar11pt3">
    <w:name w:val="Style Underline Char + 11 pt3"/>
    <w:link w:val="StyleUnderlineChar11pt3Char"/>
    <w:qFormat/>
    <w:rsid w:val="0023716E"/>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23716E"/>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23716E"/>
  </w:style>
  <w:style w:type="character" w:customStyle="1" w:styleId="StyleunderlineBold0">
    <w:name w:val="Style underline + Bold"/>
    <w:basedOn w:val="underline"/>
    <w:rsid w:val="0023716E"/>
    <w:rPr>
      <w:b w:val="0"/>
      <w:u w:val="single"/>
    </w:rPr>
  </w:style>
  <w:style w:type="character" w:customStyle="1" w:styleId="BodyTextIndent3Char1">
    <w:name w:val="Body Text Indent 3 Char1"/>
    <w:basedOn w:val="DefaultParagraphFont"/>
    <w:uiPriority w:val="99"/>
    <w:semiHidden/>
    <w:rsid w:val="0023716E"/>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23716E"/>
    <w:rPr>
      <w:b/>
      <w:bCs/>
      <w:strike w:val="0"/>
      <w:dstrike w:val="0"/>
      <w:sz w:val="24"/>
      <w:u w:val="none"/>
      <w:effect w:val="none"/>
    </w:rPr>
  </w:style>
  <w:style w:type="character" w:customStyle="1" w:styleId="UnderlineChar5Char">
    <w:name w:val="Underline Char5 Char"/>
    <w:basedOn w:val="DefaultParagraphFont"/>
    <w:rsid w:val="0023716E"/>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3716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3716E"/>
    <w:rPr>
      <w:szCs w:val="24"/>
      <w:u w:val="single"/>
      <w:lang w:val="en-US" w:eastAsia="en-US" w:bidi="ar-SA"/>
    </w:rPr>
  </w:style>
  <w:style w:type="character" w:customStyle="1" w:styleId="UnderlineChar4Char">
    <w:name w:val="Underline Char4 Char"/>
    <w:basedOn w:val="DefaultParagraphFont"/>
    <w:link w:val="UnderlineChar4"/>
    <w:rsid w:val="0023716E"/>
    <w:rPr>
      <w:u w:val="single"/>
    </w:rPr>
  </w:style>
  <w:style w:type="paragraph" w:customStyle="1" w:styleId="UnderlineChar4">
    <w:name w:val="Underline Char4"/>
    <w:basedOn w:val="Normal"/>
    <w:link w:val="UnderlineChar4Char"/>
    <w:qFormat/>
    <w:rsid w:val="0023716E"/>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23716E"/>
    <w:rPr>
      <w:b/>
      <w:u w:val="single"/>
    </w:rPr>
  </w:style>
  <w:style w:type="paragraph" w:customStyle="1" w:styleId="BoldandUnderlineChar3">
    <w:name w:val="Bold and Underline Char3"/>
    <w:basedOn w:val="Normal"/>
    <w:link w:val="BoldandUnderlineChar3Char2"/>
    <w:qFormat/>
    <w:rsid w:val="0023716E"/>
    <w:rPr>
      <w:rFonts w:asciiTheme="minorHAnsi" w:hAnsiTheme="minorHAnsi" w:cstheme="minorBidi"/>
      <w:b/>
      <w:u w:val="single"/>
    </w:rPr>
  </w:style>
  <w:style w:type="paragraph" w:customStyle="1" w:styleId="Language">
    <w:name w:val="Language"/>
    <w:basedOn w:val="Normal"/>
    <w:link w:val="LanguageChar"/>
    <w:qFormat/>
    <w:rsid w:val="0023716E"/>
    <w:rPr>
      <w:strike/>
      <w:szCs w:val="20"/>
    </w:rPr>
  </w:style>
  <w:style w:type="character" w:customStyle="1" w:styleId="LanguageChar">
    <w:name w:val="Language Char"/>
    <w:basedOn w:val="DefaultParagraphFont"/>
    <w:link w:val="Language"/>
    <w:rsid w:val="0023716E"/>
    <w:rPr>
      <w:rFonts w:ascii="Calibri" w:hAnsi="Calibri" w:cs="Calibri"/>
      <w:strike/>
      <w:szCs w:val="20"/>
    </w:rPr>
  </w:style>
  <w:style w:type="paragraph" w:customStyle="1" w:styleId="UnderlineChar3">
    <w:name w:val="Underline Char3"/>
    <w:basedOn w:val="Normal"/>
    <w:link w:val="UnderlineChar3Char"/>
    <w:qFormat/>
    <w:rsid w:val="0023716E"/>
    <w:rPr>
      <w:u w:val="single"/>
    </w:rPr>
  </w:style>
  <w:style w:type="character" w:customStyle="1" w:styleId="UnderlineChar3Char">
    <w:name w:val="Underline Char3 Char"/>
    <w:basedOn w:val="DefaultParagraphFont"/>
    <w:link w:val="UnderlineChar3"/>
    <w:rsid w:val="0023716E"/>
    <w:rPr>
      <w:rFonts w:ascii="Calibri" w:hAnsi="Calibri" w:cs="Calibri"/>
      <w:u w:val="single"/>
    </w:rPr>
  </w:style>
  <w:style w:type="paragraph" w:customStyle="1" w:styleId="BoldandUnderlineChar3Char">
    <w:name w:val="Bold and Underline Char3 Char"/>
    <w:basedOn w:val="Normal"/>
    <w:link w:val="BoldandUnderlineChar3CharChar"/>
    <w:qFormat/>
    <w:rsid w:val="0023716E"/>
    <w:rPr>
      <w:b/>
      <w:u w:val="single"/>
    </w:rPr>
  </w:style>
  <w:style w:type="character" w:customStyle="1" w:styleId="BoldandUnderlineChar3CharChar">
    <w:name w:val="Bold and Underline Char3 Char Char"/>
    <w:basedOn w:val="DefaultParagraphFont"/>
    <w:link w:val="BoldandUnderlineChar3Char"/>
    <w:rsid w:val="0023716E"/>
    <w:rPr>
      <w:rFonts w:ascii="Calibri" w:hAnsi="Calibri" w:cs="Calibri"/>
      <w:b/>
      <w:u w:val="single"/>
    </w:rPr>
  </w:style>
  <w:style w:type="character" w:customStyle="1" w:styleId="FontStyle477">
    <w:name w:val="Font Style477"/>
    <w:basedOn w:val="DefaultParagraphFont"/>
    <w:uiPriority w:val="99"/>
    <w:rsid w:val="0023716E"/>
    <w:rPr>
      <w:rFonts w:ascii="Times New Roman" w:hAnsi="Times New Roman" w:cs="Times New Roman"/>
      <w:sz w:val="18"/>
      <w:szCs w:val="18"/>
    </w:rPr>
  </w:style>
  <w:style w:type="character" w:customStyle="1" w:styleId="FontStyle505">
    <w:name w:val="Font Style505"/>
    <w:basedOn w:val="DefaultParagraphFont"/>
    <w:uiPriority w:val="99"/>
    <w:rsid w:val="0023716E"/>
    <w:rPr>
      <w:rFonts w:ascii="Times New Roman" w:hAnsi="Times New Roman" w:cs="Times New Roman"/>
      <w:sz w:val="18"/>
      <w:szCs w:val="18"/>
    </w:rPr>
  </w:style>
  <w:style w:type="character" w:customStyle="1" w:styleId="FontStyle514">
    <w:name w:val="Font Style514"/>
    <w:basedOn w:val="DefaultParagraphFont"/>
    <w:uiPriority w:val="99"/>
    <w:rsid w:val="0023716E"/>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3716E"/>
    <w:rPr>
      <w:b/>
      <w:bCs/>
      <w:i/>
      <w:iCs/>
      <w:u w:val="single"/>
    </w:rPr>
  </w:style>
  <w:style w:type="character" w:customStyle="1" w:styleId="StyleStyle49ptBoldItalicChar">
    <w:name w:val="Style Style4 + 9 pt Bold Italic Char"/>
    <w:basedOn w:val="DefaultParagraphFont"/>
    <w:link w:val="StyleStyle49ptBoldItalic"/>
    <w:rsid w:val="0023716E"/>
    <w:rPr>
      <w:rFonts w:ascii="Calibri" w:hAnsi="Calibri" w:cs="Calibri"/>
      <w:b/>
      <w:bCs/>
      <w:i/>
      <w:iCs/>
      <w:u w:val="single"/>
    </w:rPr>
  </w:style>
  <w:style w:type="character" w:customStyle="1" w:styleId="FontStyle500">
    <w:name w:val="Font Style500"/>
    <w:basedOn w:val="DefaultParagraphFont"/>
    <w:uiPriority w:val="99"/>
    <w:rsid w:val="0023716E"/>
    <w:rPr>
      <w:rFonts w:ascii="Times New Roman" w:hAnsi="Times New Roman" w:cs="Times New Roman"/>
      <w:b/>
      <w:bCs/>
      <w:sz w:val="16"/>
      <w:szCs w:val="16"/>
    </w:rPr>
  </w:style>
  <w:style w:type="character" w:customStyle="1" w:styleId="LanguageEditingChar">
    <w:name w:val="Language Editing Char"/>
    <w:link w:val="LanguageEditing"/>
    <w:locked/>
    <w:rsid w:val="0023716E"/>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3716E"/>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23716E"/>
    <w:rPr>
      <w:rFonts w:ascii="Times New Roman" w:eastAsia="Times New Roman" w:hAnsi="Times New Roman" w:cs="Times New Roman"/>
      <w:b/>
      <w:szCs w:val="24"/>
      <w:u w:val="single"/>
    </w:rPr>
  </w:style>
  <w:style w:type="paragraph" w:customStyle="1" w:styleId="CardT1">
    <w:name w:val="CardT1"/>
    <w:basedOn w:val="Normal"/>
    <w:link w:val="CardT1Char"/>
    <w:qFormat/>
    <w:rsid w:val="0023716E"/>
    <w:rPr>
      <w:rFonts w:eastAsia="Calibri"/>
      <w:kern w:val="2"/>
      <w:sz w:val="14"/>
      <w:szCs w:val="14"/>
      <w:lang w:eastAsia="zh-TW"/>
    </w:rPr>
  </w:style>
  <w:style w:type="character" w:customStyle="1" w:styleId="CardT1Char">
    <w:name w:val="CardT1 Char"/>
    <w:link w:val="CardT1"/>
    <w:rsid w:val="0023716E"/>
    <w:rPr>
      <w:rFonts w:ascii="Calibri" w:eastAsia="Calibri" w:hAnsi="Calibri" w:cs="Calibri"/>
      <w:kern w:val="2"/>
      <w:sz w:val="14"/>
      <w:szCs w:val="14"/>
      <w:lang w:eastAsia="zh-TW"/>
    </w:rPr>
  </w:style>
  <w:style w:type="character" w:customStyle="1" w:styleId="CardCite1">
    <w:name w:val="CardCite1"/>
    <w:qFormat/>
    <w:rsid w:val="0023716E"/>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3716E"/>
    <w:rPr>
      <w:rFonts w:ascii="Times New Roman" w:hAnsi="Times New Roman" w:cs="Times New Roman"/>
      <w:sz w:val="14"/>
      <w:szCs w:val="14"/>
    </w:rPr>
  </w:style>
  <w:style w:type="character" w:customStyle="1" w:styleId="FontStyle212">
    <w:name w:val="Font Style212"/>
    <w:basedOn w:val="DefaultParagraphFont"/>
    <w:uiPriority w:val="99"/>
    <w:rsid w:val="0023716E"/>
    <w:rPr>
      <w:rFonts w:ascii="Times New Roman" w:hAnsi="Times New Roman" w:cs="Times New Roman"/>
      <w:b/>
      <w:bCs/>
      <w:sz w:val="18"/>
      <w:szCs w:val="18"/>
    </w:rPr>
  </w:style>
  <w:style w:type="character" w:customStyle="1" w:styleId="FontStyle275">
    <w:name w:val="Font Style275"/>
    <w:basedOn w:val="DefaultParagraphFont"/>
    <w:uiPriority w:val="99"/>
    <w:rsid w:val="0023716E"/>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3716E"/>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23716E"/>
    <w:rPr>
      <w:rFonts w:eastAsia="Times New Roman"/>
      <w:b/>
      <w:bCs/>
      <w:szCs w:val="24"/>
      <w:u w:val="single"/>
    </w:rPr>
  </w:style>
  <w:style w:type="paragraph" w:customStyle="1" w:styleId="Underline20">
    <w:name w:val="Underline2"/>
    <w:basedOn w:val="Normal"/>
    <w:link w:val="Underline2Char"/>
    <w:uiPriority w:val="4"/>
    <w:qFormat/>
    <w:rsid w:val="0023716E"/>
    <w:rPr>
      <w:rFonts w:eastAsia="Calibri"/>
      <w:u w:val="single"/>
    </w:rPr>
  </w:style>
  <w:style w:type="character" w:customStyle="1" w:styleId="Underline2Char">
    <w:name w:val="Underline2 Char"/>
    <w:link w:val="Underline20"/>
    <w:uiPriority w:val="4"/>
    <w:rsid w:val="0023716E"/>
    <w:rPr>
      <w:rFonts w:ascii="Calibri" w:eastAsia="Calibri" w:hAnsi="Calibri" w:cs="Calibri"/>
      <w:u w:val="single"/>
    </w:rPr>
  </w:style>
  <w:style w:type="character" w:customStyle="1" w:styleId="CharacterStyle3">
    <w:name w:val="Character Style 3"/>
    <w:uiPriority w:val="99"/>
    <w:rsid w:val="0023716E"/>
    <w:rPr>
      <w:rFonts w:ascii="Bookman Old Style" w:hAnsi="Bookman Old Style" w:cs="Bookman Old Style"/>
      <w:spacing w:val="-5"/>
      <w:sz w:val="18"/>
      <w:szCs w:val="18"/>
    </w:rPr>
  </w:style>
  <w:style w:type="paragraph" w:customStyle="1" w:styleId="p0">
    <w:name w:val="p0"/>
    <w:basedOn w:val="Normal"/>
    <w:uiPriority w:val="99"/>
    <w:qFormat/>
    <w:rsid w:val="0023716E"/>
    <w:pPr>
      <w:spacing w:before="100" w:beforeAutospacing="1" w:after="100" w:afterAutospacing="1"/>
    </w:pPr>
  </w:style>
  <w:style w:type="character" w:customStyle="1" w:styleId="1">
    <w:name w:val="1"/>
    <w:rsid w:val="0023716E"/>
    <w:rPr>
      <w:rFonts w:cs="Arial"/>
      <w:bCs/>
      <w:sz w:val="20"/>
      <w:u w:val="single"/>
      <w:lang w:val="en-US" w:eastAsia="en-US" w:bidi="ar-SA"/>
    </w:rPr>
  </w:style>
  <w:style w:type="paragraph" w:customStyle="1" w:styleId="dropcap">
    <w:name w:val="dropcap"/>
    <w:basedOn w:val="Normal"/>
    <w:uiPriority w:val="99"/>
    <w:qFormat/>
    <w:rsid w:val="0023716E"/>
    <w:pPr>
      <w:spacing w:before="100" w:beforeAutospacing="1" w:after="100" w:afterAutospacing="1"/>
    </w:pPr>
  </w:style>
  <w:style w:type="character" w:customStyle="1" w:styleId="BodyTextIndent2Char1">
    <w:name w:val="Body Text Indent 2 Char1"/>
    <w:basedOn w:val="DefaultParagraphFont"/>
    <w:semiHidden/>
    <w:rsid w:val="0023716E"/>
    <w:rPr>
      <w:rFonts w:ascii="Georgia" w:hAnsi="Georgia"/>
    </w:rPr>
  </w:style>
  <w:style w:type="paragraph" w:customStyle="1" w:styleId="StyleStyle49pt6">
    <w:name w:val="Style Style4 + 9 pt6"/>
    <w:basedOn w:val="Style4"/>
    <w:link w:val="StyleStyle49pt6Char"/>
    <w:qFormat/>
    <w:rsid w:val="0023716E"/>
  </w:style>
  <w:style w:type="character" w:customStyle="1" w:styleId="StyleStyle49pt6Char">
    <w:name w:val="Style Style4 + 9 pt6 Char"/>
    <w:basedOn w:val="Style4Char"/>
    <w:link w:val="StyleStyle49pt6"/>
    <w:rsid w:val="0023716E"/>
    <w:rPr>
      <w:rFonts w:ascii="Calibri" w:hAnsi="Calibri" w:cs="Calibri"/>
      <w:u w:val="single"/>
    </w:rPr>
  </w:style>
  <w:style w:type="paragraph" w:customStyle="1" w:styleId="UnderlineCharCharCharChar">
    <w:name w:val="Underline Char Char Char Char"/>
    <w:basedOn w:val="Normal"/>
    <w:link w:val="UnderlineCharCharCharCharChar"/>
    <w:qFormat/>
    <w:rsid w:val="0023716E"/>
    <w:rPr>
      <w:rFonts w:ascii="Georgia" w:eastAsia="Times New Roman" w:hAnsi="Georgia" w:cs="Times New Roman"/>
      <w:u w:val="single"/>
    </w:rPr>
  </w:style>
  <w:style w:type="character" w:customStyle="1" w:styleId="CharChar31">
    <w:name w:val="Char Char31"/>
    <w:rsid w:val="0023716E"/>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3716E"/>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3716E"/>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3716E"/>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3716E"/>
    <w:rPr>
      <w:rFonts w:ascii="Georgia" w:hAnsi="Georgia"/>
      <w:b/>
      <w:bCs/>
      <w:u w:val="single"/>
    </w:rPr>
  </w:style>
  <w:style w:type="character" w:customStyle="1" w:styleId="Subtitle2">
    <w:name w:val="Subtitle2"/>
    <w:rsid w:val="0023716E"/>
  </w:style>
  <w:style w:type="character" w:customStyle="1" w:styleId="drop">
    <w:name w:val="drop"/>
    <w:rsid w:val="0023716E"/>
  </w:style>
  <w:style w:type="character" w:customStyle="1" w:styleId="bioline">
    <w:name w:val="bioline"/>
    <w:rsid w:val="0023716E"/>
  </w:style>
  <w:style w:type="character" w:customStyle="1" w:styleId="articletitle0">
    <w:name w:val="article_title"/>
    <w:rsid w:val="0023716E"/>
  </w:style>
  <w:style w:type="character" w:customStyle="1" w:styleId="A4">
    <w:name w:val="A4"/>
    <w:uiPriority w:val="99"/>
    <w:rsid w:val="0023716E"/>
    <w:rPr>
      <w:color w:val="000000"/>
    </w:rPr>
  </w:style>
  <w:style w:type="character" w:customStyle="1" w:styleId="DebatenoramlChar">
    <w:name w:val="Debatenoraml Char"/>
    <w:link w:val="Debatenoraml"/>
    <w:locked/>
    <w:rsid w:val="0023716E"/>
    <w:rPr>
      <w:rFonts w:ascii="Times New Roman" w:hAnsi="Times New Roman"/>
    </w:rPr>
  </w:style>
  <w:style w:type="paragraph" w:customStyle="1" w:styleId="Debatenoraml">
    <w:name w:val="Debatenoraml"/>
    <w:basedOn w:val="NoSpacing"/>
    <w:link w:val="DebatenoramlChar"/>
    <w:qFormat/>
    <w:rsid w:val="0023716E"/>
    <w:pPr>
      <w:spacing w:before="0" w:line="240" w:lineRule="auto"/>
    </w:pPr>
    <w:rPr>
      <w:rFonts w:ascii="Times New Roman" w:hAnsi="Times New Roman"/>
    </w:rPr>
  </w:style>
  <w:style w:type="character" w:customStyle="1" w:styleId="s2">
    <w:name w:val="s2"/>
    <w:rsid w:val="0023716E"/>
  </w:style>
  <w:style w:type="character" w:customStyle="1" w:styleId="s4">
    <w:name w:val="s4"/>
    <w:rsid w:val="0023716E"/>
  </w:style>
  <w:style w:type="character" w:customStyle="1" w:styleId="s5">
    <w:name w:val="s5"/>
    <w:rsid w:val="0023716E"/>
  </w:style>
  <w:style w:type="paragraph" w:customStyle="1" w:styleId="SynergyTag">
    <w:name w:val="SynergyTag"/>
    <w:basedOn w:val="Normal"/>
    <w:uiPriority w:val="99"/>
    <w:qFormat/>
    <w:rsid w:val="0023716E"/>
    <w:rPr>
      <w:rFonts w:eastAsia="Calibri"/>
      <w:b/>
    </w:rPr>
  </w:style>
  <w:style w:type="paragraph" w:customStyle="1" w:styleId="Quals">
    <w:name w:val="Quals"/>
    <w:basedOn w:val="Normal"/>
    <w:link w:val="QualsChar"/>
    <w:qFormat/>
    <w:rsid w:val="0023716E"/>
    <w:rPr>
      <w:rFonts w:eastAsia="Calibri"/>
      <w:sz w:val="18"/>
    </w:rPr>
  </w:style>
  <w:style w:type="character" w:customStyle="1" w:styleId="QualsChar">
    <w:name w:val="Quals Char"/>
    <w:link w:val="Quals"/>
    <w:rsid w:val="0023716E"/>
    <w:rPr>
      <w:rFonts w:ascii="Calibri" w:eastAsia="Calibri" w:hAnsi="Calibri" w:cs="Calibri"/>
      <w:sz w:val="18"/>
    </w:rPr>
  </w:style>
  <w:style w:type="character" w:customStyle="1" w:styleId="cap">
    <w:name w:val="cap"/>
    <w:rsid w:val="0023716E"/>
  </w:style>
  <w:style w:type="character" w:customStyle="1" w:styleId="rightsnotice">
    <w:name w:val="rightsnotice"/>
    <w:rsid w:val="0023716E"/>
  </w:style>
  <w:style w:type="paragraph" w:customStyle="1" w:styleId="times">
    <w:name w:val="times"/>
    <w:basedOn w:val="Normal"/>
    <w:uiPriority w:val="99"/>
    <w:qFormat/>
    <w:rsid w:val="0023716E"/>
    <w:pPr>
      <w:spacing w:before="100" w:beforeAutospacing="1" w:after="100" w:afterAutospacing="1"/>
    </w:pPr>
  </w:style>
  <w:style w:type="character" w:customStyle="1" w:styleId="Caption1">
    <w:name w:val="Caption1"/>
    <w:rsid w:val="0023716E"/>
  </w:style>
  <w:style w:type="character" w:customStyle="1" w:styleId="credit">
    <w:name w:val="credit"/>
    <w:rsid w:val="0023716E"/>
  </w:style>
  <w:style w:type="character" w:customStyle="1" w:styleId="scaps">
    <w:name w:val="scaps"/>
    <w:rsid w:val="0023716E"/>
  </w:style>
  <w:style w:type="character" w:customStyle="1" w:styleId="current-article">
    <w:name w:val="current-article"/>
    <w:rsid w:val="0023716E"/>
  </w:style>
  <w:style w:type="character" w:customStyle="1" w:styleId="related-current-indicator">
    <w:name w:val="related-current-indicator"/>
    <w:rsid w:val="0023716E"/>
  </w:style>
  <w:style w:type="character" w:customStyle="1" w:styleId="bylclear">
    <w:name w:val="bylclear"/>
    <w:rsid w:val="0023716E"/>
  </w:style>
  <w:style w:type="character" w:customStyle="1" w:styleId="timestamp">
    <w:name w:val="timestamp"/>
    <w:rsid w:val="0023716E"/>
  </w:style>
  <w:style w:type="character" w:customStyle="1" w:styleId="comments">
    <w:name w:val="comments"/>
    <w:rsid w:val="0023716E"/>
  </w:style>
  <w:style w:type="character" w:customStyle="1" w:styleId="essaytext">
    <w:name w:val="essaytext"/>
    <w:rsid w:val="0023716E"/>
  </w:style>
  <w:style w:type="character" w:customStyle="1" w:styleId="byline">
    <w:name w:val="byline"/>
    <w:rsid w:val="0023716E"/>
  </w:style>
  <w:style w:type="character" w:customStyle="1" w:styleId="username">
    <w:name w:val="username"/>
    <w:rsid w:val="0023716E"/>
  </w:style>
  <w:style w:type="character" w:customStyle="1" w:styleId="toplinks">
    <w:name w:val="toplinks"/>
    <w:rsid w:val="0023716E"/>
  </w:style>
  <w:style w:type="paragraph" w:customStyle="1" w:styleId="BodyA">
    <w:name w:val="Body A"/>
    <w:qFormat/>
    <w:rsid w:val="0023716E"/>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3716E"/>
    <w:pPr>
      <w:keepNext/>
      <w:keepLines/>
      <w:pageBreakBefore/>
      <w:spacing w:before="240" w:after="60"/>
      <w:jc w:val="center"/>
      <w:outlineLvl w:val="0"/>
    </w:pPr>
    <w:rPr>
      <w:b/>
      <w:caps/>
      <w:szCs w:val="28"/>
      <w:u w:val="single"/>
    </w:rPr>
  </w:style>
  <w:style w:type="character" w:customStyle="1" w:styleId="StarredChar">
    <w:name w:val="Starred Char"/>
    <w:link w:val="Starred"/>
    <w:rsid w:val="0023716E"/>
    <w:rPr>
      <w:rFonts w:ascii="Calibri" w:hAnsi="Calibri" w:cs="Calibri"/>
      <w:b/>
      <w:caps/>
      <w:szCs w:val="28"/>
      <w:u w:val="single"/>
    </w:rPr>
  </w:style>
  <w:style w:type="paragraph" w:customStyle="1" w:styleId="NotStarred">
    <w:name w:val="NotStarred"/>
    <w:basedOn w:val="Normal"/>
    <w:link w:val="NotStarredChar"/>
    <w:qFormat/>
    <w:rsid w:val="0023716E"/>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23716E"/>
    <w:rPr>
      <w:rFonts w:ascii="Calibri" w:hAnsi="Calibri" w:cs="Calibri"/>
      <w:b/>
      <w:caps/>
      <w:szCs w:val="28"/>
      <w:u w:val="single"/>
    </w:rPr>
  </w:style>
  <w:style w:type="character" w:customStyle="1" w:styleId="A3">
    <w:name w:val="A3"/>
    <w:uiPriority w:val="99"/>
    <w:rsid w:val="0023716E"/>
    <w:rPr>
      <w:rFonts w:cs="Perpetua"/>
      <w:color w:val="000000"/>
      <w:sz w:val="15"/>
      <w:szCs w:val="15"/>
    </w:rPr>
  </w:style>
  <w:style w:type="character" w:customStyle="1" w:styleId="see">
    <w:name w:val="see"/>
    <w:rsid w:val="0023716E"/>
  </w:style>
  <w:style w:type="character" w:customStyle="1" w:styleId="first-letter">
    <w:name w:val="first-letter"/>
    <w:rsid w:val="0023716E"/>
  </w:style>
  <w:style w:type="character" w:customStyle="1" w:styleId="focusparagraph">
    <w:name w:val="focusparagraph"/>
    <w:rsid w:val="0023716E"/>
  </w:style>
  <w:style w:type="character" w:customStyle="1" w:styleId="lightblue">
    <w:name w:val="lightblue"/>
    <w:rsid w:val="0023716E"/>
  </w:style>
  <w:style w:type="character" w:customStyle="1" w:styleId="StyleUnderlineCharChar9pt">
    <w:name w:val="Style Underline Char Char + 9 pt"/>
    <w:rsid w:val="0023716E"/>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3716E"/>
    <w:pPr>
      <w:spacing w:after="200" w:line="276" w:lineRule="auto"/>
    </w:pPr>
    <w:rPr>
      <w:b/>
    </w:rPr>
  </w:style>
  <w:style w:type="character" w:customStyle="1" w:styleId="tagCharCharChar">
    <w:name w:val="tag Char Char Char"/>
    <w:link w:val="tagCharChar"/>
    <w:rsid w:val="0023716E"/>
    <w:rPr>
      <w:rFonts w:ascii="Calibri"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23716E"/>
    <w:rPr>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3716E"/>
    <w:rPr>
      <w:rFonts w:ascii="Calibri" w:hAnsi="Calibri" w:cs="Calibri"/>
      <w:u w:val="single"/>
      <w:bdr w:val="single" w:sz="4" w:space="0" w:color="auto"/>
    </w:rPr>
  </w:style>
  <w:style w:type="character" w:customStyle="1" w:styleId="Header1">
    <w:name w:val="Header1"/>
    <w:rsid w:val="0023716E"/>
  </w:style>
  <w:style w:type="paragraph" w:customStyle="1" w:styleId="H4Tag">
    <w:name w:val="H4 (Tag)"/>
    <w:basedOn w:val="Normal"/>
    <w:link w:val="H4TagChar1"/>
    <w:qFormat/>
    <w:rsid w:val="0023716E"/>
    <w:rPr>
      <w:rFonts w:eastAsia="Calibri"/>
      <w:b/>
    </w:rPr>
  </w:style>
  <w:style w:type="character" w:customStyle="1" w:styleId="H4TagChar1">
    <w:name w:val="H4 (Tag) Char1"/>
    <w:link w:val="H4Tag"/>
    <w:rsid w:val="0023716E"/>
    <w:rPr>
      <w:rFonts w:ascii="Calibri" w:eastAsia="Calibri" w:hAnsi="Calibri" w:cs="Calibri"/>
      <w:b/>
    </w:rPr>
  </w:style>
  <w:style w:type="character" w:customStyle="1" w:styleId="citationgenerated">
    <w:name w:val="citation generated"/>
    <w:rsid w:val="0023716E"/>
  </w:style>
  <w:style w:type="paragraph" w:customStyle="1" w:styleId="CM25">
    <w:name w:val="CM25"/>
    <w:basedOn w:val="Default"/>
    <w:next w:val="Default"/>
    <w:uiPriority w:val="99"/>
    <w:qFormat/>
    <w:rsid w:val="0023716E"/>
    <w:pPr>
      <w:spacing w:after="233" w:line="276" w:lineRule="auto"/>
    </w:pPr>
    <w:rPr>
      <w:rFonts w:ascii="Georgia" w:eastAsia="Calibri" w:hAnsi="Georgia"/>
      <w:color w:val="auto"/>
      <w:sz w:val="22"/>
    </w:rPr>
  </w:style>
  <w:style w:type="character" w:customStyle="1" w:styleId="Title10">
    <w:name w:val="Title1"/>
    <w:rsid w:val="0023716E"/>
  </w:style>
  <w:style w:type="character" w:customStyle="1" w:styleId="BoldandUnderlineCharCharCharChar">
    <w:name w:val="Bold and Underline Char Char Char Char"/>
    <w:rsid w:val="0023716E"/>
    <w:rPr>
      <w:b/>
      <w:noProof w:val="0"/>
      <w:u w:val="single"/>
      <w:lang w:val="en-US" w:eastAsia="en-US" w:bidi="ar-SA"/>
    </w:rPr>
  </w:style>
  <w:style w:type="character" w:customStyle="1" w:styleId="FontStyle29">
    <w:name w:val="Font Style29"/>
    <w:uiPriority w:val="99"/>
    <w:rsid w:val="0023716E"/>
    <w:rPr>
      <w:rFonts w:ascii="Arial" w:hAnsi="Arial" w:cs="Arial"/>
      <w:sz w:val="14"/>
      <w:szCs w:val="14"/>
    </w:rPr>
  </w:style>
  <w:style w:type="character" w:customStyle="1" w:styleId="Debate-CardTagandCite-F6Char">
    <w:name w:val="Debate- Card Tag and Cite- F6 Char"/>
    <w:link w:val="Debate-CardTagandCite-F6"/>
    <w:locked/>
    <w:rsid w:val="0023716E"/>
    <w:rPr>
      <w:rFonts w:ascii="Georgia" w:hAnsi="Georgia"/>
      <w:b/>
    </w:rPr>
  </w:style>
  <w:style w:type="paragraph" w:customStyle="1" w:styleId="Debate-CardTagandCite-F6">
    <w:name w:val="Debate- Card Tag and Cite- F6"/>
    <w:basedOn w:val="Normal"/>
    <w:link w:val="Debate-CardTagandCite-F6Char"/>
    <w:qFormat/>
    <w:rsid w:val="0023716E"/>
    <w:pPr>
      <w:contextualSpacing/>
    </w:pPr>
    <w:rPr>
      <w:rFonts w:ascii="Georgia" w:hAnsi="Georgia" w:cstheme="minorBidi"/>
      <w:b/>
    </w:rPr>
  </w:style>
  <w:style w:type="paragraph" w:customStyle="1" w:styleId="Cardtext4">
    <w:name w:val="Card text"/>
    <w:link w:val="CardtextChar3"/>
    <w:qFormat/>
    <w:rsid w:val="0023716E"/>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23716E"/>
    <w:pPr>
      <w:spacing w:before="240" w:after="60"/>
    </w:pPr>
    <w:rPr>
      <w:b/>
      <w:szCs w:val="28"/>
      <w:u w:val="single"/>
    </w:rPr>
  </w:style>
  <w:style w:type="character" w:customStyle="1" w:styleId="NewHeading2Char">
    <w:name w:val="NewHeading2 Char"/>
    <w:link w:val="NewHeading2"/>
    <w:rsid w:val="0023716E"/>
    <w:rPr>
      <w:rFonts w:ascii="Calibri" w:hAnsi="Calibri" w:cs="Calibri"/>
      <w:b/>
      <w:szCs w:val="28"/>
      <w:u w:val="single"/>
    </w:rPr>
  </w:style>
  <w:style w:type="paragraph" w:customStyle="1" w:styleId="TagGA11">
    <w:name w:val="Tag GA 11"/>
    <w:basedOn w:val="TOC1"/>
    <w:uiPriority w:val="99"/>
    <w:qFormat/>
    <w:rsid w:val="0023716E"/>
    <w:rPr>
      <w:rFonts w:eastAsia="Calibri"/>
      <w:b/>
      <w:kern w:val="0"/>
    </w:rPr>
  </w:style>
  <w:style w:type="paragraph" w:customStyle="1" w:styleId="CM32">
    <w:name w:val="CM3+2"/>
    <w:basedOn w:val="Normal"/>
    <w:next w:val="Normal"/>
    <w:uiPriority w:val="99"/>
    <w:qFormat/>
    <w:rsid w:val="0023716E"/>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23716E"/>
    <w:rPr>
      <w:rFonts w:eastAsia="Calibri"/>
    </w:rPr>
  </w:style>
  <w:style w:type="paragraph" w:customStyle="1" w:styleId="TagLine">
    <w:name w:val="Tag Line"/>
    <w:basedOn w:val="Normal"/>
    <w:next w:val="FullText"/>
    <w:uiPriority w:val="99"/>
    <w:qFormat/>
    <w:rsid w:val="0023716E"/>
    <w:rPr>
      <w:rFonts w:ascii="Arial Narrow" w:hAnsi="Arial Narrow"/>
      <w:b/>
      <w:sz w:val="28"/>
    </w:rPr>
  </w:style>
  <w:style w:type="paragraph" w:customStyle="1" w:styleId="msolistparagraphcxspfirst">
    <w:name w:val="msolistparagraphcxspfirst"/>
    <w:basedOn w:val="Normal"/>
    <w:uiPriority w:val="99"/>
    <w:qFormat/>
    <w:rsid w:val="0023716E"/>
    <w:pPr>
      <w:spacing w:before="100" w:beforeAutospacing="1" w:after="100" w:afterAutospacing="1"/>
    </w:pPr>
  </w:style>
  <w:style w:type="paragraph" w:customStyle="1" w:styleId="msolistparagraphcxsplast">
    <w:name w:val="msolistparagraphcxsplast"/>
    <w:basedOn w:val="Normal"/>
    <w:uiPriority w:val="99"/>
    <w:qFormat/>
    <w:rsid w:val="0023716E"/>
    <w:pPr>
      <w:spacing w:before="100" w:beforeAutospacing="1" w:after="100" w:afterAutospacing="1"/>
    </w:pPr>
  </w:style>
  <w:style w:type="character" w:customStyle="1" w:styleId="CardsUnderlined">
    <w:name w:val="Cards Underlined"/>
    <w:qFormat/>
    <w:rsid w:val="0023716E"/>
    <w:rPr>
      <w:rFonts w:ascii="Helvetica" w:hAnsi="Helvetica" w:hint="default"/>
      <w:sz w:val="22"/>
      <w:szCs w:val="24"/>
      <w:u w:val="thick"/>
    </w:rPr>
  </w:style>
  <w:style w:type="paragraph" w:customStyle="1" w:styleId="Card6pt">
    <w:name w:val="Card 6pt"/>
    <w:basedOn w:val="Normal"/>
    <w:uiPriority w:val="99"/>
    <w:qFormat/>
    <w:rsid w:val="0023716E"/>
    <w:pPr>
      <w:ind w:left="288" w:right="288"/>
    </w:pPr>
    <w:rPr>
      <w:rFonts w:eastAsia="Calibri"/>
      <w:color w:val="000000"/>
      <w:sz w:val="12"/>
      <w:szCs w:val="20"/>
    </w:rPr>
  </w:style>
  <w:style w:type="paragraph" w:customStyle="1" w:styleId="FullCite">
    <w:name w:val="Full Cite"/>
    <w:basedOn w:val="Normal"/>
    <w:next w:val="Normal"/>
    <w:link w:val="FullCiteChar"/>
    <w:qFormat/>
    <w:rsid w:val="0023716E"/>
    <w:rPr>
      <w:rFonts w:ascii="Garamond" w:eastAsia="Calibri" w:hAnsi="Garamond"/>
    </w:rPr>
  </w:style>
  <w:style w:type="character" w:customStyle="1" w:styleId="FullCiteChar">
    <w:name w:val="Full Cite Char"/>
    <w:link w:val="FullCite"/>
    <w:rsid w:val="0023716E"/>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23716E"/>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heme="minorHAnsi" w:hAnsi="Georgia" w:cs="Calibri"/>
      <w:sz w:val="22"/>
      <w:szCs w:val="22"/>
    </w:rPr>
  </w:style>
  <w:style w:type="character" w:customStyle="1" w:styleId="StyleNormalWeb11ptUnderlineChar">
    <w:name w:val="Style Normal (Web) + 11 pt Underline Char"/>
    <w:link w:val="StyleNormalWeb11ptUnderline"/>
    <w:rsid w:val="0023716E"/>
    <w:rPr>
      <w:rFonts w:ascii="Georgia" w:hAnsi="Georgia" w:cs="Calibri"/>
    </w:rPr>
  </w:style>
  <w:style w:type="paragraph" w:customStyle="1" w:styleId="StyleCardStyleBlackUnderline">
    <w:name w:val="Style Card Style + Black Underline"/>
    <w:basedOn w:val="Normal"/>
    <w:link w:val="StyleCardStyleBlackUnderlineChar"/>
    <w:qFormat/>
    <w:rsid w:val="0023716E"/>
    <w:rPr>
      <w:color w:val="000000"/>
      <w:u w:val="single"/>
    </w:rPr>
  </w:style>
  <w:style w:type="character" w:customStyle="1" w:styleId="StyleCardStyleBlackUnderlineChar">
    <w:name w:val="Style Card Style + Black Underline Char"/>
    <w:link w:val="StyleCardStyleBlackUnderline"/>
    <w:rsid w:val="0023716E"/>
    <w:rPr>
      <w:rFonts w:ascii="Calibri" w:hAnsi="Calibri" w:cs="Calibri"/>
      <w:color w:val="000000"/>
      <w:u w:val="single"/>
    </w:rPr>
  </w:style>
  <w:style w:type="character" w:customStyle="1" w:styleId="titles">
    <w:name w:val="titles"/>
    <w:rsid w:val="0023716E"/>
  </w:style>
  <w:style w:type="character" w:customStyle="1" w:styleId="articletext0">
    <w:name w:val="article_text"/>
    <w:rsid w:val="0023716E"/>
  </w:style>
  <w:style w:type="paragraph" w:customStyle="1" w:styleId="StyleHeading2LatinArialMT13pt">
    <w:name w:val="Style Heading 2 + (Latin) ArialMT 13 pt"/>
    <w:basedOn w:val="Heading2"/>
    <w:next w:val="Heading2"/>
    <w:uiPriority w:val="99"/>
    <w:qFormat/>
    <w:rsid w:val="0023716E"/>
    <w:pPr>
      <w:keepLines w:val="0"/>
      <w:pageBreakBefore w:val="0"/>
      <w:jc w:val="left"/>
    </w:pPr>
    <w:rPr>
      <w:rFonts w:eastAsia="SimSun" w:cs="Arial"/>
      <w:b w:val="0"/>
      <w:bCs/>
      <w:iCs/>
      <w:caps/>
      <w:sz w:val="24"/>
      <w:szCs w:val="28"/>
      <w:lang w:eastAsia="zh-CN"/>
    </w:rPr>
  </w:style>
  <w:style w:type="character" w:customStyle="1" w:styleId="contentauthor">
    <w:name w:val="contentauthor"/>
    <w:rsid w:val="0023716E"/>
  </w:style>
  <w:style w:type="character" w:customStyle="1" w:styleId="subarticleheader">
    <w:name w:val="subarticleheader"/>
    <w:rsid w:val="0023716E"/>
  </w:style>
  <w:style w:type="paragraph" w:customStyle="1" w:styleId="NotUnderlined">
    <w:name w:val="Not Underlined"/>
    <w:basedOn w:val="Normal"/>
    <w:uiPriority w:val="99"/>
    <w:qFormat/>
    <w:rsid w:val="0023716E"/>
    <w:rPr>
      <w:rFonts w:ascii="Century Gothic" w:hAnsi="Century Gothic"/>
      <w:sz w:val="16"/>
    </w:rPr>
  </w:style>
  <w:style w:type="character" w:customStyle="1" w:styleId="spelle">
    <w:name w:val="spelle"/>
    <w:rsid w:val="0023716E"/>
  </w:style>
  <w:style w:type="character" w:customStyle="1" w:styleId="grame">
    <w:name w:val="grame"/>
    <w:rsid w:val="0023716E"/>
  </w:style>
  <w:style w:type="character" w:customStyle="1" w:styleId="CardStyleChar">
    <w:name w:val="Card Style Char"/>
    <w:link w:val="CardStyle"/>
    <w:uiPriority w:val="99"/>
    <w:rsid w:val="0023716E"/>
    <w:rPr>
      <w:rFonts w:ascii="Calibri" w:hAnsi="Calibri" w:cs="Calibri"/>
    </w:rPr>
  </w:style>
  <w:style w:type="character" w:customStyle="1" w:styleId="newstitle1">
    <w:name w:val="newstitle1"/>
    <w:rsid w:val="0023716E"/>
  </w:style>
  <w:style w:type="character" w:customStyle="1" w:styleId="copy">
    <w:name w:val="copy"/>
    <w:rsid w:val="0023716E"/>
  </w:style>
  <w:style w:type="character" w:customStyle="1" w:styleId="topheadline">
    <w:name w:val="topheadline"/>
    <w:rsid w:val="0023716E"/>
  </w:style>
  <w:style w:type="paragraph" w:customStyle="1" w:styleId="StylecardThickunderline">
    <w:name w:val="Style card + Thick underline"/>
    <w:basedOn w:val="Normal"/>
    <w:link w:val="StylecardThickunderlineChar"/>
    <w:qFormat/>
    <w:rsid w:val="0023716E"/>
    <w:pPr>
      <w:ind w:left="288" w:right="288"/>
    </w:pPr>
    <w:rPr>
      <w:rFonts w:eastAsia="SimSun"/>
      <w:u w:val="single"/>
      <w:lang w:eastAsia="zh-CN"/>
    </w:rPr>
  </w:style>
  <w:style w:type="character" w:customStyle="1" w:styleId="StylecardThickunderlineChar">
    <w:name w:val="Style card + Thick underline Char"/>
    <w:link w:val="StylecardThickunderline"/>
    <w:rsid w:val="0023716E"/>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23716E"/>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3716E"/>
    <w:rPr>
      <w:rFonts w:ascii="Calibri" w:eastAsia="SimSun" w:hAnsi="Calibri" w:cs="Calibri"/>
      <w:b/>
      <w:bCs/>
      <w:u w:val="single"/>
      <w:lang w:eastAsia="zh-CN"/>
    </w:rPr>
  </w:style>
  <w:style w:type="character" w:customStyle="1" w:styleId="headline">
    <w:name w:val="headline"/>
    <w:rsid w:val="0023716E"/>
  </w:style>
  <w:style w:type="character" w:customStyle="1" w:styleId="Stylereduce27pt">
    <w:name w:val="Style reduce2 + 7 pt"/>
    <w:rsid w:val="0023716E"/>
    <w:rPr>
      <w:rFonts w:ascii="Times New Roman" w:hAnsi="Times New Roman" w:cs="Arial"/>
      <w:color w:val="000000"/>
      <w:sz w:val="14"/>
      <w:szCs w:val="22"/>
    </w:rPr>
  </w:style>
  <w:style w:type="paragraph" w:customStyle="1" w:styleId="BlockHeadings">
    <w:name w:val="Block Headings"/>
    <w:next w:val="Normal"/>
    <w:link w:val="BlockHeadingsChar"/>
    <w:qFormat/>
    <w:rsid w:val="0023716E"/>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23716E"/>
  </w:style>
  <w:style w:type="character" w:customStyle="1" w:styleId="st1">
    <w:name w:val="st1"/>
    <w:rsid w:val="0023716E"/>
  </w:style>
  <w:style w:type="paragraph" w:customStyle="1" w:styleId="CM27">
    <w:name w:val="CM27"/>
    <w:basedOn w:val="Default"/>
    <w:next w:val="Default"/>
    <w:uiPriority w:val="99"/>
    <w:qFormat/>
    <w:rsid w:val="0023716E"/>
    <w:pPr>
      <w:spacing w:after="200" w:line="276" w:lineRule="auto"/>
    </w:pPr>
    <w:rPr>
      <w:rFonts w:eastAsia="Calibri"/>
      <w:color w:val="auto"/>
      <w:sz w:val="22"/>
    </w:rPr>
  </w:style>
  <w:style w:type="character" w:customStyle="1" w:styleId="caps-label">
    <w:name w:val="caps-label"/>
    <w:rsid w:val="0023716E"/>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3716E"/>
    <w:rPr>
      <w:rFonts w:ascii="Garamond" w:hAnsi="Garamond" w:cs="Times New Roman"/>
      <w:sz w:val="20"/>
    </w:rPr>
  </w:style>
  <w:style w:type="character" w:customStyle="1" w:styleId="quotechar">
    <w:name w:val="quotechar"/>
    <w:rsid w:val="0023716E"/>
  </w:style>
  <w:style w:type="character" w:customStyle="1" w:styleId="boldunderline0">
    <w:name w:val="boldunderline"/>
    <w:rsid w:val="0023716E"/>
  </w:style>
  <w:style w:type="paragraph" w:customStyle="1" w:styleId="font-null">
    <w:name w:val="font-null"/>
    <w:basedOn w:val="Normal"/>
    <w:uiPriority w:val="99"/>
    <w:qFormat/>
    <w:rsid w:val="0023716E"/>
    <w:pPr>
      <w:spacing w:before="100" w:beforeAutospacing="1" w:after="100" w:afterAutospacing="1"/>
    </w:pPr>
  </w:style>
  <w:style w:type="paragraph" w:customStyle="1" w:styleId="rteindent1">
    <w:name w:val="rteindent1"/>
    <w:basedOn w:val="Normal"/>
    <w:uiPriority w:val="99"/>
    <w:qFormat/>
    <w:rsid w:val="0023716E"/>
    <w:pPr>
      <w:spacing w:before="100" w:beforeAutospacing="1" w:after="100" w:afterAutospacing="1"/>
    </w:pPr>
  </w:style>
  <w:style w:type="character" w:customStyle="1" w:styleId="A8">
    <w:name w:val="A8"/>
    <w:rsid w:val="0023716E"/>
    <w:rPr>
      <w:rFonts w:cs="Scala"/>
      <w:color w:val="000000"/>
      <w:sz w:val="15"/>
      <w:szCs w:val="15"/>
    </w:rPr>
  </w:style>
  <w:style w:type="paragraph" w:customStyle="1" w:styleId="Pa12">
    <w:name w:val="Pa12"/>
    <w:basedOn w:val="Default"/>
    <w:next w:val="Default"/>
    <w:uiPriority w:val="99"/>
    <w:qFormat/>
    <w:rsid w:val="0023716E"/>
    <w:pPr>
      <w:spacing w:after="200" w:line="191" w:lineRule="atLeast"/>
    </w:pPr>
    <w:rPr>
      <w:rFonts w:ascii="Scala" w:eastAsia="Calibri" w:hAnsi="Scala"/>
      <w:color w:val="auto"/>
      <w:sz w:val="22"/>
    </w:rPr>
  </w:style>
  <w:style w:type="character" w:customStyle="1" w:styleId="A0">
    <w:name w:val="A0"/>
    <w:uiPriority w:val="99"/>
    <w:rsid w:val="0023716E"/>
    <w:rPr>
      <w:rFonts w:cs="Scala"/>
      <w:color w:val="000000"/>
      <w:sz w:val="16"/>
      <w:szCs w:val="16"/>
    </w:rPr>
  </w:style>
  <w:style w:type="character" w:customStyle="1" w:styleId="Date11">
    <w:name w:val="Date11"/>
    <w:rsid w:val="0023716E"/>
  </w:style>
  <w:style w:type="paragraph" w:customStyle="1" w:styleId="introduction">
    <w:name w:val="introduction"/>
    <w:basedOn w:val="Normal"/>
    <w:uiPriority w:val="99"/>
    <w:qFormat/>
    <w:rsid w:val="0023716E"/>
    <w:pPr>
      <w:spacing w:before="100" w:beforeAutospacing="1" w:after="100" w:afterAutospacing="1"/>
    </w:pPr>
  </w:style>
  <w:style w:type="character" w:customStyle="1" w:styleId="Boxout">
    <w:name w:val="Box out"/>
    <w:uiPriority w:val="1"/>
    <w:qFormat/>
    <w:rsid w:val="0023716E"/>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3716E"/>
    <w:pPr>
      <w:spacing w:before="100" w:beforeAutospacing="1" w:after="100" w:afterAutospacing="1"/>
    </w:pPr>
  </w:style>
  <w:style w:type="paragraph" w:customStyle="1" w:styleId="translatedivgrey-image">
    <w:name w:val="translatedivgrey-image"/>
    <w:basedOn w:val="Normal"/>
    <w:uiPriority w:val="99"/>
    <w:qFormat/>
    <w:rsid w:val="0023716E"/>
    <w:pPr>
      <w:spacing w:before="100" w:beforeAutospacing="1" w:after="100" w:afterAutospacing="1"/>
    </w:pPr>
  </w:style>
  <w:style w:type="paragraph" w:customStyle="1" w:styleId="translatedivblue-image">
    <w:name w:val="translatedivblue-image"/>
    <w:basedOn w:val="Normal"/>
    <w:uiPriority w:val="99"/>
    <w:qFormat/>
    <w:rsid w:val="0023716E"/>
    <w:pPr>
      <w:spacing w:before="100" w:beforeAutospacing="1" w:after="100" w:afterAutospacing="1"/>
    </w:pPr>
  </w:style>
  <w:style w:type="character" w:customStyle="1" w:styleId="metad">
    <w:name w:val="metad"/>
    <w:rsid w:val="0023716E"/>
  </w:style>
  <w:style w:type="paragraph" w:customStyle="1" w:styleId="class">
    <w:name w:val="class"/>
    <w:basedOn w:val="Normal"/>
    <w:uiPriority w:val="99"/>
    <w:qFormat/>
    <w:rsid w:val="0023716E"/>
    <w:pPr>
      <w:spacing w:before="100" w:beforeAutospacing="1" w:after="100" w:afterAutospacing="1"/>
    </w:pPr>
  </w:style>
  <w:style w:type="character" w:customStyle="1" w:styleId="sifr-alternate">
    <w:name w:val="sifr-alternate"/>
    <w:rsid w:val="0023716E"/>
  </w:style>
  <w:style w:type="character" w:customStyle="1" w:styleId="justify1">
    <w:name w:val="justify1"/>
    <w:rsid w:val="0023716E"/>
  </w:style>
  <w:style w:type="character" w:customStyle="1" w:styleId="artbody1">
    <w:name w:val="art_body1"/>
    <w:rsid w:val="0023716E"/>
    <w:rPr>
      <w:rFonts w:ascii="Arial" w:hAnsi="Arial" w:cs="Arial" w:hint="default"/>
    </w:rPr>
  </w:style>
  <w:style w:type="character" w:customStyle="1" w:styleId="A1">
    <w:name w:val="A1"/>
    <w:uiPriority w:val="99"/>
    <w:rsid w:val="0023716E"/>
    <w:rPr>
      <w:rFonts w:cs="Book Antiqua"/>
      <w:color w:val="221E1F"/>
      <w:sz w:val="22"/>
      <w:szCs w:val="22"/>
    </w:rPr>
  </w:style>
  <w:style w:type="character" w:customStyle="1" w:styleId="UnderlineStyleChar">
    <w:name w:val="Underline Style Char"/>
    <w:link w:val="UnderlineStyle"/>
    <w:rsid w:val="0023716E"/>
    <w:rPr>
      <w:rFonts w:ascii="Calibri" w:hAnsi="Calibri" w:cs="Calibri"/>
      <w:b/>
      <w:u w:val="single"/>
    </w:rPr>
  </w:style>
  <w:style w:type="paragraph" w:customStyle="1" w:styleId="blocktitle1">
    <w:name w:val="block title"/>
    <w:basedOn w:val="Normal"/>
    <w:link w:val="blocktitleChar"/>
    <w:qFormat/>
    <w:rsid w:val="0023716E"/>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3716E"/>
    <w:rPr>
      <w:rFonts w:ascii="Garamond" w:eastAsia="Calibri" w:hAnsi="Garamond" w:cs="Calibri"/>
      <w:b/>
      <w:caps/>
      <w:sz w:val="28"/>
      <w:lang w:val="x-none" w:eastAsia="x-none"/>
    </w:rPr>
  </w:style>
  <w:style w:type="character" w:customStyle="1" w:styleId="reality">
    <w:name w:val="reality"/>
    <w:rsid w:val="0023716E"/>
  </w:style>
  <w:style w:type="paragraph" w:customStyle="1" w:styleId="Pa6">
    <w:name w:val="Pa6"/>
    <w:basedOn w:val="Normal"/>
    <w:next w:val="Normal"/>
    <w:uiPriority w:val="99"/>
    <w:qFormat/>
    <w:rsid w:val="0023716E"/>
    <w:pPr>
      <w:autoSpaceDE w:val="0"/>
      <w:autoSpaceDN w:val="0"/>
      <w:adjustRightInd w:val="0"/>
      <w:spacing w:line="221" w:lineRule="atLeast"/>
    </w:pPr>
  </w:style>
  <w:style w:type="paragraph" w:customStyle="1" w:styleId="Pa4">
    <w:name w:val="Pa4"/>
    <w:basedOn w:val="Normal"/>
    <w:next w:val="Normal"/>
    <w:uiPriority w:val="99"/>
    <w:qFormat/>
    <w:rsid w:val="0023716E"/>
    <w:pPr>
      <w:autoSpaceDE w:val="0"/>
      <w:autoSpaceDN w:val="0"/>
      <w:adjustRightInd w:val="0"/>
      <w:spacing w:line="181" w:lineRule="atLeast"/>
    </w:pPr>
  </w:style>
  <w:style w:type="paragraph" w:customStyle="1" w:styleId="Pa5">
    <w:name w:val="Pa5"/>
    <w:basedOn w:val="Normal"/>
    <w:next w:val="Normal"/>
    <w:uiPriority w:val="99"/>
    <w:qFormat/>
    <w:rsid w:val="0023716E"/>
    <w:pPr>
      <w:autoSpaceDE w:val="0"/>
      <w:autoSpaceDN w:val="0"/>
      <w:adjustRightInd w:val="0"/>
      <w:spacing w:line="321" w:lineRule="atLeast"/>
    </w:pPr>
  </w:style>
  <w:style w:type="paragraph" w:customStyle="1" w:styleId="attribution">
    <w:name w:val="attribution"/>
    <w:basedOn w:val="Normal"/>
    <w:uiPriority w:val="99"/>
    <w:qFormat/>
    <w:rsid w:val="0023716E"/>
    <w:pPr>
      <w:spacing w:before="100" w:beforeAutospacing="1" w:after="100" w:afterAutospacing="1"/>
    </w:pPr>
  </w:style>
  <w:style w:type="paragraph" w:customStyle="1" w:styleId="text-textbodyhoustontexttext-dateline">
    <w:name w:val="text-textbody houstontext text-dateline"/>
    <w:basedOn w:val="Normal"/>
    <w:uiPriority w:val="99"/>
    <w:qFormat/>
    <w:rsid w:val="0023716E"/>
    <w:pPr>
      <w:spacing w:before="100" w:beforeAutospacing="1" w:after="100" w:afterAutospacing="1"/>
    </w:pPr>
  </w:style>
  <w:style w:type="paragraph" w:customStyle="1" w:styleId="text-textbodyhoustontext">
    <w:name w:val="text-textbody houstontext"/>
    <w:basedOn w:val="Normal"/>
    <w:uiPriority w:val="99"/>
    <w:qFormat/>
    <w:rsid w:val="0023716E"/>
    <w:pPr>
      <w:spacing w:before="100" w:beforeAutospacing="1" w:after="100" w:afterAutospacing="1"/>
    </w:pPr>
  </w:style>
  <w:style w:type="character" w:customStyle="1" w:styleId="text2">
    <w:name w:val="text2"/>
    <w:rsid w:val="0023716E"/>
  </w:style>
  <w:style w:type="character" w:customStyle="1" w:styleId="StyleUnderlineChar2CharChar11pt">
    <w:name w:val="Style Underline Char2 Char Char + 11 pt"/>
    <w:rsid w:val="0023716E"/>
    <w:rPr>
      <w:rFonts w:ascii="Times New Roman" w:hAnsi="Times New Roman"/>
      <w:sz w:val="20"/>
      <w:u w:val="single"/>
    </w:rPr>
  </w:style>
  <w:style w:type="character" w:customStyle="1" w:styleId="StyleStyleBoldUnderline11pt">
    <w:name w:val="Style Style Bold Underline + 11 pt"/>
    <w:rsid w:val="0023716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3716E"/>
    <w:rPr>
      <w:rFonts w:eastAsia="SimSun"/>
      <w:b/>
      <w:bCs/>
    </w:rPr>
  </w:style>
  <w:style w:type="character" w:customStyle="1" w:styleId="StyleStyle4LatinTimesNewRomanAsianSimSunBoldChar">
    <w:name w:val="Style Style4 + (Latin) Times New Roman (Asian) SimSun Bold Char"/>
    <w:link w:val="StyleStyle4LatinTimesNewRomanAsianSimSunBold"/>
    <w:rsid w:val="0023716E"/>
    <w:rPr>
      <w:rFonts w:ascii="Calibri" w:eastAsia="SimSun" w:hAnsi="Calibri" w:cs="Calibri"/>
      <w:b/>
      <w:bCs/>
      <w:u w:val="single"/>
    </w:rPr>
  </w:style>
  <w:style w:type="character" w:customStyle="1" w:styleId="articlehead2">
    <w:name w:val="articlehead2"/>
    <w:rsid w:val="0023716E"/>
  </w:style>
  <w:style w:type="character" w:customStyle="1" w:styleId="pronset">
    <w:name w:val="pronset"/>
    <w:rsid w:val="0023716E"/>
  </w:style>
  <w:style w:type="character" w:customStyle="1" w:styleId="prondelim">
    <w:name w:val="prondelim"/>
    <w:rsid w:val="0023716E"/>
  </w:style>
  <w:style w:type="character" w:customStyle="1" w:styleId="prontoggle">
    <w:name w:val="pron_toggle"/>
    <w:rsid w:val="0023716E"/>
  </w:style>
  <w:style w:type="character" w:customStyle="1" w:styleId="boldface">
    <w:name w:val="boldface"/>
    <w:rsid w:val="0023716E"/>
  </w:style>
  <w:style w:type="character" w:customStyle="1" w:styleId="secondary-bf">
    <w:name w:val="secondary-bf"/>
    <w:rsid w:val="0023716E"/>
  </w:style>
  <w:style w:type="character" w:customStyle="1" w:styleId="ColorfulGrid-Accent1Char">
    <w:name w:val="Colorful Grid - Accent 1 Char"/>
    <w:aliases w:val="quote Char"/>
    <w:link w:val="ColorfulGrid-Accent1"/>
    <w:uiPriority w:val="29"/>
    <w:rsid w:val="0023716E"/>
    <w:rPr>
      <w:rFonts w:ascii="Times New Roman" w:hAnsi="Times New Roman"/>
      <w:iCs/>
      <w:color w:val="000000"/>
      <w:sz w:val="16"/>
    </w:rPr>
  </w:style>
  <w:style w:type="table" w:styleId="ColorfulGrid-Accent1">
    <w:name w:val="Colorful Grid Accent 1"/>
    <w:basedOn w:val="TableNormal"/>
    <w:link w:val="ColorfulGrid-Accent1Char"/>
    <w:uiPriority w:val="29"/>
    <w:rsid w:val="0023716E"/>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3716E"/>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3716E"/>
  </w:style>
  <w:style w:type="character" w:customStyle="1" w:styleId="pg">
    <w:name w:val="pg"/>
    <w:rsid w:val="0023716E"/>
  </w:style>
  <w:style w:type="character" w:customStyle="1" w:styleId="detailtitle">
    <w:name w:val="detailtitle"/>
    <w:rsid w:val="0023716E"/>
  </w:style>
  <w:style w:type="character" w:customStyle="1" w:styleId="storydate">
    <w:name w:val="storydate"/>
    <w:rsid w:val="0023716E"/>
  </w:style>
  <w:style w:type="character" w:customStyle="1" w:styleId="preloadwrap">
    <w:name w:val="preloadwrap"/>
    <w:rsid w:val="0023716E"/>
  </w:style>
  <w:style w:type="paragraph" w:customStyle="1" w:styleId="summary">
    <w:name w:val="summary"/>
    <w:basedOn w:val="Normal"/>
    <w:uiPriority w:val="99"/>
    <w:qFormat/>
    <w:rsid w:val="0023716E"/>
    <w:pPr>
      <w:spacing w:before="100" w:beforeAutospacing="1" w:after="100" w:afterAutospacing="1"/>
    </w:pPr>
  </w:style>
  <w:style w:type="paragraph" w:customStyle="1" w:styleId="Caption2">
    <w:name w:val="Caption2"/>
    <w:basedOn w:val="Normal"/>
    <w:uiPriority w:val="99"/>
    <w:qFormat/>
    <w:rsid w:val="0023716E"/>
    <w:pPr>
      <w:spacing w:before="100" w:beforeAutospacing="1" w:after="100" w:afterAutospacing="1"/>
    </w:pPr>
  </w:style>
  <w:style w:type="character" w:customStyle="1" w:styleId="creditwrap">
    <w:name w:val="creditwrap"/>
    <w:rsid w:val="0023716E"/>
  </w:style>
  <w:style w:type="character" w:customStyle="1" w:styleId="DefaultChar1">
    <w:name w:val="Default Char1"/>
    <w:rsid w:val="0023716E"/>
    <w:rPr>
      <w:noProof w:val="0"/>
      <w:color w:val="000000"/>
      <w:lang w:val="en-US" w:eastAsia="en-US" w:bidi="ar-SA"/>
    </w:rPr>
  </w:style>
  <w:style w:type="paragraph" w:customStyle="1" w:styleId="MTDisplayEquation">
    <w:name w:val="MTDisplayEquation"/>
    <w:basedOn w:val="Normal"/>
    <w:next w:val="Normal"/>
    <w:link w:val="MTDisplayEquationChar"/>
    <w:qFormat/>
    <w:rsid w:val="0023716E"/>
    <w:pPr>
      <w:tabs>
        <w:tab w:val="center" w:pos="5120"/>
        <w:tab w:val="right" w:pos="10220"/>
      </w:tabs>
    </w:pPr>
    <w:rPr>
      <w:bCs/>
      <w:lang w:bidi="he-IL"/>
    </w:rPr>
  </w:style>
  <w:style w:type="character" w:customStyle="1" w:styleId="MTDisplayEquationChar">
    <w:name w:val="MTDisplayEquation Char"/>
    <w:link w:val="MTDisplayEquation"/>
    <w:rsid w:val="0023716E"/>
    <w:rPr>
      <w:rFonts w:ascii="Calibri" w:hAnsi="Calibri" w:cs="Calibri"/>
      <w:bCs/>
      <w:lang w:bidi="he-IL"/>
    </w:rPr>
  </w:style>
  <w:style w:type="character" w:customStyle="1" w:styleId="textunderlineChar0">
    <w:name w:val="text underline Char"/>
    <w:link w:val="textunderline0"/>
    <w:rsid w:val="0023716E"/>
    <w:rPr>
      <w:u w:val="thick"/>
    </w:rPr>
  </w:style>
  <w:style w:type="character" w:customStyle="1" w:styleId="BoldChar">
    <w:name w:val="Bold Char"/>
    <w:rsid w:val="0023716E"/>
    <w:rPr>
      <w:rFonts w:ascii="Times New Roman" w:eastAsia="Times New Roman" w:hAnsi="Times New Roman"/>
      <w:b/>
      <w:szCs w:val="24"/>
    </w:rPr>
  </w:style>
  <w:style w:type="character" w:customStyle="1" w:styleId="pmterms31">
    <w:name w:val="pmterms31"/>
    <w:rsid w:val="0023716E"/>
    <w:rPr>
      <w:b/>
      <w:bCs/>
      <w:i w:val="0"/>
      <w:iCs w:val="0"/>
      <w:color w:val="000000"/>
    </w:rPr>
  </w:style>
  <w:style w:type="character" w:customStyle="1" w:styleId="copyrightdescription">
    <w:name w:val="copyrightdescription"/>
    <w:rsid w:val="0023716E"/>
  </w:style>
  <w:style w:type="paragraph" w:customStyle="1" w:styleId="DebateFile">
    <w:name w:val="Debate File"/>
    <w:basedOn w:val="Normal"/>
    <w:uiPriority w:val="99"/>
    <w:qFormat/>
    <w:rsid w:val="0023716E"/>
    <w:pPr>
      <w:jc w:val="center"/>
    </w:pPr>
    <w:rPr>
      <w:rFonts w:ascii="Book Antiqua" w:hAnsi="Book Antiqua"/>
      <w:b/>
      <w:sz w:val="28"/>
    </w:rPr>
  </w:style>
  <w:style w:type="character" w:customStyle="1" w:styleId="ft01">
    <w:name w:val="ft01"/>
    <w:rsid w:val="0023716E"/>
    <w:rPr>
      <w:rFonts w:ascii="Times" w:hAnsi="Times" w:cs="Times" w:hint="default"/>
      <w:color w:val="000000"/>
      <w:sz w:val="14"/>
      <w:szCs w:val="14"/>
    </w:rPr>
  </w:style>
  <w:style w:type="character" w:customStyle="1" w:styleId="ft11">
    <w:name w:val="ft11"/>
    <w:rsid w:val="0023716E"/>
    <w:rPr>
      <w:rFonts w:ascii="Times" w:hAnsi="Times" w:cs="Times" w:hint="default"/>
      <w:color w:val="000000"/>
      <w:sz w:val="17"/>
      <w:szCs w:val="17"/>
    </w:rPr>
  </w:style>
  <w:style w:type="character" w:customStyle="1" w:styleId="ft21">
    <w:name w:val="ft21"/>
    <w:rsid w:val="0023716E"/>
    <w:rPr>
      <w:rFonts w:ascii="Times" w:hAnsi="Times" w:cs="Times" w:hint="default"/>
      <w:color w:val="000000"/>
      <w:sz w:val="15"/>
      <w:szCs w:val="15"/>
    </w:rPr>
  </w:style>
  <w:style w:type="character" w:customStyle="1" w:styleId="ft31">
    <w:name w:val="ft31"/>
    <w:rsid w:val="0023716E"/>
    <w:rPr>
      <w:rFonts w:ascii="Times" w:hAnsi="Times" w:cs="Times" w:hint="default"/>
      <w:color w:val="000000"/>
      <w:sz w:val="15"/>
      <w:szCs w:val="15"/>
    </w:rPr>
  </w:style>
  <w:style w:type="paragraph" w:customStyle="1" w:styleId="Little">
    <w:name w:val="Little"/>
    <w:basedOn w:val="Normal"/>
    <w:next w:val="Normal"/>
    <w:link w:val="LittleChar"/>
    <w:qFormat/>
    <w:rsid w:val="0023716E"/>
    <w:pPr>
      <w:ind w:left="288"/>
    </w:pPr>
    <w:rPr>
      <w:rFonts w:ascii="Garamond" w:hAnsi="Garamond"/>
      <w:sz w:val="16"/>
    </w:rPr>
  </w:style>
  <w:style w:type="paragraph" w:customStyle="1" w:styleId="AAAcard">
    <w:name w:val="AAAcard"/>
    <w:basedOn w:val="Normal"/>
    <w:link w:val="AAAcardChar"/>
    <w:uiPriority w:val="99"/>
    <w:qFormat/>
    <w:rsid w:val="0023716E"/>
    <w:pPr>
      <w:ind w:left="288" w:right="288"/>
    </w:pPr>
  </w:style>
  <w:style w:type="character" w:customStyle="1" w:styleId="dquo">
    <w:name w:val="dquo"/>
    <w:rsid w:val="0023716E"/>
  </w:style>
  <w:style w:type="character" w:customStyle="1" w:styleId="caps2">
    <w:name w:val="caps2"/>
    <w:rsid w:val="0023716E"/>
  </w:style>
  <w:style w:type="character" w:customStyle="1" w:styleId="inside-head">
    <w:name w:val="inside-head"/>
    <w:rsid w:val="0023716E"/>
  </w:style>
  <w:style w:type="character" w:customStyle="1" w:styleId="CardsFont12ptCharCharCharChar">
    <w:name w:val="Cards + Font: 12 pt Char Char Char Char"/>
    <w:rsid w:val="0023716E"/>
    <w:rPr>
      <w:sz w:val="24"/>
      <w:szCs w:val="24"/>
      <w:u w:val="thick"/>
      <w:lang w:val="en-US" w:eastAsia="en-US" w:bidi="ar-SA"/>
    </w:rPr>
  </w:style>
  <w:style w:type="character" w:customStyle="1" w:styleId="ccs">
    <w:name w:val="c cs"/>
    <w:rsid w:val="0023716E"/>
  </w:style>
  <w:style w:type="character" w:customStyle="1" w:styleId="UnderlinedEvChar">
    <w:name w:val="Underlined Ev Char"/>
    <w:rsid w:val="0023716E"/>
    <w:rPr>
      <w:rFonts w:ascii="Times New Roman" w:eastAsia="Times New Roman" w:hAnsi="Times New Roman"/>
      <w:szCs w:val="24"/>
      <w:u w:val="single"/>
    </w:rPr>
  </w:style>
  <w:style w:type="character" w:customStyle="1" w:styleId="dropshadow">
    <w:name w:val="dropshadow"/>
    <w:rsid w:val="0023716E"/>
  </w:style>
  <w:style w:type="character" w:customStyle="1" w:styleId="d05ws">
    <w:name w:val="d05ws"/>
    <w:rsid w:val="0023716E"/>
  </w:style>
  <w:style w:type="character" w:customStyle="1" w:styleId="rzibod">
    <w:name w:val="rzibod"/>
    <w:rsid w:val="0023716E"/>
  </w:style>
  <w:style w:type="paragraph" w:customStyle="1" w:styleId="Caption3">
    <w:name w:val="Caption3"/>
    <w:basedOn w:val="Normal"/>
    <w:uiPriority w:val="99"/>
    <w:qFormat/>
    <w:rsid w:val="0023716E"/>
    <w:pPr>
      <w:spacing w:before="100" w:beforeAutospacing="1" w:after="100" w:afterAutospacing="1"/>
    </w:pPr>
  </w:style>
  <w:style w:type="character" w:customStyle="1" w:styleId="StyleBold1">
    <w:name w:val="Style Bold1"/>
    <w:rsid w:val="0023716E"/>
    <w:rPr>
      <w:rFonts w:ascii="Georgia" w:hAnsi="Georgia"/>
      <w:b/>
      <w:bCs/>
      <w:sz w:val="22"/>
    </w:rPr>
  </w:style>
  <w:style w:type="character" w:customStyle="1" w:styleId="headertext">
    <w:name w:val="headertext"/>
    <w:rsid w:val="0023716E"/>
  </w:style>
  <w:style w:type="paragraph" w:customStyle="1" w:styleId="body-12-5">
    <w:name w:val="body-12-5"/>
    <w:basedOn w:val="Normal"/>
    <w:uiPriority w:val="99"/>
    <w:qFormat/>
    <w:rsid w:val="0023716E"/>
    <w:pPr>
      <w:spacing w:before="100" w:beforeAutospacing="1" w:after="100" w:afterAutospacing="1"/>
    </w:pPr>
  </w:style>
  <w:style w:type="character" w:customStyle="1" w:styleId="endnote-reference">
    <w:name w:val="endnote-reference"/>
    <w:rsid w:val="0023716E"/>
  </w:style>
  <w:style w:type="character" w:customStyle="1" w:styleId="officialsname">
    <w:name w:val="official_s_name"/>
    <w:rsid w:val="0023716E"/>
  </w:style>
  <w:style w:type="character" w:customStyle="1" w:styleId="audience">
    <w:name w:val="audience"/>
    <w:rsid w:val="0023716E"/>
  </w:style>
  <w:style w:type="character" w:customStyle="1" w:styleId="A7">
    <w:name w:val="A7"/>
    <w:uiPriority w:val="99"/>
    <w:rsid w:val="0023716E"/>
    <w:rPr>
      <w:rFonts w:cs="Myriad Pro"/>
      <w:color w:val="0066B1"/>
      <w:sz w:val="22"/>
      <w:szCs w:val="22"/>
    </w:rPr>
  </w:style>
  <w:style w:type="character" w:customStyle="1" w:styleId="BlockHeadingsChar">
    <w:name w:val="Block Headings Char"/>
    <w:link w:val="BlockHeadings"/>
    <w:rsid w:val="0023716E"/>
    <w:rPr>
      <w:rFonts w:ascii="Times New Roman" w:eastAsia="Times New Roman" w:hAnsi="Times New Roman" w:cs="Times New Roman"/>
      <w:b/>
      <w:sz w:val="36"/>
      <w:szCs w:val="24"/>
      <w:u w:val="single"/>
    </w:rPr>
  </w:style>
  <w:style w:type="character" w:customStyle="1" w:styleId="normalchar">
    <w:name w:val="normal__char"/>
    <w:rsid w:val="0023716E"/>
  </w:style>
  <w:style w:type="character" w:customStyle="1" w:styleId="hyperlink002cheading0020100200028block0020title0029char">
    <w:name w:val="hyperlink_002cheading_00201_0020_0028block_0020title_0029__char"/>
    <w:rsid w:val="0023716E"/>
  </w:style>
  <w:style w:type="character" w:customStyle="1" w:styleId="underline002cstyle0020bold0020underlinechar">
    <w:name w:val="underline_002cstyle_0020bold_0020underline__char"/>
    <w:rsid w:val="0023716E"/>
  </w:style>
  <w:style w:type="character" w:customStyle="1" w:styleId="copyboldblack">
    <w:name w:val="copyboldblack"/>
    <w:rsid w:val="0023716E"/>
  </w:style>
  <w:style w:type="character" w:customStyle="1" w:styleId="copybold">
    <w:name w:val="copybold"/>
    <w:rsid w:val="0023716E"/>
  </w:style>
  <w:style w:type="character" w:customStyle="1" w:styleId="author-date0">
    <w:name w:val="author-date"/>
    <w:rsid w:val="0023716E"/>
  </w:style>
  <w:style w:type="paragraph" w:customStyle="1" w:styleId="infuse">
    <w:name w:val="infuse"/>
    <w:basedOn w:val="Normal"/>
    <w:qFormat/>
    <w:rsid w:val="0023716E"/>
    <w:pPr>
      <w:spacing w:before="100" w:beforeAutospacing="1" w:after="100" w:afterAutospacing="1"/>
    </w:pPr>
  </w:style>
  <w:style w:type="paragraph" w:customStyle="1" w:styleId="fontreg">
    <w:name w:val="font_reg"/>
    <w:basedOn w:val="Normal"/>
    <w:uiPriority w:val="99"/>
    <w:qFormat/>
    <w:rsid w:val="0023716E"/>
    <w:pPr>
      <w:spacing w:before="100" w:beforeAutospacing="1" w:after="100" w:afterAutospacing="1"/>
    </w:pPr>
  </w:style>
  <w:style w:type="character" w:customStyle="1" w:styleId="yshortcuts">
    <w:name w:val="yshortcuts"/>
    <w:rsid w:val="0023716E"/>
  </w:style>
  <w:style w:type="character" w:customStyle="1" w:styleId="hidden">
    <w:name w:val="hidden"/>
    <w:rsid w:val="0023716E"/>
  </w:style>
  <w:style w:type="character" w:customStyle="1" w:styleId="articlebegin">
    <w:name w:val="articlebegin"/>
    <w:rsid w:val="0023716E"/>
  </w:style>
  <w:style w:type="character" w:customStyle="1" w:styleId="mediaoverlay">
    <w:name w:val="mediaoverlay"/>
    <w:rsid w:val="0023716E"/>
  </w:style>
  <w:style w:type="paragraph" w:customStyle="1" w:styleId="CITEF3">
    <w:name w:val="CITE F3"/>
    <w:uiPriority w:val="99"/>
    <w:qFormat/>
    <w:rsid w:val="0023716E"/>
    <w:pPr>
      <w:spacing w:after="0" w:line="240" w:lineRule="auto"/>
    </w:pPr>
    <w:rPr>
      <w:rFonts w:ascii="Georgia" w:eastAsia="SimSun" w:hAnsi="Georgia" w:cs="Times New Roman"/>
      <w:b/>
      <w:sz w:val="24"/>
      <w:szCs w:val="24"/>
      <w:lang w:eastAsia="zh-CN"/>
    </w:rPr>
  </w:style>
  <w:style w:type="character" w:customStyle="1" w:styleId="blogcaption">
    <w:name w:val="blog_caption"/>
    <w:rsid w:val="0023716E"/>
  </w:style>
  <w:style w:type="paragraph" w:customStyle="1" w:styleId="StyleBoldUnderlineTimesNewRoman">
    <w:name w:val="Style Bold Underline + Times New Roman"/>
    <w:link w:val="StyleBoldUnderlineTimesNewRomanChar"/>
    <w:qFormat/>
    <w:rsid w:val="0023716E"/>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3716E"/>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3716E"/>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3716E"/>
    <w:rPr>
      <w:rFonts w:ascii="Calibri" w:eastAsia="Calibri" w:hAnsi="Calibri" w:cs="Times New Roman"/>
      <w:sz w:val="20"/>
      <w:szCs w:val="20"/>
      <w:u w:val="single"/>
    </w:rPr>
  </w:style>
  <w:style w:type="character" w:customStyle="1" w:styleId="commnet-abuzz">
    <w:name w:val="commnet-abuzz"/>
    <w:rsid w:val="0023716E"/>
  </w:style>
  <w:style w:type="character" w:customStyle="1" w:styleId="fbconnectbuttontext">
    <w:name w:val="fbconnectbutton_text"/>
    <w:rsid w:val="0023716E"/>
  </w:style>
  <w:style w:type="character" w:customStyle="1" w:styleId="fbsharecountinner">
    <w:name w:val="fb_share_count_inner"/>
    <w:rsid w:val="0023716E"/>
  </w:style>
  <w:style w:type="character" w:customStyle="1" w:styleId="stbuttontext">
    <w:name w:val="stbuttontext"/>
    <w:rsid w:val="0023716E"/>
  </w:style>
  <w:style w:type="paragraph" w:customStyle="1" w:styleId="hotroute1">
    <w:name w:val="hot route!"/>
    <w:basedOn w:val="Normal"/>
    <w:uiPriority w:val="99"/>
    <w:qFormat/>
    <w:rsid w:val="0023716E"/>
    <w:pPr>
      <w:ind w:left="144"/>
    </w:pPr>
    <w:rPr>
      <w:rFonts w:ascii="Cambria" w:eastAsia="Calibri" w:hAnsi="Cambria"/>
    </w:rPr>
  </w:style>
  <w:style w:type="character" w:customStyle="1" w:styleId="Highlightedunderline0">
    <w:name w:val="Highlighted underline"/>
    <w:qFormat/>
    <w:rsid w:val="0023716E"/>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3716E"/>
  </w:style>
  <w:style w:type="character" w:customStyle="1" w:styleId="Normal2">
    <w:name w:val="Normal2"/>
    <w:rsid w:val="0023716E"/>
  </w:style>
  <w:style w:type="character" w:customStyle="1" w:styleId="pubdate">
    <w:name w:val="pubdate"/>
    <w:rsid w:val="0023716E"/>
  </w:style>
  <w:style w:type="numbering" w:customStyle="1" w:styleId="NoList11">
    <w:name w:val="No List11"/>
    <w:next w:val="NoList"/>
    <w:uiPriority w:val="99"/>
    <w:semiHidden/>
    <w:unhideWhenUsed/>
    <w:rsid w:val="0023716E"/>
  </w:style>
  <w:style w:type="numbering" w:customStyle="1" w:styleId="NoList111">
    <w:name w:val="No List111"/>
    <w:next w:val="NoList"/>
    <w:uiPriority w:val="99"/>
    <w:semiHidden/>
    <w:unhideWhenUsed/>
    <w:rsid w:val="0023716E"/>
  </w:style>
  <w:style w:type="numbering" w:customStyle="1" w:styleId="NoList1111">
    <w:name w:val="No List1111"/>
    <w:next w:val="NoList"/>
    <w:uiPriority w:val="99"/>
    <w:semiHidden/>
    <w:unhideWhenUsed/>
    <w:rsid w:val="0023716E"/>
  </w:style>
  <w:style w:type="numbering" w:customStyle="1" w:styleId="NoList11111">
    <w:name w:val="No List11111"/>
    <w:next w:val="NoList"/>
    <w:uiPriority w:val="99"/>
    <w:semiHidden/>
    <w:unhideWhenUsed/>
    <w:rsid w:val="0023716E"/>
  </w:style>
  <w:style w:type="numbering" w:customStyle="1" w:styleId="NoList111111">
    <w:name w:val="No List111111"/>
    <w:next w:val="NoList"/>
    <w:uiPriority w:val="99"/>
    <w:semiHidden/>
    <w:unhideWhenUsed/>
    <w:rsid w:val="0023716E"/>
  </w:style>
  <w:style w:type="numbering" w:customStyle="1" w:styleId="NoList1111111">
    <w:name w:val="No List1111111"/>
    <w:next w:val="NoList"/>
    <w:uiPriority w:val="99"/>
    <w:semiHidden/>
    <w:unhideWhenUsed/>
    <w:rsid w:val="0023716E"/>
  </w:style>
  <w:style w:type="numbering" w:customStyle="1" w:styleId="NoList11111111">
    <w:name w:val="No List11111111"/>
    <w:next w:val="NoList"/>
    <w:uiPriority w:val="99"/>
    <w:semiHidden/>
    <w:unhideWhenUsed/>
    <w:rsid w:val="0023716E"/>
  </w:style>
  <w:style w:type="numbering" w:customStyle="1" w:styleId="NoList111111111">
    <w:name w:val="No List111111111"/>
    <w:next w:val="NoList"/>
    <w:uiPriority w:val="99"/>
    <w:semiHidden/>
    <w:unhideWhenUsed/>
    <w:rsid w:val="0023716E"/>
  </w:style>
  <w:style w:type="numbering" w:customStyle="1" w:styleId="NoList1111111111">
    <w:name w:val="No List1111111111"/>
    <w:next w:val="NoList"/>
    <w:uiPriority w:val="99"/>
    <w:semiHidden/>
    <w:unhideWhenUsed/>
    <w:rsid w:val="0023716E"/>
  </w:style>
  <w:style w:type="numbering" w:customStyle="1" w:styleId="NoList11111111111">
    <w:name w:val="No List11111111111"/>
    <w:next w:val="NoList"/>
    <w:uiPriority w:val="99"/>
    <w:semiHidden/>
    <w:unhideWhenUsed/>
    <w:rsid w:val="0023716E"/>
  </w:style>
  <w:style w:type="numbering" w:customStyle="1" w:styleId="NoList111111111111">
    <w:name w:val="No List111111111111"/>
    <w:next w:val="NoList"/>
    <w:uiPriority w:val="99"/>
    <w:semiHidden/>
    <w:unhideWhenUsed/>
    <w:rsid w:val="0023716E"/>
  </w:style>
  <w:style w:type="numbering" w:customStyle="1" w:styleId="NoList1111111111111">
    <w:name w:val="No List1111111111111"/>
    <w:next w:val="NoList"/>
    <w:uiPriority w:val="99"/>
    <w:semiHidden/>
    <w:unhideWhenUsed/>
    <w:rsid w:val="0023716E"/>
  </w:style>
  <w:style w:type="numbering" w:customStyle="1" w:styleId="NoList11111111111111">
    <w:name w:val="No List11111111111111"/>
    <w:next w:val="NoList"/>
    <w:uiPriority w:val="99"/>
    <w:semiHidden/>
    <w:unhideWhenUsed/>
    <w:rsid w:val="0023716E"/>
  </w:style>
  <w:style w:type="numbering" w:customStyle="1" w:styleId="NoList111111111111111">
    <w:name w:val="No List111111111111111"/>
    <w:next w:val="NoList"/>
    <w:uiPriority w:val="99"/>
    <w:semiHidden/>
    <w:unhideWhenUsed/>
    <w:rsid w:val="0023716E"/>
  </w:style>
  <w:style w:type="numbering" w:customStyle="1" w:styleId="NoList1111111111111111">
    <w:name w:val="No List1111111111111111"/>
    <w:next w:val="NoList"/>
    <w:uiPriority w:val="99"/>
    <w:semiHidden/>
    <w:unhideWhenUsed/>
    <w:rsid w:val="0023716E"/>
  </w:style>
  <w:style w:type="numbering" w:customStyle="1" w:styleId="NoList11111111111111111">
    <w:name w:val="No List11111111111111111"/>
    <w:next w:val="NoList"/>
    <w:uiPriority w:val="99"/>
    <w:semiHidden/>
    <w:unhideWhenUsed/>
    <w:rsid w:val="0023716E"/>
  </w:style>
  <w:style w:type="paragraph" w:customStyle="1" w:styleId="FreeFormA">
    <w:name w:val="Free Form A"/>
    <w:autoRedefine/>
    <w:qFormat/>
    <w:rsid w:val="0023716E"/>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3716E"/>
  </w:style>
  <w:style w:type="character" w:customStyle="1" w:styleId="postby">
    <w:name w:val="post_by"/>
    <w:rsid w:val="0023716E"/>
  </w:style>
  <w:style w:type="character" w:customStyle="1" w:styleId="postdate">
    <w:name w:val="post_date"/>
    <w:rsid w:val="0023716E"/>
  </w:style>
  <w:style w:type="character" w:customStyle="1" w:styleId="bdx">
    <w:name w:val="bdx"/>
    <w:rsid w:val="0023716E"/>
  </w:style>
  <w:style w:type="character" w:customStyle="1" w:styleId="bdl">
    <w:name w:val="bdl"/>
    <w:rsid w:val="0023716E"/>
  </w:style>
  <w:style w:type="character" w:customStyle="1" w:styleId="bhl">
    <w:name w:val="bhl"/>
    <w:rsid w:val="0023716E"/>
  </w:style>
  <w:style w:type="character" w:customStyle="1" w:styleId="CardNotUnderlinedChar1">
    <w:name w:val="Card Not Underlined Char1"/>
    <w:link w:val="CardNotUnderlined"/>
    <w:rsid w:val="0023716E"/>
    <w:rPr>
      <w:rFonts w:ascii="Bell MT" w:eastAsia="Calibri" w:hAnsi="Bell MT" w:cs="Calibri"/>
      <w:szCs w:val="20"/>
    </w:rPr>
  </w:style>
  <w:style w:type="character" w:customStyle="1" w:styleId="breadcrumbitemcurrent">
    <w:name w:val="breadcrumbitemcurrent"/>
    <w:rsid w:val="0023716E"/>
  </w:style>
  <w:style w:type="character" w:customStyle="1" w:styleId="bbl">
    <w:name w:val="bbl"/>
    <w:rsid w:val="0023716E"/>
  </w:style>
  <w:style w:type="character" w:customStyle="1" w:styleId="Date2">
    <w:name w:val="Date2"/>
    <w:rsid w:val="0023716E"/>
  </w:style>
  <w:style w:type="character" w:customStyle="1" w:styleId="company">
    <w:name w:val="company"/>
    <w:rsid w:val="0023716E"/>
  </w:style>
  <w:style w:type="character" w:customStyle="1" w:styleId="itxtnewhookspan">
    <w:name w:val="itxtnewhookspan"/>
    <w:rsid w:val="0023716E"/>
  </w:style>
  <w:style w:type="character" w:customStyle="1" w:styleId="gstxthlt">
    <w:name w:val="gstxt_hlt"/>
    <w:rsid w:val="0023716E"/>
  </w:style>
  <w:style w:type="paragraph" w:customStyle="1" w:styleId="bodytextfp">
    <w:name w:val="bodytextfp"/>
    <w:basedOn w:val="Normal"/>
    <w:qFormat/>
    <w:rsid w:val="0023716E"/>
    <w:pPr>
      <w:spacing w:before="100" w:beforeAutospacing="1" w:after="100" w:afterAutospacing="1"/>
    </w:pPr>
  </w:style>
  <w:style w:type="character" w:styleId="SubtleEmphasis">
    <w:name w:val="Subtle Emphasis"/>
    <w:uiPriority w:val="19"/>
    <w:qFormat/>
    <w:rsid w:val="0023716E"/>
    <w:rPr>
      <w:rFonts w:ascii="Georgia" w:hAnsi="Georgia"/>
      <w:i/>
      <w:iCs/>
      <w:color w:val="808080"/>
    </w:rPr>
  </w:style>
  <w:style w:type="character" w:customStyle="1" w:styleId="HotRouteChar0">
    <w:name w:val="Hot Route Char"/>
    <w:link w:val="HotRoute0"/>
    <w:locked/>
    <w:rsid w:val="0023716E"/>
    <w:rPr>
      <w:rFonts w:ascii="Calibri" w:eastAsia="Cambria" w:hAnsi="Calibri" w:cs="Calibri"/>
      <w:iCs/>
      <w:color w:val="000000"/>
      <w:sz w:val="18"/>
    </w:rPr>
  </w:style>
  <w:style w:type="character" w:customStyle="1" w:styleId="ReallyfuckingsmallChar">
    <w:name w:val="Really fucking small Char"/>
    <w:link w:val="Reallyfuckingsmall"/>
    <w:locked/>
    <w:rsid w:val="0023716E"/>
    <w:rPr>
      <w:rFonts w:ascii="Times New Roman" w:eastAsia="Times New Roman" w:hAnsi="Times New Roman"/>
      <w:sz w:val="10"/>
    </w:rPr>
  </w:style>
  <w:style w:type="paragraph" w:customStyle="1" w:styleId="Reallyfuckingsmall">
    <w:name w:val="Really fucking small"/>
    <w:basedOn w:val="Normal"/>
    <w:link w:val="ReallyfuckingsmallChar"/>
    <w:qFormat/>
    <w:rsid w:val="0023716E"/>
    <w:rPr>
      <w:rFonts w:ascii="Times New Roman" w:eastAsia="Times New Roman" w:hAnsi="Times New Roman" w:cstheme="minorBidi"/>
      <w:sz w:val="10"/>
    </w:rPr>
  </w:style>
  <w:style w:type="paragraph" w:customStyle="1" w:styleId="subheader">
    <w:name w:val="subheader"/>
    <w:basedOn w:val="Normal"/>
    <w:uiPriority w:val="99"/>
    <w:qFormat/>
    <w:rsid w:val="0023716E"/>
    <w:pPr>
      <w:spacing w:before="100" w:beforeAutospacing="1" w:after="100" w:afterAutospacing="1"/>
    </w:pPr>
  </w:style>
  <w:style w:type="character" w:customStyle="1" w:styleId="SubtleEmphasis1">
    <w:name w:val="Subtle Emphasis1"/>
    <w:uiPriority w:val="19"/>
    <w:qFormat/>
    <w:rsid w:val="0023716E"/>
    <w:rPr>
      <w:rFonts w:ascii="Times New Roman" w:hAnsi="Times New Roman"/>
      <w:b/>
      <w:iCs/>
      <w:color w:val="auto"/>
      <w:sz w:val="22"/>
    </w:rPr>
  </w:style>
  <w:style w:type="character" w:customStyle="1" w:styleId="StyleBoldRed">
    <w:name w:val="Style Bold Red"/>
    <w:rsid w:val="0023716E"/>
    <w:rPr>
      <w:b/>
      <w:bCs/>
      <w:color w:val="auto"/>
    </w:rPr>
  </w:style>
  <w:style w:type="character" w:customStyle="1" w:styleId="StyleTimesNewRoman8pt">
    <w:name w:val="Style Times New Roman 8 pt"/>
    <w:rsid w:val="0023716E"/>
    <w:rPr>
      <w:rFonts w:ascii="Georgia" w:hAnsi="Georgia"/>
      <w:sz w:val="16"/>
    </w:rPr>
  </w:style>
  <w:style w:type="character" w:customStyle="1" w:styleId="StyleStyle7pt8pt">
    <w:name w:val="Style Style 7 pt + 8 pt"/>
    <w:rsid w:val="0023716E"/>
    <w:rPr>
      <w:sz w:val="16"/>
    </w:rPr>
  </w:style>
  <w:style w:type="character" w:customStyle="1" w:styleId="StyleStyleThickunderlineBold1">
    <w:name w:val="Style Style Thick underline + Bold1"/>
    <w:rsid w:val="0023716E"/>
    <w:rPr>
      <w:b/>
      <w:bCs/>
      <w:u w:val="thick"/>
    </w:rPr>
  </w:style>
  <w:style w:type="character" w:customStyle="1" w:styleId="StyleUnderline2">
    <w:name w:val="Style Underline2"/>
    <w:rsid w:val="0023716E"/>
    <w:rPr>
      <w:u w:val="single"/>
    </w:rPr>
  </w:style>
  <w:style w:type="character" w:customStyle="1" w:styleId="ShrinkText">
    <w:name w:val="Shrink Text"/>
    <w:rsid w:val="0023716E"/>
    <w:rPr>
      <w:sz w:val="16"/>
    </w:rPr>
  </w:style>
  <w:style w:type="character" w:customStyle="1" w:styleId="smallcaps">
    <w:name w:val="smallcaps"/>
    <w:rsid w:val="0023716E"/>
  </w:style>
  <w:style w:type="character" w:customStyle="1" w:styleId="goldbldtext">
    <w:name w:val="goldbldtext"/>
    <w:rsid w:val="0023716E"/>
  </w:style>
  <w:style w:type="character" w:customStyle="1" w:styleId="PageHeaderLine2Char">
    <w:name w:val="PageHeaderLine2 Char"/>
    <w:link w:val="PageHeaderLine2"/>
    <w:uiPriority w:val="99"/>
    <w:rsid w:val="0023716E"/>
    <w:rPr>
      <w:rFonts w:ascii="Calibri" w:eastAsia="Calibri" w:hAnsi="Calibri" w:cs="Calibri"/>
      <w:b/>
    </w:rPr>
  </w:style>
  <w:style w:type="paragraph" w:customStyle="1" w:styleId="firstletter">
    <w:name w:val="firstletter"/>
    <w:basedOn w:val="Normal"/>
    <w:uiPriority w:val="99"/>
    <w:qFormat/>
    <w:rsid w:val="0023716E"/>
    <w:pPr>
      <w:spacing w:before="100" w:beforeAutospacing="1" w:after="100" w:afterAutospacing="1"/>
    </w:pPr>
  </w:style>
  <w:style w:type="paragraph" w:customStyle="1" w:styleId="more">
    <w:name w:val="more"/>
    <w:basedOn w:val="Normal"/>
    <w:uiPriority w:val="99"/>
    <w:qFormat/>
    <w:rsid w:val="0023716E"/>
    <w:pPr>
      <w:spacing w:before="100" w:beforeAutospacing="1" w:after="100" w:afterAutospacing="1"/>
    </w:pPr>
  </w:style>
  <w:style w:type="character" w:customStyle="1" w:styleId="cardshighlight0">
    <w:name w:val="cardshighlight"/>
    <w:rsid w:val="0023716E"/>
  </w:style>
  <w:style w:type="character" w:customStyle="1" w:styleId="cardsfont12pt1">
    <w:name w:val="cardsfont12pt"/>
    <w:rsid w:val="0023716E"/>
  </w:style>
  <w:style w:type="character" w:customStyle="1" w:styleId="ft1">
    <w:name w:val="ft1"/>
    <w:rsid w:val="0023716E"/>
  </w:style>
  <w:style w:type="character" w:customStyle="1" w:styleId="ft6">
    <w:name w:val="ft6"/>
    <w:rsid w:val="0023716E"/>
  </w:style>
  <w:style w:type="paragraph" w:customStyle="1" w:styleId="story">
    <w:name w:val="story"/>
    <w:basedOn w:val="Normal"/>
    <w:uiPriority w:val="99"/>
    <w:qFormat/>
    <w:rsid w:val="0023716E"/>
    <w:pPr>
      <w:spacing w:before="100" w:beforeAutospacing="1" w:after="100" w:afterAutospacing="1"/>
    </w:pPr>
  </w:style>
  <w:style w:type="paragraph" w:customStyle="1" w:styleId="H1numbered">
    <w:name w:val="H1 numbered"/>
    <w:basedOn w:val="Normal"/>
    <w:uiPriority w:val="99"/>
    <w:qFormat/>
    <w:rsid w:val="0023716E"/>
    <w:pPr>
      <w:pageBreakBefore/>
      <w:widowControl w:val="0"/>
      <w:numPr>
        <w:numId w:val="1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23716E"/>
    <w:pPr>
      <w:widowControl w:val="0"/>
      <w:numPr>
        <w:ilvl w:val="1"/>
        <w:numId w:val="17"/>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23716E"/>
  </w:style>
  <w:style w:type="character" w:customStyle="1" w:styleId="backcontent">
    <w:name w:val="backcontent"/>
    <w:rsid w:val="0023716E"/>
  </w:style>
  <w:style w:type="character" w:customStyle="1" w:styleId="daystmp">
    <w:name w:val="daystmp"/>
    <w:rsid w:val="0023716E"/>
  </w:style>
  <w:style w:type="paragraph" w:customStyle="1" w:styleId="in">
    <w:name w:val="in"/>
    <w:basedOn w:val="Normal"/>
    <w:uiPriority w:val="99"/>
    <w:qFormat/>
    <w:rsid w:val="0023716E"/>
    <w:pPr>
      <w:spacing w:before="100" w:beforeAutospacing="1" w:after="100" w:afterAutospacing="1"/>
    </w:pPr>
  </w:style>
  <w:style w:type="character" w:customStyle="1" w:styleId="cardsfont12ptchar">
    <w:name w:val="cardsfont12ptchar"/>
    <w:rsid w:val="0023716E"/>
  </w:style>
  <w:style w:type="paragraph" w:customStyle="1" w:styleId="image-caption">
    <w:name w:val="image-caption"/>
    <w:basedOn w:val="Normal"/>
    <w:uiPriority w:val="99"/>
    <w:qFormat/>
    <w:rsid w:val="0023716E"/>
    <w:pPr>
      <w:spacing w:before="100" w:beforeAutospacing="1" w:after="100" w:afterAutospacing="1"/>
    </w:pPr>
  </w:style>
  <w:style w:type="character" w:customStyle="1" w:styleId="gal">
    <w:name w:val="gal"/>
    <w:rsid w:val="0023716E"/>
  </w:style>
  <w:style w:type="character" w:customStyle="1" w:styleId="submitted">
    <w:name w:val="submitted"/>
    <w:rsid w:val="0023716E"/>
  </w:style>
  <w:style w:type="paragraph" w:customStyle="1" w:styleId="imagecontain">
    <w:name w:val="imagecontain"/>
    <w:basedOn w:val="Normal"/>
    <w:uiPriority w:val="99"/>
    <w:qFormat/>
    <w:rsid w:val="0023716E"/>
    <w:pPr>
      <w:spacing w:before="100" w:beforeAutospacing="1" w:after="100" w:afterAutospacing="1"/>
    </w:pPr>
  </w:style>
  <w:style w:type="character" w:customStyle="1" w:styleId="imagedateline">
    <w:name w:val="image_dateline"/>
    <w:rsid w:val="0023716E"/>
  </w:style>
  <w:style w:type="character" w:customStyle="1" w:styleId="authordatecharchar">
    <w:name w:val="authordatecharchar"/>
    <w:rsid w:val="0023716E"/>
  </w:style>
  <w:style w:type="character" w:customStyle="1" w:styleId="style1char0">
    <w:name w:val="style1char"/>
    <w:rsid w:val="0023716E"/>
  </w:style>
  <w:style w:type="character" w:customStyle="1" w:styleId="tagcharchar0">
    <w:name w:val="tagcharchar"/>
    <w:rsid w:val="0023716E"/>
  </w:style>
  <w:style w:type="character" w:customStyle="1" w:styleId="underlinedcharchar2">
    <w:name w:val="underlinedcharchar"/>
    <w:rsid w:val="0023716E"/>
  </w:style>
  <w:style w:type="paragraph" w:customStyle="1" w:styleId="CM62">
    <w:name w:val="CM62"/>
    <w:basedOn w:val="Normal"/>
    <w:next w:val="Normal"/>
    <w:uiPriority w:val="99"/>
    <w:qFormat/>
    <w:rsid w:val="0023716E"/>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23716E"/>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23716E"/>
    <w:pPr>
      <w:widowControl w:val="0"/>
      <w:spacing w:after="63"/>
    </w:pPr>
    <w:rPr>
      <w:rFonts w:ascii="Arial" w:hAnsi="Arial"/>
      <w:color w:val="auto"/>
    </w:rPr>
  </w:style>
  <w:style w:type="paragraph" w:customStyle="1" w:styleId="CM35">
    <w:name w:val="CM35"/>
    <w:basedOn w:val="Default"/>
    <w:next w:val="Default"/>
    <w:uiPriority w:val="99"/>
    <w:qFormat/>
    <w:rsid w:val="0023716E"/>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3716E"/>
    <w:pPr>
      <w:widowControl w:val="0"/>
      <w:spacing w:line="228" w:lineRule="atLeast"/>
    </w:pPr>
    <w:rPr>
      <w:rFonts w:ascii="Showcard Gothic" w:hAnsi="Showcard Gothic"/>
      <w:color w:val="auto"/>
    </w:rPr>
  </w:style>
  <w:style w:type="character" w:customStyle="1" w:styleId="BoxedChar">
    <w:name w:val="Boxed Char"/>
    <w:rsid w:val="0023716E"/>
    <w:rPr>
      <w:rFonts w:ascii="Arial Narrow" w:hAnsi="Arial Narrow"/>
      <w:b/>
      <w:sz w:val="18"/>
      <w:bdr w:val="single" w:sz="6" w:space="0" w:color="auto"/>
    </w:rPr>
  </w:style>
  <w:style w:type="character" w:customStyle="1" w:styleId="Style11ptUnderline2">
    <w:name w:val="Style 11 pt Underline2"/>
    <w:rsid w:val="0023716E"/>
    <w:rPr>
      <w:sz w:val="20"/>
      <w:u w:val="single"/>
    </w:rPr>
  </w:style>
  <w:style w:type="character" w:customStyle="1" w:styleId="Style11ptBoldUnderline2">
    <w:name w:val="Style 11 pt Bold Underline2"/>
    <w:rsid w:val="0023716E"/>
    <w:rPr>
      <w:b/>
      <w:bCs/>
      <w:sz w:val="20"/>
      <w:u w:val="single"/>
    </w:rPr>
  </w:style>
  <w:style w:type="character" w:customStyle="1" w:styleId="nw">
    <w:name w:val="nw"/>
    <w:rsid w:val="0023716E"/>
  </w:style>
  <w:style w:type="character" w:customStyle="1" w:styleId="Styleunderline11ptBoldBorderSinglesolidlineAuto">
    <w:name w:val="Style underline + 11 pt Bold Border: : (Single solid line Auto ..."/>
    <w:rsid w:val="0023716E"/>
    <w:rPr>
      <w:b/>
      <w:bCs/>
      <w:sz w:val="20"/>
      <w:u w:val="single"/>
      <w:bdr w:val="single" w:sz="4" w:space="0" w:color="auto"/>
    </w:rPr>
  </w:style>
  <w:style w:type="paragraph" w:customStyle="1" w:styleId="StylecardCharCharChar11pt">
    <w:name w:val="Style card Char Char Char + 11 pt"/>
    <w:link w:val="StylecardCharCharChar11ptChar"/>
    <w:qFormat/>
    <w:rsid w:val="0023716E"/>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23716E"/>
    <w:rPr>
      <w:lang w:val="en-US" w:eastAsia="en-US" w:bidi="ar-SA"/>
    </w:rPr>
  </w:style>
  <w:style w:type="character" w:customStyle="1" w:styleId="StylecardCharCharChar11ptChar">
    <w:name w:val="Style card Char Char Char + 11 pt Char"/>
    <w:link w:val="StylecardCharCharChar11pt"/>
    <w:rsid w:val="0023716E"/>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3716E"/>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3716E"/>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23716E"/>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3716E"/>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23716E"/>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3716E"/>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3716E"/>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3716E"/>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3716E"/>
    <w:rPr>
      <w:lang w:val="x-none" w:eastAsia="x-none"/>
    </w:rPr>
  </w:style>
  <w:style w:type="character" w:customStyle="1" w:styleId="cardCharCharChar1">
    <w:name w:val="card Char Char Char1"/>
    <w:rsid w:val="0023716E"/>
    <w:rPr>
      <w:lang w:val="en-US" w:eastAsia="en-US" w:bidi="ar-SA"/>
    </w:rPr>
  </w:style>
  <w:style w:type="character" w:customStyle="1" w:styleId="StylecardCharChar11ptChar">
    <w:name w:val="Style card Char Char + 11 pt Char"/>
    <w:link w:val="StylecardCharChar11pt"/>
    <w:rsid w:val="0023716E"/>
    <w:rPr>
      <w:rFonts w:ascii="Georgia" w:eastAsia="Times New Roman" w:hAnsi="Georgia"/>
      <w:szCs w:val="20"/>
      <w:lang w:val="x-none" w:eastAsia="x-none"/>
    </w:rPr>
  </w:style>
  <w:style w:type="paragraph" w:customStyle="1" w:styleId="NormalFont">
    <w:name w:val="Normal Font"/>
    <w:link w:val="NormalFontChar"/>
    <w:qFormat/>
    <w:rsid w:val="0023716E"/>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3716E"/>
    <w:pPr>
      <w:spacing w:after="200" w:line="240" w:lineRule="auto"/>
    </w:pPr>
    <w:rPr>
      <w:rFonts w:ascii="Times" w:eastAsia="Times New Roman" w:hAnsi="Times" w:cs="Times New Roman"/>
      <w:sz w:val="20"/>
    </w:rPr>
  </w:style>
  <w:style w:type="character" w:customStyle="1" w:styleId="Style11ptThickunderline">
    <w:name w:val="Style 11 pt Thick underline"/>
    <w:rsid w:val="0023716E"/>
    <w:rPr>
      <w:sz w:val="20"/>
      <w:u w:val="thick"/>
    </w:rPr>
  </w:style>
  <w:style w:type="character" w:customStyle="1" w:styleId="Style11ptBoldThickunderline">
    <w:name w:val="Style 11 pt Bold Thick underline"/>
    <w:rsid w:val="0023716E"/>
    <w:rPr>
      <w:b/>
      <w:bCs/>
      <w:sz w:val="20"/>
      <w:u w:val="thick"/>
    </w:rPr>
  </w:style>
  <w:style w:type="paragraph" w:customStyle="1" w:styleId="StyleNormalFont11ptUnderline">
    <w:name w:val="Style Normal Font + 11 pt Underline"/>
    <w:basedOn w:val="NormalFont"/>
    <w:link w:val="StyleNormalFont11ptUnderlineChar"/>
    <w:qFormat/>
    <w:rsid w:val="0023716E"/>
    <w:rPr>
      <w:u w:val="single"/>
      <w:lang w:val="x-none" w:eastAsia="x-none"/>
    </w:rPr>
  </w:style>
  <w:style w:type="character" w:customStyle="1" w:styleId="NormalFontChar">
    <w:name w:val="Normal Font Char"/>
    <w:link w:val="NormalFont"/>
    <w:rsid w:val="0023716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3716E"/>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3716E"/>
    <w:rPr>
      <w:b/>
      <w:bCs/>
      <w:u w:val="single"/>
      <w:lang w:val="x-none" w:eastAsia="x-none"/>
    </w:rPr>
  </w:style>
  <w:style w:type="character" w:customStyle="1" w:styleId="StyleNormalFont11ptBoldUnderlineChar">
    <w:name w:val="Style Normal Font + 11 pt Bold Underline Char"/>
    <w:link w:val="StyleNormalFont11ptBoldUnderline"/>
    <w:rsid w:val="0023716E"/>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link w:val="SmallfontChar0"/>
    <w:qFormat/>
    <w:rsid w:val="0023716E"/>
    <w:rPr>
      <w:sz w:val="15"/>
    </w:rPr>
  </w:style>
  <w:style w:type="character" w:customStyle="1" w:styleId="authors1">
    <w:name w:val="authors1"/>
    <w:rsid w:val="0023716E"/>
    <w:rPr>
      <w:rFonts w:ascii="Verdana" w:hAnsi="Verdana" w:hint="default"/>
      <w:b/>
      <w:bCs/>
      <w:color w:val="006699"/>
      <w:sz w:val="20"/>
      <w:szCs w:val="20"/>
    </w:rPr>
  </w:style>
  <w:style w:type="character" w:customStyle="1" w:styleId="headlinesectionlarge">
    <w:name w:val="headline_section_large"/>
    <w:rsid w:val="0023716E"/>
  </w:style>
  <w:style w:type="paragraph" w:customStyle="1" w:styleId="formatvorlage2">
    <w:name w:val="formatvorlage2"/>
    <w:basedOn w:val="Normal"/>
    <w:uiPriority w:val="99"/>
    <w:qFormat/>
    <w:rsid w:val="0023716E"/>
    <w:pPr>
      <w:spacing w:before="100" w:beforeAutospacing="1" w:after="100" w:afterAutospacing="1"/>
    </w:pPr>
    <w:rPr>
      <w:rFonts w:eastAsia="Calibri"/>
    </w:rPr>
  </w:style>
  <w:style w:type="character" w:customStyle="1" w:styleId="Styleunderline11ptBlack">
    <w:name w:val="Style underline + 11 pt Black"/>
    <w:rsid w:val="0023716E"/>
    <w:rPr>
      <w:color w:val="000000"/>
      <w:sz w:val="20"/>
      <w:u w:val="single"/>
    </w:rPr>
  </w:style>
  <w:style w:type="character" w:customStyle="1" w:styleId="Styleunderline11ptBoldBlack">
    <w:name w:val="Style underline + 11 pt Bold Black"/>
    <w:rsid w:val="0023716E"/>
    <w:rPr>
      <w:b/>
      <w:bCs/>
      <w:color w:val="000000"/>
      <w:sz w:val="20"/>
      <w:u w:val="single"/>
    </w:rPr>
  </w:style>
  <w:style w:type="paragraph" w:customStyle="1" w:styleId="StyleTitle11ptNotBold">
    <w:name w:val="Style Title + 11 pt Not Bold"/>
    <w:basedOn w:val="Title"/>
    <w:link w:val="StyleTitle11ptNotBoldChar"/>
    <w:qFormat/>
    <w:rsid w:val="0023716E"/>
    <w:pPr>
      <w:pBdr>
        <w:bottom w:val="none" w:sz="0" w:space="0" w:color="auto"/>
      </w:pBdr>
      <w:spacing w:after="0"/>
      <w:contextualSpacing w:val="0"/>
      <w:jc w:val="center"/>
    </w:pPr>
    <w:rPr>
      <w:rFonts w:ascii="Georgia" w:hAnsi="Georgia" w:cs="Calibri"/>
      <w:b/>
      <w:sz w:val="20"/>
      <w:lang w:val="x-none" w:eastAsia="x-none"/>
    </w:rPr>
  </w:style>
  <w:style w:type="character" w:customStyle="1" w:styleId="StyleTitle11ptNotBoldChar">
    <w:name w:val="Style Title + 11 pt Not Bold Char"/>
    <w:link w:val="StyleTitle11ptNotBold"/>
    <w:rsid w:val="0023716E"/>
    <w:rPr>
      <w:rFonts w:ascii="Georgia" w:hAnsi="Georgia" w:cs="Calibri"/>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3716E"/>
    <w:pPr>
      <w:pBdr>
        <w:bottom w:val="none" w:sz="0" w:space="0" w:color="auto"/>
      </w:pBdr>
      <w:spacing w:after="0"/>
      <w:contextualSpacing w:val="0"/>
      <w:jc w:val="center"/>
    </w:pPr>
    <w:rPr>
      <w:rFonts w:ascii="Georgia" w:hAnsi="Georgia" w:cs="Calibri"/>
      <w:sz w:val="20"/>
      <w:lang w:val="x-none" w:eastAsia="x-none"/>
    </w:rPr>
  </w:style>
  <w:style w:type="character" w:customStyle="1" w:styleId="StyleTitle11ptNotBoldNounderlineChar">
    <w:name w:val="Style Title + 11 pt Not Bold No underline Char"/>
    <w:link w:val="StyleTitle11ptNotBoldNounderline"/>
    <w:rsid w:val="0023716E"/>
    <w:rPr>
      <w:rFonts w:ascii="Georgia" w:hAnsi="Georgia" w:cs="Calibri"/>
      <w:sz w:val="20"/>
      <w:u w:val="single"/>
      <w:lang w:val="x-none" w:eastAsia="x-none"/>
    </w:rPr>
  </w:style>
  <w:style w:type="character" w:customStyle="1" w:styleId="Style11ptBoldBlackUnderline">
    <w:name w:val="Style 11 pt Bold Black Underline"/>
    <w:rsid w:val="0023716E"/>
    <w:rPr>
      <w:b/>
      <w:bCs/>
      <w:color w:val="000000"/>
      <w:sz w:val="20"/>
      <w:u w:val="single"/>
    </w:rPr>
  </w:style>
  <w:style w:type="character" w:customStyle="1" w:styleId="Style11ptBoldBlackUnderlineBorderSinglesolidline">
    <w:name w:val="Style 11 pt Bold Black Underline Border: : (Single solid line ..."/>
    <w:rsid w:val="0023716E"/>
    <w:rPr>
      <w:b/>
      <w:bCs/>
      <w:color w:val="000000"/>
      <w:sz w:val="20"/>
      <w:u w:val="single"/>
      <w:bdr w:val="single" w:sz="4" w:space="0" w:color="auto"/>
    </w:rPr>
  </w:style>
  <w:style w:type="character" w:customStyle="1" w:styleId="StyleLatinMeridien-Italic11ptItalicUnderline">
    <w:name w:val="Style (Latin) Meridien-Italic 11 pt Italic Underline"/>
    <w:rsid w:val="0023716E"/>
    <w:rPr>
      <w:rFonts w:ascii="Meridien-Italic" w:hAnsi="Meridien-Italic"/>
      <w:i/>
      <w:iCs/>
      <w:sz w:val="20"/>
      <w:u w:val="single"/>
    </w:rPr>
  </w:style>
  <w:style w:type="character" w:customStyle="1" w:styleId="Citation-AuthorDate">
    <w:name w:val="Citation - Author/Date"/>
    <w:rsid w:val="0023716E"/>
    <w:rPr>
      <w:b/>
      <w:bCs w:val="0"/>
      <w:smallCaps/>
      <w:sz w:val="24"/>
      <w:u w:val="single"/>
    </w:rPr>
  </w:style>
  <w:style w:type="paragraph" w:customStyle="1" w:styleId="HotRouteCharCharCharCharChar">
    <w:name w:val="Hot Route! Char Char Char Char Char"/>
    <w:basedOn w:val="Normal"/>
    <w:link w:val="HotRouteCharCharCharCharCharChar"/>
    <w:qFormat/>
    <w:rsid w:val="0023716E"/>
    <w:pPr>
      <w:ind w:left="144"/>
    </w:pPr>
    <w:rPr>
      <w:lang w:val="x-none" w:eastAsia="x-none"/>
    </w:rPr>
  </w:style>
  <w:style w:type="character" w:customStyle="1" w:styleId="HotRouteCharCharCharCharCharChar">
    <w:name w:val="Hot Route! Char Char Char Char Char Char"/>
    <w:link w:val="HotRouteCharCharCharCharChar"/>
    <w:rsid w:val="0023716E"/>
    <w:rPr>
      <w:rFonts w:ascii="Calibri" w:hAnsi="Calibri" w:cs="Calibri"/>
      <w:lang w:val="x-none" w:eastAsia="x-none"/>
    </w:rPr>
  </w:style>
  <w:style w:type="character" w:customStyle="1" w:styleId="underlinestylechar0">
    <w:name w:val="underlinestylechar"/>
    <w:rsid w:val="0023716E"/>
  </w:style>
  <w:style w:type="character" w:customStyle="1" w:styleId="highlight">
    <w:name w:val="highlight"/>
    <w:rsid w:val="0023716E"/>
  </w:style>
  <w:style w:type="character" w:customStyle="1" w:styleId="BlockHeaderHiddenChar">
    <w:name w:val="Block Header Hidden Char"/>
    <w:link w:val="BlockHeaderHidden"/>
    <w:locked/>
    <w:rsid w:val="0023716E"/>
    <w:rPr>
      <w:rFonts w:ascii="Georgia" w:eastAsia="Times New Roman" w:hAnsi="Georgia" w:cs="Times New Roman"/>
      <w:b/>
      <w:bCs/>
      <w:sz w:val="32"/>
      <w:szCs w:val="26"/>
      <w:u w:val="single"/>
    </w:rPr>
  </w:style>
  <w:style w:type="character" w:customStyle="1" w:styleId="DottedUnderline0">
    <w:name w:val="Dotted Underline"/>
    <w:rsid w:val="0023716E"/>
    <w:rPr>
      <w:rFonts w:ascii="Times New Roman" w:hAnsi="Times New Roman" w:cs="Times New Roman" w:hint="default"/>
      <w:sz w:val="20"/>
      <w:u w:val="dottedHeavy"/>
    </w:rPr>
  </w:style>
  <w:style w:type="character" w:customStyle="1" w:styleId="CardsFont6ptCharChar">
    <w:name w:val="Cards + Font: 6 pt Char Char"/>
    <w:rsid w:val="0023716E"/>
    <w:rPr>
      <w:sz w:val="8"/>
      <w:lang w:val="en-US" w:eastAsia="en-US" w:bidi="ar-SA"/>
    </w:rPr>
  </w:style>
  <w:style w:type="character" w:customStyle="1" w:styleId="titleauthoretc">
    <w:name w:val="titleauthoretc"/>
    <w:rsid w:val="0023716E"/>
  </w:style>
  <w:style w:type="paragraph" w:customStyle="1" w:styleId="deck">
    <w:name w:val="deck"/>
    <w:basedOn w:val="Normal"/>
    <w:qFormat/>
    <w:rsid w:val="0023716E"/>
    <w:pPr>
      <w:spacing w:before="100" w:beforeAutospacing="1" w:after="100" w:afterAutospacing="1"/>
    </w:pPr>
  </w:style>
  <w:style w:type="paragraph" w:customStyle="1" w:styleId="i1">
    <w:name w:val="i1"/>
    <w:basedOn w:val="Normal"/>
    <w:qFormat/>
    <w:rsid w:val="0023716E"/>
    <w:pPr>
      <w:spacing w:before="100" w:beforeAutospacing="1" w:after="100" w:afterAutospacing="1"/>
    </w:pPr>
  </w:style>
  <w:style w:type="paragraph" w:customStyle="1" w:styleId="question">
    <w:name w:val="question"/>
    <w:basedOn w:val="Normal"/>
    <w:uiPriority w:val="99"/>
    <w:qFormat/>
    <w:rsid w:val="0023716E"/>
    <w:pPr>
      <w:spacing w:before="100" w:beforeAutospacing="1" w:after="100" w:afterAutospacing="1"/>
    </w:pPr>
  </w:style>
  <w:style w:type="paragraph" w:customStyle="1" w:styleId="bodycopy">
    <w:name w:val="bodycopy"/>
    <w:basedOn w:val="Normal"/>
    <w:uiPriority w:val="99"/>
    <w:qFormat/>
    <w:rsid w:val="0023716E"/>
    <w:pPr>
      <w:spacing w:before="100" w:beforeAutospacing="1" w:after="100" w:afterAutospacing="1"/>
    </w:pPr>
  </w:style>
  <w:style w:type="character" w:customStyle="1" w:styleId="labeltext">
    <w:name w:val="labeltext"/>
    <w:rsid w:val="0023716E"/>
  </w:style>
  <w:style w:type="character" w:customStyle="1" w:styleId="viewlink">
    <w:name w:val="viewlink"/>
    <w:rsid w:val="0023716E"/>
  </w:style>
  <w:style w:type="character" w:customStyle="1" w:styleId="share">
    <w:name w:val="share"/>
    <w:rsid w:val="0023716E"/>
  </w:style>
  <w:style w:type="character" w:customStyle="1" w:styleId="inlinkchart">
    <w:name w:val="inlink_chart"/>
    <w:rsid w:val="0023716E"/>
  </w:style>
  <w:style w:type="character" w:customStyle="1" w:styleId="underLight">
    <w:name w:val="underLight"/>
    <w:uiPriority w:val="1"/>
    <w:qFormat/>
    <w:rsid w:val="0023716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3716E"/>
  </w:style>
  <w:style w:type="character" w:customStyle="1" w:styleId="author-rss">
    <w:name w:val="author-rss"/>
    <w:rsid w:val="0023716E"/>
  </w:style>
  <w:style w:type="character" w:customStyle="1" w:styleId="fbsharecountwrapper">
    <w:name w:val="fb_share_count_wrapper"/>
    <w:rsid w:val="0023716E"/>
  </w:style>
  <w:style w:type="character" w:customStyle="1" w:styleId="fbbuttontext">
    <w:name w:val="fb_button_text"/>
    <w:rsid w:val="0023716E"/>
  </w:style>
  <w:style w:type="character" w:customStyle="1" w:styleId="hw">
    <w:name w:val="hw"/>
    <w:rsid w:val="0023716E"/>
  </w:style>
  <w:style w:type="character" w:customStyle="1" w:styleId="linktotop">
    <w:name w:val="linktotop"/>
    <w:rsid w:val="0023716E"/>
  </w:style>
  <w:style w:type="character" w:customStyle="1" w:styleId="maintextbldleft">
    <w:name w:val="maintextbldleft"/>
    <w:rsid w:val="0023716E"/>
  </w:style>
  <w:style w:type="character" w:customStyle="1" w:styleId="maintextleft">
    <w:name w:val="maintextleft"/>
    <w:rsid w:val="0023716E"/>
  </w:style>
  <w:style w:type="character" w:customStyle="1" w:styleId="descriptionstyle1block">
    <w:name w:val="description style1 block"/>
    <w:rsid w:val="0023716E"/>
  </w:style>
  <w:style w:type="paragraph" w:customStyle="1" w:styleId="Fifth">
    <w:name w:val="Fifth"/>
    <w:basedOn w:val="Normal"/>
    <w:link w:val="FifthChar"/>
    <w:qFormat/>
    <w:rsid w:val="0023716E"/>
    <w:rPr>
      <w:rFonts w:eastAsia="Calibri"/>
    </w:rPr>
  </w:style>
  <w:style w:type="character" w:customStyle="1" w:styleId="gutter-right-1">
    <w:name w:val="gutter-right-1"/>
    <w:basedOn w:val="DefaultParagraphFont"/>
    <w:rsid w:val="0023716E"/>
  </w:style>
  <w:style w:type="character" w:customStyle="1" w:styleId="ssl3">
    <w:name w:val="ss_l3"/>
    <w:rsid w:val="0023716E"/>
  </w:style>
  <w:style w:type="paragraph" w:customStyle="1" w:styleId="NoteLevel22">
    <w:name w:val="Note Level 22"/>
    <w:basedOn w:val="Normal"/>
    <w:next w:val="Normal"/>
    <w:uiPriority w:val="99"/>
    <w:qFormat/>
    <w:rsid w:val="0023716E"/>
    <w:pPr>
      <w:keepNext/>
      <w:ind w:left="288" w:right="288"/>
    </w:pPr>
    <w:rPr>
      <w:rFonts w:eastAsia="MS Gothic"/>
      <w:szCs w:val="20"/>
    </w:rPr>
  </w:style>
  <w:style w:type="paragraph" w:customStyle="1" w:styleId="wp-caption-text">
    <w:name w:val="wp-caption-text"/>
    <w:basedOn w:val="Normal"/>
    <w:uiPriority w:val="99"/>
    <w:qFormat/>
    <w:rsid w:val="0023716E"/>
    <w:pPr>
      <w:spacing w:before="100" w:beforeAutospacing="1" w:after="100" w:afterAutospacing="1"/>
    </w:pPr>
  </w:style>
  <w:style w:type="character" w:customStyle="1" w:styleId="Mention1">
    <w:name w:val="Mention1"/>
    <w:basedOn w:val="DefaultParagraphFont"/>
    <w:uiPriority w:val="99"/>
    <w:semiHidden/>
    <w:unhideWhenUsed/>
    <w:rsid w:val="0023716E"/>
    <w:rPr>
      <w:color w:val="2B579A"/>
      <w:shd w:val="clear" w:color="auto" w:fill="E6E6E6"/>
    </w:rPr>
  </w:style>
  <w:style w:type="paragraph" w:customStyle="1" w:styleId="svarticle">
    <w:name w:val="svarticle"/>
    <w:basedOn w:val="Normal"/>
    <w:uiPriority w:val="99"/>
    <w:qFormat/>
    <w:rsid w:val="0023716E"/>
    <w:pPr>
      <w:spacing w:before="100" w:beforeAutospacing="1" w:after="100" w:afterAutospacing="1"/>
    </w:pPr>
  </w:style>
  <w:style w:type="character" w:customStyle="1" w:styleId="FontStyle39">
    <w:name w:val="Font Style39"/>
    <w:uiPriority w:val="99"/>
    <w:rsid w:val="0023716E"/>
    <w:rPr>
      <w:rFonts w:ascii="Constantia" w:hAnsi="Constantia" w:cs="Constantia" w:hint="default"/>
      <w:b/>
      <w:bCs/>
      <w:sz w:val="18"/>
      <w:szCs w:val="18"/>
    </w:rPr>
  </w:style>
  <w:style w:type="character" w:customStyle="1" w:styleId="6">
    <w:name w:val="6"/>
    <w:rsid w:val="0023716E"/>
    <w:rPr>
      <w:rFonts w:ascii="Arial" w:hAnsi="Arial" w:cs="Arial" w:hint="default"/>
      <w:bCs/>
      <w:sz w:val="20"/>
      <w:u w:val="single"/>
      <w:lang w:val="en-US" w:eastAsia="en-US" w:bidi="ar-SA"/>
    </w:rPr>
  </w:style>
  <w:style w:type="character" w:customStyle="1" w:styleId="CharChar4">
    <w:name w:val="Char Char4"/>
    <w:rsid w:val="0023716E"/>
    <w:rPr>
      <w:szCs w:val="24"/>
      <w:lang w:eastAsia="zh-CN"/>
    </w:rPr>
  </w:style>
  <w:style w:type="character" w:customStyle="1" w:styleId="BodyTextFirstIndentChar1">
    <w:name w:val="Body Text First Indent Char1"/>
    <w:basedOn w:val="BodyTextChar"/>
    <w:semiHidden/>
    <w:rsid w:val="0023716E"/>
    <w:rPr>
      <w:rFonts w:ascii="Times New Roman" w:eastAsia="Calibri" w:hAnsi="Times New Roman" w:cs="Times New Roman"/>
      <w:sz w:val="24"/>
      <w:szCs w:val="24"/>
    </w:rPr>
  </w:style>
  <w:style w:type="character" w:customStyle="1" w:styleId="Header11">
    <w:name w:val="Header11"/>
    <w:rsid w:val="0023716E"/>
  </w:style>
  <w:style w:type="paragraph" w:customStyle="1" w:styleId="canvas-atom">
    <w:name w:val="canvas-atom"/>
    <w:basedOn w:val="Normal"/>
    <w:uiPriority w:val="99"/>
    <w:qFormat/>
    <w:rsid w:val="0023716E"/>
    <w:pPr>
      <w:spacing w:before="100" w:beforeAutospacing="1" w:after="100" w:afterAutospacing="1"/>
    </w:pPr>
  </w:style>
  <w:style w:type="character" w:customStyle="1" w:styleId="posa">
    <w:name w:val="pos(a)"/>
    <w:basedOn w:val="DefaultParagraphFont"/>
    <w:rsid w:val="0023716E"/>
  </w:style>
  <w:style w:type="character" w:customStyle="1" w:styleId="u-hiddeninnarrowenv">
    <w:name w:val="u-hiddeninnarrowenv"/>
    <w:basedOn w:val="DefaultParagraphFont"/>
    <w:rsid w:val="0023716E"/>
  </w:style>
  <w:style w:type="character" w:customStyle="1" w:styleId="followbutton-bird">
    <w:name w:val="followbutton-bird"/>
    <w:basedOn w:val="DefaultParagraphFont"/>
    <w:rsid w:val="0023716E"/>
  </w:style>
  <w:style w:type="character" w:customStyle="1" w:styleId="tweetauthor-name">
    <w:name w:val="tweetauthor-name"/>
    <w:basedOn w:val="DefaultParagraphFont"/>
    <w:rsid w:val="0023716E"/>
  </w:style>
  <w:style w:type="character" w:customStyle="1" w:styleId="tweetauthor-verifiedbadge">
    <w:name w:val="tweetauthor-verifiedbadge"/>
    <w:basedOn w:val="DefaultParagraphFont"/>
    <w:rsid w:val="0023716E"/>
  </w:style>
  <w:style w:type="character" w:customStyle="1" w:styleId="tweetauthor-screenname">
    <w:name w:val="tweetauthor-screenname"/>
    <w:basedOn w:val="DefaultParagraphFont"/>
    <w:rsid w:val="0023716E"/>
  </w:style>
  <w:style w:type="paragraph" w:customStyle="1" w:styleId="tweet-text">
    <w:name w:val="tweet-text"/>
    <w:basedOn w:val="Normal"/>
    <w:uiPriority w:val="99"/>
    <w:qFormat/>
    <w:rsid w:val="0023716E"/>
    <w:pPr>
      <w:spacing w:before="100" w:beforeAutospacing="1" w:after="100" w:afterAutospacing="1"/>
    </w:pPr>
  </w:style>
  <w:style w:type="character" w:customStyle="1" w:styleId="u-hiddenvisually">
    <w:name w:val="u-hiddenvisually"/>
    <w:basedOn w:val="DefaultParagraphFont"/>
    <w:rsid w:val="0023716E"/>
  </w:style>
  <w:style w:type="character" w:customStyle="1" w:styleId="tweetaction-stat">
    <w:name w:val="tweetaction-stat"/>
    <w:basedOn w:val="DefaultParagraphFont"/>
    <w:rsid w:val="0023716E"/>
  </w:style>
  <w:style w:type="character" w:customStyle="1" w:styleId="related">
    <w:name w:val="related"/>
    <w:basedOn w:val="DefaultParagraphFont"/>
    <w:rsid w:val="0023716E"/>
  </w:style>
  <w:style w:type="character" w:customStyle="1" w:styleId="related-content">
    <w:name w:val="related-content"/>
    <w:basedOn w:val="DefaultParagraphFont"/>
    <w:rsid w:val="0023716E"/>
  </w:style>
  <w:style w:type="character" w:customStyle="1" w:styleId="name-of-author">
    <w:name w:val="name-of-author"/>
    <w:basedOn w:val="DefaultParagraphFont"/>
    <w:rsid w:val="0023716E"/>
  </w:style>
  <w:style w:type="character" w:customStyle="1" w:styleId="first-name">
    <w:name w:val="first-name"/>
    <w:basedOn w:val="DefaultParagraphFont"/>
    <w:rsid w:val="0023716E"/>
  </w:style>
  <w:style w:type="character" w:customStyle="1" w:styleId="last-name">
    <w:name w:val="last-name"/>
    <w:basedOn w:val="DefaultParagraphFont"/>
    <w:rsid w:val="0023716E"/>
  </w:style>
  <w:style w:type="paragraph" w:customStyle="1" w:styleId="description">
    <w:name w:val="description"/>
    <w:basedOn w:val="Normal"/>
    <w:uiPriority w:val="99"/>
    <w:qFormat/>
    <w:rsid w:val="0023716E"/>
    <w:pPr>
      <w:spacing w:before="100" w:beforeAutospacing="1" w:after="100" w:afterAutospacing="1"/>
    </w:pPr>
  </w:style>
  <w:style w:type="paragraph" w:customStyle="1" w:styleId="graf">
    <w:name w:val="graf"/>
    <w:basedOn w:val="Normal"/>
    <w:uiPriority w:val="99"/>
    <w:qFormat/>
    <w:rsid w:val="0023716E"/>
    <w:pPr>
      <w:spacing w:before="100" w:beforeAutospacing="1" w:after="100" w:afterAutospacing="1"/>
    </w:pPr>
  </w:style>
  <w:style w:type="character" w:customStyle="1" w:styleId="caption10">
    <w:name w:val="caption1"/>
    <w:basedOn w:val="DefaultParagraphFont"/>
    <w:rsid w:val="0023716E"/>
  </w:style>
  <w:style w:type="paragraph" w:customStyle="1" w:styleId="column">
    <w:name w:val="column"/>
    <w:basedOn w:val="Normal"/>
    <w:uiPriority w:val="99"/>
    <w:qFormat/>
    <w:rsid w:val="0023716E"/>
    <w:pPr>
      <w:spacing w:before="100" w:beforeAutospacing="1" w:after="100" w:afterAutospacing="1"/>
    </w:pPr>
  </w:style>
  <w:style w:type="paragraph" w:customStyle="1" w:styleId="recirc-container">
    <w:name w:val="recirc-container"/>
    <w:basedOn w:val="Normal"/>
    <w:uiPriority w:val="99"/>
    <w:qFormat/>
    <w:rsid w:val="0023716E"/>
    <w:pPr>
      <w:spacing w:before="100" w:beforeAutospacing="1" w:after="100" w:afterAutospacing="1"/>
    </w:pPr>
  </w:style>
  <w:style w:type="character" w:customStyle="1" w:styleId="recirc-text">
    <w:name w:val="&quot;recirc-text”"/>
    <w:basedOn w:val="DefaultParagraphFont"/>
    <w:rsid w:val="0023716E"/>
  </w:style>
  <w:style w:type="character" w:customStyle="1" w:styleId="video-icon">
    <w:name w:val="video-icon"/>
    <w:basedOn w:val="DefaultParagraphFont"/>
    <w:rsid w:val="0023716E"/>
  </w:style>
  <w:style w:type="paragraph" w:customStyle="1" w:styleId="selectionshareable">
    <w:name w:val="selectionshareable"/>
    <w:basedOn w:val="Normal"/>
    <w:qFormat/>
    <w:rsid w:val="0023716E"/>
    <w:pPr>
      <w:spacing w:before="100" w:beforeAutospacing="1" w:after="100" w:afterAutospacing="1"/>
    </w:pPr>
  </w:style>
  <w:style w:type="character" w:customStyle="1" w:styleId="powa-shot-play-btn-text">
    <w:name w:val="powa-shot-play-btn-text"/>
    <w:basedOn w:val="DefaultParagraphFont"/>
    <w:rsid w:val="0023716E"/>
  </w:style>
  <w:style w:type="character" w:customStyle="1" w:styleId="powa-shot-click">
    <w:name w:val="powa-shot-click"/>
    <w:basedOn w:val="DefaultParagraphFont"/>
    <w:rsid w:val="0023716E"/>
  </w:style>
  <w:style w:type="character" w:customStyle="1" w:styleId="wpv-blurb">
    <w:name w:val="wpv-blurb"/>
    <w:basedOn w:val="DefaultParagraphFont"/>
    <w:rsid w:val="0023716E"/>
  </w:style>
  <w:style w:type="paragraph" w:customStyle="1" w:styleId="interstitial-link">
    <w:name w:val="interstitial-link"/>
    <w:basedOn w:val="Normal"/>
    <w:uiPriority w:val="99"/>
    <w:qFormat/>
    <w:rsid w:val="0023716E"/>
    <w:pPr>
      <w:spacing w:before="100" w:beforeAutospacing="1" w:after="100" w:afterAutospacing="1"/>
    </w:pPr>
  </w:style>
  <w:style w:type="character" w:customStyle="1" w:styleId="pb-caption">
    <w:name w:val="pb-caption"/>
    <w:basedOn w:val="DefaultParagraphFont"/>
    <w:rsid w:val="0023716E"/>
  </w:style>
  <w:style w:type="paragraph" w:customStyle="1" w:styleId="see-also">
    <w:name w:val="see-also"/>
    <w:basedOn w:val="Normal"/>
    <w:uiPriority w:val="99"/>
    <w:qFormat/>
    <w:rsid w:val="0023716E"/>
    <w:pPr>
      <w:spacing w:before="100" w:beforeAutospacing="1" w:after="100" w:afterAutospacing="1"/>
    </w:pPr>
  </w:style>
  <w:style w:type="character" w:customStyle="1" w:styleId="m-2745674872889869693gmail-style13ptbold">
    <w:name w:val="m_-2745674872889869693gmail-style13ptbold"/>
    <w:basedOn w:val="DefaultParagraphFont"/>
    <w:rsid w:val="0023716E"/>
  </w:style>
  <w:style w:type="character" w:customStyle="1" w:styleId="m-2745674872889869693gmail-styleunderline">
    <w:name w:val="m_-2745674872889869693gmail-styleunderline"/>
    <w:basedOn w:val="DefaultParagraphFont"/>
    <w:rsid w:val="0023716E"/>
  </w:style>
  <w:style w:type="character" w:customStyle="1" w:styleId="UnresolvedMention31">
    <w:name w:val="Unresolved Mention31"/>
    <w:basedOn w:val="DefaultParagraphFont"/>
    <w:uiPriority w:val="99"/>
    <w:semiHidden/>
    <w:unhideWhenUsed/>
    <w:rsid w:val="0023716E"/>
    <w:rPr>
      <w:color w:val="808080"/>
      <w:shd w:val="clear" w:color="auto" w:fill="E6E6E6"/>
    </w:rPr>
  </w:style>
  <w:style w:type="character" w:customStyle="1" w:styleId="UnresolvedMention4">
    <w:name w:val="Unresolved Mention4"/>
    <w:basedOn w:val="DefaultParagraphFont"/>
    <w:uiPriority w:val="99"/>
    <w:semiHidden/>
    <w:unhideWhenUsed/>
    <w:rsid w:val="0023716E"/>
    <w:rPr>
      <w:color w:val="808080"/>
      <w:shd w:val="clear" w:color="auto" w:fill="E6E6E6"/>
    </w:rPr>
  </w:style>
  <w:style w:type="character" w:customStyle="1" w:styleId="m-8082899869479211226gmail-styleunderline">
    <w:name w:val="m_-8082899869479211226gmail-styleunderline"/>
    <w:basedOn w:val="DefaultParagraphFont"/>
    <w:rsid w:val="0023716E"/>
  </w:style>
  <w:style w:type="character" w:customStyle="1" w:styleId="StyleUnderlineChar">
    <w:name w:val="Style Underline Char"/>
    <w:basedOn w:val="DefaultParagraphFont"/>
    <w:locked/>
    <w:rsid w:val="0023716E"/>
    <w:rPr>
      <w:u w:val="single"/>
    </w:rPr>
  </w:style>
  <w:style w:type="paragraph" w:customStyle="1" w:styleId="NoteLevel23">
    <w:name w:val="Note Level 23"/>
    <w:basedOn w:val="Normal"/>
    <w:next w:val="Normal"/>
    <w:uiPriority w:val="99"/>
    <w:qFormat/>
    <w:rsid w:val="0023716E"/>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23716E"/>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23716E"/>
    <w:rPr>
      <w:rFonts w:ascii="Georgia" w:hAnsi="Georgia"/>
    </w:rPr>
  </w:style>
  <w:style w:type="paragraph" w:customStyle="1" w:styleId="NoteLevel24">
    <w:name w:val="Note Level 24"/>
    <w:basedOn w:val="Normal"/>
    <w:next w:val="Normal"/>
    <w:uiPriority w:val="99"/>
    <w:qFormat/>
    <w:rsid w:val="0023716E"/>
    <w:pPr>
      <w:keepNext/>
      <w:ind w:left="288" w:right="288"/>
    </w:pPr>
    <w:rPr>
      <w:rFonts w:eastAsia="MS Gothic"/>
      <w:szCs w:val="20"/>
    </w:rPr>
  </w:style>
  <w:style w:type="paragraph" w:customStyle="1" w:styleId="NoteLevel25">
    <w:name w:val="Note Level 25"/>
    <w:basedOn w:val="Normal"/>
    <w:next w:val="Normal"/>
    <w:uiPriority w:val="99"/>
    <w:qFormat/>
    <w:rsid w:val="0023716E"/>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3716E"/>
  </w:style>
  <w:style w:type="character" w:customStyle="1" w:styleId="UnresolvedMention5">
    <w:name w:val="Unresolved Mention5"/>
    <w:basedOn w:val="DefaultParagraphFont"/>
    <w:uiPriority w:val="99"/>
    <w:semiHidden/>
    <w:unhideWhenUsed/>
    <w:rsid w:val="0023716E"/>
    <w:rPr>
      <w:color w:val="605E5C"/>
      <w:shd w:val="clear" w:color="auto" w:fill="E1DFDD"/>
    </w:rPr>
  </w:style>
  <w:style w:type="character" w:customStyle="1" w:styleId="UnresolvedMention6">
    <w:name w:val="Unresolved Mention6"/>
    <w:basedOn w:val="DefaultParagraphFont"/>
    <w:uiPriority w:val="99"/>
    <w:semiHidden/>
    <w:unhideWhenUsed/>
    <w:rsid w:val="0023716E"/>
    <w:rPr>
      <w:color w:val="605E5C"/>
      <w:shd w:val="clear" w:color="auto" w:fill="E1DFDD"/>
    </w:rPr>
  </w:style>
  <w:style w:type="character" w:customStyle="1" w:styleId="footnote">
    <w:name w:val="footnote"/>
    <w:basedOn w:val="DefaultParagraphFont"/>
    <w:rsid w:val="0023716E"/>
  </w:style>
  <w:style w:type="character" w:customStyle="1" w:styleId="hubidentifier">
    <w:name w:val="hub_identifier"/>
    <w:basedOn w:val="DefaultParagraphFont"/>
    <w:rsid w:val="0023716E"/>
  </w:style>
  <w:style w:type="paragraph" w:customStyle="1" w:styleId="standardeinzug">
    <w:name w:val="standardeinzug"/>
    <w:basedOn w:val="Normal"/>
    <w:rsid w:val="0023716E"/>
    <w:pPr>
      <w:spacing w:before="100" w:beforeAutospacing="1" w:after="100" w:afterAutospacing="1"/>
    </w:pPr>
  </w:style>
  <w:style w:type="paragraph" w:customStyle="1" w:styleId="aufzhlungnormal">
    <w:name w:val="aufzhlungnormal"/>
    <w:basedOn w:val="Normal"/>
    <w:rsid w:val="0023716E"/>
    <w:pPr>
      <w:spacing w:before="100" w:beforeAutospacing="1" w:after="100" w:afterAutospacing="1"/>
    </w:pPr>
  </w:style>
  <w:style w:type="character" w:customStyle="1" w:styleId="auszeichnungkursiv">
    <w:name w:val="auszeichnungkursiv"/>
    <w:basedOn w:val="DefaultParagraphFont"/>
    <w:rsid w:val="0023716E"/>
  </w:style>
  <w:style w:type="paragraph" w:customStyle="1" w:styleId="entrefilet">
    <w:name w:val="entrefilet"/>
    <w:basedOn w:val="Normal"/>
    <w:rsid w:val="0023716E"/>
    <w:pPr>
      <w:spacing w:before="100" w:beforeAutospacing="1" w:after="100" w:afterAutospacing="1"/>
    </w:pPr>
  </w:style>
  <w:style w:type="paragraph" w:customStyle="1" w:styleId="kapitelreferenzkopf">
    <w:name w:val="kapitelreferenzkopf"/>
    <w:basedOn w:val="Normal"/>
    <w:rsid w:val="0023716E"/>
    <w:pPr>
      <w:spacing w:before="100" w:beforeAutospacing="1" w:after="100" w:afterAutospacing="1"/>
    </w:pPr>
  </w:style>
  <w:style w:type="paragraph" w:customStyle="1" w:styleId="tabberschrift">
    <w:name w:val="tabberschrift"/>
    <w:basedOn w:val="Normal"/>
    <w:rsid w:val="0023716E"/>
    <w:pPr>
      <w:spacing w:before="100" w:beforeAutospacing="1" w:after="100" w:afterAutospacing="1"/>
    </w:pPr>
  </w:style>
  <w:style w:type="character" w:customStyle="1" w:styleId="tabgrafikformalbezeichnungnr">
    <w:name w:val="tabgrafikformalbezeichnungnr"/>
    <w:basedOn w:val="DefaultParagraphFont"/>
    <w:rsid w:val="0023716E"/>
  </w:style>
  <w:style w:type="character" w:customStyle="1" w:styleId="m-5621139387307470627gmail-style13ptbold">
    <w:name w:val="m_-5621139387307470627gmail-style13ptbold"/>
    <w:basedOn w:val="DefaultParagraphFont"/>
    <w:rsid w:val="0023716E"/>
  </w:style>
  <w:style w:type="character" w:customStyle="1" w:styleId="m-5621139387307470627gmail-styleunderline">
    <w:name w:val="m_-5621139387307470627gmail-styleunderline"/>
    <w:basedOn w:val="DefaultParagraphFont"/>
    <w:rsid w:val="0023716E"/>
  </w:style>
  <w:style w:type="character" w:customStyle="1" w:styleId="m-4930835733434609408gmail-style13ptbold">
    <w:name w:val="m_-4930835733434609408gmail-style13ptbold"/>
    <w:basedOn w:val="DefaultParagraphFont"/>
    <w:rsid w:val="0023716E"/>
  </w:style>
  <w:style w:type="character" w:customStyle="1" w:styleId="m-4930835733434609408gmail-styleunderline">
    <w:name w:val="m_-4930835733434609408gmail-styleunderline"/>
    <w:basedOn w:val="DefaultParagraphFont"/>
    <w:rsid w:val="0023716E"/>
  </w:style>
  <w:style w:type="character" w:customStyle="1" w:styleId="m-2456650549122369157gmail-style13ptbold">
    <w:name w:val="m_-2456650549122369157gmail-style13ptbold"/>
    <w:basedOn w:val="DefaultParagraphFont"/>
    <w:rsid w:val="0023716E"/>
  </w:style>
  <w:style w:type="character" w:customStyle="1" w:styleId="m-2456650549122369157gmail-styleunderline">
    <w:name w:val="m_-2456650549122369157gmail-styleunderline"/>
    <w:basedOn w:val="DefaultParagraphFont"/>
    <w:rsid w:val="0023716E"/>
  </w:style>
  <w:style w:type="paragraph" w:customStyle="1" w:styleId="StyleStyle4ArialNarrow9pt">
    <w:name w:val="Style Style4 + Arial Narrow 9 pt"/>
    <w:basedOn w:val="Normal"/>
    <w:link w:val="StyleStyle4ArialNarrow9ptChar"/>
    <w:qFormat/>
    <w:rsid w:val="0023716E"/>
    <w:rPr>
      <w:u w:val="single"/>
    </w:rPr>
  </w:style>
  <w:style w:type="character" w:customStyle="1" w:styleId="StyleStyle4ArialNarrow9ptChar">
    <w:name w:val="Style Style4 + Arial Narrow 9 pt Char"/>
    <w:basedOn w:val="DefaultParagraphFont"/>
    <w:link w:val="StyleStyle4ArialNarrow9pt"/>
    <w:rsid w:val="0023716E"/>
    <w:rPr>
      <w:rFonts w:ascii="Calibri" w:hAnsi="Calibri" w:cs="Calibri"/>
      <w:u w:val="single"/>
    </w:rPr>
  </w:style>
  <w:style w:type="paragraph" w:customStyle="1" w:styleId="StyleStyle4ArialNarrow9ptBold">
    <w:name w:val="Style Style4 + Arial Narrow 9 pt Bold"/>
    <w:basedOn w:val="Normal"/>
    <w:link w:val="StyleStyle4ArialNarrow9ptBoldChar"/>
    <w:qFormat/>
    <w:rsid w:val="0023716E"/>
    <w:rPr>
      <w:b/>
      <w:bCs/>
      <w:u w:val="single"/>
    </w:rPr>
  </w:style>
  <w:style w:type="character" w:customStyle="1" w:styleId="StyleStyle4ArialNarrow9ptBoldChar">
    <w:name w:val="Style Style4 + Arial Narrow 9 pt Bold Char"/>
    <w:basedOn w:val="DefaultParagraphFont"/>
    <w:link w:val="StyleStyle4ArialNarrow9ptBold"/>
    <w:rsid w:val="0023716E"/>
    <w:rPr>
      <w:rFonts w:ascii="Calibri" w:hAnsi="Calibri" w:cs="Calibri"/>
      <w:b/>
      <w:bCs/>
      <w:u w:val="single"/>
    </w:rPr>
  </w:style>
  <w:style w:type="paragraph" w:customStyle="1" w:styleId="Second">
    <w:name w:val="Second"/>
    <w:basedOn w:val="Normal"/>
    <w:rsid w:val="0023716E"/>
    <w:rPr>
      <w:rFonts w:eastAsia="Calibri"/>
      <w:b/>
      <w:caps/>
      <w:szCs w:val="20"/>
    </w:rPr>
  </w:style>
  <w:style w:type="character" w:customStyle="1" w:styleId="gmail-m5226785990326652285gmail-style13ptbold">
    <w:name w:val="gmail-m_5226785990326652285gmail-style13ptbold"/>
    <w:basedOn w:val="DefaultParagraphFont"/>
    <w:rsid w:val="0023716E"/>
  </w:style>
  <w:style w:type="character" w:customStyle="1" w:styleId="gmail-m5226785990326652285gmail-styleunderline">
    <w:name w:val="gmail-m_5226785990326652285gmail-styleunderline"/>
    <w:basedOn w:val="DefaultParagraphFont"/>
    <w:rsid w:val="0023716E"/>
  </w:style>
  <w:style w:type="character" w:customStyle="1" w:styleId="balancedheadline">
    <w:name w:val="balancedheadline"/>
    <w:basedOn w:val="DefaultParagraphFont"/>
    <w:rsid w:val="0023716E"/>
  </w:style>
  <w:style w:type="character" w:customStyle="1" w:styleId="author-ref">
    <w:name w:val="author-ref"/>
    <w:basedOn w:val="DefaultParagraphFont"/>
    <w:rsid w:val="0023716E"/>
  </w:style>
  <w:style w:type="paragraph" w:customStyle="1" w:styleId="u-mb-2">
    <w:name w:val="u-mb-2"/>
    <w:basedOn w:val="Normal"/>
    <w:rsid w:val="0023716E"/>
    <w:pPr>
      <w:spacing w:before="100" w:beforeAutospacing="1" w:after="100" w:afterAutospacing="1"/>
    </w:pPr>
  </w:style>
  <w:style w:type="character" w:customStyle="1" w:styleId="authorsname">
    <w:name w:val="authors__name"/>
    <w:basedOn w:val="DefaultParagraphFont"/>
    <w:rsid w:val="0023716E"/>
  </w:style>
  <w:style w:type="character" w:customStyle="1" w:styleId="authorscontact">
    <w:name w:val="authors__contact"/>
    <w:basedOn w:val="DefaultParagraphFont"/>
    <w:rsid w:val="0023716E"/>
  </w:style>
  <w:style w:type="character" w:customStyle="1" w:styleId="affiliationdepartment">
    <w:name w:val="affiliation__department"/>
    <w:basedOn w:val="DefaultParagraphFont"/>
    <w:rsid w:val="0023716E"/>
  </w:style>
  <w:style w:type="character" w:customStyle="1" w:styleId="affiliationname">
    <w:name w:val="affiliation__name"/>
    <w:basedOn w:val="DefaultParagraphFont"/>
    <w:rsid w:val="0023716E"/>
  </w:style>
  <w:style w:type="character" w:customStyle="1" w:styleId="affiliationcity">
    <w:name w:val="affiliation__city"/>
    <w:basedOn w:val="DefaultParagraphFont"/>
    <w:rsid w:val="0023716E"/>
  </w:style>
  <w:style w:type="character" w:customStyle="1" w:styleId="affiliationcountry">
    <w:name w:val="affiliation__country"/>
    <w:basedOn w:val="DefaultParagraphFont"/>
    <w:rsid w:val="0023716E"/>
  </w:style>
  <w:style w:type="character" w:customStyle="1" w:styleId="journaltitle">
    <w:name w:val="journaltitle"/>
    <w:basedOn w:val="DefaultParagraphFont"/>
    <w:rsid w:val="0023716E"/>
  </w:style>
  <w:style w:type="paragraph" w:customStyle="1" w:styleId="nav-linksstylessectiontitle-sc-1tike8v-3">
    <w:name w:val="nav-linksstyles__sectiontitle-sc-1tike8v-3"/>
    <w:basedOn w:val="Normal"/>
    <w:rsid w:val="0023716E"/>
    <w:pPr>
      <w:spacing w:before="100" w:beforeAutospacing="1" w:after="100" w:afterAutospacing="1"/>
    </w:pPr>
  </w:style>
  <w:style w:type="character" w:customStyle="1" w:styleId="text-sc-1amvtpj-0-span">
    <w:name w:val="text-sc-1amvtpj-0-span"/>
    <w:basedOn w:val="DefaultParagraphFont"/>
    <w:rsid w:val="0023716E"/>
  </w:style>
  <w:style w:type="character" w:customStyle="1" w:styleId="section-front-header-modulesubtitle">
    <w:name w:val="section-front-header-module__subtitle"/>
    <w:basedOn w:val="DefaultParagraphFont"/>
    <w:rsid w:val="0023716E"/>
  </w:style>
  <w:style w:type="character" w:customStyle="1" w:styleId="article-classifiergap">
    <w:name w:val="article-classifier__gap"/>
    <w:basedOn w:val="DefaultParagraphFont"/>
    <w:rsid w:val="0023716E"/>
  </w:style>
  <w:style w:type="character" w:customStyle="1" w:styleId="a-size-extra-large">
    <w:name w:val="a-size-extra-large"/>
    <w:basedOn w:val="DefaultParagraphFont"/>
    <w:rsid w:val="0023716E"/>
  </w:style>
  <w:style w:type="paragraph" w:customStyle="1" w:styleId="generic-articlebody">
    <w:name w:val="generic-article__body"/>
    <w:basedOn w:val="Normal"/>
    <w:rsid w:val="0023716E"/>
    <w:pPr>
      <w:spacing w:before="100" w:beforeAutospacing="1" w:after="100" w:afterAutospacing="1"/>
    </w:pPr>
  </w:style>
  <w:style w:type="paragraph" w:customStyle="1" w:styleId="CardBody0">
    <w:name w:val="Card Body"/>
    <w:basedOn w:val="Normal"/>
    <w:link w:val="CardBodyChar"/>
    <w:qFormat/>
    <w:rsid w:val="0023716E"/>
    <w:rPr>
      <w:sz w:val="16"/>
    </w:rPr>
  </w:style>
  <w:style w:type="character" w:customStyle="1" w:styleId="CardBodyChar">
    <w:name w:val="Card Body Char"/>
    <w:basedOn w:val="DefaultParagraphFont"/>
    <w:link w:val="CardBody0"/>
    <w:rsid w:val="0023716E"/>
    <w:rPr>
      <w:rFonts w:ascii="Calibri" w:hAnsi="Calibri" w:cs="Calibri"/>
      <w:sz w:val="16"/>
    </w:rPr>
  </w:style>
  <w:style w:type="character" w:customStyle="1" w:styleId="m-6919561637539550718gmail-style13ptbold">
    <w:name w:val="m_-6919561637539550718gmail-style13ptbold"/>
    <w:basedOn w:val="DefaultParagraphFont"/>
    <w:rsid w:val="0023716E"/>
  </w:style>
  <w:style w:type="character" w:customStyle="1" w:styleId="m-6919561637539550718gmail-styleunderline">
    <w:name w:val="m_-6919561637539550718gmail-styleunderline"/>
    <w:basedOn w:val="DefaultParagraphFont"/>
    <w:rsid w:val="0023716E"/>
  </w:style>
  <w:style w:type="paragraph" w:customStyle="1" w:styleId="Shrink6">
    <w:name w:val="Shrink 6"/>
    <w:basedOn w:val="Normal"/>
    <w:qFormat/>
    <w:rsid w:val="0023716E"/>
    <w:rPr>
      <w:rFonts w:eastAsia="Calibri"/>
      <w:sz w:val="12"/>
    </w:rPr>
  </w:style>
  <w:style w:type="character" w:customStyle="1" w:styleId="m-4851586476605706605gmail-styleunderline">
    <w:name w:val="m_-4851586476605706605gmail-styleunderline"/>
    <w:basedOn w:val="DefaultParagraphFont"/>
    <w:rsid w:val="0023716E"/>
  </w:style>
  <w:style w:type="character" w:customStyle="1" w:styleId="CitationCharChar">
    <w:name w:val="Citation Char Char"/>
    <w:basedOn w:val="DefaultParagraphFont"/>
    <w:rsid w:val="0023716E"/>
    <w:rPr>
      <w:rFonts w:ascii="Times New Roman" w:eastAsia="Times New Roman" w:hAnsi="Times New Roman"/>
      <w:bCs/>
      <w:sz w:val="14"/>
    </w:rPr>
  </w:style>
  <w:style w:type="character" w:customStyle="1" w:styleId="italics">
    <w:name w:val="italics"/>
    <w:basedOn w:val="DefaultParagraphFont"/>
    <w:rsid w:val="0023716E"/>
  </w:style>
  <w:style w:type="character" w:customStyle="1" w:styleId="A9">
    <w:name w:val="A9"/>
    <w:uiPriority w:val="99"/>
    <w:rsid w:val="0023716E"/>
    <w:rPr>
      <w:color w:val="000000"/>
      <w:sz w:val="28"/>
      <w:szCs w:val="28"/>
    </w:rPr>
  </w:style>
  <w:style w:type="character" w:customStyle="1" w:styleId="Style9ptItalicUnderline">
    <w:name w:val="Style 9 pt Italic Underline"/>
    <w:rsid w:val="0023716E"/>
    <w:rPr>
      <w:i/>
      <w:iCs/>
      <w:sz w:val="20"/>
      <w:u w:val="single"/>
    </w:rPr>
  </w:style>
  <w:style w:type="paragraph" w:customStyle="1" w:styleId="StyleHeading4TagsmalltextBigcardbodyNormalTagNotBold">
    <w:name w:val="Style Heading 4Tagsmall textBig cardbodyNormal Tag + Not Bold"/>
    <w:basedOn w:val="Heading4"/>
    <w:qFormat/>
    <w:rsid w:val="0023716E"/>
    <w:rPr>
      <w:bCs/>
      <w:sz w:val="22"/>
    </w:rPr>
  </w:style>
  <w:style w:type="character" w:customStyle="1" w:styleId="StyleBox12ptBold">
    <w:name w:val="Style Box + 12 pt Bold"/>
    <w:basedOn w:val="DefaultParagraphFont"/>
    <w:rsid w:val="0023716E"/>
    <w:rPr>
      <w:rFonts w:ascii="Georgia" w:hAnsi="Georgia"/>
      <w:b/>
      <w:bCs/>
      <w:sz w:val="22"/>
      <w:u w:val="single"/>
      <w:bdr w:val="none" w:sz="0" w:space="0" w:color="auto"/>
    </w:rPr>
  </w:style>
  <w:style w:type="character" w:customStyle="1" w:styleId="StyleBox12pt">
    <w:name w:val="Style Box + 12 pt"/>
    <w:basedOn w:val="DefaultParagraphFont"/>
    <w:rsid w:val="0023716E"/>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3716E"/>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uiPriority w:val="99"/>
    <w:rsid w:val="0023716E"/>
    <w:rPr>
      <w:bCs/>
    </w:rPr>
  </w:style>
  <w:style w:type="character" w:customStyle="1" w:styleId="StyleGaramondText1">
    <w:name w:val="Style Garamond Text 1"/>
    <w:basedOn w:val="DefaultParagraphFont"/>
    <w:rsid w:val="0023716E"/>
    <w:rPr>
      <w:rFonts w:ascii="Georgia" w:hAnsi="Georgia"/>
      <w:color w:val="0D0D0D" w:themeColor="text1" w:themeTint="F2"/>
      <w:sz w:val="22"/>
    </w:rPr>
  </w:style>
  <w:style w:type="character" w:customStyle="1" w:styleId="StyleGaramondText1Underline">
    <w:name w:val="Style Garamond Text 1 Underline"/>
    <w:basedOn w:val="DefaultParagraphFont"/>
    <w:rsid w:val="0023716E"/>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23716E"/>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23716E"/>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23716E"/>
    <w:rPr>
      <w:b w:val="0"/>
      <w:bCs w:val="0"/>
      <w:sz w:val="14"/>
      <w:u w:val="none"/>
    </w:rPr>
  </w:style>
  <w:style w:type="character" w:customStyle="1" w:styleId="Style7ptBold">
    <w:name w:val="Style 7 pt Bold"/>
    <w:basedOn w:val="DefaultParagraphFont"/>
    <w:rsid w:val="0023716E"/>
    <w:rPr>
      <w:b w:val="0"/>
      <w:bCs/>
      <w:sz w:val="14"/>
    </w:rPr>
  </w:style>
  <w:style w:type="paragraph" w:customStyle="1" w:styleId="Stylecardtext8pt">
    <w:name w:val="Style card text + 8 pt"/>
    <w:basedOn w:val="Normal"/>
    <w:uiPriority w:val="99"/>
    <w:rsid w:val="0023716E"/>
    <w:pPr>
      <w:ind w:right="288"/>
    </w:pPr>
    <w:rPr>
      <w:sz w:val="16"/>
    </w:rPr>
  </w:style>
  <w:style w:type="paragraph" w:customStyle="1" w:styleId="Stylecardtext5pt">
    <w:name w:val="Style card text + 5 pt"/>
    <w:basedOn w:val="Normal"/>
    <w:uiPriority w:val="99"/>
    <w:rsid w:val="0023716E"/>
    <w:pPr>
      <w:ind w:right="288"/>
    </w:pPr>
    <w:rPr>
      <w:sz w:val="10"/>
    </w:rPr>
  </w:style>
  <w:style w:type="character" w:customStyle="1" w:styleId="StyleStyleBoldUnderlineUnderlineIntenseEmphasis1apple-style-">
    <w:name w:val="Style Style Bold UnderlineUnderlineIntense Emphasis1apple-style-..."/>
    <w:basedOn w:val="DefaultParagraphFont"/>
    <w:rsid w:val="0023716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3716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3716E"/>
    <w:rPr>
      <w:rFonts w:ascii="Georgia" w:hAnsi="Georgia"/>
      <w:u w:val="single"/>
    </w:rPr>
  </w:style>
  <w:style w:type="paragraph" w:customStyle="1" w:styleId="StyleCardsGeorgia12ptBoldThickunderlineBorderSin">
    <w:name w:val="Style Cards + Georgia 12 pt Bold Thick underline Border: : (Sin..."/>
    <w:basedOn w:val="Normal"/>
    <w:rsid w:val="0023716E"/>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23716E"/>
    <w:rPr>
      <w:rFonts w:ascii="Georgia" w:hAnsi="Georgia"/>
      <w:sz w:val="24"/>
      <w:u w:val="single"/>
    </w:rPr>
  </w:style>
  <w:style w:type="paragraph" w:customStyle="1" w:styleId="StyleCardsGeorgia">
    <w:name w:val="Style Cards + Georgia"/>
    <w:basedOn w:val="Normal"/>
    <w:rsid w:val="0023716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23716E"/>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23716E"/>
    <w:pPr>
      <w:spacing w:after="200" w:line="276" w:lineRule="auto"/>
      <w:contextualSpacing/>
    </w:pPr>
    <w:rPr>
      <w:rFonts w:eastAsia="Malgun Gothic"/>
      <w:sz w:val="24"/>
      <w:u w:val="single"/>
    </w:rPr>
  </w:style>
  <w:style w:type="paragraph" w:styleId="HTMLAddress">
    <w:name w:val="HTML Address"/>
    <w:basedOn w:val="Normal"/>
    <w:link w:val="HTMLAddressChar"/>
    <w:uiPriority w:val="99"/>
    <w:unhideWhenUsed/>
    <w:rsid w:val="0023716E"/>
    <w:rPr>
      <w:i/>
      <w:iCs/>
    </w:rPr>
  </w:style>
  <w:style w:type="character" w:customStyle="1" w:styleId="HTMLAddressChar">
    <w:name w:val="HTML Address Char"/>
    <w:basedOn w:val="DefaultParagraphFont"/>
    <w:link w:val="HTMLAddress"/>
    <w:uiPriority w:val="99"/>
    <w:rsid w:val="0023716E"/>
    <w:rPr>
      <w:rFonts w:ascii="Calibri" w:hAnsi="Calibri" w:cs="Calibri"/>
      <w:i/>
      <w:iCs/>
    </w:rPr>
  </w:style>
  <w:style w:type="paragraph" w:styleId="Index1">
    <w:name w:val="index 1"/>
    <w:basedOn w:val="Normal"/>
    <w:next w:val="Normal"/>
    <w:autoRedefine/>
    <w:unhideWhenUsed/>
    <w:rsid w:val="0023716E"/>
    <w:pPr>
      <w:ind w:left="220" w:hanging="220"/>
    </w:pPr>
  </w:style>
  <w:style w:type="character" w:customStyle="1" w:styleId="CardsFont6ptChar1">
    <w:name w:val="Cards + Font: 6 pt Char1"/>
    <w:link w:val="CardsFont6pt"/>
    <w:locked/>
    <w:rsid w:val="0023716E"/>
    <w:rPr>
      <w:rFonts w:ascii="Times New Roman" w:eastAsia="Times New Roman" w:hAnsi="Times New Roman" w:cs="Times New Roman"/>
      <w:sz w:val="12"/>
      <w:szCs w:val="24"/>
    </w:rPr>
  </w:style>
  <w:style w:type="paragraph" w:customStyle="1" w:styleId="Quote2">
    <w:name w:val="Quote2"/>
    <w:basedOn w:val="Default"/>
    <w:next w:val="Default"/>
    <w:rsid w:val="0023716E"/>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23716E"/>
    <w:pPr>
      <w:keepNext/>
      <w:keepLines/>
      <w:pageBreakBefore/>
      <w:spacing w:before="480"/>
      <w:jc w:val="center"/>
      <w:outlineLvl w:val="1"/>
    </w:pPr>
    <w:rPr>
      <w:b/>
      <w:bCs/>
      <w:sz w:val="44"/>
      <w:szCs w:val="26"/>
      <w:u w:val="double"/>
    </w:rPr>
  </w:style>
  <w:style w:type="paragraph" w:customStyle="1" w:styleId="post-subtitle">
    <w:name w:val="post-subtitle"/>
    <w:basedOn w:val="Normal"/>
    <w:rsid w:val="0023716E"/>
    <w:pPr>
      <w:spacing w:before="100" w:beforeAutospacing="1" w:after="100" w:afterAutospacing="1"/>
    </w:pPr>
  </w:style>
  <w:style w:type="paragraph" w:customStyle="1" w:styleId="Pa0">
    <w:name w:val="Pa0"/>
    <w:basedOn w:val="Default"/>
    <w:next w:val="Default"/>
    <w:uiPriority w:val="99"/>
    <w:qFormat/>
    <w:rsid w:val="0023716E"/>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23716E"/>
    <w:pPr>
      <w:spacing w:before="100" w:beforeAutospacing="1" w:after="100" w:afterAutospacing="1"/>
    </w:pPr>
  </w:style>
  <w:style w:type="paragraph" w:customStyle="1" w:styleId="Pa1">
    <w:name w:val="Pa1"/>
    <w:basedOn w:val="Default"/>
    <w:next w:val="Default"/>
    <w:uiPriority w:val="99"/>
    <w:qFormat/>
    <w:rsid w:val="0023716E"/>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uiPriority w:val="99"/>
    <w:qFormat/>
    <w:rsid w:val="0023716E"/>
    <w:pPr>
      <w:spacing w:before="100" w:beforeAutospacing="1" w:after="100" w:afterAutospacing="1"/>
    </w:pPr>
  </w:style>
  <w:style w:type="paragraph" w:customStyle="1" w:styleId="tagline0">
    <w:name w:val="tagline"/>
    <w:basedOn w:val="Normal"/>
    <w:rsid w:val="0023716E"/>
    <w:pPr>
      <w:spacing w:before="100" w:beforeAutospacing="1" w:after="100" w:afterAutospacing="1"/>
    </w:pPr>
  </w:style>
  <w:style w:type="paragraph" w:customStyle="1" w:styleId="Block1">
    <w:name w:val="Block1"/>
    <w:basedOn w:val="Normal"/>
    <w:next w:val="Normal"/>
    <w:uiPriority w:val="3"/>
    <w:qFormat/>
    <w:rsid w:val="0023716E"/>
    <w:pPr>
      <w:keepNext/>
      <w:keepLines/>
      <w:pageBreakBefore/>
      <w:spacing w:before="200"/>
      <w:jc w:val="center"/>
      <w:outlineLvl w:val="2"/>
    </w:pPr>
    <w:rPr>
      <w:b/>
      <w:bCs/>
      <w:sz w:val="32"/>
      <w:u w:val="single"/>
    </w:rPr>
  </w:style>
  <w:style w:type="paragraph" w:customStyle="1" w:styleId="TOCHeading1">
    <w:name w:val="TOC Heading1"/>
    <w:basedOn w:val="Heading1"/>
    <w:next w:val="Normal"/>
    <w:uiPriority w:val="39"/>
    <w:qFormat/>
    <w:rsid w:val="0023716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color w:val="365F91"/>
      <w:sz w:val="28"/>
      <w:lang w:eastAsia="ja-JP"/>
    </w:rPr>
  </w:style>
  <w:style w:type="character" w:customStyle="1" w:styleId="ReallySamllTextChar">
    <w:name w:val="ReallySamllText Char"/>
    <w:link w:val="ReallySamllText"/>
    <w:locked/>
    <w:rsid w:val="0023716E"/>
    <w:rPr>
      <w:sz w:val="10"/>
    </w:rPr>
  </w:style>
  <w:style w:type="paragraph" w:customStyle="1" w:styleId="ReallySamllText">
    <w:name w:val="ReallySamllText"/>
    <w:basedOn w:val="Normal"/>
    <w:link w:val="ReallySamllTextChar"/>
    <w:autoRedefine/>
    <w:rsid w:val="0023716E"/>
    <w:rPr>
      <w:rFonts w:asciiTheme="minorHAnsi" w:hAnsiTheme="minorHAnsi" w:cstheme="minorBidi"/>
      <w:sz w:val="10"/>
    </w:rPr>
  </w:style>
  <w:style w:type="paragraph" w:customStyle="1" w:styleId="CardCites">
    <w:name w:val="Card Cites"/>
    <w:basedOn w:val="Normal"/>
    <w:next w:val="Normal"/>
    <w:qFormat/>
    <w:rsid w:val="0023716E"/>
    <w:rPr>
      <w:b/>
      <w:sz w:val="20"/>
    </w:rPr>
  </w:style>
  <w:style w:type="paragraph" w:customStyle="1" w:styleId="NormalWeb3">
    <w:name w:val="Normal (Web)3"/>
    <w:basedOn w:val="Normal"/>
    <w:rsid w:val="0023716E"/>
    <w:pPr>
      <w:spacing w:before="100" w:beforeAutospacing="1" w:after="100" w:afterAutospacing="1" w:line="255" w:lineRule="atLeast"/>
    </w:pPr>
    <w:rPr>
      <w:color w:val="000000"/>
      <w:sz w:val="20"/>
      <w:szCs w:val="20"/>
    </w:rPr>
  </w:style>
  <w:style w:type="paragraph" w:customStyle="1" w:styleId="cardCharCharCharCharChar">
    <w:name w:val="card Char Char Char Char Char"/>
    <w:basedOn w:val="Normal"/>
    <w:rsid w:val="0023716E"/>
    <w:pPr>
      <w:ind w:left="400"/>
    </w:pPr>
  </w:style>
  <w:style w:type="paragraph" w:customStyle="1" w:styleId="TagCiteChar2">
    <w:name w:val="Tag / Cite Char"/>
    <w:basedOn w:val="Normal"/>
    <w:rsid w:val="0023716E"/>
    <w:rPr>
      <w:b/>
      <w:color w:val="000000"/>
    </w:rPr>
  </w:style>
  <w:style w:type="paragraph" w:customStyle="1" w:styleId="PageNumber2">
    <w:name w:val="Page Number2"/>
    <w:basedOn w:val="Normal"/>
    <w:next w:val="Normal"/>
    <w:rsid w:val="0023716E"/>
    <w:rPr>
      <w:sz w:val="20"/>
    </w:rPr>
  </w:style>
  <w:style w:type="paragraph" w:customStyle="1" w:styleId="HeaderFooter">
    <w:name w:val="Header &amp; Footer"/>
    <w:rsid w:val="0023716E"/>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23716E"/>
    <w:rPr>
      <w:rFonts w:ascii="Arial Narrow" w:hAnsi="Arial Narrow"/>
      <w:color w:val="000000"/>
      <w:sz w:val="16"/>
    </w:rPr>
  </w:style>
  <w:style w:type="paragraph" w:customStyle="1" w:styleId="CardTextUnderlined">
    <w:name w:val="Card Text Underlined"/>
    <w:basedOn w:val="Normal"/>
    <w:rsid w:val="0023716E"/>
    <w:rPr>
      <w:rFonts w:ascii="Arial Narrow" w:hAnsi="Arial Narrow"/>
      <w:u w:val="single"/>
    </w:rPr>
  </w:style>
  <w:style w:type="paragraph" w:customStyle="1" w:styleId="HeaderDebate">
    <w:name w:val="Header Debate"/>
    <w:basedOn w:val="Normal"/>
    <w:rsid w:val="0023716E"/>
    <w:pPr>
      <w:jc w:val="center"/>
      <w:outlineLvl w:val="0"/>
    </w:pPr>
    <w:rPr>
      <w:b/>
      <w:sz w:val="48"/>
      <w:u w:val="words"/>
    </w:rPr>
  </w:style>
  <w:style w:type="paragraph" w:customStyle="1" w:styleId="NormalWeb1">
    <w:name w:val="Normal (Web)1"/>
    <w:basedOn w:val="Normal"/>
    <w:rsid w:val="0023716E"/>
    <w:pPr>
      <w:spacing w:before="100" w:beforeAutospacing="1" w:after="100" w:afterAutospacing="1"/>
    </w:pPr>
    <w:rPr>
      <w:sz w:val="20"/>
      <w:szCs w:val="20"/>
    </w:rPr>
  </w:style>
  <w:style w:type="paragraph" w:customStyle="1" w:styleId="CardTagCharChar">
    <w:name w:val="Card Tag Char Char"/>
    <w:basedOn w:val="Normal"/>
    <w:rsid w:val="0023716E"/>
    <w:rPr>
      <w:b/>
    </w:rPr>
  </w:style>
  <w:style w:type="paragraph" w:customStyle="1" w:styleId="fixed">
    <w:name w:val="fixed"/>
    <w:basedOn w:val="Normal"/>
    <w:rsid w:val="0023716E"/>
    <w:pPr>
      <w:spacing w:before="100" w:beforeAutospacing="1" w:after="100" w:afterAutospacing="1"/>
    </w:pPr>
    <w:rPr>
      <w:rFonts w:ascii="Courier New" w:hAnsi="Courier New" w:cs="Courier New"/>
    </w:rPr>
  </w:style>
  <w:style w:type="paragraph" w:customStyle="1" w:styleId="textonormal">
    <w:name w:val="textonormal"/>
    <w:basedOn w:val="Normal"/>
    <w:rsid w:val="0023716E"/>
    <w:pPr>
      <w:spacing w:before="100" w:beforeAutospacing="1" w:after="100" w:afterAutospacing="1"/>
    </w:pPr>
  </w:style>
  <w:style w:type="paragraph" w:customStyle="1" w:styleId="ExecutiveSummarytext">
    <w:name w:val="Executive Summary text"/>
    <w:basedOn w:val="Normal"/>
    <w:next w:val="Normal"/>
    <w:rsid w:val="0023716E"/>
    <w:pPr>
      <w:autoSpaceDE w:val="0"/>
      <w:autoSpaceDN w:val="0"/>
      <w:adjustRightInd w:val="0"/>
    </w:pPr>
  </w:style>
  <w:style w:type="character" w:customStyle="1" w:styleId="NormalUnderlineChar1">
    <w:name w:val="Normal Underline Char1"/>
    <w:locked/>
    <w:rsid w:val="0023716E"/>
    <w:rPr>
      <w:u w:val="single"/>
    </w:rPr>
  </w:style>
  <w:style w:type="character" w:customStyle="1" w:styleId="CardUpSize-LightChar">
    <w:name w:val="CardUpSize - Light Char"/>
    <w:link w:val="CardUpSize-Light"/>
    <w:locked/>
    <w:rsid w:val="0023716E"/>
    <w:rPr>
      <w:rFonts w:ascii="Times New Roman" w:eastAsia="Times New Roman" w:hAnsi="Times New Roman"/>
      <w:szCs w:val="32"/>
      <w:u w:val="single"/>
    </w:rPr>
  </w:style>
  <w:style w:type="paragraph" w:customStyle="1" w:styleId="CardUpSize-Light">
    <w:name w:val="CardUpSize - Light"/>
    <w:basedOn w:val="Normal"/>
    <w:link w:val="CardUpSize-LightChar"/>
    <w:qFormat/>
    <w:rsid w:val="0023716E"/>
    <w:pPr>
      <w:jc w:val="both"/>
    </w:pPr>
    <w:rPr>
      <w:rFonts w:ascii="Times New Roman" w:eastAsia="Times New Roman" w:hAnsi="Times New Roman" w:cstheme="minorBidi"/>
      <w:szCs w:val="32"/>
      <w:u w:val="single"/>
    </w:rPr>
  </w:style>
  <w:style w:type="character" w:customStyle="1" w:styleId="CiteCardUpSize-HeavyChar">
    <w:name w:val="Cite // CardUpSize - Heavy Char"/>
    <w:link w:val="CiteCardUpSize-Heavy"/>
    <w:locked/>
    <w:rsid w:val="0023716E"/>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qFormat/>
    <w:rsid w:val="0023716E"/>
    <w:pPr>
      <w:jc w:val="both"/>
    </w:pPr>
    <w:rPr>
      <w:rFonts w:ascii="Times New Roman" w:eastAsia="Times New Roman" w:hAnsi="Times New Roman" w:cstheme="minorBidi"/>
      <w:b/>
      <w:szCs w:val="32"/>
      <w:u w:val="single"/>
    </w:rPr>
  </w:style>
  <w:style w:type="paragraph" w:customStyle="1" w:styleId="SmallCite">
    <w:name w:val="Small Cite"/>
    <w:basedOn w:val="Normal"/>
    <w:qFormat/>
    <w:rsid w:val="0023716E"/>
    <w:rPr>
      <w:rFonts w:ascii="Verdana" w:hAnsi="Verdana"/>
      <w:sz w:val="16"/>
    </w:rPr>
  </w:style>
  <w:style w:type="paragraph" w:customStyle="1" w:styleId="clearformatting">
    <w:name w:val="clear formatting"/>
    <w:basedOn w:val="Heading2"/>
    <w:qFormat/>
    <w:rsid w:val="0023716E"/>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qFormat/>
    <w:rsid w:val="0023716E"/>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23716E"/>
    <w:pPr>
      <w:spacing w:after="240" w:line="360" w:lineRule="atLeast"/>
    </w:pPr>
    <w:rPr>
      <w:b/>
      <w:bCs/>
      <w:sz w:val="16"/>
      <w:szCs w:val="16"/>
    </w:rPr>
  </w:style>
  <w:style w:type="paragraph" w:customStyle="1" w:styleId="PlaceholderText1">
    <w:name w:val="Placeholder Text1"/>
    <w:basedOn w:val="Normal"/>
    <w:rsid w:val="0023716E"/>
    <w:pPr>
      <w:keepNext/>
      <w:numPr>
        <w:numId w:val="18"/>
      </w:numPr>
      <w:outlineLvl w:val="0"/>
    </w:pPr>
    <w:rPr>
      <w:rFonts w:eastAsia="MS Gothic"/>
    </w:rPr>
  </w:style>
  <w:style w:type="character" w:customStyle="1" w:styleId="ImportantTextChar">
    <w:name w:val="Important Text Char"/>
    <w:link w:val="ImportantText"/>
    <w:locked/>
    <w:rsid w:val="0023716E"/>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23716E"/>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23716E"/>
    <w:rPr>
      <w:rFonts w:ascii="HNKAOE+Arial" w:hAnsi="HNKAOE+Arial"/>
    </w:rPr>
  </w:style>
  <w:style w:type="paragraph" w:customStyle="1" w:styleId="StyleBodyText11ptBlackUnderline">
    <w:name w:val="Style Body Text + 11 pt Black Underline"/>
    <w:basedOn w:val="BodyText"/>
    <w:link w:val="StyleBodyText11ptBlackUnderlineChar"/>
    <w:rsid w:val="0023716E"/>
    <w:pPr>
      <w:autoSpaceDE w:val="0"/>
      <w:autoSpaceDN w:val="0"/>
      <w:adjustRightInd w:val="0"/>
      <w:spacing w:after="0"/>
    </w:pPr>
    <w:rPr>
      <w:rFonts w:ascii="HNKAOE+Arial" w:hAnsi="HNKAOE+Arial" w:cstheme="minorBidi"/>
    </w:rPr>
  </w:style>
  <w:style w:type="character" w:customStyle="1" w:styleId="StyleBodyText11ptBoldBlackChar">
    <w:name w:val="Style Body Text + 11 pt Bold Black Char"/>
    <w:link w:val="StyleBodyText11ptBoldBlack"/>
    <w:locked/>
    <w:rsid w:val="0023716E"/>
    <w:rPr>
      <w:rFonts w:ascii="HNKAOE+Arial" w:hAnsi="HNKAOE+Arial"/>
    </w:rPr>
  </w:style>
  <w:style w:type="paragraph" w:customStyle="1" w:styleId="StyleBodyText11ptBoldBlack">
    <w:name w:val="Style Body Text + 11 pt Bold Black"/>
    <w:basedOn w:val="BodyText"/>
    <w:link w:val="StyleBodyText11ptBoldBlackChar"/>
    <w:qFormat/>
    <w:rsid w:val="0023716E"/>
    <w:pPr>
      <w:autoSpaceDE w:val="0"/>
      <w:autoSpaceDN w:val="0"/>
      <w:adjustRightInd w:val="0"/>
      <w:spacing w:after="0"/>
    </w:pPr>
    <w:rPr>
      <w:rFonts w:ascii="HNKAOE+Arial" w:hAnsi="HNKAOE+Arial" w:cstheme="minorBidi"/>
    </w:rPr>
  </w:style>
  <w:style w:type="character" w:customStyle="1" w:styleId="StyletinyBoldChar">
    <w:name w:val="Style tiny + Bold Char"/>
    <w:link w:val="StyletinyBold"/>
    <w:locked/>
    <w:rsid w:val="0023716E"/>
    <w:rPr>
      <w:rFonts w:ascii="Times New Roman" w:eastAsia="Malgun Gothic" w:hAnsi="Times New Roman"/>
      <w:bCs/>
    </w:rPr>
  </w:style>
  <w:style w:type="paragraph" w:customStyle="1" w:styleId="StyletinyBold">
    <w:name w:val="Style tiny + Bold"/>
    <w:basedOn w:val="tiny"/>
    <w:link w:val="StyletinyBoldChar"/>
    <w:qFormat/>
    <w:rsid w:val="0023716E"/>
    <w:rPr>
      <w:rFonts w:cstheme="minorBidi"/>
      <w:bCs/>
      <w:sz w:val="22"/>
      <w:szCs w:val="22"/>
    </w:rPr>
  </w:style>
  <w:style w:type="character" w:customStyle="1" w:styleId="Heading5SizeDownChar">
    <w:name w:val="Heading 5 Size Down Char"/>
    <w:link w:val="Heading5SizeDown"/>
    <w:locked/>
    <w:rsid w:val="0023716E"/>
    <w:rPr>
      <w:rFonts w:ascii="Times New Roman" w:eastAsia="Times New Roman" w:hAnsi="Times New Roman"/>
      <w:szCs w:val="16"/>
    </w:rPr>
  </w:style>
  <w:style w:type="paragraph" w:customStyle="1" w:styleId="Heading5SizeDown">
    <w:name w:val="Heading 5 Size Down"/>
    <w:basedOn w:val="Normal"/>
    <w:link w:val="Heading5SizeDownChar"/>
    <w:autoRedefine/>
    <w:qFormat/>
    <w:rsid w:val="0023716E"/>
    <w:pPr>
      <w:tabs>
        <w:tab w:val="left" w:pos="1440"/>
      </w:tabs>
      <w:jc w:val="both"/>
    </w:pPr>
    <w:rPr>
      <w:rFonts w:ascii="Times New Roman" w:eastAsia="Times New Roman" w:hAnsi="Times New Roman" w:cstheme="minorBidi"/>
      <w:szCs w:val="16"/>
    </w:rPr>
  </w:style>
  <w:style w:type="character" w:customStyle="1" w:styleId="Normal2BoldChar">
    <w:name w:val="Normal2 + Bold Char"/>
    <w:link w:val="Normal2Bold"/>
    <w:locked/>
    <w:rsid w:val="0023716E"/>
    <w:rPr>
      <w:rFonts w:ascii="Times New Roman" w:eastAsia="Times New Roman" w:hAnsi="Times New Roman" w:cs="Arial"/>
      <w:b/>
      <w:szCs w:val="44"/>
    </w:rPr>
  </w:style>
  <w:style w:type="paragraph" w:customStyle="1" w:styleId="Normal2Bold">
    <w:name w:val="Normal2 + Bold"/>
    <w:basedOn w:val="Normal"/>
    <w:link w:val="Normal2BoldChar"/>
    <w:rsid w:val="0023716E"/>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23716E"/>
    <w:rPr>
      <w:rFonts w:ascii="Times New Roman" w:eastAsia="Times New Roman" w:hAnsi="Times New Roman"/>
      <w:lang w:eastAsia="ar-SA"/>
    </w:rPr>
  </w:style>
  <w:style w:type="paragraph" w:customStyle="1" w:styleId="ListContents">
    <w:name w:val="List Contents"/>
    <w:basedOn w:val="Normal"/>
    <w:link w:val="ListContentsChar"/>
    <w:rsid w:val="0023716E"/>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23716E"/>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23716E"/>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23716E"/>
  </w:style>
  <w:style w:type="paragraph" w:customStyle="1" w:styleId="CardsFont12ptCharCharCharCharCharCharCharCharChar">
    <w:name w:val="Cards + Font: 12 pt Char Char Char Char Char Char Char Char Char"/>
    <w:basedOn w:val="Cards"/>
    <w:link w:val="CardsFont12ptCharCharCharCharCharCharCharCharCharChar"/>
    <w:qFormat/>
    <w:rsid w:val="0023716E"/>
    <w:pPr>
      <w:widowControl w:val="0"/>
      <w:spacing w:after="160" w:line="259" w:lineRule="auto"/>
      <w:ind w:left="432" w:right="432"/>
    </w:pPr>
    <w:rPr>
      <w:rFonts w:asciiTheme="minorHAnsi" w:eastAsiaTheme="minorHAnsi" w:hAnsiTheme="minorHAnsi" w:cstheme="minorBidi"/>
      <w:sz w:val="22"/>
      <w:szCs w:val="22"/>
    </w:rPr>
  </w:style>
  <w:style w:type="character" w:customStyle="1" w:styleId="StyleCards12ptThickunderlineChar2">
    <w:name w:val="Style Cards + 12 pt Thick underline Char2"/>
    <w:link w:val="StyleCards12ptThickunderline"/>
    <w:locked/>
    <w:rsid w:val="0023716E"/>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qFormat/>
    <w:rsid w:val="0023716E"/>
    <w:pPr>
      <w:autoSpaceDE w:val="0"/>
      <w:autoSpaceDN w:val="0"/>
      <w:adjustRightInd w:val="0"/>
      <w:ind w:left="432" w:right="432"/>
      <w:jc w:val="both"/>
    </w:pPr>
    <w:rPr>
      <w:rFonts w:ascii="Times New Roman" w:eastAsia="Times New Roman" w:hAnsi="Times New Roman" w:cstheme="minorBidi"/>
      <w:u w:val="thick"/>
    </w:rPr>
  </w:style>
  <w:style w:type="character" w:customStyle="1" w:styleId="UnimportantCharChar">
    <w:name w:val="Unimportant Char Char"/>
    <w:link w:val="Unimportant"/>
    <w:locked/>
    <w:rsid w:val="0023716E"/>
    <w:rPr>
      <w:rFonts w:ascii="Arial" w:eastAsia="Times New Roman" w:hAnsi="Arial"/>
      <w:sz w:val="12"/>
    </w:rPr>
  </w:style>
  <w:style w:type="paragraph" w:customStyle="1" w:styleId="Unimportant">
    <w:name w:val="Unimportant"/>
    <w:basedOn w:val="Normal"/>
    <w:link w:val="UnimportantCharChar"/>
    <w:rsid w:val="0023716E"/>
    <w:pPr>
      <w:jc w:val="both"/>
    </w:pPr>
    <w:rPr>
      <w:rFonts w:ascii="Arial" w:eastAsia="Times New Roman" w:hAnsi="Arial" w:cstheme="minorBidi"/>
      <w:sz w:val="12"/>
    </w:rPr>
  </w:style>
  <w:style w:type="character" w:customStyle="1" w:styleId="TagCiteChar3">
    <w:name w:val="Tag &amp; Cite Char"/>
    <w:link w:val="TagCite1"/>
    <w:locked/>
    <w:rsid w:val="0023716E"/>
    <w:rPr>
      <w:rFonts w:ascii="Arial" w:eastAsia="Times New Roman" w:hAnsi="Arial"/>
      <w:b/>
    </w:rPr>
  </w:style>
  <w:style w:type="paragraph" w:customStyle="1" w:styleId="TagCite1">
    <w:name w:val="Tag &amp; Cite"/>
    <w:basedOn w:val="Normal"/>
    <w:link w:val="TagCiteChar3"/>
    <w:qFormat/>
    <w:rsid w:val="0023716E"/>
    <w:pPr>
      <w:jc w:val="both"/>
    </w:pPr>
    <w:rPr>
      <w:rFonts w:ascii="Arial" w:eastAsia="Times New Roman" w:hAnsi="Arial" w:cstheme="minorBidi"/>
      <w:b/>
    </w:rPr>
  </w:style>
  <w:style w:type="character" w:customStyle="1" w:styleId="HighlightedTextChar">
    <w:name w:val="Highlighted Text Char"/>
    <w:link w:val="HighlightedText"/>
    <w:locked/>
    <w:rsid w:val="0023716E"/>
    <w:rPr>
      <w:rFonts w:ascii="Arial" w:eastAsia="Times New Roman" w:hAnsi="Arial"/>
      <w:b/>
      <w:u w:val="thick"/>
    </w:rPr>
  </w:style>
  <w:style w:type="paragraph" w:customStyle="1" w:styleId="HighlightedText">
    <w:name w:val="Highlighted Text"/>
    <w:basedOn w:val="Normal"/>
    <w:link w:val="HighlightedTextChar"/>
    <w:qFormat/>
    <w:rsid w:val="0023716E"/>
    <w:pPr>
      <w:jc w:val="both"/>
    </w:pPr>
    <w:rPr>
      <w:rFonts w:ascii="Arial" w:eastAsia="Times New Roman" w:hAnsi="Arial" w:cstheme="minorBidi"/>
      <w:b/>
      <w:u w:val="thick"/>
    </w:rPr>
  </w:style>
  <w:style w:type="paragraph" w:customStyle="1" w:styleId="StyleHeading1Justified">
    <w:name w:val="Style Heading 1 + Justified"/>
    <w:basedOn w:val="Normal"/>
    <w:next w:val="Normal"/>
    <w:rsid w:val="0023716E"/>
    <w:rPr>
      <w:sz w:val="20"/>
      <w:szCs w:val="20"/>
    </w:rPr>
  </w:style>
  <w:style w:type="paragraph" w:customStyle="1" w:styleId="textunderline0">
    <w:name w:val="text underline"/>
    <w:basedOn w:val="Normal"/>
    <w:link w:val="textunderlineChar0"/>
    <w:autoRedefine/>
    <w:rsid w:val="0023716E"/>
    <w:rPr>
      <w:rFonts w:asciiTheme="minorHAnsi" w:hAnsiTheme="minorHAnsi" w:cstheme="minorBidi"/>
      <w:u w:val="thick"/>
    </w:rPr>
  </w:style>
  <w:style w:type="character" w:customStyle="1" w:styleId="DebateTagChar">
    <w:name w:val="Debate Tag Char"/>
    <w:link w:val="DebateTag"/>
    <w:locked/>
    <w:rsid w:val="0023716E"/>
    <w:rPr>
      <w:rFonts w:ascii="Garamond" w:hAnsi="Garamond"/>
      <w:b/>
    </w:rPr>
  </w:style>
  <w:style w:type="paragraph" w:customStyle="1" w:styleId="DebateTag">
    <w:name w:val="Debate Tag"/>
    <w:basedOn w:val="Normal"/>
    <w:link w:val="DebateTagChar"/>
    <w:autoRedefine/>
    <w:qFormat/>
    <w:rsid w:val="0023716E"/>
    <w:pPr>
      <w:tabs>
        <w:tab w:val="left" w:pos="270"/>
      </w:tabs>
    </w:pPr>
    <w:rPr>
      <w:rFonts w:ascii="Garamond" w:hAnsi="Garamond" w:cstheme="minorBidi"/>
      <w:b/>
    </w:rPr>
  </w:style>
  <w:style w:type="paragraph" w:customStyle="1" w:styleId="DebateCite">
    <w:name w:val="Debate Cite"/>
    <w:basedOn w:val="Normal"/>
    <w:autoRedefine/>
    <w:rsid w:val="0023716E"/>
    <w:pPr>
      <w:tabs>
        <w:tab w:val="left" w:pos="270"/>
      </w:tabs>
    </w:pPr>
    <w:rPr>
      <w:sz w:val="20"/>
    </w:rPr>
  </w:style>
  <w:style w:type="paragraph" w:customStyle="1" w:styleId="BlockTitle10">
    <w:name w:val="Block Title #1"/>
    <w:basedOn w:val="Heading1"/>
    <w:rsid w:val="0023716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caps/>
      <w:color w:val="000000"/>
      <w:kern w:val="32"/>
      <w:sz w:val="32"/>
    </w:rPr>
  </w:style>
  <w:style w:type="paragraph" w:customStyle="1" w:styleId="PreformattedText">
    <w:name w:val="Preformatted Text"/>
    <w:basedOn w:val="Normal"/>
    <w:rsid w:val="0023716E"/>
    <w:pPr>
      <w:widowControl w:val="0"/>
      <w:suppressAutoHyphens/>
    </w:pPr>
    <w:rPr>
      <w:rFonts w:ascii="Courier New" w:eastAsia="Courier New" w:hAnsi="Courier New"/>
      <w:sz w:val="20"/>
      <w:szCs w:val="20"/>
    </w:rPr>
  </w:style>
  <w:style w:type="paragraph" w:customStyle="1" w:styleId="MaggieTag">
    <w:name w:val="MaggieTag"/>
    <w:basedOn w:val="Heading2"/>
    <w:qFormat/>
    <w:rsid w:val="0023716E"/>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23716E"/>
    <w:rPr>
      <w:rFonts w:ascii="Times New Roman" w:eastAsia="Times New Roman" w:hAnsi="Times New Roman"/>
    </w:rPr>
  </w:style>
  <w:style w:type="paragraph" w:customStyle="1" w:styleId="Heading4Cite">
    <w:name w:val="Heading 4 Cite"/>
    <w:basedOn w:val="Normal"/>
    <w:link w:val="Heading4CiteChar"/>
    <w:autoRedefine/>
    <w:qFormat/>
    <w:rsid w:val="0023716E"/>
    <w:rPr>
      <w:rFonts w:ascii="Times New Roman" w:eastAsia="Times New Roman" w:hAnsi="Times New Roman" w:cstheme="minorBidi"/>
    </w:rPr>
  </w:style>
  <w:style w:type="paragraph" w:customStyle="1" w:styleId="4">
    <w:name w:val="4"/>
    <w:basedOn w:val="Normal"/>
    <w:rsid w:val="0023716E"/>
    <w:rPr>
      <w:sz w:val="20"/>
    </w:rPr>
  </w:style>
  <w:style w:type="character" w:customStyle="1" w:styleId="UnunderlinedTextChar">
    <w:name w:val="Ununderlined Text Char"/>
    <w:link w:val="UnunderlinedText"/>
    <w:locked/>
    <w:rsid w:val="0023716E"/>
    <w:rPr>
      <w:rFonts w:eastAsia="Times New Roman"/>
      <w:bCs/>
      <w:sz w:val="12"/>
    </w:rPr>
  </w:style>
  <w:style w:type="paragraph" w:customStyle="1" w:styleId="UnunderlinedText">
    <w:name w:val="Ununderlined Text"/>
    <w:basedOn w:val="Normal"/>
    <w:link w:val="UnunderlinedTextChar"/>
    <w:autoRedefine/>
    <w:qFormat/>
    <w:rsid w:val="0023716E"/>
    <w:pPr>
      <w:spacing w:after="200" w:line="276" w:lineRule="auto"/>
    </w:pPr>
    <w:rPr>
      <w:rFonts w:asciiTheme="minorHAnsi" w:eastAsia="Times New Roman" w:hAnsiTheme="minorHAnsi" w:cstheme="minorBidi"/>
      <w:bCs/>
      <w:sz w:val="12"/>
    </w:rPr>
  </w:style>
  <w:style w:type="paragraph" w:customStyle="1" w:styleId="card0">
    <w:name w:val="%card"/>
    <w:basedOn w:val="Normal"/>
    <w:link w:val="cardChar2"/>
    <w:autoRedefine/>
    <w:qFormat/>
    <w:rsid w:val="0023716E"/>
    <w:pPr>
      <w:spacing w:after="200" w:line="276" w:lineRule="auto"/>
      <w:ind w:left="288" w:right="288"/>
    </w:pPr>
    <w:rPr>
      <w:bCs/>
    </w:rPr>
  </w:style>
  <w:style w:type="paragraph" w:customStyle="1" w:styleId="BlockTitle4">
    <w:name w:val="%Block Title"/>
    <w:basedOn w:val="Heading1"/>
    <w:qFormat/>
    <w:rsid w:val="0023716E"/>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cs="Arial"/>
      <w:kern w:val="32"/>
      <w:sz w:val="28"/>
    </w:rPr>
  </w:style>
  <w:style w:type="paragraph" w:customStyle="1" w:styleId="HiddenBlockHeader">
    <w:name w:val="Hidden Block Header"/>
    <w:basedOn w:val="BlockHeadings"/>
    <w:next w:val="Nothing"/>
    <w:link w:val="HiddenBlockHeaderChar"/>
    <w:qFormat/>
    <w:rsid w:val="0023716E"/>
    <w:pPr>
      <w:spacing w:after="160" w:line="259" w:lineRule="auto"/>
      <w:outlineLvl w:val="9"/>
    </w:pPr>
    <w:rPr>
      <w:rFonts w:cs="Courier New"/>
      <w:bCs/>
      <w:sz w:val="28"/>
      <w:szCs w:val="22"/>
      <w:u w:val="none"/>
    </w:rPr>
  </w:style>
  <w:style w:type="paragraph" w:customStyle="1" w:styleId="ThickUnderline">
    <w:name w:val="ThickUnderline"/>
    <w:rsid w:val="002371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1">
    <w:name w:val="DottedUnderline"/>
    <w:basedOn w:val="Cites"/>
    <w:rsid w:val="0023716E"/>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uiPriority w:val="99"/>
    <w:locked/>
    <w:rsid w:val="0023716E"/>
    <w:rPr>
      <w:rFonts w:ascii="Calibri" w:hAnsi="Calibri" w:cs="Calibri"/>
    </w:rPr>
  </w:style>
  <w:style w:type="character" w:customStyle="1" w:styleId="Card-UnderlineChar">
    <w:name w:val="Card-Underline Char"/>
    <w:link w:val="Card-Underline0"/>
    <w:locked/>
    <w:rsid w:val="0023716E"/>
    <w:rPr>
      <w:rFonts w:ascii="Century Gothic" w:eastAsia="Cambria" w:hAnsi="Century Gothic"/>
      <w:u w:val="thick"/>
    </w:rPr>
  </w:style>
  <w:style w:type="paragraph" w:customStyle="1" w:styleId="Card-Underline0">
    <w:name w:val="Card-Underline"/>
    <w:basedOn w:val="Normal"/>
    <w:link w:val="Card-UnderlineChar"/>
    <w:qFormat/>
    <w:rsid w:val="0023716E"/>
    <w:rPr>
      <w:rFonts w:ascii="Century Gothic" w:eastAsia="Cambria" w:hAnsi="Century Gothic" w:cstheme="minorBidi"/>
      <w:u w:val="thick"/>
    </w:rPr>
  </w:style>
  <w:style w:type="paragraph" w:customStyle="1" w:styleId="PageNumber3">
    <w:name w:val="Page Number3"/>
    <w:basedOn w:val="Normal"/>
    <w:next w:val="Normal"/>
    <w:rsid w:val="0023716E"/>
    <w:rPr>
      <w:sz w:val="20"/>
    </w:rPr>
  </w:style>
  <w:style w:type="paragraph" w:customStyle="1" w:styleId="PageNumber4">
    <w:name w:val="Page Number4"/>
    <w:basedOn w:val="Normal"/>
    <w:next w:val="Normal"/>
    <w:rsid w:val="0023716E"/>
    <w:rPr>
      <w:sz w:val="20"/>
    </w:rPr>
  </w:style>
  <w:style w:type="paragraph" w:customStyle="1" w:styleId="PageNumber5">
    <w:name w:val="Page Number5"/>
    <w:basedOn w:val="Normal"/>
    <w:next w:val="Normal"/>
    <w:rsid w:val="0023716E"/>
    <w:rPr>
      <w:sz w:val="20"/>
    </w:rPr>
  </w:style>
  <w:style w:type="paragraph" w:customStyle="1" w:styleId="smalltext1">
    <w:name w:val="small text1"/>
    <w:basedOn w:val="Normal"/>
    <w:next w:val="Normal"/>
    <w:uiPriority w:val="4"/>
    <w:qFormat/>
    <w:rsid w:val="0023716E"/>
    <w:pPr>
      <w:keepNext/>
      <w:keepLines/>
      <w:spacing w:before="200"/>
      <w:outlineLvl w:val="3"/>
    </w:pPr>
    <w:rPr>
      <w:b/>
      <w:bCs/>
      <w:iCs/>
      <w:sz w:val="26"/>
    </w:rPr>
  </w:style>
  <w:style w:type="character" w:customStyle="1" w:styleId="CircleChar">
    <w:name w:val="Circle Char"/>
    <w:link w:val="Circle"/>
    <w:locked/>
    <w:rsid w:val="0023716E"/>
    <w:rPr>
      <w:rFonts w:ascii="Times New Roman" w:eastAsia="Times New Roman" w:hAnsi="Times New Roman"/>
      <w:b/>
      <w:u w:val="words"/>
    </w:rPr>
  </w:style>
  <w:style w:type="paragraph" w:customStyle="1" w:styleId="Circle">
    <w:name w:val="Circle"/>
    <w:basedOn w:val="Normal"/>
    <w:link w:val="CircleChar"/>
    <w:qFormat/>
    <w:rsid w:val="0023716E"/>
    <w:rPr>
      <w:rFonts w:ascii="Times New Roman" w:eastAsia="Times New Roman" w:hAnsi="Times New Roman" w:cstheme="minorBidi"/>
      <w:b/>
      <w:u w:val="words"/>
    </w:rPr>
  </w:style>
  <w:style w:type="paragraph" w:customStyle="1" w:styleId="PageNumber6">
    <w:name w:val="Page Number6"/>
    <w:basedOn w:val="Normal"/>
    <w:next w:val="Normal"/>
    <w:rsid w:val="0023716E"/>
    <w:rPr>
      <w:sz w:val="20"/>
    </w:rPr>
  </w:style>
  <w:style w:type="paragraph" w:customStyle="1" w:styleId="user">
    <w:name w:val="user"/>
    <w:basedOn w:val="Normal"/>
    <w:rsid w:val="0023716E"/>
    <w:pPr>
      <w:spacing w:before="100" w:beforeAutospacing="1" w:after="100" w:afterAutospacing="1"/>
    </w:pPr>
    <w:rPr>
      <w:rFonts w:ascii="Times" w:hAnsi="Times"/>
      <w:sz w:val="20"/>
      <w:szCs w:val="20"/>
    </w:rPr>
  </w:style>
  <w:style w:type="paragraph" w:customStyle="1" w:styleId="lastupdated">
    <w:name w:val="lastupdated"/>
    <w:basedOn w:val="Normal"/>
    <w:rsid w:val="0023716E"/>
    <w:pPr>
      <w:spacing w:before="100" w:beforeAutospacing="1" w:after="100" w:afterAutospacing="1"/>
    </w:pPr>
    <w:rPr>
      <w:rFonts w:ascii="Times" w:hAnsi="Times"/>
      <w:sz w:val="20"/>
      <w:szCs w:val="20"/>
    </w:rPr>
  </w:style>
  <w:style w:type="paragraph" w:customStyle="1" w:styleId="hn-byline">
    <w:name w:val="hn-byline"/>
    <w:basedOn w:val="Normal"/>
    <w:rsid w:val="0023716E"/>
    <w:pPr>
      <w:spacing w:before="100" w:beforeAutospacing="1" w:after="100" w:afterAutospacing="1"/>
    </w:pPr>
    <w:rPr>
      <w:rFonts w:ascii="Times" w:hAnsi="Times"/>
      <w:sz w:val="20"/>
      <w:szCs w:val="20"/>
    </w:rPr>
  </w:style>
  <w:style w:type="paragraph" w:customStyle="1" w:styleId="articleinfo">
    <w:name w:val="articleinfo"/>
    <w:basedOn w:val="Normal"/>
    <w:rsid w:val="0023716E"/>
    <w:pPr>
      <w:spacing w:before="100" w:beforeAutospacing="1" w:after="100" w:afterAutospacing="1"/>
    </w:pPr>
    <w:rPr>
      <w:rFonts w:ascii="Times" w:hAnsi="Times"/>
      <w:sz w:val="20"/>
      <w:szCs w:val="20"/>
    </w:rPr>
  </w:style>
  <w:style w:type="character" w:customStyle="1" w:styleId="StyleStyle16ptChar">
    <w:name w:val="Style Style1 + 6 pt Char"/>
    <w:link w:val="StyleStyle16pt"/>
    <w:locked/>
    <w:rsid w:val="0023716E"/>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23716E"/>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rsid w:val="0023716E"/>
    <w:rPr>
      <w:sz w:val="20"/>
    </w:rPr>
  </w:style>
  <w:style w:type="paragraph" w:customStyle="1" w:styleId="DebateTag0">
    <w:name w:val="DebateTag"/>
    <w:basedOn w:val="Normal"/>
    <w:qFormat/>
    <w:rsid w:val="0023716E"/>
    <w:rPr>
      <w:b/>
    </w:rPr>
  </w:style>
  <w:style w:type="paragraph" w:customStyle="1" w:styleId="date-comments">
    <w:name w:val="date-comments"/>
    <w:basedOn w:val="Normal"/>
    <w:uiPriority w:val="99"/>
    <w:qFormat/>
    <w:rsid w:val="0023716E"/>
    <w:pPr>
      <w:spacing w:before="100" w:beforeAutospacing="1" w:after="100" w:afterAutospacing="1"/>
    </w:pPr>
    <w:rPr>
      <w:rFonts w:ascii="Times" w:eastAsia="MS Mincho" w:hAnsi="Times"/>
      <w:szCs w:val="20"/>
    </w:rPr>
  </w:style>
  <w:style w:type="paragraph" w:customStyle="1" w:styleId="Pa8">
    <w:name w:val="Pa8"/>
    <w:basedOn w:val="Default"/>
    <w:next w:val="Default"/>
    <w:uiPriority w:val="99"/>
    <w:qFormat/>
    <w:rsid w:val="0023716E"/>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qFormat/>
    <w:rsid w:val="0023716E"/>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CardChar11">
    <w:name w:val="Card Char1"/>
    <w:rsid w:val="0023716E"/>
    <w:rPr>
      <w:lang w:val="en-US" w:eastAsia="en-US" w:bidi="ar-SA"/>
    </w:rPr>
  </w:style>
  <w:style w:type="character" w:customStyle="1" w:styleId="Style8ptChar">
    <w:name w:val="Style 8 pt Char"/>
    <w:rsid w:val="0023716E"/>
    <w:rPr>
      <w:rFonts w:ascii="Garamond" w:eastAsia="Calibri" w:hAnsi="Garamond" w:hint="default"/>
      <w:sz w:val="16"/>
      <w:szCs w:val="22"/>
    </w:rPr>
  </w:style>
  <w:style w:type="character" w:customStyle="1" w:styleId="message-item">
    <w:name w:val="message-item"/>
    <w:rsid w:val="0023716E"/>
  </w:style>
  <w:style w:type="character" w:customStyle="1" w:styleId="lightheader">
    <w:name w:val="lightheader"/>
    <w:rsid w:val="0023716E"/>
  </w:style>
  <w:style w:type="character" w:customStyle="1" w:styleId="datestamp">
    <w:name w:val="datestamp"/>
    <w:rsid w:val="0023716E"/>
  </w:style>
  <w:style w:type="character" w:customStyle="1" w:styleId="i">
    <w:name w:val="i"/>
    <w:uiPriority w:val="99"/>
    <w:rsid w:val="0023716E"/>
  </w:style>
  <w:style w:type="character" w:customStyle="1" w:styleId="forenames">
    <w:name w:val="forenames"/>
    <w:rsid w:val="0023716E"/>
  </w:style>
  <w:style w:type="character" w:customStyle="1" w:styleId="surname">
    <w:name w:val="surname"/>
    <w:rsid w:val="0023716E"/>
  </w:style>
  <w:style w:type="character" w:customStyle="1" w:styleId="medium-font">
    <w:name w:val="medium-font"/>
    <w:rsid w:val="0023716E"/>
  </w:style>
  <w:style w:type="character" w:customStyle="1" w:styleId="title-link-wrapper">
    <w:name w:val="title-link-wrapper"/>
    <w:rsid w:val="0023716E"/>
  </w:style>
  <w:style w:type="character" w:customStyle="1" w:styleId="refpreview">
    <w:name w:val="refpreview"/>
    <w:rsid w:val="0023716E"/>
  </w:style>
  <w:style w:type="character" w:customStyle="1" w:styleId="loose1">
    <w:name w:val="loose1"/>
    <w:rsid w:val="0023716E"/>
  </w:style>
  <w:style w:type="character" w:customStyle="1" w:styleId="email">
    <w:name w:val="email"/>
    <w:rsid w:val="0023716E"/>
  </w:style>
  <w:style w:type="character" w:customStyle="1" w:styleId="gsa">
    <w:name w:val="gs_a"/>
    <w:rsid w:val="0023716E"/>
  </w:style>
  <w:style w:type="character" w:customStyle="1" w:styleId="goohl1">
    <w:name w:val="goohl1"/>
    <w:rsid w:val="0023716E"/>
  </w:style>
  <w:style w:type="character" w:customStyle="1" w:styleId="mainarttitle">
    <w:name w:val="mainarttitle"/>
    <w:rsid w:val="0023716E"/>
  </w:style>
  <w:style w:type="character" w:customStyle="1" w:styleId="mainartauthor">
    <w:name w:val="mainartauthor"/>
    <w:rsid w:val="0023716E"/>
  </w:style>
  <w:style w:type="character" w:customStyle="1" w:styleId="mainartdate">
    <w:name w:val="mainartdate"/>
    <w:rsid w:val="0023716E"/>
  </w:style>
  <w:style w:type="character" w:customStyle="1" w:styleId="gsggs">
    <w:name w:val="gs_ggs"/>
    <w:rsid w:val="0023716E"/>
  </w:style>
  <w:style w:type="character" w:customStyle="1" w:styleId="ahead">
    <w:name w:val="a_head"/>
    <w:rsid w:val="0023716E"/>
  </w:style>
  <w:style w:type="character" w:customStyle="1" w:styleId="articleauthor">
    <w:name w:val="articleauthor"/>
    <w:rsid w:val="0023716E"/>
  </w:style>
  <w:style w:type="character" w:customStyle="1" w:styleId="docbody">
    <w:name w:val="docbody"/>
    <w:rsid w:val="0023716E"/>
  </w:style>
  <w:style w:type="character" w:customStyle="1" w:styleId="superscript">
    <w:name w:val="superscript"/>
    <w:rsid w:val="0023716E"/>
  </w:style>
  <w:style w:type="character" w:customStyle="1" w:styleId="citeChar1">
    <w:name w:val="cite Char"/>
    <w:locked/>
    <w:rsid w:val="0023716E"/>
    <w:rPr>
      <w:b/>
      <w:bCs w:val="0"/>
      <w:u w:val="single"/>
    </w:rPr>
  </w:style>
  <w:style w:type="character" w:customStyle="1" w:styleId="CitesCharChar">
    <w:name w:val="Cites Char Char"/>
    <w:locked/>
    <w:rsid w:val="0023716E"/>
    <w:rPr>
      <w:b/>
      <w:bCs/>
    </w:rPr>
  </w:style>
  <w:style w:type="character" w:customStyle="1" w:styleId="bwxsm">
    <w:name w:val="b w xsm"/>
    <w:rsid w:val="0023716E"/>
  </w:style>
  <w:style w:type="character" w:customStyle="1" w:styleId="fstd">
    <w:name w:val="f std"/>
    <w:rsid w:val="0023716E"/>
  </w:style>
  <w:style w:type="character" w:customStyle="1" w:styleId="gl">
    <w:name w:val="gl"/>
    <w:rsid w:val="0023716E"/>
  </w:style>
  <w:style w:type="character" w:customStyle="1" w:styleId="UNDERLINECharChar0">
    <w:name w:val="UNDERLINE Char Char"/>
    <w:rsid w:val="0023716E"/>
    <w:rPr>
      <w:bCs/>
      <w:kern w:val="28"/>
      <w:szCs w:val="32"/>
      <w:u w:val="single"/>
    </w:rPr>
  </w:style>
  <w:style w:type="character" w:customStyle="1" w:styleId="heading2char2charchar1">
    <w:name w:val="heading2char2charchar1"/>
    <w:rsid w:val="0023716E"/>
  </w:style>
  <w:style w:type="character" w:customStyle="1" w:styleId="charchar60">
    <w:name w:val="charchar6"/>
    <w:rsid w:val="0023716E"/>
  </w:style>
  <w:style w:type="character" w:customStyle="1" w:styleId="bio1">
    <w:name w:val="bio1"/>
    <w:rsid w:val="0023716E"/>
    <w:rPr>
      <w:rFonts w:ascii="Arial" w:hAnsi="Arial" w:cs="Arial" w:hint="default"/>
      <w:i/>
      <w:iCs/>
      <w:color w:val="000000"/>
      <w:sz w:val="20"/>
      <w:szCs w:val="20"/>
    </w:rPr>
  </w:style>
  <w:style w:type="character" w:customStyle="1" w:styleId="cardCharCharCharCharCharChar">
    <w:name w:val="card Char Char Char Char Char Char"/>
    <w:rsid w:val="0023716E"/>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23716E"/>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23716E"/>
    <w:rPr>
      <w:b/>
      <w:bCs/>
      <w:sz w:val="48"/>
      <w:szCs w:val="24"/>
      <w:u w:val="single"/>
      <w:lang w:val="en-US" w:eastAsia="en-US" w:bidi="ar-SA"/>
    </w:rPr>
  </w:style>
  <w:style w:type="character" w:customStyle="1" w:styleId="TagCiteCharChar0">
    <w:name w:val="Tag / Cite Char Char"/>
    <w:rsid w:val="0023716E"/>
    <w:rPr>
      <w:b/>
      <w:bCs w:val="0"/>
      <w:color w:val="000000"/>
      <w:sz w:val="24"/>
      <w:szCs w:val="24"/>
      <w:lang w:val="en-US" w:eastAsia="en-US" w:bidi="ar-SA"/>
    </w:rPr>
  </w:style>
  <w:style w:type="character" w:customStyle="1" w:styleId="CardTextUnderlinedCharChar">
    <w:name w:val="Card Text Underlined Char Char"/>
    <w:rsid w:val="0023716E"/>
    <w:rPr>
      <w:rFonts w:ascii="Arial Narrow" w:hAnsi="Arial Narrow" w:hint="default"/>
      <w:szCs w:val="24"/>
      <w:u w:val="single"/>
      <w:lang w:val="en-US" w:eastAsia="en-US" w:bidi="ar-SA"/>
    </w:rPr>
  </w:style>
  <w:style w:type="character" w:customStyle="1" w:styleId="CardTagCharCharChar">
    <w:name w:val="Card Tag Char Char Char"/>
    <w:rsid w:val="0023716E"/>
    <w:rPr>
      <w:b/>
      <w:bCs w:val="0"/>
      <w:sz w:val="24"/>
      <w:szCs w:val="24"/>
      <w:lang w:val="en-US" w:eastAsia="en-US" w:bidi="ar-SA"/>
    </w:rPr>
  </w:style>
  <w:style w:type="character" w:customStyle="1" w:styleId="mainbody">
    <w:name w:val="mainbody"/>
    <w:rsid w:val="0023716E"/>
  </w:style>
  <w:style w:type="character" w:customStyle="1" w:styleId="UnderlineStyleChar2">
    <w:name w:val="Underline Style Char2"/>
    <w:rsid w:val="0023716E"/>
    <w:rPr>
      <w:rFonts w:ascii="Garamond" w:hAnsi="Garamond" w:hint="default"/>
      <w:sz w:val="22"/>
      <w:szCs w:val="24"/>
      <w:u w:val="single"/>
      <w:lang w:val="en-US" w:eastAsia="en-US" w:bidi="ar-SA"/>
    </w:rPr>
  </w:style>
  <w:style w:type="character" w:customStyle="1" w:styleId="Style1Char2">
    <w:name w:val="Style1 Char2"/>
    <w:rsid w:val="0023716E"/>
    <w:rPr>
      <w:szCs w:val="24"/>
    </w:rPr>
  </w:style>
  <w:style w:type="character" w:customStyle="1" w:styleId="t13">
    <w:name w:val="t13"/>
    <w:rsid w:val="0023716E"/>
  </w:style>
  <w:style w:type="character" w:customStyle="1" w:styleId="lead">
    <w:name w:val="lead"/>
    <w:rsid w:val="0023716E"/>
  </w:style>
  <w:style w:type="paragraph" w:customStyle="1" w:styleId="CardDownx1">
    <w:name w:val="CardDown x1"/>
    <w:basedOn w:val="Normal"/>
    <w:link w:val="CardDownx1Char"/>
    <w:qFormat/>
    <w:rsid w:val="0023716E"/>
  </w:style>
  <w:style w:type="character" w:customStyle="1" w:styleId="CardDownx1Char">
    <w:name w:val="CardDown x1 Char"/>
    <w:link w:val="CardDownx1"/>
    <w:locked/>
    <w:rsid w:val="0023716E"/>
    <w:rPr>
      <w:rFonts w:ascii="Calibri" w:hAnsi="Calibri" w:cs="Calibri"/>
    </w:rPr>
  </w:style>
  <w:style w:type="character" w:customStyle="1" w:styleId="SmallFont7pt">
    <w:name w:val="Small Font (7 pt)"/>
    <w:qFormat/>
    <w:rsid w:val="0023716E"/>
    <w:rPr>
      <w:sz w:val="14"/>
    </w:rPr>
  </w:style>
  <w:style w:type="character" w:customStyle="1" w:styleId="CharChar17">
    <w:name w:val="Char Char17"/>
    <w:locked/>
    <w:rsid w:val="0023716E"/>
    <w:rPr>
      <w:rFonts w:ascii="Arial" w:hAnsi="Arial" w:cs="Arial" w:hint="default"/>
      <w:b/>
      <w:bCs/>
      <w:sz w:val="26"/>
      <w:szCs w:val="26"/>
    </w:rPr>
  </w:style>
  <w:style w:type="character" w:customStyle="1" w:styleId="address">
    <w:name w:val="address"/>
    <w:rsid w:val="0023716E"/>
  </w:style>
  <w:style w:type="character" w:customStyle="1" w:styleId="ilspan">
    <w:name w:val="il_span"/>
    <w:rsid w:val="0023716E"/>
  </w:style>
  <w:style w:type="character" w:customStyle="1" w:styleId="articletitle1">
    <w:name w:val="articletitle1"/>
    <w:rsid w:val="0023716E"/>
    <w:rPr>
      <w:rFonts w:ascii="Times New Roman" w:hAnsi="Times New Roman" w:cs="Times New Roman" w:hint="default"/>
      <w:b/>
      <w:bCs/>
      <w:sz w:val="36"/>
      <w:szCs w:val="36"/>
    </w:rPr>
  </w:style>
  <w:style w:type="character" w:customStyle="1" w:styleId="leftidx1">
    <w:name w:val="leftidx1"/>
    <w:rsid w:val="0023716E"/>
    <w:rPr>
      <w:rFonts w:ascii="Verdana" w:hAnsi="Verdana" w:hint="default"/>
      <w:sz w:val="22"/>
      <w:szCs w:val="22"/>
    </w:rPr>
  </w:style>
  <w:style w:type="character" w:customStyle="1" w:styleId="blue1">
    <w:name w:val="blue1"/>
    <w:rsid w:val="0023716E"/>
    <w:rPr>
      <w:color w:val="0000FF"/>
    </w:rPr>
  </w:style>
  <w:style w:type="character" w:customStyle="1" w:styleId="author-link1">
    <w:name w:val="author-link1"/>
    <w:rsid w:val="0023716E"/>
    <w:rPr>
      <w:b w:val="0"/>
      <w:bCs w:val="0"/>
    </w:rPr>
  </w:style>
  <w:style w:type="character" w:customStyle="1" w:styleId="black1">
    <w:name w:val="black1"/>
    <w:rsid w:val="0023716E"/>
    <w:rPr>
      <w:color w:val="000000"/>
    </w:rPr>
  </w:style>
  <w:style w:type="character" w:customStyle="1" w:styleId="StyleunderlinedCharBold">
    <w:name w:val="Style underlined Char + Bold"/>
    <w:rsid w:val="0023716E"/>
    <w:rPr>
      <w:rFonts w:ascii="Times New Roman" w:hAnsi="Times New Roman" w:cs="Times New Roman" w:hint="default"/>
      <w:b/>
      <w:bCs/>
      <w:sz w:val="21"/>
      <w:szCs w:val="24"/>
      <w:u w:val="single"/>
    </w:rPr>
  </w:style>
  <w:style w:type="character" w:customStyle="1" w:styleId="ThickUnderlineCharChar">
    <w:name w:val="Thick Underline Char Char"/>
    <w:rsid w:val="0023716E"/>
    <w:rPr>
      <w:rFonts w:ascii="Calibri" w:eastAsia="Calibri" w:hAnsi="Calibri" w:hint="default"/>
    </w:rPr>
  </w:style>
  <w:style w:type="character" w:customStyle="1" w:styleId="CardUnderline">
    <w:name w:val="Card Underline"/>
    <w:rsid w:val="0023716E"/>
    <w:rPr>
      <w:rFonts w:ascii="Times New Roman" w:hAnsi="Times New Roman" w:cs="Times New Roman" w:hint="default"/>
      <w:sz w:val="20"/>
      <w:u w:val="single"/>
    </w:rPr>
  </w:style>
  <w:style w:type="character" w:customStyle="1" w:styleId="lingoregion">
    <w:name w:val="lingo_region"/>
    <w:rsid w:val="0023716E"/>
  </w:style>
  <w:style w:type="character" w:customStyle="1" w:styleId="cite0">
    <w:name w:val="%cite"/>
    <w:rsid w:val="0023716E"/>
    <w:rPr>
      <w:rFonts w:ascii="Times New Roman" w:hAnsi="Times New Roman" w:cs="Times New Roman" w:hint="default"/>
      <w:b/>
      <w:bCs w:val="0"/>
      <w:sz w:val="24"/>
    </w:rPr>
  </w:style>
  <w:style w:type="character" w:customStyle="1" w:styleId="Emphasis21">
    <w:name w:val="%Emphasis2"/>
    <w:rsid w:val="0023716E"/>
    <w:rPr>
      <w:rFonts w:ascii="Cooper Black" w:hAnsi="Cooper Black" w:hint="default"/>
      <w:iCs/>
      <w:u w:val="single"/>
    </w:rPr>
  </w:style>
  <w:style w:type="character" w:customStyle="1" w:styleId="bodycontentlink">
    <w:name w:val="bodycontentlink"/>
    <w:rsid w:val="0023716E"/>
  </w:style>
  <w:style w:type="character" w:customStyle="1" w:styleId="AAAcite">
    <w:name w:val="AAAcite"/>
    <w:rsid w:val="0023716E"/>
    <w:rPr>
      <w:rFonts w:ascii="Times New Roman" w:hAnsi="Times New Roman" w:cs="Times New Roman" w:hint="default"/>
      <w:b/>
      <w:bCs w:val="0"/>
      <w:sz w:val="24"/>
    </w:rPr>
  </w:style>
  <w:style w:type="character" w:customStyle="1" w:styleId="tmplheaderlink">
    <w:name w:val="tmplheaderlink"/>
    <w:rsid w:val="0023716E"/>
    <w:rPr>
      <w:rFonts w:ascii="Times New Roman" w:hAnsi="Times New Roman" w:cs="Times New Roman" w:hint="default"/>
    </w:rPr>
  </w:style>
  <w:style w:type="character" w:customStyle="1" w:styleId="UnderlinedEvidenceCharChar">
    <w:name w:val="Underlined Evidence Char Char"/>
    <w:rsid w:val="0023716E"/>
    <w:rPr>
      <w:rFonts w:ascii="Verdana" w:hAnsi="Verdana" w:hint="default"/>
      <w:sz w:val="21"/>
      <w:szCs w:val="21"/>
      <w:u w:val="thick"/>
      <w:lang w:val="en-US" w:eastAsia="en-US" w:bidi="ar-SA"/>
    </w:rPr>
  </w:style>
  <w:style w:type="character" w:customStyle="1" w:styleId="role">
    <w:name w:val="role"/>
    <w:rsid w:val="0023716E"/>
  </w:style>
  <w:style w:type="character" w:customStyle="1" w:styleId="pagination">
    <w:name w:val="pagination"/>
    <w:rsid w:val="0023716E"/>
  </w:style>
  <w:style w:type="character" w:customStyle="1" w:styleId="doi">
    <w:name w:val="doi"/>
    <w:rsid w:val="0023716E"/>
  </w:style>
  <w:style w:type="character" w:customStyle="1" w:styleId="bodycontents">
    <w:name w:val="bodycontents"/>
    <w:rsid w:val="0023716E"/>
  </w:style>
  <w:style w:type="character" w:customStyle="1" w:styleId="comma">
    <w:name w:val="comma"/>
    <w:rsid w:val="0023716E"/>
  </w:style>
  <w:style w:type="character" w:customStyle="1" w:styleId="pad5right">
    <w:name w:val="pad5right"/>
    <w:rsid w:val="0023716E"/>
  </w:style>
  <w:style w:type="character" w:customStyle="1" w:styleId="entry-date">
    <w:name w:val="entry-date"/>
    <w:rsid w:val="0023716E"/>
  </w:style>
  <w:style w:type="character" w:customStyle="1" w:styleId="desc">
    <w:name w:val="desc"/>
    <w:rsid w:val="0023716E"/>
  </w:style>
  <w:style w:type="character" w:customStyle="1" w:styleId="divider">
    <w:name w:val="divider"/>
    <w:rsid w:val="0023716E"/>
  </w:style>
  <w:style w:type="character" w:customStyle="1" w:styleId="blogdate">
    <w:name w:val="blogdate"/>
    <w:rsid w:val="0023716E"/>
  </w:style>
  <w:style w:type="character" w:customStyle="1" w:styleId="ticker">
    <w:name w:val="ticker"/>
    <w:rsid w:val="0023716E"/>
  </w:style>
  <w:style w:type="character" w:customStyle="1" w:styleId="posted">
    <w:name w:val="posted"/>
    <w:rsid w:val="0023716E"/>
  </w:style>
  <w:style w:type="character" w:customStyle="1" w:styleId="time">
    <w:name w:val="time"/>
    <w:rsid w:val="0023716E"/>
  </w:style>
  <w:style w:type="character" w:customStyle="1" w:styleId="dot">
    <w:name w:val="dot"/>
    <w:rsid w:val="0023716E"/>
  </w:style>
  <w:style w:type="character" w:customStyle="1" w:styleId="hn-date">
    <w:name w:val="hn-date"/>
    <w:rsid w:val="0023716E"/>
  </w:style>
  <w:style w:type="character" w:customStyle="1" w:styleId="location">
    <w:name w:val="location"/>
    <w:rsid w:val="0023716E"/>
  </w:style>
  <w:style w:type="character" w:customStyle="1" w:styleId="arial11">
    <w:name w:val="arial_11"/>
    <w:rsid w:val="0023716E"/>
  </w:style>
  <w:style w:type="character" w:customStyle="1" w:styleId="dropcap-letter">
    <w:name w:val="dropcap-letter"/>
    <w:rsid w:val="0023716E"/>
  </w:style>
  <w:style w:type="character" w:customStyle="1" w:styleId="offscreen">
    <w:name w:val="offscreen"/>
    <w:rsid w:val="0023716E"/>
  </w:style>
  <w:style w:type="character" w:customStyle="1" w:styleId="linked-in">
    <w:name w:val="linked-in"/>
    <w:rsid w:val="0023716E"/>
  </w:style>
  <w:style w:type="character" w:customStyle="1" w:styleId="in-widget">
    <w:name w:val="in-widget"/>
    <w:rsid w:val="0023716E"/>
  </w:style>
  <w:style w:type="character" w:customStyle="1" w:styleId="in-right">
    <w:name w:val="in-right"/>
    <w:rsid w:val="0023716E"/>
  </w:style>
  <w:style w:type="character" w:customStyle="1" w:styleId="tickerwrap">
    <w:name w:val="ticker_wrap"/>
    <w:rsid w:val="0023716E"/>
  </w:style>
  <w:style w:type="character" w:customStyle="1" w:styleId="divs">
    <w:name w:val="divs"/>
    <w:rsid w:val="0023716E"/>
  </w:style>
  <w:style w:type="character" w:customStyle="1" w:styleId="in-top">
    <w:name w:val="in-top"/>
    <w:rsid w:val="0023716E"/>
  </w:style>
  <w:style w:type="character" w:customStyle="1" w:styleId="article-date">
    <w:name w:val="article-date"/>
    <w:rsid w:val="0023716E"/>
  </w:style>
  <w:style w:type="character" w:customStyle="1" w:styleId="bodysubtoc">
    <w:name w:val="bodysubtoc"/>
    <w:rsid w:val="0023716E"/>
  </w:style>
  <w:style w:type="character" w:customStyle="1" w:styleId="lefttitlesmaller">
    <w:name w:val="lefttitlesmaller"/>
    <w:rsid w:val="0023716E"/>
  </w:style>
  <w:style w:type="character" w:customStyle="1" w:styleId="mb">
    <w:name w:val="mb"/>
    <w:rsid w:val="0023716E"/>
  </w:style>
  <w:style w:type="character" w:customStyle="1" w:styleId="field-content">
    <w:name w:val="field-content"/>
    <w:rsid w:val="0023716E"/>
  </w:style>
  <w:style w:type="character" w:customStyle="1" w:styleId="submitted-date">
    <w:name w:val="submitted-date"/>
    <w:rsid w:val="0023716E"/>
  </w:style>
  <w:style w:type="character" w:customStyle="1" w:styleId="submitted-time">
    <w:name w:val="submitted-time"/>
    <w:rsid w:val="0023716E"/>
  </w:style>
  <w:style w:type="character" w:customStyle="1" w:styleId="A2">
    <w:name w:val="A2"/>
    <w:uiPriority w:val="99"/>
    <w:rsid w:val="0023716E"/>
    <w:rPr>
      <w:rFonts w:ascii="Sabon LT Std" w:hAnsi="Sabon LT Std" w:cs="Sabon LT Std" w:hint="default"/>
      <w:color w:val="000000"/>
      <w:sz w:val="15"/>
      <w:szCs w:val="15"/>
    </w:rPr>
  </w:style>
  <w:style w:type="character" w:customStyle="1" w:styleId="searchword">
    <w:name w:val="searchword"/>
    <w:rsid w:val="0023716E"/>
  </w:style>
  <w:style w:type="character" w:customStyle="1" w:styleId="meta-prep">
    <w:name w:val="meta-prep"/>
    <w:rsid w:val="0023716E"/>
  </w:style>
  <w:style w:type="numbering" w:customStyle="1" w:styleId="1ai1">
    <w:name w:val="1 / a / i1"/>
    <w:rsid w:val="0023716E"/>
    <w:pPr>
      <w:numPr>
        <w:numId w:val="18"/>
      </w:numPr>
    </w:pPr>
  </w:style>
  <w:style w:type="numbering" w:styleId="1ai">
    <w:name w:val="Outline List 1"/>
    <w:basedOn w:val="NoList"/>
    <w:unhideWhenUsed/>
    <w:rsid w:val="0023716E"/>
    <w:pPr>
      <w:numPr>
        <w:numId w:val="19"/>
      </w:numPr>
    </w:pPr>
  </w:style>
  <w:style w:type="paragraph" w:customStyle="1" w:styleId="Style21">
    <w:name w:val="Style21"/>
    <w:basedOn w:val="Normal"/>
    <w:uiPriority w:val="99"/>
    <w:qFormat/>
    <w:rsid w:val="0023716E"/>
    <w:pPr>
      <w:widowControl w:val="0"/>
      <w:autoSpaceDE w:val="0"/>
      <w:autoSpaceDN w:val="0"/>
      <w:adjustRightInd w:val="0"/>
      <w:spacing w:line="224" w:lineRule="exact"/>
      <w:ind w:hanging="158"/>
      <w:jc w:val="both"/>
    </w:pPr>
  </w:style>
  <w:style w:type="character" w:customStyle="1" w:styleId="FontStyle310">
    <w:name w:val="Font Style310"/>
    <w:uiPriority w:val="99"/>
    <w:rsid w:val="0023716E"/>
    <w:rPr>
      <w:rFonts w:ascii="Times New Roman" w:hAnsi="Times New Roman" w:cs="Times New Roman"/>
      <w:b/>
      <w:bCs/>
      <w:i/>
      <w:iCs/>
      <w:spacing w:val="-10"/>
      <w:sz w:val="18"/>
      <w:szCs w:val="18"/>
    </w:rPr>
  </w:style>
  <w:style w:type="character" w:customStyle="1" w:styleId="FontStyle329">
    <w:name w:val="Font Style329"/>
    <w:uiPriority w:val="99"/>
    <w:rsid w:val="0023716E"/>
    <w:rPr>
      <w:rFonts w:ascii="Times New Roman" w:hAnsi="Times New Roman" w:cs="Times New Roman"/>
      <w:b/>
      <w:bCs/>
      <w:spacing w:val="-10"/>
      <w:sz w:val="18"/>
      <w:szCs w:val="18"/>
    </w:rPr>
  </w:style>
  <w:style w:type="character" w:customStyle="1" w:styleId="FontStyle370">
    <w:name w:val="Font Style370"/>
    <w:uiPriority w:val="99"/>
    <w:rsid w:val="0023716E"/>
    <w:rPr>
      <w:rFonts w:ascii="Cambria" w:hAnsi="Cambria" w:cs="Cambria"/>
      <w:b/>
      <w:bCs/>
      <w:spacing w:val="-10"/>
      <w:sz w:val="18"/>
      <w:szCs w:val="18"/>
    </w:rPr>
  </w:style>
  <w:style w:type="character" w:customStyle="1" w:styleId="FontStyle302">
    <w:name w:val="Font Style302"/>
    <w:uiPriority w:val="99"/>
    <w:rsid w:val="0023716E"/>
    <w:rPr>
      <w:rFonts w:ascii="Times New Roman" w:hAnsi="Times New Roman" w:cs="Times New Roman"/>
      <w:b/>
      <w:bCs/>
      <w:sz w:val="22"/>
      <w:szCs w:val="22"/>
    </w:rPr>
  </w:style>
  <w:style w:type="character" w:customStyle="1" w:styleId="FontStyle347">
    <w:name w:val="Font Style347"/>
    <w:uiPriority w:val="99"/>
    <w:rsid w:val="0023716E"/>
    <w:rPr>
      <w:rFonts w:ascii="Times New Roman" w:hAnsi="Times New Roman" w:cs="Times New Roman"/>
      <w:b/>
      <w:bCs/>
      <w:spacing w:val="-10"/>
      <w:sz w:val="20"/>
      <w:szCs w:val="20"/>
    </w:rPr>
  </w:style>
  <w:style w:type="paragraph" w:customStyle="1" w:styleId="Style27">
    <w:name w:val="Style27"/>
    <w:basedOn w:val="Normal"/>
    <w:uiPriority w:val="99"/>
    <w:rsid w:val="0023716E"/>
    <w:pPr>
      <w:widowControl w:val="0"/>
      <w:autoSpaceDE w:val="0"/>
      <w:autoSpaceDN w:val="0"/>
      <w:adjustRightInd w:val="0"/>
      <w:spacing w:line="223" w:lineRule="exact"/>
    </w:pPr>
  </w:style>
  <w:style w:type="paragraph" w:customStyle="1" w:styleId="Style31">
    <w:name w:val="Style31"/>
    <w:basedOn w:val="Normal"/>
    <w:uiPriority w:val="99"/>
    <w:qFormat/>
    <w:rsid w:val="0023716E"/>
    <w:pPr>
      <w:widowControl w:val="0"/>
      <w:autoSpaceDE w:val="0"/>
      <w:autoSpaceDN w:val="0"/>
      <w:adjustRightInd w:val="0"/>
      <w:spacing w:line="227" w:lineRule="exact"/>
      <w:jc w:val="both"/>
    </w:pPr>
  </w:style>
  <w:style w:type="character" w:customStyle="1" w:styleId="FontStyle303">
    <w:name w:val="Font Style303"/>
    <w:uiPriority w:val="99"/>
    <w:rsid w:val="0023716E"/>
    <w:rPr>
      <w:rFonts w:ascii="Times New Roman" w:hAnsi="Times New Roman" w:cs="Times New Roman"/>
      <w:spacing w:val="-10"/>
      <w:sz w:val="18"/>
      <w:szCs w:val="18"/>
    </w:rPr>
  </w:style>
  <w:style w:type="character" w:customStyle="1" w:styleId="FontStyle312">
    <w:name w:val="Font Style312"/>
    <w:uiPriority w:val="99"/>
    <w:rsid w:val="0023716E"/>
    <w:rPr>
      <w:rFonts w:ascii="Times New Roman" w:hAnsi="Times New Roman" w:cs="Times New Roman"/>
      <w:b/>
      <w:bCs/>
      <w:spacing w:val="-10"/>
      <w:sz w:val="16"/>
      <w:szCs w:val="16"/>
    </w:rPr>
  </w:style>
  <w:style w:type="character" w:customStyle="1" w:styleId="FontStyle346">
    <w:name w:val="Font Style346"/>
    <w:uiPriority w:val="99"/>
    <w:rsid w:val="0023716E"/>
    <w:rPr>
      <w:rFonts w:ascii="Times New Roman" w:hAnsi="Times New Roman" w:cs="Times New Roman"/>
      <w:b/>
      <w:bCs/>
      <w:spacing w:val="-10"/>
      <w:sz w:val="18"/>
      <w:szCs w:val="18"/>
    </w:rPr>
  </w:style>
  <w:style w:type="character" w:customStyle="1" w:styleId="FontStyle330">
    <w:name w:val="Font Style330"/>
    <w:uiPriority w:val="99"/>
    <w:rsid w:val="0023716E"/>
    <w:rPr>
      <w:rFonts w:ascii="Times New Roman" w:hAnsi="Times New Roman" w:cs="Times New Roman"/>
      <w:b/>
      <w:bCs/>
      <w:sz w:val="16"/>
      <w:szCs w:val="16"/>
    </w:rPr>
  </w:style>
  <w:style w:type="character" w:customStyle="1" w:styleId="FontStyle372">
    <w:name w:val="Font Style372"/>
    <w:uiPriority w:val="99"/>
    <w:rsid w:val="0023716E"/>
    <w:rPr>
      <w:rFonts w:ascii="Times New Roman" w:hAnsi="Times New Roman" w:cs="Times New Roman"/>
      <w:b/>
      <w:bCs/>
      <w:sz w:val="16"/>
      <w:szCs w:val="16"/>
    </w:rPr>
  </w:style>
  <w:style w:type="paragraph" w:customStyle="1" w:styleId="Style59">
    <w:name w:val="Style59"/>
    <w:basedOn w:val="Normal"/>
    <w:uiPriority w:val="99"/>
    <w:rsid w:val="0023716E"/>
    <w:pPr>
      <w:widowControl w:val="0"/>
      <w:autoSpaceDE w:val="0"/>
      <w:autoSpaceDN w:val="0"/>
      <w:adjustRightInd w:val="0"/>
      <w:spacing w:line="236" w:lineRule="exact"/>
    </w:pPr>
  </w:style>
  <w:style w:type="character" w:customStyle="1" w:styleId="FontStyle315">
    <w:name w:val="Font Style315"/>
    <w:uiPriority w:val="99"/>
    <w:rsid w:val="0023716E"/>
    <w:rPr>
      <w:rFonts w:ascii="Times New Roman" w:hAnsi="Times New Roman" w:cs="Times New Roman"/>
      <w:b/>
      <w:bCs/>
      <w:i/>
      <w:iCs/>
      <w:sz w:val="16"/>
      <w:szCs w:val="16"/>
    </w:rPr>
  </w:style>
  <w:style w:type="paragraph" w:customStyle="1" w:styleId="Style200">
    <w:name w:val="Style20"/>
    <w:basedOn w:val="Normal"/>
    <w:uiPriority w:val="99"/>
    <w:rsid w:val="0023716E"/>
    <w:pPr>
      <w:widowControl w:val="0"/>
      <w:autoSpaceDE w:val="0"/>
      <w:autoSpaceDN w:val="0"/>
      <w:adjustRightInd w:val="0"/>
      <w:spacing w:line="232" w:lineRule="exact"/>
    </w:pPr>
  </w:style>
  <w:style w:type="character" w:customStyle="1" w:styleId="FontStyle313">
    <w:name w:val="Font Style313"/>
    <w:uiPriority w:val="99"/>
    <w:rsid w:val="0023716E"/>
    <w:rPr>
      <w:rFonts w:ascii="Times New Roman" w:hAnsi="Times New Roman" w:cs="Times New Roman"/>
      <w:smallCaps/>
      <w:sz w:val="14"/>
      <w:szCs w:val="14"/>
    </w:rPr>
  </w:style>
  <w:style w:type="paragraph" w:customStyle="1" w:styleId="Style89">
    <w:name w:val="Style89"/>
    <w:basedOn w:val="Normal"/>
    <w:uiPriority w:val="99"/>
    <w:rsid w:val="0023716E"/>
    <w:pPr>
      <w:widowControl w:val="0"/>
      <w:autoSpaceDE w:val="0"/>
      <w:autoSpaceDN w:val="0"/>
      <w:adjustRightInd w:val="0"/>
      <w:spacing w:line="270" w:lineRule="exact"/>
      <w:jc w:val="both"/>
    </w:pPr>
  </w:style>
  <w:style w:type="character" w:customStyle="1" w:styleId="FontStyle319">
    <w:name w:val="Font Style319"/>
    <w:uiPriority w:val="99"/>
    <w:rsid w:val="0023716E"/>
    <w:rPr>
      <w:rFonts w:ascii="Times New Roman" w:hAnsi="Times New Roman" w:cs="Times New Roman"/>
      <w:b/>
      <w:bCs/>
      <w:spacing w:val="-10"/>
      <w:sz w:val="22"/>
      <w:szCs w:val="22"/>
    </w:rPr>
  </w:style>
  <w:style w:type="character" w:customStyle="1" w:styleId="FontStyle320">
    <w:name w:val="Font Style320"/>
    <w:uiPriority w:val="99"/>
    <w:rsid w:val="0023716E"/>
    <w:rPr>
      <w:rFonts w:ascii="Times New Roman" w:hAnsi="Times New Roman" w:cs="Times New Roman"/>
      <w:b/>
      <w:bCs/>
      <w:spacing w:val="-10"/>
      <w:sz w:val="22"/>
      <w:szCs w:val="22"/>
    </w:rPr>
  </w:style>
  <w:style w:type="character" w:customStyle="1" w:styleId="FontStyle352">
    <w:name w:val="Font Style352"/>
    <w:uiPriority w:val="99"/>
    <w:rsid w:val="0023716E"/>
    <w:rPr>
      <w:rFonts w:ascii="Times New Roman" w:hAnsi="Times New Roman" w:cs="Times New Roman"/>
      <w:b/>
      <w:bCs/>
      <w:sz w:val="16"/>
      <w:szCs w:val="16"/>
    </w:rPr>
  </w:style>
  <w:style w:type="character" w:customStyle="1" w:styleId="FontStyle356">
    <w:name w:val="Font Style356"/>
    <w:uiPriority w:val="99"/>
    <w:rsid w:val="0023716E"/>
    <w:rPr>
      <w:rFonts w:ascii="Times New Roman" w:hAnsi="Times New Roman" w:cs="Times New Roman"/>
      <w:b/>
      <w:bCs/>
      <w:spacing w:val="-10"/>
      <w:sz w:val="22"/>
      <w:szCs w:val="22"/>
    </w:rPr>
  </w:style>
  <w:style w:type="character" w:customStyle="1" w:styleId="FontStyle298">
    <w:name w:val="Font Style298"/>
    <w:uiPriority w:val="99"/>
    <w:rsid w:val="0023716E"/>
    <w:rPr>
      <w:rFonts w:ascii="Times New Roman" w:hAnsi="Times New Roman" w:cs="Times New Roman"/>
      <w:sz w:val="18"/>
      <w:szCs w:val="18"/>
    </w:rPr>
  </w:style>
  <w:style w:type="character" w:customStyle="1" w:styleId="FontStyle311">
    <w:name w:val="Font Style311"/>
    <w:uiPriority w:val="99"/>
    <w:rsid w:val="0023716E"/>
    <w:rPr>
      <w:rFonts w:ascii="Times New Roman" w:hAnsi="Times New Roman" w:cs="Times New Roman"/>
      <w:b/>
      <w:bCs/>
      <w:spacing w:val="-10"/>
      <w:sz w:val="18"/>
      <w:szCs w:val="18"/>
    </w:rPr>
  </w:style>
  <w:style w:type="character" w:customStyle="1" w:styleId="FontStyle332">
    <w:name w:val="Font Style332"/>
    <w:uiPriority w:val="99"/>
    <w:rsid w:val="0023716E"/>
    <w:rPr>
      <w:rFonts w:ascii="Times New Roman" w:hAnsi="Times New Roman" w:cs="Times New Roman"/>
      <w:b/>
      <w:bCs/>
      <w:i/>
      <w:iCs/>
      <w:spacing w:val="-10"/>
      <w:sz w:val="20"/>
      <w:szCs w:val="20"/>
    </w:rPr>
  </w:style>
  <w:style w:type="character" w:customStyle="1" w:styleId="FontStyle371">
    <w:name w:val="Font Style371"/>
    <w:uiPriority w:val="99"/>
    <w:rsid w:val="0023716E"/>
    <w:rPr>
      <w:rFonts w:ascii="Times New Roman" w:hAnsi="Times New Roman" w:cs="Times New Roman"/>
      <w:sz w:val="16"/>
      <w:szCs w:val="16"/>
    </w:rPr>
  </w:style>
  <w:style w:type="character" w:customStyle="1" w:styleId="FontStyle350">
    <w:name w:val="Font Style350"/>
    <w:uiPriority w:val="99"/>
    <w:rsid w:val="0023716E"/>
    <w:rPr>
      <w:rFonts w:ascii="Times New Roman" w:hAnsi="Times New Roman" w:cs="Times New Roman"/>
      <w:b/>
      <w:bCs/>
      <w:i/>
      <w:iCs/>
      <w:sz w:val="20"/>
      <w:szCs w:val="20"/>
    </w:rPr>
  </w:style>
  <w:style w:type="paragraph" w:customStyle="1" w:styleId="Style8">
    <w:name w:val="Style8"/>
    <w:basedOn w:val="Normal"/>
    <w:uiPriority w:val="99"/>
    <w:rsid w:val="0023716E"/>
    <w:pPr>
      <w:widowControl w:val="0"/>
      <w:autoSpaceDE w:val="0"/>
      <w:autoSpaceDN w:val="0"/>
      <w:adjustRightInd w:val="0"/>
    </w:pPr>
  </w:style>
  <w:style w:type="paragraph" w:customStyle="1" w:styleId="Style19">
    <w:name w:val="Style19"/>
    <w:basedOn w:val="Normal"/>
    <w:uiPriority w:val="99"/>
    <w:qFormat/>
    <w:rsid w:val="0023716E"/>
    <w:pPr>
      <w:widowControl w:val="0"/>
      <w:autoSpaceDE w:val="0"/>
      <w:autoSpaceDN w:val="0"/>
      <w:adjustRightInd w:val="0"/>
      <w:spacing w:line="287" w:lineRule="exact"/>
    </w:pPr>
  </w:style>
  <w:style w:type="paragraph" w:customStyle="1" w:styleId="Style5">
    <w:name w:val="Style5"/>
    <w:basedOn w:val="Normal"/>
    <w:uiPriority w:val="99"/>
    <w:rsid w:val="0023716E"/>
    <w:pPr>
      <w:widowControl w:val="0"/>
      <w:autoSpaceDE w:val="0"/>
      <w:autoSpaceDN w:val="0"/>
      <w:adjustRightInd w:val="0"/>
      <w:spacing w:line="230" w:lineRule="exact"/>
      <w:jc w:val="both"/>
    </w:pPr>
  </w:style>
  <w:style w:type="paragraph" w:customStyle="1" w:styleId="Style51">
    <w:name w:val="Style51"/>
    <w:basedOn w:val="Normal"/>
    <w:uiPriority w:val="99"/>
    <w:qFormat/>
    <w:rsid w:val="0023716E"/>
    <w:pPr>
      <w:widowControl w:val="0"/>
      <w:autoSpaceDE w:val="0"/>
      <w:autoSpaceDN w:val="0"/>
      <w:adjustRightInd w:val="0"/>
    </w:pPr>
  </w:style>
  <w:style w:type="character" w:customStyle="1" w:styleId="FontStyle351">
    <w:name w:val="Font Style351"/>
    <w:uiPriority w:val="99"/>
    <w:rsid w:val="0023716E"/>
    <w:rPr>
      <w:rFonts w:ascii="Times New Roman" w:hAnsi="Times New Roman" w:cs="Times New Roman"/>
      <w:b/>
      <w:bCs/>
      <w:sz w:val="22"/>
      <w:szCs w:val="22"/>
    </w:rPr>
  </w:style>
  <w:style w:type="paragraph" w:customStyle="1" w:styleId="Style10">
    <w:name w:val="Style10"/>
    <w:basedOn w:val="Normal"/>
    <w:uiPriority w:val="99"/>
    <w:rsid w:val="0023716E"/>
    <w:pPr>
      <w:widowControl w:val="0"/>
      <w:autoSpaceDE w:val="0"/>
      <w:autoSpaceDN w:val="0"/>
      <w:adjustRightInd w:val="0"/>
      <w:spacing w:line="230" w:lineRule="exact"/>
    </w:pPr>
  </w:style>
  <w:style w:type="paragraph" w:customStyle="1" w:styleId="Style130">
    <w:name w:val="Style130"/>
    <w:basedOn w:val="Normal"/>
    <w:uiPriority w:val="99"/>
    <w:rsid w:val="0023716E"/>
    <w:pPr>
      <w:widowControl w:val="0"/>
      <w:autoSpaceDE w:val="0"/>
      <w:autoSpaceDN w:val="0"/>
      <w:adjustRightInd w:val="0"/>
      <w:jc w:val="both"/>
    </w:pPr>
  </w:style>
  <w:style w:type="character" w:customStyle="1" w:styleId="FontStyle369">
    <w:name w:val="Font Style369"/>
    <w:uiPriority w:val="99"/>
    <w:rsid w:val="0023716E"/>
    <w:rPr>
      <w:rFonts w:ascii="Times New Roman" w:hAnsi="Times New Roman" w:cs="Times New Roman"/>
      <w:b/>
      <w:bCs/>
      <w:spacing w:val="-10"/>
      <w:sz w:val="20"/>
      <w:szCs w:val="20"/>
    </w:rPr>
  </w:style>
  <w:style w:type="character" w:customStyle="1" w:styleId="FontStyle357">
    <w:name w:val="Font Style357"/>
    <w:uiPriority w:val="99"/>
    <w:rsid w:val="0023716E"/>
    <w:rPr>
      <w:rFonts w:ascii="Times New Roman" w:hAnsi="Times New Roman" w:cs="Times New Roman"/>
      <w:b/>
      <w:bCs/>
      <w:spacing w:val="-10"/>
      <w:sz w:val="22"/>
      <w:szCs w:val="22"/>
    </w:rPr>
  </w:style>
  <w:style w:type="paragraph" w:customStyle="1" w:styleId="Style67">
    <w:name w:val="Style67"/>
    <w:basedOn w:val="Normal"/>
    <w:uiPriority w:val="99"/>
    <w:rsid w:val="0023716E"/>
    <w:pPr>
      <w:widowControl w:val="0"/>
      <w:autoSpaceDE w:val="0"/>
      <w:autoSpaceDN w:val="0"/>
      <w:adjustRightInd w:val="0"/>
      <w:spacing w:line="274" w:lineRule="exact"/>
      <w:jc w:val="both"/>
    </w:pPr>
  </w:style>
  <w:style w:type="character" w:customStyle="1" w:styleId="FontStyle360">
    <w:name w:val="Font Style360"/>
    <w:uiPriority w:val="99"/>
    <w:rsid w:val="0023716E"/>
    <w:rPr>
      <w:rFonts w:ascii="Times New Roman" w:hAnsi="Times New Roman" w:cs="Times New Roman"/>
      <w:sz w:val="20"/>
      <w:szCs w:val="20"/>
    </w:rPr>
  </w:style>
  <w:style w:type="character" w:customStyle="1" w:styleId="FontStyle374">
    <w:name w:val="Font Style374"/>
    <w:uiPriority w:val="99"/>
    <w:rsid w:val="0023716E"/>
    <w:rPr>
      <w:rFonts w:ascii="Times New Roman" w:hAnsi="Times New Roman" w:cs="Times New Roman"/>
      <w:b/>
      <w:bCs/>
      <w:spacing w:val="-10"/>
      <w:sz w:val="22"/>
      <w:szCs w:val="22"/>
    </w:rPr>
  </w:style>
  <w:style w:type="paragraph" w:customStyle="1" w:styleId="Style30">
    <w:name w:val="Style30"/>
    <w:basedOn w:val="Normal"/>
    <w:uiPriority w:val="99"/>
    <w:rsid w:val="0023716E"/>
    <w:pPr>
      <w:widowControl w:val="0"/>
      <w:autoSpaceDE w:val="0"/>
      <w:autoSpaceDN w:val="0"/>
      <w:adjustRightInd w:val="0"/>
      <w:spacing w:line="191" w:lineRule="exact"/>
      <w:jc w:val="both"/>
    </w:pPr>
  </w:style>
  <w:style w:type="character" w:customStyle="1" w:styleId="FontStyle314">
    <w:name w:val="Font Style314"/>
    <w:uiPriority w:val="99"/>
    <w:rsid w:val="0023716E"/>
    <w:rPr>
      <w:rFonts w:ascii="Times New Roman" w:hAnsi="Times New Roman" w:cs="Times New Roman"/>
      <w:smallCaps/>
      <w:sz w:val="16"/>
      <w:szCs w:val="16"/>
    </w:rPr>
  </w:style>
  <w:style w:type="paragraph" w:customStyle="1" w:styleId="Style93">
    <w:name w:val="Style93"/>
    <w:basedOn w:val="Normal"/>
    <w:uiPriority w:val="99"/>
    <w:rsid w:val="0023716E"/>
    <w:pPr>
      <w:widowControl w:val="0"/>
      <w:autoSpaceDE w:val="0"/>
      <w:autoSpaceDN w:val="0"/>
      <w:adjustRightInd w:val="0"/>
      <w:spacing w:line="229" w:lineRule="exact"/>
    </w:pPr>
  </w:style>
  <w:style w:type="paragraph" w:customStyle="1" w:styleId="Style176">
    <w:name w:val="Style176"/>
    <w:basedOn w:val="Normal"/>
    <w:uiPriority w:val="99"/>
    <w:rsid w:val="0023716E"/>
    <w:pPr>
      <w:widowControl w:val="0"/>
      <w:autoSpaceDE w:val="0"/>
      <w:autoSpaceDN w:val="0"/>
      <w:adjustRightInd w:val="0"/>
      <w:spacing w:line="207" w:lineRule="exact"/>
    </w:pPr>
  </w:style>
  <w:style w:type="character" w:customStyle="1" w:styleId="ReallyfuckingsmallCharCharCharChar">
    <w:name w:val="Really fucking small Char Char Char Char"/>
    <w:link w:val="ReallyfuckingsmallCharCharChar"/>
    <w:rsid w:val="0023716E"/>
    <w:rPr>
      <w:sz w:val="10"/>
    </w:rPr>
  </w:style>
  <w:style w:type="character" w:customStyle="1" w:styleId="UnderlineCharCharCharCharCharCharCharChar">
    <w:name w:val="Underline Char Char Char Char Char Char Char Char"/>
    <w:link w:val="UnderlineCharCharCharCharCharCharChar"/>
    <w:rsid w:val="0023716E"/>
    <w:rPr>
      <w:u w:val="single"/>
    </w:rPr>
  </w:style>
  <w:style w:type="character" w:customStyle="1" w:styleId="SmalltextCharCharCharChar0">
    <w:name w:val="Small text Char Char Char Char"/>
    <w:link w:val="SmalltextCharCharChar0"/>
    <w:rsid w:val="0023716E"/>
    <w:rPr>
      <w:sz w:val="16"/>
    </w:rPr>
  </w:style>
  <w:style w:type="paragraph" w:customStyle="1" w:styleId="boldcitation">
    <w:name w:val="bold citation"/>
    <w:basedOn w:val="Normal"/>
    <w:rsid w:val="0023716E"/>
    <w:rPr>
      <w:b/>
      <w:sz w:val="28"/>
      <w:u w:val="thick"/>
    </w:rPr>
  </w:style>
  <w:style w:type="character" w:customStyle="1" w:styleId="underlinecardChar">
    <w:name w:val="underline card Char"/>
    <w:rsid w:val="0023716E"/>
    <w:rPr>
      <w:rFonts w:ascii="Arial" w:hAnsi="Arial"/>
      <w:noProof w:val="0"/>
      <w:sz w:val="18"/>
      <w:szCs w:val="24"/>
      <w:u w:val="single"/>
      <w:lang w:val="en-US" w:eastAsia="en-US" w:bidi="ar-SA"/>
    </w:rPr>
  </w:style>
  <w:style w:type="paragraph" w:customStyle="1" w:styleId="boldcite">
    <w:name w:val="bold cite"/>
    <w:basedOn w:val="Normal"/>
    <w:link w:val="boldciteChar4"/>
    <w:uiPriority w:val="99"/>
    <w:qFormat/>
    <w:rsid w:val="0023716E"/>
    <w:rPr>
      <w:b/>
      <w:color w:val="000000"/>
      <w:u w:val="thick" w:color="000000"/>
    </w:rPr>
  </w:style>
  <w:style w:type="character" w:customStyle="1" w:styleId="CardsCharCharChar">
    <w:name w:val="Cards Char Char Char"/>
    <w:rsid w:val="0023716E"/>
    <w:rPr>
      <w:szCs w:val="24"/>
      <w:lang w:val="en-US" w:eastAsia="en-US" w:bidi="ar-SA"/>
    </w:rPr>
  </w:style>
  <w:style w:type="character" w:customStyle="1" w:styleId="HiddenBlockHeaderChar">
    <w:name w:val="Hidden Block Header Char"/>
    <w:link w:val="HiddenBlockHeader"/>
    <w:rsid w:val="0023716E"/>
    <w:rPr>
      <w:rFonts w:ascii="Times New Roman" w:eastAsia="Times New Roman" w:hAnsi="Times New Roman" w:cs="Courier New"/>
      <w:b/>
      <w:bCs/>
      <w:sz w:val="28"/>
    </w:rPr>
  </w:style>
  <w:style w:type="paragraph" w:customStyle="1" w:styleId="NothingCharChar">
    <w:name w:val="Nothing Char Char"/>
    <w:link w:val="NothingCharCharChar"/>
    <w:rsid w:val="0023716E"/>
    <w:pPr>
      <w:spacing w:after="0" w:line="240" w:lineRule="auto"/>
      <w:jc w:val="both"/>
    </w:pPr>
    <w:rPr>
      <w:rFonts w:ascii="Times New Roman" w:eastAsia="MS Mincho" w:hAnsi="Times New Roman" w:cs="Times New Roman"/>
      <w:sz w:val="24"/>
      <w:szCs w:val="24"/>
    </w:rPr>
  </w:style>
  <w:style w:type="character" w:customStyle="1" w:styleId="NothingCharCharChar">
    <w:name w:val="Nothing Char Char Char"/>
    <w:link w:val="NothingCharChar"/>
    <w:rsid w:val="0023716E"/>
    <w:rPr>
      <w:rFonts w:ascii="Times New Roman" w:eastAsia="MS Mincho" w:hAnsi="Times New Roman" w:cs="Times New Roman"/>
      <w:sz w:val="24"/>
      <w:szCs w:val="24"/>
    </w:rPr>
  </w:style>
  <w:style w:type="character" w:customStyle="1" w:styleId="CardsCharChar">
    <w:name w:val="Cards Char Char"/>
    <w:rsid w:val="0023716E"/>
    <w:rPr>
      <w:szCs w:val="24"/>
      <w:lang w:val="en-US" w:eastAsia="en-US" w:bidi="ar-SA"/>
    </w:rPr>
  </w:style>
  <w:style w:type="character" w:customStyle="1" w:styleId="CardsCharCharCharChar">
    <w:name w:val="Cards Char Char Char Char"/>
    <w:rsid w:val="0023716E"/>
    <w:rPr>
      <w:szCs w:val="24"/>
      <w:lang w:val="en-US" w:eastAsia="en-US" w:bidi="ar-SA"/>
    </w:rPr>
  </w:style>
  <w:style w:type="character" w:customStyle="1" w:styleId="BlockHeadingsCharChar">
    <w:name w:val="Block Headings Char Char"/>
    <w:rsid w:val="0023716E"/>
    <w:rPr>
      <w:b/>
      <w:sz w:val="36"/>
      <w:szCs w:val="24"/>
      <w:u w:val="single"/>
      <w:lang w:val="en-US" w:eastAsia="en-US" w:bidi="ar-SA"/>
    </w:rPr>
  </w:style>
  <w:style w:type="character" w:customStyle="1" w:styleId="NothingChar1">
    <w:name w:val="Nothing Char1"/>
    <w:rsid w:val="0023716E"/>
    <w:rPr>
      <w:szCs w:val="24"/>
      <w:lang w:val="en-US" w:eastAsia="en-US" w:bidi="ar-SA"/>
    </w:rPr>
  </w:style>
  <w:style w:type="paragraph" w:customStyle="1" w:styleId="bloctitles">
    <w:name w:val="bloc titles"/>
    <w:basedOn w:val="Heading1"/>
    <w:next w:val="Normal"/>
    <w:link w:val="bloctitlesChar"/>
    <w:autoRedefine/>
    <w:qFormat/>
    <w:rsid w:val="0023716E"/>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kern w:val="32"/>
      <w:sz w:val="32"/>
      <w:u w:val="single"/>
    </w:rPr>
  </w:style>
  <w:style w:type="paragraph" w:customStyle="1" w:styleId="NoSpacingCharCharChar">
    <w:name w:val="No Spacing Char Char Char"/>
    <w:next w:val="Normal"/>
    <w:rsid w:val="0023716E"/>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23716E"/>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heading3char0">
    <w:name w:val="heading3char"/>
    <w:rsid w:val="0023716E"/>
  </w:style>
  <w:style w:type="paragraph" w:customStyle="1" w:styleId="Regular">
    <w:name w:val="Regular"/>
    <w:link w:val="RegularChar"/>
    <w:qFormat/>
    <w:rsid w:val="0023716E"/>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23716E"/>
    <w:rPr>
      <w:rFonts w:ascii="Garamond" w:eastAsia="Times New Roman" w:hAnsi="Garamond" w:cs="Times New Roman"/>
      <w:bCs/>
      <w:kern w:val="20"/>
      <w:sz w:val="20"/>
      <w:szCs w:val="32"/>
    </w:rPr>
  </w:style>
  <w:style w:type="character" w:customStyle="1" w:styleId="StyleTimesNewRoman">
    <w:name w:val="Style Times New Roman"/>
    <w:rsid w:val="0023716E"/>
    <w:rPr>
      <w:rFonts w:ascii="Garamond" w:hAnsi="Garamond"/>
    </w:rPr>
  </w:style>
  <w:style w:type="paragraph" w:customStyle="1" w:styleId="INDENTEDPARAGRAPH">
    <w:name w:val="INDENTED PARAGRAPH"/>
    <w:rsid w:val="0023716E"/>
    <w:pPr>
      <w:spacing w:after="0" w:line="360" w:lineRule="atLeast"/>
      <w:ind w:firstLine="864"/>
      <w:jc w:val="both"/>
    </w:pPr>
    <w:rPr>
      <w:rFonts w:ascii="Times New Roman" w:eastAsia="Times New Roman" w:hAnsi="Times New Roman" w:cs="Times New Roman"/>
      <w:sz w:val="24"/>
      <w:szCs w:val="20"/>
    </w:rPr>
  </w:style>
  <w:style w:type="character" w:customStyle="1" w:styleId="IndexHeadersCharChar">
    <w:name w:val="Index Headers Char Char"/>
    <w:rsid w:val="0023716E"/>
    <w:rPr>
      <w:rFonts w:cs="Arial"/>
      <w:bCs/>
      <w:caps/>
      <w:color w:val="FFFFFF"/>
      <w:sz w:val="2"/>
      <w:szCs w:val="2"/>
      <w:lang w:val="en-US" w:eastAsia="en-US" w:bidi="ar-SA"/>
    </w:rPr>
  </w:style>
  <w:style w:type="paragraph" w:customStyle="1" w:styleId="Numbering">
    <w:name w:val="Numbering"/>
    <w:basedOn w:val="Normal"/>
    <w:next w:val="Normal"/>
    <w:qFormat/>
    <w:rsid w:val="0023716E"/>
    <w:pPr>
      <w:widowControl w:val="0"/>
      <w:numPr>
        <w:numId w:val="24"/>
      </w:numPr>
      <w:suppressAutoHyphens/>
      <w:spacing w:after="200"/>
    </w:pPr>
    <w:rPr>
      <w:b/>
      <w:szCs w:val="18"/>
    </w:rPr>
  </w:style>
  <w:style w:type="paragraph" w:customStyle="1" w:styleId="Un-IndexedHeading">
    <w:name w:val="Un-Indexed Heading"/>
    <w:basedOn w:val="Heading1"/>
    <w:next w:val="Normal"/>
    <w:qFormat/>
    <w:rsid w:val="0023716E"/>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kern w:val="32"/>
      <w:sz w:val="32"/>
      <w:u w:val="thick"/>
    </w:rPr>
  </w:style>
  <w:style w:type="character" w:customStyle="1" w:styleId="CircleChar1">
    <w:name w:val="Circle Char1"/>
    <w:rsid w:val="0023716E"/>
    <w:rPr>
      <w:b/>
      <w:i/>
      <w:szCs w:val="18"/>
      <w:u w:val="thick"/>
      <w:lang w:val="en-US" w:eastAsia="en-US" w:bidi="ar-SA"/>
    </w:rPr>
  </w:style>
  <w:style w:type="paragraph" w:customStyle="1" w:styleId="PageHeader">
    <w:name w:val="Page Header"/>
    <w:basedOn w:val="Normal"/>
    <w:link w:val="PageHeaderChar"/>
    <w:qFormat/>
    <w:rsid w:val="0023716E"/>
    <w:pPr>
      <w:widowControl w:val="0"/>
      <w:numPr>
        <w:numId w:val="27"/>
      </w:numPr>
      <w:tabs>
        <w:tab w:val="clear" w:pos="360"/>
        <w:tab w:val="left" w:pos="10080"/>
      </w:tabs>
      <w:suppressAutoHyphens/>
      <w:ind w:left="0" w:firstLine="0"/>
      <w:jc w:val="both"/>
    </w:pPr>
    <w:rPr>
      <w:b/>
      <w:szCs w:val="18"/>
    </w:rPr>
  </w:style>
  <w:style w:type="paragraph" w:customStyle="1" w:styleId="IndentedLettering">
    <w:name w:val="Indented Lettering"/>
    <w:basedOn w:val="Numbering"/>
    <w:next w:val="Normal"/>
    <w:qFormat/>
    <w:rsid w:val="0023716E"/>
    <w:pPr>
      <w:numPr>
        <w:numId w:val="22"/>
      </w:numPr>
    </w:pPr>
  </w:style>
  <w:style w:type="paragraph" w:customStyle="1" w:styleId="Lettering">
    <w:name w:val="Lettering"/>
    <w:basedOn w:val="Numbering"/>
    <w:next w:val="Normal"/>
    <w:qFormat/>
    <w:rsid w:val="0023716E"/>
    <w:pPr>
      <w:numPr>
        <w:numId w:val="20"/>
      </w:numPr>
    </w:pPr>
    <w:rPr>
      <w:szCs w:val="22"/>
    </w:rPr>
  </w:style>
  <w:style w:type="paragraph" w:customStyle="1" w:styleId="FileName">
    <w:name w:val="File Name"/>
    <w:basedOn w:val="Normal"/>
    <w:next w:val="Normal"/>
    <w:qFormat/>
    <w:rsid w:val="0023716E"/>
    <w:pPr>
      <w:widowControl w:val="0"/>
      <w:numPr>
        <w:numId w:val="21"/>
      </w:numPr>
      <w:suppressAutoHyphens/>
      <w:spacing w:after="120"/>
      <w:ind w:left="0" w:firstLine="0"/>
      <w:contextualSpacing/>
      <w:jc w:val="center"/>
    </w:pPr>
    <w:rPr>
      <w:b/>
      <w:caps/>
      <w:sz w:val="28"/>
      <w:szCs w:val="20"/>
    </w:rPr>
  </w:style>
  <w:style w:type="paragraph" w:customStyle="1" w:styleId="Pagination0">
    <w:name w:val="Pagination"/>
    <w:basedOn w:val="Normal"/>
    <w:next w:val="Normal"/>
    <w:qFormat/>
    <w:rsid w:val="0023716E"/>
    <w:pPr>
      <w:widowControl w:val="0"/>
      <w:tabs>
        <w:tab w:val="num" w:pos="0"/>
      </w:tabs>
      <w:suppressAutoHyphens/>
      <w:jc w:val="right"/>
    </w:pPr>
    <w:rPr>
      <w:b/>
      <w:sz w:val="28"/>
      <w:szCs w:val="18"/>
    </w:rPr>
  </w:style>
  <w:style w:type="paragraph" w:customStyle="1" w:styleId="IndentedNumbering">
    <w:name w:val="Indented Numbering"/>
    <w:basedOn w:val="IndentedLettering"/>
    <w:next w:val="Normal"/>
    <w:qFormat/>
    <w:rsid w:val="0023716E"/>
    <w:pPr>
      <w:numPr>
        <w:numId w:val="23"/>
      </w:numPr>
      <w:tabs>
        <w:tab w:val="num" w:pos="360"/>
      </w:tabs>
      <w:ind w:left="360"/>
    </w:pPr>
  </w:style>
  <w:style w:type="paragraph" w:customStyle="1" w:styleId="CardContinued1">
    <w:name w:val="Card Continued 1"/>
    <w:basedOn w:val="Normal"/>
    <w:next w:val="Normal"/>
    <w:qFormat/>
    <w:rsid w:val="0023716E"/>
    <w:pPr>
      <w:widowControl w:val="0"/>
      <w:numPr>
        <w:numId w:val="26"/>
      </w:numPr>
      <w:tabs>
        <w:tab w:val="clear" w:pos="1080"/>
      </w:tabs>
      <w:suppressAutoHyphens/>
      <w:spacing w:before="120"/>
      <w:ind w:left="0" w:firstLine="0"/>
      <w:contextualSpacing/>
      <w:jc w:val="right"/>
    </w:pPr>
    <w:rPr>
      <w:b/>
      <w:caps/>
      <w:sz w:val="20"/>
      <w:szCs w:val="18"/>
    </w:rPr>
  </w:style>
  <w:style w:type="paragraph" w:customStyle="1" w:styleId="CardContinued2">
    <w:name w:val="Card Continued 2"/>
    <w:basedOn w:val="CardContinued1"/>
    <w:next w:val="Normal"/>
    <w:qFormat/>
    <w:rsid w:val="0023716E"/>
    <w:pPr>
      <w:numPr>
        <w:numId w:val="0"/>
      </w:numPr>
      <w:spacing w:before="0" w:after="120"/>
      <w:jc w:val="left"/>
    </w:pPr>
  </w:style>
  <w:style w:type="paragraph" w:customStyle="1" w:styleId="Clearformatting0">
    <w:name w:val="Clear formatting"/>
    <w:basedOn w:val="Normal"/>
    <w:qFormat/>
    <w:rsid w:val="0023716E"/>
    <w:pPr>
      <w:keepNext/>
      <w:tabs>
        <w:tab w:val="num" w:pos="0"/>
      </w:tabs>
      <w:outlineLvl w:val="2"/>
    </w:pPr>
    <w:rPr>
      <w:rFonts w:ascii="Arial Narrow" w:hAnsi="Arial Narrow" w:cs="Arial"/>
      <w:b/>
      <w:bCs/>
      <w:szCs w:val="26"/>
    </w:rPr>
  </w:style>
  <w:style w:type="character" w:customStyle="1" w:styleId="justify">
    <w:name w:val="justify"/>
    <w:basedOn w:val="DefaultParagraphFont"/>
    <w:rsid w:val="0023716E"/>
  </w:style>
  <w:style w:type="paragraph" w:customStyle="1" w:styleId="SmallCardText">
    <w:name w:val="Small Card Text"/>
    <w:qFormat/>
    <w:rsid w:val="0023716E"/>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23716E"/>
    <w:rPr>
      <w:sz w:val="16"/>
      <w:szCs w:val="16"/>
      <w:lang w:val="en-US" w:eastAsia="en-US" w:bidi="ar-SA"/>
    </w:rPr>
  </w:style>
  <w:style w:type="paragraph" w:customStyle="1" w:styleId="TAGFONT">
    <w:name w:val="TAG FONT"/>
    <w:basedOn w:val="Normal"/>
    <w:autoRedefine/>
    <w:qFormat/>
    <w:rsid w:val="0023716E"/>
  </w:style>
  <w:style w:type="character" w:customStyle="1" w:styleId="mainarttxt">
    <w:name w:val="mainarttxt"/>
    <w:basedOn w:val="DefaultParagraphFont"/>
    <w:rsid w:val="0023716E"/>
  </w:style>
  <w:style w:type="paragraph" w:customStyle="1" w:styleId="TagChar1CharCharCharChar">
    <w:name w:val="Tag Char1 Char Char Char Char"/>
    <w:basedOn w:val="Normal"/>
    <w:rsid w:val="0023716E"/>
    <w:pPr>
      <w:overflowPunct w:val="0"/>
      <w:autoSpaceDE w:val="0"/>
      <w:autoSpaceDN w:val="0"/>
      <w:adjustRightInd w:val="0"/>
      <w:textAlignment w:val="baseline"/>
    </w:pPr>
    <w:rPr>
      <w:rFonts w:ascii="Palatino Linotype" w:hAnsi="Palatino Linotype"/>
      <w:b/>
      <w:szCs w:val="20"/>
    </w:rPr>
  </w:style>
  <w:style w:type="character" w:customStyle="1" w:styleId="Style10pt">
    <w:name w:val="Style 10 pt"/>
    <w:rsid w:val="0023716E"/>
    <w:rPr>
      <w:sz w:val="20"/>
    </w:rPr>
  </w:style>
  <w:style w:type="character" w:customStyle="1" w:styleId="highlightChar">
    <w:name w:val="highlight Char"/>
    <w:rsid w:val="0023716E"/>
    <w:rPr>
      <w:sz w:val="24"/>
      <w:szCs w:val="24"/>
      <w:u w:val="single"/>
      <w:lang w:val="en-US" w:eastAsia="en-US" w:bidi="ar-SA"/>
    </w:rPr>
  </w:style>
  <w:style w:type="paragraph" w:customStyle="1" w:styleId="formfldssel">
    <w:name w:val="formfldssel"/>
    <w:basedOn w:val="Normal"/>
    <w:qFormat/>
    <w:rsid w:val="0023716E"/>
    <w:pPr>
      <w:spacing w:before="100" w:beforeAutospacing="1" w:after="100" w:afterAutospacing="1"/>
    </w:pPr>
    <w:rPr>
      <w:rFonts w:eastAsia="Arial Unicode MS" w:cs="Arial"/>
      <w:color w:val="000000"/>
      <w:sz w:val="20"/>
      <w:szCs w:val="20"/>
    </w:rPr>
  </w:style>
  <w:style w:type="paragraph" w:customStyle="1" w:styleId="hpleftlk">
    <w:name w:val="hpleftlk"/>
    <w:basedOn w:val="Normal"/>
    <w:qFormat/>
    <w:rsid w:val="0023716E"/>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23716E"/>
    <w:pPr>
      <w:spacing w:before="100" w:beforeAutospacing="1" w:after="100" w:afterAutospacing="1"/>
    </w:pPr>
    <w:rPr>
      <w:rFonts w:eastAsia="Arial Unicode MS" w:cs="Arial"/>
      <w:b/>
      <w:bCs/>
      <w:sz w:val="20"/>
      <w:szCs w:val="20"/>
    </w:rPr>
  </w:style>
  <w:style w:type="character" w:customStyle="1" w:styleId="pmterms2">
    <w:name w:val="pmterms2"/>
    <w:basedOn w:val="DefaultParagraphFont"/>
    <w:rsid w:val="0023716E"/>
  </w:style>
  <w:style w:type="character" w:customStyle="1" w:styleId="UnreadTextChar">
    <w:name w:val="Unread Text Char"/>
    <w:link w:val="UnreadText"/>
    <w:rsid w:val="0023716E"/>
    <w:rPr>
      <w:rFonts w:eastAsia="SimSun"/>
      <w:sz w:val="15"/>
      <w:lang w:eastAsia="zh-CN"/>
    </w:rPr>
  </w:style>
  <w:style w:type="character" w:customStyle="1" w:styleId="StyleCardTextUnderline3Char">
    <w:name w:val="Style Card Text + Underline3 Char"/>
    <w:rsid w:val="0023716E"/>
    <w:rPr>
      <w:rFonts w:eastAsia="SimSun"/>
      <w:szCs w:val="24"/>
      <w:u w:val="thick"/>
      <w:lang w:val="en-US" w:eastAsia="zh-CN" w:bidi="ar-SA"/>
    </w:rPr>
  </w:style>
  <w:style w:type="character" w:customStyle="1" w:styleId="BoldandUnderlineChar1Char2CharChar">
    <w:name w:val="Bold and Underline Char1 Char2 Char Char"/>
    <w:rsid w:val="0023716E"/>
    <w:rPr>
      <w:b/>
      <w:noProof w:val="0"/>
      <w:szCs w:val="24"/>
      <w:u w:val="single"/>
      <w:lang w:val="en-US" w:eastAsia="en-US" w:bidi="ar-SA"/>
    </w:rPr>
  </w:style>
  <w:style w:type="character" w:customStyle="1" w:styleId="UnderlineChar1Char1">
    <w:name w:val="Underline Char1 Char1"/>
    <w:rsid w:val="0023716E"/>
    <w:rPr>
      <w:noProof w:val="0"/>
      <w:szCs w:val="24"/>
      <w:u w:val="single"/>
      <w:lang w:val="en-US" w:eastAsia="en-US" w:bidi="ar-SA"/>
    </w:rPr>
  </w:style>
  <w:style w:type="paragraph" w:customStyle="1" w:styleId="Underlinestyle1">
    <w:name w:val="Underlinestyle"/>
    <w:basedOn w:val="Normal"/>
    <w:qFormat/>
    <w:rsid w:val="0023716E"/>
    <w:pPr>
      <w:tabs>
        <w:tab w:val="left" w:pos="720"/>
      </w:tabs>
      <w:ind w:left="720"/>
    </w:pPr>
    <w:rPr>
      <w:szCs w:val="20"/>
      <w:u w:val="single"/>
    </w:rPr>
  </w:style>
  <w:style w:type="character" w:customStyle="1" w:styleId="featurecontentgray1">
    <w:name w:val="featurecontentgray1"/>
    <w:rsid w:val="0023716E"/>
    <w:rPr>
      <w:rFonts w:ascii="Arial" w:hAnsi="Arial" w:cs="Arial" w:hint="default"/>
      <w:color w:val="666666"/>
    </w:rPr>
  </w:style>
  <w:style w:type="character" w:customStyle="1" w:styleId="CardCharCharChar0">
    <w:name w:val="Card Char Char Char"/>
    <w:rsid w:val="0023716E"/>
    <w:rPr>
      <w:rFonts w:ascii="Book Antiqua" w:hAnsi="Book Antiqua"/>
      <w:szCs w:val="24"/>
      <w:lang w:val="en-US" w:eastAsia="en-US" w:bidi="ar-SA"/>
    </w:rPr>
  </w:style>
  <w:style w:type="character" w:customStyle="1" w:styleId="big1">
    <w:name w:val="big1"/>
    <w:rsid w:val="0023716E"/>
    <w:rPr>
      <w:sz w:val="28"/>
      <w:szCs w:val="28"/>
    </w:rPr>
  </w:style>
  <w:style w:type="character" w:customStyle="1" w:styleId="prodgeneral">
    <w:name w:val="prodgeneral"/>
    <w:basedOn w:val="DefaultParagraphFont"/>
    <w:rsid w:val="0023716E"/>
  </w:style>
  <w:style w:type="character" w:customStyle="1" w:styleId="StyleUnderlineChar0">
    <w:name w:val="Style Underline + Char"/>
    <w:rsid w:val="0023716E"/>
    <w:rPr>
      <w:rFonts w:eastAsia="SimSun" w:cs="Arial"/>
      <w:b/>
      <w:bCs/>
      <w:iCs/>
      <w:caps/>
      <w:sz w:val="24"/>
      <w:szCs w:val="24"/>
      <w:u w:val="single"/>
      <w:lang w:val="en-US" w:eastAsia="en-US" w:bidi="ar-SA"/>
    </w:rPr>
  </w:style>
  <w:style w:type="character" w:customStyle="1" w:styleId="StyleciteChar">
    <w:name w:val="Style cite + Char"/>
    <w:basedOn w:val="citeChar1"/>
    <w:rsid w:val="0023716E"/>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3716E"/>
    <w:rPr>
      <w:b/>
    </w:rPr>
  </w:style>
  <w:style w:type="paragraph" w:customStyle="1" w:styleId="RepeatHeader">
    <w:name w:val="Repeat Header"/>
    <w:basedOn w:val="HeaderDebate"/>
    <w:rsid w:val="0023716E"/>
    <w:pPr>
      <w:outlineLvl w:val="1"/>
    </w:pPr>
    <w:rPr>
      <w:szCs w:val="48"/>
    </w:rPr>
  </w:style>
  <w:style w:type="character" w:customStyle="1" w:styleId="sectiontitle">
    <w:name w:val="sectiontitle"/>
    <w:basedOn w:val="DefaultParagraphFont"/>
    <w:rsid w:val="0023716E"/>
  </w:style>
  <w:style w:type="character" w:customStyle="1" w:styleId="sectionsubtitle">
    <w:name w:val="sectionsubtitle"/>
    <w:basedOn w:val="DefaultParagraphFont"/>
    <w:rsid w:val="0023716E"/>
  </w:style>
  <w:style w:type="character" w:customStyle="1" w:styleId="copyright">
    <w:name w:val="copyright"/>
    <w:basedOn w:val="DefaultParagraphFont"/>
    <w:rsid w:val="0023716E"/>
  </w:style>
  <w:style w:type="character" w:customStyle="1" w:styleId="EvidenceTag">
    <w:name w:val="Evidence Tag"/>
    <w:rsid w:val="0023716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3716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3716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3716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3716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qFormat/>
    <w:rsid w:val="0023716E"/>
    <w:rPr>
      <w:sz w:val="16"/>
    </w:rPr>
  </w:style>
  <w:style w:type="paragraph" w:customStyle="1" w:styleId="citationunderline">
    <w:name w:val="citation/underline"/>
    <w:autoRedefine/>
    <w:qFormat/>
    <w:rsid w:val="0023716E"/>
    <w:pPr>
      <w:spacing w:after="0" w:line="240" w:lineRule="auto"/>
    </w:pPr>
    <w:rPr>
      <w:rFonts w:ascii="Times New Roman" w:eastAsia="Times New Roman" w:hAnsi="Times New Roman" w:cs="Times New Roman"/>
      <w:b/>
      <w:sz w:val="24"/>
      <w:szCs w:val="24"/>
      <w:u w:val="single"/>
    </w:rPr>
  </w:style>
  <w:style w:type="character" w:customStyle="1" w:styleId="smcaps">
    <w:name w:val="smcaps"/>
    <w:basedOn w:val="DefaultParagraphFont"/>
    <w:rsid w:val="0023716E"/>
  </w:style>
  <w:style w:type="character" w:customStyle="1" w:styleId="inside-head1">
    <w:name w:val="inside-head1"/>
    <w:rsid w:val="0023716E"/>
    <w:rPr>
      <w:rFonts w:ascii="Arial" w:hAnsi="Arial" w:cs="Arial" w:hint="default"/>
      <w:b/>
      <w:bCs/>
      <w:color w:val="000000"/>
      <w:spacing w:val="-15"/>
      <w:sz w:val="45"/>
      <w:szCs w:val="45"/>
    </w:rPr>
  </w:style>
  <w:style w:type="character" w:customStyle="1" w:styleId="datestamp1">
    <w:name w:val="datestamp1"/>
    <w:rsid w:val="0023716E"/>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3716E"/>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23716E"/>
  </w:style>
  <w:style w:type="paragraph" w:customStyle="1" w:styleId="links1">
    <w:name w:val="links1"/>
    <w:basedOn w:val="Normal"/>
    <w:qFormat/>
    <w:rsid w:val="0023716E"/>
    <w:pPr>
      <w:spacing w:before="100" w:beforeAutospacing="1" w:after="100" w:afterAutospacing="1"/>
    </w:pPr>
    <w:rPr>
      <w:color w:val="FFFFFF"/>
      <w:sz w:val="16"/>
      <w:szCs w:val="16"/>
    </w:rPr>
  </w:style>
  <w:style w:type="paragraph" w:customStyle="1" w:styleId="endtext">
    <w:name w:val="endtext"/>
    <w:basedOn w:val="Normal"/>
    <w:qFormat/>
    <w:rsid w:val="0023716E"/>
    <w:pPr>
      <w:spacing w:before="100" w:beforeAutospacing="1" w:after="100" w:afterAutospacing="1"/>
      <w:ind w:left="300"/>
    </w:pPr>
    <w:rPr>
      <w:rFonts w:cs="Arial"/>
      <w:sz w:val="20"/>
      <w:szCs w:val="20"/>
    </w:rPr>
  </w:style>
  <w:style w:type="character" w:customStyle="1" w:styleId="storyheading31">
    <w:name w:val="storyheading31"/>
    <w:rsid w:val="0023716E"/>
    <w:rPr>
      <w:rFonts w:ascii="Verdana" w:hAnsi="Verdana" w:hint="default"/>
      <w:b/>
      <w:bCs/>
      <w:sz w:val="32"/>
      <w:szCs w:val="32"/>
    </w:rPr>
  </w:style>
  <w:style w:type="character" w:customStyle="1" w:styleId="storydeck31">
    <w:name w:val="storydeck31"/>
    <w:rsid w:val="0023716E"/>
    <w:rPr>
      <w:rFonts w:ascii="Verdana" w:hAnsi="Verdana" w:hint="default"/>
      <w:i w:val="0"/>
      <w:iCs w:val="0"/>
      <w:sz w:val="21"/>
      <w:szCs w:val="21"/>
    </w:rPr>
  </w:style>
  <w:style w:type="character" w:customStyle="1" w:styleId="subtitle10">
    <w:name w:val="subtitle1"/>
    <w:rsid w:val="0023716E"/>
    <w:rPr>
      <w:rFonts w:ascii="Verdana" w:hAnsi="Verdana" w:hint="default"/>
      <w:b w:val="0"/>
      <w:bCs w:val="0"/>
      <w:vanish w:val="0"/>
      <w:webHidden w:val="0"/>
      <w:color w:val="484848"/>
      <w:sz w:val="14"/>
      <w:szCs w:val="14"/>
      <w:specVanish w:val="0"/>
    </w:rPr>
  </w:style>
  <w:style w:type="paragraph" w:customStyle="1" w:styleId="g">
    <w:name w:val="g"/>
    <w:basedOn w:val="Normal"/>
    <w:qFormat/>
    <w:rsid w:val="0023716E"/>
    <w:pPr>
      <w:spacing w:before="240" w:after="240"/>
    </w:pPr>
  </w:style>
  <w:style w:type="character" w:customStyle="1" w:styleId="clsbiolink">
    <w:name w:val="clsbiolink"/>
    <w:basedOn w:val="DefaultParagraphFont"/>
    <w:rsid w:val="0023716E"/>
  </w:style>
  <w:style w:type="character" w:customStyle="1" w:styleId="clssmaller">
    <w:name w:val="clssmaller"/>
    <w:basedOn w:val="DefaultParagraphFont"/>
    <w:rsid w:val="0023716E"/>
  </w:style>
  <w:style w:type="character" w:customStyle="1" w:styleId="sm1">
    <w:name w:val="sm1"/>
    <w:rsid w:val="0023716E"/>
    <w:rPr>
      <w:rFonts w:ascii="Verdana" w:hAnsi="Verdana" w:hint="default"/>
      <w:i w:val="0"/>
      <w:iCs w:val="0"/>
      <w:smallCaps w:val="0"/>
      <w:color w:val="000000"/>
      <w:sz w:val="17"/>
      <w:szCs w:val="17"/>
    </w:rPr>
  </w:style>
  <w:style w:type="character" w:customStyle="1" w:styleId="noindentChar">
    <w:name w:val="noindent Char"/>
    <w:rsid w:val="0023716E"/>
    <w:rPr>
      <w:rFonts w:ascii="Arial" w:hAnsi="Arial" w:cs="Arial"/>
      <w:sz w:val="24"/>
      <w:szCs w:val="24"/>
      <w:lang w:val="en-US" w:eastAsia="en-US" w:bidi="ar-SA"/>
    </w:rPr>
  </w:style>
  <w:style w:type="character" w:customStyle="1" w:styleId="SmallChar1">
    <w:name w:val="Small Char1"/>
    <w:rsid w:val="0023716E"/>
    <w:rPr>
      <w:sz w:val="16"/>
      <w:szCs w:val="24"/>
      <w:lang w:val="en-US" w:eastAsia="en-US" w:bidi="ar-SA"/>
    </w:rPr>
  </w:style>
  <w:style w:type="character" w:customStyle="1" w:styleId="fullcite0">
    <w:name w:val="fullcite"/>
    <w:basedOn w:val="DefaultParagraphFont"/>
    <w:rsid w:val="0023716E"/>
  </w:style>
  <w:style w:type="character" w:customStyle="1" w:styleId="Style9ptThickunderline">
    <w:name w:val="Style 9 pt Thick underline"/>
    <w:rsid w:val="0023716E"/>
    <w:rPr>
      <w:sz w:val="24"/>
      <w:u w:val="thick"/>
    </w:rPr>
  </w:style>
  <w:style w:type="paragraph" w:customStyle="1" w:styleId="Repeatheader0">
    <w:name w:val="Repeat header"/>
    <w:basedOn w:val="Normal"/>
    <w:autoRedefine/>
    <w:qFormat/>
    <w:rsid w:val="0023716E"/>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23716E"/>
    <w:rPr>
      <w:rFonts w:ascii="Times New Roman" w:eastAsia="Times New Roman" w:hAnsi="Times New Roman"/>
      <w:sz w:val="16"/>
    </w:rPr>
  </w:style>
  <w:style w:type="character" w:customStyle="1" w:styleId="CardNotUnderlinedChar">
    <w:name w:val="Card Not Underlined Char"/>
    <w:rsid w:val="0023716E"/>
    <w:rPr>
      <w:sz w:val="16"/>
      <w:lang w:val="en-US" w:eastAsia="en-US" w:bidi="ar-SA"/>
    </w:rPr>
  </w:style>
  <w:style w:type="paragraph" w:customStyle="1" w:styleId="CardNotUnderlined3">
    <w:name w:val="Card Not Underlined 3"/>
    <w:basedOn w:val="CardNotUnderlined"/>
    <w:qFormat/>
    <w:rsid w:val="0023716E"/>
    <w:rPr>
      <w:rFonts w:ascii="Times New Roman" w:eastAsia="Times New Roman" w:hAnsi="Times New Roman"/>
      <w:sz w:val="18"/>
    </w:rPr>
  </w:style>
  <w:style w:type="paragraph" w:customStyle="1" w:styleId="CardNotUnderlinedFinal">
    <w:name w:val="Card Not Underlined Final"/>
    <w:basedOn w:val="CardNotUnderlined3"/>
    <w:qFormat/>
    <w:rsid w:val="0023716E"/>
    <w:rPr>
      <w:sz w:val="20"/>
    </w:rPr>
  </w:style>
  <w:style w:type="character" w:customStyle="1" w:styleId="tagChar30">
    <w:name w:val="tag Char3"/>
    <w:rsid w:val="0023716E"/>
    <w:rPr>
      <w:b/>
      <w:sz w:val="24"/>
      <w:szCs w:val="24"/>
      <w:lang w:val="en-US" w:eastAsia="en-US" w:bidi="ar-SA"/>
    </w:rPr>
  </w:style>
  <w:style w:type="character" w:customStyle="1" w:styleId="link-mailto">
    <w:name w:val="link-mailto"/>
    <w:basedOn w:val="DefaultParagraphFont"/>
    <w:rsid w:val="0023716E"/>
  </w:style>
  <w:style w:type="character" w:customStyle="1" w:styleId="StyleUnderlineUnderlineChar">
    <w:name w:val="Style Underline + Underline Char"/>
    <w:rsid w:val="0023716E"/>
    <w:rPr>
      <w:rFonts w:ascii="Trebuchet MS" w:hAnsi="Trebuchet MS"/>
      <w:szCs w:val="18"/>
      <w:u w:val="single"/>
      <w:lang w:val="en-US" w:eastAsia="en-US" w:bidi="ar-SA"/>
    </w:rPr>
  </w:style>
  <w:style w:type="paragraph" w:customStyle="1" w:styleId="formfld">
    <w:name w:val="formfld"/>
    <w:basedOn w:val="Normal"/>
    <w:qFormat/>
    <w:rsid w:val="0023716E"/>
    <w:pPr>
      <w:spacing w:before="100" w:beforeAutospacing="1" w:after="100" w:afterAutospacing="1"/>
    </w:pPr>
    <w:rPr>
      <w:rFonts w:eastAsia="Arial Unicode MS" w:cs="Arial"/>
      <w:sz w:val="20"/>
      <w:szCs w:val="20"/>
    </w:rPr>
  </w:style>
  <w:style w:type="paragraph" w:customStyle="1" w:styleId="Number">
    <w:name w:val="Number"/>
    <w:basedOn w:val="Heading2"/>
    <w:rsid w:val="0023716E"/>
    <w:pPr>
      <w:keepLines w:val="0"/>
      <w:pageBreakBefore w:val="0"/>
      <w:numPr>
        <w:numId w:val="25"/>
      </w:numPr>
      <w:tabs>
        <w:tab w:val="left" w:pos="144"/>
      </w:tabs>
      <w:spacing w:before="240" w:after="240"/>
      <w:jc w:val="left"/>
    </w:pPr>
    <w:rPr>
      <w:rFonts w:eastAsia="SimSun" w:cs="Arial"/>
      <w:bCs/>
      <w:iCs/>
      <w:sz w:val="24"/>
      <w:szCs w:val="28"/>
      <w:u w:val="none"/>
      <w:lang w:eastAsia="zh-CN"/>
    </w:rPr>
  </w:style>
  <w:style w:type="paragraph" w:customStyle="1" w:styleId="UnderlineCards">
    <w:name w:val="Underline Cards"/>
    <w:basedOn w:val="Cards"/>
    <w:link w:val="UnderlineCardsChar"/>
    <w:rsid w:val="0023716E"/>
    <w:pPr>
      <w:ind w:left="288"/>
      <w:jc w:val="left"/>
    </w:pPr>
    <w:rPr>
      <w:rFonts w:eastAsia="Times New Roman"/>
      <w:szCs w:val="24"/>
      <w:u w:val="thick"/>
    </w:rPr>
  </w:style>
  <w:style w:type="character" w:customStyle="1" w:styleId="UnderlineCardsChar">
    <w:name w:val="Underline Cards Char"/>
    <w:link w:val="UnderlineCards"/>
    <w:rsid w:val="0023716E"/>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23716E"/>
    <w:pPr>
      <w:ind w:left="288"/>
      <w:jc w:val="left"/>
    </w:pPr>
    <w:rPr>
      <w:rFonts w:eastAsia="Times New Roman"/>
      <w:sz w:val="14"/>
      <w:szCs w:val="24"/>
    </w:rPr>
  </w:style>
  <w:style w:type="character" w:customStyle="1" w:styleId="SmallCardsChar">
    <w:name w:val="Small Cards Char"/>
    <w:link w:val="SmallCards"/>
    <w:rsid w:val="0023716E"/>
    <w:rPr>
      <w:rFonts w:ascii="Times New Roman" w:eastAsia="Times New Roman" w:hAnsi="Times New Roman" w:cs="Times New Roman"/>
      <w:sz w:val="14"/>
      <w:szCs w:val="24"/>
    </w:rPr>
  </w:style>
  <w:style w:type="paragraph" w:customStyle="1" w:styleId="ReadingCites">
    <w:name w:val="Reading Cites"/>
    <w:basedOn w:val="Normal"/>
    <w:link w:val="ReadingCitesChar"/>
    <w:rsid w:val="0023716E"/>
    <w:rPr>
      <w:b/>
      <w:sz w:val="20"/>
      <w:szCs w:val="20"/>
    </w:rPr>
  </w:style>
  <w:style w:type="character" w:customStyle="1" w:styleId="ReadingCitesChar">
    <w:name w:val="Reading Cites Char"/>
    <w:link w:val="ReadingCites"/>
    <w:rsid w:val="0023716E"/>
    <w:rPr>
      <w:rFonts w:ascii="Calibri" w:hAnsi="Calibri" w:cs="Calibri"/>
      <w:b/>
      <w:sz w:val="20"/>
      <w:szCs w:val="20"/>
    </w:rPr>
  </w:style>
  <w:style w:type="paragraph" w:customStyle="1" w:styleId="ContentsHeading">
    <w:name w:val="Contents Heading"/>
    <w:basedOn w:val="Heading1"/>
    <w:next w:val="Normal"/>
    <w:rsid w:val="0023716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rsid w:val="0023716E"/>
    <w:pPr>
      <w:spacing w:before="100" w:beforeAutospacing="1" w:after="100" w:afterAutospacing="1"/>
    </w:pPr>
    <w:rPr>
      <w:sz w:val="20"/>
    </w:rPr>
  </w:style>
  <w:style w:type="character" w:customStyle="1" w:styleId="CharacterStyle8">
    <w:name w:val="Character Style 8"/>
    <w:rsid w:val="0023716E"/>
    <w:rPr>
      <w:sz w:val="22"/>
      <w:szCs w:val="22"/>
    </w:rPr>
  </w:style>
  <w:style w:type="paragraph" w:customStyle="1" w:styleId="Style110">
    <w:name w:val="Style 11"/>
    <w:rsid w:val="0023716E"/>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23716E"/>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qFormat/>
    <w:rsid w:val="0023716E"/>
    <w:rPr>
      <w:b/>
    </w:rPr>
  </w:style>
  <w:style w:type="character" w:customStyle="1" w:styleId="CardText1CharChar">
    <w:name w:val="Card Text 1 Char Char"/>
    <w:rsid w:val="0023716E"/>
    <w:rPr>
      <w:rFonts w:ascii="Arial Narrow" w:hAnsi="Arial Narrow"/>
      <w:color w:val="000000"/>
      <w:sz w:val="22"/>
      <w:szCs w:val="22"/>
      <w:u w:val="single"/>
      <w:lang w:val="en-US" w:eastAsia="en-US" w:bidi="ar-SA"/>
    </w:rPr>
  </w:style>
  <w:style w:type="character" w:customStyle="1" w:styleId="CardText1Char1">
    <w:name w:val="Card Text 1 Char1"/>
    <w:rsid w:val="0023716E"/>
    <w:rPr>
      <w:rFonts w:ascii="Arial Narrow" w:hAnsi="Arial Narrow"/>
      <w:color w:val="000000"/>
      <w:sz w:val="22"/>
      <w:szCs w:val="22"/>
      <w:u w:val="single"/>
      <w:lang w:val="en-US" w:eastAsia="en-US" w:bidi="ar-SA"/>
    </w:rPr>
  </w:style>
  <w:style w:type="paragraph" w:customStyle="1" w:styleId="Style7">
    <w:name w:val="Style 7"/>
    <w:qFormat/>
    <w:rsid w:val="0023716E"/>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0">
    <w:name w:val="Style 5"/>
    <w:rsid w:val="0023716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23716E"/>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23716E"/>
  </w:style>
  <w:style w:type="character" w:customStyle="1" w:styleId="arttitle1">
    <w:name w:val="arttitle1"/>
    <w:rsid w:val="0023716E"/>
    <w:rPr>
      <w:b/>
      <w:bCs/>
      <w:color w:val="695B54"/>
    </w:rPr>
  </w:style>
  <w:style w:type="paragraph" w:customStyle="1" w:styleId="Heading11">
    <w:name w:val="Heading 11"/>
    <w:basedOn w:val="Normal"/>
    <w:next w:val="Normal"/>
    <w:rsid w:val="0023716E"/>
    <w:pPr>
      <w:keepNext/>
      <w:widowControl w:val="0"/>
      <w:suppressAutoHyphens/>
      <w:jc w:val="center"/>
    </w:pPr>
    <w:rPr>
      <w:rFonts w:eastAsia="Tahoma"/>
      <w:b/>
      <w:sz w:val="48"/>
      <w:szCs w:val="32"/>
      <w:u w:val="single"/>
    </w:rPr>
  </w:style>
  <w:style w:type="paragraph" w:customStyle="1" w:styleId="TextHeading">
    <w:name w:val="Text Heading"/>
    <w:basedOn w:val="Heading3"/>
    <w:rsid w:val="0023716E"/>
    <w:pPr>
      <w:keepLines w:val="0"/>
      <w:pageBreakBefore w:val="0"/>
      <w:spacing w:before="0"/>
      <w:jc w:val="left"/>
    </w:pPr>
    <w:rPr>
      <w:rFonts w:eastAsia="Times New Roman" w:cs="Arial"/>
      <w:bCs/>
      <w:sz w:val="22"/>
      <w:szCs w:val="26"/>
    </w:rPr>
  </w:style>
  <w:style w:type="character" w:customStyle="1" w:styleId="TextHeadingChar">
    <w:name w:val="Text Heading Char"/>
    <w:rsid w:val="0023716E"/>
    <w:rPr>
      <w:rFonts w:cs="Arial"/>
      <w:b/>
      <w:bCs/>
      <w:sz w:val="22"/>
      <w:szCs w:val="26"/>
      <w:u w:val="single"/>
      <w:lang w:val="en-US" w:eastAsia="en-US" w:bidi="ar-SA"/>
    </w:rPr>
  </w:style>
  <w:style w:type="character" w:customStyle="1" w:styleId="FootnoteCharacters">
    <w:name w:val="Footnote Characters"/>
    <w:rsid w:val="0023716E"/>
    <w:rPr>
      <w:vertAlign w:val="superscript"/>
    </w:rPr>
  </w:style>
  <w:style w:type="paragraph" w:customStyle="1" w:styleId="StyleHeading1BlockTitleHeading1Char1ALEXHeadingBrief-He2">
    <w:name w:val="Style Heading 1Block TitleHeading 1 Char1ALEXHeadingBrief - He...2"/>
    <w:basedOn w:val="Heading1"/>
    <w:autoRedefine/>
    <w:rsid w:val="0023716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3716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23716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Analyticals">
    <w:name w:val="Analyticals"/>
    <w:basedOn w:val="Normal"/>
    <w:qFormat/>
    <w:rsid w:val="0023716E"/>
    <w:rPr>
      <w:smallCaps/>
    </w:rPr>
  </w:style>
  <w:style w:type="paragraph" w:customStyle="1" w:styleId="DebateBody">
    <w:name w:val="Debate Body"/>
    <w:basedOn w:val="Normal"/>
    <w:qFormat/>
    <w:rsid w:val="0023716E"/>
    <w:rPr>
      <w:rFonts w:ascii="Cambria" w:eastAsia="Cambria" w:hAnsi="Cambria"/>
      <w:b/>
      <w:caps/>
    </w:rPr>
  </w:style>
  <w:style w:type="paragraph" w:customStyle="1" w:styleId="StyleDebateBodyBefore12pt">
    <w:name w:val="Style Debate Body + Before:  12 pt"/>
    <w:basedOn w:val="Normal"/>
    <w:next w:val="Normal"/>
    <w:rsid w:val="0023716E"/>
    <w:pPr>
      <w:spacing w:before="240"/>
    </w:pPr>
    <w:rPr>
      <w:rFonts w:ascii="Garamond" w:hAnsi="Garamond"/>
      <w:bCs/>
      <w:sz w:val="20"/>
      <w:szCs w:val="20"/>
    </w:rPr>
  </w:style>
  <w:style w:type="paragraph" w:customStyle="1" w:styleId="StyleDebateBodyBefore12pt1">
    <w:name w:val="Style Debate Body + Before:  12 pt1"/>
    <w:basedOn w:val="Normal"/>
    <w:rsid w:val="0023716E"/>
    <w:pPr>
      <w:spacing w:before="240"/>
    </w:pPr>
    <w:rPr>
      <w:rFonts w:ascii="Garamond" w:hAnsi="Garamond"/>
      <w:bCs/>
      <w:sz w:val="20"/>
      <w:szCs w:val="20"/>
    </w:rPr>
  </w:style>
  <w:style w:type="character" w:customStyle="1" w:styleId="10ptnotbold">
    <w:name w:val="10ptnotbold"/>
    <w:rsid w:val="0023716E"/>
    <w:rPr>
      <w:sz w:val="20"/>
    </w:rPr>
  </w:style>
  <w:style w:type="paragraph" w:customStyle="1" w:styleId="PageNumber11">
    <w:name w:val="Page Number11"/>
    <w:basedOn w:val="Normal"/>
    <w:next w:val="Normal"/>
    <w:rsid w:val="0023716E"/>
    <w:rPr>
      <w:sz w:val="20"/>
    </w:rPr>
  </w:style>
  <w:style w:type="character" w:customStyle="1" w:styleId="Heading2CharCharCharCharCharCharCharCharCharCharCharCharCharChar1">
    <w:name w:val="Heading 2 Char Char Char Char Char Char Char Char Char Char Char Char Char Char1"/>
    <w:rsid w:val="0023716E"/>
    <w:rPr>
      <w:rFonts w:eastAsia="SimSun" w:cs="Arial"/>
      <w:b/>
      <w:bCs/>
      <w:iCs/>
      <w:sz w:val="24"/>
      <w:szCs w:val="28"/>
      <w:lang w:val="en-US" w:eastAsia="zh-CN" w:bidi="ar-SA"/>
    </w:rPr>
  </w:style>
  <w:style w:type="character" w:customStyle="1" w:styleId="Char31">
    <w:name w:val="Char31"/>
    <w:rsid w:val="0023716E"/>
    <w:rPr>
      <w:rFonts w:cs="Arial"/>
      <w:bCs/>
      <w:u w:val="thick"/>
      <w:lang w:val="en-US" w:eastAsia="en-US" w:bidi="ar-SA"/>
    </w:rPr>
  </w:style>
  <w:style w:type="paragraph" w:customStyle="1" w:styleId="StyleHeading1Centered">
    <w:name w:val="Style Heading 1 + Centered"/>
    <w:basedOn w:val="Heading1"/>
    <w:rsid w:val="0023716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23716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23716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23716E"/>
    <w:pPr>
      <w:spacing w:before="120"/>
    </w:pPr>
    <w:rPr>
      <w:sz w:val="20"/>
    </w:rPr>
  </w:style>
  <w:style w:type="character" w:customStyle="1" w:styleId="underliningChar0">
    <w:name w:val="underlining Char"/>
    <w:rsid w:val="0023716E"/>
    <w:rPr>
      <w:b/>
      <w:szCs w:val="24"/>
      <w:u w:val="single"/>
      <w:lang w:val="en-US" w:eastAsia="en-US" w:bidi="ar-SA"/>
    </w:rPr>
  </w:style>
  <w:style w:type="character" w:customStyle="1" w:styleId="notreadChar">
    <w:name w:val="not read Char"/>
    <w:rsid w:val="0023716E"/>
    <w:rPr>
      <w:sz w:val="18"/>
      <w:szCs w:val="24"/>
      <w:lang w:val="en-US" w:eastAsia="en-US" w:bidi="ar-SA"/>
    </w:rPr>
  </w:style>
  <w:style w:type="paragraph" w:customStyle="1" w:styleId="StyleStrong10ptNotBold">
    <w:name w:val="Style Strong + 10 pt Not Bold"/>
    <w:basedOn w:val="Normal"/>
    <w:autoRedefine/>
    <w:rsid w:val="0023716E"/>
    <w:pPr>
      <w:ind w:left="720" w:hanging="360"/>
    </w:pPr>
    <w:rPr>
      <w:sz w:val="26"/>
      <w:szCs w:val="26"/>
    </w:rPr>
  </w:style>
  <w:style w:type="character" w:customStyle="1" w:styleId="prbodytext1">
    <w:name w:val="pr_bodytext1"/>
    <w:rsid w:val="0023716E"/>
    <w:rPr>
      <w:rFonts w:ascii="Arial" w:hAnsi="Arial" w:cs="Arial" w:hint="default"/>
      <w:sz w:val="20"/>
      <w:szCs w:val="20"/>
    </w:rPr>
  </w:style>
  <w:style w:type="character" w:customStyle="1" w:styleId="smallCharChar">
    <w:name w:val="small Char Char"/>
    <w:rsid w:val="0023716E"/>
    <w:rPr>
      <w:rFonts w:ascii="Times New Roman" w:eastAsia="Times New Roman" w:hAnsi="Times New Roman" w:cs="Times New Roman"/>
      <w:sz w:val="12"/>
      <w:szCs w:val="16"/>
    </w:rPr>
  </w:style>
  <w:style w:type="character" w:customStyle="1" w:styleId="Undlerine">
    <w:name w:val="Undlerine"/>
    <w:qFormat/>
    <w:rsid w:val="0023716E"/>
    <w:rPr>
      <w:rFonts w:ascii="Times New Roman" w:hAnsi="Times New Roman"/>
      <w:w w:val="110"/>
      <w:sz w:val="20"/>
      <w:szCs w:val="20"/>
      <w:u w:val="single"/>
      <w:bdr w:val="none" w:sz="0" w:space="0" w:color="auto"/>
      <w:lang w:bidi="he-IL"/>
    </w:rPr>
  </w:style>
  <w:style w:type="character" w:customStyle="1" w:styleId="Aunderline1">
    <w:name w:val="Aunderline"/>
    <w:qFormat/>
    <w:rsid w:val="0023716E"/>
    <w:rPr>
      <w:rFonts w:ascii="Times New Roman" w:hAnsi="Times New Roman"/>
      <w:sz w:val="20"/>
      <w:u w:val="single"/>
    </w:rPr>
  </w:style>
  <w:style w:type="paragraph" w:customStyle="1" w:styleId="NormalUnderline0">
    <w:name w:val="Normal + Underline"/>
    <w:basedOn w:val="Normal"/>
    <w:link w:val="NormalUnderlineChar0"/>
    <w:qFormat/>
    <w:rsid w:val="0023716E"/>
    <w:pPr>
      <w:ind w:left="720"/>
    </w:pPr>
    <w:rPr>
      <w:b/>
      <w:sz w:val="20"/>
      <w:u w:val="single"/>
      <w:lang w:val="x-none" w:eastAsia="x-none"/>
    </w:rPr>
  </w:style>
  <w:style w:type="character" w:customStyle="1" w:styleId="NormalUnderlineChar0">
    <w:name w:val="Normal + Underline Char"/>
    <w:link w:val="NormalUnderline0"/>
    <w:rsid w:val="0023716E"/>
    <w:rPr>
      <w:rFonts w:ascii="Calibri" w:hAnsi="Calibri" w:cs="Calibri"/>
      <w:b/>
      <w:sz w:val="20"/>
      <w:u w:val="single"/>
      <w:lang w:val="x-none" w:eastAsia="x-none"/>
    </w:rPr>
  </w:style>
  <w:style w:type="character" w:customStyle="1" w:styleId="Boxes">
    <w:name w:val="Boxes"/>
    <w:qFormat/>
    <w:rsid w:val="0023716E"/>
    <w:rPr>
      <w:rFonts w:ascii="Times New Roman" w:hAnsi="Times New Roman"/>
      <w:sz w:val="20"/>
      <w:u w:val="single"/>
      <w:bdr w:val="single" w:sz="4" w:space="0" w:color="auto"/>
    </w:rPr>
  </w:style>
  <w:style w:type="character" w:customStyle="1" w:styleId="tim">
    <w:name w:val="tim"/>
    <w:qFormat/>
    <w:rsid w:val="0023716E"/>
    <w:rPr>
      <w:rFonts w:ascii="Times New Roman" w:hAnsi="Times New Roman"/>
      <w:sz w:val="20"/>
      <w:u w:val="single"/>
    </w:rPr>
  </w:style>
  <w:style w:type="character" w:customStyle="1" w:styleId="hl">
    <w:name w:val="hl"/>
    <w:basedOn w:val="DefaultParagraphFont"/>
    <w:rsid w:val="0023716E"/>
  </w:style>
  <w:style w:type="character" w:customStyle="1" w:styleId="clock1">
    <w:name w:val="clock1"/>
    <w:rsid w:val="0023716E"/>
    <w:rPr>
      <w:color w:val="B51B1B"/>
    </w:rPr>
  </w:style>
  <w:style w:type="character" w:customStyle="1" w:styleId="smallChar10">
    <w:name w:val="small Char1"/>
    <w:rsid w:val="0023716E"/>
    <w:rPr>
      <w:sz w:val="12"/>
      <w:szCs w:val="16"/>
      <w:lang w:val="en-US" w:eastAsia="en-US" w:bidi="ar-SA"/>
    </w:rPr>
  </w:style>
  <w:style w:type="character" w:customStyle="1" w:styleId="SmallCardsCharChar">
    <w:name w:val="Small Cards Char Char"/>
    <w:rsid w:val="0023716E"/>
    <w:rPr>
      <w:sz w:val="14"/>
      <w:szCs w:val="24"/>
      <w:lang w:val="en-US" w:eastAsia="en-US" w:bidi="ar-SA"/>
    </w:rPr>
  </w:style>
  <w:style w:type="paragraph" w:customStyle="1" w:styleId="NormalCards">
    <w:name w:val="Normal Cards"/>
    <w:basedOn w:val="Normal"/>
    <w:rsid w:val="0023716E"/>
    <w:pPr>
      <w:ind w:left="288"/>
    </w:pPr>
    <w:rPr>
      <w:sz w:val="20"/>
    </w:rPr>
  </w:style>
  <w:style w:type="character" w:customStyle="1" w:styleId="iniciales">
    <w:name w:val="iniciales"/>
    <w:basedOn w:val="DefaultParagraphFont"/>
    <w:rsid w:val="0023716E"/>
  </w:style>
  <w:style w:type="character" w:customStyle="1" w:styleId="Style10ptBoldUnderline">
    <w:name w:val="Style 10 pt Bold Underline"/>
    <w:rsid w:val="0023716E"/>
    <w:rPr>
      <w:b/>
      <w:bCs/>
      <w:sz w:val="20"/>
      <w:u w:val="single"/>
    </w:rPr>
  </w:style>
  <w:style w:type="paragraph" w:customStyle="1" w:styleId="outdent">
    <w:name w:val="outdent"/>
    <w:basedOn w:val="Normal"/>
    <w:rsid w:val="0023716E"/>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23716E"/>
    <w:pPr>
      <w:spacing w:before="100" w:beforeAutospacing="1" w:after="100" w:afterAutospacing="1"/>
    </w:pPr>
  </w:style>
  <w:style w:type="paragraph" w:customStyle="1" w:styleId="separator">
    <w:name w:val="separator"/>
    <w:basedOn w:val="Normal"/>
    <w:rsid w:val="0023716E"/>
    <w:pPr>
      <w:spacing w:before="100" w:beforeAutospacing="1" w:after="100" w:afterAutospacing="1"/>
    </w:pPr>
  </w:style>
  <w:style w:type="paragraph" w:customStyle="1" w:styleId="bulletfollow">
    <w:name w:val="bulletfollow"/>
    <w:basedOn w:val="Normal"/>
    <w:rsid w:val="0023716E"/>
    <w:pPr>
      <w:spacing w:before="100" w:beforeAutospacing="1" w:after="100" w:afterAutospacing="1"/>
    </w:pPr>
  </w:style>
  <w:style w:type="paragraph" w:customStyle="1" w:styleId="bulleted">
    <w:name w:val="bulleted"/>
    <w:basedOn w:val="Normal"/>
    <w:rsid w:val="0023716E"/>
    <w:pPr>
      <w:spacing w:before="100" w:beforeAutospacing="1" w:after="100" w:afterAutospacing="1"/>
    </w:pPr>
  </w:style>
  <w:style w:type="paragraph" w:customStyle="1" w:styleId="Strikethrough0">
    <w:name w:val="Strikethrough"/>
    <w:next w:val="Normal"/>
    <w:link w:val="StrikethroughChar"/>
    <w:rsid w:val="0023716E"/>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23716E"/>
    <w:rPr>
      <w:rFonts w:ascii="Times New Roman" w:eastAsia="Times New Roman" w:hAnsi="Times New Roman" w:cs="Times New Roman"/>
      <w:strike/>
      <w:sz w:val="20"/>
      <w:szCs w:val="20"/>
    </w:rPr>
  </w:style>
  <w:style w:type="character" w:customStyle="1" w:styleId="UnderlineCardsCharChar">
    <w:name w:val="Underline Cards Char Char"/>
    <w:rsid w:val="0023716E"/>
    <w:rPr>
      <w:rFonts w:eastAsia="SimSun"/>
      <w:szCs w:val="24"/>
      <w:u w:val="thick"/>
      <w:lang w:val="en-US" w:eastAsia="en-US" w:bidi="ar-SA"/>
    </w:rPr>
  </w:style>
  <w:style w:type="character" w:customStyle="1" w:styleId="head">
    <w:name w:val="head"/>
    <w:basedOn w:val="DefaultParagraphFont"/>
    <w:rsid w:val="0023716E"/>
  </w:style>
  <w:style w:type="paragraph" w:customStyle="1" w:styleId="authorgroup">
    <w:name w:val="authorgroup"/>
    <w:basedOn w:val="Normal"/>
    <w:rsid w:val="0023716E"/>
    <w:pPr>
      <w:spacing w:before="100" w:beforeAutospacing="1" w:after="100" w:afterAutospacing="1"/>
    </w:pPr>
    <w:rPr>
      <w:rFonts w:eastAsia="Calibri"/>
    </w:rPr>
  </w:style>
  <w:style w:type="paragraph" w:customStyle="1" w:styleId="affiliation1">
    <w:name w:val="affiliation1"/>
    <w:basedOn w:val="Normal"/>
    <w:rsid w:val="0023716E"/>
    <w:pPr>
      <w:spacing w:before="100" w:beforeAutospacing="1" w:after="100" w:afterAutospacing="1"/>
    </w:pPr>
    <w:rPr>
      <w:rFonts w:eastAsia="Calibri"/>
    </w:rPr>
  </w:style>
  <w:style w:type="paragraph" w:customStyle="1" w:styleId="norm">
    <w:name w:val="norm"/>
    <w:basedOn w:val="Normal"/>
    <w:rsid w:val="0023716E"/>
    <w:pPr>
      <w:spacing w:before="100" w:beforeAutospacing="1" w:after="100" w:afterAutospacing="1"/>
    </w:pPr>
    <w:rPr>
      <w:rFonts w:eastAsia="Calibri"/>
    </w:rPr>
  </w:style>
  <w:style w:type="character" w:customStyle="1" w:styleId="smallcapitals">
    <w:name w:val="smallcapitals"/>
    <w:basedOn w:val="DefaultParagraphFont"/>
    <w:rsid w:val="0023716E"/>
  </w:style>
  <w:style w:type="character" w:customStyle="1" w:styleId="number0">
    <w:name w:val="number"/>
    <w:basedOn w:val="DefaultParagraphFont"/>
    <w:rsid w:val="0023716E"/>
  </w:style>
  <w:style w:type="character" w:customStyle="1" w:styleId="swauthor">
    <w:name w:val="sw_author"/>
    <w:rsid w:val="0023716E"/>
  </w:style>
  <w:style w:type="character" w:customStyle="1" w:styleId="articlebody1">
    <w:name w:val="articlebody1"/>
    <w:rsid w:val="0023716E"/>
  </w:style>
  <w:style w:type="character" w:customStyle="1" w:styleId="small1">
    <w:name w:val="small1"/>
    <w:rsid w:val="0023716E"/>
  </w:style>
  <w:style w:type="paragraph" w:customStyle="1" w:styleId="AuthorDate2">
    <w:name w:val="Author/Date"/>
    <w:basedOn w:val="Normal"/>
    <w:link w:val="AuthorDateChar1"/>
    <w:rsid w:val="0023716E"/>
    <w:rPr>
      <w:b/>
      <w:u w:val="single"/>
    </w:rPr>
  </w:style>
  <w:style w:type="character" w:customStyle="1" w:styleId="AuthorDateChar1">
    <w:name w:val="Author/Date Char1"/>
    <w:link w:val="AuthorDate2"/>
    <w:rsid w:val="0023716E"/>
    <w:rPr>
      <w:rFonts w:ascii="Calibri" w:hAnsi="Calibri" w:cs="Calibri"/>
      <w:b/>
      <w:u w:val="single"/>
    </w:rPr>
  </w:style>
  <w:style w:type="character" w:customStyle="1" w:styleId="Shortcite">
    <w:name w:val="Shortcite"/>
    <w:basedOn w:val="DefaultParagraphFont"/>
    <w:rsid w:val="0023716E"/>
    <w:rPr>
      <w:rFonts w:ascii="Times New Roman" w:hAnsi="Times New Roman"/>
      <w:b/>
      <w:bCs/>
      <w:sz w:val="20"/>
    </w:rPr>
  </w:style>
  <w:style w:type="character" w:customStyle="1" w:styleId="Longcite">
    <w:name w:val="Longcite"/>
    <w:basedOn w:val="DefaultParagraphFont"/>
    <w:rsid w:val="0023716E"/>
    <w:rPr>
      <w:sz w:val="16"/>
    </w:rPr>
  </w:style>
  <w:style w:type="character" w:customStyle="1" w:styleId="analyticChar">
    <w:name w:val="analytic Char"/>
    <w:basedOn w:val="DefaultParagraphFont"/>
    <w:link w:val="analytic"/>
    <w:uiPriority w:val="4"/>
    <w:rsid w:val="0023716E"/>
    <w:rPr>
      <w:rFonts w:ascii="Calibri" w:eastAsiaTheme="majorEastAsia" w:hAnsi="Calibri" w:cstheme="majorBidi"/>
      <w:b/>
      <w:iCs/>
      <w:color w:val="44546A" w:themeColor="text2"/>
      <w:sz w:val="26"/>
    </w:rPr>
  </w:style>
  <w:style w:type="character" w:customStyle="1" w:styleId="UnderlineCharCharChar">
    <w:name w:val="Underline Char Char Char"/>
    <w:rsid w:val="0023716E"/>
    <w:rPr>
      <w:szCs w:val="18"/>
      <w:u w:val="thick"/>
      <w:lang w:val="en-US" w:eastAsia="en-US" w:bidi="ar-SA"/>
    </w:rPr>
  </w:style>
  <w:style w:type="character" w:customStyle="1" w:styleId="Normal30">
    <w:name w:val="Normal3"/>
    <w:basedOn w:val="DefaultParagraphFont"/>
    <w:rsid w:val="0023716E"/>
  </w:style>
  <w:style w:type="paragraph" w:customStyle="1" w:styleId="PageNumber8">
    <w:name w:val="Page Number8"/>
    <w:basedOn w:val="Normal"/>
    <w:next w:val="Normal"/>
    <w:rsid w:val="0023716E"/>
    <w:rPr>
      <w:rFonts w:ascii="Times New Roman" w:hAnsi="Times New Roman"/>
      <w:sz w:val="20"/>
    </w:rPr>
  </w:style>
  <w:style w:type="paragraph" w:customStyle="1" w:styleId="Header2">
    <w:name w:val="Header2"/>
    <w:basedOn w:val="Heading1"/>
    <w:next w:val="Heading1"/>
    <w:rsid w:val="0023716E"/>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Times New Roman"/>
      <w:bCs/>
      <w:kern w:val="32"/>
      <w:sz w:val="48"/>
      <w:szCs w:val="24"/>
      <w:u w:val="single"/>
    </w:rPr>
  </w:style>
  <w:style w:type="paragraph" w:customStyle="1" w:styleId="Heading12">
    <w:name w:val="Heading 12"/>
    <w:basedOn w:val="Normal"/>
    <w:next w:val="Normal"/>
    <w:rsid w:val="0023716E"/>
    <w:pPr>
      <w:keepNext/>
      <w:widowControl w:val="0"/>
      <w:suppressAutoHyphens/>
      <w:jc w:val="center"/>
    </w:pPr>
    <w:rPr>
      <w:rFonts w:ascii="Times New Roman" w:eastAsia="Tahoma" w:hAnsi="Times New Roman"/>
      <w:b/>
      <w:sz w:val="48"/>
      <w:szCs w:val="32"/>
      <w:u w:val="single"/>
    </w:rPr>
  </w:style>
  <w:style w:type="character" w:customStyle="1" w:styleId="NoterefInText">
    <w:name w:val="_NoterefInText"/>
    <w:uiPriority w:val="99"/>
    <w:rsid w:val="0023716E"/>
    <w:rPr>
      <w:rFonts w:cs="New Baskerville"/>
      <w:color w:val="000000"/>
    </w:rPr>
  </w:style>
  <w:style w:type="character" w:customStyle="1" w:styleId="postauthor">
    <w:name w:val="postauthor"/>
    <w:basedOn w:val="DefaultParagraphFont"/>
    <w:rsid w:val="0023716E"/>
  </w:style>
  <w:style w:type="paragraph" w:customStyle="1" w:styleId="notes-source-hasnotes">
    <w:name w:val="notes-source-hasnotes"/>
    <w:basedOn w:val="Normal"/>
    <w:uiPriority w:val="99"/>
    <w:qFormat/>
    <w:rsid w:val="0023716E"/>
    <w:pPr>
      <w:spacing w:before="100" w:beforeAutospacing="1" w:after="100" w:afterAutospacing="1"/>
    </w:pPr>
    <w:rPr>
      <w:rFonts w:ascii="Times" w:hAnsi="Times"/>
      <w:sz w:val="20"/>
      <w:szCs w:val="20"/>
    </w:rPr>
  </w:style>
  <w:style w:type="character" w:customStyle="1" w:styleId="span">
    <w:name w:val="span"/>
    <w:basedOn w:val="DefaultParagraphFont"/>
    <w:rsid w:val="0023716E"/>
  </w:style>
  <w:style w:type="character" w:customStyle="1" w:styleId="maintitle">
    <w:name w:val="maintitle"/>
    <w:basedOn w:val="DefaultParagraphFont"/>
    <w:rsid w:val="0023716E"/>
  </w:style>
  <w:style w:type="character" w:customStyle="1" w:styleId="thirdparty-logo">
    <w:name w:val="thirdparty-logo"/>
    <w:basedOn w:val="DefaultParagraphFont"/>
    <w:rsid w:val="0023716E"/>
  </w:style>
  <w:style w:type="paragraph" w:customStyle="1" w:styleId="articlemeta">
    <w:name w:val="articlemeta"/>
    <w:basedOn w:val="Normal"/>
    <w:uiPriority w:val="99"/>
    <w:qFormat/>
    <w:rsid w:val="0023716E"/>
    <w:pPr>
      <w:spacing w:before="100" w:beforeAutospacing="1" w:after="100" w:afterAutospacing="1"/>
    </w:pPr>
    <w:rPr>
      <w:rFonts w:ascii="Times" w:hAnsi="Times"/>
      <w:sz w:val="20"/>
      <w:szCs w:val="20"/>
    </w:rPr>
  </w:style>
  <w:style w:type="character" w:customStyle="1" w:styleId="vcard">
    <w:name w:val="vcard"/>
    <w:basedOn w:val="DefaultParagraphFont"/>
    <w:rsid w:val="0023716E"/>
  </w:style>
  <w:style w:type="character" w:customStyle="1" w:styleId="print-footnote">
    <w:name w:val="print-footnote"/>
    <w:basedOn w:val="DefaultParagraphFont"/>
    <w:rsid w:val="0023716E"/>
  </w:style>
  <w:style w:type="character" w:customStyle="1" w:styleId="datestring">
    <w:name w:val="datestring"/>
    <w:basedOn w:val="DefaultParagraphFont"/>
    <w:rsid w:val="0023716E"/>
  </w:style>
  <w:style w:type="paragraph" w:customStyle="1" w:styleId="left">
    <w:name w:val="left"/>
    <w:basedOn w:val="Normal"/>
    <w:uiPriority w:val="99"/>
    <w:qFormat/>
    <w:rsid w:val="0023716E"/>
    <w:pPr>
      <w:spacing w:before="100" w:beforeAutospacing="1" w:after="100" w:afterAutospacing="1"/>
    </w:pPr>
    <w:rPr>
      <w:rFonts w:ascii="Times" w:hAnsi="Times"/>
      <w:sz w:val="20"/>
      <w:szCs w:val="20"/>
    </w:rPr>
  </w:style>
  <w:style w:type="character" w:customStyle="1" w:styleId="org">
    <w:name w:val="org"/>
    <w:basedOn w:val="DefaultParagraphFont"/>
    <w:rsid w:val="0023716E"/>
  </w:style>
  <w:style w:type="paragraph" w:customStyle="1" w:styleId="right">
    <w:name w:val="right"/>
    <w:basedOn w:val="Normal"/>
    <w:uiPriority w:val="99"/>
    <w:qFormat/>
    <w:rsid w:val="0023716E"/>
    <w:pPr>
      <w:spacing w:before="100" w:beforeAutospacing="1" w:after="100" w:afterAutospacing="1"/>
    </w:pPr>
    <w:rPr>
      <w:rFonts w:ascii="Times" w:hAnsi="Times"/>
      <w:sz w:val="20"/>
      <w:szCs w:val="20"/>
    </w:rPr>
  </w:style>
  <w:style w:type="character" w:customStyle="1" w:styleId="gptad">
    <w:name w:val="gptad"/>
    <w:basedOn w:val="DefaultParagraphFont"/>
    <w:rsid w:val="0023716E"/>
  </w:style>
  <w:style w:type="paragraph" w:customStyle="1" w:styleId="creditpostedmodified">
    <w:name w:val="credit_posted_modified"/>
    <w:basedOn w:val="Normal"/>
    <w:uiPriority w:val="99"/>
    <w:qFormat/>
    <w:rsid w:val="0023716E"/>
    <w:pPr>
      <w:spacing w:before="100" w:beforeAutospacing="1" w:after="100" w:afterAutospacing="1"/>
    </w:pPr>
    <w:rPr>
      <w:rFonts w:ascii="Times" w:hAnsi="Times"/>
      <w:sz w:val="20"/>
      <w:szCs w:val="20"/>
    </w:rPr>
  </w:style>
  <w:style w:type="character" w:customStyle="1" w:styleId="creditline">
    <w:name w:val="creditline"/>
    <w:basedOn w:val="DefaultParagraphFont"/>
    <w:rsid w:val="0023716E"/>
  </w:style>
  <w:style w:type="character" w:customStyle="1" w:styleId="grd">
    <w:name w:val="grd"/>
    <w:basedOn w:val="DefaultParagraphFont"/>
    <w:rsid w:val="0023716E"/>
  </w:style>
  <w:style w:type="paragraph" w:customStyle="1" w:styleId="hs-text-container">
    <w:name w:val="hs-text-container"/>
    <w:basedOn w:val="Normal"/>
    <w:uiPriority w:val="99"/>
    <w:qFormat/>
    <w:rsid w:val="0023716E"/>
    <w:pPr>
      <w:spacing w:before="100" w:beforeAutospacing="1" w:after="100" w:afterAutospacing="1"/>
    </w:pPr>
    <w:rPr>
      <w:rFonts w:ascii="Times" w:hAnsi="Times"/>
      <w:sz w:val="20"/>
      <w:szCs w:val="20"/>
    </w:rPr>
  </w:style>
  <w:style w:type="character" w:customStyle="1" w:styleId="created">
    <w:name w:val="created"/>
    <w:basedOn w:val="DefaultParagraphFont"/>
    <w:rsid w:val="0023716E"/>
  </w:style>
  <w:style w:type="character" w:customStyle="1" w:styleId="changed">
    <w:name w:val="changed"/>
    <w:basedOn w:val="DefaultParagraphFont"/>
    <w:rsid w:val="0023716E"/>
  </w:style>
  <w:style w:type="character" w:customStyle="1" w:styleId="article-author-name">
    <w:name w:val="article-author-name"/>
    <w:basedOn w:val="DefaultParagraphFont"/>
    <w:rsid w:val="0023716E"/>
  </w:style>
  <w:style w:type="character" w:customStyle="1" w:styleId="bioexcerpt">
    <w:name w:val="bio_excerpt"/>
    <w:basedOn w:val="DefaultParagraphFont"/>
    <w:rsid w:val="0023716E"/>
  </w:style>
  <w:style w:type="character" w:customStyle="1" w:styleId="commentcount">
    <w:name w:val="comment_count"/>
    <w:basedOn w:val="DefaultParagraphFont"/>
    <w:rsid w:val="0023716E"/>
  </w:style>
  <w:style w:type="character" w:customStyle="1" w:styleId="searchtermshighlighted">
    <w:name w:val="searchtermshighlighted"/>
    <w:basedOn w:val="DefaultParagraphFont"/>
    <w:rsid w:val="0023716E"/>
  </w:style>
  <w:style w:type="character" w:customStyle="1" w:styleId="contributornametrigger">
    <w:name w:val="contributornametrigger"/>
    <w:basedOn w:val="DefaultParagraphFont"/>
    <w:rsid w:val="0023716E"/>
  </w:style>
  <w:style w:type="character" w:customStyle="1" w:styleId="bylinepipe">
    <w:name w:val="bylinepipe"/>
    <w:basedOn w:val="DefaultParagraphFont"/>
    <w:rsid w:val="0023716E"/>
  </w:style>
  <w:style w:type="character" w:customStyle="1" w:styleId="lucenesearchresulturlb">
    <w:name w:val="lucene_search_result_url_b"/>
    <w:basedOn w:val="DefaultParagraphFont"/>
    <w:rsid w:val="0023716E"/>
  </w:style>
  <w:style w:type="character" w:customStyle="1" w:styleId="faculty-title">
    <w:name w:val="faculty-title"/>
    <w:basedOn w:val="DefaultParagraphFont"/>
    <w:rsid w:val="0023716E"/>
  </w:style>
  <w:style w:type="character" w:customStyle="1" w:styleId="count">
    <w:name w:val="count"/>
    <w:basedOn w:val="DefaultParagraphFont"/>
    <w:rsid w:val="0023716E"/>
  </w:style>
  <w:style w:type="character" w:customStyle="1" w:styleId="volume">
    <w:name w:val="volume"/>
    <w:basedOn w:val="DefaultParagraphFont"/>
    <w:rsid w:val="0023716E"/>
  </w:style>
  <w:style w:type="character" w:customStyle="1" w:styleId="issue">
    <w:name w:val="issue"/>
    <w:basedOn w:val="DefaultParagraphFont"/>
    <w:rsid w:val="0023716E"/>
  </w:style>
  <w:style w:type="character" w:customStyle="1" w:styleId="pages">
    <w:name w:val="pages"/>
    <w:basedOn w:val="DefaultParagraphFont"/>
    <w:rsid w:val="0023716E"/>
  </w:style>
  <w:style w:type="character" w:customStyle="1" w:styleId="person">
    <w:name w:val="person"/>
    <w:basedOn w:val="DefaultParagraphFont"/>
    <w:rsid w:val="0023716E"/>
  </w:style>
  <w:style w:type="character" w:customStyle="1" w:styleId="corresponding">
    <w:name w:val="corresponding"/>
    <w:basedOn w:val="DefaultParagraphFont"/>
    <w:rsid w:val="0023716E"/>
  </w:style>
  <w:style w:type="paragraph" w:customStyle="1" w:styleId="entry-meta">
    <w:name w:val="entry-meta"/>
    <w:basedOn w:val="Normal"/>
    <w:uiPriority w:val="99"/>
    <w:qFormat/>
    <w:rsid w:val="0023716E"/>
    <w:pPr>
      <w:spacing w:before="100" w:beforeAutospacing="1" w:after="100" w:afterAutospacing="1"/>
    </w:pPr>
    <w:rPr>
      <w:rFonts w:ascii="Times" w:hAnsi="Times"/>
      <w:sz w:val="20"/>
      <w:szCs w:val="20"/>
    </w:rPr>
  </w:style>
  <w:style w:type="character" w:customStyle="1" w:styleId="post-time">
    <w:name w:val="post-time"/>
    <w:basedOn w:val="DefaultParagraphFont"/>
    <w:rsid w:val="0023716E"/>
  </w:style>
  <w:style w:type="character" w:customStyle="1" w:styleId="post-category">
    <w:name w:val="post-category"/>
    <w:basedOn w:val="DefaultParagraphFont"/>
    <w:rsid w:val="0023716E"/>
  </w:style>
  <w:style w:type="character" w:customStyle="1" w:styleId="post-author">
    <w:name w:val="post-author"/>
    <w:basedOn w:val="DefaultParagraphFont"/>
    <w:rsid w:val="0023716E"/>
  </w:style>
  <w:style w:type="character" w:customStyle="1" w:styleId="A10">
    <w:name w:val="A10"/>
    <w:uiPriority w:val="99"/>
    <w:rsid w:val="0023716E"/>
    <w:rPr>
      <w:rFonts w:cs="Trebuchet MS"/>
      <w:color w:val="000000"/>
      <w:sz w:val="11"/>
      <w:szCs w:val="11"/>
    </w:rPr>
  </w:style>
  <w:style w:type="paragraph" w:customStyle="1" w:styleId="Pa10">
    <w:name w:val="Pa10"/>
    <w:basedOn w:val="Default"/>
    <w:next w:val="Default"/>
    <w:uiPriority w:val="99"/>
    <w:qFormat/>
    <w:rsid w:val="0023716E"/>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uiPriority w:val="99"/>
    <w:qFormat/>
    <w:rsid w:val="0023716E"/>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23716E"/>
  </w:style>
  <w:style w:type="paragraph" w:customStyle="1" w:styleId="aff">
    <w:name w:val="aff"/>
    <w:basedOn w:val="Normal"/>
    <w:uiPriority w:val="99"/>
    <w:qFormat/>
    <w:rsid w:val="0023716E"/>
    <w:pPr>
      <w:spacing w:before="100" w:beforeAutospacing="1" w:after="100" w:afterAutospacing="1"/>
    </w:pPr>
    <w:rPr>
      <w:rFonts w:ascii="Times" w:hAnsi="Times"/>
      <w:sz w:val="20"/>
      <w:szCs w:val="20"/>
    </w:rPr>
  </w:style>
  <w:style w:type="character" w:customStyle="1" w:styleId="entry-author">
    <w:name w:val="entry-author"/>
    <w:basedOn w:val="DefaultParagraphFont"/>
    <w:rsid w:val="0023716E"/>
  </w:style>
  <w:style w:type="character" w:customStyle="1" w:styleId="entry-author-name">
    <w:name w:val="entry-author-name"/>
    <w:basedOn w:val="DefaultParagraphFont"/>
    <w:rsid w:val="0023716E"/>
  </w:style>
  <w:style w:type="character" w:customStyle="1" w:styleId="contrib-degrees">
    <w:name w:val="contrib-degrees"/>
    <w:basedOn w:val="DefaultParagraphFont"/>
    <w:rsid w:val="0023716E"/>
  </w:style>
  <w:style w:type="character" w:customStyle="1" w:styleId="contrib-on-behalf-of">
    <w:name w:val="contrib-on-behalf-of"/>
    <w:basedOn w:val="DefaultParagraphFont"/>
    <w:rsid w:val="0023716E"/>
  </w:style>
  <w:style w:type="character" w:customStyle="1" w:styleId="pubtime">
    <w:name w:val="pubtime"/>
    <w:basedOn w:val="DefaultParagraphFont"/>
    <w:rsid w:val="0023716E"/>
  </w:style>
  <w:style w:type="character" w:customStyle="1" w:styleId="fbcommentscount">
    <w:name w:val="fb_comments_count"/>
    <w:basedOn w:val="DefaultParagraphFont"/>
    <w:rsid w:val="0023716E"/>
  </w:style>
  <w:style w:type="character" w:customStyle="1" w:styleId="stsharethiscustom">
    <w:name w:val="st_sharethis_custom"/>
    <w:basedOn w:val="DefaultParagraphFont"/>
    <w:rsid w:val="0023716E"/>
  </w:style>
  <w:style w:type="paragraph" w:customStyle="1" w:styleId="permalinkable">
    <w:name w:val="permalinkable"/>
    <w:basedOn w:val="Normal"/>
    <w:uiPriority w:val="99"/>
    <w:qFormat/>
    <w:rsid w:val="0023716E"/>
    <w:pPr>
      <w:spacing w:before="100" w:beforeAutospacing="1" w:after="100" w:afterAutospacing="1"/>
    </w:pPr>
    <w:rPr>
      <w:rFonts w:ascii="Times" w:hAnsi="Times"/>
      <w:sz w:val="20"/>
      <w:szCs w:val="20"/>
    </w:rPr>
  </w:style>
  <w:style w:type="character" w:customStyle="1" w:styleId="post-date">
    <w:name w:val="post-date"/>
    <w:basedOn w:val="DefaultParagraphFont"/>
    <w:rsid w:val="0023716E"/>
  </w:style>
  <w:style w:type="character" w:customStyle="1" w:styleId="link-external">
    <w:name w:val="link-external"/>
    <w:basedOn w:val="DefaultParagraphFont"/>
    <w:rsid w:val="0023716E"/>
  </w:style>
  <w:style w:type="character" w:customStyle="1" w:styleId="articleauthor0">
    <w:name w:val="article_author"/>
    <w:basedOn w:val="DefaultParagraphFont"/>
    <w:rsid w:val="0023716E"/>
  </w:style>
  <w:style w:type="character" w:customStyle="1" w:styleId="articleissue">
    <w:name w:val="article_issue"/>
    <w:basedOn w:val="DefaultParagraphFont"/>
    <w:rsid w:val="0023716E"/>
  </w:style>
  <w:style w:type="character" w:customStyle="1" w:styleId="a-size-large">
    <w:name w:val="a-size-large"/>
    <w:basedOn w:val="DefaultParagraphFont"/>
    <w:rsid w:val="0023716E"/>
  </w:style>
  <w:style w:type="character" w:customStyle="1" w:styleId="a-size-medium">
    <w:name w:val="a-size-medium"/>
    <w:basedOn w:val="DefaultParagraphFont"/>
    <w:rsid w:val="0023716E"/>
  </w:style>
  <w:style w:type="character" w:customStyle="1" w:styleId="contribution">
    <w:name w:val="contribution"/>
    <w:basedOn w:val="DefaultParagraphFont"/>
    <w:rsid w:val="0023716E"/>
  </w:style>
  <w:style w:type="character" w:customStyle="1" w:styleId="a-color-secondary">
    <w:name w:val="a-color-secondary"/>
    <w:basedOn w:val="DefaultParagraphFont"/>
    <w:rsid w:val="0023716E"/>
  </w:style>
  <w:style w:type="paragraph" w:customStyle="1" w:styleId="sbyline">
    <w:name w:val="sbyline"/>
    <w:basedOn w:val="Normal"/>
    <w:uiPriority w:val="99"/>
    <w:qFormat/>
    <w:rsid w:val="0023716E"/>
    <w:pPr>
      <w:spacing w:before="100" w:beforeAutospacing="1" w:after="100" w:afterAutospacing="1"/>
    </w:pPr>
    <w:rPr>
      <w:rFonts w:ascii="Times" w:hAnsi="Times"/>
      <w:sz w:val="20"/>
      <w:szCs w:val="20"/>
    </w:rPr>
  </w:style>
  <w:style w:type="character" w:customStyle="1" w:styleId="ui-author">
    <w:name w:val="ui-author"/>
    <w:basedOn w:val="DefaultParagraphFont"/>
    <w:rsid w:val="0023716E"/>
  </w:style>
  <w:style w:type="character" w:customStyle="1" w:styleId="ui-staffline">
    <w:name w:val="ui-staffline"/>
    <w:basedOn w:val="DefaultParagraphFont"/>
    <w:rsid w:val="0023716E"/>
  </w:style>
  <w:style w:type="paragraph" w:customStyle="1" w:styleId="promotion-tag-p">
    <w:name w:val="promotion-tag-p"/>
    <w:basedOn w:val="Normal"/>
    <w:uiPriority w:val="99"/>
    <w:qFormat/>
    <w:rsid w:val="0023716E"/>
    <w:pPr>
      <w:spacing w:before="100" w:beforeAutospacing="1" w:after="100" w:afterAutospacing="1"/>
    </w:pPr>
    <w:rPr>
      <w:rFonts w:ascii="Times" w:hAnsi="Times"/>
      <w:sz w:val="20"/>
      <w:szCs w:val="20"/>
    </w:rPr>
  </w:style>
  <w:style w:type="paragraph" w:customStyle="1" w:styleId="heading">
    <w:name w:val="heading"/>
    <w:basedOn w:val="Normal"/>
    <w:uiPriority w:val="99"/>
    <w:qFormat/>
    <w:rsid w:val="0023716E"/>
    <w:pPr>
      <w:spacing w:before="100" w:beforeAutospacing="1" w:after="100" w:afterAutospacing="1"/>
    </w:pPr>
    <w:rPr>
      <w:rFonts w:ascii="Times" w:hAnsi="Times"/>
      <w:sz w:val="20"/>
      <w:szCs w:val="20"/>
    </w:rPr>
  </w:style>
  <w:style w:type="character" w:customStyle="1" w:styleId="value">
    <w:name w:val="value"/>
    <w:basedOn w:val="DefaultParagraphFont"/>
    <w:rsid w:val="0023716E"/>
  </w:style>
  <w:style w:type="character" w:customStyle="1" w:styleId="specialissuelabel">
    <w:name w:val="specialissuelabel"/>
    <w:basedOn w:val="DefaultParagraphFont"/>
    <w:rsid w:val="0023716E"/>
  </w:style>
  <w:style w:type="character" w:customStyle="1" w:styleId="referencediv">
    <w:name w:val="referencediv"/>
    <w:basedOn w:val="DefaultParagraphFont"/>
    <w:rsid w:val="0023716E"/>
  </w:style>
  <w:style w:type="character" w:customStyle="1" w:styleId="wp-smiley">
    <w:name w:val="wp-smiley"/>
    <w:basedOn w:val="DefaultParagraphFont"/>
    <w:rsid w:val="0023716E"/>
  </w:style>
  <w:style w:type="character" w:customStyle="1" w:styleId="artjournal">
    <w:name w:val="art_journal"/>
    <w:basedOn w:val="DefaultParagraphFont"/>
    <w:rsid w:val="0023716E"/>
  </w:style>
  <w:style w:type="character" w:customStyle="1" w:styleId="artdatevolumeissuepart">
    <w:name w:val="art_datevolumeissuepart"/>
    <w:basedOn w:val="DefaultParagraphFont"/>
    <w:rsid w:val="0023716E"/>
  </w:style>
  <w:style w:type="character" w:customStyle="1" w:styleId="artpages">
    <w:name w:val="art_pages"/>
    <w:basedOn w:val="DefaultParagraphFont"/>
    <w:rsid w:val="0023716E"/>
  </w:style>
  <w:style w:type="character" w:customStyle="1" w:styleId="singlehighlightclass">
    <w:name w:val="single_highlight_class"/>
    <w:basedOn w:val="DefaultParagraphFont"/>
    <w:rsid w:val="0023716E"/>
  </w:style>
  <w:style w:type="character" w:customStyle="1" w:styleId="degree">
    <w:name w:val="degree"/>
    <w:basedOn w:val="DefaultParagraphFont"/>
    <w:rsid w:val="0023716E"/>
  </w:style>
  <w:style w:type="character" w:customStyle="1" w:styleId="major">
    <w:name w:val="major"/>
    <w:basedOn w:val="DefaultParagraphFont"/>
    <w:rsid w:val="0023716E"/>
  </w:style>
  <w:style w:type="character" w:customStyle="1" w:styleId="authors">
    <w:name w:val="authors"/>
    <w:basedOn w:val="DefaultParagraphFont"/>
    <w:rsid w:val="0023716E"/>
  </w:style>
  <w:style w:type="character" w:customStyle="1" w:styleId="views">
    <w:name w:val="views"/>
    <w:basedOn w:val="DefaultParagraphFont"/>
    <w:rsid w:val="0023716E"/>
  </w:style>
  <w:style w:type="character" w:customStyle="1" w:styleId="stmainservices">
    <w:name w:val="stmainservices"/>
    <w:basedOn w:val="DefaultParagraphFont"/>
    <w:rsid w:val="0023716E"/>
  </w:style>
  <w:style w:type="character" w:customStyle="1" w:styleId="stbubblehcount">
    <w:name w:val="stbubble_hcount"/>
    <w:basedOn w:val="DefaultParagraphFont"/>
    <w:rsid w:val="0023716E"/>
  </w:style>
  <w:style w:type="paragraph" w:customStyle="1" w:styleId="Document">
    <w:name w:val="_Document"/>
    <w:basedOn w:val="Default"/>
    <w:next w:val="Default"/>
    <w:uiPriority w:val="99"/>
    <w:qFormat/>
    <w:rsid w:val="0023716E"/>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qFormat/>
    <w:rsid w:val="0023716E"/>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qFormat/>
    <w:rsid w:val="0023716E"/>
    <w:pPr>
      <w:widowControl w:val="0"/>
    </w:pPr>
    <w:rPr>
      <w:rFonts w:ascii="New Baskerville" w:eastAsiaTheme="minorEastAsia" w:hAnsi="New Baskerville"/>
      <w:color w:val="auto"/>
      <w:szCs w:val="22"/>
    </w:rPr>
  </w:style>
  <w:style w:type="paragraph" w:customStyle="1" w:styleId="collapsed-hide">
    <w:name w:val="collapsed-hide"/>
    <w:basedOn w:val="Normal"/>
    <w:uiPriority w:val="99"/>
    <w:qFormat/>
    <w:rsid w:val="0023716E"/>
    <w:pPr>
      <w:spacing w:before="100" w:beforeAutospacing="1" w:after="100" w:afterAutospacing="1"/>
    </w:pPr>
    <w:rPr>
      <w:rFonts w:ascii="Times" w:hAnsi="Times"/>
      <w:sz w:val="20"/>
      <w:szCs w:val="20"/>
    </w:rPr>
  </w:style>
  <w:style w:type="paragraph" w:customStyle="1" w:styleId="Pa7">
    <w:name w:val="Pa7"/>
    <w:basedOn w:val="Default"/>
    <w:next w:val="Default"/>
    <w:uiPriority w:val="99"/>
    <w:qFormat/>
    <w:rsid w:val="0023716E"/>
    <w:pPr>
      <w:widowControl w:val="0"/>
      <w:spacing w:line="211" w:lineRule="atLeast"/>
    </w:pPr>
    <w:rPr>
      <w:rFonts w:ascii="Mokka" w:eastAsiaTheme="minorEastAsia" w:hAnsi="Mokka"/>
      <w:color w:val="auto"/>
      <w:szCs w:val="22"/>
    </w:rPr>
  </w:style>
  <w:style w:type="paragraph" w:customStyle="1" w:styleId="odd">
    <w:name w:val="odd"/>
    <w:basedOn w:val="Normal"/>
    <w:uiPriority w:val="99"/>
    <w:qFormat/>
    <w:rsid w:val="0023716E"/>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23716E"/>
  </w:style>
  <w:style w:type="character" w:customStyle="1" w:styleId="tolocaltime">
    <w:name w:val="tolocaltime"/>
    <w:basedOn w:val="DefaultParagraphFont"/>
    <w:rsid w:val="0023716E"/>
  </w:style>
  <w:style w:type="character" w:customStyle="1" w:styleId="pb-byline">
    <w:name w:val="pb-byline"/>
    <w:basedOn w:val="DefaultParagraphFont"/>
    <w:rsid w:val="0023716E"/>
  </w:style>
  <w:style w:type="character" w:customStyle="1" w:styleId="pb-timestamp">
    <w:name w:val="pb-timestamp"/>
    <w:basedOn w:val="DefaultParagraphFont"/>
    <w:rsid w:val="0023716E"/>
  </w:style>
  <w:style w:type="character" w:customStyle="1" w:styleId="posted-on">
    <w:name w:val="posted-on"/>
    <w:basedOn w:val="DefaultParagraphFont"/>
    <w:rsid w:val="0023716E"/>
  </w:style>
  <w:style w:type="character" w:customStyle="1" w:styleId="even">
    <w:name w:val="even"/>
    <w:basedOn w:val="DefaultParagraphFont"/>
    <w:rsid w:val="0023716E"/>
  </w:style>
  <w:style w:type="character" w:customStyle="1" w:styleId="foreground">
    <w:name w:val="foreground"/>
    <w:basedOn w:val="DefaultParagraphFont"/>
    <w:rsid w:val="0023716E"/>
  </w:style>
  <w:style w:type="paragraph" w:customStyle="1" w:styleId="volissue">
    <w:name w:val="volissue"/>
    <w:basedOn w:val="Normal"/>
    <w:uiPriority w:val="99"/>
    <w:qFormat/>
    <w:rsid w:val="0023716E"/>
    <w:pPr>
      <w:spacing w:before="100" w:beforeAutospacing="1" w:after="100" w:afterAutospacing="1"/>
    </w:pPr>
    <w:rPr>
      <w:rFonts w:ascii="Times" w:hAnsi="Times"/>
      <w:sz w:val="20"/>
      <w:szCs w:val="20"/>
    </w:rPr>
  </w:style>
  <w:style w:type="character" w:customStyle="1" w:styleId="cat-date-line4">
    <w:name w:val="cat-date-line4"/>
    <w:basedOn w:val="DefaultParagraphFont"/>
    <w:rsid w:val="0023716E"/>
  </w:style>
  <w:style w:type="character" w:customStyle="1" w:styleId="articledate">
    <w:name w:val="articledate"/>
    <w:basedOn w:val="DefaultParagraphFont"/>
    <w:rsid w:val="0023716E"/>
  </w:style>
  <w:style w:type="character" w:customStyle="1" w:styleId="post-byline">
    <w:name w:val="post-byline"/>
    <w:basedOn w:val="DefaultParagraphFont"/>
    <w:rsid w:val="0023716E"/>
  </w:style>
  <w:style w:type="character" w:customStyle="1" w:styleId="upper">
    <w:name w:val="upper"/>
    <w:basedOn w:val="DefaultParagraphFont"/>
    <w:rsid w:val="0023716E"/>
  </w:style>
  <w:style w:type="character" w:customStyle="1" w:styleId="metadate">
    <w:name w:val="meta_date"/>
    <w:basedOn w:val="DefaultParagraphFont"/>
    <w:rsid w:val="0023716E"/>
  </w:style>
  <w:style w:type="character" w:customStyle="1" w:styleId="fa">
    <w:name w:val="fa"/>
    <w:basedOn w:val="DefaultParagraphFont"/>
    <w:rsid w:val="0023716E"/>
  </w:style>
  <w:style w:type="character" w:customStyle="1" w:styleId="longname">
    <w:name w:val="longname"/>
    <w:basedOn w:val="DefaultParagraphFont"/>
    <w:rsid w:val="0023716E"/>
  </w:style>
  <w:style w:type="character" w:customStyle="1" w:styleId="echocontainer">
    <w:name w:val="echo_container"/>
    <w:basedOn w:val="DefaultParagraphFont"/>
    <w:rsid w:val="0023716E"/>
  </w:style>
  <w:style w:type="character" w:customStyle="1" w:styleId="comment-display">
    <w:name w:val="comment-display"/>
    <w:basedOn w:val="DefaultParagraphFont"/>
    <w:rsid w:val="0023716E"/>
  </w:style>
  <w:style w:type="paragraph" w:customStyle="1" w:styleId="comment-count-label">
    <w:name w:val="comment-count-label"/>
    <w:basedOn w:val="Normal"/>
    <w:rsid w:val="0023716E"/>
    <w:pPr>
      <w:spacing w:before="100" w:beforeAutospacing="1" w:after="100" w:afterAutospacing="1"/>
    </w:pPr>
    <w:rPr>
      <w:rFonts w:ascii="Times" w:hAnsi="Times"/>
      <w:sz w:val="20"/>
      <w:szCs w:val="20"/>
    </w:rPr>
  </w:style>
  <w:style w:type="character" w:customStyle="1" w:styleId="echo-counter">
    <w:name w:val="echo-counter"/>
    <w:basedOn w:val="DefaultParagraphFont"/>
    <w:rsid w:val="0023716E"/>
  </w:style>
  <w:style w:type="character" w:customStyle="1" w:styleId="discussion-policy">
    <w:name w:val="discussion-policy"/>
    <w:basedOn w:val="DefaultParagraphFont"/>
    <w:rsid w:val="0023716E"/>
  </w:style>
  <w:style w:type="character" w:customStyle="1" w:styleId="echo-apps-conversations-streamcaption">
    <w:name w:val="echo-apps-conversations-streamcaption"/>
    <w:basedOn w:val="DefaultParagraphFont"/>
    <w:rsid w:val="0023716E"/>
  </w:style>
  <w:style w:type="character" w:customStyle="1" w:styleId="echo-streamserver-controls-stream-item-text">
    <w:name w:val="echo-streamserver-controls-stream-item-text"/>
    <w:basedOn w:val="DefaultParagraphFont"/>
    <w:rsid w:val="0023716E"/>
  </w:style>
  <w:style w:type="character" w:customStyle="1" w:styleId="echo-streamserver-controls-facepile-more">
    <w:name w:val="echo-streamserver-controls-facepile-more"/>
    <w:basedOn w:val="DefaultParagraphFont"/>
    <w:rsid w:val="0023716E"/>
  </w:style>
  <w:style w:type="character" w:customStyle="1" w:styleId="echo-primaryfont">
    <w:name w:val="echo-primaryfont"/>
    <w:basedOn w:val="DefaultParagraphFont"/>
    <w:rsid w:val="0023716E"/>
  </w:style>
  <w:style w:type="character" w:customStyle="1" w:styleId="section">
    <w:name w:val="section"/>
    <w:basedOn w:val="DefaultParagraphFont"/>
    <w:rsid w:val="0023716E"/>
  </w:style>
  <w:style w:type="character" w:customStyle="1" w:styleId="wpsr-txt-headline">
    <w:name w:val="wpsr-txt-headline"/>
    <w:basedOn w:val="DefaultParagraphFont"/>
    <w:rsid w:val="0023716E"/>
  </w:style>
  <w:style w:type="character" w:customStyle="1" w:styleId="asset-metabar-author">
    <w:name w:val="asset-metabar-author"/>
    <w:basedOn w:val="DefaultParagraphFont"/>
    <w:rsid w:val="0023716E"/>
  </w:style>
  <w:style w:type="character" w:customStyle="1" w:styleId="asset-metabar-time">
    <w:name w:val="asset-metabar-time"/>
    <w:basedOn w:val="DefaultParagraphFont"/>
    <w:rsid w:val="0023716E"/>
  </w:style>
  <w:style w:type="character" w:customStyle="1" w:styleId="eza-dateline">
    <w:name w:val="eza-dateline"/>
    <w:basedOn w:val="DefaultParagraphFont"/>
    <w:rsid w:val="0023716E"/>
  </w:style>
  <w:style w:type="character" w:customStyle="1" w:styleId="eza-authors">
    <w:name w:val="eza-authors"/>
    <w:basedOn w:val="DefaultParagraphFont"/>
    <w:rsid w:val="0023716E"/>
  </w:style>
  <w:style w:type="character" w:customStyle="1" w:styleId="csmstaff">
    <w:name w:val="csm_staff"/>
    <w:basedOn w:val="DefaultParagraphFont"/>
    <w:rsid w:val="0023716E"/>
  </w:style>
  <w:style w:type="paragraph" w:customStyle="1" w:styleId="mol-para-with-font">
    <w:name w:val="mol-para-with-font"/>
    <w:basedOn w:val="Normal"/>
    <w:rsid w:val="0023716E"/>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23716E"/>
  </w:style>
  <w:style w:type="character" w:customStyle="1" w:styleId="byline-text">
    <w:name w:val="byline-text"/>
    <w:basedOn w:val="DefaultParagraphFont"/>
    <w:rsid w:val="0023716E"/>
  </w:style>
  <w:style w:type="character" w:customStyle="1" w:styleId="itemauthor">
    <w:name w:val="itemauthor"/>
    <w:basedOn w:val="DefaultParagraphFont"/>
    <w:rsid w:val="0023716E"/>
  </w:style>
  <w:style w:type="character" w:customStyle="1" w:styleId="itemdatecreated">
    <w:name w:val="itemdatecreated"/>
    <w:basedOn w:val="DefaultParagraphFont"/>
    <w:rsid w:val="0023716E"/>
  </w:style>
  <w:style w:type="character" w:customStyle="1" w:styleId="slug-metadata-note">
    <w:name w:val="slug-metadata-note"/>
    <w:basedOn w:val="DefaultParagraphFont"/>
    <w:rsid w:val="0023716E"/>
  </w:style>
  <w:style w:type="character" w:customStyle="1" w:styleId="drop-capped">
    <w:name w:val="drop-capped"/>
    <w:basedOn w:val="DefaultParagraphFont"/>
    <w:rsid w:val="0023716E"/>
  </w:style>
  <w:style w:type="character" w:customStyle="1" w:styleId="published">
    <w:name w:val="published"/>
    <w:basedOn w:val="DefaultParagraphFont"/>
    <w:rsid w:val="0023716E"/>
  </w:style>
  <w:style w:type="paragraph" w:customStyle="1" w:styleId="articleopinion-standfirst">
    <w:name w:val="articleopinion-standfirst"/>
    <w:basedOn w:val="Normal"/>
    <w:rsid w:val="0023716E"/>
    <w:pPr>
      <w:spacing w:before="100" w:beforeAutospacing="1" w:after="100" w:afterAutospacing="1"/>
    </w:pPr>
    <w:rPr>
      <w:rFonts w:ascii="Times" w:hAnsi="Times"/>
      <w:sz w:val="20"/>
      <w:szCs w:val="20"/>
    </w:rPr>
  </w:style>
  <w:style w:type="paragraph" w:customStyle="1" w:styleId="snippet">
    <w:name w:val="snippet"/>
    <w:basedOn w:val="Normal"/>
    <w:rsid w:val="0023716E"/>
    <w:pPr>
      <w:spacing w:before="100" w:beforeAutospacing="1" w:after="100" w:afterAutospacing="1"/>
    </w:pPr>
    <w:rPr>
      <w:rFonts w:ascii="Times" w:hAnsi="Times"/>
      <w:sz w:val="20"/>
      <w:szCs w:val="20"/>
    </w:rPr>
  </w:style>
  <w:style w:type="character" w:customStyle="1" w:styleId="thetitle">
    <w:name w:val="the_title"/>
    <w:basedOn w:val="DefaultParagraphFont"/>
    <w:rsid w:val="0023716E"/>
  </w:style>
  <w:style w:type="character" w:customStyle="1" w:styleId="view-count">
    <w:name w:val="view-count"/>
    <w:basedOn w:val="DefaultParagraphFont"/>
    <w:rsid w:val="0023716E"/>
  </w:style>
  <w:style w:type="character" w:customStyle="1" w:styleId="rupee">
    <w:name w:val="rupee"/>
    <w:basedOn w:val="DefaultParagraphFont"/>
    <w:rsid w:val="0023716E"/>
  </w:style>
  <w:style w:type="character" w:customStyle="1" w:styleId="grey1">
    <w:name w:val="grey1"/>
    <w:basedOn w:val="DefaultParagraphFont"/>
    <w:rsid w:val="0023716E"/>
  </w:style>
  <w:style w:type="paragraph" w:customStyle="1" w:styleId="Pa13">
    <w:name w:val="Pa13"/>
    <w:basedOn w:val="Default"/>
    <w:next w:val="Default"/>
    <w:uiPriority w:val="99"/>
    <w:rsid w:val="0023716E"/>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23716E"/>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23716E"/>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23716E"/>
  </w:style>
  <w:style w:type="character" w:customStyle="1" w:styleId="reporttitle">
    <w:name w:val="report_title"/>
    <w:basedOn w:val="DefaultParagraphFont"/>
    <w:rsid w:val="0023716E"/>
  </w:style>
  <w:style w:type="character" w:customStyle="1" w:styleId="documenttype-longreleases">
    <w:name w:val="document_type_-_long_releases"/>
    <w:basedOn w:val="DefaultParagraphFont"/>
    <w:rsid w:val="0023716E"/>
  </w:style>
  <w:style w:type="character" w:customStyle="1" w:styleId="alt-date">
    <w:name w:val="alt-date"/>
    <w:basedOn w:val="DefaultParagraphFont"/>
    <w:rsid w:val="0023716E"/>
  </w:style>
  <w:style w:type="character" w:customStyle="1" w:styleId="entry-byline">
    <w:name w:val="entry-byline"/>
    <w:basedOn w:val="DefaultParagraphFont"/>
    <w:rsid w:val="0023716E"/>
  </w:style>
  <w:style w:type="character" w:customStyle="1" w:styleId="taglinecontrib">
    <w:name w:val="tagline_contrib"/>
    <w:basedOn w:val="DefaultParagraphFont"/>
    <w:rsid w:val="0023716E"/>
  </w:style>
  <w:style w:type="character" w:customStyle="1" w:styleId="articledate0">
    <w:name w:val="article_date"/>
    <w:basedOn w:val="DefaultParagraphFont"/>
    <w:rsid w:val="0023716E"/>
  </w:style>
  <w:style w:type="paragraph" w:customStyle="1" w:styleId="hg-daily">
    <w:name w:val="hg-daily"/>
    <w:basedOn w:val="Normal"/>
    <w:rsid w:val="0023716E"/>
    <w:pPr>
      <w:spacing w:before="100" w:beforeAutospacing="1" w:after="100" w:afterAutospacing="1"/>
    </w:pPr>
    <w:rPr>
      <w:rFonts w:ascii="Times" w:hAnsi="Times"/>
      <w:sz w:val="20"/>
      <w:szCs w:val="20"/>
    </w:rPr>
  </w:style>
  <w:style w:type="character" w:customStyle="1" w:styleId="cit">
    <w:name w:val="cit"/>
    <w:basedOn w:val="DefaultParagraphFont"/>
    <w:rsid w:val="0023716E"/>
  </w:style>
  <w:style w:type="paragraph" w:customStyle="1" w:styleId="buttonheading">
    <w:name w:val="buttonheading"/>
    <w:basedOn w:val="Normal"/>
    <w:rsid w:val="0023716E"/>
    <w:pPr>
      <w:spacing w:before="100" w:beforeAutospacing="1" w:after="100" w:afterAutospacing="1"/>
    </w:pPr>
    <w:rPr>
      <w:rFonts w:ascii="Times" w:hAnsi="Times"/>
      <w:sz w:val="20"/>
      <w:szCs w:val="20"/>
    </w:rPr>
  </w:style>
  <w:style w:type="character" w:customStyle="1" w:styleId="createdate">
    <w:name w:val="createdate"/>
    <w:basedOn w:val="DefaultParagraphFont"/>
    <w:rsid w:val="0023716E"/>
  </w:style>
  <w:style w:type="paragraph" w:customStyle="1" w:styleId="p">
    <w:name w:val="p"/>
    <w:basedOn w:val="Normal"/>
    <w:rsid w:val="0023716E"/>
    <w:pPr>
      <w:spacing w:before="100" w:beforeAutospacing="1" w:after="100" w:afterAutospacing="1"/>
    </w:pPr>
    <w:rPr>
      <w:rFonts w:ascii="Times" w:hAnsi="Times"/>
      <w:sz w:val="20"/>
      <w:szCs w:val="20"/>
    </w:rPr>
  </w:style>
  <w:style w:type="character" w:customStyle="1" w:styleId="text-label">
    <w:name w:val="text-label"/>
    <w:basedOn w:val="DefaultParagraphFont"/>
    <w:rsid w:val="0023716E"/>
  </w:style>
  <w:style w:type="paragraph" w:customStyle="1" w:styleId="TOC3Char">
    <w:name w:val="TOC 3 Char"/>
    <w:basedOn w:val="Normal"/>
    <w:next w:val="Normal"/>
    <w:rsid w:val="0023716E"/>
    <w:rPr>
      <w:szCs w:val="20"/>
    </w:rPr>
  </w:style>
  <w:style w:type="paragraph" w:customStyle="1" w:styleId="TOC1Char">
    <w:name w:val="TOC 1 Char"/>
    <w:basedOn w:val="Normal"/>
    <w:next w:val="Normal"/>
    <w:rsid w:val="0023716E"/>
    <w:rPr>
      <w:b/>
      <w:szCs w:val="20"/>
    </w:rPr>
  </w:style>
  <w:style w:type="character" w:customStyle="1" w:styleId="StyleCardtextChar10pt">
    <w:name w:val="Style Card text Char + 10 pt"/>
    <w:rsid w:val="0023716E"/>
    <w:rPr>
      <w:rFonts w:ascii="Georgia" w:eastAsia="Calibri" w:hAnsi="Georgia"/>
      <w:sz w:val="20"/>
      <w:u w:val="single"/>
      <w:lang w:bidi="ar-SA"/>
    </w:rPr>
  </w:style>
  <w:style w:type="paragraph" w:customStyle="1" w:styleId="ColorfulList-Accent11">
    <w:name w:val="Colorful List - Accent 11"/>
    <w:basedOn w:val="Normal"/>
    <w:uiPriority w:val="99"/>
    <w:qFormat/>
    <w:rsid w:val="0023716E"/>
    <w:pPr>
      <w:ind w:left="720"/>
      <w:contextualSpacing/>
      <w:jc w:val="both"/>
    </w:pPr>
    <w:rPr>
      <w:sz w:val="20"/>
      <w:szCs w:val="20"/>
    </w:rPr>
  </w:style>
  <w:style w:type="paragraph" w:customStyle="1" w:styleId="NoteLevel11">
    <w:name w:val="Note Level 11"/>
    <w:basedOn w:val="Normal"/>
    <w:uiPriority w:val="99"/>
    <w:rsid w:val="0023716E"/>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23716E"/>
    <w:pPr>
      <w:keepNext/>
      <w:tabs>
        <w:tab w:val="num" w:pos="1440"/>
      </w:tabs>
      <w:ind w:left="1800" w:hanging="360"/>
      <w:outlineLvl w:val="2"/>
    </w:pPr>
    <w:rPr>
      <w:rFonts w:eastAsia="MS Gothic"/>
    </w:rPr>
  </w:style>
  <w:style w:type="paragraph" w:customStyle="1" w:styleId="NoteLevel41">
    <w:name w:val="Note Level 41"/>
    <w:basedOn w:val="Normal"/>
    <w:rsid w:val="0023716E"/>
    <w:pPr>
      <w:keepNext/>
      <w:tabs>
        <w:tab w:val="num" w:pos="2160"/>
      </w:tabs>
      <w:ind w:left="2520" w:hanging="360"/>
      <w:outlineLvl w:val="3"/>
    </w:pPr>
    <w:rPr>
      <w:rFonts w:eastAsia="MS Gothic"/>
    </w:rPr>
  </w:style>
  <w:style w:type="paragraph" w:customStyle="1" w:styleId="NoteLevel51">
    <w:name w:val="Note Level 51"/>
    <w:basedOn w:val="Normal"/>
    <w:rsid w:val="0023716E"/>
    <w:pPr>
      <w:keepNext/>
      <w:tabs>
        <w:tab w:val="num" w:pos="2880"/>
      </w:tabs>
      <w:ind w:left="3240" w:hanging="360"/>
      <w:outlineLvl w:val="4"/>
    </w:pPr>
    <w:rPr>
      <w:rFonts w:eastAsia="MS Gothic"/>
    </w:rPr>
  </w:style>
  <w:style w:type="paragraph" w:customStyle="1" w:styleId="NoteLevel61">
    <w:name w:val="Note Level 61"/>
    <w:basedOn w:val="Normal"/>
    <w:rsid w:val="0023716E"/>
    <w:pPr>
      <w:keepNext/>
      <w:tabs>
        <w:tab w:val="num" w:pos="3600"/>
      </w:tabs>
      <w:ind w:left="3960" w:hanging="360"/>
      <w:outlineLvl w:val="5"/>
    </w:pPr>
    <w:rPr>
      <w:rFonts w:eastAsia="MS Gothic"/>
    </w:rPr>
  </w:style>
  <w:style w:type="paragraph" w:customStyle="1" w:styleId="NoteLevel71">
    <w:name w:val="Note Level 71"/>
    <w:basedOn w:val="Normal"/>
    <w:rsid w:val="0023716E"/>
    <w:pPr>
      <w:keepNext/>
      <w:tabs>
        <w:tab w:val="num" w:pos="4320"/>
      </w:tabs>
      <w:ind w:left="4680" w:hanging="360"/>
      <w:outlineLvl w:val="6"/>
    </w:pPr>
    <w:rPr>
      <w:rFonts w:eastAsia="MS Gothic"/>
    </w:rPr>
  </w:style>
  <w:style w:type="paragraph" w:customStyle="1" w:styleId="NoteLevel81">
    <w:name w:val="Note Level 81"/>
    <w:basedOn w:val="Normal"/>
    <w:rsid w:val="0023716E"/>
    <w:pPr>
      <w:keepNext/>
      <w:tabs>
        <w:tab w:val="num" w:pos="5040"/>
      </w:tabs>
      <w:ind w:left="5400" w:hanging="360"/>
      <w:outlineLvl w:val="7"/>
    </w:pPr>
    <w:rPr>
      <w:rFonts w:eastAsia="MS Gothic"/>
    </w:rPr>
  </w:style>
  <w:style w:type="paragraph" w:customStyle="1" w:styleId="NoteLevel91">
    <w:name w:val="Note Level 91"/>
    <w:basedOn w:val="Normal"/>
    <w:rsid w:val="0023716E"/>
    <w:pPr>
      <w:keepNext/>
      <w:tabs>
        <w:tab w:val="num" w:pos="5760"/>
      </w:tabs>
      <w:ind w:left="6120" w:hanging="360"/>
      <w:outlineLvl w:val="8"/>
    </w:pPr>
    <w:rPr>
      <w:rFonts w:eastAsia="MS Gothic"/>
    </w:rPr>
  </w:style>
  <w:style w:type="paragraph" w:styleId="Index2">
    <w:name w:val="index 2"/>
    <w:basedOn w:val="Normal"/>
    <w:next w:val="Normal"/>
    <w:autoRedefine/>
    <w:rsid w:val="0023716E"/>
    <w:pPr>
      <w:spacing w:after="200" w:line="276" w:lineRule="auto"/>
      <w:ind w:left="400" w:hanging="200"/>
    </w:pPr>
    <w:rPr>
      <w:rFonts w:ascii="Garamond" w:hAnsi="Garamond"/>
      <w:bCs/>
    </w:rPr>
  </w:style>
  <w:style w:type="paragraph" w:styleId="Index3">
    <w:name w:val="index 3"/>
    <w:basedOn w:val="Normal"/>
    <w:next w:val="Normal"/>
    <w:autoRedefine/>
    <w:rsid w:val="0023716E"/>
    <w:pPr>
      <w:spacing w:after="200" w:line="276" w:lineRule="auto"/>
      <w:ind w:left="600" w:hanging="200"/>
    </w:pPr>
    <w:rPr>
      <w:rFonts w:ascii="Garamond" w:hAnsi="Garamond"/>
      <w:bCs/>
    </w:rPr>
  </w:style>
  <w:style w:type="paragraph" w:styleId="Index4">
    <w:name w:val="index 4"/>
    <w:basedOn w:val="Normal"/>
    <w:next w:val="Normal"/>
    <w:autoRedefine/>
    <w:rsid w:val="0023716E"/>
    <w:pPr>
      <w:spacing w:after="200" w:line="276" w:lineRule="auto"/>
      <w:ind w:left="800" w:hanging="200"/>
    </w:pPr>
    <w:rPr>
      <w:rFonts w:ascii="Garamond" w:hAnsi="Garamond"/>
      <w:bCs/>
    </w:rPr>
  </w:style>
  <w:style w:type="paragraph" w:styleId="Index5">
    <w:name w:val="index 5"/>
    <w:basedOn w:val="Normal"/>
    <w:next w:val="Normal"/>
    <w:autoRedefine/>
    <w:rsid w:val="0023716E"/>
    <w:pPr>
      <w:spacing w:after="200" w:line="276" w:lineRule="auto"/>
      <w:ind w:left="1000" w:hanging="200"/>
    </w:pPr>
    <w:rPr>
      <w:rFonts w:ascii="Garamond" w:hAnsi="Garamond"/>
      <w:bCs/>
    </w:rPr>
  </w:style>
  <w:style w:type="paragraph" w:styleId="Index6">
    <w:name w:val="index 6"/>
    <w:basedOn w:val="Normal"/>
    <w:next w:val="Normal"/>
    <w:autoRedefine/>
    <w:rsid w:val="0023716E"/>
    <w:pPr>
      <w:spacing w:after="200" w:line="276" w:lineRule="auto"/>
      <w:ind w:left="1200" w:hanging="200"/>
    </w:pPr>
    <w:rPr>
      <w:rFonts w:ascii="Garamond" w:hAnsi="Garamond"/>
      <w:bCs/>
    </w:rPr>
  </w:style>
  <w:style w:type="paragraph" w:styleId="Index7">
    <w:name w:val="index 7"/>
    <w:basedOn w:val="Normal"/>
    <w:next w:val="Normal"/>
    <w:autoRedefine/>
    <w:rsid w:val="0023716E"/>
    <w:pPr>
      <w:spacing w:after="200" w:line="276" w:lineRule="auto"/>
      <w:ind w:left="1400" w:hanging="200"/>
    </w:pPr>
    <w:rPr>
      <w:rFonts w:ascii="Garamond" w:hAnsi="Garamond"/>
      <w:bCs/>
    </w:rPr>
  </w:style>
  <w:style w:type="paragraph" w:styleId="Index8">
    <w:name w:val="index 8"/>
    <w:basedOn w:val="Normal"/>
    <w:next w:val="Normal"/>
    <w:autoRedefine/>
    <w:rsid w:val="0023716E"/>
    <w:pPr>
      <w:spacing w:after="200" w:line="276" w:lineRule="auto"/>
      <w:ind w:left="1600" w:hanging="200"/>
    </w:pPr>
    <w:rPr>
      <w:rFonts w:ascii="Garamond" w:hAnsi="Garamond"/>
      <w:bCs/>
    </w:rPr>
  </w:style>
  <w:style w:type="paragraph" w:styleId="Index9">
    <w:name w:val="index 9"/>
    <w:basedOn w:val="Normal"/>
    <w:next w:val="Normal"/>
    <w:autoRedefine/>
    <w:rsid w:val="0023716E"/>
    <w:pPr>
      <w:spacing w:after="200" w:line="276" w:lineRule="auto"/>
      <w:ind w:left="1800" w:hanging="200"/>
    </w:pPr>
    <w:rPr>
      <w:rFonts w:ascii="Garamond" w:hAnsi="Garamond"/>
      <w:bCs/>
    </w:rPr>
  </w:style>
  <w:style w:type="paragraph" w:styleId="IndexHeading">
    <w:name w:val="index heading"/>
    <w:basedOn w:val="Normal"/>
    <w:next w:val="Index1"/>
    <w:rsid w:val="0023716E"/>
    <w:pPr>
      <w:spacing w:after="200" w:line="276" w:lineRule="auto"/>
    </w:pPr>
    <w:rPr>
      <w:rFonts w:ascii="Garamond" w:hAnsi="Garamond"/>
      <w:bCs/>
    </w:rPr>
  </w:style>
  <w:style w:type="paragraph" w:customStyle="1" w:styleId="ColorfulGrid-Accent11">
    <w:name w:val="Colorful Grid - Accent 11"/>
    <w:basedOn w:val="Normal"/>
    <w:next w:val="Normal"/>
    <w:uiPriority w:val="29"/>
    <w:qFormat/>
    <w:rsid w:val="0023716E"/>
    <w:pPr>
      <w:jc w:val="both"/>
    </w:pPr>
    <w:rPr>
      <w:i/>
      <w:iCs/>
      <w:color w:val="000000"/>
      <w:sz w:val="20"/>
    </w:rPr>
  </w:style>
  <w:style w:type="character" w:customStyle="1" w:styleId="MediumGrid11">
    <w:name w:val="Medium Grid 11"/>
    <w:uiPriority w:val="99"/>
    <w:rsid w:val="0023716E"/>
    <w:rPr>
      <w:color w:val="808080"/>
    </w:rPr>
  </w:style>
  <w:style w:type="numbering" w:customStyle="1" w:styleId="NoList8">
    <w:name w:val="No List8"/>
    <w:next w:val="NoList"/>
    <w:semiHidden/>
    <w:unhideWhenUsed/>
    <w:rsid w:val="0023716E"/>
  </w:style>
  <w:style w:type="numbering" w:customStyle="1" w:styleId="NoList9">
    <w:name w:val="No List9"/>
    <w:next w:val="NoList"/>
    <w:semiHidden/>
    <w:unhideWhenUsed/>
    <w:rsid w:val="0023716E"/>
  </w:style>
  <w:style w:type="numbering" w:customStyle="1" w:styleId="NoList10">
    <w:name w:val="No List10"/>
    <w:next w:val="NoList"/>
    <w:semiHidden/>
    <w:unhideWhenUsed/>
    <w:rsid w:val="0023716E"/>
  </w:style>
  <w:style w:type="numbering" w:customStyle="1" w:styleId="NoList12">
    <w:name w:val="No List12"/>
    <w:next w:val="NoList"/>
    <w:semiHidden/>
    <w:unhideWhenUsed/>
    <w:rsid w:val="0023716E"/>
  </w:style>
  <w:style w:type="numbering" w:customStyle="1" w:styleId="NoList13">
    <w:name w:val="No List13"/>
    <w:next w:val="NoList"/>
    <w:semiHidden/>
    <w:unhideWhenUsed/>
    <w:rsid w:val="0023716E"/>
  </w:style>
  <w:style w:type="numbering" w:customStyle="1" w:styleId="NoList14">
    <w:name w:val="No List14"/>
    <w:next w:val="NoList"/>
    <w:semiHidden/>
    <w:unhideWhenUsed/>
    <w:rsid w:val="0023716E"/>
  </w:style>
  <w:style w:type="numbering" w:customStyle="1" w:styleId="NoList15">
    <w:name w:val="No List15"/>
    <w:next w:val="NoList"/>
    <w:uiPriority w:val="99"/>
    <w:semiHidden/>
    <w:unhideWhenUsed/>
    <w:rsid w:val="0023716E"/>
  </w:style>
  <w:style w:type="numbering" w:customStyle="1" w:styleId="NoList16">
    <w:name w:val="No List16"/>
    <w:next w:val="NoList"/>
    <w:uiPriority w:val="99"/>
    <w:semiHidden/>
    <w:unhideWhenUsed/>
    <w:rsid w:val="0023716E"/>
  </w:style>
  <w:style w:type="numbering" w:customStyle="1" w:styleId="NoList17">
    <w:name w:val="No List17"/>
    <w:next w:val="NoList"/>
    <w:semiHidden/>
    <w:unhideWhenUsed/>
    <w:rsid w:val="0023716E"/>
  </w:style>
  <w:style w:type="numbering" w:customStyle="1" w:styleId="NoList18">
    <w:name w:val="No List18"/>
    <w:next w:val="NoList"/>
    <w:uiPriority w:val="99"/>
    <w:semiHidden/>
    <w:unhideWhenUsed/>
    <w:rsid w:val="0023716E"/>
  </w:style>
  <w:style w:type="numbering" w:customStyle="1" w:styleId="NoList19">
    <w:name w:val="No List19"/>
    <w:next w:val="NoList"/>
    <w:uiPriority w:val="99"/>
    <w:semiHidden/>
    <w:unhideWhenUsed/>
    <w:rsid w:val="0023716E"/>
  </w:style>
  <w:style w:type="numbering" w:customStyle="1" w:styleId="NoList20">
    <w:name w:val="No List20"/>
    <w:next w:val="NoList"/>
    <w:semiHidden/>
    <w:unhideWhenUsed/>
    <w:rsid w:val="0023716E"/>
  </w:style>
  <w:style w:type="numbering" w:customStyle="1" w:styleId="NoList21">
    <w:name w:val="No List21"/>
    <w:next w:val="NoList"/>
    <w:uiPriority w:val="99"/>
    <w:semiHidden/>
    <w:unhideWhenUsed/>
    <w:rsid w:val="0023716E"/>
  </w:style>
  <w:style w:type="paragraph" w:customStyle="1" w:styleId="PlaceholderText2">
    <w:name w:val="Placeholder Text2"/>
    <w:basedOn w:val="Normal"/>
    <w:uiPriority w:val="99"/>
    <w:rsid w:val="0023716E"/>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23716E"/>
    <w:pPr>
      <w:keepNext/>
      <w:tabs>
        <w:tab w:val="num" w:pos="1440"/>
      </w:tabs>
      <w:ind w:left="1800" w:hanging="360"/>
      <w:outlineLvl w:val="2"/>
    </w:pPr>
    <w:rPr>
      <w:rFonts w:eastAsia="MS Gothic"/>
    </w:rPr>
  </w:style>
  <w:style w:type="paragraph" w:customStyle="1" w:styleId="LightList1">
    <w:name w:val="Light List1"/>
    <w:basedOn w:val="Normal"/>
    <w:rsid w:val="0023716E"/>
    <w:pPr>
      <w:keepNext/>
      <w:tabs>
        <w:tab w:val="num" w:pos="2160"/>
      </w:tabs>
      <w:ind w:left="2520" w:hanging="360"/>
      <w:outlineLvl w:val="3"/>
    </w:pPr>
    <w:rPr>
      <w:rFonts w:eastAsia="MS Gothic"/>
    </w:rPr>
  </w:style>
  <w:style w:type="paragraph" w:customStyle="1" w:styleId="LightGrid1">
    <w:name w:val="Light Grid1"/>
    <w:basedOn w:val="Normal"/>
    <w:rsid w:val="0023716E"/>
    <w:pPr>
      <w:keepNext/>
      <w:tabs>
        <w:tab w:val="num" w:pos="2880"/>
      </w:tabs>
      <w:ind w:left="3240" w:hanging="360"/>
      <w:outlineLvl w:val="4"/>
    </w:pPr>
    <w:rPr>
      <w:rFonts w:eastAsia="MS Gothic"/>
    </w:rPr>
  </w:style>
  <w:style w:type="paragraph" w:customStyle="1" w:styleId="MediumShading11">
    <w:name w:val="Medium Shading 11"/>
    <w:basedOn w:val="Normal"/>
    <w:rsid w:val="0023716E"/>
    <w:pPr>
      <w:keepNext/>
      <w:tabs>
        <w:tab w:val="num" w:pos="3600"/>
      </w:tabs>
      <w:ind w:left="3960" w:hanging="360"/>
      <w:outlineLvl w:val="5"/>
    </w:pPr>
    <w:rPr>
      <w:rFonts w:eastAsia="MS Gothic"/>
    </w:rPr>
  </w:style>
  <w:style w:type="paragraph" w:customStyle="1" w:styleId="MediumShading21">
    <w:name w:val="Medium Shading 21"/>
    <w:basedOn w:val="Normal"/>
    <w:rsid w:val="0023716E"/>
    <w:pPr>
      <w:keepNext/>
      <w:tabs>
        <w:tab w:val="num" w:pos="4320"/>
      </w:tabs>
      <w:ind w:left="4680" w:hanging="360"/>
      <w:outlineLvl w:val="6"/>
    </w:pPr>
    <w:rPr>
      <w:rFonts w:eastAsia="MS Gothic"/>
    </w:rPr>
  </w:style>
  <w:style w:type="paragraph" w:customStyle="1" w:styleId="MediumList11">
    <w:name w:val="Medium List 11"/>
    <w:basedOn w:val="Normal"/>
    <w:rsid w:val="0023716E"/>
    <w:pPr>
      <w:keepNext/>
      <w:tabs>
        <w:tab w:val="num" w:pos="5040"/>
      </w:tabs>
      <w:ind w:left="5400" w:hanging="360"/>
      <w:outlineLvl w:val="7"/>
    </w:pPr>
    <w:rPr>
      <w:rFonts w:eastAsia="MS Gothic"/>
    </w:rPr>
  </w:style>
  <w:style w:type="paragraph" w:customStyle="1" w:styleId="MediumList21">
    <w:name w:val="Medium List 21"/>
    <w:basedOn w:val="Normal"/>
    <w:rsid w:val="0023716E"/>
    <w:pPr>
      <w:keepNext/>
      <w:tabs>
        <w:tab w:val="num" w:pos="5760"/>
      </w:tabs>
      <w:ind w:left="6120" w:hanging="360"/>
      <w:outlineLvl w:val="8"/>
    </w:pPr>
    <w:rPr>
      <w:rFonts w:eastAsia="MS Gothic"/>
    </w:rPr>
  </w:style>
  <w:style w:type="character" w:customStyle="1" w:styleId="SmallCharChar0">
    <w:name w:val="Small Char Char"/>
    <w:basedOn w:val="DefaultParagraphFont"/>
    <w:rsid w:val="0023716E"/>
    <w:rPr>
      <w:sz w:val="17"/>
      <w:szCs w:val="24"/>
      <w:lang w:val="en-US" w:eastAsia="en-US" w:bidi="ar-SA"/>
    </w:rPr>
  </w:style>
  <w:style w:type="paragraph" w:customStyle="1" w:styleId="TagsFutura">
    <w:name w:val="TagsFutura"/>
    <w:basedOn w:val="Normal"/>
    <w:next w:val="Cites"/>
    <w:rsid w:val="0023716E"/>
    <w:rPr>
      <w:rFonts w:ascii="Futura" w:eastAsia="Times" w:hAnsi="Futura"/>
      <w:b/>
      <w:caps/>
      <w:sz w:val="18"/>
      <w:szCs w:val="20"/>
    </w:rPr>
  </w:style>
  <w:style w:type="character" w:customStyle="1" w:styleId="m-3583723223135346788gmail-style13ptbold">
    <w:name w:val="m_-3583723223135346788gmail-style13ptbold"/>
    <w:basedOn w:val="DefaultParagraphFont"/>
    <w:rsid w:val="0023716E"/>
  </w:style>
  <w:style w:type="character" w:customStyle="1" w:styleId="m-3583723223135346788gmail-styleunderline">
    <w:name w:val="m_-3583723223135346788gmail-styleunderline"/>
    <w:basedOn w:val="DefaultParagraphFont"/>
    <w:rsid w:val="0023716E"/>
  </w:style>
  <w:style w:type="character" w:customStyle="1" w:styleId="10garamond">
    <w:name w:val="10 garamond"/>
    <w:rsid w:val="0023716E"/>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23716E"/>
  </w:style>
  <w:style w:type="paragraph" w:customStyle="1" w:styleId="BreakTag">
    <w:name w:val="Break Tag"/>
    <w:basedOn w:val="Normal"/>
    <w:autoRedefine/>
    <w:uiPriority w:val="4"/>
    <w:qFormat/>
    <w:rsid w:val="0023716E"/>
    <w:pPr>
      <w:spacing w:before="240"/>
    </w:pPr>
    <w:rPr>
      <w:rFonts w:cs="Arial"/>
      <w:b/>
      <w:sz w:val="26"/>
    </w:rPr>
  </w:style>
  <w:style w:type="paragraph" w:customStyle="1" w:styleId="BreakBlock">
    <w:name w:val="Break Block"/>
    <w:basedOn w:val="Normal"/>
    <w:link w:val="BreakBlockChar"/>
    <w:autoRedefine/>
    <w:qFormat/>
    <w:rsid w:val="0023716E"/>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23716E"/>
    <w:rPr>
      <w:rFonts w:ascii="Arial Bold" w:hAnsi="Arial Bold" w:cs="Arial"/>
      <w:b/>
      <w:caps/>
      <w:sz w:val="32"/>
      <w:u w:val="single"/>
    </w:rPr>
  </w:style>
  <w:style w:type="character" w:customStyle="1" w:styleId="CiteCharChar">
    <w:name w:val="Cite Char Char"/>
    <w:basedOn w:val="DefaultParagraphFont"/>
    <w:rsid w:val="0023716E"/>
    <w:rPr>
      <w:rFonts w:ascii="Cambria" w:hAnsi="Cambria" w:cs="Times New Roman"/>
      <w:b/>
      <w:bCs/>
      <w:sz w:val="26"/>
      <w:szCs w:val="26"/>
    </w:rPr>
  </w:style>
  <w:style w:type="character" w:customStyle="1" w:styleId="CardCharChar1">
    <w:name w:val="Card Char Char1"/>
    <w:basedOn w:val="DefaultParagraphFont"/>
    <w:rsid w:val="0023716E"/>
    <w:rPr>
      <w:rFonts w:cs="Times New Roman"/>
      <w:b/>
      <w:bCs/>
      <w:sz w:val="28"/>
      <w:szCs w:val="28"/>
    </w:rPr>
  </w:style>
  <w:style w:type="character" w:customStyle="1" w:styleId="hit1">
    <w:name w:val="hit1"/>
    <w:basedOn w:val="DefaultParagraphFont"/>
    <w:rsid w:val="0023716E"/>
    <w:rPr>
      <w:b/>
      <w:bCs/>
      <w:color w:val="CC0033"/>
    </w:rPr>
  </w:style>
  <w:style w:type="character" w:customStyle="1" w:styleId="Boxing">
    <w:name w:val="Boxing"/>
    <w:basedOn w:val="DefaultParagraphFont"/>
    <w:rsid w:val="0023716E"/>
    <w:rPr>
      <w:rFonts w:ascii="Arial Narrow" w:hAnsi="Arial Narrow"/>
      <w:dstrike w:val="0"/>
      <w:sz w:val="20"/>
      <w:bdr w:val="single" w:sz="2" w:space="0" w:color="auto"/>
      <w:vertAlign w:val="baseline"/>
    </w:rPr>
  </w:style>
  <w:style w:type="character" w:customStyle="1" w:styleId="style65">
    <w:name w:val="style65"/>
    <w:basedOn w:val="DefaultParagraphFont"/>
    <w:rsid w:val="0023716E"/>
    <w:rPr>
      <w:rFonts w:cs="Times New Roman"/>
    </w:rPr>
  </w:style>
  <w:style w:type="character" w:customStyle="1" w:styleId="newscontent">
    <w:name w:val="newscontent"/>
    <w:rsid w:val="0023716E"/>
  </w:style>
  <w:style w:type="paragraph" w:customStyle="1" w:styleId="Cardstyle0">
    <w:name w:val="Cardstyle"/>
    <w:basedOn w:val="Normal"/>
    <w:next w:val="Normal"/>
    <w:uiPriority w:val="99"/>
    <w:qFormat/>
    <w:rsid w:val="0023716E"/>
    <w:rPr>
      <w:rFonts w:cs="Arial"/>
    </w:rPr>
  </w:style>
  <w:style w:type="character" w:customStyle="1" w:styleId="StyleEmphasisArial12ptBoldNotItalic">
    <w:name w:val="Style Emphasis + Arial 12 pt Bold Not Italic"/>
    <w:basedOn w:val="Emphasis"/>
    <w:rsid w:val="0023716E"/>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23716E"/>
    <w:pPr>
      <w:ind w:left="360"/>
    </w:pPr>
    <w:rPr>
      <w:rFonts w:asciiTheme="minorHAnsi" w:eastAsia="SimSun" w:hAnsiTheme="minorHAnsi" w:cstheme="minorBidi"/>
      <w:sz w:val="15"/>
      <w:lang w:eastAsia="zh-CN"/>
    </w:rPr>
  </w:style>
  <w:style w:type="character" w:customStyle="1" w:styleId="navy13bd">
    <w:name w:val="navy13bd"/>
    <w:basedOn w:val="DefaultParagraphFont"/>
    <w:rsid w:val="0023716E"/>
  </w:style>
  <w:style w:type="paragraph" w:customStyle="1" w:styleId="UnderlineBoldIndent">
    <w:name w:val="Underline + Bold Indent"/>
    <w:basedOn w:val="Normal"/>
    <w:link w:val="UnderlineBoldIndentCharChar"/>
    <w:qFormat/>
    <w:rsid w:val="0023716E"/>
    <w:pPr>
      <w:autoSpaceDE w:val="0"/>
      <w:autoSpaceDN w:val="0"/>
      <w:adjustRightInd w:val="0"/>
      <w:spacing w:after="200" w:line="276" w:lineRule="auto"/>
      <w:ind w:left="288" w:right="288"/>
      <w:jc w:val="both"/>
    </w:pPr>
    <w:rPr>
      <w:rFonts w:cs="Arial"/>
      <w:szCs w:val="20"/>
      <w:u w:val="thick"/>
    </w:rPr>
  </w:style>
  <w:style w:type="character" w:customStyle="1" w:styleId="UnderlineBoldIndentCharChar">
    <w:name w:val="Underline + Bold Indent Char Char"/>
    <w:link w:val="UnderlineBoldIndent"/>
    <w:rsid w:val="0023716E"/>
    <w:rPr>
      <w:rFonts w:ascii="Calibri" w:hAnsi="Calibri" w:cs="Arial"/>
      <w:szCs w:val="20"/>
      <w:u w:val="thick"/>
    </w:rPr>
  </w:style>
  <w:style w:type="paragraph" w:customStyle="1" w:styleId="StyleUnderlineBoldIndent11pt">
    <w:name w:val="Style Underline + Bold Indent + 11 pt"/>
    <w:basedOn w:val="UnderlineBoldIndent"/>
    <w:link w:val="StyleUnderlineBoldIndent11ptChar"/>
    <w:qFormat/>
    <w:rsid w:val="0023716E"/>
    <w:rPr>
      <w:u w:val="single"/>
    </w:rPr>
  </w:style>
  <w:style w:type="character" w:customStyle="1" w:styleId="StyleUnderlineBoldIndent11ptChar">
    <w:name w:val="Style Underline + Bold Indent + 11 pt Char"/>
    <w:link w:val="StyleUnderlineBoldIndent11pt"/>
    <w:rsid w:val="0023716E"/>
    <w:rPr>
      <w:rFonts w:ascii="Calibri" w:hAnsi="Calibri" w:cs="Arial"/>
      <w:szCs w:val="20"/>
      <w:u w:val="single"/>
    </w:rPr>
  </w:style>
  <w:style w:type="paragraph" w:customStyle="1" w:styleId="StyleUnderlineBoldIndent11ptBold">
    <w:name w:val="Style Underline + Bold Indent + 11 pt Bold"/>
    <w:basedOn w:val="UnderlineBoldIndent"/>
    <w:link w:val="StyleUnderlineBoldIndent11ptBoldChar"/>
    <w:qFormat/>
    <w:rsid w:val="0023716E"/>
    <w:rPr>
      <w:b/>
      <w:bCs/>
      <w:u w:val="single"/>
    </w:rPr>
  </w:style>
  <w:style w:type="character" w:customStyle="1" w:styleId="StyleUnderlineBoldIndent11ptBoldChar">
    <w:name w:val="Style Underline + Bold Indent + 11 pt Bold Char"/>
    <w:link w:val="StyleUnderlineBoldIndent11ptBold"/>
    <w:rsid w:val="0023716E"/>
    <w:rPr>
      <w:rFonts w:ascii="Calibri" w:hAnsi="Calibri" w:cs="Arial"/>
      <w:b/>
      <w:bCs/>
      <w:szCs w:val="20"/>
      <w:u w:val="single"/>
    </w:rPr>
  </w:style>
  <w:style w:type="paragraph" w:customStyle="1" w:styleId="Normal20pt">
    <w:name w:val="Normal  + 20 pt"/>
    <w:basedOn w:val="Normal"/>
    <w:uiPriority w:val="6"/>
    <w:qFormat/>
    <w:rsid w:val="0023716E"/>
    <w:rPr>
      <w:rFonts w:cs="Arial"/>
      <w:bCs/>
      <w:u w:val="single"/>
    </w:rPr>
  </w:style>
  <w:style w:type="character" w:customStyle="1" w:styleId="StyleStyle4CharTimesNewRoman11ptItalic">
    <w:name w:val="Style Style4 Char + Times New Roman 11 pt Italic"/>
    <w:basedOn w:val="DefaultParagraphFont"/>
    <w:rsid w:val="0023716E"/>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23716E"/>
    <w:rPr>
      <w:rFonts w:cs="Arial"/>
      <w:b/>
    </w:rPr>
  </w:style>
  <w:style w:type="character" w:customStyle="1" w:styleId="Style6Char">
    <w:name w:val="Style6 Char"/>
    <w:basedOn w:val="DefaultParagraphFont"/>
    <w:link w:val="Style6"/>
    <w:rsid w:val="0023716E"/>
    <w:rPr>
      <w:rFonts w:ascii="Calibri" w:hAnsi="Calibri" w:cs="Arial"/>
      <w:b/>
    </w:rPr>
  </w:style>
  <w:style w:type="paragraph" w:customStyle="1" w:styleId="Style11">
    <w:name w:val="Style11"/>
    <w:basedOn w:val="Normal"/>
    <w:link w:val="Style11Char"/>
    <w:qFormat/>
    <w:rsid w:val="0023716E"/>
    <w:rPr>
      <w:rFonts w:asciiTheme="minorHAnsi" w:hAnsiTheme="minorHAnsi" w:cstheme="minorBidi"/>
      <w:b/>
      <w:u w:val="thick"/>
    </w:rPr>
  </w:style>
  <w:style w:type="paragraph" w:customStyle="1" w:styleId="Style12">
    <w:name w:val="Style12"/>
    <w:basedOn w:val="Normal"/>
    <w:link w:val="Style12Char"/>
    <w:qFormat/>
    <w:rsid w:val="0023716E"/>
    <w:rPr>
      <w:rFonts w:asciiTheme="minorHAnsi"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23716E"/>
    <w:rPr>
      <w:b w:val="0"/>
      <w:bCs w:val="0"/>
      <w:sz w:val="22"/>
      <w:u w:val="single"/>
      <w:bdr w:val="none" w:sz="0" w:space="0" w:color="auto"/>
    </w:rPr>
  </w:style>
  <w:style w:type="character" w:customStyle="1" w:styleId="UnderlineCard">
    <w:name w:val="Underline Card"/>
    <w:uiPriority w:val="6"/>
    <w:qFormat/>
    <w:rsid w:val="0023716E"/>
    <w:rPr>
      <w:rFonts w:ascii="Arial" w:hAnsi="Arial"/>
      <w:b w:val="0"/>
      <w:bCs/>
      <w:sz w:val="20"/>
      <w:u w:val="single"/>
    </w:rPr>
  </w:style>
  <w:style w:type="character" w:customStyle="1" w:styleId="story-author">
    <w:name w:val="story-author"/>
    <w:basedOn w:val="DefaultParagraphFont"/>
    <w:rsid w:val="0023716E"/>
  </w:style>
  <w:style w:type="paragraph" w:customStyle="1" w:styleId="type">
    <w:name w:val="type"/>
    <w:basedOn w:val="Normal"/>
    <w:qFormat/>
    <w:rsid w:val="0023716E"/>
    <w:pPr>
      <w:spacing w:before="100" w:beforeAutospacing="1" w:after="100" w:afterAutospacing="1"/>
    </w:pPr>
    <w:rPr>
      <w:rFonts w:cs="Arial"/>
    </w:rPr>
  </w:style>
  <w:style w:type="character" w:customStyle="1" w:styleId="abodyblack3">
    <w:name w:val="abodyblack3"/>
    <w:basedOn w:val="DefaultParagraphFont"/>
    <w:rsid w:val="0023716E"/>
  </w:style>
  <w:style w:type="character" w:customStyle="1" w:styleId="FontStyle177">
    <w:name w:val="Font Style177"/>
    <w:basedOn w:val="DefaultParagraphFont"/>
    <w:uiPriority w:val="99"/>
    <w:rsid w:val="0023716E"/>
    <w:rPr>
      <w:rFonts w:ascii="Times New Roman" w:hAnsi="Times New Roman" w:cs="Times New Roman"/>
      <w:sz w:val="20"/>
      <w:szCs w:val="20"/>
    </w:rPr>
  </w:style>
  <w:style w:type="character" w:customStyle="1" w:styleId="FontStyle173">
    <w:name w:val="Font Style173"/>
    <w:basedOn w:val="DefaultParagraphFont"/>
    <w:uiPriority w:val="99"/>
    <w:rsid w:val="0023716E"/>
    <w:rPr>
      <w:rFonts w:ascii="Times New Roman" w:hAnsi="Times New Roman" w:cs="Times New Roman"/>
      <w:sz w:val="14"/>
      <w:szCs w:val="14"/>
    </w:rPr>
  </w:style>
  <w:style w:type="character" w:customStyle="1" w:styleId="FontStyle151">
    <w:name w:val="Font Style151"/>
    <w:basedOn w:val="DefaultParagraphFont"/>
    <w:uiPriority w:val="99"/>
    <w:rsid w:val="0023716E"/>
    <w:rPr>
      <w:rFonts w:ascii="Arial Narrow" w:hAnsi="Arial Narrow" w:cs="Arial Narrow"/>
      <w:b/>
      <w:bCs/>
      <w:sz w:val="12"/>
      <w:szCs w:val="12"/>
    </w:rPr>
  </w:style>
  <w:style w:type="character" w:customStyle="1" w:styleId="FontStyle156">
    <w:name w:val="Font Style156"/>
    <w:basedOn w:val="DefaultParagraphFont"/>
    <w:uiPriority w:val="99"/>
    <w:rsid w:val="0023716E"/>
    <w:rPr>
      <w:rFonts w:ascii="Arial Narrow" w:hAnsi="Arial Narrow" w:cs="Arial Narrow"/>
      <w:sz w:val="8"/>
      <w:szCs w:val="8"/>
    </w:rPr>
  </w:style>
  <w:style w:type="character" w:customStyle="1" w:styleId="FontStyle160">
    <w:name w:val="Font Style160"/>
    <w:basedOn w:val="DefaultParagraphFont"/>
    <w:uiPriority w:val="99"/>
    <w:rsid w:val="0023716E"/>
    <w:rPr>
      <w:rFonts w:ascii="Times New Roman" w:hAnsi="Times New Roman" w:cs="Times New Roman"/>
      <w:b/>
      <w:bCs/>
      <w:sz w:val="20"/>
      <w:szCs w:val="20"/>
    </w:rPr>
  </w:style>
  <w:style w:type="character" w:customStyle="1" w:styleId="FontStyle178">
    <w:name w:val="Font Style178"/>
    <w:basedOn w:val="DefaultParagraphFont"/>
    <w:uiPriority w:val="99"/>
    <w:rsid w:val="0023716E"/>
    <w:rPr>
      <w:rFonts w:ascii="Times New Roman" w:hAnsi="Times New Roman" w:cs="Times New Roman"/>
      <w:sz w:val="18"/>
      <w:szCs w:val="18"/>
    </w:rPr>
  </w:style>
  <w:style w:type="paragraph" w:customStyle="1" w:styleId="Style14">
    <w:name w:val="Style14"/>
    <w:basedOn w:val="Normal"/>
    <w:uiPriority w:val="99"/>
    <w:qFormat/>
    <w:rsid w:val="0023716E"/>
    <w:pPr>
      <w:widowControl w:val="0"/>
      <w:autoSpaceDE w:val="0"/>
      <w:autoSpaceDN w:val="0"/>
      <w:adjustRightInd w:val="0"/>
      <w:spacing w:line="278" w:lineRule="exact"/>
      <w:jc w:val="both"/>
    </w:pPr>
    <w:rPr>
      <w:rFonts w:cs="Arial"/>
    </w:rPr>
  </w:style>
  <w:style w:type="paragraph" w:customStyle="1" w:styleId="Style16">
    <w:name w:val="Style16"/>
    <w:basedOn w:val="Normal"/>
    <w:uiPriority w:val="99"/>
    <w:qFormat/>
    <w:rsid w:val="0023716E"/>
    <w:pPr>
      <w:widowControl w:val="0"/>
      <w:autoSpaceDE w:val="0"/>
      <w:autoSpaceDN w:val="0"/>
      <w:adjustRightInd w:val="0"/>
      <w:spacing w:line="163" w:lineRule="exact"/>
    </w:pPr>
    <w:rPr>
      <w:rFonts w:cs="Arial"/>
    </w:rPr>
  </w:style>
  <w:style w:type="character" w:customStyle="1" w:styleId="FontStyle168">
    <w:name w:val="Font Style168"/>
    <w:basedOn w:val="DefaultParagraphFont"/>
    <w:uiPriority w:val="99"/>
    <w:rsid w:val="0023716E"/>
    <w:rPr>
      <w:rFonts w:ascii="Times New Roman" w:hAnsi="Times New Roman" w:cs="Times New Roman"/>
      <w:sz w:val="12"/>
      <w:szCs w:val="12"/>
    </w:rPr>
  </w:style>
  <w:style w:type="paragraph" w:customStyle="1" w:styleId="Style9">
    <w:name w:val="Style9"/>
    <w:basedOn w:val="Normal"/>
    <w:uiPriority w:val="99"/>
    <w:qFormat/>
    <w:rsid w:val="0023716E"/>
    <w:pPr>
      <w:widowControl w:val="0"/>
      <w:autoSpaceDE w:val="0"/>
      <w:autoSpaceDN w:val="0"/>
      <w:adjustRightInd w:val="0"/>
      <w:spacing w:line="134" w:lineRule="exact"/>
      <w:jc w:val="both"/>
    </w:pPr>
    <w:rPr>
      <w:rFonts w:cs="Arial"/>
    </w:rPr>
  </w:style>
  <w:style w:type="paragraph" w:customStyle="1" w:styleId="Style44">
    <w:name w:val="Style44"/>
    <w:basedOn w:val="Normal"/>
    <w:uiPriority w:val="99"/>
    <w:qFormat/>
    <w:rsid w:val="0023716E"/>
    <w:pPr>
      <w:widowControl w:val="0"/>
      <w:autoSpaceDE w:val="0"/>
      <w:autoSpaceDN w:val="0"/>
      <w:adjustRightInd w:val="0"/>
      <w:spacing w:line="216" w:lineRule="exact"/>
      <w:jc w:val="both"/>
    </w:pPr>
    <w:rPr>
      <w:rFonts w:cs="Arial"/>
    </w:rPr>
  </w:style>
  <w:style w:type="character" w:customStyle="1" w:styleId="FontStyle176">
    <w:name w:val="Font Style176"/>
    <w:basedOn w:val="DefaultParagraphFont"/>
    <w:uiPriority w:val="99"/>
    <w:rsid w:val="0023716E"/>
    <w:rPr>
      <w:rFonts w:ascii="Times New Roman" w:hAnsi="Times New Roman" w:cs="Times New Roman"/>
      <w:sz w:val="16"/>
      <w:szCs w:val="16"/>
    </w:rPr>
  </w:style>
  <w:style w:type="character" w:customStyle="1" w:styleId="FontStyle172">
    <w:name w:val="Font Style172"/>
    <w:basedOn w:val="DefaultParagraphFont"/>
    <w:uiPriority w:val="99"/>
    <w:rsid w:val="0023716E"/>
    <w:rPr>
      <w:rFonts w:ascii="Times New Roman" w:hAnsi="Times New Roman" w:cs="Times New Roman"/>
      <w:b/>
      <w:bCs/>
      <w:sz w:val="16"/>
      <w:szCs w:val="16"/>
    </w:rPr>
  </w:style>
  <w:style w:type="paragraph" w:customStyle="1" w:styleId="Style18">
    <w:name w:val="Style18"/>
    <w:basedOn w:val="Normal"/>
    <w:uiPriority w:val="99"/>
    <w:qFormat/>
    <w:rsid w:val="0023716E"/>
    <w:pPr>
      <w:widowControl w:val="0"/>
      <w:autoSpaceDE w:val="0"/>
      <w:autoSpaceDN w:val="0"/>
      <w:adjustRightInd w:val="0"/>
      <w:spacing w:line="269" w:lineRule="exact"/>
    </w:pPr>
    <w:rPr>
      <w:rFonts w:cs="Arial"/>
    </w:rPr>
  </w:style>
  <w:style w:type="character" w:customStyle="1" w:styleId="FontStyle171">
    <w:name w:val="Font Style171"/>
    <w:basedOn w:val="DefaultParagraphFont"/>
    <w:uiPriority w:val="99"/>
    <w:rsid w:val="0023716E"/>
    <w:rPr>
      <w:rFonts w:ascii="Times New Roman" w:hAnsi="Times New Roman" w:cs="Times New Roman"/>
      <w:i/>
      <w:iCs/>
      <w:sz w:val="16"/>
      <w:szCs w:val="16"/>
    </w:rPr>
  </w:style>
  <w:style w:type="character" w:customStyle="1" w:styleId="FontStyle162">
    <w:name w:val="Font Style162"/>
    <w:basedOn w:val="DefaultParagraphFont"/>
    <w:uiPriority w:val="99"/>
    <w:rsid w:val="0023716E"/>
    <w:rPr>
      <w:rFonts w:ascii="Times New Roman" w:hAnsi="Times New Roman" w:cs="Times New Roman"/>
      <w:b/>
      <w:bCs/>
      <w:sz w:val="18"/>
      <w:szCs w:val="18"/>
    </w:rPr>
  </w:style>
  <w:style w:type="character" w:customStyle="1" w:styleId="FontStyle167">
    <w:name w:val="Font Style167"/>
    <w:basedOn w:val="DefaultParagraphFont"/>
    <w:uiPriority w:val="99"/>
    <w:rsid w:val="0023716E"/>
    <w:rPr>
      <w:rFonts w:ascii="Times New Roman" w:hAnsi="Times New Roman" w:cs="Times New Roman"/>
      <w:sz w:val="10"/>
      <w:szCs w:val="10"/>
    </w:rPr>
  </w:style>
  <w:style w:type="character" w:customStyle="1" w:styleId="FontStyle174">
    <w:name w:val="Font Style174"/>
    <w:basedOn w:val="DefaultParagraphFont"/>
    <w:uiPriority w:val="99"/>
    <w:rsid w:val="0023716E"/>
    <w:rPr>
      <w:rFonts w:ascii="Arial Narrow" w:hAnsi="Arial Narrow" w:cs="Arial Narrow"/>
      <w:b/>
      <w:bCs/>
      <w:sz w:val="18"/>
      <w:szCs w:val="18"/>
    </w:rPr>
  </w:style>
  <w:style w:type="paragraph" w:customStyle="1" w:styleId="Style47">
    <w:name w:val="Style47"/>
    <w:basedOn w:val="Normal"/>
    <w:uiPriority w:val="99"/>
    <w:qFormat/>
    <w:rsid w:val="0023716E"/>
    <w:pPr>
      <w:widowControl w:val="0"/>
      <w:autoSpaceDE w:val="0"/>
      <w:autoSpaceDN w:val="0"/>
      <w:adjustRightInd w:val="0"/>
      <w:spacing w:line="490" w:lineRule="exact"/>
    </w:pPr>
    <w:rPr>
      <w:rFonts w:cs="Arial"/>
    </w:rPr>
  </w:style>
  <w:style w:type="character" w:customStyle="1" w:styleId="FontStyle169">
    <w:name w:val="Font Style169"/>
    <w:basedOn w:val="DefaultParagraphFont"/>
    <w:uiPriority w:val="99"/>
    <w:rsid w:val="0023716E"/>
    <w:rPr>
      <w:rFonts w:ascii="Times New Roman" w:hAnsi="Times New Roman" w:cs="Times New Roman"/>
      <w:sz w:val="12"/>
      <w:szCs w:val="12"/>
    </w:rPr>
  </w:style>
  <w:style w:type="paragraph" w:customStyle="1" w:styleId="Style24">
    <w:name w:val="Style24"/>
    <w:basedOn w:val="Normal"/>
    <w:uiPriority w:val="99"/>
    <w:qFormat/>
    <w:rsid w:val="0023716E"/>
    <w:pPr>
      <w:widowControl w:val="0"/>
      <w:autoSpaceDE w:val="0"/>
      <w:autoSpaceDN w:val="0"/>
      <w:adjustRightInd w:val="0"/>
      <w:spacing w:line="276" w:lineRule="exact"/>
    </w:pPr>
    <w:rPr>
      <w:rFonts w:cs="Arial"/>
    </w:rPr>
  </w:style>
  <w:style w:type="paragraph" w:customStyle="1" w:styleId="Style99">
    <w:name w:val="Style99"/>
    <w:basedOn w:val="Normal"/>
    <w:uiPriority w:val="99"/>
    <w:qFormat/>
    <w:rsid w:val="0023716E"/>
    <w:pPr>
      <w:widowControl w:val="0"/>
      <w:autoSpaceDE w:val="0"/>
      <w:autoSpaceDN w:val="0"/>
      <w:adjustRightInd w:val="0"/>
      <w:spacing w:line="182" w:lineRule="exact"/>
      <w:jc w:val="both"/>
    </w:pPr>
    <w:rPr>
      <w:rFonts w:cs="Arial"/>
    </w:rPr>
  </w:style>
  <w:style w:type="paragraph" w:customStyle="1" w:styleId="Style26">
    <w:name w:val="Style26"/>
    <w:basedOn w:val="Normal"/>
    <w:uiPriority w:val="99"/>
    <w:qFormat/>
    <w:rsid w:val="0023716E"/>
    <w:pPr>
      <w:widowControl w:val="0"/>
      <w:autoSpaceDE w:val="0"/>
      <w:autoSpaceDN w:val="0"/>
      <w:adjustRightInd w:val="0"/>
      <w:spacing w:line="278" w:lineRule="exact"/>
      <w:jc w:val="both"/>
    </w:pPr>
    <w:rPr>
      <w:rFonts w:cs="Arial"/>
    </w:rPr>
  </w:style>
  <w:style w:type="character" w:customStyle="1" w:styleId="FontStyle139">
    <w:name w:val="Font Style139"/>
    <w:basedOn w:val="DefaultParagraphFont"/>
    <w:uiPriority w:val="99"/>
    <w:rsid w:val="0023716E"/>
    <w:rPr>
      <w:rFonts w:ascii="Times New Roman" w:hAnsi="Times New Roman" w:cs="Times New Roman"/>
      <w:b/>
      <w:bCs/>
      <w:sz w:val="18"/>
      <w:szCs w:val="18"/>
    </w:rPr>
  </w:style>
  <w:style w:type="paragraph" w:customStyle="1" w:styleId="Style500">
    <w:name w:val="Style50"/>
    <w:basedOn w:val="Normal"/>
    <w:uiPriority w:val="99"/>
    <w:qFormat/>
    <w:rsid w:val="0023716E"/>
    <w:pPr>
      <w:widowControl w:val="0"/>
      <w:autoSpaceDE w:val="0"/>
      <w:autoSpaceDN w:val="0"/>
      <w:adjustRightInd w:val="0"/>
      <w:spacing w:line="198" w:lineRule="exact"/>
    </w:pPr>
    <w:rPr>
      <w:rFonts w:cs="Arial"/>
    </w:rPr>
  </w:style>
  <w:style w:type="character" w:customStyle="1" w:styleId="cit-first-element">
    <w:name w:val="cit-first-element"/>
    <w:basedOn w:val="DefaultParagraphFont"/>
    <w:rsid w:val="0023716E"/>
  </w:style>
  <w:style w:type="paragraph" w:customStyle="1" w:styleId="TableParagraph">
    <w:name w:val="Table Paragraph"/>
    <w:basedOn w:val="Normal"/>
    <w:uiPriority w:val="1"/>
    <w:qFormat/>
    <w:rsid w:val="0023716E"/>
    <w:pPr>
      <w:widowControl w:val="0"/>
    </w:pPr>
    <w:rPr>
      <w:rFonts w:cs="Arial"/>
    </w:rPr>
  </w:style>
  <w:style w:type="character" w:customStyle="1" w:styleId="UnderlineChar5">
    <w:name w:val="UnderlineChar"/>
    <w:rsid w:val="0023716E"/>
    <w:rPr>
      <w:sz w:val="24"/>
      <w:u w:val="single"/>
      <w:shd w:val="clear" w:color="auto" w:fill="auto"/>
    </w:rPr>
  </w:style>
  <w:style w:type="paragraph" w:customStyle="1" w:styleId="StyleCircled11pt">
    <w:name w:val="Style Circled + 11 pt"/>
    <w:basedOn w:val="Normal"/>
    <w:link w:val="StyleCircled11ptChar"/>
    <w:qFormat/>
    <w:rsid w:val="0023716E"/>
    <w:rPr>
      <w:rFonts w:cs="Arial"/>
      <w:b/>
      <w:bCs/>
      <w:sz w:val="20"/>
      <w:u w:val="single"/>
    </w:rPr>
  </w:style>
  <w:style w:type="character" w:customStyle="1" w:styleId="StyleCircled11ptChar">
    <w:name w:val="Style Circled + 11 pt Char"/>
    <w:link w:val="StyleCircled11pt"/>
    <w:rsid w:val="0023716E"/>
    <w:rPr>
      <w:rFonts w:ascii="Calibri" w:hAnsi="Calibri" w:cs="Arial"/>
      <w:b/>
      <w:bCs/>
      <w:sz w:val="20"/>
      <w:u w:val="single"/>
    </w:rPr>
  </w:style>
  <w:style w:type="paragraph" w:customStyle="1" w:styleId="StyleUnunderlined10ptThickunderline">
    <w:name w:val="Style Ununderlined + 10 pt Thick underline"/>
    <w:basedOn w:val="Normal"/>
    <w:link w:val="StyleUnunderlined10ptThickunderlineChar"/>
    <w:qFormat/>
    <w:rsid w:val="0023716E"/>
    <w:rPr>
      <w:rFonts w:ascii="Times" w:hAnsi="Times" w:cs="Arial"/>
      <w:sz w:val="20"/>
      <w:szCs w:val="28"/>
      <w:u w:val="single"/>
    </w:rPr>
  </w:style>
  <w:style w:type="character" w:customStyle="1" w:styleId="StyleUnunderlined10ptThickunderlineChar">
    <w:name w:val="Style Ununderlined + 10 pt Thick underline Char"/>
    <w:link w:val="StyleUnunderlined10ptThickunderline"/>
    <w:rsid w:val="0023716E"/>
    <w:rPr>
      <w:rFonts w:ascii="Times" w:hAnsi="Times" w:cs="Arial"/>
      <w:sz w:val="20"/>
      <w:szCs w:val="28"/>
      <w:u w:val="single"/>
    </w:rPr>
  </w:style>
  <w:style w:type="character" w:customStyle="1" w:styleId="Style11ptBorderSinglesolidlineAuto05ptLinewidth">
    <w:name w:val="Style 11 pt Border: : (Single solid line Auto  0.5 pt Line width)"/>
    <w:rsid w:val="0023716E"/>
    <w:rPr>
      <w:sz w:val="20"/>
      <w:bdr w:val="single" w:sz="4" w:space="0" w:color="auto" w:frame="1"/>
    </w:rPr>
  </w:style>
  <w:style w:type="character" w:customStyle="1" w:styleId="StyleUnderlineChar9ptBorderSinglesolidlineAuto0">
    <w:name w:val="Style Underline Char + 9 pt Border: : (Single solid line Auto  0..."/>
    <w:rsid w:val="0023716E"/>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3716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3716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3716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3716E"/>
    <w:rPr>
      <w:sz w:val="20"/>
      <w:szCs w:val="24"/>
      <w:u w:val="single"/>
      <w:bdr w:val="single" w:sz="4" w:space="0" w:color="auto"/>
      <w:lang w:val="en-US" w:eastAsia="en-US" w:bidi="ar-SA"/>
    </w:rPr>
  </w:style>
  <w:style w:type="character" w:customStyle="1" w:styleId="StyleLatinGaramondUnderline">
    <w:name w:val="Style (Latin) Garamond Underline"/>
    <w:rsid w:val="0023716E"/>
    <w:rPr>
      <w:rFonts w:ascii="Times New Roman" w:hAnsi="Times New Roman"/>
      <w:sz w:val="20"/>
      <w:u w:val="single"/>
    </w:rPr>
  </w:style>
  <w:style w:type="character" w:customStyle="1" w:styleId="StyleLatinGaramond">
    <w:name w:val="Style (Latin) Garamond"/>
    <w:rsid w:val="0023716E"/>
    <w:rPr>
      <w:rFonts w:ascii="Times New Roman" w:hAnsi="Times New Roman"/>
      <w:sz w:val="20"/>
    </w:rPr>
  </w:style>
  <w:style w:type="character" w:customStyle="1" w:styleId="styletimesnewroman12ptbold0">
    <w:name w:val="styletimesnewroman12ptbold"/>
    <w:basedOn w:val="DefaultParagraphFont"/>
    <w:rsid w:val="0023716E"/>
  </w:style>
  <w:style w:type="paragraph" w:customStyle="1" w:styleId="BoldandUnderlineChar2CharChar">
    <w:name w:val="Bold and Underline Char2 Char Char"/>
    <w:basedOn w:val="Normal"/>
    <w:link w:val="BoldandUnderlineChar2CharCharChar"/>
    <w:qFormat/>
    <w:rsid w:val="0023716E"/>
    <w:rPr>
      <w:rFonts w:cs="Arial"/>
      <w:b/>
      <w:u w:val="single"/>
    </w:rPr>
  </w:style>
  <w:style w:type="character" w:customStyle="1" w:styleId="BoldandUnderlineChar2CharCharChar">
    <w:name w:val="Bold and Underline Char2 Char Char Char"/>
    <w:basedOn w:val="DefaultParagraphFont"/>
    <w:link w:val="BoldandUnderlineChar2CharChar"/>
    <w:rsid w:val="0023716E"/>
    <w:rPr>
      <w:rFonts w:ascii="Calibri" w:hAnsi="Calibri" w:cs="Arial"/>
      <w:b/>
      <w:u w:val="single"/>
    </w:rPr>
  </w:style>
  <w:style w:type="character" w:customStyle="1" w:styleId="StyleUnderlineChar9ptChar">
    <w:name w:val="Style Underline Char + 9 pt Char"/>
    <w:basedOn w:val="UnderlineCharChar"/>
    <w:rsid w:val="0023716E"/>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23716E"/>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23716E"/>
    <w:rPr>
      <w:sz w:val="16"/>
    </w:rPr>
  </w:style>
  <w:style w:type="paragraph" w:customStyle="1" w:styleId="Reduce8pt">
    <w:name w:val="Reduce 8pt"/>
    <w:basedOn w:val="Normal"/>
    <w:link w:val="Reduce8ptCharChar"/>
    <w:qFormat/>
    <w:rsid w:val="0023716E"/>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uiPriority w:val="99"/>
    <w:locked/>
    <w:rsid w:val="0023716E"/>
    <w:rPr>
      <w:rFonts w:ascii="Calibri" w:hAnsi="Calibri" w:cs="Calibri"/>
      <w:b/>
      <w:color w:val="000000"/>
      <w:u w:val="thick" w:color="000000"/>
    </w:rPr>
  </w:style>
  <w:style w:type="paragraph" w:customStyle="1" w:styleId="Style70">
    <w:name w:val="Style7"/>
    <w:basedOn w:val="Normal"/>
    <w:uiPriority w:val="99"/>
    <w:qFormat/>
    <w:rsid w:val="0023716E"/>
    <w:pPr>
      <w:widowControl w:val="0"/>
      <w:autoSpaceDE w:val="0"/>
      <w:autoSpaceDN w:val="0"/>
      <w:adjustRightInd w:val="0"/>
      <w:spacing w:line="229" w:lineRule="exact"/>
    </w:pPr>
    <w:rPr>
      <w:rFonts w:ascii="Arial Narrow" w:hAnsi="Arial Narrow" w:cs="Arial"/>
    </w:rPr>
  </w:style>
  <w:style w:type="character" w:customStyle="1" w:styleId="Footnote2Char">
    <w:name w:val="Footnote2 Char"/>
    <w:link w:val="Footnote2"/>
    <w:locked/>
    <w:rsid w:val="0023716E"/>
  </w:style>
  <w:style w:type="paragraph" w:customStyle="1" w:styleId="Footnote2">
    <w:name w:val="Footnote2"/>
    <w:basedOn w:val="Normal"/>
    <w:next w:val="Normal"/>
    <w:link w:val="Footnote2Char"/>
    <w:autoRedefine/>
    <w:qFormat/>
    <w:rsid w:val="0023716E"/>
    <w:pPr>
      <w:spacing w:after="120" w:line="480" w:lineRule="auto"/>
    </w:pPr>
    <w:rPr>
      <w:rFonts w:asciiTheme="minorHAnsi" w:hAnsiTheme="minorHAnsi" w:cstheme="minorBidi"/>
    </w:rPr>
  </w:style>
  <w:style w:type="paragraph" w:customStyle="1" w:styleId="indent">
    <w:name w:val="indent"/>
    <w:basedOn w:val="Normal"/>
    <w:uiPriority w:val="99"/>
    <w:qFormat/>
    <w:rsid w:val="0023716E"/>
    <w:pPr>
      <w:spacing w:before="100" w:beforeAutospacing="1" w:after="100" w:afterAutospacing="1"/>
    </w:pPr>
    <w:rPr>
      <w:rFonts w:cs="Arial"/>
    </w:rPr>
  </w:style>
  <w:style w:type="character" w:customStyle="1" w:styleId="FontStyle14">
    <w:name w:val="Font Style14"/>
    <w:basedOn w:val="DefaultParagraphFont"/>
    <w:uiPriority w:val="99"/>
    <w:rsid w:val="0023716E"/>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23716E"/>
    <w:rPr>
      <w:rFonts w:ascii="Arial Narrow" w:hAnsi="Arial Narrow" w:cs="Arial Narrow" w:hint="default"/>
      <w:b/>
      <w:bCs/>
      <w:sz w:val="10"/>
      <w:szCs w:val="10"/>
    </w:rPr>
  </w:style>
  <w:style w:type="character" w:customStyle="1" w:styleId="red">
    <w:name w:val="red"/>
    <w:basedOn w:val="DefaultParagraphFont"/>
    <w:rsid w:val="0023716E"/>
  </w:style>
  <w:style w:type="character" w:customStyle="1" w:styleId="Mention11">
    <w:name w:val="Mention11"/>
    <w:basedOn w:val="DefaultParagraphFont"/>
    <w:uiPriority w:val="99"/>
    <w:semiHidden/>
    <w:unhideWhenUsed/>
    <w:rsid w:val="0023716E"/>
    <w:rPr>
      <w:color w:val="2B579A"/>
      <w:shd w:val="clear" w:color="auto" w:fill="E6E6E6"/>
    </w:rPr>
  </w:style>
  <w:style w:type="character" w:customStyle="1" w:styleId="m6370699461968006786gmail-styleunderline">
    <w:name w:val="m_6370699461968006786gmail-styleunderline"/>
    <w:basedOn w:val="DefaultParagraphFont"/>
    <w:rsid w:val="0023716E"/>
  </w:style>
  <w:style w:type="character" w:customStyle="1" w:styleId="Mention2">
    <w:name w:val="Mention2"/>
    <w:basedOn w:val="DefaultParagraphFont"/>
    <w:uiPriority w:val="99"/>
    <w:semiHidden/>
    <w:unhideWhenUsed/>
    <w:rsid w:val="0023716E"/>
    <w:rPr>
      <w:color w:val="2B579A"/>
      <w:shd w:val="clear" w:color="auto" w:fill="E6E6E6"/>
    </w:rPr>
  </w:style>
  <w:style w:type="paragraph" w:customStyle="1" w:styleId="FlashTag">
    <w:name w:val="FlashTag"/>
    <w:basedOn w:val="Normal"/>
    <w:link w:val="FlashTagChar"/>
    <w:autoRedefine/>
    <w:uiPriority w:val="4"/>
    <w:qFormat/>
    <w:rsid w:val="0023716E"/>
    <w:rPr>
      <w:rFonts w:asciiTheme="majorHAnsi" w:hAnsiTheme="majorHAnsi" w:cs="Arial"/>
      <w:b/>
      <w:sz w:val="28"/>
    </w:rPr>
  </w:style>
  <w:style w:type="character" w:customStyle="1" w:styleId="FlashTagChar">
    <w:name w:val="FlashTag Char"/>
    <w:basedOn w:val="DefaultParagraphFont"/>
    <w:link w:val="FlashTag"/>
    <w:uiPriority w:val="4"/>
    <w:rsid w:val="0023716E"/>
    <w:rPr>
      <w:rFonts w:asciiTheme="majorHAnsi" w:hAnsiTheme="majorHAnsi" w:cs="Arial"/>
      <w:b/>
      <w:sz w:val="28"/>
    </w:rPr>
  </w:style>
  <w:style w:type="paragraph" w:customStyle="1" w:styleId="Warrant">
    <w:name w:val="Warrant"/>
    <w:autoRedefine/>
    <w:uiPriority w:val="4"/>
    <w:qFormat/>
    <w:rsid w:val="0023716E"/>
    <w:pPr>
      <w:ind w:left="720"/>
    </w:pPr>
    <w:rPr>
      <w:rFonts w:ascii="Calibri" w:hAnsi="Calibri" w:cs="Arial"/>
    </w:rPr>
  </w:style>
  <w:style w:type="character" w:customStyle="1" w:styleId="m-8793234324905335251gmail-style13ptbold">
    <w:name w:val="m_-8793234324905335251gmail-style13ptbold"/>
    <w:basedOn w:val="DefaultParagraphFont"/>
    <w:rsid w:val="0023716E"/>
  </w:style>
  <w:style w:type="character" w:customStyle="1" w:styleId="m3965771245576658108gmail-styleunderline">
    <w:name w:val="m_3965771245576658108gmail-styleunderline"/>
    <w:basedOn w:val="DefaultParagraphFont"/>
    <w:rsid w:val="0023716E"/>
  </w:style>
  <w:style w:type="character" w:customStyle="1" w:styleId="FontStyle220">
    <w:name w:val="Font Style220"/>
    <w:basedOn w:val="DefaultParagraphFont"/>
    <w:uiPriority w:val="99"/>
    <w:rsid w:val="0023716E"/>
    <w:rPr>
      <w:rFonts w:ascii="Candara" w:hAnsi="Candara" w:cs="Candara" w:hint="default"/>
      <w:i/>
      <w:iCs/>
      <w:sz w:val="18"/>
      <w:szCs w:val="18"/>
    </w:rPr>
  </w:style>
  <w:style w:type="character" w:customStyle="1" w:styleId="FontStyle290">
    <w:name w:val="Font Style290"/>
    <w:basedOn w:val="DefaultParagraphFont"/>
    <w:uiPriority w:val="99"/>
    <w:rsid w:val="0023716E"/>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3716E"/>
    <w:rPr>
      <w:rFonts w:ascii="Arial" w:hAnsi="Arial" w:cs="Arial"/>
      <w:b/>
      <w:bCs/>
      <w:sz w:val="16"/>
      <w:szCs w:val="16"/>
    </w:rPr>
  </w:style>
  <w:style w:type="character" w:customStyle="1" w:styleId="m-5498913268213319940gmail-styleunderline">
    <w:name w:val="m_-5498913268213319940gmail-styleunderline"/>
    <w:basedOn w:val="DefaultParagraphFont"/>
    <w:rsid w:val="0023716E"/>
  </w:style>
  <w:style w:type="paragraph" w:customStyle="1" w:styleId="speakable">
    <w:name w:val="speakable"/>
    <w:basedOn w:val="Normal"/>
    <w:uiPriority w:val="99"/>
    <w:qFormat/>
    <w:rsid w:val="0023716E"/>
    <w:pPr>
      <w:spacing w:before="100" w:beforeAutospacing="1" w:after="100" w:afterAutospacing="1"/>
    </w:pPr>
    <w:rPr>
      <w:rFonts w:ascii="Times New Roman" w:hAnsi="Times New Roman"/>
    </w:rPr>
  </w:style>
  <w:style w:type="character" w:customStyle="1" w:styleId="overlay">
    <w:name w:val="overlay"/>
    <w:basedOn w:val="DefaultParagraphFont"/>
    <w:rsid w:val="0023716E"/>
  </w:style>
  <w:style w:type="character" w:customStyle="1" w:styleId="TagCharCharCharChar">
    <w:name w:val="Tag Char Char Char Char"/>
    <w:basedOn w:val="DefaultParagraphFont"/>
    <w:rsid w:val="0023716E"/>
    <w:rPr>
      <w:rFonts w:ascii="Calibri" w:hAnsi="Calibri" w:cs="Calibri"/>
      <w:b/>
      <w:sz w:val="24"/>
    </w:rPr>
  </w:style>
  <w:style w:type="paragraph" w:customStyle="1" w:styleId="g-body">
    <w:name w:val="g-body"/>
    <w:basedOn w:val="Normal"/>
    <w:uiPriority w:val="99"/>
    <w:qFormat/>
    <w:rsid w:val="0023716E"/>
    <w:pPr>
      <w:spacing w:before="100" w:beforeAutospacing="1" w:after="100" w:afterAutospacing="1"/>
    </w:pPr>
    <w:rPr>
      <w:rFonts w:ascii="Times New Roman" w:hAnsi="Times New Roman"/>
    </w:rPr>
  </w:style>
  <w:style w:type="paragraph" w:customStyle="1" w:styleId="g-pstyle0">
    <w:name w:val="g-pstyle0"/>
    <w:basedOn w:val="Normal"/>
    <w:uiPriority w:val="99"/>
    <w:qFormat/>
    <w:rsid w:val="0023716E"/>
    <w:pPr>
      <w:spacing w:before="100" w:beforeAutospacing="1" w:after="100" w:afterAutospacing="1"/>
    </w:pPr>
    <w:rPr>
      <w:rFonts w:ascii="Times New Roman" w:hAnsi="Times New Roman"/>
    </w:rPr>
  </w:style>
  <w:style w:type="paragraph" w:customStyle="1" w:styleId="g-pstyle1">
    <w:name w:val="g-pstyle1"/>
    <w:basedOn w:val="Normal"/>
    <w:uiPriority w:val="99"/>
    <w:qFormat/>
    <w:rsid w:val="0023716E"/>
    <w:pPr>
      <w:spacing w:before="100" w:beforeAutospacing="1" w:after="100" w:afterAutospacing="1"/>
    </w:pPr>
    <w:rPr>
      <w:rFonts w:ascii="Times New Roman" w:hAnsi="Times New Roman"/>
    </w:rPr>
  </w:style>
  <w:style w:type="paragraph" w:customStyle="1" w:styleId="g-asset-hed">
    <w:name w:val="g-asset-hed"/>
    <w:basedOn w:val="Normal"/>
    <w:uiPriority w:val="99"/>
    <w:qFormat/>
    <w:rsid w:val="0023716E"/>
    <w:pPr>
      <w:spacing w:before="100" w:beforeAutospacing="1" w:after="100" w:afterAutospacing="1"/>
    </w:pPr>
    <w:rPr>
      <w:rFonts w:ascii="Times New Roman" w:hAnsi="Times New Roman"/>
    </w:rPr>
  </w:style>
  <w:style w:type="paragraph" w:customStyle="1" w:styleId="js-tweet-text">
    <w:name w:val="js-tweet-text"/>
    <w:basedOn w:val="Normal"/>
    <w:uiPriority w:val="99"/>
    <w:qFormat/>
    <w:rsid w:val="0023716E"/>
    <w:pPr>
      <w:spacing w:before="100" w:beforeAutospacing="1" w:after="100" w:afterAutospacing="1"/>
    </w:pPr>
    <w:rPr>
      <w:rFonts w:cs="Arial"/>
    </w:rPr>
  </w:style>
  <w:style w:type="paragraph" w:customStyle="1" w:styleId="style41">
    <w:name w:val="style4"/>
    <w:basedOn w:val="Normal"/>
    <w:uiPriority w:val="99"/>
    <w:qFormat/>
    <w:rsid w:val="0023716E"/>
    <w:pPr>
      <w:spacing w:before="100" w:beforeAutospacing="1" w:after="100" w:afterAutospacing="1"/>
    </w:pPr>
    <w:rPr>
      <w:rFonts w:ascii="Times New Roman" w:hAnsi="Times New Roman" w:cs="Arial"/>
    </w:rPr>
  </w:style>
  <w:style w:type="paragraph" w:customStyle="1" w:styleId="speech">
    <w:name w:val="speech"/>
    <w:basedOn w:val="Normal"/>
    <w:uiPriority w:val="99"/>
    <w:qFormat/>
    <w:rsid w:val="0023716E"/>
    <w:pPr>
      <w:spacing w:before="100" w:beforeAutospacing="1" w:after="100" w:afterAutospacing="1"/>
    </w:pPr>
    <w:rPr>
      <w:rFonts w:ascii="Times New Roman" w:hAnsi="Times New Roman" w:cs="Arial"/>
    </w:rPr>
  </w:style>
  <w:style w:type="character" w:customStyle="1" w:styleId="adtext">
    <w:name w:val="adtext"/>
    <w:basedOn w:val="DefaultParagraphFont"/>
    <w:rsid w:val="0023716E"/>
  </w:style>
  <w:style w:type="character" w:customStyle="1" w:styleId="UL-Bold">
    <w:name w:val="UL-Bold"/>
    <w:basedOn w:val="DefaultParagraphFont"/>
    <w:rsid w:val="0023716E"/>
    <w:rPr>
      <w:u w:val="thick"/>
    </w:rPr>
  </w:style>
  <w:style w:type="character" w:customStyle="1" w:styleId="UL-None">
    <w:name w:val="UL-None"/>
    <w:basedOn w:val="DefaultParagraphFont"/>
    <w:rsid w:val="0023716E"/>
    <w:rPr>
      <w:strike w:val="0"/>
      <w:dstrike w:val="0"/>
      <w:u w:val="none"/>
      <w:effect w:val="none"/>
    </w:rPr>
  </w:style>
  <w:style w:type="character" w:customStyle="1" w:styleId="qu730rj69h">
    <w:name w:val="qu730rj69h"/>
    <w:basedOn w:val="DefaultParagraphFont"/>
    <w:rsid w:val="0023716E"/>
  </w:style>
  <w:style w:type="paragraph" w:customStyle="1" w:styleId="optext">
    <w:name w:val="optext"/>
    <w:basedOn w:val="Normal"/>
    <w:uiPriority w:val="99"/>
    <w:qFormat/>
    <w:rsid w:val="0023716E"/>
    <w:pPr>
      <w:spacing w:before="100" w:beforeAutospacing="1" w:after="100" w:afterAutospacing="1"/>
    </w:pPr>
    <w:rPr>
      <w:rFonts w:ascii="Times New Roman" w:hAnsi="Times New Roman" w:cs="Arial"/>
    </w:rPr>
  </w:style>
  <w:style w:type="character" w:customStyle="1" w:styleId="lmy74qr12z">
    <w:name w:val="lmy74qr12z"/>
    <w:basedOn w:val="DefaultParagraphFont"/>
    <w:rsid w:val="0023716E"/>
  </w:style>
  <w:style w:type="character" w:customStyle="1" w:styleId="icr880">
    <w:name w:val="icr880"/>
    <w:basedOn w:val="DefaultParagraphFont"/>
    <w:rsid w:val="0023716E"/>
  </w:style>
  <w:style w:type="character" w:customStyle="1" w:styleId="hx23q54">
    <w:name w:val="hx23q54"/>
    <w:basedOn w:val="DefaultParagraphFont"/>
    <w:rsid w:val="0023716E"/>
  </w:style>
  <w:style w:type="character" w:customStyle="1" w:styleId="m-5348258726587825636gmail-style13ptbold">
    <w:name w:val="m_-5348258726587825636gmail-style13ptbold"/>
    <w:basedOn w:val="DefaultParagraphFont"/>
    <w:rsid w:val="0023716E"/>
  </w:style>
  <w:style w:type="character" w:customStyle="1" w:styleId="m-5348258726587825636gmail-styleunderline">
    <w:name w:val="m_-5348258726587825636gmail-styleunderline"/>
    <w:basedOn w:val="DefaultParagraphFont"/>
    <w:rsid w:val="0023716E"/>
  </w:style>
  <w:style w:type="paragraph" w:customStyle="1" w:styleId="useless">
    <w:name w:val="useless"/>
    <w:basedOn w:val="Normal"/>
    <w:uiPriority w:val="99"/>
    <w:qFormat/>
    <w:rsid w:val="0023716E"/>
    <w:rPr>
      <w:rFonts w:ascii="Times New Roman" w:hAnsi="Times New Roman" w:cs="Arial"/>
      <w:sz w:val="12"/>
    </w:rPr>
  </w:style>
  <w:style w:type="character" w:customStyle="1" w:styleId="DDIUnderline">
    <w:name w:val="DDI Underline"/>
    <w:qFormat/>
    <w:rsid w:val="0023716E"/>
    <w:rPr>
      <w:rFonts w:ascii="Times New Roman" w:hAnsi="Times New Roman"/>
      <w:sz w:val="24"/>
      <w:u w:val="single"/>
    </w:rPr>
  </w:style>
  <w:style w:type="paragraph" w:customStyle="1" w:styleId="ALLCAPS">
    <w:name w:val="ALL CAPS"/>
    <w:basedOn w:val="Normal"/>
    <w:link w:val="ALLCAPSChar"/>
    <w:qFormat/>
    <w:rsid w:val="0023716E"/>
    <w:rPr>
      <w:rFonts w:ascii="Times New Roman" w:hAnsi="Times New Roman" w:cs="Arial"/>
      <w:b/>
      <w:caps/>
    </w:rPr>
  </w:style>
  <w:style w:type="character" w:customStyle="1" w:styleId="ALLCAPSChar">
    <w:name w:val="ALL CAPS Char"/>
    <w:basedOn w:val="DefaultParagraphFont"/>
    <w:link w:val="ALLCAPS"/>
    <w:rsid w:val="0023716E"/>
    <w:rPr>
      <w:rFonts w:ascii="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23716E"/>
    <w:rPr>
      <w:rFonts w:ascii="Times New Roman" w:hAnsi="Times New Roman" w:cs="Arial"/>
      <w:b/>
    </w:rPr>
  </w:style>
  <w:style w:type="character" w:customStyle="1" w:styleId="TagCharCharCharCharCharCharCharChar">
    <w:name w:val="Tag Char Char Char Char Char Char Char Char"/>
    <w:basedOn w:val="DefaultParagraphFont"/>
    <w:link w:val="TagCharCharCharCharCharCharChar0"/>
    <w:rsid w:val="0023716E"/>
    <w:rPr>
      <w:rFonts w:ascii="Times New Roman" w:hAnsi="Times New Roman" w:cs="Arial"/>
      <w:b/>
    </w:rPr>
  </w:style>
  <w:style w:type="character" w:customStyle="1" w:styleId="Cites-AuthorDate">
    <w:name w:val="Cites-Author/Date"/>
    <w:qFormat/>
    <w:rsid w:val="0023716E"/>
    <w:rPr>
      <w:rFonts w:ascii="Helvetica" w:hAnsi="Helvetica"/>
      <w:b/>
      <w:sz w:val="22"/>
      <w:szCs w:val="24"/>
      <w:u w:val="thick"/>
    </w:rPr>
  </w:style>
  <w:style w:type="paragraph" w:customStyle="1" w:styleId="CiteTag">
    <w:name w:val="Cite/Tag"/>
    <w:basedOn w:val="Normal"/>
    <w:qFormat/>
    <w:rsid w:val="0023716E"/>
    <w:rPr>
      <w:rFonts w:ascii="Times New Roman" w:eastAsia="Cambria" w:hAnsi="Times New Roman" w:cs="Arial"/>
      <w:b/>
    </w:rPr>
  </w:style>
  <w:style w:type="character" w:customStyle="1" w:styleId="m489902567989944824gmail-style13ptbold">
    <w:name w:val="m_489902567989944824gmail-style13ptbold"/>
    <w:basedOn w:val="DefaultParagraphFont"/>
    <w:rsid w:val="0023716E"/>
  </w:style>
  <w:style w:type="character" w:customStyle="1" w:styleId="m489902567989944824gmail-styleunderline">
    <w:name w:val="m_489902567989944824gmail-styleunderline"/>
    <w:basedOn w:val="DefaultParagraphFont"/>
    <w:rsid w:val="0023716E"/>
  </w:style>
  <w:style w:type="character" w:customStyle="1" w:styleId="UnderlineCharChar3">
    <w:name w:val="Underline Char Char3"/>
    <w:rsid w:val="0023716E"/>
    <w:rPr>
      <w:szCs w:val="24"/>
      <w:u w:val="single"/>
      <w:lang w:val="en-US" w:eastAsia="en-US" w:bidi="ar-SA"/>
    </w:rPr>
  </w:style>
  <w:style w:type="character" w:customStyle="1" w:styleId="Mention3">
    <w:name w:val="Mention3"/>
    <w:basedOn w:val="DefaultParagraphFont"/>
    <w:uiPriority w:val="99"/>
    <w:semiHidden/>
    <w:unhideWhenUsed/>
    <w:rsid w:val="0023716E"/>
    <w:rPr>
      <w:color w:val="2B579A"/>
      <w:shd w:val="clear" w:color="auto" w:fill="E6E6E6"/>
    </w:rPr>
  </w:style>
  <w:style w:type="character" w:customStyle="1" w:styleId="m-5251091010484660064gmail-style13ptbold">
    <w:name w:val="m_-5251091010484660064gmail-style13ptbold"/>
    <w:basedOn w:val="DefaultParagraphFont"/>
    <w:rsid w:val="0023716E"/>
  </w:style>
  <w:style w:type="character" w:customStyle="1" w:styleId="m-5251091010484660064gmail-styleunderline">
    <w:name w:val="m_-5251091010484660064gmail-styleunderline"/>
    <w:basedOn w:val="DefaultParagraphFont"/>
    <w:rsid w:val="0023716E"/>
  </w:style>
  <w:style w:type="character" w:customStyle="1" w:styleId="tablecaption">
    <w:name w:val="tablecaption"/>
    <w:basedOn w:val="DefaultParagraphFont"/>
    <w:rsid w:val="0023716E"/>
  </w:style>
  <w:style w:type="character" w:customStyle="1" w:styleId="StyleLatinHelvetica105ptBlack">
    <w:name w:val="Style (Latin) Helvetica 10.5 pt Black"/>
    <w:basedOn w:val="DefaultParagraphFont"/>
    <w:rsid w:val="0023716E"/>
    <w:rPr>
      <w:rFonts w:ascii="Times New Roman" w:hAnsi="Times New Roman"/>
      <w:color w:val="000000"/>
      <w:sz w:val="21"/>
    </w:rPr>
  </w:style>
  <w:style w:type="character" w:customStyle="1" w:styleId="m-413333960618644972gmail-style13ptbold">
    <w:name w:val="m_-413333960618644972gmail-style13ptbold"/>
    <w:basedOn w:val="DefaultParagraphFont"/>
    <w:rsid w:val="0023716E"/>
  </w:style>
  <w:style w:type="character" w:customStyle="1" w:styleId="m-413333960618644972gmail-styleunderline">
    <w:name w:val="m_-413333960618644972gmail-styleunderline"/>
    <w:basedOn w:val="DefaultParagraphFont"/>
    <w:rsid w:val="0023716E"/>
  </w:style>
  <w:style w:type="character" w:customStyle="1" w:styleId="m8314098763611656848gmail-stylestylebold12pt">
    <w:name w:val="m_8314098763611656848gmail-stylestylebold12pt"/>
    <w:basedOn w:val="DefaultParagraphFont"/>
    <w:rsid w:val="0023716E"/>
  </w:style>
  <w:style w:type="character" w:customStyle="1" w:styleId="m8314098763611656848gmail-styleboldunderline">
    <w:name w:val="m_8314098763611656848gmail-styleboldunderline"/>
    <w:basedOn w:val="DefaultParagraphFont"/>
    <w:rsid w:val="0023716E"/>
  </w:style>
  <w:style w:type="paragraph" w:customStyle="1" w:styleId="Spacer">
    <w:name w:val="Spacer"/>
    <w:basedOn w:val="Heading1"/>
    <w:link w:val="SpacerChar"/>
    <w:autoRedefine/>
    <w:uiPriority w:val="4"/>
    <w:qFormat/>
    <w:rsid w:val="0023716E"/>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3716E"/>
    <w:rPr>
      <w:rFonts w:ascii="Calibri" w:eastAsiaTheme="majorEastAsia" w:hAnsi="Calibri" w:cstheme="majorBidi"/>
      <w:b/>
      <w:sz w:val="24"/>
      <w:szCs w:val="32"/>
    </w:rPr>
  </w:style>
  <w:style w:type="paragraph" w:customStyle="1" w:styleId="msonormal0">
    <w:name w:val="msonormal"/>
    <w:basedOn w:val="Normal"/>
    <w:rsid w:val="0023716E"/>
    <w:pPr>
      <w:spacing w:before="100" w:beforeAutospacing="1" w:after="100" w:afterAutospacing="1"/>
    </w:pPr>
    <w:rPr>
      <w:rFonts w:ascii="Times New Roman" w:hAnsi="Times New Roman"/>
    </w:rPr>
  </w:style>
  <w:style w:type="paragraph" w:customStyle="1" w:styleId="TxBr41p1">
    <w:name w:val="TxBr_41p1"/>
    <w:basedOn w:val="Normal"/>
    <w:uiPriority w:val="99"/>
    <w:qFormat/>
    <w:rsid w:val="0023716E"/>
    <w:pPr>
      <w:tabs>
        <w:tab w:val="left" w:pos="204"/>
      </w:tabs>
      <w:autoSpaceDE w:val="0"/>
      <w:autoSpaceDN w:val="0"/>
      <w:adjustRightInd w:val="0"/>
      <w:spacing w:line="238" w:lineRule="atLeast"/>
      <w:jc w:val="both"/>
    </w:pPr>
    <w:rPr>
      <w:rFonts w:ascii="Times New Roman" w:hAnsi="Times New Roman"/>
    </w:rPr>
  </w:style>
  <w:style w:type="character" w:customStyle="1" w:styleId="BlockTitleCharChar">
    <w:name w:val="Block Title Char Char"/>
    <w:rsid w:val="0023716E"/>
    <w:rPr>
      <w:rFonts w:ascii="Georgia" w:eastAsia="Times New Roman" w:hAnsi="Georgia" w:cs="Arial" w:hint="default"/>
      <w:b/>
      <w:bCs/>
      <w:kern w:val="32"/>
      <w:sz w:val="28"/>
      <w:szCs w:val="32"/>
    </w:rPr>
  </w:style>
  <w:style w:type="character" w:customStyle="1" w:styleId="CiteReal0">
    <w:name w:val="CiteReal"/>
    <w:uiPriority w:val="1"/>
    <w:qFormat/>
    <w:rsid w:val="0023716E"/>
    <w:rPr>
      <w:rFonts w:ascii="Arial" w:hAnsi="Arial"/>
      <w:b/>
      <w:sz w:val="24"/>
      <w:u w:val="single"/>
    </w:rPr>
  </w:style>
  <w:style w:type="character" w:customStyle="1" w:styleId="dropcap1">
    <w:name w:val="dropcap1"/>
    <w:rsid w:val="0023716E"/>
  </w:style>
  <w:style w:type="paragraph" w:customStyle="1" w:styleId="Style42">
    <w:name w:val="Style42"/>
    <w:basedOn w:val="Normal"/>
    <w:uiPriority w:val="99"/>
    <w:qFormat/>
    <w:rsid w:val="0023716E"/>
    <w:pPr>
      <w:spacing w:line="202" w:lineRule="exact"/>
      <w:jc w:val="both"/>
    </w:pPr>
    <w:rPr>
      <w:rFonts w:ascii="Palatino Linotype" w:hAnsi="Palatino Linotype" w:cs="Palatino Linotype"/>
    </w:rPr>
  </w:style>
  <w:style w:type="character" w:customStyle="1" w:styleId="FontStyle72">
    <w:name w:val="Font Style72"/>
    <w:rsid w:val="0023716E"/>
    <w:rPr>
      <w:rFonts w:ascii="Cambria" w:hAnsi="Cambria" w:cs="Cambria" w:hint="default"/>
      <w:sz w:val="16"/>
      <w:szCs w:val="16"/>
    </w:rPr>
  </w:style>
  <w:style w:type="character" w:customStyle="1" w:styleId="FontStyle73">
    <w:name w:val="Font Style73"/>
    <w:uiPriority w:val="99"/>
    <w:rsid w:val="0023716E"/>
    <w:rPr>
      <w:rFonts w:ascii="Cambria" w:hAnsi="Cambria" w:cs="Cambria" w:hint="default"/>
      <w:i/>
      <w:iCs/>
      <w:sz w:val="16"/>
      <w:szCs w:val="16"/>
    </w:rPr>
  </w:style>
  <w:style w:type="character" w:customStyle="1" w:styleId="UnderlinestyleChar20">
    <w:name w:val="Underline style Char2"/>
    <w:rsid w:val="0023716E"/>
    <w:rPr>
      <w:sz w:val="22"/>
      <w:szCs w:val="24"/>
      <w:u w:val="single"/>
      <w:lang w:val="en-US" w:eastAsia="en-US" w:bidi="ar-SA"/>
    </w:rPr>
  </w:style>
  <w:style w:type="character" w:customStyle="1" w:styleId="FontStyle49">
    <w:name w:val="Font Style49"/>
    <w:uiPriority w:val="99"/>
    <w:rsid w:val="0023716E"/>
    <w:rPr>
      <w:rFonts w:ascii="Cambria" w:hAnsi="Cambria" w:cs="Cambria"/>
      <w:sz w:val="20"/>
      <w:szCs w:val="20"/>
    </w:rPr>
  </w:style>
  <w:style w:type="character" w:customStyle="1" w:styleId="FontStyle50">
    <w:name w:val="Font Style50"/>
    <w:uiPriority w:val="99"/>
    <w:rsid w:val="0023716E"/>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23716E"/>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3716E"/>
    <w:rPr>
      <w:rFonts w:ascii="Cambria" w:eastAsia="Cambria" w:hAnsi="Cambria" w:cs="Cambria"/>
      <w:spacing w:val="-3"/>
      <w:szCs w:val="20"/>
    </w:rPr>
  </w:style>
  <w:style w:type="character" w:customStyle="1" w:styleId="kn">
    <w:name w:val="kn"/>
    <w:basedOn w:val="DefaultParagraphFont"/>
    <w:rsid w:val="0023716E"/>
  </w:style>
  <w:style w:type="character" w:customStyle="1" w:styleId="StyleStyleUnderlineUnderlineStyleBoldUnderlineIntenseEmphas">
    <w:name w:val="Style Style UnderlineUnderlineStyle Bold UnderlineIntense Emphas..."/>
    <w:basedOn w:val="DefaultParagraphFont"/>
    <w:rsid w:val="0023716E"/>
    <w:rPr>
      <w:b/>
      <w:bCs/>
      <w:sz w:val="26"/>
      <w:u w:val="single"/>
    </w:rPr>
  </w:style>
  <w:style w:type="character" w:customStyle="1" w:styleId="articoloinside">
    <w:name w:val="articolo_inside"/>
    <w:rsid w:val="0023716E"/>
  </w:style>
  <w:style w:type="paragraph" w:customStyle="1" w:styleId="pagetools">
    <w:name w:val="pagetools"/>
    <w:basedOn w:val="Normal"/>
    <w:uiPriority w:val="99"/>
    <w:qFormat/>
    <w:rsid w:val="0023716E"/>
    <w:pPr>
      <w:spacing w:before="100" w:beforeAutospacing="1" w:after="100" w:afterAutospacing="1"/>
    </w:pPr>
    <w:rPr>
      <w:rFonts w:ascii="Cambria" w:eastAsia="Cambria" w:hAnsi="Cambria"/>
    </w:rPr>
  </w:style>
  <w:style w:type="character" w:customStyle="1" w:styleId="job">
    <w:name w:val="job"/>
    <w:basedOn w:val="DefaultParagraphFont"/>
    <w:rsid w:val="0023716E"/>
  </w:style>
  <w:style w:type="character" w:customStyle="1" w:styleId="publisher">
    <w:name w:val="publisher"/>
    <w:basedOn w:val="DefaultParagraphFont"/>
    <w:rsid w:val="0023716E"/>
  </w:style>
  <w:style w:type="character" w:customStyle="1" w:styleId="pubyear">
    <w:name w:val="pubyear"/>
    <w:basedOn w:val="DefaultParagraphFont"/>
    <w:rsid w:val="0023716E"/>
  </w:style>
  <w:style w:type="character" w:customStyle="1" w:styleId="pubcity">
    <w:name w:val="pubcity"/>
    <w:basedOn w:val="DefaultParagraphFont"/>
    <w:rsid w:val="0023716E"/>
  </w:style>
  <w:style w:type="paragraph" w:customStyle="1" w:styleId="C-Text">
    <w:name w:val="C-Text"/>
    <w:basedOn w:val="Normal"/>
    <w:uiPriority w:val="99"/>
    <w:qFormat/>
    <w:rsid w:val="0023716E"/>
    <w:pPr>
      <w:tabs>
        <w:tab w:val="num" w:pos="720"/>
      </w:tabs>
      <w:ind w:left="720" w:hanging="360"/>
    </w:pPr>
    <w:rPr>
      <w:rFonts w:ascii="Book Antiqua" w:hAnsi="Book Antiqua"/>
    </w:rPr>
  </w:style>
  <w:style w:type="character" w:customStyle="1" w:styleId="ecdate">
    <w:name w:val="ec_date"/>
    <w:basedOn w:val="DefaultParagraphFont"/>
    <w:rsid w:val="0023716E"/>
    <w:rPr>
      <w:rFonts w:ascii="Symbol" w:hAnsi="Symbol" w:hint="default"/>
      <w:sz w:val="20"/>
      <w:szCs w:val="20"/>
      <w:shd w:val="clear" w:color="auto" w:fill="FFFFFF"/>
    </w:rPr>
  </w:style>
  <w:style w:type="paragraph" w:customStyle="1" w:styleId="ecmsonormal">
    <w:name w:val="ec_msonormal"/>
    <w:basedOn w:val="Normal"/>
    <w:uiPriority w:val="99"/>
    <w:qFormat/>
    <w:rsid w:val="0023716E"/>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23716E"/>
  </w:style>
  <w:style w:type="character" w:customStyle="1" w:styleId="articleheadline">
    <w:name w:val="articleheadline"/>
    <w:basedOn w:val="DefaultParagraphFont"/>
    <w:rsid w:val="0023716E"/>
  </w:style>
  <w:style w:type="paragraph" w:customStyle="1" w:styleId="u-intro">
    <w:name w:val="u-intro"/>
    <w:basedOn w:val="Normal"/>
    <w:uiPriority w:val="99"/>
    <w:qFormat/>
    <w:rsid w:val="0023716E"/>
    <w:pPr>
      <w:spacing w:before="100" w:beforeAutospacing="1" w:after="100" w:afterAutospacing="1"/>
    </w:pPr>
  </w:style>
  <w:style w:type="character" w:customStyle="1" w:styleId="u-byline">
    <w:name w:val="u-byline"/>
    <w:basedOn w:val="DefaultParagraphFont"/>
    <w:rsid w:val="0023716E"/>
  </w:style>
  <w:style w:type="character" w:customStyle="1" w:styleId="articlebya">
    <w:name w:val="articleby_a"/>
    <w:basedOn w:val="DefaultParagraphFont"/>
    <w:rsid w:val="0023716E"/>
  </w:style>
  <w:style w:type="character" w:customStyle="1" w:styleId="popupwinby">
    <w:name w:val="popupwinby"/>
    <w:basedOn w:val="DefaultParagraphFont"/>
    <w:rsid w:val="0023716E"/>
  </w:style>
  <w:style w:type="character" w:customStyle="1" w:styleId="storyheader">
    <w:name w:val="storyheader"/>
    <w:basedOn w:val="DefaultParagraphFont"/>
    <w:rsid w:val="0023716E"/>
  </w:style>
  <w:style w:type="character" w:customStyle="1" w:styleId="marron">
    <w:name w:val="marron"/>
    <w:basedOn w:val="DefaultParagraphFont"/>
    <w:rsid w:val="0023716E"/>
  </w:style>
  <w:style w:type="paragraph" w:customStyle="1" w:styleId="StyleNormalWeb10pt">
    <w:name w:val="Style Normal (Web) + 10 pt"/>
    <w:basedOn w:val="NormalWeb"/>
    <w:next w:val="Normal"/>
    <w:uiPriority w:val="99"/>
    <w:qFormat/>
    <w:rsid w:val="0023716E"/>
    <w:pPr>
      <w:spacing w:line="259" w:lineRule="auto"/>
    </w:pPr>
    <w:rPr>
      <w:rFonts w:ascii="Bookman Old Style" w:eastAsiaTheme="minorHAnsi" w:hAnsi="Bookman Old Style" w:cs="Calibri"/>
      <w:sz w:val="20"/>
      <w:szCs w:val="22"/>
    </w:rPr>
  </w:style>
  <w:style w:type="character" w:customStyle="1" w:styleId="StyleNormalWeb10ptChar">
    <w:name w:val="Style Normal (Web) + 10 pt Char"/>
    <w:basedOn w:val="DefaultParagraphFont"/>
    <w:rsid w:val="0023716E"/>
    <w:rPr>
      <w:szCs w:val="24"/>
      <w:lang w:val="en-US" w:eastAsia="en-US" w:bidi="ar-SA"/>
    </w:rPr>
  </w:style>
  <w:style w:type="paragraph" w:customStyle="1" w:styleId="TagCiteShells">
    <w:name w:val="Tag/Cite/Shells"/>
    <w:basedOn w:val="Normal"/>
    <w:uiPriority w:val="99"/>
    <w:qFormat/>
    <w:rsid w:val="0023716E"/>
    <w:rPr>
      <w:b/>
    </w:rPr>
  </w:style>
  <w:style w:type="paragraph" w:customStyle="1" w:styleId="DefinitionTerm">
    <w:name w:val="Definition Term"/>
    <w:basedOn w:val="Normal"/>
    <w:next w:val="Normal"/>
    <w:uiPriority w:val="99"/>
    <w:qFormat/>
    <w:rsid w:val="0023716E"/>
    <w:rPr>
      <w:snapToGrid w:val="0"/>
    </w:rPr>
  </w:style>
  <w:style w:type="character" w:customStyle="1" w:styleId="Style3CharChar">
    <w:name w:val="Style3 Char Char"/>
    <w:basedOn w:val="DefaultParagraphFont"/>
    <w:rsid w:val="0023716E"/>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23716E"/>
    <w:pPr>
      <w:spacing w:after="60"/>
    </w:pPr>
    <w:rPr>
      <w:rFonts w:eastAsia="Segoe UI" w:cs="Cambria"/>
      <w:caps/>
      <w:sz w:val="20"/>
      <w:lang w:eastAsia="zh-CN"/>
    </w:rPr>
  </w:style>
  <w:style w:type="character" w:customStyle="1" w:styleId="NormalChar0">
    <w:name w:val="Normal Char"/>
    <w:basedOn w:val="DefaultParagraphFont"/>
    <w:rsid w:val="0023716E"/>
    <w:rPr>
      <w:lang w:eastAsia="en-US"/>
    </w:rPr>
  </w:style>
  <w:style w:type="character" w:customStyle="1" w:styleId="BoldUnderlineChar2">
    <w:name w:val="Bold + Underline Char"/>
    <w:basedOn w:val="DefaultParagraphFont"/>
    <w:rsid w:val="0023716E"/>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23716E"/>
  </w:style>
  <w:style w:type="character" w:customStyle="1" w:styleId="CharacterStyle7">
    <w:name w:val="Character Style 7"/>
    <w:rsid w:val="0023716E"/>
    <w:rPr>
      <w:rFonts w:ascii="Trebuchet MS" w:hAnsi="Trebuchet MS" w:cs="Trebuchet MS"/>
      <w:sz w:val="20"/>
      <w:szCs w:val="20"/>
      <w:u w:val="single"/>
    </w:rPr>
  </w:style>
  <w:style w:type="character" w:customStyle="1" w:styleId="StyleStyle4Char">
    <w:name w:val="Style Style4 + Char"/>
    <w:basedOn w:val="DefaultParagraphFont"/>
    <w:rsid w:val="0023716E"/>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23716E"/>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23716E"/>
    <w:rPr>
      <w:rFonts w:ascii="Symbol" w:hAnsi="Symbol"/>
      <w:sz w:val="21"/>
      <w:szCs w:val="21"/>
      <w:u w:val="thick"/>
    </w:rPr>
  </w:style>
  <w:style w:type="character" w:styleId="PlaceholderText">
    <w:name w:val="Placeholder Text"/>
    <w:basedOn w:val="DefaultParagraphFont"/>
    <w:uiPriority w:val="99"/>
    <w:rsid w:val="0023716E"/>
    <w:rPr>
      <w:color w:val="808080"/>
    </w:rPr>
  </w:style>
  <w:style w:type="paragraph" w:customStyle="1" w:styleId="Cite8">
    <w:name w:val="Cite8"/>
    <w:basedOn w:val="Normal"/>
    <w:autoRedefine/>
    <w:uiPriority w:val="99"/>
    <w:qFormat/>
    <w:rsid w:val="0023716E"/>
    <w:rPr>
      <w:rFonts w:ascii="Trebuchet MS" w:eastAsia="Verdana" w:hAnsi="Trebuchet MS" w:cs="Cambria"/>
      <w:sz w:val="16"/>
    </w:rPr>
  </w:style>
  <w:style w:type="paragraph" w:customStyle="1" w:styleId="8font">
    <w:name w:val="8font"/>
    <w:basedOn w:val="Normal"/>
    <w:next w:val="Normal"/>
    <w:autoRedefine/>
    <w:uiPriority w:val="99"/>
    <w:qFormat/>
    <w:rsid w:val="0023716E"/>
    <w:rPr>
      <w:rFonts w:eastAsia="Cambria Math" w:cs="Cambria"/>
      <w:sz w:val="16"/>
      <w:szCs w:val="16"/>
    </w:rPr>
  </w:style>
  <w:style w:type="paragraph" w:customStyle="1" w:styleId="BoldUnderlineChar20">
    <w:name w:val="BoldUnderline Char2"/>
    <w:link w:val="BoldUnderlineChar2Char"/>
    <w:qFormat/>
    <w:rsid w:val="0023716E"/>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23716E"/>
    <w:rPr>
      <w:rFonts w:ascii="Times New Roman" w:eastAsia="Times New Roman" w:hAnsi="Times New Roman" w:cs="Times New Roman"/>
      <w:b/>
      <w:sz w:val="20"/>
      <w:szCs w:val="24"/>
      <w:u w:val="single"/>
    </w:rPr>
  </w:style>
  <w:style w:type="character" w:customStyle="1" w:styleId="UnderlineCharChar4">
    <w:name w:val="Underline Char Char4"/>
    <w:rsid w:val="0023716E"/>
    <w:rPr>
      <w:szCs w:val="24"/>
      <w:u w:val="single"/>
      <w:lang w:val="en-US" w:eastAsia="en-US" w:bidi="ar-SA"/>
    </w:rPr>
  </w:style>
  <w:style w:type="character" w:customStyle="1" w:styleId="BoldUnderlineCharChar3">
    <w:name w:val="BoldUnderline Char Char3"/>
    <w:rsid w:val="0023716E"/>
    <w:rPr>
      <w:b/>
      <w:szCs w:val="24"/>
      <w:u w:val="single"/>
      <w:lang w:val="en-US" w:eastAsia="en-US" w:bidi="ar-SA"/>
    </w:rPr>
  </w:style>
  <w:style w:type="character" w:customStyle="1" w:styleId="BoldUnderlineCharChar2">
    <w:name w:val="BoldUnderline Char Char2"/>
    <w:rsid w:val="0023716E"/>
    <w:rPr>
      <w:b/>
      <w:szCs w:val="24"/>
      <w:u w:val="single"/>
      <w:lang w:val="en-US" w:eastAsia="en-US" w:bidi="ar-SA"/>
    </w:rPr>
  </w:style>
  <w:style w:type="paragraph" w:customStyle="1" w:styleId="UnderlineCard0">
    <w:name w:val="UnderlineCard"/>
    <w:basedOn w:val="Heading3"/>
    <w:link w:val="UnderlineCardChar0"/>
    <w:qFormat/>
    <w:rsid w:val="0023716E"/>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0">
    <w:name w:val="UnderlineCard Char"/>
    <w:link w:val="UnderlineCard0"/>
    <w:rsid w:val="0023716E"/>
    <w:rPr>
      <w:rFonts w:ascii="Calibri" w:eastAsia="Calibri" w:hAnsi="Calibri" w:cs="Times New Roman"/>
      <w:bCs/>
      <w:sz w:val="20"/>
      <w:szCs w:val="20"/>
      <w:u w:val="single"/>
      <w:lang w:val="x-none" w:eastAsia="x-none"/>
    </w:rPr>
  </w:style>
  <w:style w:type="character" w:customStyle="1" w:styleId="5Notunderlined">
    <w:name w:val="5 Not underlined"/>
    <w:rsid w:val="0023716E"/>
    <w:rPr>
      <w:rFonts w:ascii="Times New Roman" w:hAnsi="Times New Roman"/>
      <w:sz w:val="16"/>
    </w:rPr>
  </w:style>
  <w:style w:type="character" w:customStyle="1" w:styleId="volume-issue">
    <w:name w:val="volume-issue"/>
    <w:rsid w:val="0023716E"/>
    <w:rPr>
      <w:rFonts w:cs="Times New Roman"/>
    </w:rPr>
  </w:style>
  <w:style w:type="character" w:customStyle="1" w:styleId="storytext">
    <w:name w:val="storytext"/>
    <w:basedOn w:val="DefaultParagraphFont"/>
    <w:rsid w:val="0023716E"/>
  </w:style>
  <w:style w:type="character" w:customStyle="1" w:styleId="boldness1">
    <w:name w:val="boldness1"/>
    <w:rsid w:val="0023716E"/>
  </w:style>
  <w:style w:type="paragraph" w:customStyle="1" w:styleId="Cardd">
    <w:name w:val="Cardd"/>
    <w:basedOn w:val="Normal"/>
    <w:uiPriority w:val="4"/>
    <w:qFormat/>
    <w:rsid w:val="0023716E"/>
    <w:pPr>
      <w:ind w:left="288" w:right="288"/>
    </w:pPr>
  </w:style>
  <w:style w:type="paragraph" w:customStyle="1" w:styleId="document0">
    <w:name w:val="document"/>
    <w:basedOn w:val="Normal"/>
    <w:uiPriority w:val="99"/>
    <w:qFormat/>
    <w:rsid w:val="0023716E"/>
    <w:pPr>
      <w:spacing w:before="100" w:beforeAutospacing="1" w:after="100" w:afterAutospacing="1"/>
    </w:pPr>
  </w:style>
  <w:style w:type="character" w:customStyle="1" w:styleId="current-selection">
    <w:name w:val="current-selection"/>
    <w:basedOn w:val="DefaultParagraphFont"/>
    <w:rsid w:val="0023716E"/>
  </w:style>
  <w:style w:type="character" w:customStyle="1" w:styleId="aa">
    <w:name w:val="_"/>
    <w:basedOn w:val="DefaultParagraphFont"/>
    <w:rsid w:val="0023716E"/>
  </w:style>
  <w:style w:type="character" w:customStyle="1" w:styleId="messagecontent">
    <w:name w:val="message_content"/>
    <w:rsid w:val="0023716E"/>
  </w:style>
  <w:style w:type="paragraph" w:customStyle="1" w:styleId="BriefTitleWorks">
    <w:name w:val="Brief Title Works"/>
    <w:basedOn w:val="Heading1"/>
    <w:link w:val="BriefTitleWorksChar"/>
    <w:qFormat/>
    <w:rsid w:val="0023716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23716E"/>
    <w:rPr>
      <w:rFonts w:ascii="Calibri" w:eastAsia="Times New Roman" w:hAnsi="Calibri" w:cs="Arial"/>
      <w:b/>
      <w:kern w:val="32"/>
      <w:sz w:val="24"/>
      <w:szCs w:val="32"/>
      <w:u w:val="single"/>
    </w:rPr>
  </w:style>
  <w:style w:type="character" w:customStyle="1" w:styleId="twelptblackblack1">
    <w:name w:val="twelptblackblack1"/>
    <w:basedOn w:val="DefaultParagraphFont"/>
    <w:rsid w:val="0023716E"/>
    <w:rPr>
      <w:rFonts w:ascii="Verdana" w:hAnsi="Verdana" w:hint="default"/>
      <w:color w:val="000000"/>
      <w:sz w:val="16"/>
      <w:szCs w:val="16"/>
    </w:rPr>
  </w:style>
  <w:style w:type="character" w:customStyle="1" w:styleId="Heading3CharCharCharChar1">
    <w:name w:val="Heading 3 Char Char Char Char1"/>
    <w:rsid w:val="0023716E"/>
    <w:rPr>
      <w:rFonts w:cs="Arial"/>
      <w:bCs/>
      <w:szCs w:val="26"/>
      <w:u w:val="single"/>
      <w:lang w:val="en-US" w:eastAsia="en-US" w:bidi="ar-SA"/>
    </w:rPr>
  </w:style>
  <w:style w:type="paragraph" w:customStyle="1" w:styleId="conintrotext">
    <w:name w:val="conintrotext"/>
    <w:basedOn w:val="Normal"/>
    <w:uiPriority w:val="99"/>
    <w:qFormat/>
    <w:rsid w:val="0023716E"/>
    <w:pPr>
      <w:spacing w:before="100" w:beforeAutospacing="1" w:after="100" w:afterAutospacing="1"/>
    </w:pPr>
  </w:style>
  <w:style w:type="character" w:customStyle="1" w:styleId="comment-body">
    <w:name w:val="comment-body"/>
    <w:rsid w:val="0023716E"/>
  </w:style>
  <w:style w:type="character" w:customStyle="1" w:styleId="UnderlineCharCharChar1">
    <w:name w:val="Underline Char Char Char1"/>
    <w:rsid w:val="0023716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3716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3716E"/>
    <w:rPr>
      <w:rFonts w:asciiTheme="minorHAnsi" w:eastAsia="MS Mincho" w:hAnsiTheme="minorHAnsi" w:cstheme="minorBidi"/>
      <w:b/>
      <w:u w:val="single"/>
    </w:rPr>
  </w:style>
  <w:style w:type="character" w:customStyle="1" w:styleId="mw-headline">
    <w:name w:val="mw-headline"/>
    <w:rsid w:val="0023716E"/>
  </w:style>
  <w:style w:type="character" w:customStyle="1" w:styleId="flagicon">
    <w:name w:val="flagicon"/>
    <w:rsid w:val="0023716E"/>
  </w:style>
  <w:style w:type="paragraph" w:customStyle="1" w:styleId="assert">
    <w:name w:val="assert"/>
    <w:basedOn w:val="Normal"/>
    <w:uiPriority w:val="99"/>
    <w:qFormat/>
    <w:rsid w:val="0023716E"/>
    <w:pPr>
      <w:spacing w:before="100" w:beforeAutospacing="1" w:after="100" w:afterAutospacing="1"/>
    </w:pPr>
  </w:style>
  <w:style w:type="character" w:customStyle="1" w:styleId="apturelink">
    <w:name w:val="apturelink"/>
    <w:rsid w:val="0023716E"/>
  </w:style>
  <w:style w:type="character" w:customStyle="1" w:styleId="apturelinkicon">
    <w:name w:val="apturelinkicon"/>
    <w:rsid w:val="0023716E"/>
  </w:style>
  <w:style w:type="paragraph" w:customStyle="1" w:styleId="Default1">
    <w:name w:val="Default1"/>
    <w:basedOn w:val="Default"/>
    <w:next w:val="Default"/>
    <w:uiPriority w:val="99"/>
    <w:qFormat/>
    <w:rsid w:val="0023716E"/>
    <w:rPr>
      <w:color w:val="auto"/>
      <w:szCs w:val="22"/>
    </w:rPr>
  </w:style>
  <w:style w:type="paragraph" w:customStyle="1" w:styleId="center">
    <w:name w:val="center"/>
    <w:basedOn w:val="Normal"/>
    <w:uiPriority w:val="99"/>
    <w:qFormat/>
    <w:rsid w:val="0023716E"/>
    <w:pPr>
      <w:spacing w:before="100" w:beforeAutospacing="1" w:after="100" w:afterAutospacing="1"/>
    </w:pPr>
  </w:style>
  <w:style w:type="character" w:customStyle="1" w:styleId="LittleChar">
    <w:name w:val="Little Char"/>
    <w:link w:val="Little"/>
    <w:rsid w:val="0023716E"/>
    <w:rPr>
      <w:rFonts w:ascii="Garamond" w:hAnsi="Garamond" w:cs="Calibri"/>
      <w:sz w:val="16"/>
    </w:rPr>
  </w:style>
  <w:style w:type="character" w:customStyle="1" w:styleId="UnderlineChar1Char">
    <w:name w:val="Underline Char1 Char"/>
    <w:rsid w:val="0023716E"/>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3716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3716E"/>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3716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3716E"/>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3716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3716E"/>
    <w:rPr>
      <w:rFonts w:asciiTheme="minorHAnsi" w:eastAsia="MS Mincho" w:hAnsiTheme="minorHAnsi" w:cstheme="minorBidi"/>
      <w:b/>
      <w:u w:val="single"/>
    </w:rPr>
  </w:style>
  <w:style w:type="character" w:customStyle="1" w:styleId="ptitleinside">
    <w:name w:val="p_title_inside"/>
    <w:rsid w:val="0023716E"/>
  </w:style>
  <w:style w:type="paragraph" w:customStyle="1" w:styleId="StyleBoldandUnderlineChar11ptBorderSinglesolidline">
    <w:name w:val="Style Bold and Underline Char + 11 pt Border: : (Single solid line..."/>
    <w:link w:val="StyleBoldandUnderlineChar11ptBorderSinglesolidlineChar"/>
    <w:qFormat/>
    <w:rsid w:val="0023716E"/>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3716E"/>
    <w:rPr>
      <w:rFonts w:eastAsia="Times New Roman"/>
      <w:b/>
      <w:bCs/>
      <w:szCs w:val="20"/>
      <w:u w:val="single"/>
      <w:bdr w:val="single" w:sz="4" w:space="0" w:color="auto"/>
    </w:rPr>
  </w:style>
  <w:style w:type="paragraph" w:customStyle="1" w:styleId="Indentation">
    <w:name w:val="Indentation"/>
    <w:basedOn w:val="Normal"/>
    <w:uiPriority w:val="99"/>
    <w:qFormat/>
    <w:rsid w:val="0023716E"/>
    <w:pPr>
      <w:ind w:left="288" w:right="288"/>
    </w:pPr>
  </w:style>
  <w:style w:type="character" w:customStyle="1" w:styleId="StyleUnderlineCharChar9ptBold">
    <w:name w:val="Style Underline Char Char + 9 pt Bold"/>
    <w:rsid w:val="0023716E"/>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23716E"/>
    <w:rPr>
      <w:rFonts w:ascii="Times New Roman" w:hAnsi="Times New Roman"/>
      <w:b/>
      <w:bCs/>
      <w:noProof w:val="0"/>
      <w:sz w:val="20"/>
      <w:u w:val="single"/>
    </w:rPr>
  </w:style>
  <w:style w:type="character" w:customStyle="1" w:styleId="StyleUnderlineCharChar19pt">
    <w:name w:val="Style Underline Char Char1 + 9 pt"/>
    <w:rsid w:val="0023716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3716E"/>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3716E"/>
    <w:rPr>
      <w:rFonts w:ascii="Georgia" w:eastAsia="Times New Roman" w:hAnsi="Georgia"/>
      <w:b/>
      <w:smallCaps/>
      <w:sz w:val="24"/>
      <w:szCs w:val="24"/>
      <w:u w:val="single"/>
    </w:rPr>
  </w:style>
  <w:style w:type="character" w:customStyle="1" w:styleId="CardTextCharChar">
    <w:name w:val="Card Text Char Char"/>
    <w:rsid w:val="0023716E"/>
    <w:rPr>
      <w:rFonts w:ascii="Times New Roman" w:eastAsia="Times New Roman" w:hAnsi="Times New Roman" w:cs="Times New Roman"/>
      <w:sz w:val="20"/>
      <w:szCs w:val="20"/>
    </w:rPr>
  </w:style>
  <w:style w:type="character" w:customStyle="1" w:styleId="Underline-Highlighted-WFU">
    <w:name w:val="Underline-Highlighted-WFU"/>
    <w:uiPriority w:val="1"/>
    <w:qFormat/>
    <w:rsid w:val="0023716E"/>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23716E"/>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qFormat/>
    <w:rsid w:val="0023716E"/>
    <w:rPr>
      <w:rFonts w:ascii="Times New Roman" w:hAnsi="Times New Roman"/>
      <w:sz w:val="24"/>
      <w:u w:val="single"/>
      <w:bdr w:val="none" w:sz="0" w:space="0" w:color="auto"/>
      <w:shd w:val="clear" w:color="auto" w:fill="auto"/>
    </w:rPr>
  </w:style>
  <w:style w:type="character" w:customStyle="1" w:styleId="FifthChar">
    <w:name w:val="Fifth Char"/>
    <w:link w:val="Fifth"/>
    <w:rsid w:val="0023716E"/>
    <w:rPr>
      <w:rFonts w:ascii="Calibri" w:eastAsia="Calibri" w:hAnsi="Calibri" w:cs="Calibri"/>
    </w:rPr>
  </w:style>
  <w:style w:type="paragraph" w:customStyle="1" w:styleId="Third">
    <w:name w:val="Third"/>
    <w:basedOn w:val="Normal"/>
    <w:link w:val="ThirdChar"/>
    <w:qFormat/>
    <w:rsid w:val="0023716E"/>
    <w:rPr>
      <w:b/>
      <w:u w:val="single"/>
      <w:lang w:val="x-none" w:eastAsia="x-none"/>
    </w:rPr>
  </w:style>
  <w:style w:type="character" w:customStyle="1" w:styleId="ThirdChar">
    <w:name w:val="Third Char"/>
    <w:link w:val="Third"/>
    <w:rsid w:val="0023716E"/>
    <w:rPr>
      <w:rFonts w:ascii="Calibri" w:hAnsi="Calibri" w:cs="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23716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rticle-record-publication-volume-issue">
    <w:name w:val="article-record-publication-volume-issue"/>
    <w:rsid w:val="0023716E"/>
  </w:style>
  <w:style w:type="paragraph" w:customStyle="1" w:styleId="DebateUnderlineBoldChar">
    <w:name w:val="Debate Underline Bold Char"/>
    <w:basedOn w:val="Normal"/>
    <w:link w:val="DebateUnderlineBoldCharChar"/>
    <w:rsid w:val="0023716E"/>
    <w:pPr>
      <w:jc w:val="both"/>
    </w:pPr>
    <w:rPr>
      <w:b/>
      <w:u w:val="thick"/>
    </w:rPr>
  </w:style>
  <w:style w:type="character" w:customStyle="1" w:styleId="DebateUnderlineBoldCharChar">
    <w:name w:val="Debate Underline Bold Char Char"/>
    <w:link w:val="DebateUnderlineBoldChar"/>
    <w:rsid w:val="0023716E"/>
    <w:rPr>
      <w:rFonts w:ascii="Calibri" w:hAnsi="Calibri" w:cs="Calibri"/>
      <w:b/>
      <w:u w:val="thick"/>
    </w:rPr>
  </w:style>
  <w:style w:type="character" w:customStyle="1" w:styleId="resultbodyblack">
    <w:name w:val="resultbodyblack"/>
    <w:rsid w:val="0023716E"/>
    <w:rPr>
      <w:rFonts w:cs="Times New Roman"/>
    </w:rPr>
  </w:style>
  <w:style w:type="character" w:customStyle="1" w:styleId="bloctitlesChar">
    <w:name w:val="bloc titles Char"/>
    <w:link w:val="bloctitles"/>
    <w:rsid w:val="0023716E"/>
    <w:rPr>
      <w:rFonts w:ascii="Calibri" w:eastAsia="Malgun Gothic" w:hAnsi="Calibri" w:cs="Arial"/>
      <w:b/>
      <w:bCs/>
      <w:kern w:val="32"/>
      <w:sz w:val="32"/>
      <w:szCs w:val="32"/>
      <w:u w:val="single"/>
    </w:rPr>
  </w:style>
  <w:style w:type="paragraph" w:customStyle="1" w:styleId="CiteSmallText">
    <w:name w:val="Cite Small Text"/>
    <w:basedOn w:val="Normal"/>
    <w:uiPriority w:val="99"/>
    <w:qFormat/>
    <w:rsid w:val="0023716E"/>
    <w:pPr>
      <w:widowControl w:val="0"/>
      <w:spacing w:after="200"/>
    </w:pPr>
    <w:rPr>
      <w:rFonts w:ascii="Helvetica Neue" w:hAnsi="Helvetica Neue"/>
      <w:b/>
      <w:sz w:val="18"/>
    </w:rPr>
  </w:style>
  <w:style w:type="character" w:customStyle="1" w:styleId="3TagCite">
    <w:name w:val="3 Tag/Cite"/>
    <w:rsid w:val="0023716E"/>
    <w:rPr>
      <w:rFonts w:ascii="Times New Roman" w:hAnsi="Times New Roman"/>
      <w:b/>
    </w:rPr>
  </w:style>
  <w:style w:type="character" w:customStyle="1" w:styleId="4Qualifications">
    <w:name w:val="4 Qualifications"/>
    <w:rsid w:val="0023716E"/>
    <w:rPr>
      <w:rFonts w:ascii="Times New Roman" w:hAnsi="Times New Roman"/>
      <w:sz w:val="19"/>
    </w:rPr>
  </w:style>
  <w:style w:type="character" w:customStyle="1" w:styleId="6Underlined">
    <w:name w:val="6 Underlined"/>
    <w:rsid w:val="0023716E"/>
    <w:rPr>
      <w:rFonts w:ascii="Times New Roman" w:hAnsi="Times New Roman"/>
      <w:b/>
      <w:sz w:val="21"/>
      <w:u w:val="single"/>
    </w:rPr>
  </w:style>
  <w:style w:type="paragraph" w:customStyle="1" w:styleId="Cards1CharChar">
    <w:name w:val="Cards1 Char Char"/>
    <w:basedOn w:val="Normal"/>
    <w:link w:val="Cards1CharCharChar"/>
    <w:qFormat/>
    <w:rsid w:val="0023716E"/>
    <w:pPr>
      <w:autoSpaceDE w:val="0"/>
      <w:autoSpaceDN w:val="0"/>
      <w:adjustRightInd w:val="0"/>
      <w:ind w:left="432" w:right="432"/>
      <w:jc w:val="both"/>
    </w:pPr>
    <w:rPr>
      <w:lang w:val="x-none"/>
    </w:rPr>
  </w:style>
  <w:style w:type="character" w:customStyle="1" w:styleId="Cards1CharCharChar">
    <w:name w:val="Cards1 Char Char Char"/>
    <w:link w:val="Cards1CharChar"/>
    <w:rsid w:val="0023716E"/>
    <w:rPr>
      <w:rFonts w:ascii="Calibri" w:hAnsi="Calibri" w:cs="Calibri"/>
      <w:lang w:val="x-none"/>
    </w:rPr>
  </w:style>
  <w:style w:type="paragraph" w:customStyle="1" w:styleId="UnderlineCharCharCharCharCharCharChar">
    <w:name w:val="Underline Char Char Char Char Char Char Char"/>
    <w:basedOn w:val="Normal"/>
    <w:link w:val="UnderlineCharCharCharCharCharCharCharChar"/>
    <w:qFormat/>
    <w:rsid w:val="0023716E"/>
    <w:rPr>
      <w:rFonts w:asciiTheme="minorHAnsi" w:hAnsiTheme="minorHAnsi" w:cstheme="minorBidi"/>
      <w:u w:val="single"/>
    </w:rPr>
  </w:style>
  <w:style w:type="character" w:customStyle="1" w:styleId="CitesCharCharChar">
    <w:name w:val="Cites Char Char Char"/>
    <w:rsid w:val="0023716E"/>
    <w:rPr>
      <w:rFonts w:ascii="Times New Roman" w:eastAsia="Times New Roman" w:hAnsi="Times New Roman" w:cs="Times New Roman"/>
      <w:sz w:val="20"/>
    </w:rPr>
  </w:style>
  <w:style w:type="character" w:customStyle="1" w:styleId="nohighlighting">
    <w:name w:val="no highlighting"/>
    <w:rsid w:val="0023716E"/>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23716E"/>
    <w:rPr>
      <w:rFonts w:ascii="Cambria" w:hAnsi="Cambria" w:hint="default"/>
      <w:sz w:val="21"/>
      <w:u w:val="single"/>
    </w:rPr>
  </w:style>
  <w:style w:type="paragraph" w:customStyle="1" w:styleId="Swag">
    <w:name w:val="Swag"/>
    <w:basedOn w:val="Normal"/>
    <w:link w:val="SwagChar"/>
    <w:qFormat/>
    <w:rsid w:val="0023716E"/>
    <w:rPr>
      <w:color w:val="0000FF"/>
      <w:sz w:val="12"/>
      <w:u w:val="single"/>
    </w:rPr>
  </w:style>
  <w:style w:type="character" w:customStyle="1" w:styleId="SwagChar">
    <w:name w:val="Swag Char"/>
    <w:link w:val="Swag"/>
    <w:rsid w:val="0023716E"/>
    <w:rPr>
      <w:rFonts w:ascii="Calibri" w:hAnsi="Calibri" w:cs="Calibri"/>
      <w:color w:val="0000FF"/>
      <w:sz w:val="12"/>
      <w:u w:val="single"/>
    </w:rPr>
  </w:style>
  <w:style w:type="paragraph" w:customStyle="1" w:styleId="StyleUnderlineTimesNewRoman1">
    <w:name w:val="Style Underline + Times New Roman1"/>
    <w:link w:val="StyleUnderlineTimesNewRoman1Char"/>
    <w:qFormat/>
    <w:rsid w:val="0023716E"/>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23716E"/>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23716E"/>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23716E"/>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23716E"/>
    <w:rPr>
      <w:rFonts w:ascii="Garamond" w:eastAsia="MS Mincho" w:hAnsi="Garamond"/>
    </w:rPr>
  </w:style>
  <w:style w:type="character" w:customStyle="1" w:styleId="StyleStyleCardTextLeft-075Right0Char">
    <w:name w:val="Style Style Card Text + Left:  -0.75&quot; + Right:  0&quot; Char"/>
    <w:link w:val="StyleStyleCardTextLeft-075Right0"/>
    <w:rsid w:val="0023716E"/>
    <w:rPr>
      <w:rFonts w:ascii="Garamond" w:eastAsia="MS Mincho" w:hAnsi="Garamond" w:cs="Calibri"/>
    </w:rPr>
  </w:style>
  <w:style w:type="character" w:customStyle="1" w:styleId="CharChar61">
    <w:name w:val="Char Char61"/>
    <w:rsid w:val="0023716E"/>
    <w:rPr>
      <w:rFonts w:cs="Arial"/>
      <w:bCs/>
      <w:sz w:val="16"/>
      <w:szCs w:val="26"/>
      <w:lang w:val="en-US" w:eastAsia="en-US" w:bidi="ar-SA"/>
    </w:rPr>
  </w:style>
  <w:style w:type="character" w:customStyle="1" w:styleId="ListBulletChar">
    <w:name w:val="List Bullet Char"/>
    <w:link w:val="ListBullet"/>
    <w:uiPriority w:val="99"/>
    <w:rsid w:val="0023716E"/>
    <w:rPr>
      <w:rFonts w:ascii="Calibri" w:eastAsia="Calibri" w:hAnsi="Calibri" w:cs="Calibri"/>
    </w:rPr>
  </w:style>
  <w:style w:type="paragraph" w:customStyle="1" w:styleId="subhead10">
    <w:name w:val="subhead1"/>
    <w:basedOn w:val="Normal"/>
    <w:uiPriority w:val="99"/>
    <w:qFormat/>
    <w:rsid w:val="0023716E"/>
    <w:pPr>
      <w:spacing w:before="100" w:beforeAutospacing="1" w:after="100" w:afterAutospacing="1"/>
    </w:pPr>
  </w:style>
  <w:style w:type="character" w:customStyle="1" w:styleId="styledate">
    <w:name w:val="styledate"/>
    <w:rsid w:val="0023716E"/>
  </w:style>
  <w:style w:type="character" w:customStyle="1" w:styleId="BoldandUnderlineChar1">
    <w:name w:val="Bold and Underline Char1"/>
    <w:rsid w:val="0023716E"/>
    <w:rPr>
      <w:b/>
      <w:szCs w:val="24"/>
      <w:u w:val="single"/>
      <w:lang w:val="en-US" w:eastAsia="en-US" w:bidi="ar-SA"/>
    </w:rPr>
  </w:style>
  <w:style w:type="character" w:customStyle="1" w:styleId="BoldandUnderlineChar1Char2">
    <w:name w:val="Bold and Underline Char1 Char2"/>
    <w:rsid w:val="0023716E"/>
    <w:rPr>
      <w:b/>
      <w:szCs w:val="24"/>
      <w:u w:val="single"/>
      <w:lang w:val="en-US" w:eastAsia="en-US" w:bidi="ar-SA"/>
    </w:rPr>
  </w:style>
  <w:style w:type="character" w:customStyle="1" w:styleId="BoldandUnderlineCharChar1">
    <w:name w:val="Bold and Underline Char Char1"/>
    <w:rsid w:val="0023716E"/>
    <w:rPr>
      <w:b/>
      <w:szCs w:val="24"/>
      <w:u w:val="single"/>
      <w:lang w:val="en-US" w:eastAsia="en-US" w:bidi="ar-SA"/>
    </w:rPr>
  </w:style>
  <w:style w:type="character" w:customStyle="1" w:styleId="BoldandUnderlineChar6">
    <w:name w:val="Bold and Underline Char6"/>
    <w:rsid w:val="0023716E"/>
    <w:rPr>
      <w:b/>
      <w:szCs w:val="24"/>
      <w:u w:val="single"/>
      <w:lang w:val="en-US" w:eastAsia="en-US" w:bidi="ar-SA"/>
    </w:rPr>
  </w:style>
  <w:style w:type="paragraph" w:customStyle="1" w:styleId="abstract">
    <w:name w:val="abstract"/>
    <w:basedOn w:val="Normal"/>
    <w:uiPriority w:val="99"/>
    <w:qFormat/>
    <w:rsid w:val="0023716E"/>
    <w:pPr>
      <w:spacing w:before="100" w:beforeAutospacing="1" w:after="100" w:afterAutospacing="1"/>
    </w:pPr>
  </w:style>
  <w:style w:type="paragraph" w:customStyle="1" w:styleId="StyleUnderlineChar11ptBold2">
    <w:name w:val="Style Underline Char + 11 pt Bold2"/>
    <w:basedOn w:val="Normal"/>
    <w:link w:val="StyleUnderlineChar11ptBold2Char"/>
    <w:qFormat/>
    <w:rsid w:val="0023716E"/>
    <w:rPr>
      <w:b/>
      <w:bCs/>
      <w:u w:val="single"/>
    </w:rPr>
  </w:style>
  <w:style w:type="character" w:customStyle="1" w:styleId="StyleUnderlineChar11ptBold2Char">
    <w:name w:val="Style Underline Char + 11 pt Bold2 Char"/>
    <w:link w:val="StyleUnderlineChar11ptBold2"/>
    <w:rsid w:val="0023716E"/>
    <w:rPr>
      <w:rFonts w:ascii="Calibri" w:hAnsi="Calibri" w:cs="Calibri"/>
      <w:b/>
      <w:bCs/>
      <w:u w:val="single"/>
    </w:rPr>
  </w:style>
  <w:style w:type="paragraph" w:customStyle="1" w:styleId="StyleStyleUnderlineTimesNewRoman11pt">
    <w:name w:val="Style Style Underline + Times New Roman + 11 pt"/>
    <w:basedOn w:val="Normal"/>
    <w:link w:val="StyleStyleUnderlineTimesNewRoman11ptChar"/>
    <w:qFormat/>
    <w:rsid w:val="0023716E"/>
    <w:rPr>
      <w:u w:val="single"/>
    </w:rPr>
  </w:style>
  <w:style w:type="character" w:customStyle="1" w:styleId="StyleStyleUnderlineTimesNewRoman11ptChar">
    <w:name w:val="Style Style Underline + Times New Roman + 11 pt Char"/>
    <w:link w:val="StyleStyleUnderlineTimesNewRoman11pt"/>
    <w:rsid w:val="0023716E"/>
    <w:rPr>
      <w:rFonts w:ascii="Calibri" w:hAnsi="Calibri"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3716E"/>
    <w:rPr>
      <w:u w:val="single"/>
    </w:rPr>
  </w:style>
  <w:style w:type="character" w:customStyle="1" w:styleId="StyleStyleUnderlineTimesNewRomanBold11ptNotBoldChar">
    <w:name w:val="Style Style Underline + Times New Roman Bold + 11 pt Not Bold Char"/>
    <w:link w:val="StyleStyleUnderlineTimesNewRomanBold11ptNotBold"/>
    <w:rsid w:val="0023716E"/>
    <w:rPr>
      <w:rFonts w:ascii="Calibri" w:hAnsi="Calibri" w:cs="Calibri"/>
      <w:u w:val="single"/>
    </w:rPr>
  </w:style>
  <w:style w:type="character" w:customStyle="1" w:styleId="style13">
    <w:name w:val="style1"/>
    <w:rsid w:val="0023716E"/>
  </w:style>
  <w:style w:type="character" w:customStyle="1" w:styleId="pmtermsel">
    <w:name w:val="pmtermsel"/>
    <w:rsid w:val="0023716E"/>
  </w:style>
  <w:style w:type="character" w:customStyle="1" w:styleId="showipapr">
    <w:name w:val="show_ipapr"/>
    <w:rsid w:val="0023716E"/>
  </w:style>
  <w:style w:type="character" w:customStyle="1" w:styleId="dnindex">
    <w:name w:val="dnindex"/>
    <w:rsid w:val="0023716E"/>
  </w:style>
  <w:style w:type="character" w:customStyle="1" w:styleId="23">
    <w:name w:val="23"/>
    <w:rsid w:val="0023716E"/>
    <w:rPr>
      <w:rFonts w:ascii="Times New Roman" w:hAnsi="Times New Roman" w:cs="Arial"/>
      <w:bCs/>
      <w:sz w:val="20"/>
      <w:u w:val="single"/>
      <w:lang w:val="en-US" w:eastAsia="en-US" w:bidi="ar-SA"/>
    </w:rPr>
  </w:style>
  <w:style w:type="character" w:customStyle="1" w:styleId="33">
    <w:name w:val="33"/>
    <w:rsid w:val="0023716E"/>
    <w:rPr>
      <w:rFonts w:ascii="Times New Roman" w:hAnsi="Times New Roman" w:cs="Arial"/>
      <w:b/>
      <w:bCs/>
      <w:sz w:val="20"/>
      <w:u w:val="single"/>
      <w:lang w:val="en-US" w:eastAsia="en-US" w:bidi="ar-SA"/>
    </w:rPr>
  </w:style>
  <w:style w:type="character" w:customStyle="1" w:styleId="55">
    <w:name w:val="55"/>
    <w:rsid w:val="0023716E"/>
    <w:rPr>
      <w:rFonts w:cs="Arial"/>
      <w:bCs/>
      <w:sz w:val="20"/>
      <w:u w:val="single"/>
      <w:lang w:val="en-US" w:eastAsia="en-US" w:bidi="ar-SA"/>
    </w:rPr>
  </w:style>
  <w:style w:type="character" w:customStyle="1" w:styleId="authoraffil">
    <w:name w:val="authoraffil"/>
    <w:rsid w:val="0023716E"/>
  </w:style>
  <w:style w:type="character" w:customStyle="1" w:styleId="CharChar8">
    <w:name w:val="Char Char8"/>
    <w:rsid w:val="0023716E"/>
    <w:rPr>
      <w:rFonts w:ascii="Georgia" w:eastAsia="Times New Roman" w:hAnsi="Georgia"/>
      <w:b/>
      <w:bCs/>
      <w:sz w:val="30"/>
      <w:szCs w:val="28"/>
      <w:u w:val="single"/>
    </w:rPr>
  </w:style>
  <w:style w:type="character" w:customStyle="1" w:styleId="FontStyle13">
    <w:name w:val="Font Style13"/>
    <w:uiPriority w:val="99"/>
    <w:rsid w:val="0023716E"/>
    <w:rPr>
      <w:rFonts w:ascii="Constantia" w:hAnsi="Constantia" w:cs="Constantia"/>
      <w:sz w:val="18"/>
      <w:szCs w:val="18"/>
    </w:rPr>
  </w:style>
  <w:style w:type="character" w:customStyle="1" w:styleId="TagsCharCharCharChar">
    <w:name w:val="Tags Char Char Char Char"/>
    <w:rsid w:val="0023716E"/>
    <w:rPr>
      <w:rFonts w:ascii="Times New Roman" w:eastAsia="Times New Roman" w:hAnsi="Times New Roman" w:cs="Times New Roman"/>
      <w:b/>
      <w:sz w:val="24"/>
      <w:szCs w:val="24"/>
    </w:rPr>
  </w:style>
  <w:style w:type="character" w:customStyle="1" w:styleId="Citation1Char">
    <w:name w:val="Citation1 Char"/>
    <w:link w:val="Citation10"/>
    <w:locked/>
    <w:rsid w:val="0023716E"/>
    <w:rPr>
      <w:rFonts w:ascii="Georgia" w:hAnsi="Georgia"/>
      <w:b/>
      <w:u w:val="single"/>
    </w:rPr>
  </w:style>
  <w:style w:type="paragraph" w:customStyle="1" w:styleId="Citation10">
    <w:name w:val="Citation1"/>
    <w:basedOn w:val="Normal"/>
    <w:link w:val="Citation1Char"/>
    <w:qFormat/>
    <w:rsid w:val="0023716E"/>
    <w:rPr>
      <w:rFonts w:ascii="Georgia" w:hAnsi="Georgia" w:cstheme="minorBidi"/>
      <w:b/>
      <w:u w:val="single"/>
    </w:rPr>
  </w:style>
  <w:style w:type="character" w:customStyle="1" w:styleId="TaglineChar">
    <w:name w:val="Tagline Char"/>
    <w:link w:val="Tagline1"/>
    <w:locked/>
    <w:rsid w:val="0023716E"/>
    <w:rPr>
      <w:rFonts w:ascii="Georgia" w:hAnsi="Georgia"/>
      <w:b/>
    </w:rPr>
  </w:style>
  <w:style w:type="paragraph" w:customStyle="1" w:styleId="Tagline1">
    <w:name w:val="Tagline"/>
    <w:basedOn w:val="Normal"/>
    <w:link w:val="TaglineChar"/>
    <w:qFormat/>
    <w:rsid w:val="0023716E"/>
    <w:rPr>
      <w:rFonts w:ascii="Georgia" w:hAnsi="Georgia" w:cstheme="minorBidi"/>
      <w:b/>
    </w:rPr>
  </w:style>
  <w:style w:type="paragraph" w:customStyle="1" w:styleId="StyleLeft021">
    <w:name w:val="Style Left:  0.2&quot;1"/>
    <w:basedOn w:val="Normal"/>
    <w:uiPriority w:val="99"/>
    <w:qFormat/>
    <w:rsid w:val="0023716E"/>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3716E"/>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3716E"/>
    <w:rPr>
      <w:rFonts w:ascii="Calibri" w:hAnsi="Calibri"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3716E"/>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3716E"/>
    <w:rPr>
      <w:rFonts w:ascii="Calibri" w:hAnsi="Calibri" w:cs="Calibri"/>
      <w:u w:val="single"/>
      <w:bdr w:val="single" w:sz="4" w:space="0" w:color="auto"/>
    </w:rPr>
  </w:style>
  <w:style w:type="character" w:customStyle="1" w:styleId="boldcitationChar">
    <w:name w:val="bold citation Char"/>
    <w:rsid w:val="0023716E"/>
    <w:rPr>
      <w:rFonts w:ascii="Arial" w:hAnsi="Arial"/>
      <w:b/>
      <w:sz w:val="28"/>
      <w:szCs w:val="24"/>
      <w:u w:val="thick"/>
      <w:lang w:val="en-US" w:eastAsia="en-US" w:bidi="ar-SA"/>
    </w:rPr>
  </w:style>
  <w:style w:type="paragraph" w:customStyle="1" w:styleId="BlockTitle20">
    <w:name w:val="Block Title #2"/>
    <w:basedOn w:val="Normal"/>
    <w:uiPriority w:val="99"/>
    <w:qFormat/>
    <w:rsid w:val="0023716E"/>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0">
    <w:name w:val="Tagstyle"/>
    <w:basedOn w:val="Normal"/>
    <w:next w:val="Normal"/>
    <w:uiPriority w:val="99"/>
    <w:qFormat/>
    <w:rsid w:val="0023716E"/>
    <w:rPr>
      <w:b/>
    </w:rPr>
  </w:style>
  <w:style w:type="character" w:customStyle="1" w:styleId="BoldunderlineChar3">
    <w:name w:val="Bold/underline Char"/>
    <w:rsid w:val="0023716E"/>
    <w:rPr>
      <w:rFonts w:eastAsia="SimSun"/>
      <w:b/>
      <w:noProof w:val="0"/>
      <w:sz w:val="24"/>
      <w:szCs w:val="24"/>
      <w:u w:val="single"/>
      <w:lang w:val="en-US" w:eastAsia="zh-CN" w:bidi="ar-SA"/>
    </w:rPr>
  </w:style>
  <w:style w:type="character" w:customStyle="1" w:styleId="underlinetextchar0">
    <w:name w:val="underlinetextchar"/>
    <w:rsid w:val="0023716E"/>
  </w:style>
  <w:style w:type="character" w:customStyle="1" w:styleId="boldciteChar1">
    <w:name w:val="bold cite Char1"/>
    <w:rsid w:val="0023716E"/>
    <w:rPr>
      <w:b/>
      <w:sz w:val="28"/>
      <w:u w:val="thick" w:color="000000"/>
    </w:rPr>
  </w:style>
  <w:style w:type="character" w:customStyle="1" w:styleId="tagCharCharChar1">
    <w:name w:val="tag Char Char Char1"/>
    <w:rsid w:val="0023716E"/>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23716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23716E"/>
    <w:rPr>
      <w:rFonts w:ascii="Times New Roman" w:hAnsi="Times New Roman" w:cs="Times New Roman"/>
      <w:sz w:val="18"/>
      <w:szCs w:val="18"/>
    </w:rPr>
  </w:style>
  <w:style w:type="character" w:customStyle="1" w:styleId="bylines">
    <w:name w:val="bylines"/>
    <w:basedOn w:val="DefaultParagraphFont"/>
    <w:rsid w:val="0023716E"/>
  </w:style>
  <w:style w:type="character" w:customStyle="1" w:styleId="StyleStyleBoldUnderlineUnderlineIntenseEmphasis1apple-style-2">
    <w:name w:val="Style Style Bold UnderlineUnderlineIntense Emphasis1apple-style-...2"/>
    <w:basedOn w:val="DefaultParagraphFont"/>
    <w:rsid w:val="0023716E"/>
    <w:rPr>
      <w:b w:val="0"/>
      <w:bCs/>
      <w:sz w:val="22"/>
      <w:u w:val="single"/>
    </w:rPr>
  </w:style>
  <w:style w:type="character" w:customStyle="1" w:styleId="FontStyle57">
    <w:name w:val="Font Style57"/>
    <w:rsid w:val="0023716E"/>
    <w:rPr>
      <w:rFonts w:ascii="Georgia" w:hAnsi="Georgia" w:cs="Georgia"/>
      <w:b/>
      <w:bCs/>
      <w:sz w:val="14"/>
      <w:szCs w:val="14"/>
    </w:rPr>
  </w:style>
  <w:style w:type="character" w:customStyle="1" w:styleId="FontStyle89">
    <w:name w:val="Font Style89"/>
    <w:rsid w:val="0023716E"/>
    <w:rPr>
      <w:rFonts w:ascii="Times New Roman" w:hAnsi="Times New Roman" w:cs="Times New Roman"/>
      <w:b/>
      <w:bCs/>
      <w:smallCaps/>
      <w:spacing w:val="40"/>
      <w:sz w:val="16"/>
      <w:szCs w:val="16"/>
    </w:rPr>
  </w:style>
  <w:style w:type="character" w:customStyle="1" w:styleId="style3Char0">
    <w:name w:val="style 3 Char"/>
    <w:rsid w:val="0023716E"/>
    <w:rPr>
      <w:sz w:val="18"/>
      <w:szCs w:val="24"/>
      <w:lang w:val="en-US" w:eastAsia="en-US" w:bidi="ar-SA"/>
    </w:rPr>
  </w:style>
  <w:style w:type="paragraph" w:customStyle="1" w:styleId="003Cite">
    <w:name w:val="003Cite"/>
    <w:basedOn w:val="Normal"/>
    <w:uiPriority w:val="99"/>
    <w:qFormat/>
    <w:rsid w:val="0023716E"/>
    <w:rPr>
      <w:rFonts w:ascii="Times New Roman" w:eastAsia="Calibri" w:hAnsi="Times New Roman"/>
      <w:sz w:val="16"/>
      <w:szCs w:val="16"/>
    </w:rPr>
  </w:style>
  <w:style w:type="paragraph" w:customStyle="1" w:styleId="NormalBold">
    <w:name w:val="Normal + Bold"/>
    <w:aliases w:val="Double Underline"/>
    <w:basedOn w:val="Normal"/>
    <w:link w:val="NormalBoldChar"/>
    <w:qFormat/>
    <w:rsid w:val="0023716E"/>
    <w:pPr>
      <w:jc w:val="both"/>
    </w:pPr>
    <w:rPr>
      <w:b/>
      <w:color w:val="000000"/>
      <w:u w:val="single"/>
    </w:rPr>
  </w:style>
  <w:style w:type="character" w:customStyle="1" w:styleId="NormalBoldChar">
    <w:name w:val="Normal + Bold Char"/>
    <w:aliases w:val="Double Underline Char"/>
    <w:basedOn w:val="DefaultParagraphFont"/>
    <w:link w:val="NormalBold"/>
    <w:rsid w:val="0023716E"/>
    <w:rPr>
      <w:rFonts w:ascii="Calibri" w:hAnsi="Calibri" w:cs="Calibri"/>
      <w:b/>
      <w:color w:val="000000"/>
      <w:u w:val="single"/>
    </w:rPr>
  </w:style>
  <w:style w:type="character" w:customStyle="1" w:styleId="BlockHeadingsChar1">
    <w:name w:val="Block Headings Char1"/>
    <w:rsid w:val="0023716E"/>
    <w:rPr>
      <w:b/>
      <w:caps/>
    </w:rPr>
  </w:style>
  <w:style w:type="character" w:customStyle="1" w:styleId="FontStyle170">
    <w:name w:val="Font Style170"/>
    <w:uiPriority w:val="99"/>
    <w:rsid w:val="0023716E"/>
    <w:rPr>
      <w:rFonts w:ascii="Bookman Old Style" w:hAnsi="Bookman Old Style" w:cs="Bookman Old Style"/>
      <w:sz w:val="16"/>
      <w:szCs w:val="16"/>
    </w:rPr>
  </w:style>
  <w:style w:type="character" w:customStyle="1" w:styleId="FontStyle17">
    <w:name w:val="Font Style17"/>
    <w:uiPriority w:val="99"/>
    <w:rsid w:val="0023716E"/>
    <w:rPr>
      <w:rFonts w:ascii="Book Antiqua" w:hAnsi="Book Antiqua" w:cs="Book Antiqua"/>
      <w:i/>
      <w:iCs/>
      <w:spacing w:val="10"/>
      <w:sz w:val="22"/>
      <w:szCs w:val="22"/>
    </w:rPr>
  </w:style>
  <w:style w:type="paragraph" w:customStyle="1" w:styleId="Genealogy">
    <w:name w:val="Genealogy"/>
    <w:basedOn w:val="Heading4"/>
    <w:autoRedefine/>
    <w:qFormat/>
    <w:rsid w:val="0023716E"/>
    <w:rPr>
      <w:rFonts w:cs="Calibri"/>
    </w:rPr>
  </w:style>
  <w:style w:type="paragraph" w:customStyle="1" w:styleId="Tag1">
    <w:name w:val="Tag1"/>
    <w:basedOn w:val="Normal"/>
    <w:next w:val="Normal"/>
    <w:uiPriority w:val="4"/>
    <w:qFormat/>
    <w:rsid w:val="0023716E"/>
    <w:pPr>
      <w:keepNext/>
      <w:keepLines/>
      <w:spacing w:before="200"/>
      <w:outlineLvl w:val="3"/>
    </w:pPr>
    <w:rPr>
      <w:b/>
      <w:bCs/>
      <w:iCs/>
      <w:sz w:val="26"/>
    </w:rPr>
  </w:style>
  <w:style w:type="paragraph" w:customStyle="1" w:styleId="flfc">
    <w:name w:val="flfc"/>
    <w:basedOn w:val="Normal"/>
    <w:rsid w:val="0023716E"/>
    <w:pPr>
      <w:spacing w:before="100" w:beforeAutospacing="1" w:after="100" w:afterAutospacing="1"/>
    </w:pPr>
    <w:rPr>
      <w:rFonts w:ascii="Times New Roman" w:hAnsi="Times New Roman"/>
    </w:rPr>
  </w:style>
  <w:style w:type="character" w:customStyle="1" w:styleId="b">
    <w:name w:val="b"/>
    <w:basedOn w:val="DefaultParagraphFont"/>
    <w:rsid w:val="0023716E"/>
  </w:style>
  <w:style w:type="character" w:customStyle="1" w:styleId="m6540463018285843025gmail-heading4char">
    <w:name w:val="m_6540463018285843025gmail-heading4char"/>
    <w:basedOn w:val="DefaultParagraphFont"/>
    <w:rsid w:val="0023716E"/>
  </w:style>
  <w:style w:type="character" w:customStyle="1" w:styleId="m6540463018285843025gmail-styleunderline">
    <w:name w:val="m_6540463018285843025gmail-styleunderline"/>
    <w:basedOn w:val="DefaultParagraphFont"/>
    <w:rsid w:val="0023716E"/>
  </w:style>
  <w:style w:type="character" w:customStyle="1" w:styleId="postsubtitle">
    <w:name w:val="post_subtitle"/>
    <w:basedOn w:val="DefaultParagraphFont"/>
    <w:rsid w:val="0023716E"/>
  </w:style>
  <w:style w:type="character" w:customStyle="1" w:styleId="dispurl">
    <w:name w:val="dispurl"/>
    <w:basedOn w:val="DefaultParagraphFont"/>
    <w:rsid w:val="0023716E"/>
  </w:style>
  <w:style w:type="character" w:customStyle="1" w:styleId="StyleUnderline11ptChar">
    <w:name w:val="Style Underline + 11 pt Char"/>
    <w:link w:val="StyleUnderline11pt0"/>
    <w:locked/>
    <w:rsid w:val="0023716E"/>
    <w:rPr>
      <w:rFonts w:ascii="Georgia" w:hAnsi="Georgia"/>
      <w:u w:val="single"/>
    </w:rPr>
  </w:style>
  <w:style w:type="paragraph" w:customStyle="1" w:styleId="StyleUnderline11pt0">
    <w:name w:val="Style Underline + 11 pt"/>
    <w:basedOn w:val="Normal"/>
    <w:link w:val="StyleUnderline11ptChar"/>
    <w:rsid w:val="0023716E"/>
    <w:rPr>
      <w:rFonts w:ascii="Georgia" w:hAnsi="Georgia" w:cstheme="minorBidi"/>
      <w:u w:val="single"/>
    </w:rPr>
  </w:style>
  <w:style w:type="character" w:customStyle="1" w:styleId="StyleBoldUnderline11ptChar">
    <w:name w:val="Style BoldUnderline + 11 pt Char"/>
    <w:link w:val="StyleBoldUnderline11pt"/>
    <w:locked/>
    <w:rsid w:val="0023716E"/>
    <w:rPr>
      <w:rFonts w:ascii="Georgia" w:hAnsi="Georgia"/>
      <w:b/>
      <w:bCs/>
      <w:u w:val="single"/>
    </w:rPr>
  </w:style>
  <w:style w:type="paragraph" w:customStyle="1" w:styleId="StyleBoldUnderline11pt">
    <w:name w:val="Style BoldUnderline + 11 pt"/>
    <w:basedOn w:val="Normal"/>
    <w:link w:val="StyleBoldUnderline11ptChar"/>
    <w:rsid w:val="0023716E"/>
    <w:rPr>
      <w:rFonts w:ascii="Georgia" w:hAnsi="Georgia" w:cstheme="minorBidi"/>
      <w:b/>
      <w:bCs/>
      <w:u w:val="single"/>
    </w:rPr>
  </w:style>
  <w:style w:type="paragraph" w:customStyle="1" w:styleId="m2799300251894249257gmail-citespacing">
    <w:name w:val="m_2799300251894249257gmail-citespacing"/>
    <w:basedOn w:val="Normal"/>
    <w:rsid w:val="0023716E"/>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23716E"/>
  </w:style>
  <w:style w:type="character" w:customStyle="1" w:styleId="m2799300251894249257gmail-styleunderline">
    <w:name w:val="m_2799300251894249257gmail-styleunderline"/>
    <w:basedOn w:val="DefaultParagraphFont"/>
    <w:rsid w:val="0023716E"/>
  </w:style>
  <w:style w:type="character" w:customStyle="1" w:styleId="SmallFont5pt">
    <w:name w:val="Small Font (5 pt)"/>
    <w:basedOn w:val="DefaultParagraphFont"/>
    <w:rsid w:val="0023716E"/>
    <w:rPr>
      <w:sz w:val="10"/>
    </w:rPr>
  </w:style>
  <w:style w:type="character" w:customStyle="1" w:styleId="m-2739995430265037942gmail-style13ptbold">
    <w:name w:val="m_-2739995430265037942gmail-style13ptbold"/>
    <w:basedOn w:val="DefaultParagraphFont"/>
    <w:rsid w:val="0023716E"/>
  </w:style>
  <w:style w:type="character" w:customStyle="1" w:styleId="m-2739995430265037942gmail-styleunderline">
    <w:name w:val="m_-2739995430265037942gmail-styleunderline"/>
    <w:basedOn w:val="DefaultParagraphFont"/>
    <w:rsid w:val="0023716E"/>
  </w:style>
  <w:style w:type="paragraph" w:customStyle="1" w:styleId="DateTime">
    <w:name w:val="DateTime"/>
    <w:basedOn w:val="Normal"/>
    <w:link w:val="DateTimeChar"/>
    <w:autoRedefine/>
    <w:uiPriority w:val="4"/>
    <w:qFormat/>
    <w:rsid w:val="0023716E"/>
  </w:style>
  <w:style w:type="character" w:customStyle="1" w:styleId="DateTimeChar">
    <w:name w:val="DateTime Char"/>
    <w:basedOn w:val="DefaultParagraphFont"/>
    <w:link w:val="DateTime"/>
    <w:uiPriority w:val="4"/>
    <w:rsid w:val="0023716E"/>
    <w:rPr>
      <w:rFonts w:ascii="Calibri" w:hAnsi="Calibri" w:cs="Calibri"/>
    </w:rPr>
  </w:style>
  <w:style w:type="paragraph" w:customStyle="1" w:styleId="Lecture">
    <w:name w:val="Lecture"/>
    <w:next w:val="BodyText"/>
    <w:link w:val="LectureChar"/>
    <w:autoRedefine/>
    <w:uiPriority w:val="4"/>
    <w:qFormat/>
    <w:rsid w:val="0023716E"/>
    <w:pPr>
      <w:spacing w:after="0"/>
      <w:outlineLvl w:val="5"/>
    </w:pPr>
    <w:rPr>
      <w:rFonts w:ascii="Arial" w:eastAsia="Times New Roman" w:hAnsi="Arial" w:cs="Arial"/>
      <w:spacing w:val="-10"/>
      <w:szCs w:val="24"/>
    </w:rPr>
  </w:style>
  <w:style w:type="character" w:customStyle="1" w:styleId="LectureChar">
    <w:name w:val="Lecture Char"/>
    <w:basedOn w:val="DateTimeChar"/>
    <w:link w:val="Lecture"/>
    <w:uiPriority w:val="4"/>
    <w:rsid w:val="0023716E"/>
    <w:rPr>
      <w:rFonts w:ascii="Arial" w:eastAsia="Times New Roman" w:hAnsi="Arial" w:cs="Arial"/>
      <w:spacing w:val="-10"/>
      <w:szCs w:val="24"/>
    </w:rPr>
  </w:style>
  <w:style w:type="character" w:customStyle="1" w:styleId="CardsFont12ptCharChar">
    <w:name w:val="Cards + Font: 12 pt Char Char"/>
    <w:basedOn w:val="DefaultParagraphFont"/>
    <w:rsid w:val="0023716E"/>
    <w:rPr>
      <w:sz w:val="24"/>
      <w:szCs w:val="24"/>
      <w:u w:val="thick"/>
      <w:lang w:val="en-US" w:eastAsia="en-US" w:bidi="ar-SA"/>
    </w:rPr>
  </w:style>
  <w:style w:type="character" w:customStyle="1" w:styleId="Heading1CharChar1">
    <w:name w:val="Heading 1 Char Char1"/>
    <w:rsid w:val="0023716E"/>
    <w:rPr>
      <w:rFonts w:cs="Arial"/>
      <w:b/>
      <w:bCs/>
      <w:szCs w:val="32"/>
      <w:lang w:val="en-US" w:eastAsia="en-US" w:bidi="ar-SA"/>
    </w:rPr>
  </w:style>
  <w:style w:type="character" w:customStyle="1" w:styleId="Mention4">
    <w:name w:val="Mention4"/>
    <w:basedOn w:val="DefaultParagraphFont"/>
    <w:uiPriority w:val="99"/>
    <w:semiHidden/>
    <w:unhideWhenUsed/>
    <w:rsid w:val="0023716E"/>
    <w:rPr>
      <w:color w:val="2B579A"/>
      <w:shd w:val="clear" w:color="auto" w:fill="E6E6E6"/>
    </w:rPr>
  </w:style>
  <w:style w:type="character" w:customStyle="1" w:styleId="m-895152127622952443gmail-style13ptbold">
    <w:name w:val="m_-895152127622952443gmail-style13ptbold"/>
    <w:basedOn w:val="DefaultParagraphFont"/>
    <w:rsid w:val="0023716E"/>
  </w:style>
  <w:style w:type="character" w:customStyle="1" w:styleId="m4133802843404377303gmail-style13ptbold">
    <w:name w:val="m_4133802843404377303gmail-style13ptbold"/>
    <w:basedOn w:val="DefaultParagraphFont"/>
    <w:rsid w:val="0023716E"/>
  </w:style>
  <w:style w:type="character" w:customStyle="1" w:styleId="m4133802843404377303gmail-styleunderline">
    <w:name w:val="m_4133802843404377303gmail-styleunderline"/>
    <w:basedOn w:val="DefaultParagraphFont"/>
    <w:rsid w:val="0023716E"/>
  </w:style>
  <w:style w:type="character" w:customStyle="1" w:styleId="m1864609289044096952gmail-style13ptbold">
    <w:name w:val="m_1864609289044096952gmail-style13ptbold"/>
    <w:basedOn w:val="DefaultParagraphFont"/>
    <w:rsid w:val="0023716E"/>
  </w:style>
  <w:style w:type="character" w:customStyle="1" w:styleId="m-2434640214339110092gmail-style13ptbold">
    <w:name w:val="m_-2434640214339110092gmail-style13ptbold"/>
    <w:basedOn w:val="DefaultParagraphFont"/>
    <w:rsid w:val="0023716E"/>
  </w:style>
  <w:style w:type="character" w:customStyle="1" w:styleId="m-2434640214339110092gmail-styleunderline">
    <w:name w:val="m_-2434640214339110092gmail-styleunderline"/>
    <w:basedOn w:val="DefaultParagraphFont"/>
    <w:rsid w:val="0023716E"/>
  </w:style>
  <w:style w:type="character" w:customStyle="1" w:styleId="articlepage-articlebody-firstletter">
    <w:name w:val="articlepage-articlebody-firstletter"/>
    <w:basedOn w:val="DefaultParagraphFont"/>
    <w:rsid w:val="0023716E"/>
  </w:style>
  <w:style w:type="character" w:customStyle="1" w:styleId="UnresolvedMention32">
    <w:name w:val="Unresolved Mention32"/>
    <w:basedOn w:val="DefaultParagraphFont"/>
    <w:uiPriority w:val="99"/>
    <w:semiHidden/>
    <w:unhideWhenUsed/>
    <w:rsid w:val="0023716E"/>
    <w:rPr>
      <w:color w:val="605E5C"/>
      <w:shd w:val="clear" w:color="auto" w:fill="E1DFDD"/>
    </w:rPr>
  </w:style>
  <w:style w:type="character" w:customStyle="1" w:styleId="m-268162420547309261gmail-stylestylebold12pt">
    <w:name w:val="m_-268162420547309261gmail-stylestylebold12pt"/>
    <w:basedOn w:val="DefaultParagraphFont"/>
    <w:rsid w:val="0023716E"/>
  </w:style>
  <w:style w:type="character" w:customStyle="1" w:styleId="m-268162420547309261gmail-styleboldunderline">
    <w:name w:val="m_-268162420547309261gmail-styleboldunderline"/>
    <w:basedOn w:val="DefaultParagraphFont"/>
    <w:rsid w:val="0023716E"/>
  </w:style>
  <w:style w:type="character" w:customStyle="1" w:styleId="hvr">
    <w:name w:val="hvr"/>
    <w:basedOn w:val="DefaultParagraphFont"/>
    <w:rsid w:val="0023716E"/>
  </w:style>
  <w:style w:type="character" w:customStyle="1" w:styleId="m-3350902899047358468gmail-styleunderline">
    <w:name w:val="m_-3350902899047358468gmail-styleunderline"/>
    <w:basedOn w:val="DefaultParagraphFont"/>
    <w:rsid w:val="0023716E"/>
  </w:style>
  <w:style w:type="paragraph" w:customStyle="1" w:styleId="Style5pt">
    <w:name w:val="Style 5 pt"/>
    <w:basedOn w:val="Normal"/>
    <w:link w:val="Style5ptChar"/>
    <w:rsid w:val="0023716E"/>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23716E"/>
    <w:rPr>
      <w:rFonts w:ascii="Calibri" w:hAnsi="Calibri" w:cs="Calibri"/>
      <w:sz w:val="10"/>
      <w:szCs w:val="10"/>
    </w:rPr>
  </w:style>
  <w:style w:type="character" w:customStyle="1" w:styleId="m462447500549623171gmail-style13ptbold">
    <w:name w:val="m_462447500549623171gmail-style13ptbold"/>
    <w:basedOn w:val="DefaultParagraphFont"/>
    <w:rsid w:val="0023716E"/>
  </w:style>
  <w:style w:type="paragraph" w:customStyle="1" w:styleId="m462447500549623171gmail-msonormal">
    <w:name w:val="m_462447500549623171gmail-msonormal"/>
    <w:basedOn w:val="Normal"/>
    <w:uiPriority w:val="99"/>
    <w:rsid w:val="0023716E"/>
    <w:pPr>
      <w:spacing w:before="100" w:beforeAutospacing="1" w:after="100" w:afterAutospacing="1"/>
    </w:pPr>
  </w:style>
  <w:style w:type="character" w:customStyle="1" w:styleId="m462447500549623171gmail-styleunderline">
    <w:name w:val="m_462447500549623171gmail-styleunderline"/>
    <w:basedOn w:val="DefaultParagraphFont"/>
    <w:rsid w:val="0023716E"/>
  </w:style>
  <w:style w:type="character" w:customStyle="1" w:styleId="SmallerReal">
    <w:name w:val="SmallerReal"/>
    <w:basedOn w:val="DefaultParagraphFont"/>
    <w:uiPriority w:val="1"/>
    <w:qFormat/>
    <w:rsid w:val="0023716E"/>
    <w:rPr>
      <w:rFonts w:ascii="Garamond" w:hAnsi="Garamond" w:hint="default"/>
      <w:sz w:val="16"/>
    </w:rPr>
  </w:style>
  <w:style w:type="paragraph" w:customStyle="1" w:styleId="dek">
    <w:name w:val="dek"/>
    <w:basedOn w:val="Normal"/>
    <w:uiPriority w:val="99"/>
    <w:rsid w:val="0023716E"/>
    <w:pPr>
      <w:spacing w:before="100" w:beforeAutospacing="1" w:after="100" w:afterAutospacing="1"/>
    </w:pPr>
  </w:style>
  <w:style w:type="character" w:customStyle="1" w:styleId="arttitle">
    <w:name w:val="art_title"/>
    <w:basedOn w:val="DefaultParagraphFont"/>
    <w:rsid w:val="0023716E"/>
  </w:style>
  <w:style w:type="character" w:customStyle="1" w:styleId="serialtitle">
    <w:name w:val="serial_title"/>
    <w:basedOn w:val="DefaultParagraphFont"/>
    <w:rsid w:val="0023716E"/>
  </w:style>
  <w:style w:type="character" w:customStyle="1" w:styleId="volumeissue">
    <w:name w:val="volume_issue"/>
    <w:basedOn w:val="DefaultParagraphFont"/>
    <w:rsid w:val="0023716E"/>
  </w:style>
  <w:style w:type="character" w:customStyle="1" w:styleId="pagerange">
    <w:name w:val="page_range"/>
    <w:basedOn w:val="DefaultParagraphFont"/>
    <w:rsid w:val="0023716E"/>
  </w:style>
  <w:style w:type="character" w:customStyle="1" w:styleId="doilink">
    <w:name w:val="doi_link"/>
    <w:basedOn w:val="DefaultParagraphFont"/>
    <w:rsid w:val="0023716E"/>
  </w:style>
  <w:style w:type="character" w:customStyle="1" w:styleId="headingnumber">
    <w:name w:val="headingnumber"/>
    <w:basedOn w:val="DefaultParagraphFont"/>
    <w:rsid w:val="0023716E"/>
  </w:style>
  <w:style w:type="character" w:customStyle="1" w:styleId="internalref">
    <w:name w:val="internalref"/>
    <w:basedOn w:val="DefaultParagraphFont"/>
    <w:rsid w:val="0023716E"/>
  </w:style>
  <w:style w:type="paragraph" w:customStyle="1" w:styleId="Analyitc">
    <w:name w:val="Analyitc"/>
    <w:basedOn w:val="Normal"/>
    <w:uiPriority w:val="4"/>
    <w:qFormat/>
    <w:rsid w:val="0023716E"/>
    <w:rPr>
      <w:b/>
      <w:color w:val="0070C0"/>
      <w:sz w:val="28"/>
    </w:rPr>
  </w:style>
  <w:style w:type="character" w:customStyle="1" w:styleId="l7">
    <w:name w:val="l7"/>
    <w:basedOn w:val="DefaultParagraphFont"/>
    <w:rsid w:val="0023716E"/>
  </w:style>
  <w:style w:type="character" w:customStyle="1" w:styleId="l6">
    <w:name w:val="l6"/>
    <w:basedOn w:val="DefaultParagraphFont"/>
    <w:rsid w:val="0023716E"/>
  </w:style>
  <w:style w:type="character" w:customStyle="1" w:styleId="l8">
    <w:name w:val="l8"/>
    <w:basedOn w:val="DefaultParagraphFont"/>
    <w:rsid w:val="0023716E"/>
  </w:style>
  <w:style w:type="character" w:customStyle="1" w:styleId="l9">
    <w:name w:val="l9"/>
    <w:basedOn w:val="DefaultParagraphFont"/>
    <w:rsid w:val="0023716E"/>
  </w:style>
  <w:style w:type="character" w:customStyle="1" w:styleId="m-134349766280542120gmail-style13ptbold">
    <w:name w:val="m_-134349766280542120gmail-style13ptbold"/>
    <w:basedOn w:val="DefaultParagraphFont"/>
    <w:rsid w:val="0023716E"/>
  </w:style>
  <w:style w:type="character" w:customStyle="1" w:styleId="m-134349766280542120gmail-msohyperlink">
    <w:name w:val="m_-134349766280542120gmail-msohyperlink"/>
    <w:basedOn w:val="DefaultParagraphFont"/>
    <w:rsid w:val="0023716E"/>
  </w:style>
  <w:style w:type="character" w:customStyle="1" w:styleId="m-134349766280542120gmail-styleunderline">
    <w:name w:val="m_-134349766280542120gmail-styleunderline"/>
    <w:basedOn w:val="DefaultParagraphFont"/>
    <w:rsid w:val="0023716E"/>
  </w:style>
  <w:style w:type="character" w:customStyle="1" w:styleId="m-134349766280542120gmail-cite">
    <w:name w:val="m_-134349766280542120gmail-cite"/>
    <w:basedOn w:val="DefaultParagraphFont"/>
    <w:rsid w:val="0023716E"/>
  </w:style>
  <w:style w:type="character" w:customStyle="1" w:styleId="m-134349766280542120gmail-underline">
    <w:name w:val="m_-134349766280542120gmail-underline"/>
    <w:basedOn w:val="DefaultParagraphFont"/>
    <w:rsid w:val="0023716E"/>
  </w:style>
  <w:style w:type="character" w:customStyle="1" w:styleId="m-134349766280542120gmail-underline0">
    <w:name w:val="m_-134349766280542120gmail-underline0"/>
    <w:basedOn w:val="DefaultParagraphFont"/>
    <w:rsid w:val="0023716E"/>
  </w:style>
  <w:style w:type="paragraph" w:customStyle="1" w:styleId="element">
    <w:name w:val="element"/>
    <w:basedOn w:val="Normal"/>
    <w:rsid w:val="0023716E"/>
    <w:pPr>
      <w:spacing w:before="100" w:beforeAutospacing="1" w:after="100" w:afterAutospacing="1"/>
    </w:pPr>
    <w:rPr>
      <w:lang w:eastAsia="zh-CN"/>
    </w:rPr>
  </w:style>
  <w:style w:type="paragraph" w:customStyle="1" w:styleId="p1">
    <w:name w:val="p1"/>
    <w:basedOn w:val="Normal"/>
    <w:qFormat/>
    <w:rsid w:val="0023716E"/>
    <w:pPr>
      <w:spacing w:before="100" w:beforeAutospacing="1" w:after="100" w:afterAutospacing="1"/>
    </w:pPr>
    <w:rPr>
      <w:lang w:eastAsia="zh-CN"/>
    </w:rPr>
  </w:style>
  <w:style w:type="paragraph" w:customStyle="1" w:styleId="p3">
    <w:name w:val="p3"/>
    <w:basedOn w:val="Normal"/>
    <w:rsid w:val="0023716E"/>
    <w:pPr>
      <w:spacing w:before="100" w:beforeAutospacing="1" w:after="100" w:afterAutospacing="1"/>
    </w:pPr>
    <w:rPr>
      <w:lang w:eastAsia="zh-CN"/>
    </w:rPr>
  </w:style>
  <w:style w:type="paragraph" w:customStyle="1" w:styleId="p5">
    <w:name w:val="p5"/>
    <w:basedOn w:val="Normal"/>
    <w:rsid w:val="0023716E"/>
    <w:pPr>
      <w:spacing w:before="100" w:beforeAutospacing="1" w:after="100" w:afterAutospacing="1"/>
    </w:pPr>
    <w:rPr>
      <w:lang w:eastAsia="zh-CN"/>
    </w:rPr>
  </w:style>
  <w:style w:type="paragraph" w:customStyle="1" w:styleId="p7">
    <w:name w:val="p7"/>
    <w:basedOn w:val="Normal"/>
    <w:rsid w:val="0023716E"/>
    <w:pPr>
      <w:spacing w:before="100" w:beforeAutospacing="1" w:after="100" w:afterAutospacing="1"/>
    </w:pPr>
    <w:rPr>
      <w:lang w:eastAsia="zh-CN"/>
    </w:rPr>
  </w:style>
  <w:style w:type="paragraph" w:customStyle="1" w:styleId="p9">
    <w:name w:val="p9"/>
    <w:basedOn w:val="Normal"/>
    <w:rsid w:val="0023716E"/>
    <w:pPr>
      <w:spacing w:before="100" w:beforeAutospacing="1" w:after="100" w:afterAutospacing="1"/>
    </w:pPr>
    <w:rPr>
      <w:lang w:eastAsia="zh-CN"/>
    </w:rPr>
  </w:style>
  <w:style w:type="paragraph" w:customStyle="1" w:styleId="p11">
    <w:name w:val="p11"/>
    <w:basedOn w:val="Normal"/>
    <w:rsid w:val="0023716E"/>
    <w:pPr>
      <w:spacing w:before="100" w:beforeAutospacing="1" w:after="100" w:afterAutospacing="1"/>
    </w:pPr>
    <w:rPr>
      <w:lang w:eastAsia="zh-CN"/>
    </w:rPr>
  </w:style>
  <w:style w:type="paragraph" w:customStyle="1" w:styleId="p2">
    <w:name w:val="p2"/>
    <w:basedOn w:val="Normal"/>
    <w:rsid w:val="0023716E"/>
    <w:pPr>
      <w:spacing w:before="100" w:beforeAutospacing="1" w:after="100" w:afterAutospacing="1"/>
    </w:pPr>
    <w:rPr>
      <w:lang w:eastAsia="zh-CN"/>
    </w:rPr>
  </w:style>
  <w:style w:type="paragraph" w:customStyle="1" w:styleId="p4">
    <w:name w:val="p4"/>
    <w:basedOn w:val="Normal"/>
    <w:rsid w:val="0023716E"/>
    <w:pPr>
      <w:spacing w:before="100" w:beforeAutospacing="1" w:after="100" w:afterAutospacing="1"/>
    </w:pPr>
    <w:rPr>
      <w:lang w:eastAsia="zh-CN"/>
    </w:rPr>
  </w:style>
  <w:style w:type="paragraph" w:customStyle="1" w:styleId="p6">
    <w:name w:val="p6"/>
    <w:basedOn w:val="Normal"/>
    <w:rsid w:val="0023716E"/>
    <w:pPr>
      <w:spacing w:before="100" w:beforeAutospacing="1" w:after="100" w:afterAutospacing="1"/>
    </w:pPr>
    <w:rPr>
      <w:lang w:eastAsia="zh-CN"/>
    </w:rPr>
  </w:style>
  <w:style w:type="paragraph" w:customStyle="1" w:styleId="p8">
    <w:name w:val="p8"/>
    <w:basedOn w:val="Normal"/>
    <w:rsid w:val="0023716E"/>
    <w:pPr>
      <w:spacing w:before="100" w:beforeAutospacing="1" w:after="100" w:afterAutospacing="1"/>
    </w:pPr>
    <w:rPr>
      <w:lang w:eastAsia="zh-CN"/>
    </w:rPr>
  </w:style>
  <w:style w:type="paragraph" w:customStyle="1" w:styleId="p10">
    <w:name w:val="p10"/>
    <w:basedOn w:val="Normal"/>
    <w:rsid w:val="0023716E"/>
    <w:pPr>
      <w:spacing w:before="100" w:beforeAutospacing="1" w:after="100" w:afterAutospacing="1"/>
    </w:pPr>
    <w:rPr>
      <w:lang w:eastAsia="zh-CN"/>
    </w:rPr>
  </w:style>
  <w:style w:type="paragraph" w:customStyle="1" w:styleId="p12">
    <w:name w:val="p12"/>
    <w:basedOn w:val="Normal"/>
    <w:rsid w:val="0023716E"/>
    <w:pPr>
      <w:spacing w:before="100" w:beforeAutospacing="1" w:after="100" w:afterAutospacing="1"/>
    </w:pPr>
    <w:rPr>
      <w:lang w:eastAsia="zh-CN"/>
    </w:rPr>
  </w:style>
  <w:style w:type="paragraph" w:customStyle="1" w:styleId="p14">
    <w:name w:val="p14"/>
    <w:basedOn w:val="Normal"/>
    <w:rsid w:val="0023716E"/>
    <w:pPr>
      <w:spacing w:before="100" w:beforeAutospacing="1" w:after="100" w:afterAutospacing="1"/>
    </w:pPr>
    <w:rPr>
      <w:lang w:eastAsia="zh-CN"/>
    </w:rPr>
  </w:style>
  <w:style w:type="character" w:customStyle="1" w:styleId="wsj-article-caption-content">
    <w:name w:val="wsj-article-caption-content"/>
    <w:basedOn w:val="DefaultParagraphFont"/>
    <w:rsid w:val="0023716E"/>
  </w:style>
  <w:style w:type="character" w:customStyle="1" w:styleId="wsj-article-credit">
    <w:name w:val="wsj-article-credit"/>
    <w:basedOn w:val="DefaultParagraphFont"/>
    <w:rsid w:val="0023716E"/>
  </w:style>
  <w:style w:type="character" w:customStyle="1" w:styleId="wsj-article-credit-tag">
    <w:name w:val="wsj-article-credit-tag"/>
    <w:basedOn w:val="DefaultParagraphFont"/>
    <w:rsid w:val="0023716E"/>
  </w:style>
  <w:style w:type="paragraph" w:customStyle="1" w:styleId="initial">
    <w:name w:val="initial"/>
    <w:basedOn w:val="Normal"/>
    <w:rsid w:val="0023716E"/>
    <w:pPr>
      <w:spacing w:before="100" w:beforeAutospacing="1" w:after="100" w:afterAutospacing="1"/>
    </w:pPr>
    <w:rPr>
      <w:lang w:eastAsia="zh-CN"/>
    </w:rPr>
  </w:style>
  <w:style w:type="paragraph" w:customStyle="1" w:styleId="speakable-paragraph">
    <w:name w:val="speakable-paragraph"/>
    <w:basedOn w:val="Normal"/>
    <w:rsid w:val="0023716E"/>
    <w:pPr>
      <w:spacing w:before="100" w:beforeAutospacing="1" w:after="100" w:afterAutospacing="1"/>
    </w:pPr>
    <w:rPr>
      <w:lang w:eastAsia="zh-CN"/>
    </w:rPr>
  </w:style>
  <w:style w:type="character" w:customStyle="1" w:styleId="CardUnderlinedCharChar0">
    <w:name w:val="Card Underlined Char Char"/>
    <w:rsid w:val="0023716E"/>
    <w:rPr>
      <w:rFonts w:ascii="Arial Narrow" w:hAnsi="Arial Narrow"/>
      <w:sz w:val="22"/>
      <w:szCs w:val="24"/>
      <w:u w:val="single"/>
      <w:lang w:val="en-US" w:eastAsia="en-US" w:bidi="ar-SA"/>
    </w:rPr>
  </w:style>
  <w:style w:type="paragraph" w:customStyle="1" w:styleId="detailsub">
    <w:name w:val="detail__sub"/>
    <w:basedOn w:val="Normal"/>
    <w:rsid w:val="0023716E"/>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23716E"/>
  </w:style>
  <w:style w:type="character" w:customStyle="1" w:styleId="m-299895914748161361gmail-styleunderline">
    <w:name w:val="m_-299895914748161361gmail-styleunderline"/>
    <w:basedOn w:val="DefaultParagraphFont"/>
    <w:rsid w:val="0023716E"/>
  </w:style>
  <w:style w:type="paragraph" w:customStyle="1" w:styleId="counter-paragraph">
    <w:name w:val="counter-paragraph"/>
    <w:basedOn w:val="Normal"/>
    <w:rsid w:val="0023716E"/>
    <w:pPr>
      <w:spacing w:before="100" w:beforeAutospacing="1" w:after="100" w:afterAutospacing="1"/>
    </w:pPr>
    <w:rPr>
      <w:lang w:eastAsia="zh-CN"/>
    </w:rPr>
  </w:style>
  <w:style w:type="paragraph" w:customStyle="1" w:styleId="m-266642551691440061gmail-cites">
    <w:name w:val="m_-266642551691440061gmail-cites"/>
    <w:basedOn w:val="Normal"/>
    <w:rsid w:val="0023716E"/>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23716E"/>
  </w:style>
  <w:style w:type="paragraph" w:customStyle="1" w:styleId="m-266642551691440061gmail-cards">
    <w:name w:val="m_-266642551691440061gmail-cards"/>
    <w:basedOn w:val="Normal"/>
    <w:rsid w:val="0023716E"/>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23716E"/>
  </w:style>
  <w:style w:type="paragraph" w:customStyle="1" w:styleId="listingexcerpt">
    <w:name w:val="listing__excerpt"/>
    <w:basedOn w:val="Normal"/>
    <w:rsid w:val="0023716E"/>
    <w:pPr>
      <w:spacing w:before="100" w:beforeAutospacing="1" w:after="100" w:afterAutospacing="1"/>
    </w:pPr>
    <w:rPr>
      <w:lang w:eastAsia="zh-CN"/>
    </w:rPr>
  </w:style>
  <w:style w:type="character" w:customStyle="1" w:styleId="listingauthor">
    <w:name w:val="listing__author"/>
    <w:basedOn w:val="DefaultParagraphFont"/>
    <w:rsid w:val="0023716E"/>
  </w:style>
  <w:style w:type="paragraph" w:customStyle="1" w:styleId="specialbutton">
    <w:name w:val="special__button"/>
    <w:basedOn w:val="Normal"/>
    <w:rsid w:val="0023716E"/>
    <w:pPr>
      <w:spacing w:before="100" w:beforeAutospacing="1" w:after="100" w:afterAutospacing="1"/>
    </w:pPr>
    <w:rPr>
      <w:lang w:eastAsia="zh-CN"/>
    </w:rPr>
  </w:style>
  <w:style w:type="character" w:customStyle="1" w:styleId="rollover-people">
    <w:name w:val="rollover-people"/>
    <w:basedOn w:val="DefaultParagraphFont"/>
    <w:rsid w:val="0023716E"/>
  </w:style>
  <w:style w:type="character" w:customStyle="1" w:styleId="StyleUnderliningChar9ptBold">
    <w:name w:val="Style Underlining Char + 9 pt Bold"/>
    <w:rsid w:val="0023716E"/>
    <w:rPr>
      <w:rFonts w:ascii="Times New Roman" w:hAnsi="Times New Roman"/>
      <w:b/>
      <w:bCs/>
      <w:sz w:val="20"/>
      <w:szCs w:val="24"/>
      <w:u w:val="single"/>
    </w:rPr>
  </w:style>
  <w:style w:type="character" w:customStyle="1" w:styleId="StyleUnderliningChar9pt">
    <w:name w:val="Style Underlining Char + 9 pt"/>
    <w:rsid w:val="0023716E"/>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23716E"/>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23716E"/>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23716E"/>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23716E"/>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23716E"/>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23716E"/>
    <w:rPr>
      <w:rFonts w:ascii="Bell MT" w:eastAsia="Calibri" w:hAnsi="Bell MT" w:cs="Times New Roman"/>
      <w:bCs/>
      <w:iCs/>
      <w:u w:val="single"/>
    </w:rPr>
  </w:style>
  <w:style w:type="character" w:customStyle="1" w:styleId="n-util-visually-hidden">
    <w:name w:val="n-util-visually-hidden"/>
    <w:basedOn w:val="DefaultParagraphFont"/>
    <w:rsid w:val="0023716E"/>
  </w:style>
  <w:style w:type="paragraph" w:customStyle="1" w:styleId="suggested-readssubheading">
    <w:name w:val="suggested-reads__subheading"/>
    <w:basedOn w:val="Normal"/>
    <w:rsid w:val="0023716E"/>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23716E"/>
  </w:style>
  <w:style w:type="paragraph" w:customStyle="1" w:styleId="suggested-readslist-itemsubheading">
    <w:name w:val="suggested-reads__list-item__subheading"/>
    <w:basedOn w:val="Normal"/>
    <w:rsid w:val="0023716E"/>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23716E"/>
  </w:style>
  <w:style w:type="character" w:customStyle="1" w:styleId="AnalyticTagChar">
    <w:name w:val="Analytic Tag Char"/>
    <w:basedOn w:val="DefaultParagraphFont"/>
    <w:link w:val="AnalyticTag"/>
    <w:uiPriority w:val="4"/>
    <w:rsid w:val="0023716E"/>
    <w:rPr>
      <w:rFonts w:ascii="Calibri" w:eastAsiaTheme="majorEastAsia" w:hAnsi="Calibri" w:cstheme="majorBidi"/>
      <w:b/>
      <w:iCs/>
      <w:sz w:val="26"/>
    </w:rPr>
  </w:style>
  <w:style w:type="character" w:customStyle="1" w:styleId="DebateUnderlined">
    <w:name w:val="Debate Underlined"/>
    <w:basedOn w:val="DefaultParagraphFont"/>
    <w:rsid w:val="0023716E"/>
    <w:rPr>
      <w:rFonts w:ascii="Tahoma" w:hAnsi="Tahoma"/>
      <w:b/>
      <w:sz w:val="22"/>
      <w:u w:val="single"/>
    </w:rPr>
  </w:style>
  <w:style w:type="paragraph" w:customStyle="1" w:styleId="CiteBold">
    <w:name w:val="Cite Bold"/>
    <w:basedOn w:val="Normal"/>
    <w:link w:val="CiteBoldChar"/>
    <w:qFormat/>
    <w:rsid w:val="0023716E"/>
    <w:pPr>
      <w:widowControl w:val="0"/>
      <w:autoSpaceDE w:val="0"/>
      <w:autoSpaceDN w:val="0"/>
      <w:adjustRightInd w:val="0"/>
      <w:ind w:left="720"/>
    </w:pPr>
    <w:rPr>
      <w:b/>
      <w:caps/>
    </w:rPr>
  </w:style>
  <w:style w:type="character" w:customStyle="1" w:styleId="CiteBoldChar">
    <w:name w:val="Cite Bold Char"/>
    <w:basedOn w:val="DefaultParagraphFont"/>
    <w:link w:val="CiteBold"/>
    <w:rsid w:val="0023716E"/>
    <w:rPr>
      <w:rFonts w:ascii="Calibri" w:hAnsi="Calibri" w:cs="Calibri"/>
      <w:b/>
      <w:caps/>
    </w:rPr>
  </w:style>
  <w:style w:type="paragraph" w:customStyle="1" w:styleId="StyleJustifiedCharChar">
    <w:name w:val="Style Justified Char Char"/>
    <w:basedOn w:val="Normal"/>
    <w:link w:val="StyleJustifiedCharCharChar"/>
    <w:rsid w:val="0023716E"/>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23716E"/>
    <w:rPr>
      <w:rFonts w:ascii="Times New Roman" w:eastAsia="Batang" w:hAnsi="Times New Roman" w:cs="Calibri"/>
      <w:sz w:val="20"/>
      <w:szCs w:val="20"/>
    </w:rPr>
  </w:style>
  <w:style w:type="paragraph" w:customStyle="1" w:styleId="Heading3New">
    <w:name w:val="Heading 3 New"/>
    <w:basedOn w:val="Heading3"/>
    <w:next w:val="Normal"/>
    <w:qFormat/>
    <w:rsid w:val="0023716E"/>
    <w:rPr>
      <w:rFonts w:eastAsia="Times New Roman" w:cs="Times New Roman"/>
    </w:rPr>
  </w:style>
  <w:style w:type="character" w:customStyle="1" w:styleId="m8370952637483410863gmail-styleunderline">
    <w:name w:val="m_8370952637483410863gmail-styleunderline"/>
    <w:basedOn w:val="DefaultParagraphFont"/>
    <w:rsid w:val="0023716E"/>
  </w:style>
  <w:style w:type="character" w:customStyle="1" w:styleId="m400377485754071043gmail-style13ptbold">
    <w:name w:val="m_400377485754071043gmail-style13ptbold"/>
    <w:basedOn w:val="DefaultParagraphFont"/>
    <w:rsid w:val="0023716E"/>
  </w:style>
  <w:style w:type="character" w:customStyle="1" w:styleId="m-4799866747027741266gmail-style13ptbold">
    <w:name w:val="m_-4799866747027741266gmail-style13ptbold"/>
    <w:basedOn w:val="DefaultParagraphFont"/>
    <w:rsid w:val="0023716E"/>
  </w:style>
  <w:style w:type="character" w:customStyle="1" w:styleId="m-4799866747027741266gmail-apple-converted-space">
    <w:name w:val="m_-4799866747027741266gmail-apple-converted-space"/>
    <w:basedOn w:val="DefaultParagraphFont"/>
    <w:rsid w:val="0023716E"/>
  </w:style>
  <w:style w:type="character" w:customStyle="1" w:styleId="m-4799866747027741266gmail-m3965771245576658108gmail-styleunderline">
    <w:name w:val="m_-4799866747027741266gmail-m3965771245576658108gmail-styleunderline"/>
    <w:basedOn w:val="DefaultParagraphFont"/>
    <w:rsid w:val="0023716E"/>
  </w:style>
  <w:style w:type="character" w:customStyle="1" w:styleId="StyleStyleUnderlineUnderlineStyleBoldUnderlineIntenseEmphas1">
    <w:name w:val="Style Style UnderlineUnderlineStyle Bold UnderlineIntense Emphas...1"/>
    <w:basedOn w:val="DefaultParagraphFont"/>
    <w:rsid w:val="0023716E"/>
    <w:rPr>
      <w:b w:val="0"/>
      <w:bCs w:val="0"/>
      <w:sz w:val="24"/>
      <w:u w:val="single"/>
      <w:bdr w:val="none" w:sz="0" w:space="0" w:color="auto" w:frame="1"/>
    </w:rPr>
  </w:style>
  <w:style w:type="paragraph" w:customStyle="1" w:styleId="CiteChar2">
    <w:name w:val="Cite Char"/>
    <w:basedOn w:val="Normal"/>
    <w:qFormat/>
    <w:rsid w:val="0023716E"/>
    <w:pPr>
      <w:ind w:left="-1080"/>
    </w:pPr>
    <w:rPr>
      <w:rFonts w:ascii="Arial Narrow" w:eastAsia="SimSun" w:hAnsi="Arial Narrow"/>
      <w:b/>
      <w:szCs w:val="20"/>
      <w:lang w:eastAsia="zh-CN"/>
    </w:rPr>
  </w:style>
  <w:style w:type="paragraph" w:customStyle="1" w:styleId="CiteLittle">
    <w:name w:val="Cite Little"/>
    <w:next w:val="Normal"/>
    <w:qFormat/>
    <w:rsid w:val="0023716E"/>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23716E"/>
    <w:pPr>
      <w:ind w:left="-1080" w:right="1728"/>
    </w:pPr>
    <w:rPr>
      <w:rFonts w:ascii="Arial Narrow" w:hAnsi="Arial Narrow"/>
      <w:sz w:val="18"/>
      <w:szCs w:val="20"/>
    </w:rPr>
  </w:style>
  <w:style w:type="character" w:customStyle="1" w:styleId="UnderlinedTextChar">
    <w:name w:val="Underlined Text Char"/>
    <w:link w:val="UnderlinedText"/>
    <w:uiPriority w:val="99"/>
    <w:rsid w:val="0023716E"/>
    <w:rPr>
      <w:u w:val="single"/>
    </w:rPr>
  </w:style>
  <w:style w:type="character" w:customStyle="1" w:styleId="StyleAsianMSMinchoBold">
    <w:name w:val="Style (Asian) MS Mincho Bold"/>
    <w:rsid w:val="0023716E"/>
    <w:rPr>
      <w:rFonts w:ascii="Times New Roman" w:eastAsia="MS Mincho" w:hAnsi="Times New Roman"/>
      <w:b/>
      <w:bCs/>
      <w:u w:val="thick"/>
    </w:rPr>
  </w:style>
  <w:style w:type="character" w:customStyle="1" w:styleId="StyleAsianMSMincho">
    <w:name w:val="Style (Asian) MS Mincho"/>
    <w:rsid w:val="0023716E"/>
    <w:rPr>
      <w:rFonts w:ascii="Times New Roman" w:eastAsia="MS Mincho" w:hAnsi="Times New Roman"/>
      <w:u w:val="thick"/>
    </w:rPr>
  </w:style>
  <w:style w:type="paragraph" w:customStyle="1" w:styleId="docheader">
    <w:name w:val="doc header"/>
    <w:autoRedefine/>
    <w:qFormat/>
    <w:rsid w:val="0023716E"/>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3716E"/>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23716E"/>
  </w:style>
  <w:style w:type="paragraph" w:customStyle="1" w:styleId="blocorganizer">
    <w:name w:val="bloc organizer"/>
    <w:basedOn w:val="Heading1"/>
    <w:next w:val="bloctitles"/>
    <w:link w:val="blocorganizerChar"/>
    <w:autoRedefine/>
    <w:qFormat/>
    <w:rsid w:val="0023716E"/>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23716E"/>
    <w:rPr>
      <w:rFonts w:ascii="Times New Roman" w:eastAsia="Times New Roman" w:hAnsi="Times New Roman" w:cs="Times New Roman"/>
      <w:b/>
      <w:sz w:val="4"/>
      <w:szCs w:val="32"/>
      <w:u w:val="single"/>
    </w:rPr>
  </w:style>
  <w:style w:type="character" w:customStyle="1" w:styleId="UnderlineBoldChar">
    <w:name w:val="Underline Bold Char"/>
    <w:locked/>
    <w:rsid w:val="0023716E"/>
    <w:rPr>
      <w:rFonts w:ascii="Times New Roman" w:eastAsia="Times New Roman" w:hAnsi="Times New Roman"/>
      <w:b/>
      <w:szCs w:val="20"/>
      <w:u w:val="single"/>
    </w:rPr>
  </w:style>
  <w:style w:type="character" w:customStyle="1" w:styleId="tagChar">
    <w:name w:val="%tag Char"/>
    <w:link w:val="tag"/>
    <w:rsid w:val="0023716E"/>
    <w:rPr>
      <w:rFonts w:ascii="Garamond" w:eastAsia="Calibri" w:hAnsi="Garamond" w:cs="Calibri"/>
      <w:bCs/>
      <w:sz w:val="18"/>
    </w:rPr>
  </w:style>
  <w:style w:type="character" w:customStyle="1" w:styleId="cardChar2">
    <w:name w:val="%card Char"/>
    <w:link w:val="card0"/>
    <w:rsid w:val="0023716E"/>
    <w:rPr>
      <w:rFonts w:ascii="Calibri" w:hAnsi="Calibri" w:cs="Calibri"/>
      <w:bCs/>
    </w:rPr>
  </w:style>
  <w:style w:type="character" w:customStyle="1" w:styleId="AAAcardChar">
    <w:name w:val="AAAcard Char"/>
    <w:link w:val="AAAcard"/>
    <w:uiPriority w:val="99"/>
    <w:rsid w:val="0023716E"/>
    <w:rPr>
      <w:rFonts w:ascii="Calibri" w:hAnsi="Calibri" w:cs="Calibri"/>
    </w:rPr>
  </w:style>
  <w:style w:type="character" w:customStyle="1" w:styleId="underlineCharChar2">
    <w:name w:val="underline Char Char"/>
    <w:rsid w:val="0023716E"/>
    <w:rPr>
      <w:rFonts w:ascii="Arial Narrow" w:eastAsia="Times New Roman" w:hAnsi="Arial Narrow"/>
      <w:szCs w:val="24"/>
      <w:u w:val="single"/>
    </w:rPr>
  </w:style>
  <w:style w:type="paragraph" w:customStyle="1" w:styleId="tagstyle1">
    <w:name w:val="tagstyle"/>
    <w:basedOn w:val="Normal"/>
    <w:qFormat/>
    <w:rsid w:val="0023716E"/>
    <w:pPr>
      <w:spacing w:before="100" w:beforeAutospacing="1" w:after="100" w:afterAutospacing="1"/>
    </w:pPr>
    <w:rPr>
      <w:rFonts w:ascii="Times New Roman" w:hAnsi="Times New Roman"/>
    </w:rPr>
  </w:style>
  <w:style w:type="character" w:customStyle="1" w:styleId="newsstorytitle">
    <w:name w:val="news_story_title"/>
    <w:rsid w:val="0023716E"/>
  </w:style>
  <w:style w:type="paragraph" w:customStyle="1" w:styleId="CardDownx15">
    <w:name w:val="CardDown x1.5"/>
    <w:basedOn w:val="Header"/>
    <w:qFormat/>
    <w:rsid w:val="0023716E"/>
    <w:pPr>
      <w:tabs>
        <w:tab w:val="clear" w:pos="4680"/>
        <w:tab w:val="clear" w:pos="9360"/>
      </w:tabs>
    </w:pPr>
    <w:rPr>
      <w:rFonts w:eastAsiaTheme="minorEastAsia"/>
    </w:rPr>
  </w:style>
  <w:style w:type="character" w:customStyle="1" w:styleId="yqlink">
    <w:name w:val="yqlink"/>
    <w:rsid w:val="0023716E"/>
  </w:style>
  <w:style w:type="character" w:customStyle="1" w:styleId="clbody">
    <w:name w:val="clbody"/>
    <w:rsid w:val="0023716E"/>
  </w:style>
  <w:style w:type="character" w:customStyle="1" w:styleId="boldandunderlinecharcharcharcharcharcharcharcharcharcharcharcharcharcharcharchar0">
    <w:name w:val="boldandunderlinecharcharcharcharcharcharcharcharcharcharcharcharcharcharcharchar"/>
    <w:rsid w:val="0023716E"/>
  </w:style>
  <w:style w:type="character" w:customStyle="1" w:styleId="underlinecharcharcharcharcharcharcharcharcharcharcharcharcharchar0">
    <w:name w:val="underlinecharcharcharcharcharcharcharcharcharcharcharcharcharchar"/>
    <w:rsid w:val="0023716E"/>
  </w:style>
  <w:style w:type="character" w:customStyle="1" w:styleId="CharCharCharCharCharChar1Char">
    <w:name w:val="Char Char Char Char Char Char1 Char"/>
    <w:rsid w:val="0023716E"/>
    <w:rPr>
      <w:rFonts w:ascii="Times New Roman" w:eastAsia="Times New Roman" w:hAnsi="Times New Roman" w:cs="Times New Roman"/>
      <w:b/>
      <w:sz w:val="24"/>
      <w:szCs w:val="24"/>
    </w:rPr>
  </w:style>
  <w:style w:type="character" w:customStyle="1" w:styleId="emphasis22">
    <w:name w:val="emphasis2"/>
    <w:rsid w:val="0023716E"/>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3716E"/>
    <w:rPr>
      <w:sz w:val="24"/>
      <w:szCs w:val="24"/>
      <w:lang w:val="en-US" w:eastAsia="en-US" w:bidi="ar-SA"/>
    </w:rPr>
  </w:style>
  <w:style w:type="character" w:customStyle="1" w:styleId="NewTag">
    <w:name w:val="NewTag"/>
    <w:uiPriority w:val="1"/>
    <w:qFormat/>
    <w:rsid w:val="0023716E"/>
    <w:rPr>
      <w:rFonts w:ascii="Georgia" w:hAnsi="Georgia"/>
      <w:b/>
      <w:sz w:val="24"/>
    </w:rPr>
  </w:style>
  <w:style w:type="character" w:customStyle="1" w:styleId="searchtools-record-title">
    <w:name w:val="searchtools-record-title"/>
    <w:basedOn w:val="DefaultParagraphFont"/>
    <w:rsid w:val="0023716E"/>
  </w:style>
  <w:style w:type="character" w:customStyle="1" w:styleId="apple">
    <w:name w:val="apple"/>
    <w:rsid w:val="0023716E"/>
  </w:style>
  <w:style w:type="character" w:customStyle="1" w:styleId="rightside">
    <w:name w:val="rightside"/>
    <w:rsid w:val="0023716E"/>
  </w:style>
  <w:style w:type="character" w:customStyle="1" w:styleId="flourish">
    <w:name w:val="flourish"/>
    <w:rsid w:val="0023716E"/>
  </w:style>
  <w:style w:type="character" w:customStyle="1" w:styleId="style150">
    <w:name w:val="style150"/>
    <w:rsid w:val="0023716E"/>
  </w:style>
  <w:style w:type="character" w:customStyle="1" w:styleId="commentstext0">
    <w:name w:val="commentstext"/>
    <w:rsid w:val="0023716E"/>
  </w:style>
  <w:style w:type="character" w:customStyle="1" w:styleId="marrontitulobig">
    <w:name w:val="marron_titulo_big"/>
    <w:rsid w:val="0023716E"/>
  </w:style>
  <w:style w:type="character" w:styleId="HTMLAcronym">
    <w:name w:val="HTML Acronym"/>
    <w:uiPriority w:val="99"/>
    <w:semiHidden/>
    <w:unhideWhenUsed/>
    <w:rsid w:val="0023716E"/>
  </w:style>
  <w:style w:type="character" w:customStyle="1" w:styleId="titletxt">
    <w:name w:val="titletxt"/>
    <w:rsid w:val="0023716E"/>
  </w:style>
  <w:style w:type="character" w:customStyle="1" w:styleId="colbcopy">
    <w:name w:val="colbcopy"/>
    <w:rsid w:val="0023716E"/>
  </w:style>
  <w:style w:type="character" w:customStyle="1" w:styleId="hcard">
    <w:name w:val="hcard"/>
    <w:rsid w:val="0023716E"/>
  </w:style>
  <w:style w:type="table" w:styleId="MediumGrid2">
    <w:name w:val="Medium Grid 2"/>
    <w:basedOn w:val="TableNormal"/>
    <w:uiPriority w:val="68"/>
    <w:rsid w:val="0023716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23716E"/>
    <w:pPr>
      <w:widowControl/>
      <w:autoSpaceDE/>
      <w:autoSpaceDN/>
      <w:adjustRightInd/>
    </w:pPr>
    <w:rPr>
      <w:rFonts w:ascii="Courier" w:eastAsia="Cambria" w:hAnsi="Courier"/>
      <w:sz w:val="21"/>
      <w:szCs w:val="21"/>
    </w:rPr>
  </w:style>
  <w:style w:type="paragraph" w:customStyle="1" w:styleId="hotroute2">
    <w:name w:val="hotroute"/>
    <w:basedOn w:val="Normal"/>
    <w:qFormat/>
    <w:rsid w:val="0023716E"/>
    <w:pPr>
      <w:ind w:left="288"/>
    </w:pPr>
  </w:style>
  <w:style w:type="paragraph" w:customStyle="1" w:styleId="DeleteAnalytics">
    <w:name w:val="Delete Analytics"/>
    <w:basedOn w:val="Heading4"/>
    <w:qFormat/>
    <w:rsid w:val="0023716E"/>
    <w:rPr>
      <w:color w:val="800000"/>
    </w:rPr>
  </w:style>
  <w:style w:type="paragraph" w:customStyle="1" w:styleId="ReallyFuckingSmall0">
    <w:name w:val="Really Fucking Small"/>
    <w:basedOn w:val="Normal"/>
    <w:link w:val="ReallyFuckingSmallChar0"/>
    <w:qFormat/>
    <w:rsid w:val="0023716E"/>
    <w:pPr>
      <w:ind w:left="144"/>
    </w:pPr>
    <w:rPr>
      <w:rFonts w:ascii="Times New Roman" w:hAnsi="Times New Roman"/>
      <w:sz w:val="12"/>
    </w:rPr>
  </w:style>
  <w:style w:type="character" w:customStyle="1" w:styleId="ReallyFuckingSmallChar0">
    <w:name w:val="Really Fucking Small Char"/>
    <w:link w:val="ReallyFuckingSmall0"/>
    <w:rsid w:val="0023716E"/>
    <w:rPr>
      <w:rFonts w:ascii="Times New Roman" w:hAnsi="Times New Roman" w:cs="Calibri"/>
      <w:sz w:val="12"/>
    </w:rPr>
  </w:style>
  <w:style w:type="paragraph" w:customStyle="1" w:styleId="ReallyfuckingsmallCharCharChar">
    <w:name w:val="Really fucking small Char Char Char"/>
    <w:basedOn w:val="Normal"/>
    <w:link w:val="ReallyfuckingsmallCharCharCharChar"/>
    <w:qFormat/>
    <w:rsid w:val="0023716E"/>
    <w:rPr>
      <w:rFonts w:asciiTheme="minorHAnsi" w:hAnsiTheme="minorHAnsi" w:cstheme="minorBidi"/>
      <w:sz w:val="10"/>
    </w:rPr>
  </w:style>
  <w:style w:type="paragraph" w:customStyle="1" w:styleId="SmalltextCharCharChar0">
    <w:name w:val="Small text Char Char Char"/>
    <w:basedOn w:val="Normal"/>
    <w:link w:val="SmalltextCharCharCharChar0"/>
    <w:qFormat/>
    <w:rsid w:val="0023716E"/>
    <w:rPr>
      <w:rFonts w:asciiTheme="minorHAnsi" w:hAnsiTheme="minorHAnsi" w:cstheme="minorBidi"/>
      <w:sz w:val="16"/>
    </w:rPr>
  </w:style>
  <w:style w:type="paragraph" w:customStyle="1" w:styleId="Boxempahsis">
    <w:name w:val="Box empahsis"/>
    <w:basedOn w:val="Normal"/>
    <w:link w:val="BoxempahsisChar"/>
    <w:qFormat/>
    <w:rsid w:val="0023716E"/>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23716E"/>
    <w:rPr>
      <w:rFonts w:ascii="Franklin Gothic Heavy" w:hAnsi="Franklin Gothic Heavy" w:cs="Calibri"/>
      <w:u w:val="single"/>
      <w:bdr w:val="single" w:sz="4" w:space="0" w:color="auto"/>
    </w:rPr>
  </w:style>
  <w:style w:type="character" w:customStyle="1" w:styleId="Qualified">
    <w:name w:val="Qualified"/>
    <w:rsid w:val="0023716E"/>
    <w:rPr>
      <w:rFonts w:asciiTheme="majorHAnsi" w:hAnsiTheme="majorHAnsi"/>
      <w:b/>
      <w:bCs/>
      <w:sz w:val="16"/>
    </w:rPr>
  </w:style>
  <w:style w:type="character" w:customStyle="1" w:styleId="BlockTitleChar0">
    <w:name w:val="%Block Title Char"/>
    <w:rsid w:val="0023716E"/>
    <w:rPr>
      <w:rFonts w:ascii="Arial" w:eastAsia="Times New Roman" w:hAnsi="Arial" w:cs="Arial"/>
      <w:b/>
      <w:bCs/>
      <w:kern w:val="32"/>
      <w:sz w:val="28"/>
      <w:szCs w:val="32"/>
    </w:rPr>
  </w:style>
  <w:style w:type="character" w:customStyle="1" w:styleId="columntexthead">
    <w:name w:val="columntexthead"/>
    <w:rsid w:val="0023716E"/>
  </w:style>
  <w:style w:type="character" w:customStyle="1" w:styleId="instruction">
    <w:name w:val="instruction"/>
    <w:rsid w:val="0023716E"/>
  </w:style>
  <w:style w:type="character" w:customStyle="1" w:styleId="yahoobuzzbadge-form">
    <w:name w:val="yahoobuzzbadge-form"/>
    <w:rsid w:val="0023716E"/>
  </w:style>
  <w:style w:type="character" w:customStyle="1" w:styleId="listpipe">
    <w:name w:val="listpipe"/>
    <w:rsid w:val="0023716E"/>
  </w:style>
  <w:style w:type="character" w:customStyle="1" w:styleId="imagelink">
    <w:name w:val="imagelink"/>
    <w:rsid w:val="0023716E"/>
  </w:style>
  <w:style w:type="character" w:customStyle="1" w:styleId="leadin">
    <w:name w:val="leadin"/>
    <w:rsid w:val="0023716E"/>
  </w:style>
  <w:style w:type="character" w:customStyle="1" w:styleId="noticiabyline">
    <w:name w:val="noticia_byline"/>
    <w:rsid w:val="0023716E"/>
  </w:style>
  <w:style w:type="character" w:customStyle="1" w:styleId="rightnowyahoo">
    <w:name w:val="right_now_yahoo"/>
    <w:rsid w:val="0023716E"/>
  </w:style>
  <w:style w:type="character" w:customStyle="1" w:styleId="submittedmeta">
    <w:name w:val="submitted meta"/>
    <w:rsid w:val="0023716E"/>
  </w:style>
  <w:style w:type="character" w:customStyle="1" w:styleId="A11">
    <w:name w:val="A11"/>
    <w:rsid w:val="0023716E"/>
    <w:rPr>
      <w:color w:val="000000"/>
      <w:sz w:val="12"/>
      <w:szCs w:val="12"/>
    </w:rPr>
  </w:style>
  <w:style w:type="character" w:customStyle="1" w:styleId="AAAunderline">
    <w:name w:val="AAAunderline"/>
    <w:qFormat/>
    <w:rsid w:val="0023716E"/>
    <w:rPr>
      <w:b/>
      <w:u w:val="single"/>
    </w:rPr>
  </w:style>
  <w:style w:type="paragraph" w:customStyle="1" w:styleId="IndexHeader">
    <w:name w:val="Index Header"/>
    <w:basedOn w:val="Normal"/>
    <w:qFormat/>
    <w:rsid w:val="0023716E"/>
    <w:pPr>
      <w:ind w:left="-720"/>
      <w:outlineLvl w:val="0"/>
    </w:pPr>
    <w:rPr>
      <w:rFonts w:ascii="Times New Roman" w:hAnsi="Times New Roman"/>
      <w:b/>
      <w:bCs/>
      <w:sz w:val="36"/>
      <w:szCs w:val="20"/>
    </w:rPr>
  </w:style>
  <w:style w:type="character" w:customStyle="1" w:styleId="IndexHeaderChar">
    <w:name w:val="Index Header Char"/>
    <w:rsid w:val="0023716E"/>
    <w:rPr>
      <w:rFonts w:ascii="Times New Roman" w:eastAsia="Times New Roman" w:hAnsi="Times New Roman"/>
      <w:b/>
      <w:bCs/>
      <w:sz w:val="36"/>
    </w:rPr>
  </w:style>
  <w:style w:type="paragraph" w:customStyle="1" w:styleId="CardRead">
    <w:name w:val="Card_Read"/>
    <w:basedOn w:val="Normal"/>
    <w:qFormat/>
    <w:rsid w:val="0023716E"/>
    <w:rPr>
      <w:rFonts w:ascii="Times" w:eastAsia="Times" w:hAnsi="Times"/>
      <w:szCs w:val="20"/>
    </w:rPr>
  </w:style>
  <w:style w:type="paragraph" w:customStyle="1" w:styleId="CardNU">
    <w:name w:val="CardNU"/>
    <w:basedOn w:val="Normal"/>
    <w:qFormat/>
    <w:rsid w:val="0023716E"/>
    <w:rPr>
      <w:rFonts w:ascii="Times" w:eastAsia="Times" w:hAnsi="Times"/>
      <w:sz w:val="14"/>
      <w:szCs w:val="20"/>
    </w:rPr>
  </w:style>
  <w:style w:type="paragraph" w:customStyle="1" w:styleId="StyleHeading310pt">
    <w:name w:val="Style Heading 3 + 10 pt"/>
    <w:basedOn w:val="Heading3"/>
    <w:qFormat/>
    <w:rsid w:val="0023716E"/>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23716E"/>
    <w:rPr>
      <w:rFonts w:ascii="Times New Roman" w:eastAsia="Times New Roman" w:hAnsi="Times New Roman" w:cs="Arial"/>
      <w:b/>
      <w:bCs/>
      <w:sz w:val="26"/>
      <w:szCs w:val="26"/>
    </w:rPr>
  </w:style>
  <w:style w:type="paragraph" w:customStyle="1" w:styleId="Style32">
    <w:name w:val="Style 3"/>
    <w:basedOn w:val="Normal"/>
    <w:qFormat/>
    <w:rsid w:val="0023716E"/>
    <w:pPr>
      <w:autoSpaceDE w:val="0"/>
      <w:autoSpaceDN w:val="0"/>
      <w:spacing w:line="326" w:lineRule="auto"/>
      <w:ind w:firstLine="216"/>
      <w:jc w:val="both"/>
    </w:pPr>
    <w:rPr>
      <w:sz w:val="6"/>
      <w:szCs w:val="6"/>
    </w:rPr>
  </w:style>
  <w:style w:type="character" w:customStyle="1" w:styleId="CiteCardCharChar">
    <w:name w:val="Cite_Card Char Char"/>
    <w:rsid w:val="0023716E"/>
    <w:rPr>
      <w:rFonts w:cs="Arial"/>
      <w:bCs/>
      <w:lang w:val="en-US" w:eastAsia="en-US" w:bidi="ar-SA"/>
    </w:rPr>
  </w:style>
  <w:style w:type="paragraph" w:customStyle="1" w:styleId="CardText-NotUnderlined">
    <w:name w:val="Card Text - Not Underlined"/>
    <w:basedOn w:val="Normal"/>
    <w:qFormat/>
    <w:rsid w:val="0023716E"/>
    <w:pPr>
      <w:spacing w:after="60"/>
    </w:pPr>
    <w:rPr>
      <w:rFonts w:ascii="Times New Roman" w:hAnsi="Times New Roman"/>
      <w:sz w:val="18"/>
    </w:rPr>
  </w:style>
  <w:style w:type="paragraph" w:customStyle="1" w:styleId="OmniPage8">
    <w:name w:val="OmniPage #8"/>
    <w:basedOn w:val="Normal"/>
    <w:qFormat/>
    <w:rsid w:val="0023716E"/>
    <w:rPr>
      <w:rFonts w:ascii="Times New Roman" w:hAnsi="Times New Roman"/>
      <w:color w:val="000000"/>
      <w:sz w:val="20"/>
      <w:szCs w:val="20"/>
    </w:rPr>
  </w:style>
  <w:style w:type="paragraph" w:customStyle="1" w:styleId="OmniPage2">
    <w:name w:val="OmniPage #2"/>
    <w:basedOn w:val="Normal"/>
    <w:qFormat/>
    <w:rsid w:val="0023716E"/>
    <w:rPr>
      <w:rFonts w:ascii="Times New Roman" w:hAnsi="Times New Roman"/>
      <w:color w:val="000000"/>
      <w:sz w:val="20"/>
      <w:szCs w:val="20"/>
    </w:rPr>
  </w:style>
  <w:style w:type="paragraph" w:customStyle="1" w:styleId="OmniPage6">
    <w:name w:val="OmniPage #6"/>
    <w:basedOn w:val="Normal"/>
    <w:qFormat/>
    <w:rsid w:val="0023716E"/>
    <w:rPr>
      <w:rFonts w:ascii="Times New Roman" w:hAnsi="Times New Roman"/>
      <w:color w:val="000000"/>
      <w:sz w:val="20"/>
      <w:szCs w:val="20"/>
    </w:rPr>
  </w:style>
  <w:style w:type="paragraph" w:customStyle="1" w:styleId="OmniPage7">
    <w:name w:val="OmniPage #7"/>
    <w:basedOn w:val="Normal"/>
    <w:qFormat/>
    <w:rsid w:val="0023716E"/>
    <w:rPr>
      <w:rFonts w:ascii="Times New Roman" w:hAnsi="Times New Roman"/>
      <w:color w:val="000000"/>
      <w:sz w:val="20"/>
      <w:szCs w:val="20"/>
    </w:rPr>
  </w:style>
  <w:style w:type="paragraph" w:customStyle="1" w:styleId="OmniPage11">
    <w:name w:val="OmniPage #11"/>
    <w:basedOn w:val="Normal"/>
    <w:qFormat/>
    <w:rsid w:val="0023716E"/>
    <w:rPr>
      <w:rFonts w:ascii="Times New Roman" w:hAnsi="Times New Roman"/>
      <w:color w:val="000000"/>
      <w:sz w:val="20"/>
      <w:szCs w:val="20"/>
    </w:rPr>
  </w:style>
  <w:style w:type="paragraph" w:customStyle="1" w:styleId="OmniPage12">
    <w:name w:val="OmniPage #12"/>
    <w:basedOn w:val="Normal"/>
    <w:qFormat/>
    <w:rsid w:val="0023716E"/>
    <w:rPr>
      <w:rFonts w:ascii="Times New Roman" w:hAnsi="Times New Roman"/>
      <w:color w:val="000000"/>
      <w:sz w:val="20"/>
      <w:szCs w:val="20"/>
    </w:rPr>
  </w:style>
  <w:style w:type="paragraph" w:customStyle="1" w:styleId="OmniPage10">
    <w:name w:val="OmniPage #10"/>
    <w:basedOn w:val="Normal"/>
    <w:qFormat/>
    <w:rsid w:val="0023716E"/>
    <w:rPr>
      <w:rFonts w:ascii="Times New Roman" w:hAnsi="Times New Roman"/>
      <w:color w:val="000000"/>
      <w:sz w:val="20"/>
      <w:szCs w:val="20"/>
    </w:rPr>
  </w:style>
  <w:style w:type="paragraph" w:customStyle="1" w:styleId="OmniPage13">
    <w:name w:val="OmniPage #13"/>
    <w:basedOn w:val="Normal"/>
    <w:qFormat/>
    <w:rsid w:val="0023716E"/>
    <w:rPr>
      <w:rFonts w:ascii="Times New Roman" w:hAnsi="Times New Roman"/>
      <w:color w:val="000000"/>
      <w:sz w:val="20"/>
      <w:szCs w:val="20"/>
    </w:rPr>
  </w:style>
  <w:style w:type="paragraph" w:customStyle="1" w:styleId="OmniPage14">
    <w:name w:val="OmniPage #14"/>
    <w:basedOn w:val="Normal"/>
    <w:qFormat/>
    <w:rsid w:val="0023716E"/>
    <w:rPr>
      <w:rFonts w:ascii="Times New Roman" w:hAnsi="Times New Roman"/>
      <w:color w:val="000000"/>
      <w:sz w:val="20"/>
      <w:szCs w:val="20"/>
    </w:rPr>
  </w:style>
  <w:style w:type="paragraph" w:customStyle="1" w:styleId="OmniPage15">
    <w:name w:val="OmniPage #15"/>
    <w:basedOn w:val="Normal"/>
    <w:qFormat/>
    <w:rsid w:val="0023716E"/>
    <w:rPr>
      <w:rFonts w:ascii="Times New Roman" w:hAnsi="Times New Roman"/>
      <w:color w:val="000000"/>
      <w:sz w:val="20"/>
      <w:szCs w:val="20"/>
    </w:rPr>
  </w:style>
  <w:style w:type="paragraph" w:customStyle="1" w:styleId="OmniPage17">
    <w:name w:val="OmniPage #17"/>
    <w:basedOn w:val="Normal"/>
    <w:qFormat/>
    <w:rsid w:val="0023716E"/>
    <w:rPr>
      <w:rFonts w:ascii="Times New Roman" w:hAnsi="Times New Roman"/>
      <w:color w:val="000000"/>
      <w:sz w:val="20"/>
      <w:szCs w:val="20"/>
    </w:rPr>
  </w:style>
  <w:style w:type="paragraph" w:customStyle="1" w:styleId="OmniPage19">
    <w:name w:val="OmniPage #19"/>
    <w:basedOn w:val="Normal"/>
    <w:qFormat/>
    <w:rsid w:val="0023716E"/>
    <w:rPr>
      <w:rFonts w:ascii="Times New Roman" w:hAnsi="Times New Roman"/>
      <w:color w:val="000000"/>
      <w:sz w:val="20"/>
      <w:szCs w:val="20"/>
    </w:rPr>
  </w:style>
  <w:style w:type="paragraph" w:customStyle="1" w:styleId="OmniPage20">
    <w:name w:val="OmniPage #20"/>
    <w:basedOn w:val="Normal"/>
    <w:qFormat/>
    <w:rsid w:val="0023716E"/>
    <w:rPr>
      <w:rFonts w:ascii="Times New Roman" w:hAnsi="Times New Roman"/>
      <w:color w:val="000000"/>
      <w:sz w:val="20"/>
      <w:szCs w:val="20"/>
    </w:rPr>
  </w:style>
  <w:style w:type="paragraph" w:customStyle="1" w:styleId="OmniPage21">
    <w:name w:val="OmniPage #21"/>
    <w:basedOn w:val="Normal"/>
    <w:qFormat/>
    <w:rsid w:val="0023716E"/>
    <w:rPr>
      <w:rFonts w:ascii="Times New Roman" w:hAnsi="Times New Roman"/>
      <w:color w:val="000000"/>
      <w:sz w:val="20"/>
      <w:szCs w:val="20"/>
    </w:rPr>
  </w:style>
  <w:style w:type="paragraph" w:customStyle="1" w:styleId="OmniPage22">
    <w:name w:val="OmniPage #22"/>
    <w:basedOn w:val="Normal"/>
    <w:qFormat/>
    <w:rsid w:val="0023716E"/>
    <w:rPr>
      <w:rFonts w:ascii="Times New Roman" w:hAnsi="Times New Roman"/>
      <w:color w:val="000000"/>
      <w:sz w:val="20"/>
      <w:szCs w:val="20"/>
    </w:rPr>
  </w:style>
  <w:style w:type="paragraph" w:customStyle="1" w:styleId="OmniPage25">
    <w:name w:val="OmniPage #25"/>
    <w:basedOn w:val="Normal"/>
    <w:qFormat/>
    <w:rsid w:val="0023716E"/>
    <w:rPr>
      <w:rFonts w:ascii="Times New Roman" w:hAnsi="Times New Roman"/>
      <w:color w:val="000000"/>
      <w:sz w:val="20"/>
      <w:szCs w:val="20"/>
    </w:rPr>
  </w:style>
  <w:style w:type="paragraph" w:customStyle="1" w:styleId="OmniPage18">
    <w:name w:val="OmniPage #18"/>
    <w:basedOn w:val="Normal"/>
    <w:qFormat/>
    <w:rsid w:val="0023716E"/>
    <w:rPr>
      <w:rFonts w:ascii="Times New Roman" w:hAnsi="Times New Roman"/>
      <w:color w:val="000000"/>
      <w:sz w:val="20"/>
      <w:szCs w:val="20"/>
    </w:rPr>
  </w:style>
  <w:style w:type="paragraph" w:customStyle="1" w:styleId="OmniPage26">
    <w:name w:val="OmniPage #26"/>
    <w:basedOn w:val="Normal"/>
    <w:qFormat/>
    <w:rsid w:val="0023716E"/>
    <w:rPr>
      <w:rFonts w:ascii="Times New Roman" w:hAnsi="Times New Roman"/>
      <w:color w:val="000000"/>
      <w:sz w:val="20"/>
      <w:szCs w:val="20"/>
    </w:rPr>
  </w:style>
  <w:style w:type="character" w:customStyle="1" w:styleId="iagsheaderlarge">
    <w:name w:val="iags_header_large"/>
    <w:rsid w:val="0023716E"/>
  </w:style>
  <w:style w:type="paragraph" w:customStyle="1" w:styleId="OmniPage9">
    <w:name w:val="OmniPage #9"/>
    <w:basedOn w:val="Normal"/>
    <w:qFormat/>
    <w:rsid w:val="0023716E"/>
    <w:rPr>
      <w:rFonts w:ascii="Times New Roman" w:hAnsi="Times New Roman"/>
      <w:color w:val="000000"/>
      <w:sz w:val="20"/>
      <w:szCs w:val="20"/>
    </w:rPr>
  </w:style>
  <w:style w:type="paragraph" w:customStyle="1" w:styleId="OmniPage5">
    <w:name w:val="OmniPage #5"/>
    <w:basedOn w:val="Normal"/>
    <w:qFormat/>
    <w:rsid w:val="0023716E"/>
    <w:rPr>
      <w:rFonts w:ascii="Times New Roman" w:hAnsi="Times New Roman"/>
      <w:color w:val="000000"/>
      <w:sz w:val="20"/>
      <w:szCs w:val="20"/>
    </w:rPr>
  </w:style>
  <w:style w:type="character" w:customStyle="1" w:styleId="style12char0">
    <w:name w:val="style12char"/>
    <w:rsid w:val="0023716E"/>
  </w:style>
  <w:style w:type="character" w:customStyle="1" w:styleId="charchar2">
    <w:name w:val="charchar2"/>
    <w:rsid w:val="0023716E"/>
  </w:style>
  <w:style w:type="character" w:customStyle="1" w:styleId="style11char0">
    <w:name w:val="style11char"/>
    <w:rsid w:val="0023716E"/>
  </w:style>
  <w:style w:type="paragraph" w:customStyle="1" w:styleId="CitesandCardText">
    <w:name w:val="Cites and Card Text"/>
    <w:basedOn w:val="Normal"/>
    <w:qFormat/>
    <w:rsid w:val="0023716E"/>
    <w:rPr>
      <w:rFonts w:ascii="Times New Roman" w:hAnsi="Times New Roman"/>
      <w:sz w:val="20"/>
    </w:rPr>
  </w:style>
  <w:style w:type="paragraph" w:styleId="List2">
    <w:name w:val="List 2"/>
    <w:basedOn w:val="Default"/>
    <w:next w:val="Default"/>
    <w:rsid w:val="0023716E"/>
    <w:pPr>
      <w:widowControl w:val="0"/>
    </w:pPr>
    <w:rPr>
      <w:color w:val="auto"/>
      <w:sz w:val="22"/>
    </w:rPr>
  </w:style>
  <w:style w:type="character" w:customStyle="1" w:styleId="Heading51">
    <w:name w:val="Heading 51"/>
    <w:aliases w:val="Heading 5 Char Char Char"/>
    <w:rsid w:val="0023716E"/>
    <w:rPr>
      <w:b/>
      <w:bCs/>
      <w:iCs/>
      <w:szCs w:val="26"/>
      <w:lang w:val="en-US" w:eastAsia="en-US" w:bidi="ar-SA"/>
    </w:rPr>
  </w:style>
  <w:style w:type="paragraph" w:customStyle="1" w:styleId="Style160">
    <w:name w:val="Style 16"/>
    <w:basedOn w:val="Normal"/>
    <w:qFormat/>
    <w:rsid w:val="0023716E"/>
    <w:pPr>
      <w:autoSpaceDE w:val="0"/>
      <w:autoSpaceDN w:val="0"/>
      <w:adjustRightInd w:val="0"/>
    </w:pPr>
    <w:rPr>
      <w:rFonts w:ascii="Times New Roman" w:hAnsi="Times New Roman"/>
    </w:rPr>
  </w:style>
  <w:style w:type="paragraph" w:customStyle="1" w:styleId="smalltext2">
    <w:name w:val="smalltext"/>
    <w:basedOn w:val="Normal"/>
    <w:link w:val="smalltextChar0"/>
    <w:qFormat/>
    <w:rsid w:val="0023716E"/>
    <w:rPr>
      <w:rFonts w:ascii="Times New Roman" w:hAnsi="Times New Roman"/>
    </w:rPr>
  </w:style>
  <w:style w:type="character" w:customStyle="1" w:styleId="smalltextChar0">
    <w:name w:val="smalltext Char"/>
    <w:link w:val="smalltext2"/>
    <w:rsid w:val="0023716E"/>
    <w:rPr>
      <w:rFonts w:ascii="Times New Roman" w:hAnsi="Times New Roman" w:cs="Calibri"/>
    </w:rPr>
  </w:style>
  <w:style w:type="paragraph" w:customStyle="1" w:styleId="StyleJustifiedFirstline1cmAfter6ptLinespacing1">
    <w:name w:val="Style Justified First line:  1 cm After:  6 pt Line spacing:  1...."/>
    <w:basedOn w:val="Default"/>
    <w:next w:val="Default"/>
    <w:qFormat/>
    <w:rsid w:val="0023716E"/>
    <w:pPr>
      <w:widowControl w:val="0"/>
      <w:spacing w:after="120"/>
    </w:pPr>
    <w:rPr>
      <w:color w:val="auto"/>
      <w:sz w:val="22"/>
    </w:rPr>
  </w:style>
  <w:style w:type="paragraph" w:customStyle="1" w:styleId="headingChar">
    <w:name w:val="heading Char"/>
    <w:basedOn w:val="Normal"/>
    <w:qFormat/>
    <w:rsid w:val="0023716E"/>
    <w:pPr>
      <w:jc w:val="center"/>
    </w:pPr>
    <w:rPr>
      <w:rFonts w:ascii="Arial Black" w:hAnsi="Arial Black"/>
      <w:b/>
      <w:sz w:val="36"/>
      <w:u w:val="single"/>
    </w:rPr>
  </w:style>
  <w:style w:type="character" w:customStyle="1" w:styleId="boldunderlineCharChar0">
    <w:name w:val="boldunderline Char Char"/>
    <w:rsid w:val="0023716E"/>
    <w:rPr>
      <w:b/>
      <w:sz w:val="22"/>
      <w:szCs w:val="24"/>
      <w:u w:val="single"/>
      <w:lang w:val="en-US" w:eastAsia="en-US" w:bidi="ar-SA"/>
    </w:rPr>
  </w:style>
  <w:style w:type="paragraph" w:customStyle="1" w:styleId="Bullets-squares">
    <w:name w:val="Bullets - squares"/>
    <w:basedOn w:val="Normal"/>
    <w:next w:val="Normal"/>
    <w:qFormat/>
    <w:rsid w:val="0023716E"/>
    <w:pPr>
      <w:numPr>
        <w:numId w:val="37"/>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Size8">
    <w:name w:val="Size 8"/>
    <w:link w:val="Size8Char"/>
    <w:qFormat/>
    <w:rsid w:val="0023716E"/>
    <w:pPr>
      <w:spacing w:after="0" w:line="240" w:lineRule="auto"/>
    </w:pPr>
    <w:rPr>
      <w:rFonts w:ascii="Times New Roman" w:eastAsia="Times New Roman" w:hAnsi="Times New Roman" w:cs="Times New Roman"/>
      <w:sz w:val="16"/>
    </w:rPr>
  </w:style>
  <w:style w:type="character" w:customStyle="1" w:styleId="MediumGrid2Char">
    <w:name w:val="Medium Grid 2 Char"/>
    <w:rsid w:val="0023716E"/>
    <w:rPr>
      <w:sz w:val="24"/>
      <w:szCs w:val="22"/>
      <w:lang w:val="en-US" w:eastAsia="en-US" w:bidi="ar-SA"/>
    </w:rPr>
  </w:style>
  <w:style w:type="character" w:customStyle="1" w:styleId="Size8Char">
    <w:name w:val="Size 8 Char"/>
    <w:link w:val="Size8"/>
    <w:rsid w:val="0023716E"/>
    <w:rPr>
      <w:rFonts w:ascii="Times New Roman" w:eastAsia="Times New Roman" w:hAnsi="Times New Roman" w:cs="Times New Roman"/>
      <w:sz w:val="16"/>
    </w:rPr>
  </w:style>
  <w:style w:type="paragraph" w:customStyle="1" w:styleId="RegularCite">
    <w:name w:val="Regular Cite"/>
    <w:qFormat/>
    <w:rsid w:val="0023716E"/>
    <w:pPr>
      <w:spacing w:after="0" w:line="240" w:lineRule="auto"/>
    </w:pPr>
    <w:rPr>
      <w:rFonts w:ascii="Times New Roman" w:eastAsia="Times New Roman" w:hAnsi="Times New Roman" w:cs="Times New Roman"/>
      <w:sz w:val="20"/>
    </w:rPr>
  </w:style>
  <w:style w:type="character" w:customStyle="1" w:styleId="eudoraheader">
    <w:name w:val="eudoraheader"/>
    <w:rsid w:val="0023716E"/>
  </w:style>
  <w:style w:type="character" w:customStyle="1" w:styleId="emailstyle26">
    <w:name w:val="emailstyle26"/>
    <w:rsid w:val="0023716E"/>
  </w:style>
  <w:style w:type="paragraph" w:customStyle="1" w:styleId="context">
    <w:name w:val="context"/>
    <w:basedOn w:val="Normal"/>
    <w:qFormat/>
    <w:rsid w:val="0023716E"/>
    <w:pPr>
      <w:spacing w:before="100" w:beforeAutospacing="1" w:after="100" w:afterAutospacing="1"/>
    </w:pPr>
    <w:rPr>
      <w:rFonts w:ascii="Times New Roman" w:hAnsi="Times New Roman"/>
    </w:rPr>
  </w:style>
  <w:style w:type="character" w:customStyle="1" w:styleId="sendtofriend">
    <w:name w:val="sendtofriend"/>
    <w:rsid w:val="0023716E"/>
  </w:style>
  <w:style w:type="character" w:customStyle="1" w:styleId="pagetype">
    <w:name w:val="pagetype"/>
    <w:rsid w:val="0023716E"/>
  </w:style>
  <w:style w:type="character" w:customStyle="1" w:styleId="byl">
    <w:name w:val="byl"/>
    <w:rsid w:val="0023716E"/>
  </w:style>
  <w:style w:type="paragraph" w:customStyle="1" w:styleId="Size6">
    <w:name w:val="Size 6"/>
    <w:link w:val="Size6Char"/>
    <w:qFormat/>
    <w:rsid w:val="0023716E"/>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3716E"/>
    <w:rPr>
      <w:rFonts w:ascii="Times New Roman" w:eastAsia="Times New Roman" w:hAnsi="Times New Roman" w:cs="Times New Roman"/>
      <w:sz w:val="16"/>
    </w:rPr>
  </w:style>
  <w:style w:type="character" w:customStyle="1" w:styleId="heading2char0">
    <w:name w:val="heading2char"/>
    <w:rsid w:val="0023716E"/>
  </w:style>
  <w:style w:type="character" w:customStyle="1" w:styleId="underliningchar3">
    <w:name w:val="underliningchar"/>
    <w:rsid w:val="0023716E"/>
  </w:style>
  <w:style w:type="paragraph" w:customStyle="1" w:styleId="TxBrp11">
    <w:name w:val="TxBr_p11"/>
    <w:basedOn w:val="Normal"/>
    <w:qFormat/>
    <w:rsid w:val="0023716E"/>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23716E"/>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23716E"/>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23716E"/>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23716E"/>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23716E"/>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23716E"/>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23716E"/>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23716E"/>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23716E"/>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23716E"/>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23716E"/>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23716E"/>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23716E"/>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23716E"/>
    <w:pPr>
      <w:tabs>
        <w:tab w:val="left" w:pos="2931"/>
      </w:tabs>
      <w:autoSpaceDE w:val="0"/>
      <w:autoSpaceDN w:val="0"/>
      <w:adjustRightInd w:val="0"/>
      <w:spacing w:line="300" w:lineRule="atLeast"/>
      <w:ind w:left="2552"/>
      <w:jc w:val="both"/>
    </w:pPr>
    <w:rPr>
      <w:rFonts w:ascii="Times New Roman" w:hAnsi="Times New Roman"/>
    </w:rPr>
  </w:style>
  <w:style w:type="character" w:customStyle="1" w:styleId="adtext124">
    <w:name w:val="adtext124"/>
    <w:rsid w:val="0023716E"/>
    <w:rPr>
      <w:vanish w:val="0"/>
      <w:webHidden w:val="0"/>
      <w:color w:val="999999"/>
      <w:sz w:val="12"/>
      <w:szCs w:val="12"/>
      <w:specVanish/>
    </w:rPr>
  </w:style>
  <w:style w:type="paragraph" w:customStyle="1" w:styleId="CardsFont8pt">
    <w:name w:val="Cards + Font: 8 pt"/>
    <w:basedOn w:val="Normal"/>
    <w:qFormat/>
    <w:rsid w:val="0023716E"/>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23716E"/>
    <w:rPr>
      <w:sz w:val="16"/>
    </w:rPr>
  </w:style>
  <w:style w:type="character" w:customStyle="1" w:styleId="TagLineCharChar">
    <w:name w:val="Tag Line Char Char"/>
    <w:rsid w:val="0023716E"/>
    <w:rPr>
      <w:rFonts w:cs="Arial"/>
      <w:b/>
      <w:bCs/>
      <w:iCs/>
      <w:sz w:val="24"/>
      <w:szCs w:val="28"/>
      <w:lang w:val="en-US" w:eastAsia="en-US" w:bidi="ar-SA"/>
    </w:rPr>
  </w:style>
  <w:style w:type="character" w:customStyle="1" w:styleId="articlecommentcount">
    <w:name w:val="article_comment_count"/>
    <w:rsid w:val="0023716E"/>
  </w:style>
  <w:style w:type="character" w:customStyle="1" w:styleId="articlerecommendcount">
    <w:name w:val="article_recommend_count"/>
    <w:rsid w:val="0023716E"/>
  </w:style>
  <w:style w:type="character" w:customStyle="1" w:styleId="normaltext1">
    <w:name w:val="normal_text"/>
    <w:rsid w:val="0023716E"/>
  </w:style>
  <w:style w:type="paragraph" w:customStyle="1" w:styleId="storytimestamp">
    <w:name w:val="storytimestamp"/>
    <w:basedOn w:val="Normal"/>
    <w:qFormat/>
    <w:rsid w:val="0023716E"/>
    <w:pPr>
      <w:spacing w:before="100" w:beforeAutospacing="1" w:after="100" w:afterAutospacing="1"/>
    </w:pPr>
    <w:rPr>
      <w:rFonts w:ascii="Times New Roman" w:hAnsi="Times New Roman"/>
    </w:rPr>
  </w:style>
  <w:style w:type="character" w:customStyle="1" w:styleId="story-byline">
    <w:name w:val="story-byline"/>
    <w:rsid w:val="0023716E"/>
  </w:style>
  <w:style w:type="character" w:customStyle="1" w:styleId="story-titleline">
    <w:name w:val="story-titleline"/>
    <w:rsid w:val="0023716E"/>
  </w:style>
  <w:style w:type="paragraph" w:customStyle="1" w:styleId="Card10f2">
    <w:name w:val="Card.10.f2"/>
    <w:basedOn w:val="Normal"/>
    <w:autoRedefine/>
    <w:qFormat/>
    <w:rsid w:val="0023716E"/>
    <w:rPr>
      <w:rFonts w:ascii="Times New Roman" w:eastAsia="Calibri" w:hAnsi="Times New Roman"/>
      <w:sz w:val="20"/>
      <w:szCs w:val="20"/>
    </w:rPr>
  </w:style>
  <w:style w:type="character" w:customStyle="1" w:styleId="Card10f2Char">
    <w:name w:val="Card.10.f2 Char"/>
    <w:rsid w:val="0023716E"/>
    <w:rPr>
      <w:rFonts w:eastAsia="Calibri"/>
    </w:rPr>
  </w:style>
  <w:style w:type="paragraph" w:styleId="ListBullet2">
    <w:name w:val="List Bullet 2"/>
    <w:basedOn w:val="Normal"/>
    <w:rsid w:val="0023716E"/>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23716E"/>
    <w:rPr>
      <w:rFonts w:ascii="Times New Roman" w:hAnsi="Times New Roman"/>
      <w:color w:val="000000"/>
      <w:sz w:val="10"/>
    </w:rPr>
  </w:style>
  <w:style w:type="character" w:customStyle="1" w:styleId="UnderlineCardChar1">
    <w:name w:val="Underline Card Char"/>
    <w:rsid w:val="0023716E"/>
    <w:rPr>
      <w:sz w:val="22"/>
      <w:szCs w:val="24"/>
      <w:u w:val="single"/>
      <w:lang w:val="en-US" w:eastAsia="en-US" w:bidi="ar-SA"/>
    </w:rPr>
  </w:style>
  <w:style w:type="character" w:customStyle="1" w:styleId="SourcesCharChar1">
    <w:name w:val="Sources Char Char1"/>
    <w:rsid w:val="0023716E"/>
    <w:rPr>
      <w:rFonts w:cs="Arial"/>
      <w:b/>
      <w:bCs/>
      <w:iCs/>
      <w:sz w:val="24"/>
      <w:szCs w:val="28"/>
      <w:lang w:val="en-US" w:eastAsia="en-US" w:bidi="ar-SA"/>
    </w:rPr>
  </w:style>
  <w:style w:type="paragraph" w:customStyle="1" w:styleId="OmniPage3">
    <w:name w:val="OmniPage #3"/>
    <w:basedOn w:val="Normal"/>
    <w:qFormat/>
    <w:rsid w:val="0023716E"/>
    <w:rPr>
      <w:rFonts w:ascii="Times New Roman" w:hAnsi="Times New Roman"/>
      <w:color w:val="000000"/>
      <w:sz w:val="20"/>
      <w:szCs w:val="20"/>
    </w:rPr>
  </w:style>
  <w:style w:type="paragraph" w:customStyle="1" w:styleId="OmniPage4">
    <w:name w:val="OmniPage #4"/>
    <w:basedOn w:val="Normal"/>
    <w:qFormat/>
    <w:rsid w:val="0023716E"/>
    <w:rPr>
      <w:rFonts w:ascii="Times New Roman" w:hAnsi="Times New Roman"/>
      <w:color w:val="000000"/>
      <w:sz w:val="20"/>
      <w:szCs w:val="20"/>
    </w:rPr>
  </w:style>
  <w:style w:type="paragraph" w:customStyle="1" w:styleId="OmniPage16">
    <w:name w:val="OmniPage #16"/>
    <w:basedOn w:val="Normal"/>
    <w:qFormat/>
    <w:rsid w:val="0023716E"/>
    <w:rPr>
      <w:rFonts w:ascii="Times New Roman" w:hAnsi="Times New Roman"/>
      <w:color w:val="000000"/>
      <w:sz w:val="20"/>
      <w:szCs w:val="20"/>
    </w:rPr>
  </w:style>
  <w:style w:type="paragraph" w:customStyle="1" w:styleId="OmniPage23">
    <w:name w:val="OmniPage #23"/>
    <w:basedOn w:val="Normal"/>
    <w:qFormat/>
    <w:rsid w:val="0023716E"/>
    <w:rPr>
      <w:rFonts w:ascii="Times New Roman" w:hAnsi="Times New Roman"/>
      <w:color w:val="000000"/>
      <w:sz w:val="20"/>
      <w:szCs w:val="20"/>
    </w:rPr>
  </w:style>
  <w:style w:type="paragraph" w:customStyle="1" w:styleId="OmniPage24">
    <w:name w:val="OmniPage #24"/>
    <w:basedOn w:val="Normal"/>
    <w:qFormat/>
    <w:rsid w:val="0023716E"/>
    <w:rPr>
      <w:rFonts w:ascii="Times New Roman" w:hAnsi="Times New Roman"/>
      <w:color w:val="000000"/>
      <w:sz w:val="20"/>
      <w:szCs w:val="20"/>
    </w:rPr>
  </w:style>
  <w:style w:type="paragraph" w:customStyle="1" w:styleId="OmniPage27">
    <w:name w:val="OmniPage #27"/>
    <w:basedOn w:val="Normal"/>
    <w:qFormat/>
    <w:rsid w:val="0023716E"/>
    <w:rPr>
      <w:rFonts w:ascii="Times New Roman" w:hAnsi="Times New Roman"/>
      <w:color w:val="000000"/>
      <w:sz w:val="20"/>
      <w:szCs w:val="20"/>
    </w:rPr>
  </w:style>
  <w:style w:type="paragraph" w:customStyle="1" w:styleId="OmniPage28">
    <w:name w:val="OmniPage #28"/>
    <w:basedOn w:val="Normal"/>
    <w:qFormat/>
    <w:rsid w:val="0023716E"/>
    <w:rPr>
      <w:rFonts w:ascii="Times New Roman" w:hAnsi="Times New Roman"/>
      <w:color w:val="000000"/>
      <w:sz w:val="20"/>
      <w:szCs w:val="20"/>
    </w:rPr>
  </w:style>
  <w:style w:type="paragraph" w:customStyle="1" w:styleId="OmniPage29">
    <w:name w:val="OmniPage #29"/>
    <w:basedOn w:val="Normal"/>
    <w:qFormat/>
    <w:rsid w:val="0023716E"/>
    <w:rPr>
      <w:rFonts w:ascii="Times New Roman" w:hAnsi="Times New Roman"/>
      <w:color w:val="000000"/>
      <w:sz w:val="20"/>
      <w:szCs w:val="20"/>
    </w:rPr>
  </w:style>
  <w:style w:type="paragraph" w:customStyle="1" w:styleId="OmniPage30">
    <w:name w:val="OmniPage #30"/>
    <w:basedOn w:val="Normal"/>
    <w:qFormat/>
    <w:rsid w:val="0023716E"/>
    <w:rPr>
      <w:rFonts w:ascii="Times New Roman" w:hAnsi="Times New Roman"/>
      <w:color w:val="000000"/>
      <w:sz w:val="20"/>
      <w:szCs w:val="20"/>
    </w:rPr>
  </w:style>
  <w:style w:type="paragraph" w:customStyle="1" w:styleId="OmniPage31">
    <w:name w:val="OmniPage #31"/>
    <w:basedOn w:val="Normal"/>
    <w:qFormat/>
    <w:rsid w:val="0023716E"/>
    <w:rPr>
      <w:rFonts w:ascii="Times New Roman" w:hAnsi="Times New Roman"/>
      <w:color w:val="000000"/>
      <w:sz w:val="20"/>
      <w:szCs w:val="20"/>
    </w:rPr>
  </w:style>
  <w:style w:type="paragraph" w:customStyle="1" w:styleId="OmniPage32">
    <w:name w:val="OmniPage #32"/>
    <w:basedOn w:val="Normal"/>
    <w:qFormat/>
    <w:rsid w:val="0023716E"/>
    <w:rPr>
      <w:rFonts w:ascii="Times New Roman" w:hAnsi="Times New Roman"/>
      <w:color w:val="000000"/>
      <w:sz w:val="20"/>
      <w:szCs w:val="20"/>
    </w:rPr>
  </w:style>
  <w:style w:type="paragraph" w:customStyle="1" w:styleId="OmniPage33">
    <w:name w:val="OmniPage #33"/>
    <w:basedOn w:val="Normal"/>
    <w:qFormat/>
    <w:rsid w:val="0023716E"/>
    <w:rPr>
      <w:rFonts w:ascii="Times New Roman" w:hAnsi="Times New Roman"/>
      <w:color w:val="000000"/>
      <w:sz w:val="20"/>
      <w:szCs w:val="20"/>
    </w:rPr>
  </w:style>
  <w:style w:type="paragraph" w:customStyle="1" w:styleId="OmniPage34">
    <w:name w:val="OmniPage #34"/>
    <w:basedOn w:val="Normal"/>
    <w:qFormat/>
    <w:rsid w:val="0023716E"/>
    <w:rPr>
      <w:rFonts w:ascii="Times New Roman" w:hAnsi="Times New Roman"/>
      <w:color w:val="000000"/>
      <w:sz w:val="20"/>
      <w:szCs w:val="20"/>
    </w:rPr>
  </w:style>
  <w:style w:type="paragraph" w:customStyle="1" w:styleId="OmniPage35">
    <w:name w:val="OmniPage #35"/>
    <w:basedOn w:val="Normal"/>
    <w:qFormat/>
    <w:rsid w:val="0023716E"/>
    <w:rPr>
      <w:rFonts w:ascii="Times New Roman" w:hAnsi="Times New Roman"/>
      <w:color w:val="000000"/>
      <w:sz w:val="20"/>
      <w:szCs w:val="20"/>
    </w:rPr>
  </w:style>
  <w:style w:type="paragraph" w:customStyle="1" w:styleId="OmniPage36">
    <w:name w:val="OmniPage #36"/>
    <w:basedOn w:val="Normal"/>
    <w:qFormat/>
    <w:rsid w:val="0023716E"/>
    <w:rPr>
      <w:rFonts w:ascii="Times New Roman" w:hAnsi="Times New Roman"/>
      <w:color w:val="000000"/>
      <w:sz w:val="20"/>
      <w:szCs w:val="20"/>
    </w:rPr>
  </w:style>
  <w:style w:type="paragraph" w:customStyle="1" w:styleId="OmniPage37">
    <w:name w:val="OmniPage #37"/>
    <w:basedOn w:val="Normal"/>
    <w:qFormat/>
    <w:rsid w:val="0023716E"/>
    <w:rPr>
      <w:rFonts w:ascii="Times New Roman" w:hAnsi="Times New Roman"/>
      <w:color w:val="000000"/>
      <w:sz w:val="20"/>
      <w:szCs w:val="20"/>
    </w:rPr>
  </w:style>
  <w:style w:type="paragraph" w:customStyle="1" w:styleId="OmniPage38">
    <w:name w:val="OmniPage #38"/>
    <w:basedOn w:val="Normal"/>
    <w:qFormat/>
    <w:rsid w:val="0023716E"/>
    <w:rPr>
      <w:rFonts w:ascii="Times New Roman" w:hAnsi="Times New Roman"/>
      <w:color w:val="000000"/>
      <w:sz w:val="20"/>
      <w:szCs w:val="20"/>
    </w:rPr>
  </w:style>
  <w:style w:type="paragraph" w:customStyle="1" w:styleId="OmniPage39">
    <w:name w:val="OmniPage #39"/>
    <w:basedOn w:val="Normal"/>
    <w:qFormat/>
    <w:rsid w:val="0023716E"/>
    <w:rPr>
      <w:rFonts w:ascii="Times New Roman" w:hAnsi="Times New Roman"/>
      <w:color w:val="000000"/>
      <w:sz w:val="20"/>
      <w:szCs w:val="20"/>
    </w:rPr>
  </w:style>
  <w:style w:type="paragraph" w:customStyle="1" w:styleId="OmniPage40">
    <w:name w:val="OmniPage #40"/>
    <w:basedOn w:val="Normal"/>
    <w:qFormat/>
    <w:rsid w:val="0023716E"/>
    <w:rPr>
      <w:rFonts w:ascii="Times New Roman" w:hAnsi="Times New Roman"/>
      <w:color w:val="000000"/>
      <w:sz w:val="20"/>
      <w:szCs w:val="20"/>
    </w:rPr>
  </w:style>
  <w:style w:type="paragraph" w:customStyle="1" w:styleId="OmniPage41">
    <w:name w:val="OmniPage #41"/>
    <w:basedOn w:val="Normal"/>
    <w:qFormat/>
    <w:rsid w:val="0023716E"/>
    <w:rPr>
      <w:rFonts w:ascii="Times New Roman" w:hAnsi="Times New Roman"/>
      <w:color w:val="000000"/>
      <w:sz w:val="20"/>
      <w:szCs w:val="20"/>
    </w:rPr>
  </w:style>
  <w:style w:type="paragraph" w:customStyle="1" w:styleId="OmniPage42">
    <w:name w:val="OmniPage #42"/>
    <w:basedOn w:val="Normal"/>
    <w:qFormat/>
    <w:rsid w:val="0023716E"/>
    <w:rPr>
      <w:rFonts w:ascii="Times New Roman" w:hAnsi="Times New Roman"/>
      <w:color w:val="000000"/>
      <w:sz w:val="20"/>
      <w:szCs w:val="20"/>
    </w:rPr>
  </w:style>
  <w:style w:type="paragraph" w:customStyle="1" w:styleId="OmniPage43">
    <w:name w:val="OmniPage #43"/>
    <w:basedOn w:val="Normal"/>
    <w:qFormat/>
    <w:rsid w:val="0023716E"/>
    <w:rPr>
      <w:rFonts w:ascii="Times New Roman" w:hAnsi="Times New Roman"/>
      <w:color w:val="000000"/>
      <w:sz w:val="20"/>
      <w:szCs w:val="20"/>
    </w:rPr>
  </w:style>
  <w:style w:type="paragraph" w:customStyle="1" w:styleId="OmniPage44">
    <w:name w:val="OmniPage #44"/>
    <w:basedOn w:val="Normal"/>
    <w:qFormat/>
    <w:rsid w:val="0023716E"/>
    <w:rPr>
      <w:rFonts w:ascii="Times New Roman" w:hAnsi="Times New Roman"/>
      <w:color w:val="000000"/>
      <w:sz w:val="20"/>
      <w:szCs w:val="20"/>
    </w:rPr>
  </w:style>
  <w:style w:type="paragraph" w:customStyle="1" w:styleId="OmniPage45">
    <w:name w:val="OmniPage #45"/>
    <w:basedOn w:val="Normal"/>
    <w:qFormat/>
    <w:rsid w:val="0023716E"/>
    <w:rPr>
      <w:rFonts w:ascii="Times New Roman" w:hAnsi="Times New Roman"/>
      <w:color w:val="000000"/>
      <w:sz w:val="20"/>
      <w:szCs w:val="20"/>
    </w:rPr>
  </w:style>
  <w:style w:type="paragraph" w:customStyle="1" w:styleId="OmniPage46">
    <w:name w:val="OmniPage #46"/>
    <w:basedOn w:val="Normal"/>
    <w:qFormat/>
    <w:rsid w:val="0023716E"/>
    <w:rPr>
      <w:rFonts w:ascii="Times New Roman" w:hAnsi="Times New Roman"/>
      <w:color w:val="000000"/>
      <w:sz w:val="20"/>
      <w:szCs w:val="20"/>
    </w:rPr>
  </w:style>
  <w:style w:type="paragraph" w:customStyle="1" w:styleId="OmniPage47">
    <w:name w:val="OmniPage #47"/>
    <w:basedOn w:val="Normal"/>
    <w:qFormat/>
    <w:rsid w:val="0023716E"/>
    <w:rPr>
      <w:rFonts w:ascii="Times New Roman" w:hAnsi="Times New Roman"/>
      <w:color w:val="000000"/>
      <w:sz w:val="20"/>
      <w:szCs w:val="20"/>
    </w:rPr>
  </w:style>
  <w:style w:type="paragraph" w:customStyle="1" w:styleId="OmniPage48">
    <w:name w:val="OmniPage #48"/>
    <w:basedOn w:val="Normal"/>
    <w:qFormat/>
    <w:rsid w:val="0023716E"/>
    <w:rPr>
      <w:rFonts w:ascii="Times New Roman" w:hAnsi="Times New Roman"/>
      <w:color w:val="000000"/>
      <w:sz w:val="20"/>
      <w:szCs w:val="20"/>
    </w:rPr>
  </w:style>
  <w:style w:type="paragraph" w:customStyle="1" w:styleId="OmniPage49">
    <w:name w:val="OmniPage #49"/>
    <w:basedOn w:val="Normal"/>
    <w:qFormat/>
    <w:rsid w:val="0023716E"/>
    <w:rPr>
      <w:rFonts w:ascii="Times New Roman" w:hAnsi="Times New Roman"/>
      <w:color w:val="000000"/>
      <w:sz w:val="20"/>
      <w:szCs w:val="20"/>
    </w:rPr>
  </w:style>
  <w:style w:type="paragraph" w:customStyle="1" w:styleId="OmniPage50">
    <w:name w:val="OmniPage #50"/>
    <w:basedOn w:val="Normal"/>
    <w:qFormat/>
    <w:rsid w:val="0023716E"/>
    <w:rPr>
      <w:rFonts w:ascii="Times New Roman" w:hAnsi="Times New Roman"/>
      <w:color w:val="000000"/>
      <w:sz w:val="20"/>
      <w:szCs w:val="20"/>
    </w:rPr>
  </w:style>
  <w:style w:type="paragraph" w:customStyle="1" w:styleId="OmniPage51">
    <w:name w:val="OmniPage #51"/>
    <w:basedOn w:val="Normal"/>
    <w:qFormat/>
    <w:rsid w:val="0023716E"/>
    <w:rPr>
      <w:rFonts w:ascii="Times New Roman" w:hAnsi="Times New Roman"/>
      <w:color w:val="000000"/>
      <w:sz w:val="20"/>
      <w:szCs w:val="20"/>
    </w:rPr>
  </w:style>
  <w:style w:type="paragraph" w:customStyle="1" w:styleId="OmniPage52">
    <w:name w:val="OmniPage #52"/>
    <w:basedOn w:val="Normal"/>
    <w:qFormat/>
    <w:rsid w:val="0023716E"/>
    <w:rPr>
      <w:rFonts w:ascii="Times New Roman" w:hAnsi="Times New Roman"/>
      <w:color w:val="000000"/>
      <w:sz w:val="20"/>
      <w:szCs w:val="20"/>
    </w:rPr>
  </w:style>
  <w:style w:type="paragraph" w:customStyle="1" w:styleId="OmniPage53">
    <w:name w:val="OmniPage #53"/>
    <w:basedOn w:val="Normal"/>
    <w:qFormat/>
    <w:rsid w:val="0023716E"/>
    <w:rPr>
      <w:rFonts w:ascii="Times New Roman" w:hAnsi="Times New Roman"/>
      <w:color w:val="000000"/>
      <w:sz w:val="20"/>
      <w:szCs w:val="20"/>
    </w:rPr>
  </w:style>
  <w:style w:type="paragraph" w:customStyle="1" w:styleId="OmniPage54">
    <w:name w:val="OmniPage #54"/>
    <w:basedOn w:val="Normal"/>
    <w:qFormat/>
    <w:rsid w:val="0023716E"/>
    <w:rPr>
      <w:rFonts w:ascii="Times New Roman" w:hAnsi="Times New Roman"/>
      <w:color w:val="000000"/>
      <w:sz w:val="20"/>
      <w:szCs w:val="20"/>
    </w:rPr>
  </w:style>
  <w:style w:type="paragraph" w:customStyle="1" w:styleId="OmniPage55">
    <w:name w:val="OmniPage #55"/>
    <w:basedOn w:val="Normal"/>
    <w:qFormat/>
    <w:rsid w:val="0023716E"/>
    <w:rPr>
      <w:rFonts w:ascii="Times New Roman" w:hAnsi="Times New Roman"/>
      <w:color w:val="000000"/>
      <w:sz w:val="20"/>
      <w:szCs w:val="20"/>
    </w:rPr>
  </w:style>
  <w:style w:type="paragraph" w:customStyle="1" w:styleId="OmniPage56">
    <w:name w:val="OmniPage #56"/>
    <w:basedOn w:val="Normal"/>
    <w:qFormat/>
    <w:rsid w:val="0023716E"/>
    <w:rPr>
      <w:rFonts w:ascii="Times New Roman" w:hAnsi="Times New Roman"/>
      <w:color w:val="000000"/>
      <w:sz w:val="20"/>
      <w:szCs w:val="20"/>
    </w:rPr>
  </w:style>
  <w:style w:type="paragraph" w:customStyle="1" w:styleId="OmniPage57">
    <w:name w:val="OmniPage #57"/>
    <w:basedOn w:val="Normal"/>
    <w:qFormat/>
    <w:rsid w:val="0023716E"/>
    <w:rPr>
      <w:rFonts w:ascii="Times New Roman" w:hAnsi="Times New Roman"/>
      <w:color w:val="000000"/>
      <w:sz w:val="20"/>
      <w:szCs w:val="20"/>
    </w:rPr>
  </w:style>
  <w:style w:type="paragraph" w:customStyle="1" w:styleId="OmniPage58">
    <w:name w:val="OmniPage #58"/>
    <w:basedOn w:val="Normal"/>
    <w:qFormat/>
    <w:rsid w:val="0023716E"/>
    <w:rPr>
      <w:rFonts w:ascii="Times New Roman" w:hAnsi="Times New Roman"/>
      <w:color w:val="000000"/>
      <w:sz w:val="20"/>
      <w:szCs w:val="20"/>
    </w:rPr>
  </w:style>
  <w:style w:type="paragraph" w:customStyle="1" w:styleId="OmniPage59">
    <w:name w:val="OmniPage #59"/>
    <w:basedOn w:val="Normal"/>
    <w:qFormat/>
    <w:rsid w:val="0023716E"/>
    <w:rPr>
      <w:rFonts w:ascii="Times New Roman" w:hAnsi="Times New Roman"/>
      <w:color w:val="000000"/>
      <w:sz w:val="20"/>
      <w:szCs w:val="20"/>
    </w:rPr>
  </w:style>
  <w:style w:type="paragraph" w:customStyle="1" w:styleId="OmniPage60">
    <w:name w:val="OmniPage #60"/>
    <w:basedOn w:val="Normal"/>
    <w:qFormat/>
    <w:rsid w:val="0023716E"/>
    <w:rPr>
      <w:rFonts w:ascii="Times New Roman" w:hAnsi="Times New Roman"/>
      <w:color w:val="000000"/>
      <w:sz w:val="20"/>
      <w:szCs w:val="20"/>
    </w:rPr>
  </w:style>
  <w:style w:type="paragraph" w:customStyle="1" w:styleId="OmniPage61">
    <w:name w:val="OmniPage #61"/>
    <w:basedOn w:val="Normal"/>
    <w:qFormat/>
    <w:rsid w:val="0023716E"/>
    <w:rPr>
      <w:rFonts w:ascii="Times New Roman" w:hAnsi="Times New Roman"/>
      <w:color w:val="000000"/>
      <w:sz w:val="20"/>
      <w:szCs w:val="20"/>
    </w:rPr>
  </w:style>
  <w:style w:type="paragraph" w:customStyle="1" w:styleId="OmniPage62">
    <w:name w:val="OmniPage #62"/>
    <w:basedOn w:val="Normal"/>
    <w:qFormat/>
    <w:rsid w:val="0023716E"/>
    <w:rPr>
      <w:rFonts w:ascii="Times New Roman" w:hAnsi="Times New Roman"/>
      <w:color w:val="000000"/>
      <w:sz w:val="20"/>
      <w:szCs w:val="20"/>
    </w:rPr>
  </w:style>
  <w:style w:type="paragraph" w:customStyle="1" w:styleId="OmniPage63">
    <w:name w:val="OmniPage #63"/>
    <w:basedOn w:val="Normal"/>
    <w:qFormat/>
    <w:rsid w:val="0023716E"/>
    <w:rPr>
      <w:rFonts w:ascii="Times New Roman" w:hAnsi="Times New Roman"/>
      <w:color w:val="000000"/>
      <w:sz w:val="20"/>
      <w:szCs w:val="20"/>
    </w:rPr>
  </w:style>
  <w:style w:type="paragraph" w:customStyle="1" w:styleId="OmniPage64">
    <w:name w:val="OmniPage #64"/>
    <w:basedOn w:val="Normal"/>
    <w:qFormat/>
    <w:rsid w:val="0023716E"/>
    <w:rPr>
      <w:rFonts w:ascii="Times New Roman" w:hAnsi="Times New Roman"/>
      <w:color w:val="000000"/>
      <w:sz w:val="20"/>
      <w:szCs w:val="20"/>
    </w:rPr>
  </w:style>
  <w:style w:type="paragraph" w:customStyle="1" w:styleId="OmniPage65">
    <w:name w:val="OmniPage #65"/>
    <w:basedOn w:val="Normal"/>
    <w:qFormat/>
    <w:rsid w:val="0023716E"/>
    <w:rPr>
      <w:rFonts w:ascii="Times New Roman" w:hAnsi="Times New Roman"/>
      <w:color w:val="000000"/>
      <w:sz w:val="20"/>
      <w:szCs w:val="20"/>
    </w:rPr>
  </w:style>
  <w:style w:type="paragraph" w:customStyle="1" w:styleId="OmniPage66">
    <w:name w:val="OmniPage #66"/>
    <w:basedOn w:val="Normal"/>
    <w:qFormat/>
    <w:rsid w:val="0023716E"/>
    <w:rPr>
      <w:rFonts w:ascii="Times New Roman" w:hAnsi="Times New Roman"/>
      <w:color w:val="000000"/>
      <w:sz w:val="20"/>
      <w:szCs w:val="20"/>
    </w:rPr>
  </w:style>
  <w:style w:type="paragraph" w:customStyle="1" w:styleId="OmniPage67">
    <w:name w:val="OmniPage #67"/>
    <w:basedOn w:val="Normal"/>
    <w:qFormat/>
    <w:rsid w:val="0023716E"/>
    <w:rPr>
      <w:rFonts w:ascii="Times New Roman" w:hAnsi="Times New Roman"/>
      <w:color w:val="000000"/>
      <w:sz w:val="20"/>
      <w:szCs w:val="20"/>
    </w:rPr>
  </w:style>
  <w:style w:type="paragraph" w:customStyle="1" w:styleId="OmniPage68">
    <w:name w:val="OmniPage #68"/>
    <w:basedOn w:val="Normal"/>
    <w:qFormat/>
    <w:rsid w:val="0023716E"/>
    <w:rPr>
      <w:rFonts w:ascii="Times New Roman" w:hAnsi="Times New Roman"/>
      <w:color w:val="000000"/>
      <w:sz w:val="20"/>
      <w:szCs w:val="20"/>
    </w:rPr>
  </w:style>
  <w:style w:type="paragraph" w:customStyle="1" w:styleId="OmniPage69">
    <w:name w:val="OmniPage #69"/>
    <w:basedOn w:val="Normal"/>
    <w:qFormat/>
    <w:rsid w:val="0023716E"/>
    <w:rPr>
      <w:rFonts w:ascii="Times New Roman" w:hAnsi="Times New Roman"/>
      <w:color w:val="000000"/>
      <w:sz w:val="20"/>
      <w:szCs w:val="20"/>
    </w:rPr>
  </w:style>
  <w:style w:type="paragraph" w:customStyle="1" w:styleId="OmniPage70">
    <w:name w:val="OmniPage #70"/>
    <w:basedOn w:val="Normal"/>
    <w:qFormat/>
    <w:rsid w:val="0023716E"/>
    <w:rPr>
      <w:rFonts w:ascii="Times New Roman" w:hAnsi="Times New Roman"/>
      <w:color w:val="000000"/>
      <w:sz w:val="20"/>
      <w:szCs w:val="20"/>
    </w:rPr>
  </w:style>
  <w:style w:type="paragraph" w:customStyle="1" w:styleId="OmniPage71">
    <w:name w:val="OmniPage #71"/>
    <w:basedOn w:val="Normal"/>
    <w:qFormat/>
    <w:rsid w:val="0023716E"/>
    <w:rPr>
      <w:rFonts w:ascii="Times New Roman" w:hAnsi="Times New Roman"/>
      <w:color w:val="000000"/>
      <w:sz w:val="20"/>
      <w:szCs w:val="20"/>
    </w:rPr>
  </w:style>
  <w:style w:type="table" w:customStyle="1" w:styleId="MediumGrid22">
    <w:name w:val="Medium Grid 22"/>
    <w:basedOn w:val="TableNormal"/>
    <w:uiPriority w:val="68"/>
    <w:rsid w:val="0023716E"/>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23716E"/>
    <w:rPr>
      <w:rFonts w:ascii="Times New Roman" w:hAnsi="Times New Roman"/>
      <w:szCs w:val="20"/>
    </w:rPr>
  </w:style>
  <w:style w:type="character" w:customStyle="1" w:styleId="infoChar">
    <w:name w:val="info Char"/>
    <w:link w:val="info"/>
    <w:locked/>
    <w:rsid w:val="0023716E"/>
    <w:rPr>
      <w:rFonts w:ascii="Times New Roman" w:hAnsi="Times New Roman" w:cs="Calibri"/>
      <w:szCs w:val="20"/>
    </w:rPr>
  </w:style>
  <w:style w:type="character" w:customStyle="1" w:styleId="createby">
    <w:name w:val="createby"/>
    <w:rsid w:val="0023716E"/>
  </w:style>
  <w:style w:type="character" w:customStyle="1" w:styleId="quote-right">
    <w:name w:val="quote-right"/>
    <w:rsid w:val="0023716E"/>
  </w:style>
  <w:style w:type="character" w:customStyle="1" w:styleId="smallcase">
    <w:name w:val="smallcase"/>
    <w:rsid w:val="0023716E"/>
  </w:style>
  <w:style w:type="character" w:customStyle="1" w:styleId="ft0">
    <w:name w:val="ft0"/>
    <w:rsid w:val="0023716E"/>
  </w:style>
  <w:style w:type="character" w:customStyle="1" w:styleId="ft2">
    <w:name w:val="ft2"/>
    <w:rsid w:val="0023716E"/>
  </w:style>
  <w:style w:type="character" w:customStyle="1" w:styleId="ft3">
    <w:name w:val="ft3"/>
    <w:rsid w:val="0023716E"/>
  </w:style>
  <w:style w:type="character" w:customStyle="1" w:styleId="StyleTimesNewRoman12ptBold1">
    <w:name w:val="Style Times New Roman 12 pt Bold1"/>
    <w:rsid w:val="0023716E"/>
    <w:rPr>
      <w:b/>
      <w:bCs/>
      <w:sz w:val="24"/>
    </w:rPr>
  </w:style>
  <w:style w:type="paragraph" w:customStyle="1" w:styleId="Unhighlighted">
    <w:name w:val="Unhighlighted"/>
    <w:basedOn w:val="Normal"/>
    <w:link w:val="UnhighlightedChar"/>
    <w:autoRedefine/>
    <w:qFormat/>
    <w:rsid w:val="0023716E"/>
    <w:rPr>
      <w:rFonts w:ascii="Times New Roman" w:hAnsi="Times New Roman"/>
      <w:sz w:val="12"/>
    </w:rPr>
  </w:style>
  <w:style w:type="character" w:customStyle="1" w:styleId="UnhighlightedChar">
    <w:name w:val="Unhighlighted Char"/>
    <w:link w:val="Unhighlighted"/>
    <w:rsid w:val="0023716E"/>
    <w:rPr>
      <w:rFonts w:ascii="Times New Roman" w:hAnsi="Times New Roman" w:cs="Calibri"/>
      <w:sz w:val="12"/>
    </w:rPr>
  </w:style>
  <w:style w:type="character" w:customStyle="1" w:styleId="CircledChar2">
    <w:name w:val="Circled Char2"/>
    <w:rsid w:val="0023716E"/>
    <w:rPr>
      <w:rFonts w:eastAsia="MS Mincho"/>
      <w:b/>
      <w:szCs w:val="24"/>
      <w:u w:val="single"/>
      <w:lang w:val="en-US" w:eastAsia="ja-JP" w:bidi="ar-SA"/>
    </w:rPr>
  </w:style>
  <w:style w:type="character" w:customStyle="1" w:styleId="SmallTextChar2">
    <w:name w:val="Small Text Char2"/>
    <w:rsid w:val="0023716E"/>
    <w:rPr>
      <w:rFonts w:eastAsia="MS Mincho"/>
      <w:sz w:val="15"/>
      <w:szCs w:val="24"/>
      <w:lang w:val="en-US" w:eastAsia="ja-JP" w:bidi="ar-SA"/>
    </w:rPr>
  </w:style>
  <w:style w:type="character" w:customStyle="1" w:styleId="BoldandUnderlineCharCharCharCharChar1">
    <w:name w:val="Bold and Underline Char Char Char Char Char1"/>
    <w:rsid w:val="0023716E"/>
    <w:rPr>
      <w:b/>
      <w:szCs w:val="24"/>
      <w:u w:val="single"/>
      <w:lang w:val="en-US" w:eastAsia="en-US" w:bidi="ar-SA"/>
    </w:rPr>
  </w:style>
  <w:style w:type="character" w:customStyle="1" w:styleId="SmallCardChar">
    <w:name w:val="Small Card Char"/>
    <w:rsid w:val="0023716E"/>
    <w:rPr>
      <w:rFonts w:ascii="Palatino Linotype" w:eastAsia="Times New Roman" w:hAnsi="Palatino Linotype"/>
      <w:sz w:val="12"/>
      <w:szCs w:val="24"/>
    </w:rPr>
  </w:style>
  <w:style w:type="character" w:customStyle="1" w:styleId="StyleBoldUnderline10ptBold">
    <w:name w:val="Style Bold Underline + 10 pt Bold"/>
    <w:rsid w:val="0023716E"/>
    <w:rPr>
      <w:b/>
      <w:bCs/>
      <w:sz w:val="20"/>
      <w:u w:val="thick"/>
    </w:rPr>
  </w:style>
  <w:style w:type="character" w:customStyle="1" w:styleId="PageHeaderChar">
    <w:name w:val="Page Header Char"/>
    <w:link w:val="PageHeader"/>
    <w:rsid w:val="0023716E"/>
    <w:rPr>
      <w:rFonts w:ascii="Calibri" w:hAnsi="Calibri" w:cs="Calibri"/>
      <w:b/>
      <w:szCs w:val="18"/>
    </w:rPr>
  </w:style>
  <w:style w:type="paragraph" w:customStyle="1" w:styleId="NormalNoUnderline">
    <w:name w:val="Normal + No Underline"/>
    <w:basedOn w:val="Normal"/>
    <w:link w:val="NormalNoUnderlineChar"/>
    <w:qFormat/>
    <w:rsid w:val="0023716E"/>
    <w:pPr>
      <w:ind w:left="720"/>
    </w:pPr>
    <w:rPr>
      <w:rFonts w:ascii="Times New Roman" w:hAnsi="Times New Roman"/>
      <w:sz w:val="12"/>
    </w:rPr>
  </w:style>
  <w:style w:type="character" w:customStyle="1" w:styleId="NormalNoUnderlineChar">
    <w:name w:val="Normal + No Underline Char"/>
    <w:link w:val="NormalNoUnderline"/>
    <w:rsid w:val="0023716E"/>
    <w:rPr>
      <w:rFonts w:ascii="Times New Roman" w:hAnsi="Times New Roman" w:cs="Calibri"/>
      <w:sz w:val="12"/>
    </w:rPr>
  </w:style>
  <w:style w:type="paragraph" w:customStyle="1" w:styleId="TagCite2">
    <w:name w:val="Tag Cite"/>
    <w:basedOn w:val="PageHeader"/>
    <w:link w:val="TagCiteChar4"/>
    <w:qFormat/>
    <w:rsid w:val="0023716E"/>
    <w:pPr>
      <w:widowControl/>
      <w:numPr>
        <w:numId w:val="0"/>
      </w:numPr>
      <w:tabs>
        <w:tab w:val="clear" w:pos="10080"/>
      </w:tabs>
      <w:suppressAutoHyphens w:val="0"/>
      <w:jc w:val="left"/>
    </w:pPr>
    <w:rPr>
      <w:rFonts w:ascii="Arial Narrow" w:eastAsia="SimSun" w:hAnsi="Arial Narrow"/>
      <w:szCs w:val="24"/>
      <w:lang w:eastAsia="zh-CN"/>
    </w:rPr>
  </w:style>
  <w:style w:type="character" w:customStyle="1" w:styleId="TagCiteChar4">
    <w:name w:val="Tag Cite Char"/>
    <w:link w:val="TagCite2"/>
    <w:rsid w:val="0023716E"/>
    <w:rPr>
      <w:rFonts w:ascii="Arial Narrow" w:eastAsia="SimSun" w:hAnsi="Arial Narrow" w:cs="Calibri"/>
      <w:b/>
      <w:szCs w:val="24"/>
      <w:lang w:eastAsia="zh-CN"/>
    </w:rPr>
  </w:style>
  <w:style w:type="character" w:customStyle="1" w:styleId="smalllink">
    <w:name w:val="smalllink"/>
    <w:rsid w:val="0023716E"/>
  </w:style>
  <w:style w:type="character" w:customStyle="1" w:styleId="bighead1">
    <w:name w:val="bighead1"/>
    <w:rsid w:val="0023716E"/>
    <w:rPr>
      <w:rFonts w:ascii="Verdana" w:hAnsi="Verdana" w:hint="default"/>
      <w:b/>
      <w:bCs/>
      <w:sz w:val="27"/>
      <w:szCs w:val="27"/>
    </w:rPr>
  </w:style>
  <w:style w:type="paragraph" w:customStyle="1" w:styleId="Tiny-WFU">
    <w:name w:val="Tiny-WFU"/>
    <w:basedOn w:val="Normal"/>
    <w:qFormat/>
    <w:rsid w:val="0023716E"/>
    <w:rPr>
      <w:rFonts w:ascii="Cambria" w:eastAsia="Malgun Gothic" w:hAnsi="Cambria"/>
      <w:sz w:val="12"/>
      <w:lang w:eastAsia="ko-KR"/>
    </w:rPr>
  </w:style>
  <w:style w:type="character" w:customStyle="1" w:styleId="left-date1">
    <w:name w:val="left-date1"/>
    <w:rsid w:val="0023716E"/>
    <w:rPr>
      <w:rFonts w:ascii="Verdana" w:hAnsi="Verdana" w:hint="default"/>
      <w:color w:val="666666"/>
      <w:sz w:val="14"/>
      <w:szCs w:val="14"/>
    </w:rPr>
  </w:style>
  <w:style w:type="character" w:customStyle="1" w:styleId="Bodytext31">
    <w:name w:val="Body text (3)"/>
    <w:basedOn w:val="DefaultParagraphFont"/>
    <w:rsid w:val="0023716E"/>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23716E"/>
    <w:pPr>
      <w:spacing w:before="100" w:beforeAutospacing="1" w:after="100" w:afterAutospacing="1"/>
    </w:pPr>
    <w:rPr>
      <w:rFonts w:ascii="Times New Roman" w:hAnsi="Times New Roman"/>
    </w:rPr>
  </w:style>
  <w:style w:type="character" w:customStyle="1" w:styleId="Title2">
    <w:name w:val="Title2"/>
    <w:basedOn w:val="DefaultParagraphFont"/>
    <w:rsid w:val="0023716E"/>
  </w:style>
  <w:style w:type="character" w:customStyle="1" w:styleId="list-comma">
    <w:name w:val="list-comma"/>
    <w:basedOn w:val="DefaultParagraphFont"/>
    <w:rsid w:val="0023716E"/>
  </w:style>
  <w:style w:type="character" w:customStyle="1" w:styleId="livefyre-commentcount">
    <w:name w:val="livefyre-commentcount"/>
    <w:basedOn w:val="DefaultParagraphFont"/>
    <w:rsid w:val="0023716E"/>
  </w:style>
  <w:style w:type="character" w:customStyle="1" w:styleId="ata11y">
    <w:name w:val="at_a11y"/>
    <w:basedOn w:val="DefaultParagraphFont"/>
    <w:rsid w:val="0023716E"/>
  </w:style>
  <w:style w:type="character" w:customStyle="1" w:styleId="Picturecaption2">
    <w:name w:val="Picture caption (2)_"/>
    <w:basedOn w:val="DefaultParagraphFont"/>
    <w:link w:val="Picturecaption20"/>
    <w:rsid w:val="0023716E"/>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23716E"/>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23716E"/>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23716E"/>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23716E"/>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23716E"/>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23716E"/>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23716E"/>
  </w:style>
  <w:style w:type="character" w:customStyle="1" w:styleId="wsodqchgshow">
    <w:name w:val="wsodq_chgshow"/>
    <w:basedOn w:val="DefaultParagraphFont"/>
    <w:rsid w:val="0023716E"/>
  </w:style>
  <w:style w:type="character" w:customStyle="1" w:styleId="greenposchange">
    <w:name w:val="green_pos_change"/>
    <w:basedOn w:val="DefaultParagraphFont"/>
    <w:rsid w:val="0023716E"/>
  </w:style>
  <w:style w:type="character" w:customStyle="1" w:styleId="image-credit">
    <w:name w:val="image-credit"/>
    <w:basedOn w:val="DefaultParagraphFont"/>
    <w:rsid w:val="0023716E"/>
  </w:style>
  <w:style w:type="paragraph" w:customStyle="1" w:styleId="first">
    <w:name w:val="first"/>
    <w:basedOn w:val="Normal"/>
    <w:qFormat/>
    <w:rsid w:val="0023716E"/>
    <w:pPr>
      <w:spacing w:before="100" w:beforeAutospacing="1" w:after="100" w:afterAutospacing="1"/>
    </w:pPr>
    <w:rPr>
      <w:rFonts w:ascii="Times New Roman" w:hAnsi="Times New Roman"/>
    </w:rPr>
  </w:style>
  <w:style w:type="paragraph" w:customStyle="1" w:styleId="gascontcredit">
    <w:name w:val="gas_cont_credit"/>
    <w:basedOn w:val="Normal"/>
    <w:qFormat/>
    <w:rsid w:val="0023716E"/>
    <w:pPr>
      <w:spacing w:before="100" w:beforeAutospacing="1" w:after="100" w:afterAutospacing="1"/>
    </w:pPr>
    <w:rPr>
      <w:rFonts w:ascii="Times New Roman" w:hAnsi="Times New Roman"/>
    </w:rPr>
  </w:style>
  <w:style w:type="character" w:customStyle="1" w:styleId="sup1">
    <w:name w:val="sup1"/>
    <w:rsid w:val="0023716E"/>
    <w:rPr>
      <w:rFonts w:ascii="Times New Roman" w:hAnsi="Times New Roman" w:cs="Times New Roman" w:hint="default"/>
      <w:color w:val="000000"/>
      <w:shd w:val="clear" w:color="auto" w:fill="FEFFCF"/>
    </w:rPr>
  </w:style>
  <w:style w:type="character" w:customStyle="1" w:styleId="pgnum1">
    <w:name w:val="pgnum1"/>
    <w:rsid w:val="0023716E"/>
    <w:rPr>
      <w:rFonts w:ascii="Arial" w:hAnsi="Arial" w:cs="Arial" w:hint="default"/>
      <w:color w:val="FF0000"/>
      <w:sz w:val="22"/>
      <w:szCs w:val="22"/>
    </w:rPr>
  </w:style>
  <w:style w:type="paragraph" w:customStyle="1" w:styleId="TagsChar1Char">
    <w:name w:val="Tags Char1 Char"/>
    <w:basedOn w:val="Normal"/>
    <w:link w:val="TagsChar1CharChar"/>
    <w:qFormat/>
    <w:rsid w:val="0023716E"/>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3716E"/>
    <w:rPr>
      <w:rFonts w:ascii="Georgia" w:hAnsi="Georgia" w:cs="Calibri"/>
      <w:sz w:val="24"/>
      <w:u w:val="thick"/>
    </w:rPr>
  </w:style>
  <w:style w:type="character" w:customStyle="1" w:styleId="TagsChar1CharChar">
    <w:name w:val="Tags Char1 Char Char"/>
    <w:link w:val="TagsChar1Char"/>
    <w:rsid w:val="0023716E"/>
    <w:rPr>
      <w:rFonts w:ascii="Calibri" w:hAnsi="Calibri" w:cs="Calibri"/>
      <w:b/>
    </w:rPr>
  </w:style>
  <w:style w:type="character" w:customStyle="1" w:styleId="CitesCharCharCharChar">
    <w:name w:val="Cites Char Char Char Char"/>
    <w:rsid w:val="0023716E"/>
    <w:rPr>
      <w:rFonts w:ascii="Calibri" w:eastAsiaTheme="minorEastAsia" w:hAnsi="Calibri"/>
      <w:b/>
      <w:bCs/>
      <w:szCs w:val="24"/>
    </w:rPr>
  </w:style>
  <w:style w:type="character" w:customStyle="1" w:styleId="CardsFont6ptCharCharChar">
    <w:name w:val="Cards + Font: 6 pt Char Char Char"/>
    <w:rsid w:val="0023716E"/>
    <w:rPr>
      <w:rFonts w:ascii="Calibri" w:eastAsiaTheme="minorEastAsia" w:hAnsi="Calibri"/>
      <w:sz w:val="12"/>
      <w:szCs w:val="24"/>
    </w:rPr>
  </w:style>
  <w:style w:type="character" w:customStyle="1" w:styleId="BlockHeadingsCharCharChar">
    <w:name w:val="Block Headings Char Char Char"/>
    <w:rsid w:val="0023716E"/>
    <w:rPr>
      <w:rFonts w:ascii="Times New Roman" w:eastAsiaTheme="minorEastAsia" w:hAnsi="Times New Roman"/>
      <w:b/>
      <w:caps/>
      <w:szCs w:val="20"/>
    </w:rPr>
  </w:style>
  <w:style w:type="paragraph" w:customStyle="1" w:styleId="CardsUnderline">
    <w:name w:val="Cards + Underline"/>
    <w:basedOn w:val="Normal"/>
    <w:link w:val="CardsUnderlineChar"/>
    <w:qFormat/>
    <w:rsid w:val="0023716E"/>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23716E"/>
    <w:rPr>
      <w:rFonts w:ascii="Times New Roman" w:hAnsi="Times New Roman" w:cs="Calibri"/>
      <w:u w:val="thick"/>
    </w:rPr>
  </w:style>
  <w:style w:type="paragraph" w:customStyle="1" w:styleId="StyleNormalWebNormalWebChar1CharNormalWebCharCharC">
    <w:name w:val="Style Normal (Web)Normal (Web) Char1 CharNormal (Web) Char Char C..."/>
    <w:basedOn w:val="NormalWeb"/>
    <w:qFormat/>
    <w:rsid w:val="0023716E"/>
    <w:pPr>
      <w:widowControl w:val="0"/>
      <w:spacing w:before="0" w:beforeAutospacing="0" w:after="0" w:afterAutospacing="0" w:line="259" w:lineRule="auto"/>
    </w:pPr>
    <w:rPr>
      <w:rFonts w:ascii="Georgia" w:eastAsiaTheme="minorHAnsi" w:hAnsi="Georgia" w:cs="Calibri"/>
      <w:color w:val="000000"/>
      <w:sz w:val="22"/>
      <w:szCs w:val="20"/>
    </w:rPr>
  </w:style>
  <w:style w:type="paragraph" w:customStyle="1" w:styleId="Reference">
    <w:name w:val="Reference"/>
    <w:qFormat/>
    <w:rsid w:val="0023716E"/>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23716E"/>
  </w:style>
  <w:style w:type="paragraph" w:customStyle="1" w:styleId="StyleHeading2Heading2Char2CharHeading2Char1CharCharHead">
    <w:name w:val="Style Heading 2Heading 2 Char2 CharHeading 2 Char1 Char CharHead..."/>
    <w:basedOn w:val="Heading2"/>
    <w:qFormat/>
    <w:rsid w:val="0023716E"/>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uiPriority w:val="1"/>
    <w:qFormat/>
    <w:rsid w:val="0023716E"/>
    <w:rPr>
      <w:rFonts w:ascii="Georgia" w:hAnsi="Georgia"/>
      <w:b w:val="0"/>
      <w:sz w:val="22"/>
      <w:u w:val="single"/>
      <w:bdr w:val="none" w:sz="0" w:space="0" w:color="auto"/>
      <w:shd w:val="clear" w:color="auto" w:fill="89FF94"/>
    </w:rPr>
  </w:style>
  <w:style w:type="character" w:customStyle="1" w:styleId="awtw">
    <w:name w:val="awtw"/>
    <w:rsid w:val="0023716E"/>
  </w:style>
  <w:style w:type="paragraph" w:customStyle="1" w:styleId="Style60">
    <w:name w:val="Style 6"/>
    <w:qFormat/>
    <w:rsid w:val="0023716E"/>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23716E"/>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23716E"/>
    <w:pPr>
      <w:keepNext/>
      <w:outlineLvl w:val="2"/>
    </w:pPr>
    <w:rPr>
      <w:b/>
      <w:bCs/>
      <w:szCs w:val="26"/>
      <w:u w:val="single"/>
    </w:rPr>
  </w:style>
  <w:style w:type="character" w:customStyle="1" w:styleId="DateCitesAuthorCharChar">
    <w:name w:val="DateCitesAuthor Char Char"/>
    <w:link w:val="DateCitesAuthorChar"/>
    <w:rsid w:val="0023716E"/>
    <w:rPr>
      <w:rFonts w:ascii="Calibri" w:hAnsi="Calibri" w:cs="Calibri"/>
      <w:b/>
      <w:bCs/>
      <w:szCs w:val="26"/>
      <w:u w:val="single"/>
    </w:rPr>
  </w:style>
  <w:style w:type="paragraph" w:customStyle="1" w:styleId="articlebodynormaltext">
    <w:name w:val="articlebody_normaltext"/>
    <w:basedOn w:val="Normal"/>
    <w:qFormat/>
    <w:rsid w:val="0023716E"/>
    <w:pPr>
      <w:spacing w:before="100" w:beforeAutospacing="1" w:after="100" w:afterAutospacing="1"/>
    </w:pPr>
  </w:style>
  <w:style w:type="paragraph" w:customStyle="1" w:styleId="western">
    <w:name w:val="western"/>
    <w:basedOn w:val="Normal"/>
    <w:qFormat/>
    <w:rsid w:val="0023716E"/>
    <w:pPr>
      <w:spacing w:before="100" w:beforeAutospacing="1" w:after="100" w:afterAutospacing="1"/>
    </w:pPr>
    <w:rPr>
      <w:rFonts w:ascii="Times New Roman" w:hAnsi="Times New Roman"/>
    </w:rPr>
  </w:style>
  <w:style w:type="paragraph" w:customStyle="1" w:styleId="targetcaption">
    <w:name w:val="targetcaption"/>
    <w:basedOn w:val="Normal"/>
    <w:qFormat/>
    <w:rsid w:val="0023716E"/>
    <w:pPr>
      <w:spacing w:before="100" w:beforeAutospacing="1" w:after="100" w:afterAutospacing="1"/>
    </w:pPr>
    <w:rPr>
      <w:rFonts w:ascii="Times New Roman" w:hAnsi="Times New Roman"/>
    </w:rPr>
  </w:style>
  <w:style w:type="paragraph" w:customStyle="1" w:styleId="Index">
    <w:name w:val="Index"/>
    <w:basedOn w:val="Normal"/>
    <w:qFormat/>
    <w:rsid w:val="0023716E"/>
    <w:pPr>
      <w:suppressLineNumbers/>
      <w:suppressAutoHyphens/>
    </w:pPr>
    <w:rPr>
      <w:rFonts w:ascii="Century Gothic" w:hAnsi="Century Gothic" w:cs="Tahoma"/>
      <w:sz w:val="20"/>
      <w:szCs w:val="20"/>
    </w:rPr>
  </w:style>
  <w:style w:type="character" w:customStyle="1" w:styleId="externaledithide">
    <w:name w:val="external_edit_hide"/>
    <w:rsid w:val="0023716E"/>
  </w:style>
  <w:style w:type="character" w:customStyle="1" w:styleId="CharacterStyle20">
    <w:name w:val="Character Style 20"/>
    <w:rsid w:val="0023716E"/>
    <w:rPr>
      <w:sz w:val="21"/>
    </w:rPr>
  </w:style>
  <w:style w:type="character" w:customStyle="1" w:styleId="centerheadlines">
    <w:name w:val="centerheadlines"/>
    <w:rsid w:val="0023716E"/>
  </w:style>
  <w:style w:type="character" w:customStyle="1" w:styleId="datetime0">
    <w:name w:val="datetime"/>
    <w:rsid w:val="0023716E"/>
  </w:style>
  <w:style w:type="paragraph" w:customStyle="1" w:styleId="boldness">
    <w:name w:val="boldness"/>
    <w:basedOn w:val="Normal"/>
    <w:qFormat/>
    <w:rsid w:val="0023716E"/>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23716E"/>
    <w:pPr>
      <w:widowControl w:val="0"/>
    </w:pPr>
    <w:rPr>
      <w:rFonts w:eastAsiaTheme="minorHAnsi"/>
      <w:color w:val="auto"/>
      <w:sz w:val="22"/>
    </w:rPr>
  </w:style>
  <w:style w:type="paragraph" w:customStyle="1" w:styleId="Pa31">
    <w:name w:val="Pa3+1"/>
    <w:basedOn w:val="Default"/>
    <w:next w:val="Default"/>
    <w:uiPriority w:val="99"/>
    <w:qFormat/>
    <w:rsid w:val="0023716E"/>
    <w:pPr>
      <w:widowControl w:val="0"/>
      <w:spacing w:line="261" w:lineRule="atLeast"/>
    </w:pPr>
    <w:rPr>
      <w:rFonts w:ascii="Adobe Garamond Pro" w:eastAsiaTheme="minorHAnsi" w:hAnsi="Adobe Garamond Pro"/>
      <w:color w:val="auto"/>
      <w:sz w:val="22"/>
    </w:rPr>
  </w:style>
  <w:style w:type="character" w:customStyle="1" w:styleId="datestory">
    <w:name w:val="datestory"/>
    <w:rsid w:val="0023716E"/>
  </w:style>
  <w:style w:type="character" w:customStyle="1" w:styleId="citeschar10">
    <w:name w:val="citeschar1"/>
    <w:basedOn w:val="DefaultParagraphFont"/>
    <w:rsid w:val="0023716E"/>
  </w:style>
  <w:style w:type="character" w:customStyle="1" w:styleId="cardunderlinedchar1">
    <w:name w:val="cardunderlinedchar"/>
    <w:basedOn w:val="DefaultParagraphFont"/>
    <w:rsid w:val="0023716E"/>
  </w:style>
  <w:style w:type="character" w:customStyle="1" w:styleId="Style1CharCharChar">
    <w:name w:val="Style1 Char Char Char"/>
    <w:rsid w:val="0023716E"/>
    <w:rPr>
      <w:rFonts w:ascii="Times New Roman" w:eastAsia="Times New Roman" w:hAnsi="Times New Roman" w:cs="Arial"/>
      <w:bCs/>
      <w:caps/>
      <w:sz w:val="12"/>
      <w:szCs w:val="18"/>
    </w:rPr>
  </w:style>
  <w:style w:type="paragraph" w:customStyle="1" w:styleId="Textbody">
    <w:name w:val="Text body"/>
    <w:basedOn w:val="Standard"/>
    <w:qFormat/>
    <w:rsid w:val="0023716E"/>
    <w:pPr>
      <w:spacing w:after="120"/>
    </w:pPr>
    <w:rPr>
      <w:rFonts w:cs="Tahoma"/>
      <w:lang w:eastAsia="en-US" w:bidi="ar-SA"/>
    </w:rPr>
  </w:style>
  <w:style w:type="character" w:customStyle="1" w:styleId="provider">
    <w:name w:val="provider"/>
    <w:basedOn w:val="DefaultParagraphFont"/>
    <w:rsid w:val="0023716E"/>
  </w:style>
  <w:style w:type="character" w:customStyle="1" w:styleId="vitstorybyline">
    <w:name w:val="vitstorybyline"/>
    <w:rsid w:val="0023716E"/>
  </w:style>
  <w:style w:type="character" w:customStyle="1" w:styleId="tickerlinx">
    <w:name w:val="tickerlinx"/>
    <w:rsid w:val="0023716E"/>
  </w:style>
  <w:style w:type="paragraph" w:customStyle="1" w:styleId="NFAPWPheader">
    <w:name w:val="NFAP WP header"/>
    <w:basedOn w:val="Default"/>
    <w:next w:val="Default"/>
    <w:uiPriority w:val="99"/>
    <w:qFormat/>
    <w:rsid w:val="0023716E"/>
    <w:pPr>
      <w:widowControl w:val="0"/>
    </w:pPr>
    <w:rPr>
      <w:rFonts w:ascii="HNKAOE+Arial" w:eastAsia="Malgun Gothic" w:hAnsi="HNKAOE+Arial"/>
      <w:color w:val="auto"/>
      <w:sz w:val="20"/>
      <w:lang w:eastAsia="zh-CN"/>
    </w:rPr>
  </w:style>
  <w:style w:type="character" w:customStyle="1" w:styleId="post-timestamp">
    <w:name w:val="post-timestamp"/>
    <w:rsid w:val="0023716E"/>
  </w:style>
  <w:style w:type="character" w:styleId="BookTitle">
    <w:name w:val="Book Title"/>
    <w:qFormat/>
    <w:rsid w:val="0023716E"/>
    <w:rPr>
      <w:b/>
      <w:bCs/>
      <w:smallCaps/>
      <w:spacing w:val="5"/>
    </w:rPr>
  </w:style>
  <w:style w:type="character" w:customStyle="1" w:styleId="month">
    <w:name w:val="month"/>
    <w:rsid w:val="0023716E"/>
  </w:style>
  <w:style w:type="character" w:customStyle="1" w:styleId="CiteCharCharChar">
    <w:name w:val="Cite Char Char Char"/>
    <w:rsid w:val="0023716E"/>
    <w:rPr>
      <w:rFonts w:ascii="Garamond" w:hAnsi="Garamond" w:cs="Calibri"/>
      <w:b/>
      <w:sz w:val="20"/>
      <w:szCs w:val="20"/>
      <w:u w:val="thick"/>
    </w:rPr>
  </w:style>
  <w:style w:type="character" w:customStyle="1" w:styleId="texttitlebigred">
    <w:name w:val="texttitlebigred"/>
    <w:rsid w:val="0023716E"/>
  </w:style>
  <w:style w:type="character" w:customStyle="1" w:styleId="subtitles">
    <w:name w:val="subtitles"/>
    <w:rsid w:val="0023716E"/>
  </w:style>
  <w:style w:type="character" w:customStyle="1" w:styleId="CiteCardCharCharCharChar">
    <w:name w:val="Cite_Card Char Char Char Char"/>
    <w:link w:val="CiteCardCharCharChar"/>
    <w:rsid w:val="0023716E"/>
    <w:rPr>
      <w:rFonts w:cs="Arial"/>
      <w:bCs/>
    </w:rPr>
  </w:style>
  <w:style w:type="paragraph" w:customStyle="1" w:styleId="CiteCardCharCharChar">
    <w:name w:val="Cite_Card Char Char Char"/>
    <w:link w:val="CiteCardCharCharCharChar"/>
    <w:qFormat/>
    <w:rsid w:val="0023716E"/>
    <w:pPr>
      <w:spacing w:after="0" w:line="240" w:lineRule="auto"/>
    </w:pPr>
    <w:rPr>
      <w:rFonts w:cs="Arial"/>
      <w:bCs/>
    </w:rPr>
  </w:style>
  <w:style w:type="character" w:customStyle="1" w:styleId="CiteCardChar1">
    <w:name w:val="Cite_Card Char1"/>
    <w:rsid w:val="0023716E"/>
    <w:rPr>
      <w:rFonts w:cs="Arial"/>
      <w:bCs/>
      <w:lang w:val="en-US" w:eastAsia="en-US" w:bidi="ar-SA"/>
    </w:rPr>
  </w:style>
  <w:style w:type="character" w:customStyle="1" w:styleId="DebateHeaderChar">
    <w:name w:val="Debate Header Char"/>
    <w:link w:val="DebateHeader"/>
    <w:rsid w:val="0023716E"/>
    <w:rPr>
      <w:rFonts w:ascii="Calibri" w:hAnsi="Calibri" w:cs="Calibri"/>
      <w:b/>
      <w:sz w:val="32"/>
      <w:szCs w:val="32"/>
      <w:u w:val="single"/>
    </w:rPr>
  </w:style>
  <w:style w:type="character" w:customStyle="1" w:styleId="paramv">
    <w:name w:val="paramv"/>
    <w:rsid w:val="0023716E"/>
  </w:style>
  <w:style w:type="character" w:customStyle="1" w:styleId="symbol">
    <w:name w:val="symbol"/>
    <w:rsid w:val="0023716E"/>
  </w:style>
  <w:style w:type="character" w:customStyle="1" w:styleId="data">
    <w:name w:val="data"/>
    <w:rsid w:val="0023716E"/>
  </w:style>
  <w:style w:type="character" w:customStyle="1" w:styleId="pub-date">
    <w:name w:val="pub-date"/>
    <w:rsid w:val="0023716E"/>
  </w:style>
  <w:style w:type="paragraph" w:customStyle="1" w:styleId="StylecardUnderline">
    <w:name w:val="Style card + Underline"/>
    <w:basedOn w:val="Normal"/>
    <w:link w:val="StylecardUnderlineChar"/>
    <w:qFormat/>
    <w:rsid w:val="0023716E"/>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23716E"/>
    <w:rPr>
      <w:rFonts w:ascii="Times New Roman" w:hAnsi="Times New Roman" w:cs="Calibri"/>
      <w:sz w:val="20"/>
      <w:szCs w:val="20"/>
      <w:u w:val="thick"/>
    </w:rPr>
  </w:style>
  <w:style w:type="character" w:customStyle="1" w:styleId="AuthorDateF4">
    <w:name w:val="Author Date (F4)"/>
    <w:rsid w:val="0023716E"/>
    <w:rPr>
      <w:b/>
      <w:sz w:val="24"/>
      <w:u w:val="thick"/>
    </w:rPr>
  </w:style>
  <w:style w:type="character" w:customStyle="1" w:styleId="BoldUnderlineF6">
    <w:name w:val="Bold Underline (F6)"/>
    <w:rsid w:val="0023716E"/>
    <w:rPr>
      <w:u w:val="thick"/>
    </w:rPr>
  </w:style>
  <w:style w:type="paragraph" w:customStyle="1" w:styleId="TagF3">
    <w:name w:val="Tag (F3)"/>
    <w:qFormat/>
    <w:rsid w:val="0023716E"/>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23716E"/>
  </w:style>
  <w:style w:type="paragraph" w:customStyle="1" w:styleId="style140">
    <w:name w:val="style14"/>
    <w:basedOn w:val="Normal"/>
    <w:qFormat/>
    <w:rsid w:val="0023716E"/>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23716E"/>
    <w:rPr>
      <w:b/>
    </w:rPr>
  </w:style>
  <w:style w:type="character" w:customStyle="1" w:styleId="StyleArial12ptBoldItalic">
    <w:name w:val="Style Arial 12 pt Bold Italic"/>
    <w:rsid w:val="0023716E"/>
    <w:rPr>
      <w:rFonts w:ascii="Arial" w:hAnsi="Arial"/>
      <w:b/>
      <w:bCs/>
      <w:i/>
      <w:iCs/>
      <w:sz w:val="24"/>
    </w:rPr>
  </w:style>
  <w:style w:type="character" w:customStyle="1" w:styleId="verdana12grey1">
    <w:name w:val="verdana12grey1"/>
    <w:rsid w:val="0023716E"/>
  </w:style>
  <w:style w:type="character" w:customStyle="1" w:styleId="verdana9grey1a">
    <w:name w:val="verdana9grey1a"/>
    <w:rsid w:val="0023716E"/>
  </w:style>
  <w:style w:type="character" w:customStyle="1" w:styleId="nn-twttr-share-btn">
    <w:name w:val="nn-twttr-share-btn"/>
    <w:rsid w:val="0023716E"/>
  </w:style>
  <w:style w:type="character" w:customStyle="1" w:styleId="comment-count">
    <w:name w:val="comment-count"/>
    <w:rsid w:val="0023716E"/>
  </w:style>
  <w:style w:type="character" w:customStyle="1" w:styleId="comment-count-text">
    <w:name w:val="comment-count-text"/>
    <w:rsid w:val="0023716E"/>
  </w:style>
  <w:style w:type="paragraph" w:customStyle="1" w:styleId="articlebody">
    <w:name w:val="articlebody"/>
    <w:basedOn w:val="Normal"/>
    <w:qFormat/>
    <w:rsid w:val="0023716E"/>
    <w:pPr>
      <w:spacing w:before="100" w:beforeAutospacing="1" w:after="100" w:afterAutospacing="1"/>
    </w:pPr>
    <w:rPr>
      <w:rFonts w:ascii="Times New Roman" w:hAnsi="Times New Roman"/>
    </w:rPr>
  </w:style>
  <w:style w:type="paragraph" w:customStyle="1" w:styleId="CiteCardCharCharCharCharCharCharChar">
    <w:name w:val="Cite_Card Char Char Char Char Char Char Char"/>
    <w:link w:val="CiteCardCharCharCharCharCharCharCharChar"/>
    <w:autoRedefine/>
    <w:qFormat/>
    <w:rsid w:val="0023716E"/>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23716E"/>
    <w:rPr>
      <w:rFonts w:ascii="Times New Roman" w:eastAsia="Times New Roman" w:hAnsi="Times New Roman" w:cs="Times New Roman"/>
      <w:bCs/>
      <w:lang w:eastAsia="zh-CN"/>
    </w:rPr>
  </w:style>
  <w:style w:type="paragraph" w:customStyle="1" w:styleId="foldie">
    <w:name w:val="foldie"/>
    <w:basedOn w:val="heading"/>
    <w:qFormat/>
    <w:rsid w:val="0023716E"/>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23716E"/>
    <w:rPr>
      <w:rFonts w:cs="Arial"/>
      <w:bCs/>
      <w:lang w:val="en-US" w:eastAsia="en-US" w:bidi="ar-SA"/>
    </w:rPr>
  </w:style>
  <w:style w:type="character" w:customStyle="1" w:styleId="CiteCardCharCharCharCharCharChar">
    <w:name w:val="Cite_Card Char Char Char Char Char Char"/>
    <w:rsid w:val="0023716E"/>
    <w:rPr>
      <w:rFonts w:cs="Arial"/>
      <w:bCs/>
      <w:lang w:val="en-US" w:eastAsia="en-US" w:bidi="ar-SA"/>
    </w:rPr>
  </w:style>
  <w:style w:type="paragraph" w:customStyle="1" w:styleId="billtextsection">
    <w:name w:val="bill_text_section"/>
    <w:basedOn w:val="Normal"/>
    <w:qFormat/>
    <w:rsid w:val="0023716E"/>
    <w:pPr>
      <w:spacing w:before="100" w:beforeAutospacing="1" w:after="100" w:afterAutospacing="1"/>
    </w:pPr>
    <w:rPr>
      <w:rFonts w:ascii="Times New Roman" w:hAnsi="Times New Roman"/>
    </w:rPr>
  </w:style>
  <w:style w:type="character" w:customStyle="1" w:styleId="yahoobuzzbadge">
    <w:name w:val="yahoobuzzbadge"/>
    <w:rsid w:val="0023716E"/>
  </w:style>
  <w:style w:type="paragraph" w:customStyle="1" w:styleId="CiteNormal">
    <w:name w:val="Cite Normal"/>
    <w:basedOn w:val="Normal"/>
    <w:link w:val="CiteNormalChar"/>
    <w:autoRedefine/>
    <w:qFormat/>
    <w:rsid w:val="0023716E"/>
    <w:rPr>
      <w:rFonts w:ascii="Times New Roman" w:hAnsi="Times New Roman"/>
    </w:rPr>
  </w:style>
  <w:style w:type="character" w:customStyle="1" w:styleId="CiteNormalChar">
    <w:name w:val="Cite Normal Char"/>
    <w:link w:val="CiteNormal"/>
    <w:rsid w:val="0023716E"/>
    <w:rPr>
      <w:rFonts w:ascii="Times New Roman" w:hAnsi="Times New Roman" w:cs="Calibri"/>
    </w:rPr>
  </w:style>
  <w:style w:type="character" w:customStyle="1" w:styleId="StrongEmphasis">
    <w:name w:val="Strong Emphasis"/>
    <w:rsid w:val="0023716E"/>
    <w:rPr>
      <w:b/>
      <w:bCs/>
    </w:rPr>
  </w:style>
  <w:style w:type="paragraph" w:customStyle="1" w:styleId="Boldunderline1">
    <w:name w:val="Bold underline"/>
    <w:basedOn w:val="Normal"/>
    <w:link w:val="BoldunderlineChar4"/>
    <w:qFormat/>
    <w:rsid w:val="0023716E"/>
    <w:rPr>
      <w:rFonts w:ascii="Garamond" w:hAnsi="Garamond"/>
      <w:b/>
      <w:bCs/>
      <w:kern w:val="20"/>
      <w:sz w:val="20"/>
      <w:szCs w:val="32"/>
      <w:u w:val="single"/>
    </w:rPr>
  </w:style>
  <w:style w:type="character" w:customStyle="1" w:styleId="BoldunderlineChar4">
    <w:name w:val="Bold underline Char"/>
    <w:link w:val="Boldunderline1"/>
    <w:rsid w:val="0023716E"/>
    <w:rPr>
      <w:rFonts w:ascii="Garamond" w:hAnsi="Garamond" w:cs="Calibri"/>
      <w:b/>
      <w:bCs/>
      <w:kern w:val="20"/>
      <w:sz w:val="20"/>
      <w:szCs w:val="32"/>
      <w:u w:val="single"/>
    </w:rPr>
  </w:style>
  <w:style w:type="character" w:customStyle="1" w:styleId="article-articlebody">
    <w:name w:val="article-articlebody"/>
    <w:basedOn w:val="DefaultParagraphFont"/>
    <w:rsid w:val="0023716E"/>
  </w:style>
  <w:style w:type="character" w:customStyle="1" w:styleId="pageheader0">
    <w:name w:val="pageheader"/>
    <w:basedOn w:val="DefaultParagraphFont"/>
    <w:rsid w:val="0023716E"/>
  </w:style>
  <w:style w:type="character" w:customStyle="1" w:styleId="AuthorCharChar">
    <w:name w:val="Author Char Char"/>
    <w:rsid w:val="0023716E"/>
    <w:rPr>
      <w:rFonts w:ascii="Times New Roman" w:hAnsi="Times New Roman"/>
      <w:b/>
      <w:sz w:val="22"/>
      <w:szCs w:val="22"/>
    </w:rPr>
  </w:style>
  <w:style w:type="character" w:customStyle="1" w:styleId="smallchar0">
    <w:name w:val="smallchar"/>
    <w:basedOn w:val="DefaultParagraphFont"/>
    <w:rsid w:val="0023716E"/>
  </w:style>
  <w:style w:type="character" w:customStyle="1" w:styleId="NormalizationChar">
    <w:name w:val="Normalization Char"/>
    <w:rsid w:val="0023716E"/>
    <w:rPr>
      <w:noProof w:val="0"/>
      <w:sz w:val="18"/>
      <w:szCs w:val="24"/>
      <w:lang w:val="en-US" w:eastAsia="en-US" w:bidi="ar-SA"/>
    </w:rPr>
  </w:style>
  <w:style w:type="character" w:customStyle="1" w:styleId="Shrinker">
    <w:name w:val="Shrinker"/>
    <w:rsid w:val="0023716E"/>
    <w:rPr>
      <w:rFonts w:ascii="Times New Roman" w:hAnsi="Times New Roman"/>
      <w:sz w:val="10"/>
      <w:szCs w:val="13"/>
    </w:rPr>
  </w:style>
  <w:style w:type="character" w:customStyle="1" w:styleId="heading3char1">
    <w:name w:val="heading3char1"/>
    <w:basedOn w:val="DefaultParagraphFont"/>
    <w:rsid w:val="0023716E"/>
  </w:style>
  <w:style w:type="character" w:customStyle="1" w:styleId="underlinea">
    <w:name w:val="underlinea"/>
    <w:basedOn w:val="DefaultParagraphFont"/>
    <w:rsid w:val="0023716E"/>
  </w:style>
  <w:style w:type="character" w:customStyle="1" w:styleId="StyleUnderlineChar9pt2">
    <w:name w:val="Style Underline Char + 9 pt2"/>
    <w:rsid w:val="0023716E"/>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3716E"/>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23716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23716E"/>
    <w:rPr>
      <w:rFonts w:ascii="Arial Narrow" w:hAnsi="Arial Narrow" w:cs="Calibri"/>
      <w:sz w:val="18"/>
      <w:szCs w:val="20"/>
    </w:rPr>
  </w:style>
  <w:style w:type="paragraph" w:customStyle="1" w:styleId="ecxmsonormal">
    <w:name w:val="ecxmsonormal"/>
    <w:basedOn w:val="Normal"/>
    <w:qFormat/>
    <w:rsid w:val="0023716E"/>
    <w:pPr>
      <w:spacing w:before="100" w:beforeAutospacing="1" w:after="100" w:afterAutospacing="1"/>
    </w:pPr>
    <w:rPr>
      <w:rFonts w:ascii="Times New Roman" w:hAnsi="Times New Roman"/>
    </w:rPr>
  </w:style>
  <w:style w:type="character" w:customStyle="1" w:styleId="FontStyle232">
    <w:name w:val="Font Style232"/>
    <w:uiPriority w:val="99"/>
    <w:rsid w:val="0023716E"/>
    <w:rPr>
      <w:rFonts w:ascii="Times New Roman" w:hAnsi="Times New Roman" w:cs="Times New Roman" w:hint="default"/>
      <w:b/>
      <w:bCs/>
      <w:sz w:val="14"/>
      <w:szCs w:val="14"/>
    </w:rPr>
  </w:style>
  <w:style w:type="paragraph" w:customStyle="1" w:styleId="DebateUnderlineBold">
    <w:name w:val="Debate Underline Bold"/>
    <w:basedOn w:val="Nothing"/>
    <w:qFormat/>
    <w:rsid w:val="0023716E"/>
    <w:pPr>
      <w:widowControl w:val="0"/>
      <w:jc w:val="left"/>
    </w:pPr>
    <w:rPr>
      <w:rFonts w:eastAsia="Times New Roman" w:cs="Calibri"/>
      <w:b/>
      <w:szCs w:val="24"/>
      <w:u w:val="thick"/>
    </w:rPr>
  </w:style>
  <w:style w:type="character" w:customStyle="1" w:styleId="erasure">
    <w:name w:val="erasure"/>
    <w:rsid w:val="0023716E"/>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3716E"/>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23716E"/>
    <w:rPr>
      <w:rFonts w:ascii="Arial Narrow" w:hAnsi="Arial Narrow"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3716E"/>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3716E"/>
    <w:rPr>
      <w:rFonts w:ascii="Arial Narrow" w:hAnsi="Arial Narrow" w:cs="Calibri"/>
      <w:szCs w:val="20"/>
      <w:u w:val="thick"/>
      <w:bdr w:val="single" w:sz="4" w:space="0" w:color="auto"/>
    </w:rPr>
  </w:style>
  <w:style w:type="character" w:customStyle="1" w:styleId="MicroTextCharChar">
    <w:name w:val="MicroText Char Char"/>
    <w:rsid w:val="0023716E"/>
    <w:rPr>
      <w:rFonts w:ascii="Arial Narrow" w:eastAsia="Times New Roman" w:hAnsi="Arial Narrow"/>
      <w:sz w:val="12"/>
      <w:szCs w:val="24"/>
    </w:rPr>
  </w:style>
  <w:style w:type="paragraph" w:customStyle="1" w:styleId="CiteCharCharCharChar">
    <w:name w:val="Cite Char Char Char Char"/>
    <w:basedOn w:val="Normal"/>
    <w:next w:val="Normal"/>
    <w:qFormat/>
    <w:rsid w:val="0023716E"/>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23716E"/>
    <w:rPr>
      <w:rFonts w:ascii="Arial Narrow" w:hAnsi="Arial Narrow"/>
      <w:sz w:val="20"/>
      <w:u w:val="thick"/>
    </w:rPr>
  </w:style>
  <w:style w:type="character" w:customStyle="1" w:styleId="UnderliningCharChar1CharCharChar">
    <w:name w:val="Underlining Char Char1 Char Char Char"/>
    <w:link w:val="UnderliningCharChar1CharChar"/>
    <w:rsid w:val="0023716E"/>
    <w:rPr>
      <w:rFonts w:ascii="Arial Narrow" w:hAnsi="Arial Narrow" w:cs="Calibri"/>
      <w:sz w:val="20"/>
      <w:u w:val="thick"/>
    </w:rPr>
  </w:style>
  <w:style w:type="paragraph" w:customStyle="1" w:styleId="CiteCharCharCharCharChar">
    <w:name w:val="Cite Char Char Char Char Char"/>
    <w:basedOn w:val="Normal"/>
    <w:next w:val="Normal"/>
    <w:link w:val="CiteCharCharCharCharCharChar"/>
    <w:qFormat/>
    <w:rsid w:val="0023716E"/>
    <w:pPr>
      <w:ind w:left="576"/>
    </w:pPr>
    <w:rPr>
      <w:rFonts w:asciiTheme="minorHAnsi" w:hAnsiTheme="minorHAnsi" w:cstheme="minorBidi"/>
      <w:b/>
      <w:u w:val="single"/>
    </w:rPr>
  </w:style>
  <w:style w:type="character" w:customStyle="1" w:styleId="UnderliningCharCharChar">
    <w:name w:val="Underlining Char Char Char"/>
    <w:rsid w:val="0023716E"/>
    <w:rPr>
      <w:rFonts w:ascii="Arial Narrow" w:eastAsia="Times New Roman" w:hAnsi="Arial Narrow"/>
      <w:sz w:val="20"/>
      <w:szCs w:val="24"/>
      <w:u w:val="thick"/>
    </w:rPr>
  </w:style>
  <w:style w:type="paragraph" w:customStyle="1" w:styleId="Style120">
    <w:name w:val="Style 12"/>
    <w:qFormat/>
    <w:rsid w:val="0023716E"/>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90">
    <w:name w:val="Style 9"/>
    <w:qFormat/>
    <w:rsid w:val="0023716E"/>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3716E"/>
  </w:style>
  <w:style w:type="paragraph" w:customStyle="1" w:styleId="Emphasis3">
    <w:name w:val="Emphasis3"/>
    <w:qFormat/>
    <w:rsid w:val="0023716E"/>
    <w:pPr>
      <w:spacing w:after="0" w:line="240" w:lineRule="auto"/>
    </w:pPr>
    <w:rPr>
      <w:rFonts w:ascii="Times New Roman" w:eastAsia="Times New Roman" w:hAnsi="Times New Roman" w:cs="Times New Roman"/>
      <w:bCs/>
      <w:sz w:val="24"/>
      <w:szCs w:val="27"/>
      <w:u w:val="thick"/>
    </w:rPr>
  </w:style>
  <w:style w:type="paragraph" w:customStyle="1" w:styleId="OffensiveLanguage">
    <w:name w:val="Offensive Language"/>
    <w:basedOn w:val="Normal"/>
    <w:next w:val="Normal"/>
    <w:qFormat/>
    <w:rsid w:val="0023716E"/>
    <w:rPr>
      <w:rFonts w:ascii="Arial Narrow" w:hAnsi="Arial Narrow"/>
      <w:strike/>
      <w:u w:val="single"/>
    </w:rPr>
  </w:style>
  <w:style w:type="character" w:customStyle="1" w:styleId="OffensiveLanguageChar">
    <w:name w:val="Offensive Language Char"/>
    <w:rsid w:val="0023716E"/>
    <w:rPr>
      <w:rFonts w:ascii="Arial Narrow" w:hAnsi="Arial Narrow"/>
      <w:strike/>
      <w:szCs w:val="24"/>
      <w:u w:val="single"/>
      <w:lang w:val="en-US" w:eastAsia="en-US" w:bidi="ar-SA"/>
    </w:rPr>
  </w:style>
  <w:style w:type="paragraph" w:customStyle="1" w:styleId="Style180">
    <w:name w:val="Style 18"/>
    <w:uiPriority w:val="99"/>
    <w:qFormat/>
    <w:rsid w:val="0023716E"/>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yellowfadeinnerspan">
    <w:name w:val="yellowfadeinnerspan"/>
    <w:rsid w:val="0023716E"/>
  </w:style>
  <w:style w:type="character" w:customStyle="1" w:styleId="ipa">
    <w:name w:val="ipa"/>
    <w:basedOn w:val="DefaultParagraphFont"/>
    <w:rsid w:val="0023716E"/>
  </w:style>
  <w:style w:type="character" w:customStyle="1" w:styleId="regtext">
    <w:name w:val="regtext"/>
    <w:uiPriority w:val="99"/>
    <w:rsid w:val="0023716E"/>
  </w:style>
  <w:style w:type="paragraph" w:customStyle="1" w:styleId="endarticle">
    <w:name w:val="endarticle"/>
    <w:basedOn w:val="Normal"/>
    <w:qFormat/>
    <w:rsid w:val="0023716E"/>
    <w:pPr>
      <w:spacing w:before="100" w:beforeAutospacing="1" w:after="100" w:afterAutospacing="1"/>
    </w:pPr>
    <w:rPr>
      <w:rFonts w:ascii="Times New Roman" w:hAnsi="Times New Roman"/>
    </w:rPr>
  </w:style>
  <w:style w:type="paragraph" w:customStyle="1" w:styleId="a-body-text">
    <w:name w:val="a-body-text"/>
    <w:basedOn w:val="Normal"/>
    <w:qFormat/>
    <w:rsid w:val="0023716E"/>
    <w:pPr>
      <w:spacing w:before="100" w:beforeAutospacing="1" w:after="100" w:afterAutospacing="1"/>
    </w:pPr>
    <w:rPr>
      <w:rFonts w:ascii="Times New Roman" w:hAnsi="Times New Roman"/>
    </w:rPr>
  </w:style>
  <w:style w:type="paragraph" w:customStyle="1" w:styleId="obgpara">
    <w:name w:val="obg_para"/>
    <w:basedOn w:val="Normal"/>
    <w:qFormat/>
    <w:rsid w:val="0023716E"/>
    <w:pPr>
      <w:spacing w:before="100" w:beforeAutospacing="1" w:after="100" w:afterAutospacing="1"/>
    </w:pPr>
    <w:rPr>
      <w:rFonts w:ascii="Times New Roman" w:hAnsi="Times New Roman"/>
    </w:rPr>
  </w:style>
  <w:style w:type="character" w:customStyle="1" w:styleId="caption4">
    <w:name w:val="caption4"/>
    <w:basedOn w:val="DefaultParagraphFont"/>
    <w:rsid w:val="0023716E"/>
  </w:style>
  <w:style w:type="character" w:customStyle="1" w:styleId="honorific-prefix">
    <w:name w:val="honorific-prefix"/>
    <w:basedOn w:val="DefaultParagraphFont"/>
    <w:rsid w:val="0023716E"/>
  </w:style>
  <w:style w:type="character" w:customStyle="1" w:styleId="given-name">
    <w:name w:val="given-name"/>
    <w:basedOn w:val="DefaultParagraphFont"/>
    <w:rsid w:val="0023716E"/>
  </w:style>
  <w:style w:type="character" w:customStyle="1" w:styleId="family-name">
    <w:name w:val="family-name"/>
    <w:basedOn w:val="DefaultParagraphFont"/>
    <w:rsid w:val="0023716E"/>
  </w:style>
  <w:style w:type="character" w:customStyle="1" w:styleId="chead">
    <w:name w:val="chead"/>
    <w:basedOn w:val="DefaultParagraphFont"/>
    <w:rsid w:val="0023716E"/>
  </w:style>
  <w:style w:type="character" w:customStyle="1" w:styleId="obgcapsstart">
    <w:name w:val="obg_caps_start"/>
    <w:basedOn w:val="DefaultParagraphFont"/>
    <w:rsid w:val="0023716E"/>
  </w:style>
  <w:style w:type="character" w:customStyle="1" w:styleId="tpk">
    <w:name w:val="tpk"/>
    <w:basedOn w:val="DefaultParagraphFont"/>
    <w:rsid w:val="0023716E"/>
  </w:style>
  <w:style w:type="character" w:customStyle="1" w:styleId="althead">
    <w:name w:val="althead"/>
    <w:basedOn w:val="DefaultParagraphFont"/>
    <w:rsid w:val="0023716E"/>
  </w:style>
  <w:style w:type="character" w:customStyle="1" w:styleId="arbd1">
    <w:name w:val="arbd1"/>
    <w:basedOn w:val="DefaultParagraphFont"/>
    <w:rsid w:val="0023716E"/>
  </w:style>
  <w:style w:type="character" w:customStyle="1" w:styleId="unx">
    <w:name w:val="unx"/>
    <w:basedOn w:val="DefaultParagraphFont"/>
    <w:rsid w:val="0023716E"/>
  </w:style>
  <w:style w:type="character" w:customStyle="1" w:styleId="lrdctph">
    <w:name w:val="lr_dct_ph"/>
    <w:basedOn w:val="DefaultParagraphFont"/>
    <w:rsid w:val="0023716E"/>
  </w:style>
  <w:style w:type="character" w:customStyle="1" w:styleId="BoxX2">
    <w:name w:val="BoxX2"/>
    <w:qFormat/>
    <w:rsid w:val="0023716E"/>
    <w:rPr>
      <w:rFonts w:ascii="Times New Roman" w:hAnsi="Times New Roman"/>
      <w:b/>
      <w:sz w:val="22"/>
      <w:u w:val="single"/>
      <w:bdr w:val="single" w:sz="4" w:space="0" w:color="auto"/>
    </w:rPr>
  </w:style>
  <w:style w:type="character" w:customStyle="1" w:styleId="Styleunderline12pt">
    <w:name w:val="Style underline + 12 pt"/>
    <w:rsid w:val="0023716E"/>
    <w:rPr>
      <w:rFonts w:ascii="Times New Roman" w:hAnsi="Times New Roman"/>
      <w:bCs/>
      <w:sz w:val="20"/>
      <w:u w:val="single"/>
    </w:rPr>
  </w:style>
  <w:style w:type="character" w:customStyle="1" w:styleId="StyleUnderlineChar19pt">
    <w:name w:val="Style Underline Char1 + 9 pt"/>
    <w:basedOn w:val="UnderlineChar1"/>
    <w:rsid w:val="0023716E"/>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3716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3716E"/>
    <w:rPr>
      <w:rFonts w:ascii="Times New Roman" w:hAnsi="Times New Roman"/>
      <w:sz w:val="20"/>
      <w:u w:val="single"/>
      <w:lang w:val="en-US" w:eastAsia="en-US" w:bidi="ar-SA"/>
    </w:rPr>
  </w:style>
  <w:style w:type="paragraph" w:customStyle="1" w:styleId="StyleUnderline9pt10">
    <w:name w:val="Style Underline + 9 pt1"/>
    <w:qFormat/>
    <w:rsid w:val="0023716E"/>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3716E"/>
    <w:rPr>
      <w:sz w:val="20"/>
      <w:u w:val="single"/>
    </w:rPr>
  </w:style>
  <w:style w:type="character" w:customStyle="1" w:styleId="StyleUnderlineChar19pt2">
    <w:name w:val="Style Underline Char1 + 9 pt2"/>
    <w:basedOn w:val="UnderlineChar1"/>
    <w:rsid w:val="0023716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3716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3716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3716E"/>
    <w:rPr>
      <w:rFonts w:ascii="Times New Roman" w:hAnsi="Times New Roman"/>
      <w:b/>
      <w:bCs/>
      <w:sz w:val="20"/>
      <w:szCs w:val="24"/>
      <w:u w:val="single"/>
      <w:lang w:val="en-US" w:eastAsia="en-US" w:bidi="ar-SA"/>
    </w:rPr>
  </w:style>
  <w:style w:type="character" w:customStyle="1" w:styleId="content">
    <w:name w:val="content"/>
    <w:basedOn w:val="DefaultParagraphFont"/>
    <w:rsid w:val="0023716E"/>
  </w:style>
  <w:style w:type="paragraph" w:customStyle="1" w:styleId="StyleUnderline9pt2">
    <w:name w:val="Style Underline + 9 pt2"/>
    <w:link w:val="StyleUnderline9pt2Char"/>
    <w:qFormat/>
    <w:rsid w:val="0023716E"/>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3716E"/>
    <w:rPr>
      <w:rFonts w:ascii="Times New Roman" w:eastAsia="SimSun" w:hAnsi="Times New Roman" w:cs="Times New Roman"/>
      <w:sz w:val="20"/>
      <w:szCs w:val="20"/>
      <w:u w:val="single"/>
    </w:rPr>
  </w:style>
  <w:style w:type="character" w:customStyle="1" w:styleId="tagCharCharCharChar0">
    <w:name w:val="tag Char Char Char Char"/>
    <w:rsid w:val="0023716E"/>
    <w:rPr>
      <w:rFonts w:ascii="Georgia" w:eastAsia="Calibri" w:hAnsi="Georgia" w:cs="Calibri"/>
      <w:b/>
      <w:sz w:val="24"/>
    </w:rPr>
  </w:style>
  <w:style w:type="character" w:customStyle="1" w:styleId="3">
    <w:name w:val="3"/>
    <w:rsid w:val="0023716E"/>
    <w:rPr>
      <w:rFonts w:cs="Arial"/>
      <w:bCs/>
      <w:sz w:val="20"/>
      <w:u w:val="single"/>
      <w:lang w:val="en-US" w:eastAsia="en-US" w:bidi="ar-SA"/>
    </w:rPr>
  </w:style>
  <w:style w:type="paragraph" w:customStyle="1" w:styleId="EmphasisText">
    <w:name w:val="Emphasis Text"/>
    <w:basedOn w:val="UnderlinedText"/>
    <w:link w:val="EmphasisTextChar"/>
    <w:qFormat/>
    <w:rsid w:val="0023716E"/>
    <w:pPr>
      <w:suppressAutoHyphens w:val="0"/>
      <w:autoSpaceDN/>
      <w:spacing w:after="160" w:line="259" w:lineRule="auto"/>
      <w:textAlignment w:val="auto"/>
    </w:pPr>
    <w:rPr>
      <w:rFonts w:ascii="Times New Roman" w:eastAsia="SimSun" w:hAnsi="Times New Roman"/>
      <w:b/>
      <w:sz w:val="24"/>
      <w:szCs w:val="24"/>
    </w:rPr>
  </w:style>
  <w:style w:type="character" w:customStyle="1" w:styleId="EmphasisTextChar">
    <w:name w:val="Emphasis Text Char"/>
    <w:link w:val="EmphasisText"/>
    <w:rsid w:val="0023716E"/>
    <w:rPr>
      <w:rFonts w:ascii="Times New Roman" w:eastAsia="SimSun" w:hAnsi="Times New Roman"/>
      <w:b/>
      <w:sz w:val="24"/>
      <w:szCs w:val="24"/>
      <w:u w:val="single"/>
    </w:rPr>
  </w:style>
  <w:style w:type="character" w:customStyle="1" w:styleId="7">
    <w:name w:val="7"/>
    <w:rsid w:val="0023716E"/>
    <w:rPr>
      <w:rFonts w:cs="Arial"/>
      <w:bCs/>
      <w:sz w:val="20"/>
      <w:u w:val="single"/>
      <w:lang w:val="en-US" w:eastAsia="en-US" w:bidi="ar-SA"/>
    </w:rPr>
  </w:style>
  <w:style w:type="character" w:customStyle="1" w:styleId="StyleUnderlineChar19pt4">
    <w:name w:val="Style Underline Char1 + 9 pt4"/>
    <w:basedOn w:val="UnderlineChar1"/>
    <w:rsid w:val="0023716E"/>
    <w:rPr>
      <w:rFonts w:ascii="Times New Roman" w:hAnsi="Times New Roman"/>
      <w:sz w:val="20"/>
      <w:szCs w:val="24"/>
      <w:u w:val="single"/>
      <w:lang w:val="en-US" w:eastAsia="en-US" w:bidi="ar-SA"/>
    </w:rPr>
  </w:style>
  <w:style w:type="character" w:customStyle="1" w:styleId="StyleUnderlineChar19ptBold1">
    <w:name w:val="Style Underline Char1 + 9 pt Bold1"/>
    <w:rsid w:val="0023716E"/>
    <w:rPr>
      <w:rFonts w:ascii="Times New Roman" w:hAnsi="Times New Roman"/>
      <w:b/>
      <w:bCs/>
      <w:sz w:val="20"/>
      <w:szCs w:val="24"/>
      <w:u w:val="single"/>
      <w:lang w:val="en-US" w:eastAsia="en-US" w:bidi="ar-SA"/>
    </w:rPr>
  </w:style>
  <w:style w:type="character" w:customStyle="1" w:styleId="Style9ptUnderline3">
    <w:name w:val="Style 9 pt Underline3"/>
    <w:rsid w:val="0023716E"/>
    <w:rPr>
      <w:sz w:val="20"/>
      <w:u w:val="single"/>
    </w:rPr>
  </w:style>
  <w:style w:type="character" w:customStyle="1" w:styleId="Style9ptUnderline4">
    <w:name w:val="Style 9 pt Underline4"/>
    <w:rsid w:val="0023716E"/>
    <w:rPr>
      <w:sz w:val="20"/>
      <w:u w:val="single"/>
    </w:rPr>
  </w:style>
  <w:style w:type="character" w:customStyle="1" w:styleId="Styleunderline9ptBold">
    <w:name w:val="Style underline + 9 pt Bold"/>
    <w:rsid w:val="0023716E"/>
    <w:rPr>
      <w:b/>
      <w:bCs/>
      <w:sz w:val="20"/>
      <w:u w:val="single"/>
    </w:rPr>
  </w:style>
  <w:style w:type="character" w:customStyle="1" w:styleId="34">
    <w:name w:val="34"/>
    <w:rsid w:val="0023716E"/>
    <w:rPr>
      <w:rFonts w:ascii="Times New Roman" w:hAnsi="Times New Roman" w:cs="Arial"/>
      <w:bCs/>
      <w:sz w:val="20"/>
      <w:u w:val="single"/>
      <w:lang w:val="en-US" w:eastAsia="en-US" w:bidi="ar-SA"/>
    </w:rPr>
  </w:style>
  <w:style w:type="character" w:customStyle="1" w:styleId="45">
    <w:name w:val="45"/>
    <w:rsid w:val="0023716E"/>
    <w:rPr>
      <w:rFonts w:ascii="Times New Roman" w:hAnsi="Times New Roman" w:cs="Arial"/>
      <w:b/>
      <w:bCs/>
      <w:sz w:val="20"/>
      <w:u w:val="single"/>
      <w:lang w:val="en-US" w:eastAsia="en-US" w:bidi="ar-SA"/>
    </w:rPr>
  </w:style>
  <w:style w:type="character" w:customStyle="1" w:styleId="Style9ptUnderline5">
    <w:name w:val="Style 9 pt Underline5"/>
    <w:rsid w:val="0023716E"/>
    <w:rPr>
      <w:rFonts w:ascii="Times New Roman" w:hAnsi="Times New Roman"/>
      <w:sz w:val="20"/>
      <w:u w:val="single"/>
    </w:rPr>
  </w:style>
  <w:style w:type="character" w:customStyle="1" w:styleId="Style9ptBoldUnderline2">
    <w:name w:val="Style 9 pt Bold Underline2"/>
    <w:rsid w:val="0023716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3716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3716E"/>
    <w:rPr>
      <w:rFonts w:eastAsia="Calibri"/>
      <w:sz w:val="20"/>
    </w:rPr>
  </w:style>
  <w:style w:type="character" w:customStyle="1" w:styleId="StyleStyle49pt1Char">
    <w:name w:val="Style Style4 + 9 pt1 Char"/>
    <w:basedOn w:val="Style4Char"/>
    <w:link w:val="StyleStyle49pt1"/>
    <w:rsid w:val="0023716E"/>
    <w:rPr>
      <w:rFonts w:ascii="Calibri" w:eastAsia="Calibri" w:hAnsi="Calibri" w:cs="Calibri"/>
      <w:sz w:val="20"/>
      <w:u w:val="single"/>
    </w:rPr>
  </w:style>
  <w:style w:type="paragraph" w:customStyle="1" w:styleId="StyleStyle49ptBold1">
    <w:name w:val="Style Style4 + 9 pt Bold1"/>
    <w:basedOn w:val="Style4"/>
    <w:link w:val="StyleStyle49ptBold1Char"/>
    <w:qFormat/>
    <w:rsid w:val="0023716E"/>
    <w:rPr>
      <w:rFonts w:eastAsia="Calibri"/>
      <w:b/>
      <w:bCs/>
    </w:rPr>
  </w:style>
  <w:style w:type="character" w:customStyle="1" w:styleId="StyleStyle49ptBold1Char">
    <w:name w:val="Style Style4 + 9 pt Bold1 Char"/>
    <w:link w:val="StyleStyle49ptBold1"/>
    <w:rsid w:val="0023716E"/>
    <w:rPr>
      <w:rFonts w:ascii="Calibri" w:eastAsia="Calibri" w:hAnsi="Calibri" w:cs="Calibri"/>
      <w:b/>
      <w:bCs/>
      <w:u w:val="single"/>
    </w:rPr>
  </w:style>
  <w:style w:type="paragraph" w:customStyle="1" w:styleId="StyleStyle49pt2">
    <w:name w:val="Style Style4 + 9 pt2"/>
    <w:basedOn w:val="Style4"/>
    <w:link w:val="StyleStyle49pt2Char"/>
    <w:qFormat/>
    <w:rsid w:val="0023716E"/>
    <w:rPr>
      <w:rFonts w:eastAsia="Calibri"/>
      <w:sz w:val="20"/>
    </w:rPr>
  </w:style>
  <w:style w:type="character" w:customStyle="1" w:styleId="StyleStyle49pt2Char">
    <w:name w:val="Style Style4 + 9 pt2 Char"/>
    <w:basedOn w:val="Style4Char"/>
    <w:link w:val="StyleStyle49pt2"/>
    <w:rsid w:val="0023716E"/>
    <w:rPr>
      <w:rFonts w:ascii="Calibri" w:eastAsia="Calibri" w:hAnsi="Calibri" w:cs="Calibri"/>
      <w:sz w:val="20"/>
      <w:u w:val="single"/>
    </w:rPr>
  </w:style>
  <w:style w:type="paragraph" w:customStyle="1" w:styleId="StyleStyle49ptBold2">
    <w:name w:val="Style Style4 + 9 pt Bold2"/>
    <w:basedOn w:val="Style4"/>
    <w:link w:val="StyleStyle49ptBold2Char"/>
    <w:qFormat/>
    <w:rsid w:val="0023716E"/>
    <w:rPr>
      <w:rFonts w:eastAsia="Calibri"/>
      <w:b/>
      <w:bCs/>
    </w:rPr>
  </w:style>
  <w:style w:type="character" w:customStyle="1" w:styleId="StyleStyle49ptBold2Char">
    <w:name w:val="Style Style4 + 9 pt Bold2 Char"/>
    <w:link w:val="StyleStyle49ptBold2"/>
    <w:rsid w:val="0023716E"/>
    <w:rPr>
      <w:rFonts w:ascii="Calibri" w:eastAsia="Calibri" w:hAnsi="Calibri" w:cs="Calibri"/>
      <w:b/>
      <w:bCs/>
      <w:u w:val="single"/>
    </w:rPr>
  </w:style>
  <w:style w:type="character" w:customStyle="1" w:styleId="StyleArialNarrow9pt">
    <w:name w:val="Style Arial Narrow 9 pt"/>
    <w:rsid w:val="0023716E"/>
    <w:rPr>
      <w:rFonts w:ascii="Times New Roman" w:hAnsi="Times New Roman"/>
      <w:sz w:val="20"/>
    </w:rPr>
  </w:style>
  <w:style w:type="paragraph" w:customStyle="1" w:styleId="CiteBody">
    <w:name w:val="Cite Body"/>
    <w:basedOn w:val="Normal"/>
    <w:link w:val="CiteBodyChar"/>
    <w:qFormat/>
    <w:rsid w:val="0023716E"/>
    <w:rPr>
      <w:rFonts w:eastAsia="Calibri"/>
      <w:szCs w:val="16"/>
    </w:rPr>
  </w:style>
  <w:style w:type="character" w:customStyle="1" w:styleId="CiteBodyChar">
    <w:name w:val="Cite Body Char"/>
    <w:link w:val="CiteBody"/>
    <w:rsid w:val="0023716E"/>
    <w:rPr>
      <w:rFonts w:ascii="Calibri" w:eastAsia="Calibri" w:hAnsi="Calibri" w:cs="Calibri"/>
      <w:szCs w:val="16"/>
    </w:rPr>
  </w:style>
  <w:style w:type="paragraph" w:customStyle="1" w:styleId="StyleCardBody11ptUnderline">
    <w:name w:val="Style Card Body + 11 pt Underline"/>
    <w:basedOn w:val="CardBody0"/>
    <w:link w:val="StyleCardBody11ptUnderlineChar"/>
    <w:qFormat/>
    <w:rsid w:val="0023716E"/>
    <w:rPr>
      <w:rFonts w:eastAsia="Calibri"/>
      <w:sz w:val="20"/>
      <w:u w:val="single"/>
    </w:rPr>
  </w:style>
  <w:style w:type="character" w:customStyle="1" w:styleId="StyleCardBody11ptUnderlineChar">
    <w:name w:val="Style Card Body + 11 pt Underline Char"/>
    <w:link w:val="StyleCardBody11ptUnderline"/>
    <w:rsid w:val="0023716E"/>
    <w:rPr>
      <w:rFonts w:ascii="Calibri" w:eastAsia="Calibri" w:hAnsi="Calibri" w:cs="Calibri"/>
      <w:sz w:val="20"/>
      <w:u w:val="single"/>
    </w:rPr>
  </w:style>
  <w:style w:type="paragraph" w:customStyle="1" w:styleId="StyleStyle49pt4">
    <w:name w:val="Style Style4 + 9 pt4"/>
    <w:basedOn w:val="Style4"/>
    <w:link w:val="StyleStyle49pt4Char"/>
    <w:qFormat/>
    <w:rsid w:val="0023716E"/>
    <w:rPr>
      <w:rFonts w:eastAsia="Calibri"/>
      <w:sz w:val="20"/>
    </w:rPr>
  </w:style>
  <w:style w:type="character" w:customStyle="1" w:styleId="StyleStyle49pt4Char">
    <w:name w:val="Style Style4 + 9 pt4 Char"/>
    <w:basedOn w:val="Style4Char"/>
    <w:link w:val="StyleStyle49pt4"/>
    <w:rsid w:val="0023716E"/>
    <w:rPr>
      <w:rFonts w:ascii="Calibri" w:eastAsia="Calibri" w:hAnsi="Calibri" w:cs="Calibri"/>
      <w:sz w:val="20"/>
      <w:u w:val="single"/>
    </w:rPr>
  </w:style>
  <w:style w:type="paragraph" w:customStyle="1" w:styleId="StyleStyle49ptBold4">
    <w:name w:val="Style Style4 + 9 pt Bold4"/>
    <w:basedOn w:val="Style4"/>
    <w:link w:val="StyleStyle49ptBold4Char"/>
    <w:qFormat/>
    <w:rsid w:val="0023716E"/>
    <w:rPr>
      <w:rFonts w:eastAsia="Calibri"/>
      <w:b/>
      <w:bCs/>
    </w:rPr>
  </w:style>
  <w:style w:type="character" w:customStyle="1" w:styleId="StyleStyle49ptBold4Char">
    <w:name w:val="Style Style4 + 9 pt Bold4 Char"/>
    <w:link w:val="StyleStyle49ptBold4"/>
    <w:rsid w:val="0023716E"/>
    <w:rPr>
      <w:rFonts w:ascii="Calibri" w:eastAsia="Calibri" w:hAnsi="Calibri" w:cs="Calibri"/>
      <w:b/>
      <w:bCs/>
      <w:u w:val="single"/>
    </w:rPr>
  </w:style>
  <w:style w:type="character" w:customStyle="1" w:styleId="StyleUnderlineCharChar9pt2">
    <w:name w:val="Style Underline Char Char + 9 pt2"/>
    <w:basedOn w:val="DefaultParagraphFont"/>
    <w:rsid w:val="0023716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3716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3716E"/>
    <w:rPr>
      <w:b/>
      <w:bCs/>
      <w:sz w:val="20"/>
      <w:u w:val="single"/>
      <w:bdr w:val="single" w:sz="4" w:space="0" w:color="auto"/>
    </w:rPr>
  </w:style>
  <w:style w:type="character" w:customStyle="1" w:styleId="Style9ptUnderline7">
    <w:name w:val="Style 9 pt Underline7"/>
    <w:rsid w:val="0023716E"/>
    <w:rPr>
      <w:sz w:val="20"/>
      <w:u w:val="single"/>
    </w:rPr>
  </w:style>
  <w:style w:type="character" w:customStyle="1" w:styleId="Style9ptBoldUnderline3">
    <w:name w:val="Style 9 pt Bold Underline3"/>
    <w:rsid w:val="0023716E"/>
    <w:rPr>
      <w:b/>
      <w:bCs/>
      <w:sz w:val="20"/>
      <w:u w:val="single"/>
    </w:rPr>
  </w:style>
  <w:style w:type="character" w:customStyle="1" w:styleId="Style9ptUnderline8">
    <w:name w:val="Style 9 pt Underline8"/>
    <w:rsid w:val="0023716E"/>
    <w:rPr>
      <w:sz w:val="20"/>
      <w:u w:val="single"/>
    </w:rPr>
  </w:style>
  <w:style w:type="paragraph" w:customStyle="1" w:styleId="StyleStyle49pt5">
    <w:name w:val="Style Style4 + 9 pt5"/>
    <w:basedOn w:val="Style4"/>
    <w:link w:val="StyleStyle49pt5Char"/>
    <w:qFormat/>
    <w:rsid w:val="0023716E"/>
    <w:rPr>
      <w:rFonts w:eastAsia="Calibri"/>
      <w:sz w:val="20"/>
    </w:rPr>
  </w:style>
  <w:style w:type="character" w:customStyle="1" w:styleId="StyleStyle49pt5Char">
    <w:name w:val="Style Style4 + 9 pt5 Char"/>
    <w:basedOn w:val="Style4Char"/>
    <w:link w:val="StyleStyle49pt5"/>
    <w:rsid w:val="0023716E"/>
    <w:rPr>
      <w:rFonts w:ascii="Calibri" w:eastAsia="Calibri" w:hAnsi="Calibri" w:cs="Calibri"/>
      <w:sz w:val="20"/>
      <w:u w:val="single"/>
    </w:rPr>
  </w:style>
  <w:style w:type="character" w:customStyle="1" w:styleId="66">
    <w:name w:val="66"/>
    <w:rsid w:val="0023716E"/>
    <w:rPr>
      <w:rFonts w:cs="Arial"/>
      <w:bCs/>
      <w:sz w:val="20"/>
      <w:u w:val="single"/>
      <w:lang w:val="en-US" w:eastAsia="en-US" w:bidi="ar-SA"/>
    </w:rPr>
  </w:style>
  <w:style w:type="character" w:customStyle="1" w:styleId="Style9ptUnderline9">
    <w:name w:val="Style 9 pt Underline9"/>
    <w:rsid w:val="0023716E"/>
    <w:rPr>
      <w:sz w:val="20"/>
      <w:u w:val="single"/>
    </w:rPr>
  </w:style>
  <w:style w:type="paragraph" w:customStyle="1" w:styleId="StyleStyle49ptBold5">
    <w:name w:val="Style Style4 + 9 pt Bold5"/>
    <w:basedOn w:val="Style4"/>
    <w:link w:val="StyleStyle49ptBold5Char"/>
    <w:qFormat/>
    <w:rsid w:val="0023716E"/>
    <w:rPr>
      <w:rFonts w:eastAsia="Calibri"/>
      <w:b/>
      <w:bCs/>
    </w:rPr>
  </w:style>
  <w:style w:type="character" w:customStyle="1" w:styleId="StyleStyle49ptBold5Char">
    <w:name w:val="Style Style4 + 9 pt Bold5 Char"/>
    <w:link w:val="StyleStyle49ptBold5"/>
    <w:rsid w:val="0023716E"/>
    <w:rPr>
      <w:rFonts w:ascii="Calibri" w:eastAsia="Calibri" w:hAnsi="Calibri" w:cs="Calibri"/>
      <w:b/>
      <w:bCs/>
      <w:u w:val="single"/>
    </w:rPr>
  </w:style>
  <w:style w:type="character" w:customStyle="1" w:styleId="Style9ptBoldUnderline4">
    <w:name w:val="Style 9 pt Bold Underline4"/>
    <w:rsid w:val="0023716E"/>
    <w:rPr>
      <w:b/>
      <w:bCs/>
      <w:sz w:val="20"/>
      <w:u w:val="single"/>
    </w:rPr>
  </w:style>
  <w:style w:type="paragraph" w:customStyle="1" w:styleId="StyleStyle49pt7">
    <w:name w:val="Style Style4 + 9 pt7"/>
    <w:basedOn w:val="Style4"/>
    <w:link w:val="StyleStyle49pt7Char"/>
    <w:qFormat/>
    <w:rsid w:val="0023716E"/>
    <w:rPr>
      <w:rFonts w:eastAsia="Calibri"/>
      <w:sz w:val="20"/>
    </w:rPr>
  </w:style>
  <w:style w:type="character" w:customStyle="1" w:styleId="StyleStyle49pt7Char">
    <w:name w:val="Style Style4 + 9 pt7 Char"/>
    <w:basedOn w:val="Style4Char"/>
    <w:link w:val="StyleStyle49pt7"/>
    <w:rsid w:val="0023716E"/>
    <w:rPr>
      <w:rFonts w:ascii="Calibri" w:eastAsia="Calibri" w:hAnsi="Calibri" w:cs="Calibri"/>
      <w:sz w:val="20"/>
      <w:u w:val="single"/>
    </w:rPr>
  </w:style>
  <w:style w:type="character" w:customStyle="1" w:styleId="titleblue14">
    <w:name w:val="titleblue14"/>
    <w:basedOn w:val="DefaultParagraphFont"/>
    <w:rsid w:val="0023716E"/>
  </w:style>
  <w:style w:type="paragraph" w:customStyle="1" w:styleId="FONT7">
    <w:name w:val="FONT 7"/>
    <w:qFormat/>
    <w:rsid w:val="0023716E"/>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23716E"/>
    <w:rPr>
      <w:rFonts w:eastAsia="Calibri"/>
    </w:rPr>
  </w:style>
  <w:style w:type="paragraph" w:customStyle="1" w:styleId="StyleHeading2Underline">
    <w:name w:val="Style Heading 2 + Underline"/>
    <w:basedOn w:val="Heading2"/>
    <w:link w:val="StyleHeading2UnderlineChar"/>
    <w:qFormat/>
    <w:rsid w:val="0023716E"/>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3716E"/>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23716E"/>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3716E"/>
    <w:rPr>
      <w:rFonts w:eastAsia="Calibri"/>
      <w:b/>
      <w:bCs/>
      <w:szCs w:val="24"/>
      <w:u w:val="single"/>
    </w:rPr>
  </w:style>
  <w:style w:type="paragraph" w:customStyle="1" w:styleId="StyleStyle49pt9">
    <w:name w:val="Style Style4 + 9 pt9"/>
    <w:basedOn w:val="Style4"/>
    <w:link w:val="StyleStyle49pt9Char"/>
    <w:qFormat/>
    <w:rsid w:val="0023716E"/>
    <w:rPr>
      <w:rFonts w:eastAsia="Calibri"/>
      <w:sz w:val="20"/>
    </w:rPr>
  </w:style>
  <w:style w:type="character" w:customStyle="1" w:styleId="StyleStyle49pt9Char">
    <w:name w:val="Style Style4 + 9 pt9 Char"/>
    <w:basedOn w:val="Style4Char"/>
    <w:link w:val="StyleStyle49pt9"/>
    <w:rsid w:val="0023716E"/>
    <w:rPr>
      <w:rFonts w:ascii="Calibri" w:eastAsia="Calibri" w:hAnsi="Calibri" w:cs="Calibri"/>
      <w:sz w:val="20"/>
      <w:u w:val="single"/>
    </w:rPr>
  </w:style>
  <w:style w:type="paragraph" w:customStyle="1" w:styleId="StyleStyle49ptBold6">
    <w:name w:val="Style Style4 + 9 pt Bold6"/>
    <w:basedOn w:val="Style4"/>
    <w:link w:val="StyleStyle49ptBold6Char"/>
    <w:qFormat/>
    <w:rsid w:val="0023716E"/>
    <w:rPr>
      <w:rFonts w:eastAsia="Calibri"/>
      <w:b/>
      <w:bCs/>
    </w:rPr>
  </w:style>
  <w:style w:type="character" w:customStyle="1" w:styleId="StyleStyle49ptBold6Char">
    <w:name w:val="Style Style4 + 9 pt Bold6 Char"/>
    <w:link w:val="StyleStyle49ptBold6"/>
    <w:rsid w:val="0023716E"/>
    <w:rPr>
      <w:rFonts w:ascii="Calibri" w:eastAsia="Calibri" w:hAnsi="Calibri" w:cs="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3716E"/>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3716E"/>
    <w:rPr>
      <w:rFonts w:eastAsia="Calibri"/>
      <w:b/>
      <w:bCs/>
      <w:szCs w:val="24"/>
      <w:u w:val="single"/>
      <w:bdr w:val="single" w:sz="4" w:space="0" w:color="auto"/>
    </w:rPr>
  </w:style>
  <w:style w:type="character" w:customStyle="1" w:styleId="StyleUnderlineCharChar9pt3">
    <w:name w:val="Style Underline Char Char + 9 pt3"/>
    <w:basedOn w:val="DefaultParagraphFont"/>
    <w:rsid w:val="0023716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3716E"/>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3716E"/>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3716E"/>
    <w:rPr>
      <w:rFonts w:asciiTheme="minorHAnsi" w:hAnsiTheme="minorHAnsi" w:cstheme="minorBidi"/>
      <w:b/>
      <w:u w:val="single"/>
    </w:rPr>
  </w:style>
  <w:style w:type="paragraph" w:customStyle="1" w:styleId="textboldChar">
    <w:name w:val="text bold Char"/>
    <w:basedOn w:val="Normal"/>
    <w:link w:val="textboldCharChar"/>
    <w:qFormat/>
    <w:rsid w:val="0023716E"/>
    <w:pPr>
      <w:ind w:left="720"/>
    </w:pPr>
    <w:rPr>
      <w:rFonts w:eastAsia="Calibri"/>
      <w:b/>
      <w:u w:val="thick"/>
    </w:rPr>
  </w:style>
  <w:style w:type="character" w:customStyle="1" w:styleId="textboldCharChar">
    <w:name w:val="text bold Char Char"/>
    <w:link w:val="textboldChar"/>
    <w:rsid w:val="0023716E"/>
    <w:rPr>
      <w:rFonts w:ascii="Calibri" w:eastAsia="Calibri" w:hAnsi="Calibri" w:cs="Calibri"/>
      <w:b/>
      <w:u w:val="thick"/>
    </w:rPr>
  </w:style>
  <w:style w:type="character" w:customStyle="1" w:styleId="snapnoshots">
    <w:name w:val="snap_noshots"/>
    <w:basedOn w:val="DefaultParagraphFont"/>
    <w:rsid w:val="0023716E"/>
  </w:style>
  <w:style w:type="character" w:customStyle="1" w:styleId="manchettebig2">
    <w:name w:val="manchettebig2"/>
    <w:basedOn w:val="DefaultParagraphFont"/>
    <w:rsid w:val="0023716E"/>
  </w:style>
  <w:style w:type="character" w:customStyle="1" w:styleId="cnbcsbhdcomp">
    <w:name w:val="cnbc_sbhd_comp"/>
    <w:rsid w:val="0023716E"/>
  </w:style>
  <w:style w:type="character" w:customStyle="1" w:styleId="blox-headline">
    <w:name w:val="blox-headline"/>
    <w:rsid w:val="0023716E"/>
  </w:style>
  <w:style w:type="paragraph" w:customStyle="1" w:styleId="StyleJustified">
    <w:name w:val="Style Justified"/>
    <w:basedOn w:val="Normal"/>
    <w:qFormat/>
    <w:rsid w:val="0023716E"/>
    <w:rPr>
      <w:szCs w:val="20"/>
    </w:rPr>
  </w:style>
  <w:style w:type="character" w:customStyle="1" w:styleId="Heading2CharCharCharCharCharChar1CharChar">
    <w:name w:val="Heading 2 Char Char Char Char Char Char1 Char Char"/>
    <w:basedOn w:val="DefaultParagraphFont"/>
    <w:uiPriority w:val="99"/>
    <w:rsid w:val="0023716E"/>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3716E"/>
    <w:rPr>
      <w:rFonts w:ascii="Georgia" w:hAnsi="Georgia"/>
      <w:b w:val="0"/>
      <w:bCs/>
      <w:sz w:val="24"/>
      <w:u w:val="single"/>
    </w:rPr>
  </w:style>
  <w:style w:type="paragraph" w:customStyle="1" w:styleId="ember-view">
    <w:name w:val="ember-view"/>
    <w:basedOn w:val="Normal"/>
    <w:rsid w:val="0023716E"/>
    <w:pPr>
      <w:spacing w:before="100" w:beforeAutospacing="1" w:after="100" w:afterAutospacing="1"/>
    </w:pPr>
    <w:rPr>
      <w:rFonts w:ascii="Times New Roman" w:hAnsi="Times New Roman"/>
    </w:rPr>
  </w:style>
  <w:style w:type="paragraph" w:customStyle="1" w:styleId="first-text">
    <w:name w:val="first-text"/>
    <w:basedOn w:val="Normal"/>
    <w:rsid w:val="0023716E"/>
    <w:pPr>
      <w:spacing w:before="100" w:beforeAutospacing="1" w:after="100" w:afterAutospacing="1"/>
    </w:pPr>
    <w:rPr>
      <w:rFonts w:ascii="Times New Roman" w:hAnsi="Times New Roman"/>
    </w:rPr>
  </w:style>
  <w:style w:type="paragraph" w:customStyle="1" w:styleId="shirttail">
    <w:name w:val="shirttail"/>
    <w:basedOn w:val="Normal"/>
    <w:rsid w:val="0023716E"/>
    <w:pPr>
      <w:spacing w:before="100" w:beforeAutospacing="1" w:after="100" w:afterAutospacing="1"/>
    </w:pPr>
    <w:rPr>
      <w:rFonts w:ascii="Times New Roman" w:hAnsi="Times New Roman"/>
    </w:rPr>
  </w:style>
  <w:style w:type="paragraph" w:customStyle="1" w:styleId="bylinename2">
    <w:name w:val="byline_name_2"/>
    <w:basedOn w:val="Normal"/>
    <w:rsid w:val="0023716E"/>
    <w:pPr>
      <w:spacing w:before="100" w:beforeAutospacing="1" w:after="100" w:afterAutospacing="1"/>
    </w:pPr>
    <w:rPr>
      <w:rFonts w:ascii="Times New Roman" w:hAnsi="Times New Roman"/>
    </w:rPr>
  </w:style>
  <w:style w:type="character" w:customStyle="1" w:styleId="small-caps">
    <w:name w:val="small-caps"/>
    <w:basedOn w:val="DefaultParagraphFont"/>
    <w:rsid w:val="0023716E"/>
  </w:style>
  <w:style w:type="paragraph" w:customStyle="1" w:styleId="PhoHat">
    <w:name w:val="PhoHat"/>
    <w:basedOn w:val="Normal"/>
    <w:next w:val="Default"/>
    <w:uiPriority w:val="99"/>
    <w:qFormat/>
    <w:rsid w:val="0023716E"/>
    <w:pPr>
      <w:jc w:val="center"/>
      <w:outlineLvl w:val="0"/>
    </w:pPr>
    <w:rPr>
      <w:b/>
      <w:sz w:val="32"/>
      <w:u w:val="single"/>
    </w:rPr>
  </w:style>
  <w:style w:type="paragraph" w:customStyle="1" w:styleId="PhoHeading2">
    <w:name w:val="PhoHeading 2"/>
    <w:basedOn w:val="Normal"/>
    <w:uiPriority w:val="99"/>
    <w:qFormat/>
    <w:rsid w:val="0023716E"/>
    <w:pPr>
      <w:jc w:val="center"/>
    </w:pPr>
    <w:rPr>
      <w:b/>
      <w:sz w:val="28"/>
      <w:u w:val="single"/>
    </w:rPr>
  </w:style>
  <w:style w:type="paragraph" w:customStyle="1" w:styleId="PhoTag">
    <w:name w:val="PhoTag"/>
    <w:basedOn w:val="Normal"/>
    <w:next w:val="Normal"/>
    <w:autoRedefine/>
    <w:uiPriority w:val="99"/>
    <w:qFormat/>
    <w:rsid w:val="0023716E"/>
    <w:rPr>
      <w:b/>
      <w:sz w:val="20"/>
    </w:rPr>
  </w:style>
  <w:style w:type="character" w:customStyle="1" w:styleId="PhoNormal">
    <w:name w:val="PhoNormal"/>
    <w:uiPriority w:val="1"/>
    <w:qFormat/>
    <w:rsid w:val="0023716E"/>
    <w:rPr>
      <w:rFonts w:ascii="Georgia" w:hAnsi="Georgia" w:hint="default"/>
      <w:sz w:val="22"/>
    </w:rPr>
  </w:style>
  <w:style w:type="character" w:customStyle="1" w:styleId="NormalF6Char">
    <w:name w:val="Normal F6 Char"/>
    <w:link w:val="NormalF6"/>
    <w:locked/>
    <w:rsid w:val="0023716E"/>
  </w:style>
  <w:style w:type="paragraph" w:customStyle="1" w:styleId="NormalF6">
    <w:name w:val="Normal F6"/>
    <w:basedOn w:val="Normal"/>
    <w:link w:val="NormalF6Char"/>
    <w:rsid w:val="0023716E"/>
    <w:rPr>
      <w:rFonts w:asciiTheme="minorHAnsi" w:hAnsiTheme="minorHAnsi" w:cstheme="minorBidi"/>
    </w:rPr>
  </w:style>
  <w:style w:type="character" w:customStyle="1" w:styleId="UnreadF7Char">
    <w:name w:val="Unread F7 Char"/>
    <w:link w:val="UnreadF7"/>
    <w:locked/>
    <w:rsid w:val="0023716E"/>
    <w:rPr>
      <w:sz w:val="12"/>
    </w:rPr>
  </w:style>
  <w:style w:type="paragraph" w:customStyle="1" w:styleId="UnreadF7">
    <w:name w:val="Unread F7"/>
    <w:basedOn w:val="Normal"/>
    <w:next w:val="NormalF6"/>
    <w:link w:val="UnreadF7Char"/>
    <w:rsid w:val="0023716E"/>
    <w:rPr>
      <w:rFonts w:asciiTheme="minorHAnsi" w:hAnsiTheme="minorHAnsi" w:cstheme="minorBidi"/>
      <w:sz w:val="12"/>
    </w:rPr>
  </w:style>
  <w:style w:type="character" w:customStyle="1" w:styleId="TagCiteF8Char">
    <w:name w:val="Tag/Cite F8 Char"/>
    <w:link w:val="TagCiteF8"/>
    <w:locked/>
    <w:rsid w:val="0023716E"/>
    <w:rPr>
      <w:b/>
    </w:rPr>
  </w:style>
  <w:style w:type="paragraph" w:customStyle="1" w:styleId="TagCiteF8">
    <w:name w:val="Tag/Cite F8"/>
    <w:basedOn w:val="Normal"/>
    <w:next w:val="NormalF6"/>
    <w:link w:val="TagCiteF8Char"/>
    <w:rsid w:val="0023716E"/>
    <w:rPr>
      <w:rFonts w:asciiTheme="minorHAnsi" w:hAnsiTheme="minorHAnsi" w:cstheme="minorBidi"/>
      <w:b/>
    </w:rPr>
  </w:style>
  <w:style w:type="character" w:customStyle="1" w:styleId="DebateUnderlinedChar">
    <w:name w:val="Debate Underlined Char"/>
    <w:basedOn w:val="DefaultParagraphFont"/>
    <w:rsid w:val="0023716E"/>
    <w:rPr>
      <w:rFonts w:ascii="Times New Roman" w:eastAsia="Calibri" w:hAnsi="Times New Roman" w:cs="Times New Roman"/>
      <w:b/>
      <w:sz w:val="20"/>
      <w:u w:val="single"/>
    </w:rPr>
  </w:style>
  <w:style w:type="paragraph" w:customStyle="1" w:styleId="RyanEvText1">
    <w:name w:val="RyanEvText1"/>
    <w:basedOn w:val="Normal"/>
    <w:autoRedefine/>
    <w:rsid w:val="0023716E"/>
    <w:pPr>
      <w:keepLines/>
      <w:spacing w:line="190" w:lineRule="exact"/>
      <w:ind w:left="648" w:firstLine="360"/>
    </w:pPr>
    <w:rPr>
      <w:sz w:val="18"/>
      <w:szCs w:val="18"/>
    </w:rPr>
  </w:style>
  <w:style w:type="paragraph" w:customStyle="1" w:styleId="BBCite">
    <w:name w:val="BB Cite"/>
    <w:basedOn w:val="Normal"/>
    <w:autoRedefine/>
    <w:rsid w:val="0023716E"/>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23716E"/>
    <w:pPr>
      <w:tabs>
        <w:tab w:val="left" w:pos="0"/>
      </w:tabs>
    </w:pPr>
    <w:rPr>
      <w:rFonts w:eastAsia="Calibri"/>
      <w:sz w:val="18"/>
    </w:rPr>
  </w:style>
  <w:style w:type="character" w:customStyle="1" w:styleId="CiteJVChar">
    <w:name w:val="CiteJV Char"/>
    <w:link w:val="CiteJV"/>
    <w:rsid w:val="0023716E"/>
    <w:rPr>
      <w:rFonts w:ascii="Calibri" w:eastAsia="Calibri" w:hAnsi="Calibri" w:cs="Calibri"/>
      <w:sz w:val="18"/>
    </w:rPr>
  </w:style>
  <w:style w:type="paragraph" w:customStyle="1" w:styleId="Card-text">
    <w:name w:val="Card-text"/>
    <w:basedOn w:val="Normal"/>
    <w:link w:val="Card-textChar"/>
    <w:rsid w:val="0023716E"/>
    <w:pPr>
      <w:ind w:left="-1080" w:right="-1080"/>
    </w:pPr>
    <w:rPr>
      <w:rFonts w:ascii="Book Antiqua" w:hAnsi="Book Antiqua"/>
      <w:szCs w:val="20"/>
    </w:rPr>
  </w:style>
  <w:style w:type="character" w:customStyle="1" w:styleId="Card-textChar">
    <w:name w:val="Card-text Char"/>
    <w:basedOn w:val="DefaultParagraphFont"/>
    <w:link w:val="Card-text"/>
    <w:rsid w:val="0023716E"/>
    <w:rPr>
      <w:rFonts w:ascii="Book Antiqua" w:hAnsi="Book Antiqua" w:cs="Calibri"/>
      <w:szCs w:val="20"/>
    </w:rPr>
  </w:style>
  <w:style w:type="paragraph" w:customStyle="1" w:styleId="TagAuthorNameYear">
    <w:name w:val="Tag+Author Name/Year"/>
    <w:basedOn w:val="Card-text"/>
    <w:link w:val="TagAuthorNameYearChar"/>
    <w:rsid w:val="0023716E"/>
    <w:rPr>
      <w:b/>
      <w:bCs/>
      <w:smallCaps/>
    </w:rPr>
  </w:style>
  <w:style w:type="character" w:customStyle="1" w:styleId="TagAuthorNameYearChar">
    <w:name w:val="Tag+Author Name/Year Char"/>
    <w:basedOn w:val="Card-textChar"/>
    <w:link w:val="TagAuthorNameYear"/>
    <w:rsid w:val="0023716E"/>
    <w:rPr>
      <w:rFonts w:ascii="Book Antiqua" w:hAnsi="Book Antiqua" w:cs="Calibri"/>
      <w:b/>
      <w:bCs/>
      <w:smallCaps/>
      <w:szCs w:val="20"/>
    </w:rPr>
  </w:style>
  <w:style w:type="paragraph" w:customStyle="1" w:styleId="CardText-Verbalized">
    <w:name w:val="Card Text-Verbalized"/>
    <w:basedOn w:val="Card-text"/>
    <w:link w:val="CardText-VerbalizedChar"/>
    <w:rsid w:val="0023716E"/>
    <w:rPr>
      <w:u w:val="single"/>
    </w:rPr>
  </w:style>
  <w:style w:type="character" w:customStyle="1" w:styleId="CardText-VerbalizedChar">
    <w:name w:val="Card Text-Verbalized Char"/>
    <w:basedOn w:val="Card-textChar"/>
    <w:link w:val="CardText-Verbalized"/>
    <w:rsid w:val="0023716E"/>
    <w:rPr>
      <w:rFonts w:ascii="Book Antiqua" w:hAnsi="Book Antiqua" w:cs="Calibri"/>
      <w:szCs w:val="20"/>
      <w:u w:val="single"/>
    </w:rPr>
  </w:style>
  <w:style w:type="paragraph" w:customStyle="1" w:styleId="blurb">
    <w:name w:val="blurb"/>
    <w:basedOn w:val="Normal"/>
    <w:rsid w:val="0023716E"/>
    <w:pPr>
      <w:spacing w:before="100" w:beforeAutospacing="1" w:after="100" w:afterAutospacing="1"/>
    </w:pPr>
  </w:style>
  <w:style w:type="character" w:customStyle="1" w:styleId="articlesubtitle0">
    <w:name w:val="article_subtitle"/>
    <w:rsid w:val="0023716E"/>
  </w:style>
  <w:style w:type="character" w:customStyle="1" w:styleId="bodystrong">
    <w:name w:val="bodystrong"/>
    <w:rsid w:val="0023716E"/>
  </w:style>
  <w:style w:type="paragraph" w:customStyle="1" w:styleId="meta">
    <w:name w:val="meta"/>
    <w:basedOn w:val="Normal"/>
    <w:rsid w:val="0023716E"/>
    <w:pPr>
      <w:spacing w:before="100" w:beforeAutospacing="1" w:after="100" w:afterAutospacing="1"/>
    </w:pPr>
    <w:rPr>
      <w:rFonts w:ascii="Times New Roman" w:hAnsi="Times New Roman"/>
    </w:rPr>
  </w:style>
  <w:style w:type="character" w:customStyle="1" w:styleId="pipe">
    <w:name w:val="pipe"/>
    <w:basedOn w:val="DefaultParagraphFont"/>
    <w:rsid w:val="0023716E"/>
  </w:style>
  <w:style w:type="paragraph" w:customStyle="1" w:styleId="footnotedescription">
    <w:name w:val="footnote description"/>
    <w:next w:val="Normal"/>
    <w:link w:val="footnotedescriptionChar"/>
    <w:hidden/>
    <w:rsid w:val="0023716E"/>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23716E"/>
    <w:rPr>
      <w:rFonts w:ascii="Cambria" w:eastAsia="Cambria" w:hAnsi="Cambria" w:cs="Cambria"/>
      <w:color w:val="000000"/>
      <w:sz w:val="16"/>
    </w:rPr>
  </w:style>
  <w:style w:type="character" w:customStyle="1" w:styleId="footnotemark">
    <w:name w:val="footnote mark"/>
    <w:hidden/>
    <w:rsid w:val="0023716E"/>
    <w:rPr>
      <w:rFonts w:ascii="Cambria" w:eastAsia="Cambria" w:hAnsi="Cambria" w:cs="Cambria"/>
      <w:color w:val="000000"/>
      <w:sz w:val="16"/>
      <w:vertAlign w:val="superscript"/>
    </w:rPr>
  </w:style>
  <w:style w:type="paragraph" w:customStyle="1" w:styleId="KooCard">
    <w:name w:val="KooCard"/>
    <w:basedOn w:val="Normal"/>
    <w:link w:val="KooCardChar"/>
    <w:qFormat/>
    <w:rsid w:val="0023716E"/>
    <w:pPr>
      <w:ind w:left="288" w:right="288"/>
    </w:pPr>
    <w:rPr>
      <w:rFonts w:eastAsiaTheme="majorEastAsia"/>
      <w:bCs/>
      <w:sz w:val="52"/>
      <w:szCs w:val="28"/>
    </w:rPr>
  </w:style>
  <w:style w:type="character" w:customStyle="1" w:styleId="KooCardChar">
    <w:name w:val="KooCard Char"/>
    <w:basedOn w:val="DefaultParagraphFont"/>
    <w:link w:val="KooCard"/>
    <w:rsid w:val="0023716E"/>
    <w:rPr>
      <w:rFonts w:ascii="Calibri" w:eastAsiaTheme="majorEastAsia" w:hAnsi="Calibri" w:cs="Calibri"/>
      <w:bCs/>
      <w:sz w:val="52"/>
      <w:szCs w:val="28"/>
    </w:rPr>
  </w:style>
  <w:style w:type="paragraph" w:customStyle="1" w:styleId="Indent0">
    <w:name w:val="Indent"/>
    <w:basedOn w:val="Normal"/>
    <w:autoRedefine/>
    <w:qFormat/>
    <w:rsid w:val="0023716E"/>
    <w:pPr>
      <w:ind w:left="288"/>
    </w:pPr>
  </w:style>
  <w:style w:type="character" w:customStyle="1" w:styleId="m-5156237671796814033gmail-styleunderline">
    <w:name w:val="m_-5156237671796814033gmail-styleunderline"/>
    <w:basedOn w:val="DefaultParagraphFont"/>
    <w:rsid w:val="0023716E"/>
  </w:style>
  <w:style w:type="character" w:customStyle="1" w:styleId="m-5156237671796814033gmail-style13ptbold">
    <w:name w:val="m_-5156237671796814033gmail-style13ptbold"/>
    <w:basedOn w:val="DefaultParagraphFont"/>
    <w:rsid w:val="0023716E"/>
  </w:style>
  <w:style w:type="character" w:customStyle="1" w:styleId="review--authors">
    <w:name w:val="review--authors"/>
    <w:basedOn w:val="DefaultParagraphFont"/>
    <w:rsid w:val="0023716E"/>
  </w:style>
  <w:style w:type="character" w:customStyle="1" w:styleId="m3874072174869965789gmail-heading4char">
    <w:name w:val="m_3874072174869965789gmail-heading4char"/>
    <w:basedOn w:val="DefaultParagraphFont"/>
    <w:rsid w:val="0023716E"/>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3716E"/>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3716E"/>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3716E"/>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3716E"/>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3716E"/>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3716E"/>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23716E"/>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3716E"/>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23716E"/>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23716E"/>
    <w:rPr>
      <w:rFonts w:ascii="Times New Roman" w:hAnsi="Times New Roman"/>
      <w:b w:val="0"/>
      <w:i w:val="0"/>
      <w:sz w:val="20"/>
    </w:rPr>
  </w:style>
  <w:style w:type="character" w:customStyle="1" w:styleId="Bold12">
    <w:name w:val="Bold12"/>
    <w:uiPriority w:val="1"/>
    <w:qFormat/>
    <w:rsid w:val="0023716E"/>
    <w:rPr>
      <w:rFonts w:ascii="Times New Roman" w:hAnsi="Times New Roman"/>
      <w:b/>
      <w:sz w:val="24"/>
    </w:rPr>
  </w:style>
  <w:style w:type="character" w:customStyle="1" w:styleId="sanserif">
    <w:name w:val="sanserif"/>
    <w:rsid w:val="0023716E"/>
  </w:style>
  <w:style w:type="character" w:customStyle="1" w:styleId="job-title">
    <w:name w:val="job-title"/>
    <w:rsid w:val="0023716E"/>
  </w:style>
  <w:style w:type="character" w:customStyle="1" w:styleId="schoolname">
    <w:name w:val="schoolname"/>
    <w:rsid w:val="0023716E"/>
  </w:style>
  <w:style w:type="character" w:customStyle="1" w:styleId="cit-print-date">
    <w:name w:val="cit-print-date"/>
    <w:rsid w:val="0023716E"/>
  </w:style>
  <w:style w:type="character" w:customStyle="1" w:styleId="cit-sep">
    <w:name w:val="cit-sep"/>
    <w:rsid w:val="0023716E"/>
  </w:style>
  <w:style w:type="character" w:customStyle="1" w:styleId="cit-vol">
    <w:name w:val="cit-vol"/>
    <w:rsid w:val="0023716E"/>
  </w:style>
  <w:style w:type="character" w:customStyle="1" w:styleId="cit-issue">
    <w:name w:val="cit-issue"/>
    <w:rsid w:val="0023716E"/>
  </w:style>
  <w:style w:type="character" w:customStyle="1" w:styleId="cit-first-page">
    <w:name w:val="cit-first-page"/>
    <w:rsid w:val="0023716E"/>
  </w:style>
  <w:style w:type="character" w:customStyle="1" w:styleId="cit-last-page">
    <w:name w:val="cit-last-page"/>
    <w:rsid w:val="0023716E"/>
  </w:style>
  <w:style w:type="character" w:customStyle="1" w:styleId="ellipsistext">
    <w:name w:val="ellipsis_text"/>
    <w:rsid w:val="0023716E"/>
  </w:style>
  <w:style w:type="character" w:customStyle="1" w:styleId="threedotsellipsis">
    <w:name w:val="threedots_ellipsis"/>
    <w:rsid w:val="0023716E"/>
  </w:style>
  <w:style w:type="character" w:customStyle="1" w:styleId="citationtext">
    <w:name w:val="citation_text"/>
    <w:basedOn w:val="DefaultParagraphFont"/>
    <w:rsid w:val="0023716E"/>
  </w:style>
  <w:style w:type="character" w:customStyle="1" w:styleId="uficommentbody">
    <w:name w:val="uficommentbody"/>
    <w:basedOn w:val="DefaultParagraphFont"/>
    <w:rsid w:val="0023716E"/>
  </w:style>
  <w:style w:type="paragraph" w:customStyle="1" w:styleId="Cardunderlining">
    <w:name w:val="Card underlining"/>
    <w:basedOn w:val="Normal"/>
    <w:qFormat/>
    <w:rsid w:val="0023716E"/>
    <w:rPr>
      <w:u w:val="single"/>
    </w:rPr>
  </w:style>
  <w:style w:type="character" w:customStyle="1" w:styleId="IntenseReference1">
    <w:name w:val="Intense Reference1"/>
    <w:qFormat/>
    <w:rsid w:val="0023716E"/>
    <w:rPr>
      <w:rFonts w:ascii="Arial" w:hAnsi="Arial"/>
      <w:bCs/>
      <w:color w:val="auto"/>
      <w:spacing w:val="5"/>
      <w:sz w:val="20"/>
      <w:u w:val="thick"/>
    </w:rPr>
  </w:style>
  <w:style w:type="character" w:customStyle="1" w:styleId="IntenseReference2">
    <w:name w:val="Intense Reference2"/>
    <w:qFormat/>
    <w:rsid w:val="0023716E"/>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23716E"/>
    <w:rPr>
      <w:rFonts w:eastAsia="Cambria"/>
      <w:b/>
      <w:iCs/>
      <w:sz w:val="8"/>
      <w:szCs w:val="26"/>
    </w:rPr>
  </w:style>
  <w:style w:type="character" w:customStyle="1" w:styleId="MicroMicroTextChar">
    <w:name w:val="MicroMicroText Char"/>
    <w:link w:val="MicroMicroText"/>
    <w:rsid w:val="0023716E"/>
    <w:rPr>
      <w:rFonts w:ascii="Calibri" w:eastAsia="Cambria" w:hAnsi="Calibri" w:cs="Calibri"/>
      <w:b/>
      <w:iCs/>
      <w:sz w:val="8"/>
      <w:szCs w:val="26"/>
    </w:rPr>
  </w:style>
  <w:style w:type="paragraph" w:customStyle="1" w:styleId="TashmaHeader2">
    <w:name w:val="Tashma_Header2"/>
    <w:basedOn w:val="Heading2"/>
    <w:qFormat/>
    <w:rsid w:val="0023716E"/>
    <w:pPr>
      <w:spacing w:before="240" w:after="60"/>
    </w:pPr>
    <w:rPr>
      <w:rFonts w:eastAsia="SimSun" w:cs="Times New Roman"/>
      <w:bCs/>
      <w:sz w:val="28"/>
      <w:szCs w:val="28"/>
      <w:u w:val="single"/>
    </w:rPr>
  </w:style>
  <w:style w:type="paragraph" w:customStyle="1" w:styleId="TashmaHeading1">
    <w:name w:val="Tashma_Heading1"/>
    <w:basedOn w:val="Heading1"/>
    <w:qFormat/>
    <w:rsid w:val="0023716E"/>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23716E"/>
    <w:rPr>
      <w:b/>
      <w:u w:val="single"/>
    </w:rPr>
  </w:style>
  <w:style w:type="character" w:customStyle="1" w:styleId="Heh">
    <w:name w:val="Heh"/>
    <w:basedOn w:val="DefaultParagraphFont"/>
    <w:uiPriority w:val="6"/>
    <w:qFormat/>
    <w:rsid w:val="0023716E"/>
    <w:rPr>
      <w:rFonts w:ascii="Arial" w:hAnsi="Arial"/>
      <w:b/>
      <w:sz w:val="22"/>
      <w:u w:val="single"/>
    </w:rPr>
  </w:style>
  <w:style w:type="paragraph" w:customStyle="1" w:styleId="ihatethisshit">
    <w:name w:val="i hate this shit"/>
    <w:basedOn w:val="Normal"/>
    <w:link w:val="ihatethisshitChar"/>
    <w:uiPriority w:val="4"/>
    <w:qFormat/>
    <w:rsid w:val="0023716E"/>
  </w:style>
  <w:style w:type="character" w:customStyle="1" w:styleId="ihatethisshitChar">
    <w:name w:val="i hate this shit Char"/>
    <w:basedOn w:val="DefaultParagraphFont"/>
    <w:link w:val="ihatethisshit"/>
    <w:uiPriority w:val="4"/>
    <w:rsid w:val="0023716E"/>
    <w:rPr>
      <w:rFonts w:ascii="Calibri" w:hAnsi="Calibri" w:cs="Calibri"/>
    </w:rPr>
  </w:style>
  <w:style w:type="character" w:customStyle="1" w:styleId="ok">
    <w:name w:val="ok"/>
    <w:rsid w:val="0023716E"/>
    <w:rPr>
      <w:u w:val="single"/>
      <w:lang w:val="en-US"/>
    </w:rPr>
  </w:style>
  <w:style w:type="character" w:customStyle="1" w:styleId="drop-capinner">
    <w:name w:val="drop-cap__inner"/>
    <w:basedOn w:val="DefaultParagraphFont"/>
    <w:rsid w:val="0023716E"/>
  </w:style>
  <w:style w:type="character" w:customStyle="1" w:styleId="inline-garnett-quote">
    <w:name w:val="inline-garnett-quote"/>
    <w:basedOn w:val="DefaultParagraphFont"/>
    <w:rsid w:val="0023716E"/>
  </w:style>
  <w:style w:type="paragraph" w:customStyle="1" w:styleId="pullquote-paragraph">
    <w:name w:val="pullquote-paragraph"/>
    <w:basedOn w:val="Normal"/>
    <w:rsid w:val="0023716E"/>
    <w:pPr>
      <w:spacing w:before="100" w:beforeAutospacing="1" w:after="100" w:afterAutospacing="1"/>
    </w:pPr>
    <w:rPr>
      <w:rFonts w:ascii="Times New Roman" w:hAnsi="Times New Roman"/>
    </w:rPr>
  </w:style>
  <w:style w:type="paragraph" w:customStyle="1" w:styleId="BalloonText1">
    <w:name w:val="Balloon Text1"/>
    <w:basedOn w:val="Normal"/>
    <w:next w:val="BalloonText"/>
    <w:uiPriority w:val="99"/>
    <w:semiHidden/>
    <w:unhideWhenUsed/>
    <w:rsid w:val="0023716E"/>
    <w:rPr>
      <w:rFonts w:ascii="Lucida Grande" w:hAnsi="Lucida Grande" w:cs="Lucida Grande"/>
      <w:sz w:val="18"/>
      <w:szCs w:val="18"/>
    </w:rPr>
  </w:style>
  <w:style w:type="paragraph" w:customStyle="1" w:styleId="CommentText1">
    <w:name w:val="Comment Text1"/>
    <w:basedOn w:val="Normal"/>
    <w:next w:val="CommentText"/>
    <w:uiPriority w:val="99"/>
    <w:unhideWhenUsed/>
    <w:rsid w:val="0023716E"/>
    <w:rPr>
      <w:sz w:val="20"/>
      <w:szCs w:val="20"/>
    </w:rPr>
  </w:style>
  <w:style w:type="paragraph" w:customStyle="1" w:styleId="List1">
    <w:name w:val="List1"/>
    <w:basedOn w:val="Normal"/>
    <w:next w:val="List"/>
    <w:uiPriority w:val="99"/>
    <w:semiHidden/>
    <w:unhideWhenUsed/>
    <w:rsid w:val="0023716E"/>
    <w:pPr>
      <w:contextualSpacing/>
    </w:pPr>
  </w:style>
  <w:style w:type="paragraph" w:customStyle="1" w:styleId="CommentSubject1">
    <w:name w:val="Comment Subject1"/>
    <w:basedOn w:val="CommentText"/>
    <w:next w:val="CommentText"/>
    <w:uiPriority w:val="99"/>
    <w:semiHidden/>
    <w:unhideWhenUsed/>
    <w:rsid w:val="0023716E"/>
    <w:rPr>
      <w:b/>
      <w:bCs/>
    </w:rPr>
  </w:style>
  <w:style w:type="paragraph" w:customStyle="1" w:styleId="Revision1">
    <w:name w:val="Revision1"/>
    <w:next w:val="Revision"/>
    <w:hidden/>
    <w:uiPriority w:val="99"/>
    <w:semiHidden/>
    <w:rsid w:val="0023716E"/>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23716E"/>
    <w:rPr>
      <w:rFonts w:ascii="Segoe UI" w:eastAsiaTheme="minorHAnsi" w:hAnsi="Segoe UI" w:cs="Segoe UI"/>
      <w:sz w:val="18"/>
      <w:szCs w:val="18"/>
    </w:rPr>
  </w:style>
  <w:style w:type="paragraph" w:customStyle="1" w:styleId="DebateCitation">
    <w:name w:val="Debate Citation"/>
    <w:basedOn w:val="Normal"/>
    <w:autoRedefine/>
    <w:rsid w:val="0023716E"/>
    <w:rPr>
      <w:szCs w:val="16"/>
    </w:rPr>
  </w:style>
  <w:style w:type="paragraph" w:customStyle="1" w:styleId="paragraph">
    <w:name w:val="paragraph"/>
    <w:basedOn w:val="Normal"/>
    <w:rsid w:val="0023716E"/>
    <w:pPr>
      <w:spacing w:before="100" w:beforeAutospacing="1" w:after="100" w:afterAutospacing="1"/>
    </w:pPr>
    <w:rPr>
      <w:rFonts w:ascii="Times New Roman" w:hAnsi="Times New Roman"/>
    </w:rPr>
  </w:style>
  <w:style w:type="character" w:customStyle="1" w:styleId="normaltextrun">
    <w:name w:val="normaltextrun"/>
    <w:basedOn w:val="DefaultParagraphFont"/>
    <w:rsid w:val="0023716E"/>
  </w:style>
  <w:style w:type="character" w:customStyle="1" w:styleId="spellingerror">
    <w:name w:val="spellingerror"/>
    <w:basedOn w:val="DefaultParagraphFont"/>
    <w:rsid w:val="0023716E"/>
  </w:style>
  <w:style w:type="character" w:customStyle="1" w:styleId="eop">
    <w:name w:val="eop"/>
    <w:basedOn w:val="DefaultParagraphFont"/>
    <w:rsid w:val="0023716E"/>
  </w:style>
  <w:style w:type="character" w:customStyle="1" w:styleId="c-messageeditedlabel">
    <w:name w:val="c-message__edited_label"/>
    <w:basedOn w:val="DefaultParagraphFont"/>
    <w:rsid w:val="0023716E"/>
  </w:style>
  <w:style w:type="character" w:customStyle="1" w:styleId="c-messagekitfilemetatext">
    <w:name w:val="c-message_kit__file__meta__text"/>
    <w:basedOn w:val="DefaultParagraphFont"/>
    <w:rsid w:val="0023716E"/>
  </w:style>
  <w:style w:type="character" w:customStyle="1" w:styleId="c-pillowfiletitle">
    <w:name w:val="c-pillow_file__title"/>
    <w:basedOn w:val="DefaultParagraphFont"/>
    <w:rsid w:val="0023716E"/>
  </w:style>
  <w:style w:type="character" w:customStyle="1" w:styleId="Headerorfooter">
    <w:name w:val="Header or footer_"/>
    <w:basedOn w:val="DefaultParagraphFont"/>
    <w:link w:val="Headerorfooter0"/>
    <w:uiPriority w:val="99"/>
    <w:rsid w:val="0023716E"/>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23716E"/>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23716E"/>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23716E"/>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23716E"/>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23716E"/>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23716E"/>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23716E"/>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23716E"/>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23716E"/>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23716E"/>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23716E"/>
  </w:style>
  <w:style w:type="paragraph" w:customStyle="1" w:styleId="m5562427531322223799gmail-msolistparagraph">
    <w:name w:val="m_5562427531322223799gmail-msolistparagraph"/>
    <w:basedOn w:val="Normal"/>
    <w:rsid w:val="0023716E"/>
    <w:pPr>
      <w:spacing w:before="100" w:beforeAutospacing="1" w:after="100" w:afterAutospacing="1"/>
    </w:pPr>
    <w:rPr>
      <w:rFonts w:ascii="Times New Roman" w:hAnsi="Times New Roman"/>
    </w:rPr>
  </w:style>
  <w:style w:type="character" w:customStyle="1" w:styleId="m3262662096238345512gmail-style13ptbold">
    <w:name w:val="m_3262662096238345512gmail-style13ptbold"/>
    <w:basedOn w:val="DefaultParagraphFont"/>
    <w:rsid w:val="0023716E"/>
  </w:style>
  <w:style w:type="character" w:customStyle="1" w:styleId="letter">
    <w:name w:val="letter"/>
    <w:basedOn w:val="DefaultParagraphFont"/>
    <w:rsid w:val="0023716E"/>
  </w:style>
  <w:style w:type="character" w:customStyle="1" w:styleId="mdash">
    <w:name w:val="mdash"/>
    <w:basedOn w:val="DefaultParagraphFont"/>
    <w:rsid w:val="0023716E"/>
  </w:style>
  <w:style w:type="character" w:customStyle="1" w:styleId="untext">
    <w:name w:val="untext"/>
    <w:basedOn w:val="DefaultParagraphFont"/>
    <w:rsid w:val="0023716E"/>
  </w:style>
  <w:style w:type="character" w:customStyle="1" w:styleId="vis">
    <w:name w:val="vis"/>
    <w:basedOn w:val="DefaultParagraphFont"/>
    <w:rsid w:val="0023716E"/>
  </w:style>
  <w:style w:type="character" w:customStyle="1" w:styleId="ex-sent">
    <w:name w:val="ex-sent"/>
    <w:basedOn w:val="DefaultParagraphFont"/>
    <w:rsid w:val="0023716E"/>
  </w:style>
  <w:style w:type="character" w:customStyle="1" w:styleId="mwtwi">
    <w:name w:val="mw_t_wi"/>
    <w:basedOn w:val="DefaultParagraphFont"/>
    <w:rsid w:val="0023716E"/>
  </w:style>
  <w:style w:type="character" w:customStyle="1" w:styleId="mainfeaturesubtext">
    <w:name w:val="main_feature_subtext"/>
    <w:rsid w:val="0023716E"/>
  </w:style>
  <w:style w:type="character" w:customStyle="1" w:styleId="txit">
    <w:name w:val="txit"/>
    <w:basedOn w:val="DefaultParagraphFont"/>
    <w:rsid w:val="0023716E"/>
  </w:style>
  <w:style w:type="paragraph" w:customStyle="1" w:styleId="indentb">
    <w:name w:val="indentb"/>
    <w:basedOn w:val="Normal"/>
    <w:rsid w:val="0023716E"/>
    <w:pPr>
      <w:spacing w:before="100" w:beforeAutospacing="1" w:after="100" w:afterAutospacing="1"/>
    </w:pPr>
    <w:rPr>
      <w:rFonts w:ascii="Times New Roman" w:hAnsi="Times New Roman"/>
    </w:rPr>
  </w:style>
  <w:style w:type="character" w:customStyle="1" w:styleId="allcaps0">
    <w:name w:val="allcaps"/>
    <w:basedOn w:val="DefaultParagraphFont"/>
    <w:rsid w:val="0023716E"/>
  </w:style>
  <w:style w:type="paragraph" w:customStyle="1" w:styleId="number1">
    <w:name w:val="number1"/>
    <w:basedOn w:val="Normal"/>
    <w:rsid w:val="0023716E"/>
    <w:pPr>
      <w:spacing w:before="100" w:beforeAutospacing="1" w:after="100" w:afterAutospacing="1"/>
    </w:pPr>
    <w:rPr>
      <w:rFonts w:ascii="Times New Roman" w:hAnsi="Times New Roman"/>
    </w:rPr>
  </w:style>
  <w:style w:type="paragraph" w:customStyle="1" w:styleId="indent1">
    <w:name w:val="indent1"/>
    <w:basedOn w:val="Normal"/>
    <w:rsid w:val="0023716E"/>
    <w:pPr>
      <w:spacing w:before="100" w:beforeAutospacing="1" w:after="100" w:afterAutospacing="1"/>
    </w:pPr>
    <w:rPr>
      <w:rFonts w:ascii="Times New Roman" w:hAnsi="Times New Roman"/>
    </w:rPr>
  </w:style>
  <w:style w:type="paragraph" w:styleId="Bibliography">
    <w:name w:val="Bibliography"/>
    <w:basedOn w:val="Normal"/>
    <w:next w:val="Normal"/>
    <w:uiPriority w:val="99"/>
    <w:unhideWhenUsed/>
    <w:rsid w:val="0023716E"/>
    <w:pPr>
      <w:spacing w:line="480" w:lineRule="auto"/>
      <w:ind w:left="720" w:hanging="720"/>
    </w:pPr>
  </w:style>
  <w:style w:type="character" w:customStyle="1" w:styleId="m-7834489590571807188gmail-style13ptbold">
    <w:name w:val="m_-7834489590571807188gmail-style13ptbold"/>
    <w:basedOn w:val="DefaultParagraphFont"/>
    <w:rsid w:val="0023716E"/>
  </w:style>
  <w:style w:type="character" w:customStyle="1" w:styleId="m-7834489590571807188gmail-styleunderline">
    <w:name w:val="m_-7834489590571807188gmail-styleunderline"/>
    <w:basedOn w:val="DefaultParagraphFont"/>
    <w:rsid w:val="0023716E"/>
  </w:style>
  <w:style w:type="character" w:customStyle="1" w:styleId="m-5425978578484884265gmail-styleunderline">
    <w:name w:val="m_-5425978578484884265gmail-styleunderline"/>
    <w:basedOn w:val="DefaultParagraphFont"/>
    <w:rsid w:val="0023716E"/>
  </w:style>
  <w:style w:type="character" w:customStyle="1" w:styleId="m-5425978578484884265gmail-style13ptbold">
    <w:name w:val="m_-5425978578484884265gmail-style13ptbold"/>
    <w:basedOn w:val="DefaultParagraphFont"/>
    <w:rsid w:val="0023716E"/>
  </w:style>
  <w:style w:type="character" w:customStyle="1" w:styleId="StyleUnderlineCharChar">
    <w:name w:val="Style Underline Char Char"/>
    <w:rsid w:val="0023716E"/>
    <w:rPr>
      <w:rFonts w:ascii="Calibri" w:eastAsia="Times New Roman" w:hAnsi="Calibri" w:cs="Calibri"/>
      <w:szCs w:val="20"/>
      <w:u w:val="single"/>
    </w:rPr>
  </w:style>
  <w:style w:type="character" w:customStyle="1" w:styleId="uppercase1">
    <w:name w:val="uppercase1"/>
    <w:basedOn w:val="DefaultParagraphFont"/>
    <w:rsid w:val="0023716E"/>
    <w:rPr>
      <w:caps/>
    </w:rPr>
  </w:style>
  <w:style w:type="character" w:customStyle="1" w:styleId="stylereturn">
    <w:name w:val="stylereturn"/>
    <w:basedOn w:val="DefaultParagraphFont"/>
    <w:rsid w:val="0023716E"/>
  </w:style>
  <w:style w:type="character" w:customStyle="1" w:styleId="SmallfontChar0">
    <w:name w:val="Smallfont Char"/>
    <w:basedOn w:val="DefaultParagraphFont"/>
    <w:link w:val="Smallfont0"/>
    <w:rsid w:val="0023716E"/>
    <w:rPr>
      <w:rFonts w:ascii="Calibri" w:hAnsi="Calibri" w:cs="Calibri"/>
      <w:sz w:val="15"/>
    </w:rPr>
  </w:style>
  <w:style w:type="paragraph" w:customStyle="1" w:styleId="StyleUnderline12ptBoldNounderline">
    <w:name w:val="Style Underline + 12 pt Bold No underline"/>
    <w:link w:val="StyleUnderline12ptBoldNounderlineChar"/>
    <w:rsid w:val="0023716E"/>
    <w:pPr>
      <w:spacing w:after="200" w:line="276" w:lineRule="auto"/>
    </w:pPr>
    <w:rPr>
      <w:b/>
      <w:bCs/>
      <w:u w:val="single"/>
    </w:rPr>
  </w:style>
  <w:style w:type="character" w:customStyle="1" w:styleId="StyleUnderline12ptBoldNounderlineChar">
    <w:name w:val="Style Underline + 12 pt Bold No underline Char"/>
    <w:basedOn w:val="DefaultParagraphFont"/>
    <w:link w:val="StyleUnderline12ptBoldNounderline"/>
    <w:rsid w:val="0023716E"/>
    <w:rPr>
      <w:b/>
      <w:bCs/>
      <w:u w:val="single"/>
    </w:rPr>
  </w:style>
  <w:style w:type="paragraph" w:customStyle="1" w:styleId="J">
    <w:name w:val="J"/>
    <w:basedOn w:val="Normal"/>
    <w:rsid w:val="0023716E"/>
  </w:style>
  <w:style w:type="character" w:customStyle="1" w:styleId="BlockTitle2Char">
    <w:name w:val="Block Title2 Char"/>
    <w:basedOn w:val="DefaultParagraphFont"/>
    <w:link w:val="BlockTitle2"/>
    <w:uiPriority w:val="99"/>
    <w:rsid w:val="0023716E"/>
    <w:rPr>
      <w:rFonts w:ascii="Calibri" w:hAnsi="Calibri" w:cs="Calibri"/>
      <w:b/>
      <w:sz w:val="32"/>
      <w:szCs w:val="20"/>
      <w:u w:val="single"/>
    </w:rPr>
  </w:style>
  <w:style w:type="paragraph" w:customStyle="1" w:styleId="tag10">
    <w:name w:val="tag 1"/>
    <w:basedOn w:val="Normal"/>
    <w:rsid w:val="0023716E"/>
    <w:rPr>
      <w:rFonts w:eastAsia="Calibri"/>
      <w:b/>
    </w:rPr>
  </w:style>
  <w:style w:type="character" w:customStyle="1" w:styleId="tagCharCharCharCharChar">
    <w:name w:val="tag Char Char Char Char Char"/>
    <w:basedOn w:val="DefaultParagraphFont"/>
    <w:rsid w:val="0023716E"/>
    <w:rPr>
      <w:rFonts w:ascii="Calibri" w:eastAsia="Calibri" w:hAnsi="Calibri" w:cs="Calibri"/>
      <w:b/>
      <w:sz w:val="24"/>
    </w:rPr>
  </w:style>
  <w:style w:type="paragraph" w:customStyle="1" w:styleId="cardCharCharCharCharCharCharCharCharChar">
    <w:name w:val="card Char Char Char Char Char Char Char Char Char"/>
    <w:basedOn w:val="Normal"/>
    <w:link w:val="cardCharCharCharCharCharCharCharCharCharChar"/>
    <w:rsid w:val="0023716E"/>
    <w:pPr>
      <w:ind w:left="288" w:right="288"/>
    </w:pPr>
    <w:rPr>
      <w:rFonts w:eastAsia="Calibri"/>
    </w:rPr>
  </w:style>
  <w:style w:type="character" w:customStyle="1" w:styleId="cardCharCharCharCharCharCharCharCharCharChar">
    <w:name w:val="card Char Char Char Char Char Char Char Char Char Char"/>
    <w:basedOn w:val="DefaultParagraphFont"/>
    <w:link w:val="cardCharCharCharCharCharCharCharCharChar"/>
    <w:rsid w:val="0023716E"/>
    <w:rPr>
      <w:rFonts w:ascii="Calibri" w:eastAsia="Calibri" w:hAnsi="Calibri" w:cs="Calibri"/>
    </w:rPr>
  </w:style>
  <w:style w:type="paragraph" w:customStyle="1" w:styleId="CardFormatCharCharCharCharCharChar">
    <w:name w:val="Card Format Char Char Char Char Char Char"/>
    <w:basedOn w:val="Normal"/>
    <w:rsid w:val="0023716E"/>
    <w:pPr>
      <w:widowControl w:val="0"/>
      <w:autoSpaceDE w:val="0"/>
      <w:autoSpaceDN w:val="0"/>
      <w:adjustRightInd w:val="0"/>
    </w:pPr>
    <w:rPr>
      <w:color w:val="000000"/>
      <w:sz w:val="18"/>
      <w:szCs w:val="18"/>
    </w:rPr>
  </w:style>
  <w:style w:type="character" w:customStyle="1" w:styleId="the-author">
    <w:name w:val="the-author"/>
    <w:basedOn w:val="DefaultParagraphFont"/>
    <w:rsid w:val="0023716E"/>
  </w:style>
  <w:style w:type="character" w:customStyle="1" w:styleId="top-publish">
    <w:name w:val="top-publish"/>
    <w:basedOn w:val="DefaultParagraphFont"/>
    <w:rsid w:val="0023716E"/>
  </w:style>
  <w:style w:type="character" w:customStyle="1" w:styleId="byline-italic">
    <w:name w:val="byline-italic"/>
    <w:basedOn w:val="DefaultParagraphFont"/>
    <w:rsid w:val="0023716E"/>
  </w:style>
  <w:style w:type="paragraph" w:customStyle="1" w:styleId="publishedon">
    <w:name w:val="published_on"/>
    <w:basedOn w:val="Normal"/>
    <w:rsid w:val="0023716E"/>
    <w:pPr>
      <w:spacing w:before="100" w:beforeAutospacing="1" w:after="100" w:afterAutospacing="1"/>
    </w:pPr>
    <w:rPr>
      <w:rFonts w:ascii="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uardian.com/world/2019/dec/30/gene-editing-chinese-scientist-he-jiankui-jailed-three-years" TargetMode="External"/><Relationship Id="rId18" Type="http://schemas.openxmlformats.org/officeDocument/2006/relationships/hyperlink" Target="https://solarfoods.fi/" TargetMode="External"/><Relationship Id="rId26" Type="http://schemas.openxmlformats.org/officeDocument/2006/relationships/hyperlink" Target="https://foreignpolicy.com/2021/04/18/big-agriculture-is-best/" TargetMode="External"/><Relationship Id="rId3" Type="http://schemas.openxmlformats.org/officeDocument/2006/relationships/settings" Target="settings.xml"/><Relationship Id="rId21" Type="http://schemas.openxmlformats.org/officeDocument/2006/relationships/hyperlink" Target="https://www.smithsonianmag.com/innovation/tiny-robots-can-clear-clogged-arteries-180955774/" TargetMode="External"/><Relationship Id="rId34" Type="http://schemas.openxmlformats.org/officeDocument/2006/relationships/fontTable" Target="fontTable.xml"/><Relationship Id="rId7" Type="http://schemas.openxmlformats.org/officeDocument/2006/relationships/hyperlink" Target="https://phys.org/tags/stem+cells/" TargetMode="External"/><Relationship Id="rId12" Type="http://schemas.openxmlformats.org/officeDocument/2006/relationships/hyperlink" Target="https://www.technologyreview.com/s/614761/nature-jama-rejected-he-jiankui-crispr-baby-lulu-nana-paper/" TargetMode="External"/><Relationship Id="rId17" Type="http://schemas.openxmlformats.org/officeDocument/2006/relationships/hyperlink" Target="https://advances.sciencemag.org/content/1/4/e1500077" TargetMode="External"/><Relationship Id="rId25" Type="http://schemas.openxmlformats.org/officeDocument/2006/relationships/hyperlink" Target="https://www.scientificamerican.com/article/the-flexibility-of-racial-bias/" TargetMode="External"/><Relationship Id="rId33" Type="http://schemas.openxmlformats.org/officeDocument/2006/relationships/hyperlink" Target="https://www.whitehouse.gov/about-the-white-house/our-government/the-judicial-branch/" TargetMode="External"/><Relationship Id="rId2" Type="http://schemas.openxmlformats.org/officeDocument/2006/relationships/styles" Target="styles.xml"/><Relationship Id="rId16" Type="http://schemas.openxmlformats.org/officeDocument/2006/relationships/hyperlink" Target="http://www.understandinganimalresearch.org.uk/news/research-medical-benefits/glowing-mice/" TargetMode="External"/><Relationship Id="rId20" Type="http://schemas.openxmlformats.org/officeDocument/2006/relationships/hyperlink" Target="http://news.mit.edu/2013/nanotechnology-could-help-fight-diabetes-0516" TargetMode="External"/><Relationship Id="rId29" Type="http://schemas.openxmlformats.org/officeDocument/2006/relationships/hyperlink" Target="https://www.eajournals.org/wp-content/uploads/The-relationship-between-international-law-and-national-law.pdf" TargetMode="External"/><Relationship Id="rId1" Type="http://schemas.openxmlformats.org/officeDocument/2006/relationships/numbering" Target="numbering.xml"/><Relationship Id="rId6" Type="http://schemas.openxmlformats.org/officeDocument/2006/relationships/hyperlink" Target="https://www.pnas.org/content/early/2020/01/07/1910837117" TargetMode="External"/><Relationship Id="rId11" Type="http://schemas.openxmlformats.org/officeDocument/2006/relationships/hyperlink" Target="https://www.nature.com/articles/d41586-019-01216-4" TargetMode="External"/><Relationship Id="rId24" Type="http://schemas.openxmlformats.org/officeDocument/2006/relationships/hyperlink" Target="https://www.reuters.com/quote/.DXY" TargetMode="External"/><Relationship Id="rId32" Type="http://schemas.openxmlformats.org/officeDocument/2006/relationships/hyperlink" Target="https://manifold.umn.edu/read/a-third-university-is-possible/section/ba50806d-ff18-4100-9998-784aecb42ae4" TargetMode="External"/><Relationship Id="rId5" Type="http://schemas.openxmlformats.org/officeDocument/2006/relationships/hyperlink" Target="https://phys.org/news/2020-01-bot-beast-scientists-programmable.html)//Babcii" TargetMode="External"/><Relationship Id="rId15" Type="http://schemas.openxmlformats.org/officeDocument/2006/relationships/hyperlink" Target="https://www.liebertpub.com/doi/10.1089/crispr.2019.0016?utm_source=miragenews&amp;utm_medium=miragenews&amp;utm_campaign=news&amp;" TargetMode="External"/><Relationship Id="rId23" Type="http://schemas.openxmlformats.org/officeDocument/2006/relationships/hyperlink" Target="https://phys.org/tags/cells/" TargetMode="External"/><Relationship Id="rId28" Type="http://schemas.openxmlformats.org/officeDocument/2006/relationships/hyperlink" Target="http://www.oxforddictionaries.com/us/definition/american_english/its" TargetMode="External"/><Relationship Id="rId10" Type="http://schemas.openxmlformats.org/officeDocument/2006/relationships/hyperlink" Target="https://phys.org/tags/complex+tasks/" TargetMode="External"/><Relationship Id="rId19" Type="http://schemas.openxmlformats.org/officeDocument/2006/relationships/hyperlink" Target="https://blogs.scientificamerican.com/brainwaves/what-would-it-take-to-really-build-an-artificial-jellyfish" TargetMode="External"/><Relationship Id="rId31" Type="http://schemas.openxmlformats.org/officeDocument/2006/relationships/hyperlink" Target="https://papers.ssrn.com/sol3/papers.cfm?abstract_id=3289262" TargetMode="External"/><Relationship Id="rId4" Type="http://schemas.openxmlformats.org/officeDocument/2006/relationships/webSettings" Target="webSettings.xml"/><Relationship Id="rId9" Type="http://schemas.openxmlformats.org/officeDocument/2006/relationships/hyperlink" Target="https://www.technologyreview.com/f/615041/these-xenobots-are-living-machines-designed-by-an-evolutionary-algorithm/" TargetMode="External"/><Relationship Id="rId14" Type="http://schemas.openxmlformats.org/officeDocument/2006/relationships/hyperlink" Target="https://www.theguardian.com/science/2019/mar/13/scientists-call-for-global-moratorium-on-crispr-gene-editing" TargetMode="External"/><Relationship Id="rId22" Type="http://schemas.openxmlformats.org/officeDocument/2006/relationships/hyperlink" Target="https://www.sciencemag.org/news/2016/07/robotic-stingray-powered-light-activated-muscle-cells" TargetMode="External"/><Relationship Id="rId27" Type="http://schemas.openxmlformats.org/officeDocument/2006/relationships/hyperlink" Target="http://house.louisiana.gov/house-glossary.htm" TargetMode="External"/><Relationship Id="rId30" Type="http://schemas.openxmlformats.org/officeDocument/2006/relationships/hyperlink" Target="http://www.tandfonline.com/doi/pdf/10.1080/00455091.2016.1278150?needAccess=true" TargetMode="External"/><Relationship Id="rId35" Type="http://schemas.openxmlformats.org/officeDocument/2006/relationships/theme" Target="theme/theme1.xml"/><Relationship Id="rId8" Type="http://schemas.openxmlformats.org/officeDocument/2006/relationships/hyperlink" Target="https://www.forbes.com/sites/simonchandler/2020/01/14/worlds-first-living-robot-invites-new-opportunities-and-ris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36592</Words>
  <Characters>208580</Characters>
  <Application>Microsoft Office Word</Application>
  <DocSecurity>0</DocSecurity>
  <Lines>1738</Lines>
  <Paragraphs>489</Paragraphs>
  <ScaleCrop>false</ScaleCrop>
  <Company/>
  <LinksUpToDate>false</LinksUpToDate>
  <CharactersWithSpaces>244683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2021-12-19T03:19:00Z</dcterms:created>
  <dcterms:modified xsi:type="dcterms:W3CDTF">2021-12-19T03:24:00Z</dcterms:modified>
</cp:coreProperties>
</file>