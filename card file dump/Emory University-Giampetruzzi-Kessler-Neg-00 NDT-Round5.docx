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705C7" w14:textId="77777777" w:rsidR="00A95652" w:rsidRDefault="00297780" w:rsidP="00297780">
      <w:pPr>
        <w:pStyle w:val="Heading1"/>
      </w:pPr>
      <w:r>
        <w:t>1NC</w:t>
      </w:r>
    </w:p>
    <w:p w14:paraId="73C38194" w14:textId="77777777" w:rsidR="00297780" w:rsidRDefault="00297780" w:rsidP="00297780">
      <w:pPr>
        <w:pStyle w:val="Heading2"/>
      </w:pPr>
      <w:r>
        <w:t>OFF</w:t>
      </w:r>
    </w:p>
    <w:p w14:paraId="2E4EFDEF" w14:textId="77777777" w:rsidR="00297780" w:rsidRPr="00425A73" w:rsidRDefault="00297780" w:rsidP="00297780">
      <w:pPr>
        <w:pStyle w:val="Heading3"/>
        <w:rPr>
          <w:rFonts w:cs="Arial"/>
        </w:rPr>
      </w:pPr>
      <w:r w:rsidRPr="00425A73">
        <w:rPr>
          <w:rFonts w:cs="Arial"/>
        </w:rPr>
        <w:t>T-</w:t>
      </w:r>
      <w:r>
        <w:rPr>
          <w:rFonts w:cs="Arial"/>
        </w:rPr>
        <w:t>CWS</w:t>
      </w:r>
      <w:r w:rsidRPr="00425A73">
        <w:rPr>
          <w:rFonts w:cs="Arial"/>
        </w:rPr>
        <w:t>---1NC</w:t>
      </w:r>
    </w:p>
    <w:p w14:paraId="27707458" w14:textId="77777777" w:rsidR="00297780" w:rsidRPr="00425A73" w:rsidRDefault="00297780" w:rsidP="00297780">
      <w:pPr>
        <w:pStyle w:val="Heading4"/>
        <w:rPr>
          <w:rFonts w:cs="Arial"/>
        </w:rPr>
      </w:pPr>
      <w:r w:rsidRPr="00425A73">
        <w:rPr>
          <w:rFonts w:cs="Arial"/>
        </w:rPr>
        <w:t xml:space="preserve">The </w:t>
      </w:r>
      <w:r w:rsidRPr="00425A73">
        <w:rPr>
          <w:rFonts w:cs="Arial"/>
          <w:u w:val="single"/>
        </w:rPr>
        <w:t>scope</w:t>
      </w:r>
      <w:r w:rsidRPr="00425A73">
        <w:rPr>
          <w:rFonts w:cs="Arial"/>
        </w:rPr>
        <w:t xml:space="preserve"> of </w:t>
      </w:r>
      <w:r w:rsidRPr="00425A73">
        <w:rPr>
          <w:rFonts w:cs="Arial"/>
          <w:u w:val="single"/>
        </w:rPr>
        <w:t>anti-trust law</w:t>
      </w:r>
      <w:r w:rsidRPr="00425A73">
        <w:rPr>
          <w:rFonts w:cs="Arial"/>
        </w:rPr>
        <w:t xml:space="preserve"> defines it </w:t>
      </w:r>
      <w:r w:rsidRPr="00425A73">
        <w:rPr>
          <w:rFonts w:cs="Arial"/>
          <w:u w:val="single"/>
        </w:rPr>
        <w:t>goals</w:t>
      </w:r>
      <w:r w:rsidRPr="00425A73">
        <w:rPr>
          <w:rFonts w:cs="Arial"/>
        </w:rPr>
        <w:t xml:space="preserve">---attempts to </w:t>
      </w:r>
      <w:r w:rsidRPr="00425A73">
        <w:rPr>
          <w:rFonts w:cs="Arial"/>
          <w:u w:val="single"/>
        </w:rPr>
        <w:t>meet current goals</w:t>
      </w:r>
      <w:r w:rsidRPr="00425A73">
        <w:rPr>
          <w:rFonts w:cs="Arial"/>
        </w:rPr>
        <w:t xml:space="preserve"> by </w:t>
      </w:r>
      <w:r w:rsidRPr="00425A73">
        <w:rPr>
          <w:rFonts w:cs="Arial"/>
          <w:u w:val="single"/>
        </w:rPr>
        <w:t>banning practice</w:t>
      </w:r>
      <w:r w:rsidRPr="00425A73">
        <w:rPr>
          <w:rFonts w:cs="Arial"/>
        </w:rPr>
        <w:t xml:space="preserve"> are </w:t>
      </w:r>
      <w:r w:rsidRPr="00425A73">
        <w:rPr>
          <w:rFonts w:cs="Arial"/>
          <w:u w:val="single"/>
        </w:rPr>
        <w:t>implementation</w:t>
      </w:r>
      <w:r w:rsidRPr="00425A73">
        <w:rPr>
          <w:rFonts w:cs="Arial"/>
        </w:rPr>
        <w:t xml:space="preserve"> questions. </w:t>
      </w:r>
    </w:p>
    <w:p w14:paraId="202C287D" w14:textId="77777777" w:rsidR="00297780" w:rsidRPr="00425A73" w:rsidRDefault="00297780" w:rsidP="00297780">
      <w:r w:rsidRPr="00425A73">
        <w:rPr>
          <w:rStyle w:val="Style13ptBold"/>
        </w:rPr>
        <w:t>ESE No Date</w:t>
      </w:r>
      <w:r w:rsidRPr="00425A73">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6" w:history="1">
        <w:r w:rsidRPr="00425A73">
          <w:rPr>
            <w:rStyle w:val="Hyperlink"/>
          </w:rPr>
          <w:t>https://www.eur.nl/en/ese/affiliated/ecefg/research/competition-policy</w:t>
        </w:r>
      </w:hyperlink>
    </w:p>
    <w:p w14:paraId="591A190D" w14:textId="77777777" w:rsidR="00297780" w:rsidRPr="00425A73" w:rsidRDefault="00297780" w:rsidP="00297780">
      <w:pPr>
        <w:rPr>
          <w:rStyle w:val="Emphasis"/>
        </w:rPr>
      </w:pPr>
      <w:r w:rsidRPr="00425A73">
        <w:rPr>
          <w:rStyle w:val="Emphasis"/>
          <w:highlight w:val="cyan"/>
        </w:rPr>
        <w:t>Competition</w:t>
      </w:r>
      <w:r w:rsidRPr="00425A73">
        <w:rPr>
          <w:rStyle w:val="Emphasis"/>
        </w:rPr>
        <w:t xml:space="preserve"> Policy</w:t>
      </w:r>
    </w:p>
    <w:p w14:paraId="593FF92A" w14:textId="77777777" w:rsidR="00297780" w:rsidRPr="00425A73" w:rsidRDefault="00297780" w:rsidP="00297780">
      <w:pPr>
        <w:rPr>
          <w:sz w:val="16"/>
        </w:rPr>
      </w:pPr>
      <w:r w:rsidRPr="00425A73">
        <w:rPr>
          <w:rStyle w:val="StyleUnderline"/>
          <w:highlight w:val="cyan"/>
        </w:rPr>
        <w:t>Research</w:t>
      </w:r>
      <w:r w:rsidRPr="00425A73">
        <w:rPr>
          <w:rStyle w:val="StyleUnderline"/>
        </w:rPr>
        <w:t xml:space="preserve"> in this field </w:t>
      </w:r>
      <w:r w:rsidRPr="00425A73">
        <w:rPr>
          <w:rStyle w:val="StyleUnderline"/>
          <w:highlight w:val="cyan"/>
        </w:rPr>
        <w:t xml:space="preserve">consists of </w:t>
      </w:r>
      <w:r w:rsidRPr="00425A73">
        <w:rPr>
          <w:rStyle w:val="Emphasis"/>
          <w:highlight w:val="cyan"/>
        </w:rPr>
        <w:t>two broad areas</w:t>
      </w:r>
      <w:r w:rsidRPr="00425A73">
        <w:rPr>
          <w:sz w:val="16"/>
        </w:rPr>
        <w:t xml:space="preserve">. The </w:t>
      </w:r>
      <w:r w:rsidRPr="00425A73">
        <w:rPr>
          <w:rStyle w:val="Emphasis"/>
          <w:highlight w:val="cyan"/>
        </w:rPr>
        <w:t>first</w:t>
      </w:r>
      <w:r w:rsidRPr="00425A73">
        <w:rPr>
          <w:sz w:val="16"/>
          <w:highlight w:val="cyan"/>
        </w:rPr>
        <w:t xml:space="preserve"> </w:t>
      </w:r>
      <w:r w:rsidRPr="00425A73">
        <w:rPr>
          <w:sz w:val="16"/>
        </w:rPr>
        <w:t xml:space="preserve">area – Theory and </w:t>
      </w:r>
      <w:r w:rsidRPr="00425A73">
        <w:rPr>
          <w:rStyle w:val="StyleUnderline"/>
          <w:highlight w:val="cyan"/>
        </w:rPr>
        <w:t xml:space="preserve">Implementation </w:t>
      </w:r>
      <w:r w:rsidRPr="00425A73">
        <w:rPr>
          <w:rStyle w:val="StyleUnderline"/>
        </w:rPr>
        <w:t>of Competition Law and Policy</w:t>
      </w:r>
      <w:r w:rsidRPr="00425A73">
        <w:rPr>
          <w:sz w:val="16"/>
        </w:rPr>
        <w:t xml:space="preserve"> – refers to fundamental </w:t>
      </w:r>
      <w:r w:rsidRPr="00425A73">
        <w:rPr>
          <w:rStyle w:val="StyleUnderline"/>
          <w:highlight w:val="cyan"/>
        </w:rPr>
        <w:t>and</w:t>
      </w:r>
      <w:r w:rsidRPr="00425A73">
        <w:rPr>
          <w:sz w:val="16"/>
        </w:rPr>
        <w:t xml:space="preserve"> applied research into topics that are traditionally seen as the core of competition policy. The </w:t>
      </w:r>
      <w:r w:rsidRPr="00425A73">
        <w:rPr>
          <w:rStyle w:val="Emphasis"/>
          <w:highlight w:val="cyan"/>
        </w:rPr>
        <w:t>second</w:t>
      </w:r>
      <w:r w:rsidRPr="00425A73">
        <w:rPr>
          <w:sz w:val="16"/>
        </w:rPr>
        <w:t xml:space="preserve"> area – </w:t>
      </w:r>
      <w:r w:rsidRPr="00425A73">
        <w:rPr>
          <w:rStyle w:val="Emphasis"/>
          <w:highlight w:val="cyan"/>
        </w:rPr>
        <w:t xml:space="preserve">Scope </w:t>
      </w:r>
      <w:r w:rsidRPr="00425A73">
        <w:rPr>
          <w:rStyle w:val="Emphasis"/>
        </w:rPr>
        <w:t>of Competition Law</w:t>
      </w:r>
      <w:r w:rsidRPr="00425A73">
        <w:rPr>
          <w:sz w:val="16"/>
        </w:rPr>
        <w:t xml:space="preserve"> and Policy – </w:t>
      </w:r>
      <w:r w:rsidRPr="00425A73">
        <w:rPr>
          <w:rStyle w:val="StyleUnderline"/>
        </w:rPr>
        <w:t xml:space="preserve">refers to all </w:t>
      </w:r>
      <w:r w:rsidRPr="00425A73">
        <w:rPr>
          <w:rStyle w:val="StyleUnderline"/>
          <w:highlight w:val="cyan"/>
        </w:rPr>
        <w:t xml:space="preserve">research on </w:t>
      </w:r>
      <w:r w:rsidRPr="00854CF8">
        <w:rPr>
          <w:rStyle w:val="StyleUnderline"/>
        </w:rPr>
        <w:t xml:space="preserve">the effect and desirability of </w:t>
      </w:r>
      <w:r w:rsidRPr="00854CF8">
        <w:rPr>
          <w:rStyle w:val="Emphasis"/>
        </w:rPr>
        <w:t xml:space="preserve">including new </w:t>
      </w:r>
      <w:r w:rsidRPr="00425A73">
        <w:rPr>
          <w:rStyle w:val="Emphasis"/>
          <w:highlight w:val="cyan"/>
        </w:rPr>
        <w:t>considerations in competition law</w:t>
      </w:r>
      <w:r w:rsidRPr="00425A73">
        <w:rPr>
          <w:sz w:val="16"/>
          <w:highlight w:val="cyan"/>
        </w:rPr>
        <w:t xml:space="preserve"> </w:t>
      </w:r>
      <w:r w:rsidRPr="00425A73">
        <w:rPr>
          <w:sz w:val="16"/>
        </w:rPr>
        <w:t xml:space="preserve">and policy in order </w:t>
      </w:r>
      <w:r w:rsidRPr="00425A73">
        <w:rPr>
          <w:rStyle w:val="StyleUnderline"/>
        </w:rPr>
        <w:t xml:space="preserve">to address the challenges of our </w:t>
      </w:r>
      <w:r w:rsidRPr="00854CF8">
        <w:rPr>
          <w:rStyle w:val="StyleUnderline"/>
        </w:rPr>
        <w:t>time,</w:t>
      </w:r>
      <w:r w:rsidRPr="00854CF8">
        <w:rPr>
          <w:sz w:val="16"/>
        </w:rPr>
        <w:t xml:space="preserve"> </w:t>
      </w:r>
      <w:r w:rsidRPr="00854CF8">
        <w:rPr>
          <w:rStyle w:val="StyleUnderline"/>
        </w:rPr>
        <w:t>such as the</w:t>
      </w:r>
      <w:r w:rsidRPr="00854CF8">
        <w:rPr>
          <w:sz w:val="16"/>
        </w:rPr>
        <w:t xml:space="preserve"> increasing </w:t>
      </w:r>
      <w:r w:rsidRPr="00854CF8">
        <w:rPr>
          <w:rStyle w:val="Emphasis"/>
        </w:rPr>
        <w:t>power</w:t>
      </w:r>
      <w:r w:rsidRPr="00854CF8">
        <w:rPr>
          <w:sz w:val="16"/>
        </w:rPr>
        <w:t xml:space="preserve"> of big tech firms, </w:t>
      </w:r>
      <w:r w:rsidRPr="00854CF8">
        <w:rPr>
          <w:rStyle w:val="Emphasis"/>
        </w:rPr>
        <w:t>or global warming</w:t>
      </w:r>
      <w:r w:rsidRPr="00854CF8">
        <w:rPr>
          <w:sz w:val="16"/>
        </w:rPr>
        <w:t>.</w:t>
      </w:r>
    </w:p>
    <w:p w14:paraId="06469A40" w14:textId="77777777" w:rsidR="00297780" w:rsidRPr="00425A73" w:rsidRDefault="00297780" w:rsidP="00297780">
      <w:pPr>
        <w:rPr>
          <w:sz w:val="16"/>
        </w:rPr>
      </w:pPr>
      <w:r w:rsidRPr="00425A73">
        <w:rPr>
          <w:sz w:val="16"/>
        </w:rPr>
        <w:t xml:space="preserve">Theory and </w:t>
      </w:r>
      <w:r w:rsidRPr="00425A73">
        <w:rPr>
          <w:rStyle w:val="Emphasis"/>
          <w:highlight w:val="cyan"/>
        </w:rPr>
        <w:t>Implementation</w:t>
      </w:r>
      <w:r w:rsidRPr="00425A73">
        <w:rPr>
          <w:sz w:val="16"/>
        </w:rPr>
        <w:t xml:space="preserve"> of Competition Policy</w:t>
      </w:r>
    </w:p>
    <w:p w14:paraId="5D98427E" w14:textId="77777777" w:rsidR="00297780" w:rsidRPr="00425A73" w:rsidRDefault="00297780" w:rsidP="00297780">
      <w:pPr>
        <w:rPr>
          <w:sz w:val="16"/>
        </w:rPr>
      </w:pPr>
      <w:r w:rsidRPr="00425A73">
        <w:rPr>
          <w:sz w:val="16"/>
        </w:rPr>
        <w:t xml:space="preserve">This </w:t>
      </w:r>
      <w:r w:rsidRPr="00425A73">
        <w:rPr>
          <w:rStyle w:val="StyleUnderline"/>
          <w:highlight w:val="cyan"/>
        </w:rPr>
        <w:t>covers</w:t>
      </w:r>
      <w:r w:rsidRPr="00425A73">
        <w:rPr>
          <w:sz w:val="16"/>
          <w:highlight w:val="cyan"/>
        </w:rPr>
        <w:t xml:space="preserve"> </w:t>
      </w:r>
      <w:r w:rsidRPr="00425A73">
        <w:rPr>
          <w:sz w:val="16"/>
        </w:rPr>
        <w:t xml:space="preserve">for instance </w:t>
      </w:r>
      <w:r w:rsidRPr="00425A73">
        <w:rPr>
          <w:rStyle w:val="StyleUnderline"/>
        </w:rPr>
        <w:t>collusion, abuse of dominance, mergers, market regulation and state aid</w:t>
      </w:r>
      <w:r w:rsidRPr="00425A73">
        <w:rPr>
          <w:sz w:val="16"/>
        </w:rPr>
        <w:t xml:space="preserve">. Some </w:t>
      </w:r>
      <w:r w:rsidRPr="00425A73">
        <w:rPr>
          <w:rStyle w:val="StyleUnderline"/>
        </w:rPr>
        <w:t>examples</w:t>
      </w:r>
      <w:r w:rsidRPr="00425A73">
        <w:rPr>
          <w:sz w:val="16"/>
        </w:rPr>
        <w:t xml:space="preserve"> of research topics </w:t>
      </w:r>
      <w:r w:rsidRPr="00425A73">
        <w:rPr>
          <w:rStyle w:val="StyleUnderline"/>
        </w:rPr>
        <w:t>are</w:t>
      </w:r>
      <w:r w:rsidRPr="00425A73">
        <w:rPr>
          <w:sz w:val="16"/>
        </w:rPr>
        <w:t xml:space="preserve">:  </w:t>
      </w:r>
    </w:p>
    <w:p w14:paraId="353BD349" w14:textId="77777777" w:rsidR="00297780" w:rsidRPr="00425A73" w:rsidRDefault="00297780" w:rsidP="00297780">
      <w:pPr>
        <w:pStyle w:val="ListParagraph"/>
        <w:numPr>
          <w:ilvl w:val="0"/>
          <w:numId w:val="14"/>
        </w:numPr>
        <w:rPr>
          <w:sz w:val="16"/>
        </w:rPr>
      </w:pPr>
      <w:r w:rsidRPr="00425A73">
        <w:rPr>
          <w:rStyle w:val="Emphasis"/>
        </w:rPr>
        <w:t>the practices firms</w:t>
      </w:r>
      <w:r w:rsidRPr="00425A73">
        <w:rPr>
          <w:sz w:val="16"/>
        </w:rPr>
        <w:t xml:space="preserve"> can </w:t>
      </w:r>
      <w:r w:rsidRPr="00425A73">
        <w:rPr>
          <w:rStyle w:val="Emphasis"/>
        </w:rPr>
        <w:t>use</w:t>
      </w:r>
      <w:r w:rsidRPr="00425A73">
        <w:rPr>
          <w:sz w:val="16"/>
        </w:rPr>
        <w:t xml:space="preserve"> </w:t>
      </w:r>
      <w:r w:rsidRPr="00425A73">
        <w:rPr>
          <w:rStyle w:val="StyleUnderline"/>
        </w:rPr>
        <w:t xml:space="preserve">to engage in </w:t>
      </w:r>
      <w:r w:rsidRPr="00425A73">
        <w:rPr>
          <w:rStyle w:val="Emphasis"/>
        </w:rPr>
        <w:t>collusion</w:t>
      </w:r>
      <w:r w:rsidRPr="00425A73">
        <w:rPr>
          <w:sz w:val="16"/>
        </w:rPr>
        <w:t xml:space="preserve"> </w:t>
      </w:r>
      <w:r w:rsidRPr="00425A73">
        <w:rPr>
          <w:rStyle w:val="StyleUnderline"/>
        </w:rPr>
        <w:t>and</w:t>
      </w:r>
      <w:r w:rsidRPr="00425A73">
        <w:rPr>
          <w:sz w:val="16"/>
        </w:rPr>
        <w:t xml:space="preserve"> its welfare consequences;</w:t>
      </w:r>
    </w:p>
    <w:p w14:paraId="5325667E" w14:textId="77777777" w:rsidR="00297780" w:rsidRPr="00425A73" w:rsidRDefault="00297780" w:rsidP="00297780">
      <w:pPr>
        <w:pStyle w:val="ListParagraph"/>
        <w:numPr>
          <w:ilvl w:val="0"/>
          <w:numId w:val="14"/>
        </w:numPr>
        <w:rPr>
          <w:sz w:val="16"/>
        </w:rPr>
      </w:pPr>
      <w:r w:rsidRPr="00425A73">
        <w:rPr>
          <w:sz w:val="16"/>
        </w:rPr>
        <w:t xml:space="preserve">the practices firms can use to </w:t>
      </w:r>
      <w:r w:rsidRPr="00425A73">
        <w:rPr>
          <w:rStyle w:val="Emphasis"/>
        </w:rPr>
        <w:t>abuse a dominant position</w:t>
      </w:r>
      <w:r w:rsidRPr="00425A73">
        <w:rPr>
          <w:sz w:val="16"/>
        </w:rPr>
        <w:t xml:space="preserve"> and its welfare consequences;</w:t>
      </w:r>
    </w:p>
    <w:p w14:paraId="5CD9DAD8" w14:textId="77777777" w:rsidR="00297780" w:rsidRPr="00425A73" w:rsidRDefault="00297780" w:rsidP="00297780">
      <w:pPr>
        <w:pStyle w:val="ListParagraph"/>
        <w:numPr>
          <w:ilvl w:val="0"/>
          <w:numId w:val="14"/>
        </w:numPr>
        <w:rPr>
          <w:sz w:val="16"/>
          <w:szCs w:val="16"/>
        </w:rPr>
      </w:pPr>
      <w:r w:rsidRPr="00425A73">
        <w:rPr>
          <w:sz w:val="16"/>
          <w:szCs w:val="16"/>
        </w:rPr>
        <w:t>which practices can be considered proof of such activities;</w:t>
      </w:r>
    </w:p>
    <w:p w14:paraId="2CAD7FF7" w14:textId="77777777" w:rsidR="00297780" w:rsidRPr="00425A73" w:rsidRDefault="00297780" w:rsidP="00297780">
      <w:pPr>
        <w:pStyle w:val="ListParagraph"/>
        <w:numPr>
          <w:ilvl w:val="0"/>
          <w:numId w:val="14"/>
        </w:numPr>
        <w:rPr>
          <w:sz w:val="16"/>
          <w:szCs w:val="16"/>
        </w:rPr>
      </w:pPr>
      <w:r w:rsidRPr="00425A73">
        <w:rPr>
          <w:sz w:val="16"/>
          <w:szCs w:val="16"/>
        </w:rPr>
        <w:t>how to regulate access to a market;</w:t>
      </w:r>
    </w:p>
    <w:p w14:paraId="1712E500" w14:textId="77777777" w:rsidR="00297780" w:rsidRPr="00425A73" w:rsidRDefault="00297780" w:rsidP="00297780">
      <w:pPr>
        <w:pStyle w:val="ListParagraph"/>
        <w:numPr>
          <w:ilvl w:val="0"/>
          <w:numId w:val="14"/>
        </w:numPr>
        <w:rPr>
          <w:sz w:val="16"/>
        </w:rPr>
      </w:pPr>
      <w:r w:rsidRPr="00425A73">
        <w:rPr>
          <w:rStyle w:val="StyleUnderline"/>
        </w:rPr>
        <w:t>how to properly assess the effects of a</w:t>
      </w:r>
      <w:r w:rsidRPr="00425A73">
        <w:rPr>
          <w:sz w:val="16"/>
        </w:rPr>
        <w:t xml:space="preserve"> particular practice or </w:t>
      </w:r>
      <w:r w:rsidRPr="00425A73">
        <w:rPr>
          <w:rStyle w:val="StyleUnderline"/>
        </w:rPr>
        <w:t>merger</w:t>
      </w:r>
      <w:r w:rsidRPr="00425A73">
        <w:rPr>
          <w:sz w:val="16"/>
        </w:rPr>
        <w:t>;</w:t>
      </w:r>
    </w:p>
    <w:p w14:paraId="4AE7E24D" w14:textId="77777777" w:rsidR="00297780" w:rsidRPr="00425A73" w:rsidRDefault="00297780" w:rsidP="00297780">
      <w:pPr>
        <w:pStyle w:val="ListParagraph"/>
        <w:numPr>
          <w:ilvl w:val="0"/>
          <w:numId w:val="14"/>
        </w:numPr>
        <w:rPr>
          <w:sz w:val="16"/>
          <w:szCs w:val="16"/>
        </w:rPr>
      </w:pPr>
      <w:r w:rsidRPr="00425A73">
        <w:rPr>
          <w:sz w:val="16"/>
          <w:szCs w:val="16"/>
        </w:rPr>
        <w:t>the practices, by which the state and public authorities distort competition such as subisidies and tax measures</w:t>
      </w:r>
    </w:p>
    <w:p w14:paraId="3CE191BE" w14:textId="77777777" w:rsidR="00297780" w:rsidRPr="00425A73" w:rsidRDefault="00297780" w:rsidP="00297780">
      <w:pPr>
        <w:pStyle w:val="ListParagraph"/>
        <w:numPr>
          <w:ilvl w:val="0"/>
          <w:numId w:val="14"/>
        </w:numPr>
        <w:rPr>
          <w:sz w:val="16"/>
        </w:rPr>
      </w:pPr>
      <w:r w:rsidRPr="00425A73">
        <w:rPr>
          <w:rStyle w:val="StyleUnderline"/>
          <w:highlight w:val="cyan"/>
        </w:rPr>
        <w:t>the</w:t>
      </w:r>
      <w:r w:rsidRPr="00425A73">
        <w:rPr>
          <w:sz w:val="16"/>
          <w:highlight w:val="cyan"/>
        </w:rPr>
        <w:t xml:space="preserve"> </w:t>
      </w:r>
      <w:r w:rsidRPr="00425A73">
        <w:rPr>
          <w:sz w:val="16"/>
        </w:rPr>
        <w:t xml:space="preserve">interpretation and </w:t>
      </w:r>
      <w:r w:rsidRPr="00425A73">
        <w:rPr>
          <w:rStyle w:val="Emphasis"/>
          <w:highlight w:val="cyan"/>
        </w:rPr>
        <w:t>application of</w:t>
      </w:r>
      <w:r w:rsidRPr="00425A73">
        <w:rPr>
          <w:sz w:val="16"/>
          <w:highlight w:val="cyan"/>
        </w:rPr>
        <w:t xml:space="preserve"> </w:t>
      </w:r>
      <w:r w:rsidRPr="00425A73">
        <w:rPr>
          <w:sz w:val="16"/>
        </w:rPr>
        <w:t xml:space="preserve">EU and national </w:t>
      </w:r>
      <w:r w:rsidRPr="00425A73">
        <w:rPr>
          <w:rStyle w:val="Emphasis"/>
          <w:highlight w:val="cyan"/>
        </w:rPr>
        <w:t>competition law</w:t>
      </w:r>
      <w:r w:rsidRPr="00425A73">
        <w:rPr>
          <w:sz w:val="16"/>
          <w:highlight w:val="cyan"/>
        </w:rPr>
        <w:t xml:space="preserve"> </w:t>
      </w:r>
      <w:r w:rsidRPr="00425A73">
        <w:rPr>
          <w:sz w:val="16"/>
        </w:rPr>
        <w:t xml:space="preserve">by Competition Authorities and Courts and the extent </w:t>
      </w:r>
      <w:r w:rsidRPr="00425A73">
        <w:rPr>
          <w:rStyle w:val="StyleUnderline"/>
          <w:highlight w:val="cyan"/>
        </w:rPr>
        <w:t>to</w:t>
      </w:r>
      <w:r w:rsidRPr="00425A73">
        <w:rPr>
          <w:sz w:val="16"/>
          <w:highlight w:val="cyan"/>
        </w:rPr>
        <w:t xml:space="preserve"> </w:t>
      </w:r>
      <w:r w:rsidRPr="00425A73">
        <w:rPr>
          <w:sz w:val="16"/>
        </w:rPr>
        <w:t xml:space="preserve">which they </w:t>
      </w:r>
      <w:r w:rsidRPr="00425A73">
        <w:rPr>
          <w:rStyle w:val="Emphasis"/>
          <w:highlight w:val="cyan"/>
        </w:rPr>
        <w:t>achieve the goals of competition policy</w:t>
      </w:r>
    </w:p>
    <w:p w14:paraId="34A103D6" w14:textId="77777777" w:rsidR="00297780" w:rsidRPr="00425A73" w:rsidRDefault="00297780" w:rsidP="00297780">
      <w:pPr>
        <w:rPr>
          <w:rStyle w:val="Emphasis"/>
        </w:rPr>
      </w:pPr>
      <w:r w:rsidRPr="00425A73">
        <w:rPr>
          <w:rStyle w:val="Emphasis"/>
          <w:highlight w:val="cyan"/>
        </w:rPr>
        <w:t>Scope</w:t>
      </w:r>
      <w:r w:rsidRPr="00425A73">
        <w:rPr>
          <w:rStyle w:val="Emphasis"/>
        </w:rPr>
        <w:t xml:space="preserve"> of Competition Policy</w:t>
      </w:r>
    </w:p>
    <w:p w14:paraId="201CEC1B" w14:textId="77777777" w:rsidR="00297780" w:rsidRPr="00425A73" w:rsidRDefault="00297780" w:rsidP="00297780">
      <w:pPr>
        <w:rPr>
          <w:sz w:val="16"/>
        </w:rPr>
      </w:pPr>
      <w:r w:rsidRPr="00425A73">
        <w:rPr>
          <w:sz w:val="16"/>
        </w:rPr>
        <w:t xml:space="preserve">The effectiveness of European </w:t>
      </w:r>
      <w:r w:rsidRPr="00425A73">
        <w:rPr>
          <w:rStyle w:val="StyleUnderline"/>
        </w:rPr>
        <w:t>competition law and policy</w:t>
      </w:r>
      <w:r w:rsidRPr="00425A73">
        <w:rPr>
          <w:sz w:val="16"/>
        </w:rPr>
        <w:t xml:space="preserve"> in combination with rapid technological changes have </w:t>
      </w:r>
      <w:r w:rsidRPr="00425A73">
        <w:rPr>
          <w:rStyle w:val="StyleUnderline"/>
          <w:highlight w:val="cyan"/>
        </w:rPr>
        <w:t xml:space="preserve">raised questions about </w:t>
      </w:r>
      <w:r w:rsidRPr="00425A73">
        <w:rPr>
          <w:rStyle w:val="StyleUnderline"/>
        </w:rPr>
        <w:t xml:space="preserve">its proper </w:t>
      </w:r>
      <w:r w:rsidRPr="00425A73">
        <w:rPr>
          <w:rStyle w:val="Emphasis"/>
        </w:rPr>
        <w:t>scope</w:t>
      </w:r>
      <w:r w:rsidRPr="00425A73">
        <w:rPr>
          <w:sz w:val="16"/>
        </w:rPr>
        <w:t xml:space="preserve">. </w:t>
      </w:r>
      <w:r w:rsidRPr="00425A73">
        <w:rPr>
          <w:rStyle w:val="Emphasis"/>
          <w:highlight w:val="cyan"/>
        </w:rPr>
        <w:t>Which policy objectives</w:t>
      </w:r>
      <w:r w:rsidRPr="00425A73">
        <w:rPr>
          <w:sz w:val="16"/>
          <w:highlight w:val="cyan"/>
        </w:rPr>
        <w:t xml:space="preserve"> </w:t>
      </w:r>
      <w:r w:rsidRPr="00425A73">
        <w:rPr>
          <w:sz w:val="16"/>
        </w:rPr>
        <w:t xml:space="preserve">can and </w:t>
      </w:r>
      <w:r w:rsidRPr="00425A73">
        <w:rPr>
          <w:rStyle w:val="Emphasis"/>
          <w:highlight w:val="cyan"/>
        </w:rPr>
        <w:t>should be pursued</w:t>
      </w:r>
      <w:r w:rsidRPr="00425A73">
        <w:rPr>
          <w:sz w:val="16"/>
          <w:highlight w:val="cyan"/>
        </w:rPr>
        <w:t xml:space="preserve"> </w:t>
      </w:r>
      <w:r w:rsidRPr="00425A73">
        <w:rPr>
          <w:rStyle w:val="Emphasis"/>
          <w:highlight w:val="cyan"/>
        </w:rPr>
        <w:t xml:space="preserve">by </w:t>
      </w:r>
      <w:r w:rsidRPr="00425A73">
        <w:rPr>
          <w:rStyle w:val="Emphasis"/>
        </w:rPr>
        <w:t xml:space="preserve">means of </w:t>
      </w:r>
      <w:r w:rsidRPr="00425A73">
        <w:rPr>
          <w:rStyle w:val="Emphasis"/>
          <w:highlight w:val="cyan"/>
        </w:rPr>
        <w:t>competition law</w:t>
      </w:r>
      <w:r w:rsidRPr="00425A73">
        <w:rPr>
          <w:sz w:val="16"/>
          <w:highlight w:val="cyan"/>
        </w:rPr>
        <w:t xml:space="preserve"> </w:t>
      </w:r>
      <w:r w:rsidRPr="00425A73">
        <w:rPr>
          <w:sz w:val="16"/>
        </w:rPr>
        <w:t xml:space="preserve">and policy, </w:t>
      </w:r>
      <w:r w:rsidRPr="00425A73">
        <w:rPr>
          <w:rStyle w:val="StyleUnderline"/>
          <w:highlight w:val="cyan"/>
        </w:rPr>
        <w:t xml:space="preserve">and which should be delegated to other </w:t>
      </w:r>
      <w:r w:rsidRPr="00425A73">
        <w:rPr>
          <w:rStyle w:val="StyleUnderline"/>
        </w:rPr>
        <w:t xml:space="preserve">legal </w:t>
      </w:r>
      <w:r w:rsidRPr="00425A73">
        <w:rPr>
          <w:rStyle w:val="StyleUnderline"/>
          <w:highlight w:val="cyan"/>
        </w:rPr>
        <w:t xml:space="preserve">fields </w:t>
      </w:r>
      <w:r w:rsidRPr="00425A73">
        <w:rPr>
          <w:rStyle w:val="StyleUnderline"/>
        </w:rPr>
        <w:t>and policies?</w:t>
      </w:r>
      <w:r w:rsidRPr="00425A73">
        <w:rPr>
          <w:sz w:val="16"/>
        </w:rPr>
        <w:t xml:space="preserve"> Some examples of specific research questions include:</w:t>
      </w:r>
    </w:p>
    <w:p w14:paraId="109A869A" w14:textId="77777777" w:rsidR="00297780" w:rsidRPr="00425A73" w:rsidRDefault="00297780" w:rsidP="00297780">
      <w:pPr>
        <w:pStyle w:val="ListParagraph"/>
        <w:numPr>
          <w:ilvl w:val="0"/>
          <w:numId w:val="15"/>
        </w:numPr>
        <w:rPr>
          <w:sz w:val="16"/>
        </w:rPr>
      </w:pPr>
      <w:r w:rsidRPr="00425A73">
        <w:rPr>
          <w:sz w:val="16"/>
        </w:rPr>
        <w:t xml:space="preserve">Can and </w:t>
      </w:r>
      <w:r w:rsidRPr="00425A73">
        <w:rPr>
          <w:rStyle w:val="Emphasis"/>
          <w:highlight w:val="cyan"/>
        </w:rPr>
        <w:t>should competition law be used to protect</w:t>
      </w:r>
      <w:r w:rsidRPr="00425A73">
        <w:rPr>
          <w:sz w:val="16"/>
          <w:highlight w:val="cyan"/>
        </w:rPr>
        <w:t xml:space="preserve"> </w:t>
      </w:r>
      <w:r w:rsidRPr="00425A73">
        <w:rPr>
          <w:sz w:val="16"/>
        </w:rPr>
        <w:t xml:space="preserve">the </w:t>
      </w:r>
      <w:r w:rsidRPr="00425A73">
        <w:rPr>
          <w:rStyle w:val="Emphasis"/>
          <w:highlight w:val="cyan"/>
        </w:rPr>
        <w:t>privacy</w:t>
      </w:r>
      <w:r w:rsidRPr="00425A73">
        <w:rPr>
          <w:sz w:val="16"/>
          <w:highlight w:val="cyan"/>
        </w:rPr>
        <w:t xml:space="preserve"> </w:t>
      </w:r>
      <w:r w:rsidRPr="00425A73">
        <w:rPr>
          <w:sz w:val="16"/>
        </w:rPr>
        <w:t>of consumers on the internet?</w:t>
      </w:r>
    </w:p>
    <w:p w14:paraId="132A7DAB" w14:textId="77777777" w:rsidR="00297780" w:rsidRPr="00425A73" w:rsidRDefault="00297780" w:rsidP="00297780">
      <w:pPr>
        <w:pStyle w:val="ListParagraph"/>
        <w:numPr>
          <w:ilvl w:val="0"/>
          <w:numId w:val="15"/>
        </w:numPr>
        <w:rPr>
          <w:sz w:val="16"/>
        </w:rPr>
      </w:pPr>
      <w:r w:rsidRPr="00425A73">
        <w:rPr>
          <w:sz w:val="16"/>
        </w:rPr>
        <w:t xml:space="preserve">Information gathered by firms can be used to increase their own profits. How does this affect consumers, and what does this depend on? Can and </w:t>
      </w:r>
      <w:r w:rsidRPr="00425A73">
        <w:rPr>
          <w:rStyle w:val="Emphasis"/>
        </w:rPr>
        <w:t>should competition law deal with market power</w:t>
      </w:r>
      <w:r w:rsidRPr="00425A73">
        <w:rPr>
          <w:sz w:val="16"/>
        </w:rPr>
        <w:t xml:space="preserve"> derived </w:t>
      </w:r>
      <w:r w:rsidRPr="00425A73">
        <w:rPr>
          <w:rStyle w:val="Emphasis"/>
        </w:rPr>
        <w:t xml:space="preserve">from </w:t>
      </w:r>
      <w:r w:rsidRPr="00425A73">
        <w:rPr>
          <w:rStyle w:val="Emphasis"/>
          <w:highlight w:val="cyan"/>
        </w:rPr>
        <w:t>info</w:t>
      </w:r>
      <w:r w:rsidRPr="00425A73">
        <w:rPr>
          <w:rStyle w:val="Emphasis"/>
        </w:rPr>
        <w:t>rmation</w:t>
      </w:r>
      <w:r w:rsidRPr="00425A73">
        <w:rPr>
          <w:sz w:val="16"/>
        </w:rPr>
        <w:t xml:space="preserve"> gathering? For instance, should the big five tech giants be forced to divest activities?</w:t>
      </w:r>
    </w:p>
    <w:p w14:paraId="6023B3AE" w14:textId="77777777" w:rsidR="00297780" w:rsidRPr="00425A73" w:rsidRDefault="00297780" w:rsidP="00297780">
      <w:pPr>
        <w:pStyle w:val="ListParagraph"/>
        <w:numPr>
          <w:ilvl w:val="0"/>
          <w:numId w:val="15"/>
        </w:numPr>
        <w:rPr>
          <w:rStyle w:val="Emphasis"/>
        </w:rPr>
      </w:pPr>
      <w:r w:rsidRPr="00425A73">
        <w:rPr>
          <w:rStyle w:val="Emphasis"/>
        </w:rPr>
        <w:t>Should competition policy</w:t>
      </w:r>
      <w:r w:rsidRPr="00425A73">
        <w:rPr>
          <w:sz w:val="16"/>
        </w:rPr>
        <w:t xml:space="preserve"> also include </w:t>
      </w:r>
      <w:r w:rsidRPr="00425A73">
        <w:rPr>
          <w:rStyle w:val="Emphasis"/>
        </w:rPr>
        <w:t>consider</w:t>
      </w:r>
      <w:r w:rsidRPr="00425A73">
        <w:rPr>
          <w:sz w:val="16"/>
        </w:rPr>
        <w:t xml:space="preserve">ations of economic </w:t>
      </w:r>
      <w:r w:rsidRPr="00425A73">
        <w:rPr>
          <w:rStyle w:val="Emphasis"/>
          <w:highlight w:val="cyan"/>
        </w:rPr>
        <w:t>inequality or environmental effects</w:t>
      </w:r>
      <w:r w:rsidRPr="00425A73">
        <w:rPr>
          <w:rStyle w:val="Emphasis"/>
        </w:rPr>
        <w:t>?</w:t>
      </w:r>
    </w:p>
    <w:p w14:paraId="54B0FAA5" w14:textId="77777777" w:rsidR="00297780" w:rsidRPr="00854CF8" w:rsidRDefault="00297780" w:rsidP="00297780">
      <w:pPr>
        <w:pStyle w:val="ListParagraph"/>
        <w:numPr>
          <w:ilvl w:val="0"/>
          <w:numId w:val="15"/>
        </w:numPr>
        <w:rPr>
          <w:rStyle w:val="Emphasis"/>
          <w:b w:val="0"/>
          <w:iCs w:val="0"/>
        </w:rPr>
      </w:pPr>
      <w:r w:rsidRPr="00854CF8">
        <w:rPr>
          <w:rStyle w:val="StyleUnderline"/>
        </w:rPr>
        <w:t xml:space="preserve">Can competition law remain effective if it is used for </w:t>
      </w:r>
      <w:r w:rsidRPr="00854CF8">
        <w:rPr>
          <w:rStyle w:val="Emphasis"/>
        </w:rPr>
        <w:t>more than</w:t>
      </w:r>
      <w:r w:rsidRPr="00854CF8">
        <w:rPr>
          <w:sz w:val="16"/>
        </w:rPr>
        <w:t xml:space="preserve"> safeguarding fair</w:t>
      </w:r>
      <w:r w:rsidRPr="00854CF8">
        <w:rPr>
          <w:rStyle w:val="StyleUnderline"/>
        </w:rPr>
        <w:t xml:space="preserve"> </w:t>
      </w:r>
      <w:r w:rsidRPr="00854CF8">
        <w:rPr>
          <w:rStyle w:val="Emphasis"/>
        </w:rPr>
        <w:t>competition?</w:t>
      </w:r>
    </w:p>
    <w:p w14:paraId="248C5D04" w14:textId="77777777" w:rsidR="00297780" w:rsidRPr="00425A73" w:rsidRDefault="00297780" w:rsidP="00297780">
      <w:pPr>
        <w:pStyle w:val="Heading4"/>
        <w:rPr>
          <w:rFonts w:cs="Arial"/>
        </w:rPr>
      </w:pPr>
      <w:r w:rsidRPr="00425A73">
        <w:rPr>
          <w:rFonts w:cs="Arial"/>
        </w:rPr>
        <w:t xml:space="preserve">That means the aff must </w:t>
      </w:r>
      <w:r w:rsidRPr="00425A73">
        <w:rPr>
          <w:rFonts w:cs="Arial"/>
          <w:u w:val="single"/>
        </w:rPr>
        <w:t>replace</w:t>
      </w:r>
      <w:r w:rsidRPr="00425A73">
        <w:rPr>
          <w:rFonts w:cs="Arial"/>
        </w:rPr>
        <w:t xml:space="preserve"> the </w:t>
      </w:r>
      <w:r w:rsidRPr="00425A73">
        <w:rPr>
          <w:rFonts w:cs="Arial"/>
          <w:u w:val="single"/>
        </w:rPr>
        <w:t>consumer welfare standard</w:t>
      </w:r>
      <w:r w:rsidRPr="00425A73">
        <w:rPr>
          <w:rFonts w:cs="Arial"/>
        </w:rPr>
        <w:t xml:space="preserve">.  </w:t>
      </w:r>
    </w:p>
    <w:p w14:paraId="37D92A76" w14:textId="77777777" w:rsidR="00297780" w:rsidRPr="00425A73" w:rsidRDefault="00297780" w:rsidP="00297780">
      <w:r w:rsidRPr="00425A73">
        <w:t xml:space="preserve">Trevor </w:t>
      </w:r>
      <w:r w:rsidRPr="00425A73">
        <w:rPr>
          <w:rStyle w:val="Style13ptBold"/>
        </w:rPr>
        <w:t>Wagener 21</w:t>
      </w:r>
      <w:r w:rsidRPr="00425A73">
        <w:t>. "The Curse of Tradeoffs: Neo-Brandeisians vs. Consumers". Disruptive Competition Project. 5-21-2021. https://www.project-disco.org/competition/052121-the-curse-of-tradeoffs-neo-brandeisian-antitrust-versus-consumers/</w:t>
      </w:r>
    </w:p>
    <w:p w14:paraId="213EB9B3" w14:textId="77777777" w:rsidR="00297780" w:rsidRPr="00425A73" w:rsidRDefault="00297780" w:rsidP="00297780">
      <w:pPr>
        <w:rPr>
          <w:sz w:val="16"/>
        </w:rPr>
      </w:pPr>
      <w:r w:rsidRPr="00425A73">
        <w:rPr>
          <w:rStyle w:val="StyleUnderline"/>
          <w:highlight w:val="cyan"/>
        </w:rPr>
        <w:t xml:space="preserve">Neo-Brandeisians seek to </w:t>
      </w:r>
      <w:r w:rsidRPr="00425A73">
        <w:rPr>
          <w:rStyle w:val="Emphasis"/>
          <w:highlight w:val="cyan"/>
        </w:rPr>
        <w:t>replace the</w:t>
      </w:r>
      <w:r w:rsidRPr="00425A73">
        <w:rPr>
          <w:sz w:val="16"/>
          <w:highlight w:val="cyan"/>
        </w:rPr>
        <w:t xml:space="preserve"> </w:t>
      </w:r>
      <w:r w:rsidRPr="00425A73">
        <w:rPr>
          <w:sz w:val="16"/>
        </w:rPr>
        <w:t xml:space="preserve">longstanding </w:t>
      </w:r>
      <w:r w:rsidRPr="00425A73">
        <w:rPr>
          <w:rStyle w:val="Emphasis"/>
          <w:highlight w:val="cyan"/>
        </w:rPr>
        <w:t>objective</w:t>
      </w:r>
      <w:r w:rsidRPr="00425A73">
        <w:rPr>
          <w:sz w:val="16"/>
          <w:highlight w:val="cyan"/>
        </w:rPr>
        <w:t xml:space="preserve"> </w:t>
      </w:r>
      <w:r w:rsidRPr="00425A73">
        <w:rPr>
          <w:sz w:val="16"/>
        </w:rPr>
        <w:t xml:space="preserve">and principles-based framework </w:t>
      </w:r>
      <w:r w:rsidRPr="00425A73">
        <w:rPr>
          <w:rStyle w:val="Emphasis"/>
          <w:highlight w:val="cyan"/>
        </w:rPr>
        <w:t>of the consumer welfare standard</w:t>
      </w:r>
      <w:r w:rsidRPr="00425A73">
        <w:rPr>
          <w:sz w:val="16"/>
        </w:rPr>
        <w:t xml:space="preserve"> in antitrust enforcement with an amorphous, process-based framework guided by an ethos one Neo-Brandeisian described as: “Big is bad. Just don’t let big firms merge. The end.” A movement dedicated to replacing a consumer welfare-maximizing approach with an assortment of competing goals has proven unable to offer a quantified, systematic cost-benefit analysis justifying such a radical change, instead relying upon anecdotal evidence and moving prose. The many goals of the Neo-Brandeisian approach are often rhetorically appealing, but the rhetoric hides a simple truth: When you target every variable, you </w:t>
      </w:r>
      <w:r w:rsidRPr="00854CF8">
        <w:rPr>
          <w:sz w:val="16"/>
        </w:rPr>
        <w:t xml:space="preserve">effectively target none. </w:t>
      </w:r>
      <w:r w:rsidRPr="00854CF8">
        <w:rPr>
          <w:rStyle w:val="StyleUnderline"/>
        </w:rPr>
        <w:t xml:space="preserve">Addressing a </w:t>
      </w:r>
      <w:r w:rsidRPr="00425A73">
        <w:rPr>
          <w:rStyle w:val="StyleUnderline"/>
          <w:highlight w:val="cyan"/>
        </w:rPr>
        <w:t xml:space="preserve">wide range of goals through antitrust policy requires </w:t>
      </w:r>
      <w:r w:rsidRPr="00425A73">
        <w:rPr>
          <w:rStyle w:val="Emphasis"/>
          <w:highlight w:val="cyan"/>
        </w:rPr>
        <w:t>de-emphasizing consumer welfare</w:t>
      </w:r>
      <w:r w:rsidRPr="00425A73">
        <w:rPr>
          <w:sz w:val="16"/>
        </w:rPr>
        <w:t xml:space="preserve">, </w:t>
      </w:r>
      <w:r w:rsidRPr="00425A73">
        <w:rPr>
          <w:rStyle w:val="Emphasis"/>
          <w:highlight w:val="cyan"/>
        </w:rPr>
        <w:t>creating fundamental tradeoffs</w:t>
      </w:r>
      <w:r w:rsidRPr="00425A73">
        <w:rPr>
          <w:sz w:val="16"/>
        </w:rPr>
        <w:t xml:space="preserve"> expected </w:t>
      </w:r>
      <w:r w:rsidRPr="00425A73">
        <w:rPr>
          <w:rStyle w:val="Emphasis"/>
          <w:highlight w:val="cyan"/>
        </w:rPr>
        <w:t>to harm consumers</w:t>
      </w:r>
      <w:r w:rsidRPr="00425A73">
        <w:rPr>
          <w:sz w:val="16"/>
        </w:rPr>
        <w:t xml:space="preserve"> relative to the status quo. </w:t>
      </w:r>
    </w:p>
    <w:p w14:paraId="7E66D0C7" w14:textId="77777777" w:rsidR="00297780" w:rsidRPr="00425A73" w:rsidRDefault="00297780" w:rsidP="00297780">
      <w:pPr>
        <w:rPr>
          <w:sz w:val="16"/>
        </w:rPr>
      </w:pPr>
      <w:r w:rsidRPr="00425A73">
        <w:rPr>
          <w:rStyle w:val="StyleUnderline"/>
          <w:highlight w:val="cyan"/>
        </w:rPr>
        <w:t xml:space="preserve">The willingness to </w:t>
      </w:r>
      <w:r w:rsidRPr="00425A73">
        <w:rPr>
          <w:rStyle w:val="Emphasis"/>
          <w:highlight w:val="cyan"/>
        </w:rPr>
        <w:t>sacrifice consumer welfare</w:t>
      </w:r>
      <w:r w:rsidRPr="00425A73">
        <w:rPr>
          <w:sz w:val="16"/>
        </w:rPr>
        <w:t xml:space="preserve"> in order to achieve other ends </w:t>
      </w:r>
      <w:r w:rsidRPr="00425A73">
        <w:rPr>
          <w:rStyle w:val="StyleUnderline"/>
          <w:highlight w:val="cyan"/>
        </w:rPr>
        <w:t xml:space="preserve">is a </w:t>
      </w:r>
      <w:r w:rsidRPr="00425A73">
        <w:rPr>
          <w:rStyle w:val="Emphasis"/>
          <w:highlight w:val="cyan"/>
        </w:rPr>
        <w:t>defining characteristic</w:t>
      </w:r>
      <w:r w:rsidRPr="00425A73">
        <w:rPr>
          <w:rStyle w:val="StyleUnderline"/>
          <w:highlight w:val="cyan"/>
        </w:rPr>
        <w:t xml:space="preserve"> </w:t>
      </w:r>
      <w:r w:rsidRPr="00425A73">
        <w:rPr>
          <w:rStyle w:val="StyleUnderline"/>
        </w:rPr>
        <w:t>of Neo-Brandeisian antitrust</w:t>
      </w:r>
      <w:r w:rsidRPr="00425A73">
        <w:rPr>
          <w:sz w:val="16"/>
        </w:rPr>
        <w:t xml:space="preserve">. This is illustrated by concrete Neo-Brandeisian critiques, which typically emphasize perceived harms to businesses rather than harms to consumers. For example, the Neo-Brandeisian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Neo-Brandeisian thinkers to conduct a rigorous quantitative cost-benefit analysis of their antitrust policy prescriptions relative to the consumer welfare standard. </w:t>
      </w:r>
    </w:p>
    <w:p w14:paraId="496470CE" w14:textId="77777777" w:rsidR="00297780" w:rsidRPr="00425A73" w:rsidRDefault="00297780" w:rsidP="00297780">
      <w:pPr>
        <w:pStyle w:val="Heading4"/>
        <w:rPr>
          <w:rFonts w:cs="Arial"/>
        </w:rPr>
      </w:pPr>
      <w:r w:rsidRPr="00425A73">
        <w:rPr>
          <w:rFonts w:cs="Arial"/>
        </w:rPr>
        <w:t xml:space="preserve">Vote negative for </w:t>
      </w:r>
      <w:r w:rsidRPr="00425A73">
        <w:rPr>
          <w:rFonts w:cs="Arial"/>
          <w:u w:val="single"/>
        </w:rPr>
        <w:t>limits</w:t>
      </w:r>
      <w:r w:rsidRPr="00425A73">
        <w:rPr>
          <w:rFonts w:cs="Arial"/>
        </w:rPr>
        <w:t xml:space="preserve"> and </w:t>
      </w:r>
      <w:r w:rsidRPr="00425A73">
        <w:rPr>
          <w:rFonts w:cs="Arial"/>
          <w:u w:val="single"/>
        </w:rPr>
        <w:t>ground</w:t>
      </w:r>
      <w:r w:rsidRPr="00425A73">
        <w:rPr>
          <w:rFonts w:cs="Arial"/>
        </w:rPr>
        <w:t xml:space="preserve">---only “change goals” creates key </w:t>
      </w:r>
      <w:r w:rsidRPr="00425A73">
        <w:rPr>
          <w:rFonts w:cs="Arial"/>
          <w:u w:val="single"/>
        </w:rPr>
        <w:t>economy</w:t>
      </w:r>
      <w:r w:rsidRPr="00425A73">
        <w:rPr>
          <w:rFonts w:cs="Arial"/>
        </w:rPr>
        <w:t xml:space="preserve"> and </w:t>
      </w:r>
      <w:r w:rsidRPr="00425A73">
        <w:rPr>
          <w:rFonts w:cs="Arial"/>
          <w:u w:val="single"/>
        </w:rPr>
        <w:t xml:space="preserve">legal </w:t>
      </w:r>
      <w:r w:rsidRPr="00425A73">
        <w:rPr>
          <w:rFonts w:cs="Arial"/>
        </w:rPr>
        <w:t xml:space="preserve">disads over </w:t>
      </w:r>
      <w:r w:rsidRPr="00425A73">
        <w:rPr>
          <w:rFonts w:cs="Arial"/>
          <w:u w:val="single"/>
        </w:rPr>
        <w:t>what antitrust should consider</w:t>
      </w:r>
      <w:r w:rsidRPr="00425A73">
        <w:rPr>
          <w:rFonts w:cs="Arial"/>
        </w:rPr>
        <w:t xml:space="preserve">---the </w:t>
      </w:r>
      <w:r w:rsidRPr="00425A73">
        <w:rPr>
          <w:rFonts w:cs="Arial"/>
          <w:u w:val="single"/>
        </w:rPr>
        <w:t>affs topic</w:t>
      </w:r>
      <w:r w:rsidRPr="00425A73">
        <w:rPr>
          <w:rFonts w:cs="Arial"/>
        </w:rPr>
        <w:t xml:space="preserve"> races to </w:t>
      </w:r>
      <w:r w:rsidRPr="00425A73">
        <w:rPr>
          <w:rFonts w:cs="Arial"/>
          <w:u w:val="single"/>
        </w:rPr>
        <w:t>tiny exemptions</w:t>
      </w:r>
      <w:r w:rsidRPr="00425A73">
        <w:rPr>
          <w:rFonts w:cs="Arial"/>
        </w:rPr>
        <w:t xml:space="preserve"> and </w:t>
      </w:r>
      <w:r w:rsidRPr="00425A73">
        <w:rPr>
          <w:rFonts w:cs="Arial"/>
          <w:u w:val="single"/>
        </w:rPr>
        <w:t>technical changes</w:t>
      </w:r>
      <w:r w:rsidRPr="00425A73">
        <w:rPr>
          <w:rFonts w:cs="Arial"/>
        </w:rPr>
        <w:t xml:space="preserve"> with no core ground. </w:t>
      </w:r>
    </w:p>
    <w:p w14:paraId="2D487B42" w14:textId="77777777" w:rsidR="00297780" w:rsidRPr="00425A73" w:rsidRDefault="00297780" w:rsidP="00297780"/>
    <w:p w14:paraId="50AD6672" w14:textId="77777777" w:rsidR="00297780" w:rsidRPr="00774299" w:rsidRDefault="00297780" w:rsidP="00297780"/>
    <w:p w14:paraId="27400A98" w14:textId="77777777" w:rsidR="00297780" w:rsidRDefault="00297780" w:rsidP="00297780"/>
    <w:p w14:paraId="5EE32143" w14:textId="77777777" w:rsidR="00297780" w:rsidRDefault="00297780" w:rsidP="00297780">
      <w:pPr>
        <w:pStyle w:val="Heading3"/>
      </w:pPr>
      <w:r>
        <w:t xml:space="preserve">Cap K [Long]---1NC </w:t>
      </w:r>
    </w:p>
    <w:p w14:paraId="4A800272" w14:textId="77777777" w:rsidR="00297780" w:rsidRPr="002F3295" w:rsidRDefault="00297780" w:rsidP="00297780">
      <w:pPr>
        <w:pStyle w:val="Heading4"/>
      </w:pPr>
      <w:r w:rsidRPr="002F3295">
        <w:t xml:space="preserve">Anti-trust is </w:t>
      </w:r>
      <w:r w:rsidRPr="002F3295">
        <w:rPr>
          <w:u w:val="single"/>
        </w:rPr>
        <w:t>capitalist</w:t>
      </w:r>
      <w:r w:rsidRPr="002F3295">
        <w:t xml:space="preserve">---competition </w:t>
      </w:r>
      <w:r w:rsidRPr="002F3295">
        <w:rPr>
          <w:u w:val="single"/>
        </w:rPr>
        <w:t>inevitably</w:t>
      </w:r>
      <w:r w:rsidRPr="002F3295">
        <w:t xml:space="preserve"> replicates market collapse.</w:t>
      </w:r>
    </w:p>
    <w:p w14:paraId="2BEAB9F7" w14:textId="77777777" w:rsidR="00297780" w:rsidRPr="005770BA" w:rsidRDefault="00297780" w:rsidP="00297780">
      <w:pPr>
        <w:rPr>
          <w:rStyle w:val="Style13ptBold"/>
          <w:lang w:eastAsia="zh-CN"/>
        </w:rPr>
      </w:pPr>
      <w:r w:rsidRPr="005770BA">
        <w:t>Richard</w:t>
      </w:r>
      <w:r w:rsidRPr="005770BA">
        <w:rPr>
          <w:rStyle w:val="Style13ptBold"/>
        </w:rPr>
        <w:t xml:space="preserve"> Wolff 19</w:t>
      </w:r>
      <w:r w:rsidRPr="005770BA">
        <w:rPr>
          <w:sz w:val="16"/>
          <w:szCs w:val="16"/>
        </w:rPr>
        <w:t xml:space="preserve"> </w:t>
      </w:r>
      <w:r w:rsidRPr="005770BA">
        <w:t>Professor Emeritus of Economics at University of Massachusetts, Amherst. Transcript from YouTube video: “Economic Update: Competition and Monopoly in Capitalism.” Democracy @ Work. December 9th, 2019. https://www.democracyatwork.info/eu_competition_monopoly_in_capitalism.</w:t>
      </w:r>
    </w:p>
    <w:p w14:paraId="66ECF772" w14:textId="77777777" w:rsidR="00297780" w:rsidRPr="00A95E7C" w:rsidRDefault="00297780" w:rsidP="00297780">
      <w:pPr>
        <w:rPr>
          <w:sz w:val="16"/>
          <w:lang w:eastAsia="zh-CN"/>
        </w:rPr>
      </w:pPr>
      <w:r w:rsidRPr="005770BA">
        <w:rPr>
          <w:sz w:val="16"/>
          <w:lang w:eastAsia="zh-CN"/>
        </w:rPr>
        <w:t xml:space="preserve">Today I'm going to devote the program to something many of you have asked me to present, to talk about, to analyze, and that is the question of monopoly. It has to do with </w:t>
      </w:r>
      <w:r w:rsidRPr="005770BA">
        <w:rPr>
          <w:rStyle w:val="StyleUnderline"/>
          <w:lang w:eastAsia="zh-CN"/>
        </w:rPr>
        <w:t>the assertions we hear often</w:t>
      </w:r>
      <w:r w:rsidRPr="005770BA">
        <w:rPr>
          <w:sz w:val="16"/>
          <w:lang w:eastAsia="zh-CN"/>
        </w:rPr>
        <w:t xml:space="preserve"> these days </w:t>
      </w:r>
      <w:r w:rsidRPr="005770BA">
        <w:rPr>
          <w:rStyle w:val="StyleUnderline"/>
          <w:lang w:eastAsia="zh-CN"/>
        </w:rPr>
        <w:t>that</w:t>
      </w:r>
      <w:r w:rsidRPr="005770BA">
        <w:rPr>
          <w:sz w:val="16"/>
          <w:lang w:eastAsia="zh-CN"/>
        </w:rPr>
        <w:t xml:space="preserve"> somehow </w:t>
      </w:r>
      <w:r w:rsidRPr="005770BA">
        <w:rPr>
          <w:rStyle w:val="StyleUnderline"/>
          <w:lang w:eastAsia="zh-CN"/>
        </w:rPr>
        <w:t>our capitalist system</w:t>
      </w:r>
      <w:r w:rsidRPr="005770BA">
        <w:rPr>
          <w:sz w:val="16"/>
          <w:lang w:eastAsia="zh-CN"/>
        </w:rPr>
        <w:t xml:space="preserve">, here in the United States and beyond, </w:t>
      </w:r>
      <w:r w:rsidRPr="005770BA">
        <w:rPr>
          <w:rStyle w:val="StyleUnderline"/>
          <w:lang w:eastAsia="zh-CN"/>
        </w:rPr>
        <w:t>is being negatively affected because monopolies have replaced or displaced competition.</w:t>
      </w:r>
      <w:r w:rsidRPr="005770BA">
        <w:rPr>
          <w:sz w:val="16"/>
          <w:lang w:eastAsia="zh-CN"/>
        </w:rPr>
        <w:t xml:space="preserve"> </w:t>
      </w:r>
      <w:r w:rsidRPr="005770BA">
        <w:rPr>
          <w:rStyle w:val="StyleUnderline"/>
          <w:lang w:eastAsia="zh-CN"/>
        </w:rPr>
        <w:t xml:space="preserve">The </w:t>
      </w:r>
      <w:r w:rsidRPr="005770BA">
        <w:rPr>
          <w:rStyle w:val="StyleUnderline"/>
          <w:highlight w:val="cyan"/>
          <w:lang w:eastAsia="zh-CN"/>
        </w:rPr>
        <w:t>idea</w:t>
      </w:r>
      <w:r w:rsidRPr="005770BA">
        <w:rPr>
          <w:sz w:val="16"/>
          <w:lang w:eastAsia="zh-CN"/>
        </w:rPr>
        <w:t xml:space="preserve"> here </w:t>
      </w:r>
      <w:r w:rsidRPr="005770BA">
        <w:rPr>
          <w:rStyle w:val="StyleUnderline"/>
          <w:lang w:eastAsia="zh-CN"/>
        </w:rPr>
        <w:t>is</w:t>
      </w:r>
      <w:r w:rsidRPr="005770BA">
        <w:rPr>
          <w:sz w:val="16"/>
          <w:lang w:eastAsia="zh-CN"/>
        </w:rPr>
        <w:t xml:space="preserve"> </w:t>
      </w:r>
      <w:r w:rsidRPr="005770BA">
        <w:rPr>
          <w:rStyle w:val="StyleUnderline"/>
          <w:highlight w:val="cyan"/>
          <w:lang w:eastAsia="zh-CN"/>
        </w:rPr>
        <w:t>if</w:t>
      </w:r>
      <w:r w:rsidRPr="005770BA">
        <w:rPr>
          <w:sz w:val="16"/>
          <w:highlight w:val="cyan"/>
          <w:lang w:eastAsia="zh-CN"/>
        </w:rPr>
        <w:t xml:space="preserve"> </w:t>
      </w:r>
      <w:r w:rsidRPr="005770BA">
        <w:rPr>
          <w:rStyle w:val="StyleUnderline"/>
          <w:highlight w:val="cyan"/>
          <w:lang w:eastAsia="zh-CN"/>
        </w:rPr>
        <w:t>only we can get competition back</w:t>
      </w:r>
      <w:r w:rsidRPr="005770BA">
        <w:rPr>
          <w:rStyle w:val="StyleUnderline"/>
          <w:lang w:eastAsia="zh-CN"/>
        </w:rPr>
        <w:t xml:space="preserve">, recreate a competitive capitalism, why then the </w:t>
      </w:r>
      <w:r w:rsidRPr="005770BA">
        <w:rPr>
          <w:rStyle w:val="StyleUnderline"/>
          <w:highlight w:val="cyan"/>
          <w:lang w:eastAsia="zh-CN"/>
        </w:rPr>
        <w:t>problems we face will go away</w:t>
      </w:r>
      <w:r w:rsidRPr="005770BA">
        <w:rPr>
          <w:rStyle w:val="StyleUnderline"/>
          <w:lang w:eastAsia="zh-CN"/>
        </w:rPr>
        <w:t>.</w:t>
      </w:r>
      <w:r w:rsidRPr="005770BA">
        <w:rPr>
          <w:sz w:val="16"/>
          <w:lang w:eastAsia="zh-CN"/>
        </w:rPr>
        <w:t xml:space="preserve"> Today's program is a design to show you how and why </w:t>
      </w:r>
      <w:r w:rsidRPr="005770BA">
        <w:rPr>
          <w:rStyle w:val="StyleUnderline"/>
          <w:lang w:eastAsia="zh-CN"/>
        </w:rPr>
        <w:t xml:space="preserve">that </w:t>
      </w:r>
      <w:r w:rsidRPr="005770BA">
        <w:rPr>
          <w:rStyle w:val="StyleUnderline"/>
          <w:highlight w:val="cyan"/>
          <w:lang w:eastAsia="zh-CN"/>
        </w:rPr>
        <w:t>is not the case</w:t>
      </w:r>
      <w:r w:rsidRPr="005770BA">
        <w:rPr>
          <w:sz w:val="16"/>
          <w:highlight w:val="cyan"/>
          <w:lang w:eastAsia="zh-CN"/>
        </w:rPr>
        <w:t>,</w:t>
      </w:r>
      <w:r w:rsidRPr="005770BA">
        <w:rPr>
          <w:sz w:val="16"/>
          <w:lang w:eastAsia="zh-CN"/>
        </w:rPr>
        <w:t xml:space="preserve">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w:t>
      </w:r>
      <w:r w:rsidRPr="00A95E7C">
        <w:rPr>
          <w:sz w:val="16"/>
          <w:lang w:eastAsia="zh-CN"/>
        </w:rPr>
        <w:t>systematic way.</w:t>
      </w:r>
    </w:p>
    <w:p w14:paraId="2BDDAB87" w14:textId="77777777" w:rsidR="00297780" w:rsidRPr="005770BA" w:rsidRDefault="00297780" w:rsidP="00297780">
      <w:pPr>
        <w:rPr>
          <w:sz w:val="16"/>
          <w:lang w:eastAsia="zh-CN"/>
        </w:rPr>
      </w:pPr>
      <w:r w:rsidRPr="00A95E7C">
        <w:rPr>
          <w:sz w:val="16"/>
          <w:lang w:eastAsia="zh-CN"/>
        </w:rPr>
        <w:t xml:space="preserve">First, </w:t>
      </w:r>
      <w:r w:rsidRPr="00A95E7C">
        <w:rPr>
          <w:rStyle w:val="StyleUnderline"/>
          <w:lang w:eastAsia="zh-CN"/>
        </w:rPr>
        <w:t>it is of course easier, faced with a declining capitalism, a capitalism that's all around us with its extreme inequalities, with its instabilities – here we are, trying to cope with the effects of the Great Crash of 2008,</w:t>
      </w:r>
      <w:r w:rsidRPr="00A95E7C">
        <w:rPr>
          <w:sz w:val="16"/>
          <w:lang w:eastAsia="zh-CN"/>
        </w:rPr>
        <w:t xml:space="preserve"> even </w:t>
      </w:r>
      <w:r w:rsidRPr="00A95E7C">
        <w:rPr>
          <w:rStyle w:val="StyleUnderline"/>
          <w:lang w:eastAsia="zh-CN"/>
        </w:rPr>
        <w:t>while we anticipate the next downturn coming down the road soon</w:t>
      </w:r>
      <w:r w:rsidRPr="00A95E7C">
        <w:rPr>
          <w:sz w:val="16"/>
          <w:lang w:eastAsia="zh-CN"/>
        </w:rPr>
        <w:t xml:space="preserve"> – </w:t>
      </w:r>
      <w:r w:rsidRPr="00A95E7C">
        <w:rPr>
          <w:rStyle w:val="StyleUnderline"/>
          <w:lang w:eastAsia="zh-CN"/>
        </w:rPr>
        <w:t>an economic system that has shown</w:t>
      </w:r>
      <w:r w:rsidRPr="00A95E7C">
        <w:rPr>
          <w:sz w:val="16"/>
          <w:lang w:eastAsia="zh-CN"/>
        </w:rPr>
        <w:t xml:space="preserve"> (that is, capitalism) that </w:t>
      </w:r>
      <w:r w:rsidRPr="00A95E7C">
        <w:rPr>
          <w:rStyle w:val="StyleUnderline"/>
          <w:lang w:eastAsia="zh-CN"/>
        </w:rPr>
        <w:t>it is not respectful of the natural environment; it is not, as the words now go, sustainable in a reasonable way.</w:t>
      </w:r>
      <w:r w:rsidRPr="00A95E7C">
        <w:rPr>
          <w:sz w:val="16"/>
          <w:lang w:eastAsia="zh-CN"/>
        </w:rPr>
        <w:t xml:space="preserve"> Yeah, we're surrounded by problems of capitalism. </w:t>
      </w:r>
      <w:r w:rsidRPr="00A95E7C">
        <w:rPr>
          <w:rStyle w:val="StyleUnderline"/>
          <w:lang w:eastAsia="zh-CN"/>
        </w:rPr>
        <w:t>So it's comforting in that situation to get the idea from somewhere that this really isn't a problem of capitalism as a system but rather the problem brought in somehow from the outside</w:t>
      </w:r>
      <w:r w:rsidRPr="00A95E7C">
        <w:rPr>
          <w:sz w:val="16"/>
          <w:lang w:eastAsia="zh-CN"/>
        </w:rPr>
        <w:t xml:space="preserve"> – </w:t>
      </w:r>
      <w:r w:rsidRPr="00A95E7C">
        <w:rPr>
          <w:rStyle w:val="StyleUnderline"/>
          <w:lang w:eastAsia="zh-CN"/>
        </w:rPr>
        <w:t>monopoly – a situation in</w:t>
      </w:r>
      <w:r w:rsidRPr="005770BA">
        <w:rPr>
          <w:rStyle w:val="StyleUnderline"/>
          <w:lang w:eastAsia="zh-CN"/>
        </w:rPr>
        <w:t xml:space="preserve"> which competition among many companies gives way in some way we're not quite sure about to a domination by one or a small handful of companies</w:t>
      </w:r>
      <w:r w:rsidRPr="005770BA">
        <w:rPr>
          <w:sz w:val="16"/>
          <w:lang w:eastAsia="zh-CN"/>
        </w:rPr>
        <w:t xml:space="preserve">. And </w:t>
      </w:r>
      <w:r w:rsidRPr="005770BA">
        <w:rPr>
          <w:rStyle w:val="StyleUnderline"/>
          <w:lang w:eastAsia="zh-CN"/>
        </w:rPr>
        <w:t xml:space="preserve">so the </w:t>
      </w:r>
      <w:r w:rsidRPr="005770BA">
        <w:rPr>
          <w:rStyle w:val="StyleUnderline"/>
          <w:highlight w:val="cyan"/>
          <w:lang w:eastAsia="zh-CN"/>
        </w:rPr>
        <w:t>argument goes</w:t>
      </w:r>
      <w:r w:rsidRPr="005770BA">
        <w:rPr>
          <w:rStyle w:val="StyleUnderline"/>
          <w:lang w:eastAsia="zh-CN"/>
        </w:rPr>
        <w:t xml:space="preserve">, we don't have to be critical of capitalism; we </w:t>
      </w:r>
      <w:r w:rsidRPr="005770BA">
        <w:rPr>
          <w:rStyle w:val="StyleUnderline"/>
          <w:highlight w:val="cyan"/>
          <w:lang w:eastAsia="zh-CN"/>
        </w:rPr>
        <w:t xml:space="preserve">don't </w:t>
      </w:r>
      <w:r w:rsidRPr="005770BA">
        <w:rPr>
          <w:rStyle w:val="StyleUnderline"/>
          <w:lang w:eastAsia="zh-CN"/>
        </w:rPr>
        <w:t xml:space="preserve">have to </w:t>
      </w:r>
      <w:r w:rsidRPr="005770BA">
        <w:rPr>
          <w:rStyle w:val="StyleUnderline"/>
          <w:highlight w:val="cyan"/>
          <w:lang w:eastAsia="zh-CN"/>
        </w:rPr>
        <w:t>think about an alternative system</w:t>
      </w:r>
      <w:r w:rsidRPr="005770BA">
        <w:rPr>
          <w:sz w:val="16"/>
          <w:lang w:eastAsia="zh-CN"/>
        </w:rPr>
        <w:t xml:space="preserve">. No, no, </w:t>
      </w:r>
      <w:r w:rsidRPr="005770BA">
        <w:rPr>
          <w:rStyle w:val="Emphasis"/>
          <w:lang w:eastAsia="zh-CN"/>
        </w:rPr>
        <w:t xml:space="preserve">we </w:t>
      </w:r>
      <w:r w:rsidRPr="005770BA">
        <w:rPr>
          <w:rStyle w:val="Emphasis"/>
          <w:highlight w:val="cyan"/>
          <w:lang w:eastAsia="zh-CN"/>
        </w:rPr>
        <w:t>just have to deal with this little detail</w:t>
      </w:r>
      <w:r w:rsidRPr="005770BA">
        <w:rPr>
          <w:rStyle w:val="Emphasis"/>
          <w:lang w:eastAsia="zh-CN"/>
        </w:rPr>
        <w:t>, the monopoly problem. And if we can deal with that, well, we'll get back to a competition</w:t>
      </w:r>
      <w:r w:rsidRPr="005770BA">
        <w:rPr>
          <w:sz w:val="16"/>
          <w:lang w:eastAsia="zh-CN"/>
        </w:rPr>
        <w:t>, to a competitive capitalism that is good.</w:t>
      </w:r>
    </w:p>
    <w:p w14:paraId="720A2F15" w14:textId="77777777" w:rsidR="00297780" w:rsidRPr="005770BA" w:rsidRDefault="00297780" w:rsidP="00297780">
      <w:pPr>
        <w:rPr>
          <w:rStyle w:val="StyleUnderline"/>
          <w:lang w:eastAsia="zh-CN"/>
        </w:rPr>
      </w:pPr>
      <w:r w:rsidRPr="005770BA">
        <w:rPr>
          <w:sz w:val="16"/>
          <w:lang w:eastAsia="zh-CN"/>
        </w:rPr>
        <w:t xml:space="preserve">There are three big mistakes involved in this way of thinking, which is nonetheless very widespread and very popular, more so now than in quite some years. First mistake: </w:t>
      </w:r>
      <w:r w:rsidRPr="005770BA">
        <w:rPr>
          <w:rStyle w:val="StyleUnderline"/>
          <w:highlight w:val="cyan"/>
          <w:lang w:eastAsia="zh-CN"/>
        </w:rPr>
        <w:t xml:space="preserve">Capitalism </w:t>
      </w:r>
      <w:r w:rsidRPr="005770BA">
        <w:rPr>
          <w:rStyle w:val="StyleUnderline"/>
          <w:lang w:eastAsia="zh-CN"/>
        </w:rPr>
        <w:t xml:space="preserve">has been </w:t>
      </w:r>
      <w:r w:rsidRPr="005770BA">
        <w:rPr>
          <w:rStyle w:val="StyleUnderline"/>
          <w:highlight w:val="cyan"/>
          <w:lang w:eastAsia="zh-CN"/>
        </w:rPr>
        <w:t>wrestling</w:t>
      </w:r>
      <w:r w:rsidRPr="005770BA">
        <w:rPr>
          <w:rStyle w:val="StyleUnderline"/>
          <w:lang w:eastAsia="zh-CN"/>
        </w:rPr>
        <w:t xml:space="preserve"> with the problem of monopoly </w:t>
      </w:r>
      <w:r w:rsidRPr="005770BA">
        <w:rPr>
          <w:rStyle w:val="StyleUnderline"/>
          <w:highlight w:val="cyan"/>
          <w:lang w:eastAsia="zh-CN"/>
        </w:rPr>
        <w:t>from day one</w:t>
      </w:r>
      <w:r w:rsidRPr="005770BA">
        <w:rPr>
          <w:rStyle w:val="StyleUnderline"/>
          <w:lang w:eastAsia="zh-CN"/>
        </w:rPr>
        <w:t>.</w:t>
      </w:r>
      <w:r w:rsidRPr="005770BA">
        <w:rPr>
          <w:sz w:val="16"/>
          <w:lang w:eastAsia="zh-CN"/>
        </w:rPr>
        <w:t xml:space="preserve"> </w:t>
      </w:r>
      <w:r w:rsidRPr="005770BA">
        <w:rPr>
          <w:rStyle w:val="StyleUnderline"/>
          <w:lang w:eastAsia="zh-CN"/>
        </w:rPr>
        <w:t>We have had repeated periods of monopoly</w:t>
      </w:r>
      <w:r w:rsidRPr="005770BA">
        <w:rPr>
          <w:sz w:val="16"/>
          <w:lang w:eastAsia="zh-CN"/>
        </w:rPr>
        <w:t xml:space="preserve">. They have eventually led to movements, often of many people, to destroy or remove monopoly. We used to call that in America trust-busting, or antitrust. We even have a department within the Department </w:t>
      </w:r>
      <w:r w:rsidRPr="00876274">
        <w:rPr>
          <w:sz w:val="16"/>
          <w:lang w:eastAsia="zh-CN"/>
        </w:rPr>
        <w:t xml:space="preserve">of Justice in Washington devoted to </w:t>
      </w:r>
      <w:r w:rsidRPr="00876274">
        <w:rPr>
          <w:rStyle w:val="StyleUnderline"/>
          <w:lang w:eastAsia="zh-CN"/>
        </w:rPr>
        <w:t>antitrust activities</w:t>
      </w:r>
      <w:r w:rsidRPr="00876274">
        <w:rPr>
          <w:sz w:val="16"/>
          <w:lang w:eastAsia="zh-CN"/>
        </w:rPr>
        <w:t xml:space="preserve">. Yeah, we've been </w:t>
      </w:r>
      <w:r w:rsidRPr="00876274">
        <w:rPr>
          <w:rStyle w:val="StyleUnderline"/>
          <w:lang w:eastAsia="zh-CN"/>
        </w:rPr>
        <w:t xml:space="preserve">waging battles against monopoly over and over again, and you know why? Because we keep having monopolies over and over again. </w:t>
      </w:r>
      <w:r w:rsidRPr="00876274">
        <w:rPr>
          <w:sz w:val="16"/>
          <w:lang w:eastAsia="zh-CN"/>
        </w:rPr>
        <w:t xml:space="preserve">Google is a monopoly. Amazon is a monopoly. They're all around us: companies that have effectively no real competition. This is a problem that capitalism has always displayed. And </w:t>
      </w:r>
      <w:r w:rsidRPr="00876274">
        <w:rPr>
          <w:rStyle w:val="StyleUnderline"/>
          <w:lang w:eastAsia="zh-CN"/>
        </w:rPr>
        <w:t>that ought to lead you to wonder whether thinking about it as something we can do away with isn't maybe the best possible</w:t>
      </w:r>
      <w:r w:rsidRPr="005770BA">
        <w:rPr>
          <w:rStyle w:val="StyleUnderline"/>
          <w:lang w:eastAsia="zh-CN"/>
        </w:rPr>
        <w:t xml:space="preserve"> example of wishful thinking.</w:t>
      </w:r>
    </w:p>
    <w:p w14:paraId="0BBD3F0E" w14:textId="77777777" w:rsidR="00297780" w:rsidRPr="005770BA" w:rsidRDefault="00297780" w:rsidP="00297780">
      <w:pPr>
        <w:rPr>
          <w:sz w:val="16"/>
          <w:lang w:eastAsia="zh-CN"/>
        </w:rPr>
      </w:pPr>
      <w:r w:rsidRPr="005770BA">
        <w:rPr>
          <w:sz w:val="16"/>
          <w:lang w:eastAsia="zh-CN"/>
        </w:rPr>
        <w:t xml:space="preserve">The second big mistake is </w:t>
      </w:r>
      <w:r w:rsidRPr="005770BA">
        <w:rPr>
          <w:rStyle w:val="StyleUnderline"/>
          <w:lang w:eastAsia="zh-CN"/>
        </w:rPr>
        <w:t>to imagine that competition is some unmixed blessing</w:t>
      </w:r>
      <w:r w:rsidRPr="005770BA">
        <w:rPr>
          <w:sz w:val="16"/>
          <w:lang w:eastAsia="zh-CN"/>
        </w:rPr>
        <w:t xml:space="preserve">. </w:t>
      </w:r>
      <w:r w:rsidRPr="005770BA">
        <w:rPr>
          <w:rStyle w:val="StyleUnderline"/>
          <w:lang w:eastAsia="zh-CN"/>
        </w:rPr>
        <w:t>It never was, and it isn't today. A competitive market is a human institution.</w:t>
      </w:r>
      <w:r w:rsidRPr="005770BA">
        <w:rPr>
          <w:sz w:val="16"/>
          <w:lang w:eastAsia="zh-CN"/>
        </w:rPr>
        <w:t xml:space="preserve"> Like every other human institution, </w:t>
      </w:r>
      <w:r w:rsidRPr="005770BA">
        <w:rPr>
          <w:rStyle w:val="StyleUnderline"/>
          <w:lang w:eastAsia="zh-CN"/>
        </w:rPr>
        <w:t>it has strengths, and flaws, and weaknesses. To think of competition as some magical perfection is a silly abnegation of your own rational capability to evaluate something</w:t>
      </w:r>
      <w:r w:rsidRPr="005770BA">
        <w:rPr>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7628AA77" w14:textId="77777777" w:rsidR="00297780" w:rsidRPr="005770BA" w:rsidRDefault="00297780" w:rsidP="00297780">
      <w:pPr>
        <w:rPr>
          <w:rStyle w:val="Emphasis"/>
          <w:lang w:eastAsia="zh-CN"/>
        </w:rPr>
      </w:pPr>
      <w:r w:rsidRPr="005770BA">
        <w:rPr>
          <w:sz w:val="16"/>
          <w:lang w:eastAsia="zh-CN"/>
        </w:rPr>
        <w:t xml:space="preserve">And finally, I'm going to show you that </w:t>
      </w:r>
      <w:r w:rsidRPr="005770BA">
        <w:rPr>
          <w:rStyle w:val="StyleUnderline"/>
          <w:highlight w:val="cyan"/>
          <w:lang w:eastAsia="zh-CN"/>
        </w:rPr>
        <w:t xml:space="preserve">competition is itself </w:t>
      </w:r>
      <w:r w:rsidRPr="005770BA">
        <w:rPr>
          <w:rStyle w:val="StyleUnderline"/>
          <w:lang w:eastAsia="zh-CN"/>
        </w:rPr>
        <w:t xml:space="preserve">the </w:t>
      </w:r>
      <w:r w:rsidRPr="005770BA">
        <w:rPr>
          <w:rStyle w:val="StyleUnderline"/>
          <w:highlight w:val="cyan"/>
          <w:lang w:eastAsia="zh-CN"/>
        </w:rPr>
        <w:t>major cause</w:t>
      </w:r>
      <w:r w:rsidRPr="005770BA">
        <w:rPr>
          <w:rStyle w:val="StyleUnderline"/>
          <w:lang w:eastAsia="zh-CN"/>
        </w:rPr>
        <w:t xml:space="preserve"> of monopoly</w:t>
      </w:r>
      <w:r w:rsidRPr="005770BA">
        <w:rPr>
          <w:sz w:val="16"/>
          <w:lang w:eastAsia="zh-CN"/>
        </w:rPr>
        <w:t xml:space="preserve">. So that even </w:t>
      </w:r>
      <w:r w:rsidRPr="005770BA">
        <w:rPr>
          <w:rStyle w:val="StyleUnderline"/>
          <w:lang w:eastAsia="zh-CN"/>
        </w:rPr>
        <w:t xml:space="preserve">if we ever got back to a competitive capitalism, all that would mean is we're back in the process that produces monopoly – </w:t>
      </w:r>
      <w:r w:rsidRPr="005770BA">
        <w:rPr>
          <w:rStyle w:val="Emphasis"/>
          <w:lang w:eastAsia="zh-CN"/>
        </w:rPr>
        <w:t>as it always has.</w:t>
      </w:r>
    </w:p>
    <w:p w14:paraId="112081C8" w14:textId="77777777" w:rsidR="00297780" w:rsidRPr="005770BA" w:rsidRDefault="00297780" w:rsidP="00297780">
      <w:pPr>
        <w:rPr>
          <w:sz w:val="16"/>
          <w:lang w:eastAsia="zh-CN"/>
        </w:rPr>
      </w:pPr>
      <w:r w:rsidRPr="005770BA">
        <w:rPr>
          <w:sz w:val="16"/>
          <w:lang w:eastAsia="zh-CN"/>
        </w:rPr>
        <w:t xml:space="preserve">All right, so let's begin. I'm going to start with explaining how </w:t>
      </w:r>
      <w:r w:rsidRPr="005770BA">
        <w:rPr>
          <w:rStyle w:val="StyleUnderline"/>
          <w:lang w:eastAsia="zh-CN"/>
        </w:rPr>
        <w:t>competition has all kinds of consequences that most of you, like me, don't like, don't want</w:t>
      </w:r>
      <w:r w:rsidRPr="005770BA">
        <w:rPr>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271F9486" w14:textId="77777777" w:rsidR="00297780" w:rsidRPr="005770BA" w:rsidRDefault="00297780" w:rsidP="00297780">
      <w:pPr>
        <w:rPr>
          <w:rStyle w:val="StyleUnderline"/>
          <w:lang w:eastAsia="zh-CN"/>
        </w:rPr>
      </w:pPr>
      <w:r w:rsidRPr="005770BA">
        <w:rPr>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So </w:t>
      </w:r>
      <w:r w:rsidRPr="005770BA">
        <w:rPr>
          <w:rStyle w:val="StyleUnderline"/>
          <w:highlight w:val="cyan"/>
          <w:lang w:eastAsia="zh-CN"/>
        </w:rPr>
        <w:t>we</w:t>
      </w:r>
      <w:r w:rsidRPr="005770BA">
        <w:rPr>
          <w:rStyle w:val="StyleUnderline"/>
          <w:lang w:eastAsia="zh-CN"/>
        </w:rPr>
        <w:t xml:space="preserve"> can </w:t>
      </w:r>
      <w:r w:rsidRPr="005770BA">
        <w:rPr>
          <w:rStyle w:val="StyleUnderline"/>
          <w:highlight w:val="cyan"/>
          <w:lang w:eastAsia="zh-CN"/>
        </w:rPr>
        <w:t>save on</w:t>
      </w:r>
      <w:r w:rsidRPr="005770BA">
        <w:rPr>
          <w:rStyle w:val="StyleUnderline"/>
          <w:lang w:eastAsia="zh-CN"/>
        </w:rPr>
        <w:t xml:space="preserve"> all kinds of </w:t>
      </w:r>
      <w:r w:rsidRPr="005770BA">
        <w:rPr>
          <w:rStyle w:val="StyleUnderline"/>
          <w:highlight w:val="cyan"/>
          <w:lang w:eastAsia="zh-CN"/>
        </w:rPr>
        <w:t>costs</w:t>
      </w:r>
      <w:r w:rsidRPr="005770BA">
        <w:rPr>
          <w:rStyle w:val="StyleUnderline"/>
          <w:lang w:eastAsia="zh-CN"/>
        </w:rPr>
        <w:t xml:space="preserve">, and </w:t>
      </w:r>
      <w:r w:rsidRPr="005770BA">
        <w:rPr>
          <w:rStyle w:val="StyleUnderline"/>
          <w:highlight w:val="cyan"/>
          <w:lang w:eastAsia="zh-CN"/>
        </w:rPr>
        <w:t>that</w:t>
      </w:r>
      <w:r w:rsidRPr="005770BA">
        <w:rPr>
          <w:rStyle w:val="StyleUnderline"/>
          <w:lang w:eastAsia="zh-CN"/>
        </w:rPr>
        <w:t xml:space="preserve"> will </w:t>
      </w:r>
      <w:r w:rsidRPr="005770BA">
        <w:rPr>
          <w:rStyle w:val="StyleUnderline"/>
          <w:highlight w:val="cyan"/>
          <w:lang w:eastAsia="zh-CN"/>
        </w:rPr>
        <w:t>allow</w:t>
      </w:r>
      <w:r w:rsidRPr="005770BA">
        <w:rPr>
          <w:rStyle w:val="StyleUnderline"/>
          <w:lang w:eastAsia="zh-CN"/>
        </w:rPr>
        <w:t xml:space="preserve"> us </w:t>
      </w:r>
      <w:r w:rsidRPr="005770BA">
        <w:rPr>
          <w:rStyle w:val="StyleUnderline"/>
          <w:highlight w:val="cyan"/>
          <w:lang w:eastAsia="zh-CN"/>
        </w:rPr>
        <w:t>to undercut our competitors</w:t>
      </w:r>
      <w:r w:rsidRPr="005770BA">
        <w:rPr>
          <w:rStyle w:val="StyleUnderline"/>
          <w:lang w:eastAsia="zh-CN"/>
        </w:rPr>
        <w:t xml:space="preserve">. Yeah, </w:t>
      </w:r>
      <w:r w:rsidRPr="005770BA">
        <w:rPr>
          <w:rStyle w:val="StyleUnderline"/>
          <w:highlight w:val="cyan"/>
          <w:lang w:eastAsia="zh-CN"/>
        </w:rPr>
        <w:t>one of the consequences of competition was</w:t>
      </w:r>
      <w:r w:rsidRPr="005770BA">
        <w:rPr>
          <w:rStyle w:val="StyleUnderline"/>
          <w:lang w:eastAsia="zh-CN"/>
        </w:rPr>
        <w:t xml:space="preserve"> the </w:t>
      </w:r>
      <w:r w:rsidRPr="005770BA">
        <w:rPr>
          <w:rStyle w:val="StyleUnderline"/>
          <w:highlight w:val="cyan"/>
          <w:lang w:eastAsia="zh-CN"/>
        </w:rPr>
        <w:t>exodus</w:t>
      </w:r>
      <w:r w:rsidRPr="005770BA">
        <w:rPr>
          <w:rStyle w:val="StyleUnderline"/>
          <w:lang w:eastAsia="zh-CN"/>
        </w:rPr>
        <w:t xml:space="preserve"> of American companies </w:t>
      </w:r>
      <w:r w:rsidRPr="005770BA">
        <w:rPr>
          <w:rStyle w:val="StyleUnderline"/>
          <w:highlight w:val="cyan"/>
          <w:lang w:eastAsia="zh-CN"/>
        </w:rPr>
        <w:t>to other parts of the world</w:t>
      </w:r>
      <w:r w:rsidRPr="005770BA">
        <w:rPr>
          <w:rStyle w:val="StyleUnderline"/>
          <w:lang w:eastAsia="zh-CN"/>
        </w:rPr>
        <w:t>, and the enormous unemployment that resulted from it. Yeah, that was a result, among other things, of competition.</w:t>
      </w:r>
    </w:p>
    <w:p w14:paraId="01919B5F" w14:textId="77777777" w:rsidR="00297780" w:rsidRPr="005770BA" w:rsidRDefault="00297780" w:rsidP="00297780">
      <w:pPr>
        <w:rPr>
          <w:rStyle w:val="StyleUnderline"/>
          <w:lang w:eastAsia="zh-CN"/>
        </w:rPr>
      </w:pPr>
      <w:r w:rsidRPr="005770BA">
        <w:rPr>
          <w:sz w:val="16"/>
          <w:lang w:eastAsia="zh-CN"/>
        </w:rPr>
        <w:t>Here's another one: C</w:t>
      </w:r>
      <w:r w:rsidRPr="005770BA">
        <w:rPr>
          <w:rStyle w:val="StyleUnderline"/>
          <w:lang w:eastAsia="zh-CN"/>
        </w:rPr>
        <w:t xml:space="preserve">apitalists, employers, seeking to compete with one another, often engage in </w:t>
      </w:r>
      <w:r w:rsidRPr="005770BA">
        <w:rPr>
          <w:sz w:val="16"/>
          <w:lang w:eastAsia="zh-CN"/>
        </w:rPr>
        <w:t xml:space="preserve">what we call </w:t>
      </w:r>
      <w:r w:rsidRPr="005770BA">
        <w:rPr>
          <w:rStyle w:val="StyleUnderline"/>
          <w:lang w:eastAsia="zh-CN"/>
        </w:rPr>
        <w:t>automation</w:t>
      </w:r>
      <w:r w:rsidRPr="005770BA">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5770BA">
        <w:rPr>
          <w:rStyle w:val="StyleUnderline"/>
          <w:lang w:eastAsia="zh-CN"/>
        </w:rPr>
        <w:t xml:space="preserve">What are </w:t>
      </w:r>
      <w:r w:rsidRPr="005770BA">
        <w:rPr>
          <w:rStyle w:val="StyleUnderline"/>
          <w:highlight w:val="cyan"/>
          <w:lang w:eastAsia="zh-CN"/>
        </w:rPr>
        <w:t>the social costs of automation</w:t>
      </w:r>
      <w:r w:rsidRPr="005770BA">
        <w:rPr>
          <w:rStyle w:val="StyleUnderline"/>
          <w:lang w:eastAsia="zh-CN"/>
        </w:rPr>
        <w:t xml:space="preserve">? They're huge. They've been </w:t>
      </w:r>
      <w:r w:rsidRPr="005770BA">
        <w:rPr>
          <w:rStyle w:val="StyleUnderline"/>
          <w:highlight w:val="cyan"/>
          <w:lang w:eastAsia="zh-CN"/>
        </w:rPr>
        <w:t>documented</w:t>
      </w:r>
      <w:r w:rsidRPr="005770BA">
        <w:rPr>
          <w:rStyle w:val="StyleUnderline"/>
          <w:lang w:eastAsia="zh-CN"/>
        </w:rPr>
        <w:t xml:space="preserve"> </w:t>
      </w:r>
      <w:r w:rsidRPr="005770BA">
        <w:rPr>
          <w:rStyle w:val="StyleUnderline"/>
          <w:highlight w:val="cyan"/>
          <w:lang w:eastAsia="zh-CN"/>
        </w:rPr>
        <w:t>over and over again</w:t>
      </w:r>
      <w:r w:rsidRPr="005770BA">
        <w:rPr>
          <w:rStyle w:val="StyleUnderline"/>
          <w:lang w:eastAsia="zh-CN"/>
        </w:rPr>
        <w:t>. Competition provokes and produces automation.</w:t>
      </w:r>
    </w:p>
    <w:p w14:paraId="4A0231F3" w14:textId="77777777" w:rsidR="00297780" w:rsidRPr="005770BA" w:rsidRDefault="00297780" w:rsidP="00297780">
      <w:pPr>
        <w:rPr>
          <w:sz w:val="16"/>
          <w:szCs w:val="18"/>
          <w:lang w:eastAsia="zh-CN"/>
        </w:rPr>
      </w:pPr>
      <w:r w:rsidRPr="005770BA">
        <w:rPr>
          <w:sz w:val="16"/>
          <w:szCs w:val="18"/>
          <w:lang w:eastAsia="zh-CN"/>
        </w:rPr>
        <w:t xml:space="preserve">Let me give you another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51431816" w14:textId="77777777" w:rsidR="00297780" w:rsidRPr="005770BA" w:rsidRDefault="00297780" w:rsidP="00297780">
      <w:pPr>
        <w:rPr>
          <w:rStyle w:val="StyleUnderline"/>
        </w:rPr>
      </w:pPr>
      <w:r w:rsidRPr="005770BA">
        <w:rPr>
          <w:sz w:val="16"/>
          <w:lang w:eastAsia="zh-CN"/>
        </w:rPr>
        <w:t xml:space="preserve">And in case you think I'm making some up, let me give you some concrete ones. The Boeing Corporation, the major producer of airplanes in this country, is in a crisis as a corporation. You know why? Because </w:t>
      </w:r>
      <w:r w:rsidRPr="005770BA">
        <w:rPr>
          <w:rStyle w:val="StyleUnderline"/>
        </w:rPr>
        <w:t>the 737 Max crashed</w:t>
      </w:r>
      <w:r w:rsidRPr="005770BA">
        <w:rPr>
          <w:sz w:val="16"/>
          <w:lang w:eastAsia="zh-CN"/>
        </w:rPr>
        <w:t xml:space="preserve"> a couple of times, killing hundreds of people. And you know why? It turns out they economized on safety measures, and training measures. And you know why they did that? </w:t>
      </w:r>
      <w:r w:rsidRPr="005770BA">
        <w:rPr>
          <w:rStyle w:val="StyleUnderline"/>
        </w:rPr>
        <w:t>Because they're in a very tight competition with European and other airplane manufacturers, and that leads them – as it usually does – to look to cut corners</w:t>
      </w:r>
      <w:r w:rsidRPr="005770BA">
        <w:rPr>
          <w:sz w:val="16"/>
          <w:lang w:eastAsia="zh-CN"/>
        </w:rPr>
        <w:t xml:space="preserve">: </w:t>
      </w:r>
      <w:r w:rsidRPr="005770BA">
        <w:rPr>
          <w:rStyle w:val="StyleUnderline"/>
        </w:rPr>
        <w:t>that race for</w:t>
      </w:r>
      <w:r w:rsidRPr="005770BA">
        <w:rPr>
          <w:sz w:val="16"/>
          <w:lang w:eastAsia="zh-CN"/>
        </w:rPr>
        <w:t>, quote, "</w:t>
      </w:r>
      <w:r w:rsidRPr="005770BA">
        <w:rPr>
          <w:rStyle w:val="StyleUnderline"/>
        </w:rPr>
        <w:t>efficiency</w:t>
      </w:r>
      <w:r w:rsidRPr="005770BA">
        <w:rPr>
          <w:sz w:val="16"/>
          <w:lang w:eastAsia="zh-CN"/>
        </w:rPr>
        <w:t xml:space="preserve">." Yeah, it was competition that contributed to those deaths and to that problem. That's competition too. You can't whitewash this story; they're real. </w:t>
      </w:r>
      <w:r w:rsidRPr="005770BA">
        <w:rPr>
          <w:rStyle w:val="StyleUnderline"/>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15FFDD03" w14:textId="77777777" w:rsidR="00297780" w:rsidRPr="005770BA" w:rsidRDefault="00297780" w:rsidP="00297780">
      <w:pPr>
        <w:rPr>
          <w:sz w:val="16"/>
          <w:lang w:eastAsia="zh-CN"/>
        </w:rPr>
      </w:pPr>
      <w:r w:rsidRPr="005770BA">
        <w:rPr>
          <w:sz w:val="16"/>
          <w:lang w:eastAsia="zh-CN"/>
        </w:rPr>
        <w:t xml:space="preserve">And you know, it wasn't so long ago that </w:t>
      </w:r>
      <w:r w:rsidRPr="005770BA">
        <w:rPr>
          <w:rStyle w:val="StyleUnderline"/>
          <w:lang w:eastAsia="zh-CN"/>
        </w:rPr>
        <w:t>children were part of the labor force</w:t>
      </w:r>
      <w:r w:rsidRPr="005770BA">
        <w:rPr>
          <w:sz w:val="16"/>
          <w:lang w:eastAsia="zh-CN"/>
        </w:rPr>
        <w:t xml:space="preserv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770BA">
        <w:rPr>
          <w:rStyle w:val="StyleUnderline"/>
          <w:lang w:eastAsia="zh-CN"/>
        </w:rPr>
        <w:t>Competition, the companies said, required them to use the more productive, and the lower-wage, children rather than adults</w:t>
      </w:r>
      <w:r w:rsidRPr="005770BA">
        <w:rPr>
          <w:sz w:val="16"/>
          <w:lang w:eastAsia="zh-CN"/>
        </w:rPr>
        <w:t xml:space="preserve">. So </w:t>
      </w:r>
      <w:r w:rsidRPr="005770BA">
        <w:rPr>
          <w:rStyle w:val="StyleUnderline"/>
          <w:lang w:eastAsia="zh-CN"/>
        </w:rPr>
        <w:t>child labor was also a result of competition</w:t>
      </w:r>
      <w:r w:rsidRPr="005770BA">
        <w:rPr>
          <w:sz w:val="16"/>
          <w:lang w:eastAsia="zh-CN"/>
        </w:rPr>
        <w:t xml:space="preserve">.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13CE677A" w14:textId="77777777" w:rsidR="00297780" w:rsidRPr="005770BA" w:rsidRDefault="00297780" w:rsidP="00297780">
      <w:pPr>
        <w:rPr>
          <w:sz w:val="16"/>
          <w:lang w:eastAsia="zh-CN"/>
        </w:rPr>
      </w:pPr>
      <w:r w:rsidRPr="005770BA">
        <w:rPr>
          <w:sz w:val="16"/>
          <w:lang w:eastAsia="zh-CN"/>
        </w:rPr>
        <w:t xml:space="preserve">Well, it has many awful effects. So let's be clear: In the history of capitalism, the monopoly problem (which we're going to get to in the second half of today's program) is no worse, it's just different, from the competition problems. </w:t>
      </w:r>
      <w:r w:rsidRPr="005770BA">
        <w:rPr>
          <w:rStyle w:val="StyleUnderline"/>
          <w:highlight w:val="cyan"/>
          <w:lang w:eastAsia="zh-CN"/>
        </w:rPr>
        <w:t>Capitalism goes through phases</w:t>
      </w:r>
      <w:r w:rsidRPr="005770BA">
        <w:rPr>
          <w:rStyle w:val="StyleUnderline"/>
          <w:lang w:eastAsia="zh-CN"/>
        </w:rPr>
        <w:t xml:space="preserve"> of competition and monopoly, going from one to the other</w:t>
      </w:r>
      <w:r w:rsidRPr="005770BA">
        <w:rPr>
          <w:sz w:val="16"/>
          <w:lang w:eastAsia="zh-CN"/>
        </w:rPr>
        <w:t xml:space="preserve">, as I will explain. But </w:t>
      </w:r>
      <w:r w:rsidRPr="005770BA">
        <w:rPr>
          <w:rStyle w:val="StyleUnderline"/>
          <w:highlight w:val="cyan"/>
          <w:lang w:eastAsia="zh-CN"/>
        </w:rPr>
        <w:t>we shouldn't bemoan</w:t>
      </w:r>
      <w:r w:rsidRPr="005770BA">
        <w:rPr>
          <w:rStyle w:val="StyleUnderline"/>
          <w:lang w:eastAsia="zh-CN"/>
        </w:rPr>
        <w:t xml:space="preserve"> the </w:t>
      </w:r>
      <w:r w:rsidRPr="005770BA">
        <w:rPr>
          <w:rStyle w:val="StyleUnderline"/>
          <w:highlight w:val="cyan"/>
          <w:lang w:eastAsia="zh-CN"/>
        </w:rPr>
        <w:t>one</w:t>
      </w:r>
      <w:r w:rsidRPr="005770BA">
        <w:rPr>
          <w:rStyle w:val="StyleUnderline"/>
          <w:lang w:eastAsia="zh-CN"/>
        </w:rPr>
        <w:t xml:space="preserve"> </w:t>
      </w:r>
      <w:r w:rsidRPr="005770BA">
        <w:rPr>
          <w:rStyle w:val="StyleUnderline"/>
          <w:highlight w:val="cyan"/>
          <w:lang w:eastAsia="zh-CN"/>
        </w:rPr>
        <w:t xml:space="preserve">in favor of </w:t>
      </w:r>
      <w:r w:rsidRPr="005770BA">
        <w:rPr>
          <w:rStyle w:val="StyleUnderline"/>
          <w:lang w:eastAsia="zh-CN"/>
        </w:rPr>
        <w:t xml:space="preserve">the </w:t>
      </w:r>
      <w:r w:rsidRPr="005770BA">
        <w:rPr>
          <w:rStyle w:val="StyleUnderline"/>
          <w:highlight w:val="cyan"/>
          <w:lang w:eastAsia="zh-CN"/>
        </w:rPr>
        <w:t>other</w:t>
      </w:r>
      <w:r w:rsidRPr="005770BA">
        <w:rPr>
          <w:rStyle w:val="StyleUnderline"/>
          <w:lang w:eastAsia="zh-CN"/>
        </w:rPr>
        <w:t>, any more than vice-versa.</w:t>
      </w:r>
      <w:r w:rsidRPr="005770BA">
        <w:rPr>
          <w:sz w:val="16"/>
          <w:lang w:eastAsia="zh-CN"/>
        </w:rPr>
        <w:t xml:space="preserve"> These are neither of them solutions; they are both phases of the problem. And </w:t>
      </w:r>
      <w:r w:rsidRPr="005770BA">
        <w:rPr>
          <w:rStyle w:val="StyleUnderline"/>
          <w:lang w:eastAsia="zh-CN"/>
        </w:rPr>
        <w:t xml:space="preserve">the </w:t>
      </w:r>
      <w:r w:rsidRPr="005770BA">
        <w:rPr>
          <w:rStyle w:val="Emphasis"/>
          <w:lang w:eastAsia="zh-CN"/>
        </w:rPr>
        <w:t>problem is capitalism</w:t>
      </w:r>
      <w:r w:rsidRPr="005770BA">
        <w:rPr>
          <w:rStyle w:val="StyleUnderline"/>
          <w:lang w:eastAsia="zh-CN"/>
        </w:rPr>
        <w:t>, which does its number on us both in the period when it's competitive and in the period when it's monopoly</w:t>
      </w:r>
      <w:r w:rsidRPr="005770BA">
        <w:rPr>
          <w:sz w:val="16"/>
          <w:lang w:eastAsia="zh-CN"/>
        </w:rPr>
        <w:t>. People who want us to engage one more time in an anti-monopoly crusade are doing something that in the end evades the problem, which is the system – capitalism – not this or that form of that system, such as competition and monopoly.</w:t>
      </w:r>
    </w:p>
    <w:p w14:paraId="70646D50" w14:textId="77777777" w:rsidR="00297780" w:rsidRPr="005770BA" w:rsidRDefault="00297780" w:rsidP="00297780">
      <w:pPr>
        <w:rPr>
          <w:sz w:val="16"/>
          <w:szCs w:val="18"/>
          <w:lang w:eastAsia="zh-CN"/>
        </w:rPr>
      </w:pPr>
      <w:r w:rsidRPr="005770BA">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57C28687" w14:textId="77777777" w:rsidR="00297780" w:rsidRPr="005770BA" w:rsidRDefault="00297780" w:rsidP="00297780">
      <w:pPr>
        <w:rPr>
          <w:sz w:val="16"/>
          <w:szCs w:val="18"/>
          <w:lang w:eastAsia="zh-CN"/>
        </w:rPr>
      </w:pPr>
      <w:r w:rsidRPr="005770BA">
        <w:rPr>
          <w:sz w:val="16"/>
          <w:szCs w:val="18"/>
          <w:lang w:eastAsia="zh-CN"/>
        </w:rPr>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5CAFDB9B" w14:textId="77777777" w:rsidR="00297780" w:rsidRPr="005770BA" w:rsidRDefault="00297780" w:rsidP="00297780">
      <w:pPr>
        <w:rPr>
          <w:sz w:val="16"/>
          <w:szCs w:val="18"/>
          <w:lang w:eastAsia="zh-CN"/>
        </w:rPr>
      </w:pPr>
      <w:r w:rsidRPr="005770BA">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p>
    <w:p w14:paraId="6188BF18" w14:textId="77777777" w:rsidR="00297780" w:rsidRPr="005770BA" w:rsidRDefault="00297780" w:rsidP="00297780">
      <w:pPr>
        <w:rPr>
          <w:sz w:val="16"/>
          <w:lang w:eastAsia="zh-CN"/>
        </w:rPr>
      </w:pPr>
      <w:r w:rsidRPr="005770BA">
        <w:rPr>
          <w:sz w:val="16"/>
          <w:lang w:eastAsia="zh-CN"/>
        </w:rPr>
        <w:t xml:space="preserve">What's the criticism of a monopoly or oligopoly situation? Again, very simple: The idea is, </w:t>
      </w:r>
      <w:r w:rsidRPr="005770BA">
        <w:rPr>
          <w:rStyle w:val="StyleUnderline"/>
          <w:lang w:eastAsia="zh-CN"/>
        </w:rPr>
        <w:t>if there's only one seller of something, that seller can jack up the price way above</w:t>
      </w:r>
      <w:r w:rsidRPr="005770BA">
        <w:rPr>
          <w:sz w:val="16"/>
          <w:lang w:eastAsia="zh-CN"/>
        </w:rPr>
        <w:t xml:space="preserve"> what he might have otherwise because he doesn't have any competitor. If he had a competitor, if he raised the price, </w:t>
      </w:r>
      <w:r w:rsidRPr="005770BA">
        <w:rPr>
          <w:rStyle w:val="StyleUnderline"/>
          <w:lang w:eastAsia="zh-CN"/>
        </w:rPr>
        <w:t>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w:t>
      </w:r>
      <w:r w:rsidRPr="005770BA">
        <w:rPr>
          <w:sz w:val="16"/>
          <w:lang w:eastAsia="zh-CN"/>
        </w:rPr>
        <w:t>.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5617EA3D" w14:textId="77777777" w:rsidR="00297780" w:rsidRPr="00854CF8" w:rsidRDefault="00297780" w:rsidP="00297780">
      <w:pPr>
        <w:rPr>
          <w:sz w:val="16"/>
          <w:lang w:eastAsia="zh-CN"/>
        </w:rPr>
      </w:pPr>
      <w:r w:rsidRPr="005770BA">
        <w:rPr>
          <w:sz w:val="16"/>
          <w:lang w:eastAsia="zh-CN"/>
        </w:rPr>
        <w:t xml:space="preserve">So let's talk about this monopoly problem and where the monopolies come from. Well, the first and most important lesson is this: </w:t>
      </w:r>
      <w:r w:rsidRPr="005770BA">
        <w:rPr>
          <w:rStyle w:val="StyleUnderline"/>
          <w:highlight w:val="cyan"/>
          <w:lang w:eastAsia="zh-CN"/>
        </w:rPr>
        <w:t>Competition produces monopoly</w:t>
      </w:r>
      <w:r w:rsidRPr="005770BA">
        <w:rPr>
          <w:rStyle w:val="StyleUnderline"/>
          <w:lang w:eastAsia="zh-CN"/>
        </w:rPr>
        <w:t>. It's not something external, imposed on competition. It has nothing to do with human greed or anything else. Are people greedy? You betcha – some more, some less – but that's really a separate matter. It's competition that produces monopoly</w:t>
      </w:r>
      <w:r w:rsidRPr="005770BA">
        <w:rPr>
          <w:sz w:val="16"/>
          <w:lang w:eastAsia="zh-CN"/>
        </w:rPr>
        <w:t xml:space="preserve">,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w:t>
      </w:r>
      <w:r w:rsidRPr="00854CF8">
        <w:rPr>
          <w:sz w:val="16"/>
          <w:lang w:eastAsia="zh-CN"/>
        </w:rPr>
        <w:t>one who offers that to us better than the others that we could buy from but choose not to.</w:t>
      </w:r>
    </w:p>
    <w:p w14:paraId="6E81FCED" w14:textId="77777777" w:rsidR="00297780" w:rsidRPr="00854CF8" w:rsidRDefault="00297780" w:rsidP="00297780">
      <w:pPr>
        <w:rPr>
          <w:sz w:val="16"/>
          <w:lang w:eastAsia="zh-CN"/>
        </w:rPr>
      </w:pPr>
      <w:r w:rsidRPr="00854CF8">
        <w:rPr>
          <w:sz w:val="16"/>
          <w:lang w:eastAsia="zh-CN"/>
        </w:rPr>
        <w:t xml:space="preserve">Okay, that's a fair definition. Now let's follow the logic. </w:t>
      </w:r>
      <w:r w:rsidRPr="00854CF8">
        <w:rPr>
          <w:rStyle w:val="StyleUnderline"/>
          <w:lang w:eastAsia="zh-CN"/>
        </w:rPr>
        <w:t>Company A produces – however it manages it – a better quality and/or a lower price than Company B. So we all go to Company A. Company B can't find any buyers because it's not competitive. Or to say the same thing in other words, Company A outcompetes Company B. Here's what happens: Company B collapses. Because it can't sell its goods, we're all going to Company A. So Company B sooner or later declares bankruptcy. It can't continue. It lays off its employees, it stops buying inputs, because it can't compete. Good. Now what happens in Company A? Company A says hey, there's a whole bunch of workers that have just lost their job at Company B; they're trained in producing what we produce; let's go hire some of them</w:t>
      </w:r>
      <w:r w:rsidRPr="00854CF8">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t>
      </w:r>
      <w:r w:rsidRPr="00854CF8">
        <w:rPr>
          <w:rStyle w:val="StyleUnderline"/>
          <w:lang w:eastAsia="zh-CN"/>
        </w:rPr>
        <w:t>where before there were two companies, A and B, there's now one larger A, and B has disappeared</w:t>
      </w:r>
      <w:r w:rsidRPr="00854CF8">
        <w:rPr>
          <w:sz w:val="16"/>
          <w:lang w:eastAsia="zh-CN"/>
        </w:rPr>
        <w:t>. Or to say the same thing in simple English, A – the winner in the competitive struggle – eats, absorbs into itself, what's left of Company B.</w:t>
      </w:r>
    </w:p>
    <w:p w14:paraId="0BD0F6FA" w14:textId="77777777" w:rsidR="00297780" w:rsidRPr="00854CF8" w:rsidRDefault="00297780" w:rsidP="00297780">
      <w:pPr>
        <w:rPr>
          <w:sz w:val="16"/>
          <w:lang w:eastAsia="zh-CN"/>
        </w:rPr>
      </w:pPr>
      <w:r w:rsidRPr="00854CF8">
        <w:rPr>
          <w:sz w:val="16"/>
          <w:lang w:eastAsia="zh-CN"/>
        </w:rPr>
        <w:t xml:space="preserve">And </w:t>
      </w:r>
      <w:r w:rsidRPr="00854CF8">
        <w:rPr>
          <w:rStyle w:val="StyleUnderline"/>
          <w:lang w:eastAsia="zh-CN"/>
        </w:rPr>
        <w:t>this process is repeated over and over, until</w:t>
      </w:r>
      <w:r w:rsidRPr="00854CF8">
        <w:rPr>
          <w:sz w:val="16"/>
          <w:lang w:eastAsia="zh-CN"/>
        </w:rPr>
        <w:t xml:space="preserve"> 30, or </w:t>
      </w:r>
      <w:r w:rsidRPr="00854CF8">
        <w:rPr>
          <w:rStyle w:val="StyleUnderline"/>
          <w:lang w:eastAsia="zh-CN"/>
        </w:rPr>
        <w:t>300</w:t>
      </w:r>
      <w:r w:rsidRPr="00854CF8">
        <w:rPr>
          <w:sz w:val="16"/>
          <w:lang w:eastAsia="zh-CN"/>
        </w:rPr>
        <w:t xml:space="preserve">, </w:t>
      </w:r>
      <w:r w:rsidRPr="00854CF8">
        <w:rPr>
          <w:rStyle w:val="StyleUnderline"/>
          <w:lang w:eastAsia="zh-CN"/>
        </w:rPr>
        <w:t>companies have become one</w:t>
      </w:r>
      <w:r w:rsidRPr="00854CF8">
        <w:rPr>
          <w:sz w:val="16"/>
          <w:lang w:eastAsia="zh-CN"/>
        </w:rPr>
        <w:t xml:space="preserve">, or two, or three. That's the result of competition. </w:t>
      </w:r>
      <w:r w:rsidRPr="00854CF8">
        <w:rPr>
          <w:rStyle w:val="StyleUnderline"/>
          <w:lang w:eastAsia="zh-CN"/>
        </w:rPr>
        <w:t>That's how competition is supposed to work</w:t>
      </w:r>
      <w:r w:rsidRPr="00854CF8">
        <w:rPr>
          <w:sz w:val="16"/>
          <w:lang w:eastAsia="zh-CN"/>
        </w:rPr>
        <w:t xml:space="preserve">. That's how competition does work. It's important to understand: </w:t>
      </w:r>
      <w:r w:rsidRPr="00854CF8">
        <w:rPr>
          <w:rStyle w:val="StyleUnderline"/>
          <w:lang w:eastAsia="zh-CN"/>
        </w:rPr>
        <w:t>Monopoly is where competition leads</w:t>
      </w:r>
      <w:r w:rsidRPr="00854CF8">
        <w:rPr>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 </w:t>
      </w:r>
    </w:p>
    <w:p w14:paraId="6A9F976E" w14:textId="77777777" w:rsidR="00297780" w:rsidRPr="005770BA" w:rsidRDefault="00297780" w:rsidP="00297780">
      <w:pPr>
        <w:rPr>
          <w:sz w:val="16"/>
          <w:lang w:eastAsia="zh-CN"/>
        </w:rPr>
      </w:pPr>
      <w:r w:rsidRPr="00854CF8">
        <w:rPr>
          <w:sz w:val="16"/>
          <w:lang w:eastAsia="zh-CN"/>
        </w:rPr>
        <w:t xml:space="preserve">So we have </w:t>
      </w:r>
      <w:r w:rsidRPr="00854CF8">
        <w:rPr>
          <w:rStyle w:val="StyleUnderline"/>
          <w:lang w:eastAsia="zh-CN"/>
        </w:rPr>
        <w:t>a system that produces monopoly</w:t>
      </w:r>
      <w:r w:rsidRPr="00854CF8">
        <w:rPr>
          <w:sz w:val="16"/>
          <w:lang w:eastAsia="zh-CN"/>
        </w:rPr>
        <w:t xml:space="preserve">, and all the incentives for every entrepreneur in competition </w:t>
      </w:r>
      <w:r w:rsidRPr="00854CF8">
        <w:rPr>
          <w:rStyle w:val="StyleUnderline"/>
          <w:lang w:eastAsia="zh-CN"/>
        </w:rPr>
        <w:t>to work as hard as possible to become the monopolist</w:t>
      </w:r>
      <w:r w:rsidRPr="00854CF8">
        <w:rPr>
          <w:sz w:val="16"/>
          <w:lang w:eastAsia="zh-CN"/>
        </w:rPr>
        <w:t>. So why is an</w:t>
      </w:r>
      <w:r w:rsidRPr="005770BA">
        <w:rPr>
          <w:sz w:val="16"/>
          <w:lang w:eastAsia="zh-CN"/>
        </w:rPr>
        <w:t xml:space="preserve">yone surprised that monopolies keep happening, because </w:t>
      </w:r>
      <w:r w:rsidRPr="005770BA">
        <w:rPr>
          <w:rStyle w:val="StyleUnderline"/>
          <w:highlight w:val="cyan"/>
          <w:lang w:eastAsia="zh-CN"/>
        </w:rPr>
        <w:t xml:space="preserve">they're the whole </w:t>
      </w:r>
      <w:r w:rsidRPr="005770BA">
        <w:rPr>
          <w:rStyle w:val="Emphasis"/>
          <w:highlight w:val="cyan"/>
          <w:lang w:eastAsia="zh-CN"/>
        </w:rPr>
        <w:t>point</w:t>
      </w:r>
      <w:r w:rsidRPr="005770BA">
        <w:rPr>
          <w:rStyle w:val="Emphasis"/>
          <w:lang w:eastAsia="zh-CN"/>
        </w:rPr>
        <w:t xml:space="preserve"> and purpose of capitalist competition</w:t>
      </w:r>
      <w:r w:rsidRPr="005770BA">
        <w:rPr>
          <w:sz w:val="16"/>
          <w:lang w:eastAsia="zh-CN"/>
        </w:rPr>
        <w:t xml:space="preserve">. </w:t>
      </w:r>
      <w:r w:rsidRPr="005770BA">
        <w:rPr>
          <w:rStyle w:val="StyleUnderline"/>
          <w:lang w:eastAsia="zh-CN"/>
        </w:rPr>
        <w:t>If you ever were</w:t>
      </w:r>
      <w:r w:rsidRPr="005770BA">
        <w:rPr>
          <w:sz w:val="16"/>
          <w:lang w:eastAsia="zh-CN"/>
        </w:rPr>
        <w:t xml:space="preserve"> – and we never have, but if you ever were – </w:t>
      </w:r>
      <w:r w:rsidRPr="005770BA">
        <w:rPr>
          <w:rStyle w:val="StyleUnderline"/>
          <w:lang w:eastAsia="zh-CN"/>
        </w:rPr>
        <w:t xml:space="preserve">able to get rid of all the monopolies and re-establish competition, all you would be doing is setting this same process in motion again for the </w:t>
      </w:r>
      <w:r w:rsidRPr="005770BA">
        <w:rPr>
          <w:rStyle w:val="Emphasis"/>
          <w:lang w:eastAsia="zh-CN"/>
        </w:rPr>
        <w:t>umpteenth</w:t>
      </w:r>
      <w:r w:rsidRPr="005770BA">
        <w:rPr>
          <w:rStyle w:val="StyleUnderline"/>
          <w:lang w:eastAsia="zh-CN"/>
        </w:rPr>
        <w:t xml:space="preserve"> historical time.</w:t>
      </w:r>
      <w:r w:rsidRPr="005770BA">
        <w:rPr>
          <w:sz w:val="16"/>
          <w:lang w:eastAsia="zh-CN"/>
        </w:rPr>
        <w:t xml:space="preserve"> In other words, </w:t>
      </w:r>
      <w:r w:rsidRPr="005770BA">
        <w:rPr>
          <w:rStyle w:val="StyleUnderline"/>
          <w:highlight w:val="cyan"/>
          <w:lang w:eastAsia="zh-CN"/>
        </w:rPr>
        <w:t>fighting against monopoly is pointless as long as you have capitalism</w:t>
      </w:r>
      <w:r w:rsidRPr="005770BA">
        <w:rPr>
          <w:rStyle w:val="StyleUnderline"/>
          <w:lang w:eastAsia="zh-CN"/>
        </w:rPr>
        <w:t xml:space="preserve">, because it is the </w:t>
      </w:r>
      <w:r w:rsidRPr="005770BA">
        <w:rPr>
          <w:rStyle w:val="Emphasis"/>
          <w:highlight w:val="cyan"/>
          <w:lang w:eastAsia="zh-CN"/>
        </w:rPr>
        <w:t>endless reproducer</w:t>
      </w:r>
      <w:r w:rsidRPr="005770BA">
        <w:rPr>
          <w:rStyle w:val="StyleUnderline"/>
          <w:lang w:eastAsia="zh-CN"/>
        </w:rPr>
        <w:t xml:space="preserve"> of this problem – as it always has been</w:t>
      </w:r>
      <w:r w:rsidRPr="005770BA">
        <w:rPr>
          <w:sz w:val="16"/>
          <w:lang w:eastAsia="zh-CN"/>
        </w:rPr>
        <w:t xml:space="preserve">. </w:t>
      </w:r>
    </w:p>
    <w:p w14:paraId="07814329" w14:textId="77777777" w:rsidR="00297780" w:rsidRPr="005770BA" w:rsidRDefault="00297780" w:rsidP="00297780">
      <w:pPr>
        <w:rPr>
          <w:sz w:val="16"/>
          <w:lang w:eastAsia="zh-CN"/>
        </w:rPr>
      </w:pPr>
      <w:r w:rsidRPr="005770BA">
        <w:rPr>
          <w:sz w:val="16"/>
          <w:lang w:eastAsia="zh-CN"/>
        </w:rPr>
        <w:t xml:space="preserve">Now, how do monopolies maintain themselves? </w:t>
      </w:r>
      <w:r w:rsidRPr="005770BA">
        <w:rPr>
          <w:rStyle w:val="StyleUnderline"/>
          <w:lang w:eastAsia="zh-CN"/>
        </w:rPr>
        <w:t>If you're the only one standing, you're a monopolist. Or you're an oligopoly, you're a few, and you get together and jack up your prices together</w:t>
      </w:r>
      <w:r w:rsidRPr="005770BA">
        <w:rPr>
          <w:sz w:val="16"/>
          <w:lang w:eastAsia="zh-CN"/>
        </w:rPr>
        <w:t xml:space="preserve">. The question becomes look, a monopolist makes very high profits – much higher than a competitor can achieve – and isn't that an enormous incentive for other capitalists to get in on that business? </w:t>
      </w:r>
      <w:r w:rsidRPr="005770BA">
        <w:rPr>
          <w:rStyle w:val="StyleUnderline"/>
          <w:lang w:eastAsia="zh-CN"/>
        </w:rPr>
        <w:t>Because look at the profits they're earning, because they're the only one.</w:t>
      </w:r>
      <w:r w:rsidRPr="005770BA">
        <w:rPr>
          <w:sz w:val="16"/>
          <w:lang w:eastAsia="zh-CN"/>
        </w:rPr>
        <w:t xml:space="preserve"> Apple, Amazon, Google – the profits are staggering. Everybody wants to get in. So the way a monopolist has to think is, I've got to create obstacles that block other people from coming in to get a piece of the enormous profits my monopoly allows me to get. We call that in economics "</w:t>
      </w:r>
      <w:r w:rsidRPr="005770BA">
        <w:rPr>
          <w:rStyle w:val="StyleUnderline"/>
          <w:lang w:eastAsia="zh-CN"/>
        </w:rPr>
        <w:t>barriers to entry</w:t>
      </w:r>
      <w:r w:rsidRPr="005770BA">
        <w:rPr>
          <w:sz w:val="16"/>
          <w:lang w:eastAsia="zh-CN"/>
        </w:rPr>
        <w:t xml:space="preserve">." Monopolists need to create barriers. Let me give you a couple of examples. </w:t>
      </w:r>
    </w:p>
    <w:p w14:paraId="04FA3A77" w14:textId="77777777" w:rsidR="00297780" w:rsidRPr="005770BA" w:rsidRDefault="00297780" w:rsidP="00297780">
      <w:pPr>
        <w:rPr>
          <w:sz w:val="16"/>
          <w:szCs w:val="18"/>
          <w:lang w:eastAsia="zh-CN"/>
        </w:rPr>
      </w:pPr>
      <w:r w:rsidRPr="005770BA">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 </w:t>
      </w:r>
    </w:p>
    <w:p w14:paraId="0EA18E0C" w14:textId="77777777" w:rsidR="00297780" w:rsidRPr="005770BA" w:rsidRDefault="00297780" w:rsidP="00297780">
      <w:pPr>
        <w:rPr>
          <w:sz w:val="16"/>
          <w:szCs w:val="18"/>
          <w:lang w:eastAsia="zh-CN"/>
        </w:rPr>
      </w:pPr>
      <w:r w:rsidRPr="005770BA">
        <w:rPr>
          <w:sz w:val="16"/>
          <w:szCs w:val="18"/>
          <w:lang w:eastAsia="zh-CN"/>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66D31948" w14:textId="77777777" w:rsidR="00297780" w:rsidRPr="005770BA" w:rsidRDefault="00297780" w:rsidP="00297780">
      <w:pPr>
        <w:rPr>
          <w:sz w:val="16"/>
          <w:szCs w:val="18"/>
          <w:lang w:eastAsia="zh-CN"/>
        </w:rPr>
      </w:pPr>
      <w:r w:rsidRPr="005770BA">
        <w:rPr>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4B7DBE77" w14:textId="77777777" w:rsidR="00297780" w:rsidRPr="005770BA" w:rsidRDefault="00297780" w:rsidP="00297780">
      <w:pPr>
        <w:rPr>
          <w:sz w:val="16"/>
          <w:szCs w:val="18"/>
          <w:lang w:eastAsia="zh-CN"/>
        </w:rPr>
      </w:pPr>
      <w:r w:rsidRPr="005770BA">
        <w:rPr>
          <w:sz w:val="16"/>
          <w:szCs w:val="18"/>
          <w:lang w:eastAsia="zh-CN"/>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3200B6DE" w14:textId="77777777" w:rsidR="00297780" w:rsidRPr="005770BA" w:rsidRDefault="00297780" w:rsidP="00297780">
      <w:pPr>
        <w:rPr>
          <w:u w:val="single"/>
          <w:lang w:eastAsia="zh-CN"/>
        </w:rPr>
      </w:pPr>
      <w:r w:rsidRPr="005770BA">
        <w:rPr>
          <w:sz w:val="16"/>
          <w:lang w:eastAsia="zh-CN"/>
        </w:rPr>
        <w:t xml:space="preserve">The important point is: </w:t>
      </w:r>
      <w:r w:rsidRPr="005770BA">
        <w:rPr>
          <w:rStyle w:val="StyleUnderline"/>
          <w:lang w:eastAsia="zh-CN"/>
        </w:rPr>
        <w:t xml:space="preserve">The phases are not our problem. They </w:t>
      </w:r>
      <w:r w:rsidRPr="005770BA">
        <w:rPr>
          <w:rStyle w:val="StyleUnderline"/>
          <w:highlight w:val="cyan"/>
          <w:lang w:eastAsia="zh-CN"/>
        </w:rPr>
        <w:t>merge into, and incentivize, each other</w:t>
      </w:r>
      <w:r w:rsidRPr="005770BA">
        <w:rPr>
          <w:rStyle w:val="StyleUnderline"/>
          <w:lang w:eastAsia="zh-CN"/>
        </w:rPr>
        <w:t>. Each provokes movement in the other direction.</w:t>
      </w:r>
      <w:r w:rsidRPr="005770BA">
        <w:rPr>
          <w:sz w:val="16"/>
          <w:lang w:eastAsia="zh-CN"/>
        </w:rPr>
        <w:t xml:space="preserve"> The point to understand is </w:t>
      </w:r>
      <w:r w:rsidRPr="005770BA">
        <w:rPr>
          <w:rStyle w:val="StyleUnderline"/>
          <w:lang w:eastAsia="zh-CN"/>
        </w:rPr>
        <w:t xml:space="preserve">that the problems of a capitalist system are not about this oscillation of phases. We're </w:t>
      </w:r>
      <w:r w:rsidRPr="005770BA">
        <w:rPr>
          <w:rStyle w:val="StyleUnderline"/>
          <w:highlight w:val="cyan"/>
          <w:lang w:eastAsia="zh-CN"/>
        </w:rPr>
        <w:t>not going to solve the problem</w:t>
      </w:r>
      <w:r w:rsidRPr="005770BA">
        <w:rPr>
          <w:rStyle w:val="StyleUnderline"/>
          <w:lang w:eastAsia="zh-CN"/>
        </w:rPr>
        <w:t xml:space="preserve"> of monopoly by </w:t>
      </w:r>
      <w:r w:rsidRPr="005770BA">
        <w:rPr>
          <w:rStyle w:val="StyleUnderline"/>
          <w:highlight w:val="cyan"/>
          <w:lang w:eastAsia="zh-CN"/>
        </w:rPr>
        <w:t>getting rid of them and re-establishing competition</w:t>
      </w:r>
      <w:r w:rsidRPr="005770BA">
        <w:rPr>
          <w:sz w:val="16"/>
          <w:lang w:eastAsia="zh-CN"/>
        </w:rPr>
        <w:t xml:space="preserve">. </w:t>
      </w:r>
      <w:r w:rsidRPr="005770BA">
        <w:rPr>
          <w:rStyle w:val="StyleUnderline"/>
          <w:lang w:eastAsia="zh-CN"/>
        </w:rPr>
        <w:t>We've been there; we've done that; it reproduces monopoly; and it doesn't change the basic inequality, unsustainability, instability of capitalism. We need to get beyond that stale, old debate – competition versus monopoly</w:t>
      </w:r>
      <w:r w:rsidRPr="005770BA">
        <w:rPr>
          <w:sz w:val="16"/>
          <w:lang w:eastAsia="zh-CN"/>
        </w:rPr>
        <w:t xml:space="preserve"> – </w:t>
      </w:r>
      <w:r w:rsidRPr="005770BA">
        <w:rPr>
          <w:rStyle w:val="StyleUnderline"/>
          <w:lang w:eastAsia="zh-CN"/>
        </w:rPr>
        <w:t xml:space="preserve">and face the underlying reality: </w:t>
      </w:r>
      <w:r w:rsidRPr="005770BA">
        <w:rPr>
          <w:rStyle w:val="StyleUnderline"/>
          <w:highlight w:val="cyan"/>
          <w:lang w:eastAsia="zh-CN"/>
        </w:rPr>
        <w:t xml:space="preserve">Capitalism is </w:t>
      </w:r>
      <w:r w:rsidRPr="005770BA">
        <w:rPr>
          <w:rStyle w:val="StyleUnderline"/>
          <w:lang w:eastAsia="zh-CN"/>
        </w:rPr>
        <w:t xml:space="preserve">the </w:t>
      </w:r>
      <w:r w:rsidRPr="005770BA">
        <w:rPr>
          <w:rStyle w:val="StyleUnderline"/>
          <w:highlight w:val="cyan"/>
          <w:lang w:eastAsia="zh-CN"/>
        </w:rPr>
        <w:t>problem</w:t>
      </w:r>
      <w:r w:rsidRPr="005770BA">
        <w:rPr>
          <w:rStyle w:val="StyleUnderline"/>
          <w:lang w:eastAsia="zh-CN"/>
        </w:rPr>
        <w:t xml:space="preserve">, and </w:t>
      </w:r>
      <w:r w:rsidRPr="005770BA">
        <w:rPr>
          <w:rStyle w:val="Emphasis"/>
          <w:highlight w:val="cyan"/>
          <w:lang w:eastAsia="zh-CN"/>
        </w:rPr>
        <w:t>getting beyond it is the solution</w:t>
      </w:r>
      <w:r w:rsidRPr="005770BA">
        <w:rPr>
          <w:rStyle w:val="StyleUnderline"/>
          <w:lang w:eastAsia="zh-CN"/>
        </w:rPr>
        <w:t>.</w:t>
      </w:r>
    </w:p>
    <w:p w14:paraId="6074421B" w14:textId="77777777" w:rsidR="00297780" w:rsidRPr="00836BE0" w:rsidRDefault="00297780" w:rsidP="00297780">
      <w:pPr>
        <w:pStyle w:val="Heading4"/>
      </w:pPr>
      <w:r>
        <w:t xml:space="preserve">Capitalism </w:t>
      </w:r>
      <w:r w:rsidRPr="00506089">
        <w:rPr>
          <w:u w:val="single"/>
        </w:rPr>
        <w:t>causes</w:t>
      </w:r>
      <w:r>
        <w:t xml:space="preserve"> extinction. </w:t>
      </w:r>
    </w:p>
    <w:p w14:paraId="6718EF61" w14:textId="77777777" w:rsidR="00297780" w:rsidRPr="00836BE0" w:rsidRDefault="00297780" w:rsidP="00297780">
      <w:r w:rsidRPr="00836BE0">
        <w:rPr>
          <w:rStyle w:val="Style13ptBold"/>
        </w:rPr>
        <w:t xml:space="preserve">Climate &amp; Capitalism </w:t>
      </w:r>
      <w:r w:rsidRPr="00B67C44">
        <w:t>10/24/</w:t>
      </w:r>
      <w:r w:rsidRPr="00836BE0">
        <w:rPr>
          <w:rStyle w:val="Style13ptBold"/>
        </w:rPr>
        <w:t>21</w:t>
      </w:r>
      <w:r>
        <w:t>. Ecosocialist journal. "Ecosocialism Not Extinction!". Climate &amp; Capitalism. 10-24-2021. https://climateandcapitalism.com/2021/10/24/ecosocialism-not-extinction/?utm_source=rss&amp;utm_medium=rss&amp;utm_campaign=ecosocialism-not-extinction</w:t>
      </w:r>
    </w:p>
    <w:p w14:paraId="42A459D1" w14:textId="77777777" w:rsidR="00297780" w:rsidRPr="00836BE0" w:rsidRDefault="00297780" w:rsidP="00297780">
      <w:pPr>
        <w:rPr>
          <w:sz w:val="16"/>
        </w:rPr>
      </w:pPr>
      <w:r w:rsidRPr="00836BE0">
        <w:rPr>
          <w:sz w:val="16"/>
        </w:rPr>
        <w:t xml:space="preserve">COP 26 unfolds against a backdrop of </w:t>
      </w:r>
      <w:r w:rsidRPr="00836BE0">
        <w:rPr>
          <w:rStyle w:val="Emphasis"/>
        </w:rPr>
        <w:t xml:space="preserve">growing </w:t>
      </w:r>
      <w:r w:rsidRPr="00FA5854">
        <w:rPr>
          <w:rStyle w:val="Emphasis"/>
          <w:highlight w:val="cyan"/>
        </w:rPr>
        <w:t xml:space="preserve">climate </w:t>
      </w:r>
      <w:r w:rsidRPr="00836BE0">
        <w:rPr>
          <w:rStyle w:val="Emphasis"/>
        </w:rPr>
        <w:t xml:space="preserve">chaos </w:t>
      </w:r>
      <w:r w:rsidRPr="00FA5854">
        <w:rPr>
          <w:rStyle w:val="Emphasis"/>
          <w:highlight w:val="cyan"/>
        </w:rPr>
        <w:t>and ecological degradation</w:t>
      </w:r>
      <w:r w:rsidRPr="00836BE0">
        <w:rPr>
          <w:sz w:val="16"/>
        </w:rPr>
        <w:t xml:space="preserve">, after an </w:t>
      </w:r>
      <w:r w:rsidRPr="00836BE0">
        <w:rPr>
          <w:rStyle w:val="StyleUnderline"/>
        </w:rPr>
        <w:t xml:space="preserve">unprecedented summer of </w:t>
      </w:r>
      <w:r w:rsidRPr="00FA5854">
        <w:rPr>
          <w:rStyle w:val="Emphasis"/>
          <w:highlight w:val="cyan"/>
        </w:rPr>
        <w:t xml:space="preserve">heatwaves, wildfires, </w:t>
      </w:r>
      <w:r w:rsidRPr="00FA5854">
        <w:rPr>
          <w:rStyle w:val="Emphasis"/>
        </w:rPr>
        <w:t xml:space="preserve">and </w:t>
      </w:r>
      <w:r w:rsidRPr="00FA5854">
        <w:rPr>
          <w:rStyle w:val="Emphasis"/>
          <w:highlight w:val="cyan"/>
        </w:rPr>
        <w:t>flooding events</w:t>
      </w:r>
      <w:r w:rsidRPr="00836BE0">
        <w:rPr>
          <w:sz w:val="16"/>
        </w:rPr>
        <w:t xml:space="preserve">. Climate change is upon us, and </w:t>
      </w:r>
      <w:r w:rsidRPr="00836BE0">
        <w:rPr>
          <w:rStyle w:val="StyleUnderline"/>
        </w:rPr>
        <w:t xml:space="preserve">we face multiple interlinked and inseparable </w:t>
      </w:r>
      <w:r w:rsidRPr="00836BE0">
        <w:rPr>
          <w:rStyle w:val="Emphasis"/>
        </w:rPr>
        <w:t>crises</w:t>
      </w:r>
      <w:r w:rsidRPr="00836BE0">
        <w:rPr>
          <w:sz w:val="16"/>
        </w:rPr>
        <w:t xml:space="preserve">- of </w:t>
      </w:r>
      <w:r w:rsidRPr="00836BE0">
        <w:rPr>
          <w:rStyle w:val="Emphasis"/>
        </w:rPr>
        <w:t xml:space="preserve">climate, environment, </w:t>
      </w:r>
      <w:r w:rsidRPr="00FA5854">
        <w:rPr>
          <w:rStyle w:val="Emphasis"/>
          <w:highlight w:val="cyan"/>
        </w:rPr>
        <w:t>extinction</w:t>
      </w:r>
      <w:r w:rsidRPr="00836BE0">
        <w:rPr>
          <w:sz w:val="16"/>
        </w:rPr>
        <w:t xml:space="preserve">, economy </w:t>
      </w:r>
      <w:r w:rsidRPr="00FA5854">
        <w:rPr>
          <w:rStyle w:val="Emphasis"/>
          <w:highlight w:val="cyan"/>
        </w:rPr>
        <w:t>and zoonotic diseases</w:t>
      </w:r>
      <w:r w:rsidRPr="00836BE0">
        <w:rPr>
          <w:sz w:val="16"/>
        </w:rPr>
        <w:t>.</w:t>
      </w:r>
    </w:p>
    <w:p w14:paraId="36169140" w14:textId="77777777" w:rsidR="00297780" w:rsidRPr="00836BE0" w:rsidRDefault="00297780" w:rsidP="00297780">
      <w:pPr>
        <w:rPr>
          <w:sz w:val="16"/>
        </w:rPr>
      </w:pPr>
      <w:r w:rsidRPr="00836BE0">
        <w:rPr>
          <w:rStyle w:val="StyleUnderline"/>
        </w:rPr>
        <w:t>As ecosocialists</w:t>
      </w:r>
      <w:r w:rsidRPr="00836BE0">
        <w:rPr>
          <w:sz w:val="16"/>
        </w:rPr>
        <w:t xml:space="preserve"> we say </w:t>
      </w:r>
      <w:r w:rsidRPr="00FA5854">
        <w:rPr>
          <w:rStyle w:val="StyleUnderline"/>
          <w:highlight w:val="cyan"/>
        </w:rPr>
        <w:t xml:space="preserve">another world is </w:t>
      </w:r>
      <w:r w:rsidRPr="00FA5854">
        <w:rPr>
          <w:rStyle w:val="Emphasis"/>
          <w:highlight w:val="cyan"/>
        </w:rPr>
        <w:t>possible</w:t>
      </w:r>
      <w:r w:rsidRPr="00836BE0">
        <w:rPr>
          <w:sz w:val="16"/>
        </w:rPr>
        <w:t xml:space="preserve">, but a massive </w:t>
      </w:r>
      <w:r w:rsidRPr="00836BE0">
        <w:rPr>
          <w:rStyle w:val="Emphasis"/>
        </w:rPr>
        <w:t xml:space="preserve">social and political </w:t>
      </w:r>
      <w:r w:rsidRPr="00FA5854">
        <w:rPr>
          <w:rStyle w:val="Emphasis"/>
          <w:highlight w:val="cyan"/>
        </w:rPr>
        <w:t>transformation is needed</w:t>
      </w:r>
      <w:r w:rsidRPr="00836BE0">
        <w:rPr>
          <w:sz w:val="16"/>
        </w:rPr>
        <w:t xml:space="preserve">, requiring the mobilization of the mass of working people across the globe. </w:t>
      </w:r>
      <w:r w:rsidRPr="00FA5854">
        <w:rPr>
          <w:rStyle w:val="StyleUnderline"/>
          <w:highlight w:val="cyan"/>
        </w:rPr>
        <w:t xml:space="preserve">Only the </w:t>
      </w:r>
      <w:r w:rsidRPr="00FA5854">
        <w:rPr>
          <w:rStyle w:val="Emphasis"/>
          <w:highlight w:val="cyan"/>
        </w:rPr>
        <w:t>end of capitalism</w:t>
      </w:r>
      <w:r w:rsidRPr="00FA5854">
        <w:rPr>
          <w:rStyle w:val="Emphasis"/>
        </w:rPr>
        <w:t>’s</w:t>
      </w:r>
      <w:r w:rsidRPr="00FA5854">
        <w:rPr>
          <w:sz w:val="16"/>
        </w:rPr>
        <w:t xml:space="preserve"> </w:t>
      </w:r>
      <w:r w:rsidRPr="00836BE0">
        <w:rPr>
          <w:sz w:val="16"/>
        </w:rPr>
        <w:t xml:space="preserve">relentless </w:t>
      </w:r>
      <w:r w:rsidRPr="00836BE0">
        <w:rPr>
          <w:rStyle w:val="StyleUnderline"/>
        </w:rPr>
        <w:t xml:space="preserve">pursuit of </w:t>
      </w:r>
      <w:r w:rsidRPr="00836BE0">
        <w:rPr>
          <w:rStyle w:val="Emphasis"/>
        </w:rPr>
        <w:t>private profit</w:t>
      </w:r>
      <w:r w:rsidRPr="00836BE0">
        <w:rPr>
          <w:sz w:val="16"/>
        </w:rPr>
        <w:t xml:space="preserve">, endless waste, </w:t>
      </w:r>
      <w:r w:rsidRPr="00836BE0">
        <w:rPr>
          <w:rStyle w:val="StyleUnderline"/>
        </w:rPr>
        <w:t xml:space="preserve">and rapacious drive for growth, </w:t>
      </w:r>
      <w:r w:rsidRPr="00FA5854">
        <w:rPr>
          <w:rStyle w:val="StyleUnderline"/>
          <w:highlight w:val="cyan"/>
        </w:rPr>
        <w:t xml:space="preserve">can provide the solution </w:t>
      </w:r>
      <w:r w:rsidRPr="00836BE0">
        <w:rPr>
          <w:rStyle w:val="StyleUnderline"/>
        </w:rPr>
        <w:t xml:space="preserve">not only </w:t>
      </w:r>
      <w:r w:rsidRPr="00FA5854">
        <w:rPr>
          <w:rStyle w:val="StyleUnderline"/>
          <w:highlight w:val="cyan"/>
        </w:rPr>
        <w:t xml:space="preserve">to </w:t>
      </w:r>
      <w:r w:rsidRPr="00836BE0">
        <w:rPr>
          <w:rStyle w:val="Emphasis"/>
        </w:rPr>
        <w:t>climate change, environmental degradation</w:t>
      </w:r>
      <w:r w:rsidRPr="00836BE0">
        <w:rPr>
          <w:rStyle w:val="StyleUnderline"/>
        </w:rPr>
        <w:t xml:space="preserve">, and </w:t>
      </w:r>
      <w:r w:rsidRPr="00836BE0">
        <w:rPr>
          <w:rStyle w:val="Emphasis"/>
        </w:rPr>
        <w:t xml:space="preserve">mass </w:t>
      </w:r>
      <w:r w:rsidRPr="00FA5854">
        <w:rPr>
          <w:rStyle w:val="Emphasis"/>
          <w:highlight w:val="cyan"/>
        </w:rPr>
        <w:t>extinction</w:t>
      </w:r>
      <w:r w:rsidRPr="00836BE0">
        <w:rPr>
          <w:rStyle w:val="StyleUnderline"/>
        </w:rPr>
        <w:t xml:space="preserve">, but to global </w:t>
      </w:r>
      <w:r w:rsidRPr="00FA5854">
        <w:rPr>
          <w:rStyle w:val="Emphasis"/>
          <w:highlight w:val="cyan"/>
        </w:rPr>
        <w:t xml:space="preserve">poverty, hunger, </w:t>
      </w:r>
      <w:r w:rsidRPr="00FA5854">
        <w:rPr>
          <w:rStyle w:val="StyleUnderline"/>
          <w:highlight w:val="cyan"/>
        </w:rPr>
        <w:t>and</w:t>
      </w:r>
      <w:r w:rsidRPr="00FA5854">
        <w:rPr>
          <w:rStyle w:val="Emphasis"/>
          <w:highlight w:val="cyan"/>
        </w:rPr>
        <w:t xml:space="preserve"> hyper exploitation</w:t>
      </w:r>
      <w:r w:rsidRPr="00836BE0">
        <w:rPr>
          <w:sz w:val="16"/>
        </w:rPr>
        <w:t>.</w:t>
      </w:r>
    </w:p>
    <w:p w14:paraId="1ACF146D" w14:textId="77777777" w:rsidR="00297780" w:rsidRPr="003B0100" w:rsidRDefault="00297780" w:rsidP="00297780">
      <w:pPr>
        <w:rPr>
          <w:sz w:val="16"/>
        </w:rPr>
      </w:pPr>
      <w:r w:rsidRPr="00836BE0">
        <w:rPr>
          <w:sz w:val="16"/>
        </w:rPr>
        <w:t xml:space="preserve">The big issues of climate change will be debated in Glasgow but whatever is agreed, </w:t>
      </w:r>
      <w:r w:rsidRPr="00FA5854">
        <w:rPr>
          <w:rStyle w:val="StyleUnderline"/>
          <w:highlight w:val="cyan"/>
        </w:rPr>
        <w:t xml:space="preserve">capitalism can </w:t>
      </w:r>
      <w:r w:rsidRPr="00836BE0">
        <w:rPr>
          <w:rStyle w:val="StyleUnderline"/>
        </w:rPr>
        <w:t xml:space="preserve">at best mitigate climate change, </w:t>
      </w:r>
      <w:r w:rsidRPr="00FA5854">
        <w:rPr>
          <w:rStyle w:val="Emphasis"/>
          <w:highlight w:val="cyan"/>
        </w:rPr>
        <w:t>not stop it</w:t>
      </w:r>
      <w:r w:rsidRPr="00836BE0">
        <w:rPr>
          <w:rStyle w:val="StyleUnderline"/>
        </w:rPr>
        <w:t>.</w:t>
      </w:r>
      <w:r w:rsidRPr="00836BE0">
        <w:rPr>
          <w:sz w:val="16"/>
        </w:rPr>
        <w:t xml:space="preserve"> </w:t>
      </w:r>
      <w:r w:rsidRPr="00FA5854">
        <w:rPr>
          <w:rStyle w:val="StyleUnderline"/>
          <w:highlight w:val="cyan"/>
        </w:rPr>
        <w:t xml:space="preserve">Genuine </w:t>
      </w:r>
      <w:r w:rsidRPr="00836BE0">
        <w:rPr>
          <w:rStyle w:val="StyleUnderline"/>
        </w:rPr>
        <w:t xml:space="preserve">climate </w:t>
      </w:r>
      <w:r w:rsidRPr="00FA5854">
        <w:rPr>
          <w:rStyle w:val="StyleUnderline"/>
          <w:highlight w:val="cyan"/>
        </w:rPr>
        <w:t xml:space="preserve">solutions </w:t>
      </w:r>
      <w:r w:rsidRPr="00FA5854">
        <w:rPr>
          <w:rStyle w:val="Emphasis"/>
          <w:highlight w:val="cyan"/>
        </w:rPr>
        <w:t xml:space="preserve">cannot be based on the </w:t>
      </w:r>
      <w:r w:rsidRPr="00836BE0">
        <w:rPr>
          <w:rStyle w:val="Emphasis"/>
        </w:rPr>
        <w:t xml:space="preserve">very </w:t>
      </w:r>
      <w:r w:rsidRPr="00FA5854">
        <w:rPr>
          <w:rStyle w:val="Emphasis"/>
          <w:highlight w:val="cyan"/>
        </w:rPr>
        <w:t xml:space="preserve">market </w:t>
      </w:r>
      <w:r w:rsidRPr="00836BE0">
        <w:rPr>
          <w:rStyle w:val="Emphasis"/>
        </w:rPr>
        <w:t>system</w:t>
      </w:r>
      <w:r w:rsidRPr="00836BE0">
        <w:rPr>
          <w:sz w:val="16"/>
        </w:rPr>
        <w:t xml:space="preserve"> that created the problem. </w:t>
      </w:r>
      <w:r w:rsidRPr="00836BE0">
        <w:rPr>
          <w:rStyle w:val="StyleUnderline"/>
        </w:rPr>
        <w:t>Only the organized working class</w:t>
      </w:r>
      <w:r w:rsidRPr="00836BE0">
        <w:rPr>
          <w:sz w:val="16"/>
        </w:rPr>
        <w:t xml:space="preserve">, and the rural oppressed and First Nations of the global south -women and men – </w:t>
      </w:r>
      <w:r w:rsidRPr="00836BE0">
        <w:rPr>
          <w:rStyle w:val="StyleUnderline"/>
        </w:rPr>
        <w:t xml:space="preserve">have the power to </w:t>
      </w:r>
      <w:r w:rsidRPr="00836BE0">
        <w:rPr>
          <w:rStyle w:val="Emphasis"/>
        </w:rPr>
        <w:t>end capitalism</w:t>
      </w:r>
      <w:r w:rsidRPr="00836BE0">
        <w:rPr>
          <w:sz w:val="16"/>
        </w:rPr>
        <w:t>, because their labour produces all wealth and they have no great fortune to lose if the system changes, no vested interests in inequality, exploitation, and private profit.</w:t>
      </w:r>
    </w:p>
    <w:p w14:paraId="154F5AB7" w14:textId="77777777" w:rsidR="00297780" w:rsidRPr="005770BA" w:rsidRDefault="00297780" w:rsidP="00297780"/>
    <w:p w14:paraId="2057CC0A" w14:textId="77777777" w:rsidR="00297780" w:rsidRPr="005770BA" w:rsidRDefault="00297780" w:rsidP="00297780">
      <w:pPr>
        <w:pStyle w:val="Heading4"/>
        <w:rPr>
          <w:rFonts w:cs="Arial"/>
        </w:rPr>
      </w:pPr>
      <w:r w:rsidRPr="005770BA">
        <w:rPr>
          <w:rFonts w:cs="Arial"/>
        </w:rPr>
        <w:t xml:space="preserve">Vote neg </w:t>
      </w:r>
      <w:r>
        <w:rPr>
          <w:rFonts w:cs="Arial"/>
        </w:rPr>
        <w:t>to endorse</w:t>
      </w:r>
      <w:r w:rsidRPr="005770BA">
        <w:rPr>
          <w:rFonts w:cs="Arial"/>
        </w:rPr>
        <w:t xml:space="preserve"> </w:t>
      </w:r>
      <w:r w:rsidRPr="005770BA">
        <w:rPr>
          <w:rFonts w:cs="Arial"/>
          <w:u w:val="single"/>
        </w:rPr>
        <w:t xml:space="preserve">global </w:t>
      </w:r>
      <w:r>
        <w:rPr>
          <w:rFonts w:cs="Arial"/>
          <w:u w:val="single"/>
        </w:rPr>
        <w:t>movements</w:t>
      </w:r>
      <w:r>
        <w:rPr>
          <w:rFonts w:cs="Arial"/>
        </w:rPr>
        <w:t>---</w:t>
      </w:r>
      <w:r w:rsidRPr="005770BA">
        <w:rPr>
          <w:rFonts w:cs="Arial"/>
        </w:rPr>
        <w:t>pressures</w:t>
      </w:r>
      <w:r>
        <w:rPr>
          <w:rFonts w:cs="Arial"/>
        </w:rPr>
        <w:t xml:space="preserve"> towards </w:t>
      </w:r>
      <w:r w:rsidRPr="00084C47">
        <w:rPr>
          <w:rFonts w:cs="Arial"/>
          <w:u w:val="single"/>
        </w:rPr>
        <w:t>socialist</w:t>
      </w:r>
      <w:r>
        <w:rPr>
          <w:rFonts w:cs="Arial"/>
        </w:rPr>
        <w:t xml:space="preserve"> state action</w:t>
      </w:r>
      <w:r w:rsidRPr="005770BA">
        <w:rPr>
          <w:rFonts w:cs="Arial"/>
        </w:rPr>
        <w:t xml:space="preserve"> are </w:t>
      </w:r>
      <w:r w:rsidRPr="005770BA">
        <w:rPr>
          <w:rFonts w:cs="Arial"/>
          <w:u w:val="single"/>
        </w:rPr>
        <w:t>building</w:t>
      </w:r>
      <w:r w:rsidRPr="005770BA">
        <w:rPr>
          <w:rFonts w:cs="Arial"/>
        </w:rPr>
        <w:t xml:space="preserve">, forces the hand of </w:t>
      </w:r>
      <w:r w:rsidRPr="005770BA">
        <w:rPr>
          <w:rFonts w:cs="Arial"/>
          <w:u w:val="single"/>
        </w:rPr>
        <w:t>monopolies</w:t>
      </w:r>
      <w:r w:rsidRPr="005770BA">
        <w:rPr>
          <w:rFonts w:cs="Arial"/>
        </w:rPr>
        <w:t>.</w:t>
      </w:r>
    </w:p>
    <w:p w14:paraId="633B5FE4" w14:textId="77777777" w:rsidR="00297780" w:rsidRPr="005770BA" w:rsidRDefault="00297780" w:rsidP="00297780">
      <w:r w:rsidRPr="005770BA">
        <w:t xml:space="preserve">Carles </w:t>
      </w:r>
      <w:r w:rsidRPr="005770BA">
        <w:rPr>
          <w:rStyle w:val="Style13ptBold"/>
        </w:rPr>
        <w:t>MUNTANER ET AL. 15</w:t>
      </w:r>
      <w:r w:rsidRPr="005770BA">
        <w:t xml:space="preserve">, MD, PhD, Professor in the Faculty of Nursing, Dalla Lana School of Public Health, and in the Department of Psychiatry, Faculty of Medicine, at the University of Toronto; Edwin Ng, PhD in Social Science and Health in the Dalla Lana School of Public Health; Haejoo Chung, associate professor in health policy at the Korea University College of Health Sciences; Seth J. Prins, PhD candidate in Epidemiology and a Psychiatric Epidemiology Training Program Fellow at Columbia University [“Two decades of Neo-Marxist class analysis and health inequalities: A critical reconstruction,” </w:t>
      </w:r>
      <w:r w:rsidRPr="005770BA">
        <w:rPr>
          <w:i/>
        </w:rPr>
        <w:t>Social Theory &amp; Health</w:t>
      </w:r>
      <w:r w:rsidRPr="005770BA">
        <w:t>, Vol. 13, No. 3-4, Aug/Nov 2015, p. 267-287, Accessed Online through Emory Libraries]</w:t>
      </w:r>
    </w:p>
    <w:p w14:paraId="77DA99DF" w14:textId="77777777" w:rsidR="00297780" w:rsidRPr="005770BA" w:rsidRDefault="00297780" w:rsidP="00297780"/>
    <w:p w14:paraId="184DFD5F" w14:textId="77777777" w:rsidR="00297780" w:rsidRPr="005770BA" w:rsidRDefault="00297780" w:rsidP="00297780">
      <w:pPr>
        <w:rPr>
          <w:sz w:val="16"/>
        </w:rPr>
      </w:pPr>
      <w:r w:rsidRPr="005770BA">
        <w:rPr>
          <w:sz w:val="16"/>
        </w:rPr>
        <w:t xml:space="preserve">An ostensible goal of all research on the social production of health inequalities is not merely to describe or explain such inequalities, but to effectively reduce them (Muntaner and Lynch, 2002; O'Campo and Dunn, 2011; Muntaner et al, 2012b). </w:t>
      </w:r>
      <w:r w:rsidRPr="005770BA">
        <w:rPr>
          <w:rStyle w:val="StyleUnderline"/>
        </w:rPr>
        <w:t>A</w:t>
      </w:r>
      <w:r w:rsidRPr="005770BA">
        <w:rPr>
          <w:sz w:val="16"/>
        </w:rPr>
        <w:t xml:space="preserve"> Neo-Marxist </w:t>
      </w:r>
      <w:r w:rsidRPr="005770BA">
        <w:rPr>
          <w:rStyle w:val="StyleUnderline"/>
        </w:rPr>
        <w:t>class approach has implications for the way</w:t>
      </w:r>
      <w:r w:rsidRPr="005770BA">
        <w:rPr>
          <w:sz w:val="16"/>
        </w:rPr>
        <w:t xml:space="preserve"> that </w:t>
      </w:r>
      <w:r w:rsidRPr="005770BA">
        <w:rPr>
          <w:rStyle w:val="StyleUnderline"/>
        </w:rPr>
        <w:t>researchers think about and engage with efforts to reduce health inequalities, implications that invert the mainstream relationship between research and action. A cursory glance at</w:t>
      </w:r>
      <w:r w:rsidRPr="005770BA">
        <w:rPr>
          <w:sz w:val="16"/>
        </w:rPr>
        <w:t xml:space="preserve"> the </w:t>
      </w:r>
      <w:r w:rsidRPr="005770BA">
        <w:rPr>
          <w:rStyle w:val="StyleUnderline"/>
        </w:rPr>
        <w:t>conclusion sections of many</w:t>
      </w:r>
      <w:r w:rsidRPr="005770BA">
        <w:rPr>
          <w:sz w:val="16"/>
        </w:rPr>
        <w:t xml:space="preserve"> population </w:t>
      </w:r>
      <w:r w:rsidRPr="00FB314B">
        <w:rPr>
          <w:rStyle w:val="StyleUnderline"/>
        </w:rPr>
        <w:t xml:space="preserve">health </w:t>
      </w:r>
      <w:r w:rsidRPr="005770BA">
        <w:rPr>
          <w:rStyle w:val="StyleUnderline"/>
          <w:highlight w:val="cyan"/>
        </w:rPr>
        <w:t>studies reveal</w:t>
      </w:r>
      <w:r w:rsidRPr="00FB314B">
        <w:rPr>
          <w:rStyle w:val="StyleUnderline"/>
        </w:rPr>
        <w:t>s</w:t>
      </w:r>
      <w:r w:rsidRPr="005770BA">
        <w:rPr>
          <w:rStyle w:val="StyleUnderline"/>
        </w:rPr>
        <w:t xml:space="preserve"> an almost </w:t>
      </w:r>
      <w:r w:rsidRPr="00FB314B">
        <w:rPr>
          <w:rStyle w:val="StyleUnderline"/>
        </w:rPr>
        <w:t xml:space="preserve">rote </w:t>
      </w:r>
      <w:r w:rsidRPr="005770BA">
        <w:rPr>
          <w:rStyle w:val="StyleUnderline"/>
          <w:highlight w:val="cyan"/>
        </w:rPr>
        <w:t xml:space="preserve">focus on </w:t>
      </w:r>
      <w:r w:rsidRPr="005770BA">
        <w:rPr>
          <w:rStyle w:val="Emphasis"/>
          <w:highlight w:val="cyan"/>
        </w:rPr>
        <w:t>‘policy implications’</w:t>
      </w:r>
      <w:r w:rsidRPr="005770BA">
        <w:rPr>
          <w:rStyle w:val="StyleUnderline"/>
        </w:rPr>
        <w:t xml:space="preserve"> relevant to policymakers</w:t>
      </w:r>
      <w:r w:rsidRPr="005770BA">
        <w:rPr>
          <w:sz w:val="16"/>
        </w:rPr>
        <w:t xml:space="preserve">. We argue here that, </w:t>
      </w:r>
      <w:r w:rsidRPr="005770BA">
        <w:rPr>
          <w:rStyle w:val="StyleUnderline"/>
        </w:rPr>
        <w:t xml:space="preserve">although </w:t>
      </w:r>
      <w:r w:rsidRPr="00FB314B">
        <w:rPr>
          <w:rStyle w:val="StyleUnderline"/>
        </w:rPr>
        <w:t>this</w:t>
      </w:r>
      <w:r w:rsidRPr="005770BA">
        <w:rPr>
          <w:rStyle w:val="StyleUnderline"/>
        </w:rPr>
        <w:t xml:space="preserve"> mainstream </w:t>
      </w:r>
      <w:r w:rsidRPr="005770BA">
        <w:rPr>
          <w:rStyle w:val="StyleUnderline"/>
          <w:highlight w:val="cyan"/>
        </w:rPr>
        <w:t>orientation</w:t>
      </w:r>
      <w:r w:rsidRPr="005770BA">
        <w:rPr>
          <w:rStyle w:val="StyleUnderline"/>
        </w:rPr>
        <w:t xml:space="preserve"> to social class and health inequalities may appear</w:t>
      </w:r>
      <w:r w:rsidRPr="005770BA">
        <w:rPr>
          <w:sz w:val="16"/>
        </w:rPr>
        <w:t xml:space="preserve"> innocuous or </w:t>
      </w:r>
      <w:r w:rsidRPr="005770BA">
        <w:rPr>
          <w:rStyle w:val="StyleUnderline"/>
        </w:rPr>
        <w:t>politically neutral, it</w:t>
      </w:r>
      <w:r w:rsidRPr="005770BA">
        <w:rPr>
          <w:sz w:val="16"/>
        </w:rPr>
        <w:t xml:space="preserve"> in fact </w:t>
      </w:r>
      <w:r w:rsidRPr="005770BA">
        <w:rPr>
          <w:rStyle w:val="StyleUnderline"/>
          <w:highlight w:val="cyan"/>
        </w:rPr>
        <w:t>functions in</w:t>
      </w:r>
      <w:r w:rsidRPr="005770BA">
        <w:rPr>
          <w:rStyle w:val="StyleUnderline"/>
        </w:rPr>
        <w:t xml:space="preserve"> the </w:t>
      </w:r>
      <w:r w:rsidRPr="005770BA">
        <w:rPr>
          <w:rStyle w:val="StyleUnderline"/>
          <w:highlight w:val="cyan"/>
        </w:rPr>
        <w:t>service of</w:t>
      </w:r>
      <w:r w:rsidRPr="005770BA">
        <w:rPr>
          <w:rStyle w:val="StyleUnderline"/>
        </w:rPr>
        <w:t xml:space="preserve"> incremental, apolitical, </w:t>
      </w:r>
      <w:r w:rsidRPr="005770BA">
        <w:rPr>
          <w:rStyle w:val="StyleUnderline"/>
          <w:highlight w:val="cyan"/>
        </w:rPr>
        <w:t>technical changes that are</w:t>
      </w:r>
      <w:r w:rsidRPr="005770BA">
        <w:rPr>
          <w:rStyle w:val="StyleUnderline"/>
        </w:rPr>
        <w:t xml:space="preserve"> ultimately system-justifying and </w:t>
      </w:r>
      <w:r w:rsidRPr="005770BA">
        <w:rPr>
          <w:rStyle w:val="Emphasis"/>
          <w:highlight w:val="cyan"/>
        </w:rPr>
        <w:t>status-quo-reproducing</w:t>
      </w:r>
      <w:r w:rsidRPr="005770BA">
        <w:rPr>
          <w:sz w:val="16"/>
        </w:rPr>
        <w:t xml:space="preserve"> (Chomsky, 1971).</w:t>
      </w:r>
    </w:p>
    <w:p w14:paraId="02FDD4A5" w14:textId="77777777" w:rsidR="00297780" w:rsidRPr="005770BA" w:rsidRDefault="00297780" w:rsidP="00297780">
      <w:pPr>
        <w:rPr>
          <w:sz w:val="16"/>
        </w:rPr>
      </w:pPr>
      <w:r w:rsidRPr="005770BA">
        <w:rPr>
          <w:sz w:val="16"/>
        </w:rPr>
        <w:t xml:space="preserve">As we described at the outset, the individual attribute approach to social class tracked broader trends in social science theory and research towards reductionism and methodological individualism. </w:t>
      </w:r>
      <w:r w:rsidRPr="005770BA">
        <w:rPr>
          <w:rStyle w:val="StyleUnderline"/>
        </w:rPr>
        <w:t>This absolves researchers from engaging with social</w:t>
      </w:r>
      <w:r w:rsidRPr="005770BA">
        <w:rPr>
          <w:sz w:val="16"/>
        </w:rPr>
        <w:t xml:space="preserve"> processes and </w:t>
      </w:r>
      <w:r w:rsidRPr="005770BA">
        <w:rPr>
          <w:rStyle w:val="StyleUnderline"/>
        </w:rPr>
        <w:t>relations, which demand analyses of exploitation</w:t>
      </w:r>
      <w:r w:rsidRPr="005770BA">
        <w:rPr>
          <w:sz w:val="16"/>
        </w:rPr>
        <w:t xml:space="preserve">, domination, and even employment relations. These </w:t>
      </w:r>
      <w:r w:rsidRPr="005770BA">
        <w:rPr>
          <w:rStyle w:val="StyleUnderline"/>
        </w:rPr>
        <w:t>intellectual trends</w:t>
      </w:r>
      <w:r w:rsidRPr="005770BA">
        <w:rPr>
          <w:sz w:val="16"/>
        </w:rPr>
        <w:t xml:space="preserve">, in turn, </w:t>
      </w:r>
      <w:r w:rsidRPr="005770BA">
        <w:rPr>
          <w:rStyle w:val="StyleUnderline"/>
        </w:rPr>
        <w:t>reflect structural changes in the political economy of academic institutions that produce such knowledge</w:t>
      </w:r>
      <w:r w:rsidRPr="005770BA">
        <w:rPr>
          <w:sz w:val="16"/>
        </w:rPr>
        <w:t xml:space="preserve"> (Muntaner et al, 2012a). While a complete discussion of the impact of neo-liberalism on health inequalities research is beyond the scope of this analysis, we contend </w:t>
      </w:r>
      <w:r w:rsidRPr="00FB314B">
        <w:rPr>
          <w:sz w:val="16"/>
        </w:rPr>
        <w:t xml:space="preserve">that </w:t>
      </w:r>
      <w:r w:rsidRPr="00FB314B">
        <w:rPr>
          <w:rStyle w:val="StyleUnderline"/>
        </w:rPr>
        <w:t>such trends conform to political options that often perpetuate inequalities, because they produce knowledge that explicitly avoids the mechanisms that generate social and health inequalities</w:t>
      </w:r>
      <w:r w:rsidRPr="00FB314B">
        <w:rPr>
          <w:sz w:val="16"/>
        </w:rPr>
        <w:t>.</w:t>
      </w:r>
    </w:p>
    <w:p w14:paraId="5ED37B15" w14:textId="77777777" w:rsidR="00297780" w:rsidRPr="005770BA" w:rsidRDefault="00297780" w:rsidP="00297780">
      <w:pPr>
        <w:rPr>
          <w:sz w:val="16"/>
        </w:rPr>
      </w:pPr>
      <w:r w:rsidRPr="005770BA">
        <w:rPr>
          <w:sz w:val="16"/>
        </w:rPr>
        <w:t xml:space="preserve">What can a Neo-Marxist approach to social and health inequalities add? Aside from doing the opposite of the mainstream approach (that is, re-engaging with analyses of employment relations, exploitation, domination and other class processes), </w:t>
      </w:r>
      <w:r w:rsidRPr="005770BA">
        <w:rPr>
          <w:rStyle w:val="StyleUnderline"/>
        </w:rPr>
        <w:t>an important contribution of</w:t>
      </w:r>
      <w:r w:rsidRPr="005770BA">
        <w:rPr>
          <w:sz w:val="16"/>
        </w:rPr>
        <w:t xml:space="preserve"> Neo-Marxist </w:t>
      </w:r>
      <w:r w:rsidRPr="005770BA">
        <w:rPr>
          <w:rStyle w:val="StyleUnderline"/>
          <w:highlight w:val="cyan"/>
        </w:rPr>
        <w:t>class analysis</w:t>
      </w:r>
      <w:r w:rsidRPr="005770BA">
        <w:rPr>
          <w:rStyle w:val="StyleUnderline"/>
        </w:rPr>
        <w:t xml:space="preserve"> is to </w:t>
      </w:r>
      <w:r w:rsidRPr="005770BA">
        <w:rPr>
          <w:rStyle w:val="Emphasis"/>
          <w:highlight w:val="cyan"/>
        </w:rPr>
        <w:t xml:space="preserve">break </w:t>
      </w:r>
      <w:r w:rsidRPr="00FB314B">
        <w:rPr>
          <w:rStyle w:val="Emphasis"/>
        </w:rPr>
        <w:t xml:space="preserve">the </w:t>
      </w:r>
      <w:r w:rsidRPr="005770BA">
        <w:rPr>
          <w:rStyle w:val="Emphasis"/>
          <w:highlight w:val="cyan"/>
        </w:rPr>
        <w:t>chain</w:t>
      </w:r>
      <w:r w:rsidRPr="005770BA">
        <w:rPr>
          <w:rStyle w:val="StyleUnderline"/>
          <w:highlight w:val="cyan"/>
        </w:rPr>
        <w:t xml:space="preserve"> between </w:t>
      </w:r>
      <w:r w:rsidRPr="00FB314B">
        <w:rPr>
          <w:rStyle w:val="StyleUnderline"/>
        </w:rPr>
        <w:t>health</w:t>
      </w:r>
      <w:r w:rsidRPr="005770BA">
        <w:rPr>
          <w:rStyle w:val="StyleUnderline"/>
        </w:rPr>
        <w:t xml:space="preserve"> inequality </w:t>
      </w:r>
      <w:r w:rsidRPr="005770BA">
        <w:rPr>
          <w:rStyle w:val="StyleUnderline"/>
          <w:highlight w:val="cyan"/>
        </w:rPr>
        <w:t xml:space="preserve">research and </w:t>
      </w:r>
      <w:r w:rsidRPr="00FB314B">
        <w:rPr>
          <w:rStyle w:val="StyleUnderline"/>
        </w:rPr>
        <w:t xml:space="preserve">the </w:t>
      </w:r>
      <w:r w:rsidRPr="005770BA">
        <w:rPr>
          <w:rStyle w:val="Emphasis"/>
          <w:highlight w:val="cyan"/>
        </w:rPr>
        <w:t>‘policy mystique’</w:t>
      </w:r>
      <w:r w:rsidRPr="005770BA">
        <w:rPr>
          <w:rStyle w:val="StyleUnderline"/>
        </w:rPr>
        <w:t xml:space="preserve">. It can do this </w:t>
      </w:r>
      <w:r w:rsidRPr="005770BA">
        <w:rPr>
          <w:rStyle w:val="StyleUnderline"/>
          <w:highlight w:val="cyan"/>
        </w:rPr>
        <w:t xml:space="preserve">by flipping </w:t>
      </w:r>
      <w:r w:rsidRPr="00FB314B">
        <w:rPr>
          <w:rStyle w:val="StyleUnderline"/>
        </w:rPr>
        <w:t xml:space="preserve">its </w:t>
      </w:r>
      <w:r w:rsidRPr="005770BA">
        <w:rPr>
          <w:rStyle w:val="StyleUnderline"/>
          <w:highlight w:val="cyan"/>
        </w:rPr>
        <w:t xml:space="preserve">orientation from </w:t>
      </w:r>
      <w:r w:rsidRPr="00FB314B">
        <w:rPr>
          <w:rStyle w:val="StyleUnderline"/>
        </w:rPr>
        <w:t xml:space="preserve">the </w:t>
      </w:r>
      <w:r w:rsidRPr="005770BA">
        <w:rPr>
          <w:rStyle w:val="Emphasis"/>
          <w:highlight w:val="cyan"/>
        </w:rPr>
        <w:t xml:space="preserve">top-down to </w:t>
      </w:r>
      <w:r w:rsidRPr="00FB314B">
        <w:rPr>
          <w:rStyle w:val="Emphasis"/>
        </w:rPr>
        <w:t xml:space="preserve">the </w:t>
      </w:r>
      <w:r w:rsidRPr="005770BA">
        <w:rPr>
          <w:rStyle w:val="Emphasis"/>
          <w:highlight w:val="cyan"/>
        </w:rPr>
        <w:t>bottom-up</w:t>
      </w:r>
      <w:r w:rsidRPr="005770BA">
        <w:rPr>
          <w:rStyle w:val="StyleUnderline"/>
          <w:highlight w:val="cyan"/>
        </w:rPr>
        <w:t xml:space="preserve">, </w:t>
      </w:r>
      <w:r w:rsidRPr="00854CF8">
        <w:rPr>
          <w:rStyle w:val="StyleUnderline"/>
        </w:rPr>
        <w:t>and rediscovering and engaging with the rich diversity of poor people's and working class social movements whose struggles</w:t>
      </w:r>
      <w:r w:rsidRPr="00854CF8">
        <w:rPr>
          <w:sz w:val="16"/>
        </w:rPr>
        <w:t xml:space="preserve"> - class struggles - </w:t>
      </w:r>
      <w:r w:rsidRPr="00854CF8">
        <w:rPr>
          <w:rStyle w:val="StyleUnderline"/>
        </w:rPr>
        <w:t>against inequality, including health inequalities, can become a target audience for research and action. Adopting a relational class approach</w:t>
      </w:r>
      <w:r w:rsidRPr="005770BA">
        <w:rPr>
          <w:rStyle w:val="StyleUnderline"/>
        </w:rPr>
        <w:t xml:space="preserve"> means recognizing</w:t>
      </w:r>
      <w:r w:rsidRPr="005770BA">
        <w:rPr>
          <w:sz w:val="16"/>
        </w:rPr>
        <w:t xml:space="preserve"> - not just politically, but from a pragmatic research design and implementation perspective - </w:t>
      </w:r>
      <w:r w:rsidRPr="005770BA">
        <w:rPr>
          <w:rStyle w:val="StyleUnderline"/>
        </w:rPr>
        <w:t xml:space="preserve">that </w:t>
      </w:r>
      <w:r w:rsidRPr="00FB314B">
        <w:rPr>
          <w:rStyle w:val="StyleUnderline"/>
        </w:rPr>
        <w:t>the</w:t>
      </w:r>
      <w:r w:rsidRPr="005770BA">
        <w:rPr>
          <w:rStyle w:val="StyleUnderline"/>
        </w:rPr>
        <w:t xml:space="preserve"> vast </w:t>
      </w:r>
      <w:r w:rsidRPr="005770BA">
        <w:rPr>
          <w:rStyle w:val="StyleUnderline"/>
          <w:highlight w:val="cyan"/>
        </w:rPr>
        <w:t>majority of ‘</w:t>
      </w:r>
      <w:r w:rsidRPr="00FB314B">
        <w:rPr>
          <w:rStyle w:val="StyleUnderline"/>
        </w:rPr>
        <w:t xml:space="preserve">the </w:t>
      </w:r>
      <w:r w:rsidRPr="005770BA">
        <w:rPr>
          <w:rStyle w:val="StyleUnderline"/>
          <w:highlight w:val="cyan"/>
        </w:rPr>
        <w:t xml:space="preserve">99 per cent’ </w:t>
      </w:r>
      <w:r w:rsidRPr="00FB314B">
        <w:rPr>
          <w:rStyle w:val="StyleUnderline"/>
        </w:rPr>
        <w:t xml:space="preserve">are </w:t>
      </w:r>
      <w:r w:rsidRPr="005770BA">
        <w:rPr>
          <w:rStyle w:val="Emphasis"/>
          <w:highlight w:val="cyan"/>
        </w:rPr>
        <w:t>completely alienated</w:t>
      </w:r>
      <w:r w:rsidRPr="005770BA">
        <w:rPr>
          <w:rStyle w:val="StyleUnderline"/>
          <w:highlight w:val="cyan"/>
        </w:rPr>
        <w:t xml:space="preserve"> </w:t>
      </w:r>
      <w:r w:rsidRPr="00854CF8">
        <w:rPr>
          <w:rStyle w:val="StyleUnderline"/>
        </w:rPr>
        <w:t>from the policy space, both professionally and electorally. Examples of</w:t>
      </w:r>
      <w:r w:rsidRPr="00854CF8">
        <w:rPr>
          <w:sz w:val="16"/>
        </w:rPr>
        <w:t xml:space="preserve"> such </w:t>
      </w:r>
      <w:r w:rsidRPr="00854CF8">
        <w:rPr>
          <w:rStyle w:val="StyleUnderline"/>
        </w:rPr>
        <w:t>bottom up class approaches would be</w:t>
      </w:r>
      <w:r w:rsidRPr="005770BA">
        <w:rPr>
          <w:rStyle w:val="StyleUnderline"/>
        </w:rPr>
        <w:t xml:space="preserve"> the </w:t>
      </w:r>
      <w:r w:rsidRPr="005770BA">
        <w:rPr>
          <w:rStyle w:val="StyleUnderline"/>
          <w:highlight w:val="cyan"/>
        </w:rPr>
        <w:t>‘Housing First’</w:t>
      </w:r>
      <w:r w:rsidRPr="005770BA">
        <w:rPr>
          <w:rStyle w:val="StyleUnderline"/>
        </w:rPr>
        <w:t xml:space="preserve"> program</w:t>
      </w:r>
      <w:r w:rsidRPr="005770BA">
        <w:rPr>
          <w:sz w:val="16"/>
        </w:rPr>
        <w:t xml:space="preserve"> in Canadian cities (van Draanen et al, 2013) </w:t>
      </w:r>
      <w:r w:rsidRPr="00FB314B">
        <w:rPr>
          <w:rStyle w:val="StyleUnderline"/>
        </w:rPr>
        <w:t xml:space="preserve">or </w:t>
      </w:r>
      <w:r w:rsidRPr="005770BA">
        <w:rPr>
          <w:rStyle w:val="StyleUnderline"/>
          <w:highlight w:val="cyan"/>
        </w:rPr>
        <w:t>public health</w:t>
      </w:r>
      <w:r w:rsidRPr="005770BA">
        <w:rPr>
          <w:rStyle w:val="StyleUnderline"/>
        </w:rPr>
        <w:t xml:space="preserve"> action </w:t>
      </w:r>
      <w:r w:rsidRPr="005770BA">
        <w:rPr>
          <w:rStyle w:val="StyleUnderline"/>
          <w:highlight w:val="cyan"/>
        </w:rPr>
        <w:t>research with labour unions</w:t>
      </w:r>
      <w:r w:rsidRPr="005770BA">
        <w:rPr>
          <w:sz w:val="16"/>
        </w:rPr>
        <w:t xml:space="preserve"> in the United States (Malinowski </w:t>
      </w:r>
      <w:r w:rsidRPr="00A95E7C">
        <w:rPr>
          <w:sz w:val="16"/>
        </w:rPr>
        <w:t xml:space="preserve">et al, 2015). </w:t>
      </w:r>
      <w:r w:rsidRPr="00A95E7C">
        <w:rPr>
          <w:rStyle w:val="StyleUnderline"/>
        </w:rPr>
        <w:t>A resurgence of poor, working class, and climate-justice activism, from the international outgrowths of Latin America's left turn and the Arab Spring</w:t>
      </w:r>
      <w:r w:rsidRPr="00A95E7C">
        <w:rPr>
          <w:sz w:val="16"/>
        </w:rPr>
        <w:t xml:space="preserve"> (Muntaner et al, 2011) </w:t>
      </w:r>
      <w:r w:rsidRPr="00A95E7C">
        <w:rPr>
          <w:rStyle w:val="StyleUnderline"/>
        </w:rPr>
        <w:t>to the anti-austerity movements in the E</w:t>
      </w:r>
      <w:r w:rsidRPr="00A95E7C">
        <w:rPr>
          <w:sz w:val="16"/>
        </w:rPr>
        <w:t xml:space="preserve">uropean </w:t>
      </w:r>
      <w:r w:rsidRPr="00A95E7C">
        <w:rPr>
          <w:rStyle w:val="StyleUnderline"/>
        </w:rPr>
        <w:t>U</w:t>
      </w:r>
      <w:r w:rsidRPr="00A95E7C">
        <w:rPr>
          <w:sz w:val="16"/>
        </w:rPr>
        <w:t xml:space="preserve">nion (Tugas, 2014), </w:t>
      </w:r>
      <w:r w:rsidRPr="00A95E7C">
        <w:rPr>
          <w:rStyle w:val="StyleUnderline"/>
        </w:rPr>
        <w:t>provides compelling</w:t>
      </w:r>
      <w:r w:rsidRPr="005770BA">
        <w:rPr>
          <w:rStyle w:val="StyleUnderline"/>
        </w:rPr>
        <w:t xml:space="preserve"> </w:t>
      </w:r>
      <w:r w:rsidRPr="005770BA">
        <w:rPr>
          <w:rStyle w:val="StyleUnderline"/>
          <w:highlight w:val="cyan"/>
        </w:rPr>
        <w:t>opportunities</w:t>
      </w:r>
      <w:r w:rsidRPr="005770BA">
        <w:rPr>
          <w:rStyle w:val="StyleUnderline"/>
        </w:rPr>
        <w:t xml:space="preserve"> for researchers </w:t>
      </w:r>
      <w:r w:rsidRPr="005770BA">
        <w:rPr>
          <w:rStyle w:val="StyleUnderline"/>
          <w:highlight w:val="cyan"/>
        </w:rPr>
        <w:t>to address</w:t>
      </w:r>
      <w:r w:rsidRPr="005770BA">
        <w:rPr>
          <w:rStyle w:val="StyleUnderline"/>
        </w:rPr>
        <w:t xml:space="preserve"> new, </w:t>
      </w:r>
      <w:r w:rsidRPr="005770BA">
        <w:rPr>
          <w:rStyle w:val="Emphasis"/>
          <w:highlight w:val="cyan"/>
        </w:rPr>
        <w:t>grassroots stakeholders</w:t>
      </w:r>
      <w:r w:rsidRPr="005770BA">
        <w:rPr>
          <w:sz w:val="16"/>
        </w:rPr>
        <w:t>.</w:t>
      </w:r>
    </w:p>
    <w:p w14:paraId="7225B6DC" w14:textId="77777777" w:rsidR="00297780" w:rsidRPr="00B67C44" w:rsidRDefault="00297780" w:rsidP="00297780"/>
    <w:p w14:paraId="2BE50BC9" w14:textId="77777777" w:rsidR="00297780" w:rsidRDefault="00297780" w:rsidP="00297780"/>
    <w:p w14:paraId="0D01ED39" w14:textId="77777777" w:rsidR="00297780" w:rsidRPr="00EE54AF" w:rsidRDefault="00297780" w:rsidP="00297780">
      <w:pPr>
        <w:pStyle w:val="Heading3"/>
      </w:pPr>
      <w:r w:rsidRPr="00EE54AF">
        <w:t>Courts CP---1NC</w:t>
      </w:r>
    </w:p>
    <w:p w14:paraId="1DF656F6" w14:textId="77777777" w:rsidR="00297780" w:rsidRDefault="00297780" w:rsidP="00297780">
      <w:pPr>
        <w:pStyle w:val="Heading4"/>
      </w:pPr>
      <w:r>
        <w:t>The United States federal judiciary should increase prohibitions on newspaper joint operating agreements and those newspaper mergers that result in undue concentration in local markets</w:t>
      </w:r>
    </w:p>
    <w:p w14:paraId="0E72D823" w14:textId="77777777" w:rsidR="00297780" w:rsidRDefault="00297780" w:rsidP="00297780"/>
    <w:p w14:paraId="66DA761A" w14:textId="77777777" w:rsidR="00297780" w:rsidRDefault="00297780" w:rsidP="00297780"/>
    <w:p w14:paraId="65F1B6E8" w14:textId="77777777" w:rsidR="00297780" w:rsidRDefault="00297780" w:rsidP="00297780">
      <w:pPr>
        <w:pStyle w:val="Heading3"/>
      </w:pPr>
      <w:r>
        <w:t>States CP---1NC</w:t>
      </w:r>
    </w:p>
    <w:p w14:paraId="0502DEF7" w14:textId="77777777" w:rsidR="00297780" w:rsidRDefault="00297780" w:rsidP="00297780">
      <w:pPr>
        <w:pStyle w:val="Heading4"/>
      </w:pPr>
      <w:r w:rsidRPr="00400100">
        <w:t>The 50 states, territories and DC</w:t>
      </w:r>
      <w:r>
        <w:t xml:space="preserve"> should uniformly</w:t>
      </w:r>
      <w:r w:rsidRPr="00400100">
        <w:t>:</w:t>
      </w:r>
    </w:p>
    <w:p w14:paraId="5A3066CC" w14:textId="77777777" w:rsidR="00297780" w:rsidRPr="00F822B4" w:rsidRDefault="00297780" w:rsidP="00297780">
      <w:pPr>
        <w:pStyle w:val="Heading4"/>
        <w:numPr>
          <w:ilvl w:val="0"/>
          <w:numId w:val="15"/>
        </w:numPr>
      </w:pPr>
      <w:r>
        <w:t xml:space="preserve">should increase prohibitions on newspaper joint operating agreements and those newspaper mergers that result in undue concentration in local markets, </w:t>
      </w:r>
    </w:p>
    <w:p w14:paraId="0DE47B60" w14:textId="77777777" w:rsidR="00297780" w:rsidRDefault="00297780" w:rsidP="00297780">
      <w:pPr>
        <w:pStyle w:val="Heading4"/>
        <w:numPr>
          <w:ilvl w:val="0"/>
          <w:numId w:val="15"/>
        </w:numPr>
      </w:pPr>
      <w:r>
        <w:t>increase funding</w:t>
      </w:r>
      <w:r w:rsidRPr="00F15A5B">
        <w:t xml:space="preserve"> for-profit, nonprofit, and publicly funded news enterprises, digital start-ups</w:t>
      </w:r>
      <w:r>
        <w:t xml:space="preserve">, </w:t>
      </w:r>
      <w:r w:rsidRPr="00F15A5B">
        <w:t>as well as newspapers, public and commercial broadcasting outlets</w:t>
      </w:r>
      <w:r>
        <w:t>,</w:t>
      </w:r>
      <w:r w:rsidRPr="00F15A5B">
        <w:t xml:space="preserve"> and ethnic media</w:t>
      </w:r>
      <w:r>
        <w:t xml:space="preserve">, </w:t>
      </w:r>
    </w:p>
    <w:p w14:paraId="115DCE7F" w14:textId="77777777" w:rsidR="00297780" w:rsidRDefault="00297780" w:rsidP="00297780">
      <w:pPr>
        <w:pStyle w:val="Heading4"/>
        <w:numPr>
          <w:ilvl w:val="0"/>
          <w:numId w:val="16"/>
        </w:numPr>
      </w:pPr>
      <w:r>
        <w:t xml:space="preserve">create and invest in an artificial intelligence-based counter-disinformation framework and require disinformation enforcement from private corporations, </w:t>
      </w:r>
    </w:p>
    <w:p w14:paraId="56C78F97" w14:textId="77777777" w:rsidR="00297780" w:rsidRPr="00F822B4" w:rsidRDefault="00297780" w:rsidP="00297780">
      <w:pPr>
        <w:pStyle w:val="Heading4"/>
        <w:numPr>
          <w:ilvl w:val="0"/>
          <w:numId w:val="16"/>
        </w:numPr>
      </w:pPr>
      <w:r>
        <w:t xml:space="preserve">and </w:t>
      </w:r>
      <w:r w:rsidRPr="00F822B4">
        <w:rPr>
          <w:rFonts w:cstheme="majorHAnsi"/>
        </w:rPr>
        <w:t>host a tiered democracy summit on issues including, but not limited to anticorruption, authoritarianism, and digitization.</w:t>
      </w:r>
    </w:p>
    <w:p w14:paraId="40DC6933" w14:textId="77777777" w:rsidR="00297780" w:rsidRDefault="00297780" w:rsidP="00297780"/>
    <w:p w14:paraId="62BC9F18" w14:textId="77777777" w:rsidR="00297780" w:rsidRPr="00F822B4" w:rsidRDefault="00297780" w:rsidP="00297780"/>
    <w:p w14:paraId="79304630" w14:textId="77777777" w:rsidR="00297780" w:rsidRPr="00F15A5B" w:rsidRDefault="00297780" w:rsidP="00297780"/>
    <w:p w14:paraId="4C01A3E9" w14:textId="77777777" w:rsidR="00297780" w:rsidRPr="00F15A5B" w:rsidRDefault="00297780" w:rsidP="00297780">
      <w:pPr>
        <w:pStyle w:val="Heading4"/>
      </w:pPr>
      <w:r>
        <w:t xml:space="preserve">Their evidence </w:t>
      </w:r>
      <w:r w:rsidRPr="00F15A5B">
        <w:rPr>
          <w:u w:val="single"/>
        </w:rPr>
        <w:t>concedes</w:t>
      </w:r>
      <w:r>
        <w:t xml:space="preserve"> it solves new deserts and media giant consolidation. [EMORY = BLUE]</w:t>
      </w:r>
    </w:p>
    <w:p w14:paraId="75FA00E0" w14:textId="77777777" w:rsidR="00297780" w:rsidRPr="006B5EAE" w:rsidRDefault="00297780" w:rsidP="00297780">
      <w:r w:rsidRPr="006B5EAE">
        <w:t xml:space="preserve">Penelope Muse </w:t>
      </w:r>
      <w:r>
        <w:rPr>
          <w:rStyle w:val="Style13ptBold"/>
        </w:rPr>
        <w:t>1AC A</w:t>
      </w:r>
      <w:r w:rsidRPr="006B5EAE">
        <w:rPr>
          <w:rStyle w:val="Style13ptBold"/>
        </w:rPr>
        <w:t>bernathy 20</w:t>
      </w:r>
      <w:r w:rsidRPr="006B5EAE">
        <w:t xml:space="preserve">, Knight Chair in Journalism and Digital Media Economics and UNC Hussman School of Journalism and Media, “News Deserts And Ghost Newspapers: Will Local News Survive?,” 2020, </w:t>
      </w:r>
      <w:hyperlink r:id="rId7" w:history="1">
        <w:r w:rsidRPr="006B5EAE">
          <w:rPr>
            <w:rStyle w:val="Hyperlink"/>
          </w:rPr>
          <w:t>https://www.usnewsdeserts.com/reports/news-deserts-and-ghost-newspapers-will-local-news-survive/</w:t>
        </w:r>
      </w:hyperlink>
      <w:r w:rsidRPr="006B5EAE">
        <w:t xml:space="preserve"> *NOTE: The sections of this report are broken up into separate webpages. Consecutive sections have been combined in this card.</w:t>
      </w:r>
    </w:p>
    <w:p w14:paraId="13008C69" w14:textId="77777777" w:rsidR="00297780" w:rsidRDefault="00297780" w:rsidP="00297780"/>
    <w:p w14:paraId="17175583" w14:textId="77777777" w:rsidR="00297780" w:rsidRPr="006B5EAE" w:rsidRDefault="00297780" w:rsidP="00297780">
      <w:pPr>
        <w:rPr>
          <w:rStyle w:val="StyleUnderline"/>
        </w:rPr>
      </w:pPr>
      <w:r w:rsidRPr="006B5EAE">
        <w:rPr>
          <w:rStyle w:val="Emphasis"/>
          <w:highlight w:val="yellow"/>
        </w:rPr>
        <w:t>Consolidation</w:t>
      </w:r>
      <w:r w:rsidRPr="006B5EAE">
        <w:rPr>
          <w:sz w:val="16"/>
        </w:rPr>
        <w:t xml:space="preserve"> </w:t>
      </w:r>
      <w:r w:rsidRPr="006B5EAE">
        <w:rPr>
          <w:rStyle w:val="StyleUnderline"/>
        </w:rPr>
        <w:t xml:space="preserve">also </w:t>
      </w:r>
      <w:r w:rsidRPr="006B5EAE">
        <w:rPr>
          <w:rStyle w:val="Emphasis"/>
          <w:highlight w:val="yellow"/>
        </w:rPr>
        <w:t>increased</w:t>
      </w:r>
      <w:r w:rsidRPr="006B5EAE">
        <w:rPr>
          <w:rStyle w:val="StyleUnderline"/>
        </w:rPr>
        <w:t>, with</w:t>
      </w:r>
      <w:r w:rsidRPr="006B5EAE">
        <w:rPr>
          <w:sz w:val="16"/>
        </w:rPr>
        <w:t xml:space="preserve"> </w:t>
      </w:r>
      <w:r w:rsidRPr="006B5EAE">
        <w:rPr>
          <w:rStyle w:val="StyleUnderline"/>
        </w:rPr>
        <w:t>the</w:t>
      </w:r>
      <w:r w:rsidRPr="006B5EAE">
        <w:rPr>
          <w:sz w:val="16"/>
        </w:rPr>
        <w:t xml:space="preserve"> </w:t>
      </w:r>
      <w:r w:rsidRPr="006B5EAE">
        <w:rPr>
          <w:rStyle w:val="Emphasis"/>
        </w:rPr>
        <w:t>largest chains</w:t>
      </w:r>
      <w:r w:rsidRPr="006B5EAE">
        <w:rPr>
          <w:sz w:val="16"/>
        </w:rPr>
        <w:t xml:space="preserve">, </w:t>
      </w:r>
      <w:r w:rsidRPr="006B5EAE">
        <w:rPr>
          <w:rStyle w:val="StyleUnderline"/>
        </w:rPr>
        <w:t xml:space="preserve">backed by </w:t>
      </w:r>
      <w:r w:rsidRPr="006B5EAE">
        <w:rPr>
          <w:rStyle w:val="Emphasis"/>
        </w:rPr>
        <w:t>p</w:t>
      </w:r>
      <w:r w:rsidRPr="006B5EAE">
        <w:rPr>
          <w:rStyle w:val="StyleUnderline"/>
        </w:rPr>
        <w:t xml:space="preserve">rivate </w:t>
      </w:r>
      <w:r w:rsidRPr="006B5EAE">
        <w:rPr>
          <w:rStyle w:val="Emphasis"/>
        </w:rPr>
        <w:t>e</w:t>
      </w:r>
      <w:r w:rsidRPr="006B5EAE">
        <w:rPr>
          <w:rStyle w:val="StyleUnderline"/>
        </w:rPr>
        <w:t>quity</w:t>
      </w:r>
      <w:r w:rsidRPr="006B5EAE">
        <w:rPr>
          <w:sz w:val="16"/>
        </w:rPr>
        <w:t xml:space="preserve"> </w:t>
      </w:r>
      <w:r w:rsidRPr="006B5EAE">
        <w:rPr>
          <w:rStyle w:val="StyleUnderline"/>
        </w:rPr>
        <w:t>firms</w:t>
      </w:r>
      <w:r w:rsidRPr="006B5EAE">
        <w:rPr>
          <w:sz w:val="16"/>
        </w:rPr>
        <w:t xml:space="preserve"> </w:t>
      </w:r>
      <w:r w:rsidRPr="006B5EAE">
        <w:rPr>
          <w:rStyle w:val="StyleUnderline"/>
        </w:rPr>
        <w:t xml:space="preserve">and </w:t>
      </w:r>
      <w:r w:rsidRPr="006B5EAE">
        <w:rPr>
          <w:rStyle w:val="Emphasis"/>
        </w:rPr>
        <w:t>hedge funds</w:t>
      </w:r>
      <w:r w:rsidRPr="006B5EAE">
        <w:rPr>
          <w:sz w:val="16"/>
        </w:rPr>
        <w:t xml:space="preserve">, </w:t>
      </w:r>
      <w:r w:rsidRPr="006B5EAE">
        <w:rPr>
          <w:rStyle w:val="Emphasis"/>
        </w:rPr>
        <w:t>racing to merge</w:t>
      </w:r>
      <w:r w:rsidRPr="006B5EAE">
        <w:rPr>
          <w:rStyle w:val="StyleUnderline"/>
        </w:rPr>
        <w:t xml:space="preserve"> with the last surviving publicly traded companies and</w:t>
      </w:r>
      <w:r w:rsidRPr="006B5EAE">
        <w:rPr>
          <w:sz w:val="16"/>
        </w:rPr>
        <w:t xml:space="preserve"> </w:t>
      </w:r>
      <w:r w:rsidRPr="006B5EAE">
        <w:rPr>
          <w:rStyle w:val="StyleUnderline"/>
        </w:rPr>
        <w:t>form</w:t>
      </w:r>
      <w:r w:rsidRPr="006B5EAE">
        <w:rPr>
          <w:sz w:val="16"/>
        </w:rPr>
        <w:t xml:space="preserve"> </w:t>
      </w:r>
      <w:r w:rsidRPr="006B5EAE">
        <w:rPr>
          <w:rStyle w:val="Emphasis"/>
        </w:rPr>
        <w:t>mega-chains</w:t>
      </w:r>
      <w:r w:rsidRPr="006B5EAE">
        <w:rPr>
          <w:sz w:val="16"/>
        </w:rPr>
        <w:t xml:space="preserve"> </w:t>
      </w:r>
      <w:r w:rsidRPr="006B5EAE">
        <w:rPr>
          <w:rStyle w:val="StyleUnderline"/>
        </w:rPr>
        <w:t xml:space="preserve">with </w:t>
      </w:r>
      <w:r w:rsidRPr="006B5EAE">
        <w:rPr>
          <w:rStyle w:val="Emphasis"/>
        </w:rPr>
        <w:t>hundreds of newspapers</w:t>
      </w:r>
      <w:r w:rsidRPr="006B5EAE">
        <w:rPr>
          <w:sz w:val="16"/>
        </w:rPr>
        <w:t xml:space="preserve">, </w:t>
      </w:r>
      <w:r w:rsidRPr="006B5EAE">
        <w:rPr>
          <w:rStyle w:val="StyleUnderline"/>
        </w:rPr>
        <w:t xml:space="preserve">and management focused on </w:t>
      </w:r>
      <w:r w:rsidRPr="006B5EAE">
        <w:rPr>
          <w:rStyle w:val="Emphasis"/>
        </w:rPr>
        <w:t>shareholder return</w:t>
      </w:r>
      <w:r w:rsidRPr="006B5EAE">
        <w:rPr>
          <w:rStyle w:val="StyleUnderline"/>
        </w:rPr>
        <w:t xml:space="preserve"> over </w:t>
      </w:r>
      <w:r w:rsidRPr="006B5EAE">
        <w:rPr>
          <w:rStyle w:val="Emphasis"/>
        </w:rPr>
        <w:t>journalism’s civic duty.</w:t>
      </w:r>
    </w:p>
    <w:p w14:paraId="7538535C" w14:textId="77777777" w:rsidR="00297780" w:rsidRPr="006B5EAE" w:rsidRDefault="00297780" w:rsidP="00297780">
      <w:pPr>
        <w:rPr>
          <w:sz w:val="16"/>
        </w:rPr>
      </w:pPr>
      <w:r w:rsidRPr="006B5EAE">
        <w:rPr>
          <w:rStyle w:val="StyleUnderline"/>
        </w:rPr>
        <w:t>Despite the efforts of other media</w:t>
      </w:r>
      <w:r w:rsidRPr="006B5EAE">
        <w:rPr>
          <w:sz w:val="16"/>
        </w:rPr>
        <w:t xml:space="preserve">, including commercial television and digital sites, to step into the breach, </w:t>
      </w:r>
      <w:r w:rsidRPr="006B5EAE">
        <w:rPr>
          <w:rStyle w:val="StyleUnderline"/>
        </w:rPr>
        <w:t xml:space="preserve">they have </w:t>
      </w:r>
      <w:r w:rsidRPr="006B5EAE">
        <w:rPr>
          <w:rStyle w:val="Emphasis"/>
        </w:rPr>
        <w:t>failed</w:t>
      </w:r>
      <w:r w:rsidRPr="006B5EAE">
        <w:rPr>
          <w:rStyle w:val="StyleUnderline"/>
        </w:rPr>
        <w:t xml:space="preserve"> to </w:t>
      </w:r>
      <w:r w:rsidRPr="006B5EAE">
        <w:rPr>
          <w:rStyle w:val="Emphasis"/>
        </w:rPr>
        <w:t>thwart</w:t>
      </w:r>
      <w:r w:rsidRPr="006B5EAE">
        <w:rPr>
          <w:rStyle w:val="StyleUnderline"/>
        </w:rPr>
        <w:t xml:space="preserve"> the </w:t>
      </w:r>
      <w:r w:rsidRPr="006B5EAE">
        <w:rPr>
          <w:rStyle w:val="Emphasis"/>
        </w:rPr>
        <w:t>rise of news deserts</w:t>
      </w:r>
      <w:r w:rsidRPr="006B5EAE">
        <w:rPr>
          <w:rStyle w:val="StyleUnderline"/>
        </w:rPr>
        <w:t xml:space="preserve">, especially in </w:t>
      </w:r>
      <w:r w:rsidRPr="006B5EAE">
        <w:rPr>
          <w:rStyle w:val="Emphasis"/>
        </w:rPr>
        <w:t>economically struggling regions</w:t>
      </w:r>
      <w:r w:rsidRPr="006B5EAE">
        <w:rPr>
          <w:rStyle w:val="StyleUnderline"/>
        </w:rPr>
        <w:t xml:space="preserve"> of the country. </w:t>
      </w:r>
      <w:r w:rsidRPr="006B5EAE">
        <w:rPr>
          <w:sz w:val="16"/>
        </w:rPr>
        <w:t>Independent digital sites, once seen as potential saviors, are failing to achieve long-term financial security. While more than 80 local online sites were established in 2019, an equal number went dark.</w:t>
      </w:r>
    </w:p>
    <w:p w14:paraId="0CE2E949" w14:textId="77777777" w:rsidR="00297780" w:rsidRPr="006B5EAE" w:rsidRDefault="00297780" w:rsidP="00297780">
      <w:pPr>
        <w:rPr>
          <w:rStyle w:val="StyleUnderline"/>
        </w:rPr>
      </w:pPr>
      <w:r w:rsidRPr="006B5EAE">
        <w:rPr>
          <w:sz w:val="16"/>
        </w:rPr>
        <w:t xml:space="preserve">Since then, </w:t>
      </w:r>
      <w:r w:rsidRPr="006B5EAE">
        <w:rPr>
          <w:rStyle w:val="StyleUnderline"/>
        </w:rPr>
        <w:t xml:space="preserve">the economic fallout from the coronavirus has </w:t>
      </w:r>
      <w:r w:rsidRPr="006B5EAE">
        <w:rPr>
          <w:rStyle w:val="Emphasis"/>
        </w:rPr>
        <w:t>turbo-charged the decline</w:t>
      </w:r>
      <w:r w:rsidRPr="006B5EAE">
        <w:rPr>
          <w:sz w:val="16"/>
        </w:rPr>
        <w:t xml:space="preserve"> – with at least 30 newspapers closed or merged in April and May 2020, dozens of newspapers switching to online-only delivery of news, and thousands of journalists at legacy and digital news operations being furloughed or laid off.1 </w:t>
      </w:r>
      <w:r w:rsidRPr="006B5EAE">
        <w:rPr>
          <w:rStyle w:val="StyleUnderline"/>
        </w:rPr>
        <w:t xml:space="preserve">All of this raises anew </w:t>
      </w:r>
      <w:r w:rsidRPr="006B5EAE">
        <w:rPr>
          <w:rStyle w:val="Emphasis"/>
        </w:rPr>
        <w:t>fears</w:t>
      </w:r>
      <w:r w:rsidRPr="006B5EAE">
        <w:rPr>
          <w:rStyle w:val="StyleUnderline"/>
        </w:rPr>
        <w:t xml:space="preserve"> of an “</w:t>
      </w:r>
      <w:r w:rsidRPr="006B5EAE">
        <w:rPr>
          <w:rStyle w:val="Emphasis"/>
        </w:rPr>
        <w:t>extinction-level event</w:t>
      </w:r>
      <w:r w:rsidRPr="006B5EAE">
        <w:rPr>
          <w:rStyle w:val="StyleUnderline"/>
        </w:rPr>
        <w:t xml:space="preserve">” that </w:t>
      </w:r>
      <w:r w:rsidRPr="006B5EAE">
        <w:rPr>
          <w:rStyle w:val="Emphasis"/>
        </w:rPr>
        <w:t>destroys</w:t>
      </w:r>
      <w:r w:rsidRPr="006B5EAE">
        <w:rPr>
          <w:rStyle w:val="StyleUnderline"/>
        </w:rPr>
        <w:t xml:space="preserve"> many of the </w:t>
      </w:r>
      <w:r w:rsidRPr="006B5EAE">
        <w:rPr>
          <w:rStyle w:val="Emphasis"/>
        </w:rPr>
        <w:t>survivors</w:t>
      </w:r>
      <w:r w:rsidRPr="006B5EAE">
        <w:rPr>
          <w:rStyle w:val="StyleUnderline"/>
        </w:rPr>
        <w:t xml:space="preserve"> and </w:t>
      </w:r>
      <w:r w:rsidRPr="006B5EAE">
        <w:rPr>
          <w:rStyle w:val="Emphasis"/>
        </w:rPr>
        <w:t>newcomers</w:t>
      </w:r>
      <w:r w:rsidRPr="006B5EAE">
        <w:rPr>
          <w:rStyle w:val="StyleUnderline"/>
        </w:rPr>
        <w:t xml:space="preserve">, and leads to the </w:t>
      </w:r>
      <w:r w:rsidRPr="006B5EAE">
        <w:rPr>
          <w:rStyle w:val="Emphasis"/>
        </w:rPr>
        <w:t>collapse</w:t>
      </w:r>
      <w:r w:rsidRPr="006B5EAE">
        <w:rPr>
          <w:rStyle w:val="StyleUnderline"/>
        </w:rPr>
        <w:t xml:space="preserve"> of the country’s</w:t>
      </w:r>
      <w:r w:rsidRPr="006B5EAE">
        <w:rPr>
          <w:sz w:val="16"/>
        </w:rPr>
        <w:t xml:space="preserve"> </w:t>
      </w:r>
      <w:r w:rsidRPr="006B5EAE">
        <w:rPr>
          <w:rStyle w:val="Emphasis"/>
        </w:rPr>
        <w:t>local news ecosystem</w:t>
      </w:r>
      <w:r w:rsidRPr="006B5EAE">
        <w:rPr>
          <w:sz w:val="16"/>
        </w:rPr>
        <w:t>.2</w:t>
      </w:r>
    </w:p>
    <w:p w14:paraId="781C488B" w14:textId="77777777" w:rsidR="00297780" w:rsidRPr="006B5EAE" w:rsidRDefault="00297780" w:rsidP="00297780">
      <w:pPr>
        <w:rPr>
          <w:sz w:val="16"/>
        </w:rPr>
      </w:pPr>
      <w:r w:rsidRPr="006B5EAE">
        <w:rPr>
          <w:rStyle w:val="StyleUnderline"/>
        </w:rPr>
        <w:t>Even before the coronavirus</w:t>
      </w:r>
      <w:r w:rsidRPr="006B5EAE">
        <w:rPr>
          <w:sz w:val="16"/>
        </w:rPr>
        <w:t xml:space="preserve"> crisis, </w:t>
      </w:r>
      <w:r w:rsidRPr="006B5EAE">
        <w:rPr>
          <w:rStyle w:val="StyleUnderline"/>
        </w:rPr>
        <w:t xml:space="preserve">it was </w:t>
      </w:r>
      <w:r w:rsidRPr="006B5EAE">
        <w:rPr>
          <w:rStyle w:val="Emphasis"/>
        </w:rPr>
        <w:t>apparent</w:t>
      </w:r>
      <w:r w:rsidRPr="006B5EAE">
        <w:rPr>
          <w:rStyle w:val="StyleUnderline"/>
        </w:rPr>
        <w:t xml:space="preserve"> that the </w:t>
      </w:r>
      <w:r w:rsidRPr="006B5EAE">
        <w:rPr>
          <w:rStyle w:val="Emphasis"/>
        </w:rPr>
        <w:t>local news ecosystem</w:t>
      </w:r>
      <w:r w:rsidRPr="006B5EAE">
        <w:rPr>
          <w:rStyle w:val="StyleUnderline"/>
        </w:rPr>
        <w:t xml:space="preserve"> was in</w:t>
      </w:r>
      <w:r w:rsidRPr="006B5EAE">
        <w:rPr>
          <w:sz w:val="16"/>
        </w:rPr>
        <w:t xml:space="preserve"> </w:t>
      </w:r>
      <w:r w:rsidRPr="006B5EAE">
        <w:rPr>
          <w:rStyle w:val="Emphasis"/>
        </w:rPr>
        <w:t>peril</w:t>
      </w:r>
      <w:r w:rsidRPr="006B5EAE">
        <w:rPr>
          <w:sz w:val="16"/>
        </w:rPr>
        <w:t>, journalistically and economically.3 Some of the harm has been self-inflicted. An initial lethargy, or arrogance, at many newspapers hindered innovation and a quick response to a rapidly shifting environment. As the industry went into free fall, many newspaper owners also adopted the business practices introduced by the large private equity and hedge fund owners that prioritized bottom-line performance over journalism’s civic mission, dooming hundreds of news organizations to irrelevance. And there was a failure by both legacy news organizations, as well as digital start-ups, to use the new technology to reach out and engage audiences in new, more relevant ways and give voice to the voiceless, the disenfranchised – ethnic, poor and less educated – communities in the country.</w:t>
      </w:r>
    </w:p>
    <w:p w14:paraId="7017F115" w14:textId="77777777" w:rsidR="00297780" w:rsidRPr="006932DB" w:rsidRDefault="00297780" w:rsidP="00297780">
      <w:pPr>
        <w:rPr>
          <w:rStyle w:val="Emphasis"/>
        </w:rPr>
      </w:pPr>
      <w:r w:rsidRPr="006B5EAE">
        <w:rPr>
          <w:sz w:val="16"/>
        </w:rPr>
        <w:t xml:space="preserve">However, much of the decline was inevitable, as the business model collapsed for news organizations and a viable substitute digital model has so far failed to emerge. There was an initial naiveté about the possibilities of the digital age that blinded policymakers, the industry and news consumers to the unintended political, economic and social consequences. Instead, the intrusive, always-on internet swiftly siphoned off readers, advertisers and profits. With Facebook and Google capturing the vast majority of digital revenue in many communities today, traditional news organizations, as well as online outlets, have been reduced to fighting over the digital scraps. The long-lasting recession of 2008 further weakened many news organizations – especially those in economically distressed communities, where many local businesses filed for bankruptcy and unemployment remained high, even as the stock market rallied. </w:t>
      </w:r>
      <w:r w:rsidRPr="006932DB">
        <w:rPr>
          <w:rStyle w:val="Emphasis"/>
          <w:highlight w:val="cyan"/>
        </w:rPr>
        <w:t>Without increased funding to support for-profit</w:t>
      </w:r>
      <w:r w:rsidRPr="006932DB">
        <w:rPr>
          <w:rStyle w:val="Emphasis"/>
        </w:rPr>
        <w:t xml:space="preserve">, </w:t>
      </w:r>
      <w:r w:rsidRPr="006932DB">
        <w:rPr>
          <w:rStyle w:val="Emphasis"/>
          <w:highlight w:val="cyan"/>
        </w:rPr>
        <w:t>nonprofit and publicly funded</w:t>
      </w:r>
      <w:r w:rsidRPr="006932DB">
        <w:rPr>
          <w:rStyle w:val="Emphasis"/>
        </w:rPr>
        <w:t xml:space="preserve"> </w:t>
      </w:r>
      <w:r w:rsidRPr="006932DB">
        <w:rPr>
          <w:rStyle w:val="Emphasis"/>
          <w:highlight w:val="cyan"/>
        </w:rPr>
        <w:t>news enterprises, digital start-ups</w:t>
      </w:r>
      <w:r w:rsidRPr="006932DB">
        <w:rPr>
          <w:rStyle w:val="Emphasis"/>
        </w:rPr>
        <w:t xml:space="preserve"> – </w:t>
      </w:r>
      <w:r w:rsidRPr="006932DB">
        <w:rPr>
          <w:rStyle w:val="Emphasis"/>
          <w:highlight w:val="cyan"/>
        </w:rPr>
        <w:t>as well as newspapers, public and commercial</w:t>
      </w:r>
      <w:r w:rsidRPr="006932DB">
        <w:rPr>
          <w:rStyle w:val="Emphasis"/>
        </w:rPr>
        <w:t xml:space="preserve"> </w:t>
      </w:r>
      <w:r w:rsidRPr="006932DB">
        <w:rPr>
          <w:rStyle w:val="Emphasis"/>
          <w:highlight w:val="cyan"/>
        </w:rPr>
        <w:t>broadcasting outlets and ethnic media</w:t>
      </w:r>
      <w:r w:rsidRPr="006932DB">
        <w:rPr>
          <w:rStyle w:val="Emphasis"/>
        </w:rPr>
        <w:t xml:space="preserve"> – </w:t>
      </w:r>
      <w:r w:rsidRPr="006932DB">
        <w:rPr>
          <w:rStyle w:val="Emphasis"/>
          <w:highlight w:val="cyan"/>
        </w:rPr>
        <w:t>have struggled to attain the strong financial</w:t>
      </w:r>
      <w:r w:rsidRPr="006932DB">
        <w:rPr>
          <w:rStyle w:val="Emphasis"/>
        </w:rPr>
        <w:t xml:space="preserve"> </w:t>
      </w:r>
      <w:r w:rsidRPr="006932DB">
        <w:rPr>
          <w:rStyle w:val="Emphasis"/>
          <w:highlight w:val="cyan"/>
        </w:rPr>
        <w:t>footing necessary to experiment with and develop new business models</w:t>
      </w:r>
      <w:r w:rsidRPr="006932DB">
        <w:rPr>
          <w:rStyle w:val="Emphasis"/>
        </w:rPr>
        <w:t xml:space="preserve"> </w:t>
      </w:r>
      <w:r w:rsidRPr="006932DB">
        <w:rPr>
          <w:rStyle w:val="Emphasis"/>
          <w:highlight w:val="cyan"/>
        </w:rPr>
        <w:t>that will allow</w:t>
      </w:r>
      <w:r w:rsidRPr="006932DB">
        <w:rPr>
          <w:rStyle w:val="Emphasis"/>
        </w:rPr>
        <w:t xml:space="preserve"> </w:t>
      </w:r>
      <w:r w:rsidRPr="006932DB">
        <w:rPr>
          <w:rStyle w:val="Emphasis"/>
          <w:highlight w:val="cyan"/>
        </w:rPr>
        <w:t>them to adequately address the local news deficit.</w:t>
      </w:r>
    </w:p>
    <w:p w14:paraId="6188A4BE" w14:textId="77777777" w:rsidR="00297780" w:rsidRPr="00AD12AE" w:rsidRDefault="00297780" w:rsidP="00297780"/>
    <w:p w14:paraId="5224FF70" w14:textId="77777777" w:rsidR="00297780" w:rsidRDefault="00297780" w:rsidP="00297780">
      <w:pPr>
        <w:pStyle w:val="Heading4"/>
      </w:pPr>
      <w:r>
        <w:t>Solves advantage 2.</w:t>
      </w:r>
    </w:p>
    <w:p w14:paraId="70685389" w14:textId="77777777" w:rsidR="00297780" w:rsidRPr="003371F1" w:rsidRDefault="00297780" w:rsidP="00297780">
      <w:r>
        <w:t xml:space="preserve">Linda </w:t>
      </w:r>
      <w:r w:rsidRPr="003371F1">
        <w:rPr>
          <w:rStyle w:val="Style13ptBold"/>
        </w:rPr>
        <w:t>Slapakova 21</w:t>
      </w:r>
      <w:r>
        <w:t>. A</w:t>
      </w:r>
      <w:r w:rsidRPr="003371F1">
        <w:t>nalyst with RAND Europe in the area of defence and security, specializing in emerging technologies, emerging security and information threats, and defense workforce and personnel issues</w:t>
      </w:r>
      <w:r>
        <w:t>.</w:t>
      </w:r>
      <w:r w:rsidRPr="003371F1">
        <w:t xml:space="preserve"> "Towards an AI-Based Counter-Disinformation Framework</w:t>
      </w:r>
      <w:r>
        <w:t>.</w:t>
      </w:r>
      <w:r w:rsidRPr="003371F1">
        <w:t xml:space="preserve">" </w:t>
      </w:r>
      <w:r>
        <w:t>RAND Corporation.</w:t>
      </w:r>
      <w:r w:rsidRPr="003371F1">
        <w:t xml:space="preserve"> </w:t>
      </w:r>
      <w:r>
        <w:t xml:space="preserve">03-29-2021. </w:t>
      </w:r>
      <w:r w:rsidRPr="003371F1">
        <w:t>https://www.rand.org/blog/2021/03/towards-an-ai-based-counter-disinformation-framework.html</w:t>
      </w:r>
    </w:p>
    <w:p w14:paraId="6D59A587" w14:textId="77777777" w:rsidR="00297780" w:rsidRPr="002F63D2" w:rsidRDefault="00297780" w:rsidP="00297780">
      <w:pPr>
        <w:rPr>
          <w:sz w:val="16"/>
        </w:rPr>
      </w:pPr>
      <w:r w:rsidRPr="002F63D2">
        <w:rPr>
          <w:sz w:val="16"/>
        </w:rPr>
        <w:t xml:space="preserve">Priorities for </w:t>
      </w:r>
      <w:r w:rsidRPr="002F63D2">
        <w:rPr>
          <w:rStyle w:val="StyleUnderline"/>
          <w:highlight w:val="cyan"/>
        </w:rPr>
        <w:t xml:space="preserve">Creating an </w:t>
      </w:r>
      <w:r w:rsidRPr="002F63D2">
        <w:rPr>
          <w:rStyle w:val="Emphasis"/>
          <w:highlight w:val="cyan"/>
        </w:rPr>
        <w:t>AI-Based Counter-Disinfo</w:t>
      </w:r>
      <w:r w:rsidRPr="00C516E9">
        <w:rPr>
          <w:rStyle w:val="StyleUnderline"/>
        </w:rPr>
        <w:t xml:space="preserve">rmation </w:t>
      </w:r>
      <w:r w:rsidRPr="002F63D2">
        <w:rPr>
          <w:rStyle w:val="Emphasis"/>
          <w:highlight w:val="cyan"/>
        </w:rPr>
        <w:t>Framework</w:t>
      </w:r>
    </w:p>
    <w:p w14:paraId="23302880" w14:textId="77777777" w:rsidR="00297780" w:rsidRPr="002F63D2" w:rsidRDefault="00297780" w:rsidP="00297780">
      <w:pPr>
        <w:rPr>
          <w:sz w:val="16"/>
        </w:rPr>
      </w:pPr>
      <w:r w:rsidRPr="00CD75D8">
        <w:rPr>
          <w:rStyle w:val="StyleUnderline"/>
        </w:rPr>
        <w:t>The myriad opportunities for leveraging AI to counter disinformation may require stakeholders to consider actions for addressing</w:t>
      </w:r>
      <w:r w:rsidRPr="002F63D2">
        <w:rPr>
          <w:sz w:val="16"/>
        </w:rPr>
        <w:t xml:space="preserve"> the above-described </w:t>
      </w:r>
      <w:r w:rsidRPr="00CD75D8">
        <w:rPr>
          <w:rStyle w:val="StyleUnderline"/>
        </w:rPr>
        <w:t>challenges</w:t>
      </w:r>
      <w:r w:rsidRPr="002F63D2">
        <w:rPr>
          <w:sz w:val="16"/>
        </w:rPr>
        <w:t xml:space="preserve"> and barriers through regulatory, technology-oriented, and capacity-building measures. There are three key priorities towards which these measures could be oriented:</w:t>
      </w:r>
    </w:p>
    <w:p w14:paraId="098E851A" w14:textId="77777777" w:rsidR="00297780" w:rsidRPr="002F63D2" w:rsidRDefault="00297780" w:rsidP="00297780">
      <w:pPr>
        <w:rPr>
          <w:sz w:val="16"/>
        </w:rPr>
      </w:pPr>
      <w:r w:rsidRPr="002F63D2">
        <w:rPr>
          <w:rStyle w:val="Emphasis"/>
          <w:highlight w:val="cyan"/>
        </w:rPr>
        <w:t>Government</w:t>
      </w:r>
      <w:r w:rsidRPr="002F63D2">
        <w:rPr>
          <w:rStyle w:val="Emphasis"/>
        </w:rPr>
        <w:t xml:space="preserve"> stakeholders</w:t>
      </w:r>
      <w:r w:rsidRPr="00CD75D8">
        <w:rPr>
          <w:rStyle w:val="StyleUnderline"/>
        </w:rPr>
        <w:t xml:space="preserve"> </w:t>
      </w:r>
      <w:r w:rsidRPr="002F63D2">
        <w:rPr>
          <w:rStyle w:val="StyleUnderline"/>
          <w:highlight w:val="cyan"/>
        </w:rPr>
        <w:t>could engage</w:t>
      </w:r>
      <w:r w:rsidRPr="00CD75D8">
        <w:rPr>
          <w:rStyle w:val="StyleUnderline"/>
        </w:rPr>
        <w:t xml:space="preserve"> with platforms and technology </w:t>
      </w:r>
      <w:r w:rsidRPr="002F63D2">
        <w:rPr>
          <w:rStyle w:val="StyleUnderline"/>
          <w:highlight w:val="cyan"/>
        </w:rPr>
        <w:t>developers to prioritise</w:t>
      </w:r>
      <w:r w:rsidRPr="002F63D2">
        <w:rPr>
          <w:rStyle w:val="StyleUnderline"/>
        </w:rPr>
        <w:t xml:space="preserve"> technology</w:t>
      </w:r>
      <w:r w:rsidRPr="00CD75D8">
        <w:rPr>
          <w:rStyle w:val="StyleUnderline"/>
        </w:rPr>
        <w:t xml:space="preserve"> development towards strengthening the ability of </w:t>
      </w:r>
      <w:r w:rsidRPr="002F63D2">
        <w:rPr>
          <w:rStyle w:val="StyleUnderline"/>
          <w:highlight w:val="cyan"/>
        </w:rPr>
        <w:t>AI</w:t>
      </w:r>
      <w:r w:rsidRPr="00CD75D8">
        <w:rPr>
          <w:rStyle w:val="StyleUnderline"/>
        </w:rPr>
        <w:t xml:space="preserve"> models </w:t>
      </w:r>
      <w:r w:rsidRPr="002F63D2">
        <w:rPr>
          <w:rStyle w:val="StyleUnderline"/>
          <w:highlight w:val="cyan"/>
        </w:rPr>
        <w:t>to recognise</w:t>
      </w:r>
      <w:r w:rsidRPr="00CD75D8">
        <w:rPr>
          <w:rStyle w:val="StyleUnderline"/>
        </w:rPr>
        <w:t xml:space="preserve"> </w:t>
      </w:r>
      <w:r w:rsidRPr="002F63D2">
        <w:rPr>
          <w:rStyle w:val="Emphasis"/>
        </w:rPr>
        <w:t xml:space="preserve">contextual </w:t>
      </w:r>
      <w:r w:rsidRPr="002F63D2">
        <w:rPr>
          <w:rStyle w:val="Emphasis"/>
          <w:highlight w:val="cyan"/>
        </w:rPr>
        <w:t>nuance</w:t>
      </w:r>
      <w:r w:rsidRPr="002F63D2">
        <w:rPr>
          <w:rStyle w:val="StyleUnderline"/>
          <w:highlight w:val="cyan"/>
        </w:rPr>
        <w:t xml:space="preserve"> in social media</w:t>
      </w:r>
      <w:r w:rsidRPr="00CD75D8">
        <w:rPr>
          <w:rStyle w:val="StyleUnderline"/>
        </w:rPr>
        <w:t xml:space="preserve"> discourse </w:t>
      </w:r>
      <w:r w:rsidRPr="002F63D2">
        <w:rPr>
          <w:rStyle w:val="StyleUnderline"/>
          <w:highlight w:val="cyan"/>
        </w:rPr>
        <w:t xml:space="preserve">and </w:t>
      </w:r>
      <w:r w:rsidRPr="002F63D2">
        <w:rPr>
          <w:rStyle w:val="Emphasis"/>
          <w:highlight w:val="cyan"/>
        </w:rPr>
        <w:t>adapt</w:t>
      </w:r>
      <w:r w:rsidRPr="002F63D2">
        <w:rPr>
          <w:rStyle w:val="Emphasis"/>
        </w:rPr>
        <w:t xml:space="preserve"> more rapidly</w:t>
      </w:r>
      <w:r w:rsidRPr="00CD75D8">
        <w:rPr>
          <w:rStyle w:val="StyleUnderline"/>
        </w:rPr>
        <w:t xml:space="preserve"> </w:t>
      </w:r>
      <w:r w:rsidRPr="002F63D2">
        <w:rPr>
          <w:rStyle w:val="StyleUnderline"/>
          <w:highlight w:val="cyan"/>
        </w:rPr>
        <w:t>to</w:t>
      </w:r>
      <w:r w:rsidRPr="00CD75D8">
        <w:rPr>
          <w:rStyle w:val="StyleUnderline"/>
        </w:rPr>
        <w:t xml:space="preserve"> recognise novel pieces of </w:t>
      </w:r>
      <w:r w:rsidRPr="002F63D2">
        <w:rPr>
          <w:rStyle w:val="StyleUnderline"/>
          <w:highlight w:val="cyan"/>
        </w:rPr>
        <w:t>disinfo</w:t>
      </w:r>
      <w:r w:rsidRPr="00CD75D8">
        <w:rPr>
          <w:rStyle w:val="StyleUnderline"/>
        </w:rPr>
        <w:t>rmation</w:t>
      </w:r>
      <w:r w:rsidRPr="002F63D2">
        <w:rPr>
          <w:sz w:val="16"/>
        </w:rPr>
        <w:t xml:space="preserve">. As RAND Europe's previous research highlighted, </w:t>
      </w:r>
      <w:r w:rsidRPr="002F63D2">
        <w:rPr>
          <w:rStyle w:val="StyleUnderline"/>
        </w:rPr>
        <w:t>linguistic</w:t>
      </w:r>
      <w:r w:rsidRPr="00CD75D8">
        <w:rPr>
          <w:rStyle w:val="StyleUnderline"/>
        </w:rPr>
        <w:t xml:space="preserve"> stance </w:t>
      </w:r>
      <w:r w:rsidRPr="002F63D2">
        <w:rPr>
          <w:rStyle w:val="StyleUnderline"/>
        </w:rPr>
        <w:t>tech</w:t>
      </w:r>
      <w:r w:rsidRPr="00CD75D8">
        <w:rPr>
          <w:rStyle w:val="StyleUnderline"/>
        </w:rPr>
        <w:t xml:space="preserve">nologies can provide significant opportunities in this context through </w:t>
      </w:r>
      <w:r w:rsidRPr="002F63D2">
        <w:rPr>
          <w:rStyle w:val="Emphasis"/>
          <w:highlight w:val="cyan"/>
        </w:rPr>
        <w:t>enhancing AI</w:t>
      </w:r>
      <w:r w:rsidRPr="002F63D2">
        <w:rPr>
          <w:rStyle w:val="Emphasis"/>
        </w:rPr>
        <w:t xml:space="preserve">-based detection </w:t>
      </w:r>
      <w:r w:rsidRPr="002F63D2">
        <w:rPr>
          <w:rStyle w:val="Emphasis"/>
          <w:highlight w:val="cyan"/>
        </w:rPr>
        <w:t>models</w:t>
      </w:r>
      <w:r w:rsidRPr="002F63D2">
        <w:rPr>
          <w:rStyle w:val="StyleUnderline"/>
          <w:highlight w:val="cyan"/>
        </w:rPr>
        <w:t xml:space="preserve"> by analysing</w:t>
      </w:r>
      <w:r w:rsidRPr="00CD75D8">
        <w:rPr>
          <w:rStyle w:val="StyleUnderline"/>
        </w:rPr>
        <w:t xml:space="preserve"> potential </w:t>
      </w:r>
      <w:r w:rsidRPr="002F63D2">
        <w:rPr>
          <w:rStyle w:val="StyleUnderline"/>
          <w:highlight w:val="cyan"/>
        </w:rPr>
        <w:t>false</w:t>
      </w:r>
      <w:r w:rsidRPr="00CD75D8">
        <w:rPr>
          <w:rStyle w:val="StyleUnderline"/>
        </w:rPr>
        <w:t xml:space="preserve"> or misleading </w:t>
      </w:r>
      <w:r w:rsidRPr="002F63D2">
        <w:rPr>
          <w:rStyle w:val="StyleUnderline"/>
          <w:highlight w:val="cyan"/>
        </w:rPr>
        <w:t>information in the context of</w:t>
      </w:r>
      <w:r w:rsidRPr="00CD75D8">
        <w:rPr>
          <w:rStyle w:val="StyleUnderline"/>
        </w:rPr>
        <w:t xml:space="preserve"> the wider rhetorical battlefields of </w:t>
      </w:r>
      <w:r w:rsidRPr="002F63D2">
        <w:rPr>
          <w:rStyle w:val="StyleUnderline"/>
          <w:highlight w:val="cyan"/>
        </w:rPr>
        <w:t>social media discourse</w:t>
      </w:r>
      <w:r w:rsidRPr="002F63D2">
        <w:rPr>
          <w:sz w:val="16"/>
        </w:rPr>
        <w:t>.</w:t>
      </w:r>
    </w:p>
    <w:p w14:paraId="3B94FEAD" w14:textId="77777777" w:rsidR="00297780" w:rsidRPr="002F63D2" w:rsidRDefault="00297780" w:rsidP="00297780">
      <w:pPr>
        <w:rPr>
          <w:sz w:val="16"/>
        </w:rPr>
      </w:pPr>
      <w:r w:rsidRPr="002F63D2">
        <w:rPr>
          <w:rStyle w:val="StyleUnderline"/>
        </w:rPr>
        <w:t xml:space="preserve">The </w:t>
      </w:r>
      <w:r w:rsidRPr="002F63D2">
        <w:rPr>
          <w:rStyle w:val="StyleUnderline"/>
          <w:highlight w:val="cyan"/>
        </w:rPr>
        <w:t>development</w:t>
      </w:r>
      <w:r w:rsidRPr="002F63D2">
        <w:rPr>
          <w:rStyle w:val="StyleUnderline"/>
        </w:rPr>
        <w:t xml:space="preserve"> of new technical, AI-based approaches for countering disinformation </w:t>
      </w:r>
      <w:r w:rsidRPr="002F63D2">
        <w:rPr>
          <w:rStyle w:val="StyleUnderline"/>
          <w:highlight w:val="cyan"/>
        </w:rPr>
        <w:t>could be</w:t>
      </w:r>
      <w:r w:rsidRPr="002F63D2">
        <w:rPr>
          <w:rStyle w:val="StyleUnderline"/>
        </w:rPr>
        <w:t xml:space="preserve"> sufficiently </w:t>
      </w:r>
      <w:r w:rsidRPr="002F63D2">
        <w:rPr>
          <w:rStyle w:val="Emphasis"/>
          <w:highlight w:val="cyan"/>
        </w:rPr>
        <w:t>'future proof'</w:t>
      </w:r>
      <w:r w:rsidRPr="002F63D2">
        <w:rPr>
          <w:rStyle w:val="StyleUnderline"/>
          <w:highlight w:val="cyan"/>
        </w:rPr>
        <w:t xml:space="preserve"> in considering</w:t>
      </w:r>
      <w:r w:rsidRPr="002F63D2">
        <w:rPr>
          <w:rStyle w:val="StyleUnderline"/>
        </w:rPr>
        <w:t xml:space="preserve"> the potential </w:t>
      </w:r>
      <w:r w:rsidRPr="002F63D2">
        <w:rPr>
          <w:rStyle w:val="StyleUnderline"/>
          <w:highlight w:val="cyan"/>
        </w:rPr>
        <w:t>impacts</w:t>
      </w:r>
      <w:r w:rsidRPr="002F63D2">
        <w:rPr>
          <w:rStyle w:val="StyleUnderline"/>
        </w:rPr>
        <w:t xml:space="preserve"> of an AI-based counter-disinformation framework </w:t>
      </w:r>
      <w:r w:rsidRPr="002F63D2">
        <w:rPr>
          <w:rStyle w:val="StyleUnderline"/>
          <w:highlight w:val="cyan"/>
        </w:rPr>
        <w:t xml:space="preserve">on </w:t>
      </w:r>
      <w:r w:rsidRPr="002F63D2">
        <w:rPr>
          <w:rStyle w:val="Emphasis"/>
          <w:highlight w:val="cyan"/>
        </w:rPr>
        <w:t>digital human rights</w:t>
      </w:r>
      <w:r w:rsidRPr="002F63D2">
        <w:rPr>
          <w:rStyle w:val="StyleUnderline"/>
        </w:rPr>
        <w:t xml:space="preserve"> such as freedom of expression online</w:t>
      </w:r>
      <w:r w:rsidRPr="002F63D2">
        <w:rPr>
          <w:sz w:val="16"/>
        </w:rPr>
        <w:t>. It could also regard the adoption of AI as an enabler of a more comprehensive response to disinformation, rather than an isolated, overly technology-centric solution. Future efforts could therefore also focus on fostering societal resilience to information threats through digital literacy. This could include strengthening the understanding of social media users of the potential impacts of technologies such as AI on social media content and strengthening their ability to recognise malign information while engaging in informed discourse with others.</w:t>
      </w:r>
    </w:p>
    <w:p w14:paraId="5DFB1095" w14:textId="77777777" w:rsidR="00297780" w:rsidRDefault="00297780" w:rsidP="00297780">
      <w:pPr>
        <w:rPr>
          <w:sz w:val="16"/>
        </w:rPr>
      </w:pPr>
      <w:r w:rsidRPr="002F63D2">
        <w:rPr>
          <w:sz w:val="16"/>
        </w:rPr>
        <w:t xml:space="preserve">The integration of AI in counter-disinformation frameworks could go hand in hand with comprehensive organisational capacity-building. </w:t>
      </w:r>
      <w:r w:rsidRPr="002F63D2">
        <w:rPr>
          <w:rStyle w:val="StyleUnderline"/>
          <w:highlight w:val="cyan"/>
        </w:rPr>
        <w:t>The adoption of</w:t>
      </w:r>
      <w:r w:rsidRPr="002F63D2">
        <w:rPr>
          <w:rStyle w:val="StyleUnderline"/>
        </w:rPr>
        <w:t xml:space="preserve"> more </w:t>
      </w:r>
      <w:r w:rsidRPr="002F63D2">
        <w:rPr>
          <w:rStyle w:val="StyleUnderline"/>
          <w:highlight w:val="cyan"/>
        </w:rPr>
        <w:t>shallow</w:t>
      </w:r>
      <w:r w:rsidRPr="002F63D2">
        <w:rPr>
          <w:rStyle w:val="StyleUnderline"/>
        </w:rPr>
        <w:t xml:space="preserve"> but interpretable </w:t>
      </w:r>
      <w:r w:rsidRPr="002F63D2">
        <w:rPr>
          <w:rStyle w:val="StyleUnderline"/>
          <w:highlight w:val="cyan"/>
        </w:rPr>
        <w:t>models can</w:t>
      </w:r>
      <w:r w:rsidRPr="002F63D2">
        <w:rPr>
          <w:sz w:val="16"/>
        </w:rPr>
        <w:t xml:space="preserve">, for example, </w:t>
      </w:r>
      <w:r w:rsidRPr="002F63D2">
        <w:rPr>
          <w:rStyle w:val="StyleUnderline"/>
          <w:highlight w:val="cyan"/>
        </w:rPr>
        <w:t xml:space="preserve">foster </w:t>
      </w:r>
      <w:r w:rsidRPr="002F63D2">
        <w:rPr>
          <w:rStyle w:val="Emphasis"/>
          <w:highlight w:val="cyan"/>
        </w:rPr>
        <w:t>institutional capacity</w:t>
      </w:r>
      <w:r w:rsidRPr="002F63D2">
        <w:rPr>
          <w:rStyle w:val="StyleUnderline"/>
          <w:highlight w:val="cyan"/>
        </w:rPr>
        <w:t xml:space="preserve"> for using</w:t>
      </w:r>
      <w:r w:rsidRPr="002F63D2">
        <w:rPr>
          <w:rStyle w:val="StyleUnderline"/>
        </w:rPr>
        <w:t xml:space="preserve"> AI-based disinformation </w:t>
      </w:r>
      <w:r w:rsidRPr="002F63D2">
        <w:rPr>
          <w:rStyle w:val="StyleUnderline"/>
          <w:highlight w:val="cyan"/>
        </w:rPr>
        <w:t>detection models</w:t>
      </w:r>
      <w:r w:rsidRPr="002F63D2">
        <w:rPr>
          <w:sz w:val="16"/>
        </w:rPr>
        <w:t xml:space="preserve">. </w:t>
      </w:r>
      <w:r w:rsidRPr="002F63D2">
        <w:rPr>
          <w:rStyle w:val="StyleUnderline"/>
        </w:rPr>
        <w:t xml:space="preserve">Beyond detection, institutions particularly in </w:t>
      </w:r>
      <w:r w:rsidRPr="002F63D2">
        <w:rPr>
          <w:rStyle w:val="StyleUnderline"/>
          <w:highlight w:val="cyan"/>
        </w:rPr>
        <w:t>the public sector might explore</w:t>
      </w:r>
      <w:r w:rsidRPr="002F63D2">
        <w:rPr>
          <w:rStyle w:val="StyleUnderline"/>
        </w:rPr>
        <w:t xml:space="preserve"> specialised </w:t>
      </w:r>
      <w:r w:rsidRPr="002F63D2">
        <w:rPr>
          <w:rStyle w:val="Emphasis"/>
          <w:highlight w:val="cyan"/>
        </w:rPr>
        <w:t>AI training for</w:t>
      </w:r>
      <w:r w:rsidRPr="002F63D2">
        <w:rPr>
          <w:rStyle w:val="Emphasis"/>
        </w:rPr>
        <w:t xml:space="preserve"> technical </w:t>
      </w:r>
      <w:r w:rsidRPr="002F63D2">
        <w:rPr>
          <w:rStyle w:val="Emphasis"/>
          <w:highlight w:val="cyan"/>
        </w:rPr>
        <w:t>personnel</w:t>
      </w:r>
      <w:r w:rsidRPr="002F63D2">
        <w:rPr>
          <w:rStyle w:val="StyleUnderline"/>
          <w:highlight w:val="cyan"/>
        </w:rPr>
        <w:t xml:space="preserve"> to</w:t>
      </w:r>
      <w:r w:rsidRPr="002F63D2">
        <w:rPr>
          <w:rStyle w:val="StyleUnderline"/>
        </w:rPr>
        <w:t xml:space="preserve"> be able to </w:t>
      </w:r>
      <w:r w:rsidRPr="002F63D2">
        <w:rPr>
          <w:rStyle w:val="StyleUnderline"/>
          <w:highlight w:val="cyan"/>
        </w:rPr>
        <w:t>leverage</w:t>
      </w:r>
      <w:r w:rsidRPr="002F63D2">
        <w:rPr>
          <w:rStyle w:val="StyleUnderline"/>
        </w:rPr>
        <w:t xml:space="preserve"> innovative </w:t>
      </w:r>
      <w:r w:rsidRPr="002F63D2">
        <w:rPr>
          <w:rStyle w:val="StyleUnderline"/>
          <w:highlight w:val="cyan"/>
        </w:rPr>
        <w:t xml:space="preserve">AI-based solutions for </w:t>
      </w:r>
      <w:r w:rsidRPr="002F63D2">
        <w:rPr>
          <w:rStyle w:val="Emphasis"/>
          <w:highlight w:val="cyan"/>
        </w:rPr>
        <w:t>countering disinformation</w:t>
      </w:r>
      <w:r w:rsidRPr="002F63D2">
        <w:rPr>
          <w:sz w:val="16"/>
        </w:rPr>
        <w:t>.</w:t>
      </w:r>
    </w:p>
    <w:p w14:paraId="03B806E3" w14:textId="77777777" w:rsidR="00297780" w:rsidRPr="002F63D2" w:rsidRDefault="00297780" w:rsidP="00297780">
      <w:pPr>
        <w:rPr>
          <w:sz w:val="16"/>
        </w:rPr>
      </w:pPr>
    </w:p>
    <w:p w14:paraId="45ECF560" w14:textId="77777777" w:rsidR="00297780" w:rsidRDefault="00297780" w:rsidP="00297780"/>
    <w:p w14:paraId="2E8E4595" w14:textId="77777777" w:rsidR="00297780" w:rsidRDefault="00297780" w:rsidP="00297780">
      <w:pPr>
        <w:pStyle w:val="Heading3"/>
      </w:pPr>
      <w:r>
        <w:t>Politics DA---1NC</w:t>
      </w:r>
    </w:p>
    <w:p w14:paraId="23103993" w14:textId="77777777" w:rsidR="00297780" w:rsidRPr="00D236A6" w:rsidRDefault="00297780" w:rsidP="00297780">
      <w:pPr>
        <w:pStyle w:val="Heading4"/>
        <w:rPr>
          <w:rStyle w:val="StyleUnderline"/>
        </w:rPr>
      </w:pPr>
      <w:r>
        <w:t xml:space="preserve">China competition bill centered on semiconductors passes through a </w:t>
      </w:r>
      <w:r>
        <w:rPr>
          <w:u w:val="single"/>
        </w:rPr>
        <w:t>fragile bipartisan consensus now</w:t>
      </w:r>
      <w:r>
        <w:t xml:space="preserve">---but Biden’s push is key. </w:t>
      </w:r>
    </w:p>
    <w:p w14:paraId="407D8B14" w14:textId="77777777" w:rsidR="00297780" w:rsidRPr="00E76DEA" w:rsidRDefault="00297780" w:rsidP="00297780">
      <w:r>
        <w:t xml:space="preserve">Brittney </w:t>
      </w:r>
      <w:r w:rsidRPr="00E76DEA">
        <w:rPr>
          <w:rStyle w:val="Style13ptBold"/>
        </w:rPr>
        <w:t>Washington 3-18</w:t>
      </w:r>
      <w:r>
        <w:t>. "Why China Has U.S. Congress Focused On Computer Chips". Washington Post. 3-18-2022. https://www.washingtonpost.com/business/energy/why-china-has-us-congress-focused-on-computer-chips/2022/03/17/94ca635a-a608-11ec-8628-3da4fa8f8714_story.html</w:t>
      </w:r>
    </w:p>
    <w:p w14:paraId="2B4D4D77" w14:textId="77777777" w:rsidR="00297780" w:rsidRPr="0071435C" w:rsidRDefault="00297780" w:rsidP="00297780">
      <w:pPr>
        <w:rPr>
          <w:sz w:val="16"/>
          <w:szCs w:val="18"/>
        </w:rPr>
      </w:pPr>
      <w:r w:rsidRPr="000B21C1">
        <w:rPr>
          <w:rStyle w:val="StyleUnderline"/>
          <w:highlight w:val="cyan"/>
        </w:rPr>
        <w:t xml:space="preserve">A </w:t>
      </w:r>
      <w:r w:rsidRPr="000B21C1">
        <w:rPr>
          <w:rStyle w:val="Emphasis"/>
          <w:highlight w:val="cyan"/>
        </w:rPr>
        <w:t>rare point</w:t>
      </w:r>
      <w:r w:rsidRPr="000B21C1">
        <w:rPr>
          <w:rStyle w:val="StyleUnderline"/>
          <w:highlight w:val="cyan"/>
        </w:rPr>
        <w:t xml:space="preserve"> of </w:t>
      </w:r>
      <w:r w:rsidRPr="000B21C1">
        <w:rPr>
          <w:rStyle w:val="Emphasis"/>
          <w:highlight w:val="cyan"/>
        </w:rPr>
        <w:t>bipartisan consensus</w:t>
      </w:r>
      <w:r w:rsidRPr="00E76DEA">
        <w:rPr>
          <w:rStyle w:val="StyleUnderline"/>
        </w:rPr>
        <w:t xml:space="preserve"> </w:t>
      </w:r>
      <w:r w:rsidRPr="000B21C1">
        <w:rPr>
          <w:rStyle w:val="StyleUnderline"/>
          <w:highlight w:val="cyan"/>
        </w:rPr>
        <w:t xml:space="preserve">in Washington is the </w:t>
      </w:r>
      <w:r w:rsidRPr="000B21C1">
        <w:rPr>
          <w:rStyle w:val="Emphasis"/>
          <w:highlight w:val="cyan"/>
        </w:rPr>
        <w:t>desire</w:t>
      </w:r>
      <w:r w:rsidRPr="00E76DEA">
        <w:rPr>
          <w:rStyle w:val="StyleUnderline"/>
        </w:rPr>
        <w:t xml:space="preserve"> </w:t>
      </w:r>
      <w:r w:rsidRPr="000B21C1">
        <w:rPr>
          <w:rStyle w:val="StyleUnderline"/>
          <w:highlight w:val="cyan"/>
        </w:rPr>
        <w:t>to spend more than</w:t>
      </w:r>
      <w:r w:rsidRPr="00E76DEA">
        <w:rPr>
          <w:rStyle w:val="StyleUnderline"/>
        </w:rPr>
        <w:t xml:space="preserve"> </w:t>
      </w:r>
      <w:r w:rsidRPr="000B21C1">
        <w:rPr>
          <w:rStyle w:val="Emphasis"/>
          <w:highlight w:val="cyan"/>
        </w:rPr>
        <w:t>$50 billion</w:t>
      </w:r>
      <w:r w:rsidRPr="0071435C">
        <w:rPr>
          <w:sz w:val="16"/>
        </w:rPr>
        <w:t xml:space="preserve"> </w:t>
      </w:r>
      <w:r w:rsidRPr="000B21C1">
        <w:rPr>
          <w:rStyle w:val="StyleUnderline"/>
          <w:highlight w:val="cyan"/>
        </w:rPr>
        <w:t xml:space="preserve">to bolster </w:t>
      </w:r>
      <w:r w:rsidRPr="000B21C1">
        <w:rPr>
          <w:rStyle w:val="Emphasis"/>
          <w:highlight w:val="cyan"/>
        </w:rPr>
        <w:t>U.S. chip production</w:t>
      </w:r>
      <w:r w:rsidRPr="00E76DEA">
        <w:rPr>
          <w:rStyle w:val="StyleUnderline"/>
        </w:rPr>
        <w:t>.</w:t>
      </w:r>
      <w:r w:rsidRPr="0071435C">
        <w:rPr>
          <w:sz w:val="16"/>
        </w:rPr>
        <w:t xml:space="preserve"> </w:t>
      </w:r>
      <w:r w:rsidRPr="00E76DEA">
        <w:rPr>
          <w:rStyle w:val="StyleUnderline"/>
        </w:rPr>
        <w:t>That’s a key part of bills pending in both houses of Congress intended to increase U.S. competitiveness with China</w:t>
      </w:r>
      <w:r w:rsidRPr="0071435C">
        <w:rPr>
          <w:sz w:val="16"/>
        </w:rPr>
        <w:t xml:space="preserve">. The bills are similar, but not identical, and </w:t>
      </w:r>
      <w:r w:rsidRPr="009231F4">
        <w:rPr>
          <w:rStyle w:val="Emphasis"/>
        </w:rPr>
        <w:t>differences</w:t>
      </w:r>
      <w:r w:rsidRPr="009231F4">
        <w:rPr>
          <w:sz w:val="16"/>
        </w:rPr>
        <w:t xml:space="preserve"> </w:t>
      </w:r>
      <w:r w:rsidRPr="009231F4">
        <w:rPr>
          <w:rStyle w:val="StyleUnderline"/>
        </w:rPr>
        <w:t xml:space="preserve">on </w:t>
      </w:r>
      <w:r w:rsidRPr="000B21C1">
        <w:rPr>
          <w:rStyle w:val="Emphasis"/>
          <w:highlight w:val="cyan"/>
        </w:rPr>
        <w:t>auxiliary issues</w:t>
      </w:r>
      <w:r w:rsidRPr="0071435C">
        <w:rPr>
          <w:sz w:val="16"/>
        </w:rPr>
        <w:t xml:space="preserve"> </w:t>
      </w:r>
      <w:r w:rsidRPr="000B21C1">
        <w:rPr>
          <w:rStyle w:val="StyleUnderline"/>
          <w:highlight w:val="cyan"/>
        </w:rPr>
        <w:t xml:space="preserve">threaten to </w:t>
      </w:r>
      <w:r w:rsidRPr="000B21C1">
        <w:rPr>
          <w:rStyle w:val="Emphasis"/>
          <w:highlight w:val="cyan"/>
        </w:rPr>
        <w:t>stall</w:t>
      </w:r>
      <w:r w:rsidRPr="00C10C07">
        <w:rPr>
          <w:rStyle w:val="Emphasis"/>
        </w:rPr>
        <w:t xml:space="preserve"> their </w:t>
      </w:r>
      <w:r w:rsidRPr="000B21C1">
        <w:rPr>
          <w:rStyle w:val="Emphasis"/>
          <w:highlight w:val="cyan"/>
        </w:rPr>
        <w:t>progress</w:t>
      </w:r>
      <w:r w:rsidRPr="00E76DEA">
        <w:rPr>
          <w:rStyle w:val="StyleUnderline"/>
        </w:rPr>
        <w:t>.</w:t>
      </w:r>
      <w:r>
        <w:rPr>
          <w:rStyle w:val="StyleUnderline"/>
        </w:rPr>
        <w:t xml:space="preserve"> </w:t>
      </w:r>
      <w:r w:rsidRPr="0071435C">
        <w:rPr>
          <w:sz w:val="16"/>
        </w:rPr>
        <w:t xml:space="preserve">1. What does Congress propose to do? Both the Senate bill, passed last June, and the House bill, passed on Feb. 4, provide $52 billion over five years in emergency appropriations to support semiconductor research and development, legacy chip manufacturing, packaging research and microelectronics development. (Legacy chips are frequently used in cars, aircraft and a variety of military hardware.) The vast majority of that money, $50 billion, would be distributed through a new fund overseen by the Commerce </w:t>
      </w:r>
      <w:r w:rsidRPr="008536C9">
        <w:rPr>
          <w:sz w:val="16"/>
        </w:rPr>
        <w:t xml:space="preserve">Department; the other $2 billion would be overseen by the Defense Department. On top of that, the House version authorizes $45 billion for grants and loans to support supply chain resilience and manufacturing of critical goods in the U.S. Both measures authorize billions more for research and development at the National Science Foundation, the Energy Department and the National Institute of Standards and Technology. 2. Why is this necessary? While the U.S. is a leader in chip design, </w:t>
      </w:r>
      <w:r w:rsidRPr="008536C9">
        <w:rPr>
          <w:rStyle w:val="StyleUnderline"/>
        </w:rPr>
        <w:t xml:space="preserve">roughly </w:t>
      </w:r>
      <w:r w:rsidRPr="000B21C1">
        <w:rPr>
          <w:rStyle w:val="StyleUnderline"/>
          <w:highlight w:val="cyan"/>
        </w:rPr>
        <w:t>90% of</w:t>
      </w:r>
      <w:r w:rsidRPr="008536C9">
        <w:rPr>
          <w:rStyle w:val="StyleUnderline"/>
        </w:rPr>
        <w:t xml:space="preserve"> global </w:t>
      </w:r>
      <w:r w:rsidRPr="000B21C1">
        <w:rPr>
          <w:rStyle w:val="StyleUnderline"/>
          <w:highlight w:val="cyan"/>
        </w:rPr>
        <w:t>chip manufacturing</w:t>
      </w:r>
      <w:r w:rsidRPr="008536C9">
        <w:rPr>
          <w:rStyle w:val="StyleUnderline"/>
        </w:rPr>
        <w:t xml:space="preserve"> capacity </w:t>
      </w:r>
      <w:r w:rsidRPr="000B21C1">
        <w:rPr>
          <w:rStyle w:val="StyleUnderline"/>
          <w:highlight w:val="cyan"/>
        </w:rPr>
        <w:t>is</w:t>
      </w:r>
      <w:r w:rsidRPr="000B21C1">
        <w:rPr>
          <w:sz w:val="16"/>
          <w:highlight w:val="cyan"/>
        </w:rPr>
        <w:t xml:space="preserve"> </w:t>
      </w:r>
      <w:r w:rsidRPr="000B21C1">
        <w:rPr>
          <w:rStyle w:val="StyleUnderline"/>
          <w:highlight w:val="cyan"/>
        </w:rPr>
        <w:t>elsewhere</w:t>
      </w:r>
      <w:r w:rsidRPr="008536C9">
        <w:rPr>
          <w:sz w:val="16"/>
        </w:rPr>
        <w:t xml:space="preserve"> -- </w:t>
      </w:r>
      <w:r w:rsidRPr="008536C9">
        <w:rPr>
          <w:rStyle w:val="StyleUnderline"/>
        </w:rPr>
        <w:t xml:space="preserve">primarily in </w:t>
      </w:r>
      <w:r w:rsidRPr="008536C9">
        <w:rPr>
          <w:rStyle w:val="Emphasis"/>
        </w:rPr>
        <w:t>Taiwan</w:t>
      </w:r>
      <w:r w:rsidRPr="008536C9">
        <w:rPr>
          <w:rStyle w:val="StyleUnderline"/>
        </w:rPr>
        <w:t xml:space="preserve"> and </w:t>
      </w:r>
      <w:r w:rsidRPr="008536C9">
        <w:rPr>
          <w:rStyle w:val="Emphasis"/>
        </w:rPr>
        <w:t>South Korea</w:t>
      </w:r>
      <w:r w:rsidRPr="008536C9">
        <w:rPr>
          <w:sz w:val="16"/>
        </w:rPr>
        <w:t xml:space="preserve">. </w:t>
      </w:r>
      <w:r w:rsidRPr="000B21C1">
        <w:rPr>
          <w:rStyle w:val="StyleUnderline"/>
          <w:highlight w:val="cyan"/>
        </w:rPr>
        <w:t xml:space="preserve">That puts the U.S. at </w:t>
      </w:r>
      <w:r w:rsidRPr="000B21C1">
        <w:rPr>
          <w:rStyle w:val="Emphasis"/>
          <w:highlight w:val="cyan"/>
        </w:rPr>
        <w:t>high risk</w:t>
      </w:r>
      <w:r w:rsidRPr="000B21C1">
        <w:rPr>
          <w:rStyle w:val="StyleUnderline"/>
          <w:highlight w:val="cyan"/>
        </w:rPr>
        <w:t xml:space="preserve"> of </w:t>
      </w:r>
      <w:r w:rsidRPr="000B21C1">
        <w:rPr>
          <w:rStyle w:val="Emphasis"/>
          <w:highlight w:val="cyan"/>
        </w:rPr>
        <w:t>supply chain disruptions</w:t>
      </w:r>
      <w:r w:rsidRPr="008536C9">
        <w:rPr>
          <w:rStyle w:val="StyleUnderline"/>
        </w:rPr>
        <w:t xml:space="preserve"> in the event of trade disputes,</w:t>
      </w:r>
      <w:r w:rsidRPr="008536C9">
        <w:rPr>
          <w:sz w:val="16"/>
        </w:rPr>
        <w:t xml:space="preserve"> </w:t>
      </w:r>
      <w:r w:rsidRPr="008536C9">
        <w:rPr>
          <w:rStyle w:val="StyleUnderline"/>
        </w:rPr>
        <w:t>military conflicts</w:t>
      </w:r>
      <w:r w:rsidRPr="008536C9">
        <w:rPr>
          <w:sz w:val="16"/>
        </w:rPr>
        <w:t xml:space="preserve"> </w:t>
      </w:r>
      <w:r w:rsidRPr="008536C9">
        <w:rPr>
          <w:rStyle w:val="StyleUnderline"/>
        </w:rPr>
        <w:t>or</w:t>
      </w:r>
      <w:r w:rsidRPr="008536C9">
        <w:rPr>
          <w:sz w:val="16"/>
        </w:rPr>
        <w:t xml:space="preserve">, as seen in the past two years, </w:t>
      </w:r>
      <w:r w:rsidRPr="008536C9">
        <w:rPr>
          <w:rStyle w:val="StyleUnderline"/>
        </w:rPr>
        <w:t>a pandemic</w:t>
      </w:r>
      <w:r w:rsidRPr="008536C9">
        <w:rPr>
          <w:sz w:val="16"/>
        </w:rPr>
        <w:t xml:space="preserve">. </w:t>
      </w:r>
      <w:r w:rsidRPr="008536C9">
        <w:rPr>
          <w:rStyle w:val="StyleUnderline"/>
        </w:rPr>
        <w:t>China’s state-led industrial policies</w:t>
      </w:r>
      <w:r w:rsidRPr="008536C9">
        <w:rPr>
          <w:sz w:val="16"/>
        </w:rPr>
        <w:t xml:space="preserve">, which aim to achieve self-sufficiency in all stages of chip production, also </w:t>
      </w:r>
      <w:r w:rsidRPr="008536C9">
        <w:rPr>
          <w:rStyle w:val="Emphasis"/>
        </w:rPr>
        <w:t>threaten U.S. competitiveness</w:t>
      </w:r>
      <w:r w:rsidRPr="008536C9">
        <w:rPr>
          <w:sz w:val="16"/>
        </w:rPr>
        <w:t>. The Chinese government plans to boost its domestic production using government subsidies and tax</w:t>
      </w:r>
      <w:r w:rsidRPr="00F12A03">
        <w:rPr>
          <w:sz w:val="16"/>
        </w:rPr>
        <w:t xml:space="preserve"> preferences. 3. How are the House and Senate bills different? The House bill would authorize $</w:t>
      </w:r>
      <w:r w:rsidRPr="0071435C">
        <w:rPr>
          <w:sz w:val="16"/>
        </w:rPr>
        <w:t xml:space="preserve">8 billion over two years in contributions to the Green Climate Fund, a United Nations-overseen initiative to help developing countries address climate change. Republicans are opposed; Representative Michael McCaul of Texas said the money would go to an “unaccountable U.N. slush fund.” The two bills also take different approaches to creating a new directorate at the National Science Foundation, the federal agency that funds basic research in science and engineering. The Senate’s version would focus it on technology issues. The House bill would focus it on research and development to address societal issues such as climate change and inequality. 4. In what way are the bills aimed at China? Neither bill explicitly states the U.S. is in a race with China for semiconductor sovereignty, but lawmakers regularly describe the bills that way. </w:t>
      </w:r>
      <w:r w:rsidRPr="000B21C1">
        <w:rPr>
          <w:rStyle w:val="StyleUnderline"/>
          <w:highlight w:val="cyan"/>
        </w:rPr>
        <w:t>The</w:t>
      </w:r>
      <w:r w:rsidRPr="005F735F">
        <w:rPr>
          <w:rStyle w:val="StyleUnderline"/>
        </w:rPr>
        <w:t xml:space="preserve"> Senate </w:t>
      </w:r>
      <w:r w:rsidRPr="000B21C1">
        <w:rPr>
          <w:rStyle w:val="StyleUnderline"/>
          <w:highlight w:val="cyan"/>
        </w:rPr>
        <w:t>bill</w:t>
      </w:r>
      <w:r w:rsidRPr="005F735F">
        <w:rPr>
          <w:rStyle w:val="StyleUnderline"/>
        </w:rPr>
        <w:t xml:space="preserve"> “</w:t>
      </w:r>
      <w:r w:rsidRPr="000B21C1">
        <w:rPr>
          <w:rStyle w:val="StyleUnderline"/>
          <w:highlight w:val="cyan"/>
        </w:rPr>
        <w:t>will allow the U</w:t>
      </w:r>
      <w:r w:rsidRPr="005F735F">
        <w:rPr>
          <w:rStyle w:val="StyleUnderline"/>
        </w:rPr>
        <w:t xml:space="preserve">nited </w:t>
      </w:r>
      <w:r w:rsidRPr="000B21C1">
        <w:rPr>
          <w:rStyle w:val="StyleUnderline"/>
          <w:highlight w:val="cyan"/>
        </w:rPr>
        <w:t>S</w:t>
      </w:r>
      <w:r w:rsidRPr="005F735F">
        <w:rPr>
          <w:rStyle w:val="StyleUnderline"/>
        </w:rPr>
        <w:t xml:space="preserve">tates to </w:t>
      </w:r>
      <w:r w:rsidRPr="000B21C1">
        <w:rPr>
          <w:rStyle w:val="StyleUnderline"/>
          <w:highlight w:val="cyan"/>
        </w:rPr>
        <w:t xml:space="preserve">out-compete </w:t>
      </w:r>
      <w:r w:rsidRPr="005F735F">
        <w:rPr>
          <w:rStyle w:val="StyleUnderline"/>
        </w:rPr>
        <w:t xml:space="preserve">countries like </w:t>
      </w:r>
      <w:r w:rsidRPr="000B21C1">
        <w:rPr>
          <w:rStyle w:val="StyleUnderline"/>
          <w:highlight w:val="cyan"/>
        </w:rPr>
        <w:t xml:space="preserve">China in critical </w:t>
      </w:r>
      <w:r w:rsidRPr="000B21C1">
        <w:rPr>
          <w:rStyle w:val="Emphasis"/>
          <w:highlight w:val="cyan"/>
        </w:rPr>
        <w:t>tech</w:t>
      </w:r>
      <w:r w:rsidRPr="005F735F">
        <w:rPr>
          <w:rStyle w:val="StyleUnderline"/>
        </w:rPr>
        <w:t xml:space="preserve">nologies </w:t>
      </w:r>
      <w:r w:rsidRPr="000B21C1">
        <w:rPr>
          <w:rStyle w:val="StyleUnderline"/>
          <w:highlight w:val="cyan"/>
        </w:rPr>
        <w:t xml:space="preserve">like </w:t>
      </w:r>
      <w:r w:rsidRPr="000B21C1">
        <w:rPr>
          <w:rStyle w:val="Emphasis"/>
          <w:highlight w:val="cyan"/>
        </w:rPr>
        <w:t>semiconductors</w:t>
      </w:r>
      <w:r w:rsidRPr="0071435C">
        <w:rPr>
          <w:sz w:val="16"/>
        </w:rPr>
        <w:t xml:space="preserve">,” Majority Leader Chuck Schumer said last May. Any doubt that China is the real target of the bills is put to rest by the many provisions unrelated to semiconductors. 5. What are those provisions? Both bills include funding to develop alternatives to Chinese 5G telecommunications equipment, which the U.S. worries could be used to carry out cyberattacks or espionage. (China denies that.) Both bills would impose sanctions on China for its treatment of the predominantly Muslim Uighurs in the far-western region of Xinjiang and elevate the rank of U.S. special coordinator for Tibetan issues at the State Department. The Senate bill would require U.S. agencies to treat Taiwan’s elected government as the “legitimate representative of the people of Taiwan” and to stop using China’s preferred term, “Taiwan authorities.” The Senate would also impose additional sanctions on China for cyberattacks and theft of trade secrets. The House bill would allow Hong Kong residents to apply for temporary protected status in the U.S. and extend an export ban on certain crowd control equipment to the Hong Kong police. After the Senate passed its bill last June, Chinese lawmakers said the legislation “smears China’s development path and domestic and foreign policies” and “interferes in China’s internal affairs under the banner of innovation and competition.” 6. What are the prospects? </w:t>
      </w:r>
      <w:r w:rsidRPr="000B21C1">
        <w:rPr>
          <w:rStyle w:val="StyleUnderline"/>
          <w:highlight w:val="cyan"/>
        </w:rPr>
        <w:t xml:space="preserve">There is </w:t>
      </w:r>
      <w:r w:rsidRPr="000B21C1">
        <w:rPr>
          <w:rStyle w:val="Emphasis"/>
          <w:highlight w:val="cyan"/>
        </w:rPr>
        <w:t>broad agreement</w:t>
      </w:r>
      <w:r w:rsidRPr="00E76DEA">
        <w:rPr>
          <w:rStyle w:val="StyleUnderline"/>
        </w:rPr>
        <w:t xml:space="preserve"> </w:t>
      </w:r>
      <w:r w:rsidRPr="000B21C1">
        <w:rPr>
          <w:rStyle w:val="StyleUnderline"/>
          <w:highlight w:val="cyan"/>
        </w:rPr>
        <w:t xml:space="preserve">on the need to </w:t>
      </w:r>
      <w:r w:rsidRPr="000B21C1">
        <w:rPr>
          <w:rStyle w:val="Emphasis"/>
          <w:highlight w:val="cyan"/>
        </w:rPr>
        <w:t>support domestic chip production</w:t>
      </w:r>
      <w:r w:rsidRPr="007A1A0D">
        <w:rPr>
          <w:rStyle w:val="Emphasis"/>
        </w:rPr>
        <w:t xml:space="preserve"> and research</w:t>
      </w:r>
      <w:r w:rsidRPr="0071435C">
        <w:rPr>
          <w:sz w:val="16"/>
        </w:rPr>
        <w:t xml:space="preserve">, as both bills would do. A </w:t>
      </w:r>
      <w:r w:rsidRPr="00E76DEA">
        <w:rPr>
          <w:rStyle w:val="StyleUnderline"/>
        </w:rPr>
        <w:t xml:space="preserve">bipartisan group of over 140 lawmakers wrote to House and Senate leaders to urge them </w:t>
      </w:r>
      <w:r w:rsidRPr="00E76DEA">
        <w:rPr>
          <w:rStyle w:val="Emphasis"/>
        </w:rPr>
        <w:t>to make sure the $52 billion for chips</w:t>
      </w:r>
      <w:r w:rsidRPr="0071435C">
        <w:rPr>
          <w:sz w:val="16"/>
        </w:rPr>
        <w:t xml:space="preserve"> is included in whatever final bill emerges from negotiations. House Majority Leader Steny </w:t>
      </w:r>
      <w:r w:rsidRPr="000B21C1">
        <w:rPr>
          <w:rStyle w:val="StyleUnderline"/>
          <w:highlight w:val="cyan"/>
        </w:rPr>
        <w:t>Hoyer</w:t>
      </w:r>
      <w:r w:rsidRPr="0071435C">
        <w:rPr>
          <w:sz w:val="16"/>
        </w:rPr>
        <w:t xml:space="preserve">, a Maryland Democrat, </w:t>
      </w:r>
      <w:r w:rsidRPr="000B21C1">
        <w:rPr>
          <w:rStyle w:val="Emphasis"/>
          <w:highlight w:val="cyan"/>
        </w:rPr>
        <w:t>said</w:t>
      </w:r>
      <w:r w:rsidRPr="000E11B3">
        <w:rPr>
          <w:rStyle w:val="StyleUnderline"/>
        </w:rPr>
        <w:t xml:space="preserve"> in March that </w:t>
      </w:r>
      <w:r w:rsidRPr="000B21C1">
        <w:rPr>
          <w:rStyle w:val="StyleUnderline"/>
          <w:highlight w:val="cyan"/>
        </w:rPr>
        <w:t>he</w:t>
      </w:r>
      <w:r w:rsidRPr="000E11B3">
        <w:rPr>
          <w:rStyle w:val="StyleUnderline"/>
        </w:rPr>
        <w:t xml:space="preserve"> </w:t>
      </w:r>
      <w:r w:rsidRPr="000B21C1">
        <w:rPr>
          <w:rStyle w:val="StyleUnderline"/>
          <w:highlight w:val="cyan"/>
        </w:rPr>
        <w:t xml:space="preserve">was </w:t>
      </w:r>
      <w:r w:rsidRPr="000B21C1">
        <w:rPr>
          <w:rStyle w:val="Emphasis"/>
          <w:highlight w:val="cyan"/>
        </w:rPr>
        <w:t>hopeful</w:t>
      </w:r>
      <w:r w:rsidRPr="000E11B3">
        <w:rPr>
          <w:rStyle w:val="Emphasis"/>
        </w:rPr>
        <w:t xml:space="preserve"> the legislation</w:t>
      </w:r>
      <w:r w:rsidRPr="000E11B3">
        <w:rPr>
          <w:rStyle w:val="StyleUnderline"/>
        </w:rPr>
        <w:t xml:space="preserve"> would be </w:t>
      </w:r>
      <w:r w:rsidRPr="000E11B3">
        <w:rPr>
          <w:rStyle w:val="Emphasis"/>
        </w:rPr>
        <w:t>finished</w:t>
      </w:r>
      <w:r w:rsidRPr="000E11B3">
        <w:rPr>
          <w:rStyle w:val="StyleUnderline"/>
        </w:rPr>
        <w:t xml:space="preserve"> in the coming months.</w:t>
      </w:r>
      <w:r w:rsidRPr="0071435C">
        <w:rPr>
          <w:sz w:val="16"/>
        </w:rPr>
        <w:t xml:space="preserve"> </w:t>
      </w:r>
      <w:r w:rsidRPr="00E76DEA">
        <w:rPr>
          <w:rStyle w:val="StyleUnderline"/>
        </w:rPr>
        <w:t xml:space="preserve">The </w:t>
      </w:r>
      <w:r w:rsidRPr="000B21C1">
        <w:rPr>
          <w:rStyle w:val="Emphasis"/>
          <w:highlight w:val="cyan"/>
        </w:rPr>
        <w:t>Biden</w:t>
      </w:r>
      <w:r w:rsidRPr="00E76DEA">
        <w:rPr>
          <w:rStyle w:val="StyleUnderline"/>
        </w:rPr>
        <w:t xml:space="preserve"> administration </w:t>
      </w:r>
      <w:r w:rsidRPr="000B21C1">
        <w:rPr>
          <w:rStyle w:val="StyleUnderline"/>
          <w:highlight w:val="cyan"/>
        </w:rPr>
        <w:t>stated</w:t>
      </w:r>
      <w:r w:rsidRPr="00E76DEA">
        <w:rPr>
          <w:rStyle w:val="StyleUnderline"/>
        </w:rPr>
        <w:t xml:space="preserve"> its </w:t>
      </w:r>
      <w:r w:rsidRPr="000B21C1">
        <w:rPr>
          <w:rStyle w:val="StyleUnderline"/>
          <w:highlight w:val="cyan"/>
        </w:rPr>
        <w:t>support for</w:t>
      </w:r>
      <w:r w:rsidRPr="00E76DEA">
        <w:rPr>
          <w:rStyle w:val="StyleUnderline"/>
        </w:rPr>
        <w:t xml:space="preserve"> </w:t>
      </w:r>
      <w:r w:rsidRPr="000B21C1">
        <w:rPr>
          <w:rStyle w:val="Emphasis"/>
          <w:highlight w:val="cyan"/>
        </w:rPr>
        <w:t>both chambers</w:t>
      </w:r>
      <w:r w:rsidRPr="00E76DEA">
        <w:rPr>
          <w:rStyle w:val="StyleUnderline"/>
        </w:rPr>
        <w:t xml:space="preserve"> </w:t>
      </w:r>
      <w:r w:rsidRPr="000B21C1">
        <w:rPr>
          <w:rStyle w:val="StyleUnderline"/>
          <w:highlight w:val="cyan"/>
        </w:rPr>
        <w:t xml:space="preserve">to </w:t>
      </w:r>
      <w:r w:rsidRPr="000B21C1">
        <w:rPr>
          <w:rStyle w:val="Emphasis"/>
          <w:highlight w:val="cyan"/>
        </w:rPr>
        <w:t>reconcile differences</w:t>
      </w:r>
      <w:r w:rsidRPr="0071435C">
        <w:rPr>
          <w:sz w:val="16"/>
        </w:rPr>
        <w:t xml:space="preserve"> </w:t>
      </w:r>
      <w:r w:rsidRPr="000B21C1">
        <w:rPr>
          <w:rStyle w:val="StyleUnderline"/>
          <w:highlight w:val="cyan"/>
        </w:rPr>
        <w:t xml:space="preserve">and put a bill on the </w:t>
      </w:r>
      <w:r w:rsidRPr="000B21C1">
        <w:rPr>
          <w:rStyle w:val="Emphasis"/>
          <w:highlight w:val="cyan"/>
        </w:rPr>
        <w:t>president’s desk “as soon as possible</w:t>
      </w:r>
      <w:r w:rsidRPr="0071435C">
        <w:rPr>
          <w:sz w:val="16"/>
          <w:szCs w:val="18"/>
        </w:rPr>
        <w:t>.”</w:t>
      </w:r>
    </w:p>
    <w:p w14:paraId="4FA1A7D8" w14:textId="77777777" w:rsidR="00297780" w:rsidRPr="00CB47F1" w:rsidRDefault="00297780" w:rsidP="00297780">
      <w:pPr>
        <w:pStyle w:val="Heading4"/>
        <w:rPr>
          <w:rFonts w:cs="Arial"/>
        </w:rPr>
      </w:pPr>
      <w:r>
        <w:rPr>
          <w:rFonts w:cs="Arial"/>
        </w:rPr>
        <w:t xml:space="preserve">Plan </w:t>
      </w:r>
      <w:r>
        <w:rPr>
          <w:rFonts w:cs="Arial"/>
          <w:u w:val="single"/>
        </w:rPr>
        <w:t>drains PC</w:t>
      </w:r>
      <w:r>
        <w:rPr>
          <w:rFonts w:cs="Arial"/>
        </w:rPr>
        <w:t xml:space="preserve"> and </w:t>
      </w:r>
      <w:r>
        <w:rPr>
          <w:rFonts w:cs="Arial"/>
          <w:u w:val="single"/>
        </w:rPr>
        <w:t>trades off</w:t>
      </w:r>
      <w:r>
        <w:rPr>
          <w:rFonts w:cs="Arial"/>
        </w:rPr>
        <w:t xml:space="preserve">. </w:t>
      </w:r>
    </w:p>
    <w:p w14:paraId="07B0EC9A" w14:textId="77777777" w:rsidR="00297780" w:rsidRPr="004D3B74" w:rsidRDefault="00297780" w:rsidP="00297780">
      <w:r w:rsidRPr="004D3B74">
        <w:t xml:space="preserve">Peter C. </w:t>
      </w:r>
      <w:r w:rsidRPr="004D3B74">
        <w:rPr>
          <w:rStyle w:val="Style13ptBold"/>
        </w:rPr>
        <w:t>Carstensen 21</w:t>
      </w:r>
      <w:r>
        <w:t>.</w:t>
      </w:r>
      <w:r w:rsidRPr="004D3B74">
        <w:t xml:space="preserve"> Fred W. &amp; Vi Miller Chair in Law Emeritus, University of Wisconsin Law School, February 2021</w:t>
      </w:r>
      <w:r>
        <w:t>.</w:t>
      </w:r>
      <w:r w:rsidRPr="004D3B74">
        <w:t xml:space="preserve"> “The “Ought” And “Is Likely” Of Biden Antitrust,” https://www.concurrences.com/en/review/issues/no-1-2021/on-topic/the-new-us-antitrust-administration-en</w:t>
      </w:r>
    </w:p>
    <w:p w14:paraId="29718F56" w14:textId="77777777" w:rsidR="00297780" w:rsidRDefault="00297780" w:rsidP="00297780">
      <w:pPr>
        <w:rPr>
          <w:sz w:val="16"/>
        </w:rPr>
      </w:pPr>
      <w:r w:rsidRPr="004D3B74">
        <w:rPr>
          <w:sz w:val="16"/>
        </w:rPr>
        <w:t xml:space="preserve">14. Similarly, </w:t>
      </w:r>
      <w:r w:rsidRPr="000B21C1">
        <w:rPr>
          <w:rStyle w:val="Emphasis"/>
          <w:highlight w:val="cyan"/>
        </w:rPr>
        <w:t>despite bipartisan murmurs</w:t>
      </w:r>
      <w:r w:rsidRPr="004D3B74">
        <w:rPr>
          <w:rStyle w:val="StyleUnderline"/>
        </w:rPr>
        <w:t xml:space="preserve"> about competitive issues, the </w:t>
      </w:r>
      <w:r w:rsidRPr="000B21C1">
        <w:rPr>
          <w:rStyle w:val="StyleUnderline"/>
          <w:highlight w:val="cyan"/>
        </w:rPr>
        <w:t xml:space="preserve">potential </w:t>
      </w:r>
      <w:r w:rsidRPr="00953DCD">
        <w:rPr>
          <w:rStyle w:val="StyleUnderline"/>
        </w:rPr>
        <w:t xml:space="preserve">in a </w:t>
      </w:r>
      <w:r w:rsidRPr="000B21C1">
        <w:rPr>
          <w:rStyle w:val="StyleUnderline"/>
          <w:highlight w:val="cyan"/>
        </w:rPr>
        <w:t xml:space="preserve">closely </w:t>
      </w:r>
      <w:r w:rsidRPr="000B21C1">
        <w:rPr>
          <w:rStyle w:val="Emphasis"/>
          <w:highlight w:val="cyan"/>
        </w:rPr>
        <w:t>divided Congress</w:t>
      </w:r>
      <w:r w:rsidRPr="004D3B74">
        <w:rPr>
          <w:rStyle w:val="StyleUnderline"/>
        </w:rPr>
        <w:t xml:space="preserve"> that any </w:t>
      </w:r>
      <w:r w:rsidRPr="00953DCD">
        <w:rPr>
          <w:rStyle w:val="StyleUnderline"/>
        </w:rPr>
        <w:t xml:space="preserve">major </w:t>
      </w:r>
      <w:r w:rsidRPr="000B21C1">
        <w:rPr>
          <w:rStyle w:val="StyleUnderline"/>
          <w:highlight w:val="cyan"/>
        </w:rPr>
        <w:t>initiatives will survive is limited</w:t>
      </w:r>
      <w:r w:rsidRPr="004D3B74">
        <w:rPr>
          <w:rStyle w:val="StyleUnderline"/>
        </w:rPr>
        <w:t xml:space="preserve"> at best</w:t>
      </w:r>
      <w:r w:rsidRPr="004D3B74">
        <w:rPr>
          <w:sz w:val="16"/>
        </w:rPr>
        <w:t xml:space="preserve">. In part </w:t>
      </w:r>
      <w:r w:rsidRPr="00953DCD">
        <w:rPr>
          <w:rStyle w:val="StyleUnderline"/>
        </w:rPr>
        <w:t xml:space="preserve">the </w:t>
      </w:r>
      <w:r w:rsidRPr="000B21C1">
        <w:rPr>
          <w:rStyle w:val="StyleUnderline"/>
          <w:highlight w:val="cyan"/>
        </w:rPr>
        <w:t>challenge</w:t>
      </w:r>
      <w:r w:rsidRPr="004D3B74">
        <w:rPr>
          <w:sz w:val="16"/>
        </w:rPr>
        <w:t xml:space="preserve"> here </w:t>
      </w:r>
      <w:r w:rsidRPr="000B21C1">
        <w:rPr>
          <w:rStyle w:val="StyleUnderline"/>
          <w:highlight w:val="cyan"/>
        </w:rPr>
        <w:t>is how</w:t>
      </w:r>
      <w:r w:rsidRPr="004D3B74">
        <w:rPr>
          <w:rStyle w:val="StyleUnderline"/>
        </w:rPr>
        <w:t xml:space="preserve"> the </w:t>
      </w:r>
      <w:r w:rsidRPr="000B21C1">
        <w:rPr>
          <w:rStyle w:val="Emphasis"/>
          <w:highlight w:val="cyan"/>
        </w:rPr>
        <w:t>Biden</w:t>
      </w:r>
      <w:r w:rsidRPr="004D3B74">
        <w:rPr>
          <w:rStyle w:val="StyleUnderline"/>
        </w:rPr>
        <w:t xml:space="preserve"> administration </w:t>
      </w:r>
      <w:r w:rsidRPr="000B21C1">
        <w:rPr>
          <w:rStyle w:val="StyleUnderline"/>
          <w:highlight w:val="cyan"/>
        </w:rPr>
        <w:t xml:space="preserve">will </w:t>
      </w:r>
      <w:r w:rsidRPr="000B21C1">
        <w:rPr>
          <w:rStyle w:val="Emphasis"/>
          <w:highlight w:val="cyan"/>
        </w:rPr>
        <w:t>rank</w:t>
      </w:r>
      <w:r w:rsidRPr="004D3B74">
        <w:rPr>
          <w:rStyle w:val="StyleUnderline"/>
        </w:rPr>
        <w:t xml:space="preserve"> its </w:t>
      </w:r>
      <w:r w:rsidRPr="000B21C1">
        <w:rPr>
          <w:rStyle w:val="Emphasis"/>
          <w:highlight w:val="cyan"/>
        </w:rPr>
        <w:t>commitments</w:t>
      </w:r>
      <w:r w:rsidRPr="001142F8">
        <w:t xml:space="preserve">. </w:t>
      </w:r>
      <w:r w:rsidRPr="001142F8">
        <w:rPr>
          <w:rStyle w:val="StyleUnderline"/>
        </w:rPr>
        <w:t>If it were</w:t>
      </w:r>
      <w:r w:rsidRPr="00953DCD">
        <w:rPr>
          <w:rStyle w:val="StyleUnderline"/>
        </w:rPr>
        <w:t xml:space="preserve"> </w:t>
      </w:r>
      <w:r w:rsidRPr="000B21C1">
        <w:rPr>
          <w:rStyle w:val="StyleUnderline"/>
          <w:highlight w:val="cyan"/>
        </w:rPr>
        <w:t xml:space="preserve">to make </w:t>
      </w:r>
      <w:r w:rsidRPr="001142F8">
        <w:rPr>
          <w:rStyle w:val="StyleUnderline"/>
        </w:rPr>
        <w:t xml:space="preserve">reform of </w:t>
      </w:r>
      <w:r w:rsidRPr="000B21C1">
        <w:rPr>
          <w:rStyle w:val="Emphasis"/>
          <w:highlight w:val="cyan"/>
        </w:rPr>
        <w:t>competition law</w:t>
      </w:r>
      <w:r w:rsidRPr="001142F8">
        <w:rPr>
          <w:rStyle w:val="StyleUnderline"/>
        </w:rPr>
        <w:t xml:space="preserve"> a</w:t>
      </w:r>
      <w:r w:rsidRPr="00953DCD">
        <w:rPr>
          <w:rStyle w:val="StyleUnderline"/>
        </w:rPr>
        <w:t xml:space="preserve"> </w:t>
      </w:r>
      <w:r w:rsidRPr="000B21C1">
        <w:rPr>
          <w:rStyle w:val="StyleUnderline"/>
          <w:highlight w:val="cyan"/>
        </w:rPr>
        <w:t>major</w:t>
      </w:r>
      <w:r w:rsidRPr="001142F8">
        <w:rPr>
          <w:rStyle w:val="StyleUnderline"/>
        </w:rPr>
        <w:t xml:space="preserve"> and primary </w:t>
      </w:r>
      <w:r w:rsidRPr="000B21C1">
        <w:rPr>
          <w:rStyle w:val="StyleUnderline"/>
          <w:highlight w:val="cyan"/>
        </w:rPr>
        <w:t>commitment</w:t>
      </w:r>
      <w:r w:rsidRPr="00953DCD">
        <w:rPr>
          <w:rStyle w:val="StyleUnderline"/>
        </w:rPr>
        <w:t xml:space="preserve">, it </w:t>
      </w:r>
      <w:r w:rsidRPr="000B21C1">
        <w:rPr>
          <w:rStyle w:val="StyleUnderline"/>
          <w:highlight w:val="cyan"/>
        </w:rPr>
        <w:t xml:space="preserve">would </w:t>
      </w:r>
      <w:r w:rsidRPr="000B21C1">
        <w:rPr>
          <w:rStyle w:val="Emphasis"/>
          <w:sz w:val="24"/>
          <w:highlight w:val="cyan"/>
        </w:rPr>
        <w:t>have to trade off other goals</w:t>
      </w:r>
      <w:r w:rsidRPr="001142F8">
        <w:rPr>
          <w:sz w:val="16"/>
          <w:szCs w:val="16"/>
        </w:rPr>
        <w:t>, which might include health care reform or increases in the minimum wage.</w:t>
      </w:r>
      <w:r w:rsidRPr="001142F8">
        <w:rPr>
          <w:sz w:val="10"/>
          <w:szCs w:val="16"/>
        </w:rPr>
        <w:t xml:space="preserve"> </w:t>
      </w:r>
      <w:r w:rsidRPr="00095657">
        <w:rPr>
          <w:sz w:val="16"/>
        </w:rPr>
        <w:t>It is likely in this</w:t>
      </w:r>
      <w:r w:rsidRPr="004D3B74">
        <w:rPr>
          <w:sz w:val="16"/>
        </w:rPr>
        <w:t xml:space="preserve"> </w:t>
      </w:r>
      <w:r w:rsidRPr="00953DCD">
        <w:rPr>
          <w:sz w:val="16"/>
        </w:rPr>
        <w:t xml:space="preserve">circumstance </w:t>
      </w:r>
      <w:r w:rsidRPr="000B21C1">
        <w:rPr>
          <w:rStyle w:val="StyleUnderline"/>
          <w:highlight w:val="cyan"/>
        </w:rPr>
        <w:t>the</w:t>
      </w:r>
      <w:r w:rsidRPr="00953DCD">
        <w:rPr>
          <w:rStyle w:val="StyleUnderline"/>
        </w:rPr>
        <w:t xml:space="preserve"> n</w:t>
      </w:r>
      <w:r w:rsidRPr="004D3B74">
        <w:rPr>
          <w:rStyle w:val="StyleUnderline"/>
        </w:rPr>
        <w:t xml:space="preserve">ew </w:t>
      </w:r>
      <w:r w:rsidRPr="000B21C1">
        <w:rPr>
          <w:rStyle w:val="StyleUnderline"/>
          <w:highlight w:val="cyan"/>
        </w:rPr>
        <w:t>admin</w:t>
      </w:r>
      <w:r w:rsidRPr="00953DCD">
        <w:rPr>
          <w:rStyle w:val="StyleUnderline"/>
        </w:rPr>
        <w:t>istration</w:t>
      </w:r>
      <w:r w:rsidRPr="00953DCD">
        <w:rPr>
          <w:sz w:val="16"/>
        </w:rPr>
        <w:t>, like</w:t>
      </w:r>
      <w:r w:rsidRPr="004D3B74">
        <w:rPr>
          <w:sz w:val="16"/>
        </w:rPr>
        <w:t xml:space="preserve"> the Obama administration’s abandonment of the pro-competitive rules proposed under the PSA, </w:t>
      </w:r>
      <w:r w:rsidRPr="000B21C1">
        <w:rPr>
          <w:rStyle w:val="StyleUnderline"/>
          <w:highlight w:val="cyan"/>
        </w:rPr>
        <w:t>would</w:t>
      </w:r>
      <w:r w:rsidRPr="004D3B74">
        <w:rPr>
          <w:rStyle w:val="StyleUnderline"/>
        </w:rPr>
        <w:t xml:space="preserve"> elect to </w:t>
      </w:r>
      <w:r w:rsidRPr="000B21C1">
        <w:rPr>
          <w:rStyle w:val="Emphasis"/>
          <w:highlight w:val="cyan"/>
        </w:rPr>
        <w:t>give up stricter competition rules</w:t>
      </w:r>
      <w:r w:rsidRPr="004D3B74">
        <w:rPr>
          <w:rStyle w:val="StyleUnderline"/>
        </w:rPr>
        <w:t xml:space="preserve"> in order </w:t>
      </w:r>
      <w:r w:rsidRPr="000B21C1">
        <w:rPr>
          <w:rStyle w:val="StyleUnderline"/>
          <w:highlight w:val="cyan"/>
        </w:rPr>
        <w:t xml:space="preserve">to achieve </w:t>
      </w:r>
      <w:r w:rsidRPr="000B21C1">
        <w:rPr>
          <w:rStyle w:val="Emphasis"/>
          <w:highlight w:val="cyan"/>
        </w:rPr>
        <w:t>other legislative priorities</w:t>
      </w:r>
      <w:r w:rsidRPr="004D3B74">
        <w:rPr>
          <w:sz w:val="16"/>
        </w:rPr>
        <w:t>.</w:t>
      </w:r>
      <w:r>
        <w:rPr>
          <w:sz w:val="16"/>
        </w:rPr>
        <w:t xml:space="preserve"> </w:t>
      </w:r>
      <w:r w:rsidRPr="004D3B74">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r>
        <w:rPr>
          <w:sz w:val="16"/>
        </w:rPr>
        <w:t xml:space="preserve"> </w:t>
      </w:r>
      <w:r w:rsidRPr="004D3B74">
        <w:rPr>
          <w:sz w:val="16"/>
        </w:rPr>
        <w:t xml:space="preserve">16. In sum, this is a pessimistic prognostication for the likely Biden antitrust enforcement </w:t>
      </w:r>
      <w:r w:rsidRPr="00953DCD">
        <w:rPr>
          <w:sz w:val="16"/>
        </w:rPr>
        <w:t xml:space="preserve">agenda. </w:t>
      </w:r>
      <w:r w:rsidRPr="001142F8">
        <w:rPr>
          <w:rStyle w:val="StyleUnderline"/>
        </w:rPr>
        <w:t>There is much that ought to be done. But</w:t>
      </w:r>
      <w:r w:rsidRPr="00953DCD">
        <w:rPr>
          <w:rStyle w:val="StyleUnderline"/>
        </w:rPr>
        <w:t xml:space="preserve"> </w:t>
      </w:r>
      <w:r w:rsidRPr="000B21C1">
        <w:rPr>
          <w:rStyle w:val="StyleUnderline"/>
          <w:highlight w:val="cyan"/>
        </w:rPr>
        <w:t>this requires</w:t>
      </w:r>
      <w:r w:rsidRPr="004D3B74">
        <w:rPr>
          <w:rStyle w:val="StyleUnderline"/>
        </w:rPr>
        <w:t xml:space="preserve"> a </w:t>
      </w:r>
      <w:r w:rsidRPr="000B21C1">
        <w:rPr>
          <w:rStyle w:val="Emphasis"/>
          <w:highlight w:val="cyan"/>
        </w:rPr>
        <w:t>willingness</w:t>
      </w:r>
      <w:r w:rsidRPr="004D3B74">
        <w:rPr>
          <w:rStyle w:val="StyleUnderline"/>
        </w:rPr>
        <w:t xml:space="preserve"> to take major enforcement risks, </w:t>
      </w:r>
      <w:r w:rsidRPr="000B21C1">
        <w:rPr>
          <w:rStyle w:val="StyleUnderline"/>
          <w:highlight w:val="cyan"/>
        </w:rPr>
        <w:t xml:space="preserve">to </w:t>
      </w:r>
      <w:r w:rsidRPr="000B21C1">
        <w:rPr>
          <w:rStyle w:val="Emphasis"/>
          <w:highlight w:val="cyan"/>
        </w:rPr>
        <w:t>invest</w:t>
      </w:r>
      <w:r w:rsidRPr="001142F8">
        <w:rPr>
          <w:rStyle w:val="StyleUnderline"/>
        </w:rPr>
        <w:t xml:space="preserve"> significant </w:t>
      </w:r>
      <w:r w:rsidRPr="000B21C1">
        <w:rPr>
          <w:rStyle w:val="Emphasis"/>
          <w:highlight w:val="cyan"/>
        </w:rPr>
        <w:t>political capital</w:t>
      </w:r>
      <w:r w:rsidRPr="004D3B74">
        <w:rPr>
          <w:rStyle w:val="StyleUnderline"/>
        </w:rPr>
        <w:t xml:space="preserve"> in the legislative process</w:t>
      </w:r>
      <w:r w:rsidRPr="004D3B74">
        <w:rPr>
          <w:sz w:val="16"/>
        </w:rPr>
        <w:t xml:space="preserve">, and to select leaders who are committed to advancing the public interest in fair, efficient and dynamically competitive markets. The </w:t>
      </w:r>
      <w:r w:rsidRPr="00E051F3">
        <w:rPr>
          <w:rStyle w:val="StyleUnderline"/>
        </w:rPr>
        <w:t>early signs are that</w:t>
      </w:r>
      <w:r w:rsidRPr="004D3B74">
        <w:rPr>
          <w:rStyle w:val="StyleUnderline"/>
        </w:rPr>
        <w:t xml:space="preserve"> </w:t>
      </w:r>
      <w:r w:rsidRPr="000B21C1">
        <w:rPr>
          <w:rStyle w:val="StyleUnderline"/>
          <w:highlight w:val="cyan"/>
        </w:rPr>
        <w:t>the</w:t>
      </w:r>
      <w:r w:rsidRPr="004D3B74">
        <w:rPr>
          <w:rStyle w:val="StyleUnderline"/>
        </w:rPr>
        <w:t xml:space="preserve"> new </w:t>
      </w:r>
      <w:r w:rsidRPr="000B21C1">
        <w:rPr>
          <w:rStyle w:val="StyleUnderline"/>
          <w:highlight w:val="cyan"/>
        </w:rPr>
        <w:t>admin</w:t>
      </w:r>
      <w:r w:rsidRPr="00953DCD">
        <w:rPr>
          <w:rStyle w:val="StyleUnderline"/>
        </w:rPr>
        <w:t>istration</w:t>
      </w:r>
      <w:r w:rsidRPr="000B21C1">
        <w:rPr>
          <w:rStyle w:val="StyleUnderline"/>
          <w:highlight w:val="cyan"/>
        </w:rPr>
        <w:t xml:space="preserve"> will be </w:t>
      </w:r>
      <w:r w:rsidRPr="000B21C1">
        <w:rPr>
          <w:rStyle w:val="Emphasis"/>
          <w:highlight w:val="cyan"/>
        </w:rPr>
        <w:t>no more committed</w:t>
      </w:r>
      <w:r w:rsidRPr="000B21C1">
        <w:rPr>
          <w:rStyle w:val="StyleUnderline"/>
          <w:highlight w:val="cyan"/>
        </w:rPr>
        <w:t xml:space="preserve"> to </w:t>
      </w:r>
      <w:r w:rsidRPr="00953DCD">
        <w:rPr>
          <w:rStyle w:val="StyleUnderline"/>
        </w:rPr>
        <w:t xml:space="preserve">robust </w:t>
      </w:r>
      <w:r w:rsidRPr="000B21C1">
        <w:rPr>
          <w:rStyle w:val="Emphasis"/>
          <w:highlight w:val="cyan"/>
        </w:rPr>
        <w:t>competition policy</w:t>
      </w:r>
      <w:r w:rsidRPr="000B21C1">
        <w:rPr>
          <w:rStyle w:val="StyleUnderline"/>
          <w:highlight w:val="cyan"/>
        </w:rPr>
        <w:t xml:space="preserve"> than</w:t>
      </w:r>
      <w:r w:rsidRPr="004D3B74">
        <w:rPr>
          <w:sz w:val="16"/>
        </w:rPr>
        <w:t xml:space="preserve"> the </w:t>
      </w:r>
      <w:r w:rsidRPr="000B21C1">
        <w:rPr>
          <w:rStyle w:val="StyleUnderline"/>
          <w:highlight w:val="cyan"/>
        </w:rPr>
        <w:t>Obama</w:t>
      </w:r>
      <w:r w:rsidRPr="004D3B74">
        <w:rPr>
          <w:sz w:val="16"/>
        </w:rPr>
        <w:t xml:space="preserve"> administration. Events may force a more vigorous policy—I will cling to that hope as the Biden administration takes shape.</w:t>
      </w:r>
    </w:p>
    <w:p w14:paraId="0494A359" w14:textId="77777777" w:rsidR="00297780" w:rsidRPr="00854CF8" w:rsidRDefault="00297780" w:rsidP="00297780">
      <w:pPr>
        <w:pStyle w:val="Heading4"/>
      </w:pPr>
      <w:r w:rsidRPr="00854CF8">
        <w:t xml:space="preserve">Chinese tech edge causes </w:t>
      </w:r>
      <w:r w:rsidRPr="00854CF8">
        <w:rPr>
          <w:u w:val="single"/>
        </w:rPr>
        <w:t>extinction</w:t>
      </w:r>
      <w:r w:rsidRPr="00854CF8">
        <w:t xml:space="preserve"> from nuclear war and emerging tech.</w:t>
      </w:r>
    </w:p>
    <w:p w14:paraId="554B3D49" w14:textId="77777777" w:rsidR="00297780" w:rsidRDefault="00297780" w:rsidP="00297780">
      <w:r>
        <w:t xml:space="preserve">Ash </w:t>
      </w:r>
      <w:r w:rsidRPr="0014127C">
        <w:rPr>
          <w:rStyle w:val="Style13ptBold"/>
        </w:rPr>
        <w:t>Jain 19</w:t>
      </w:r>
      <w:r>
        <w:t xml:space="preserve">. Senior fellow with the Scowcroft Center for Strategy and Security, where he oversees the Atlantic Council’s Democratic Order Initiative and D10 Strategy Forum; and Matthew Kroenig, deputy director for strategy in the Scowcroft Center for Strategy and Security and associate professor of government and foreign service at Georgetown University, 10/30/19, “Present at the Re-Creation: A Global Strategy for Revitalizing, Adapting, and Defending a Rules-Based International System,” </w:t>
      </w:r>
      <w:hyperlink r:id="rId8" w:history="1">
        <w:r w:rsidRPr="00A228C8">
          <w:rPr>
            <w:rStyle w:val="Hyperlink"/>
          </w:rPr>
          <w:t>https://www.atlanticcouncil.org/wp-content/uploads/2019/10/Present-at-the-Recreation.pdf</w:t>
        </w:r>
      </w:hyperlink>
    </w:p>
    <w:p w14:paraId="427AFCF3" w14:textId="77777777" w:rsidR="00297780" w:rsidRDefault="00297780" w:rsidP="00297780">
      <w:pPr>
        <w:rPr>
          <w:sz w:val="16"/>
        </w:rPr>
      </w:pPr>
      <w:r w:rsidRPr="007C257C">
        <w:rPr>
          <w:rStyle w:val="StyleUnderline"/>
        </w:rPr>
        <w:t>The system must</w:t>
      </w:r>
      <w:r w:rsidRPr="007C257C">
        <w:rPr>
          <w:sz w:val="16"/>
        </w:rPr>
        <w:t xml:space="preserve"> also </w:t>
      </w:r>
      <w:r w:rsidRPr="007C257C">
        <w:rPr>
          <w:rStyle w:val="StyleUnderline"/>
        </w:rPr>
        <w:t>be adapted to deal with</w:t>
      </w:r>
      <w:r w:rsidRPr="007C257C">
        <w:rPr>
          <w:sz w:val="16"/>
        </w:rPr>
        <w:t xml:space="preserve"> new issues that were not envisioned when the existing order was designed. Foremost among these issues is </w:t>
      </w:r>
      <w:r w:rsidRPr="007C257C">
        <w:rPr>
          <w:rStyle w:val="StyleUnderline"/>
        </w:rPr>
        <w:t>emerging and disruptive te</w:t>
      </w:r>
      <w:r w:rsidRPr="009C4096">
        <w:rPr>
          <w:rStyle w:val="StyleUnderline"/>
        </w:rPr>
        <w:t xml:space="preserve">chnology, including </w:t>
      </w:r>
      <w:r w:rsidRPr="000B21C1">
        <w:rPr>
          <w:rStyle w:val="Emphasis"/>
          <w:highlight w:val="cyan"/>
        </w:rPr>
        <w:t>AI</w:t>
      </w:r>
      <w:r w:rsidRPr="009C4096">
        <w:rPr>
          <w:rStyle w:val="StyleUnderline"/>
        </w:rPr>
        <w:t xml:space="preserve">, </w:t>
      </w:r>
      <w:r w:rsidRPr="009C4096">
        <w:rPr>
          <w:rStyle w:val="Emphasis"/>
        </w:rPr>
        <w:t>additive manufacturing</w:t>
      </w:r>
      <w:r w:rsidRPr="004A42BB">
        <w:rPr>
          <w:sz w:val="16"/>
        </w:rPr>
        <w:t xml:space="preserve"> (or </w:t>
      </w:r>
      <w:r w:rsidRPr="000B21C1">
        <w:rPr>
          <w:rStyle w:val="Emphasis"/>
          <w:highlight w:val="cyan"/>
        </w:rPr>
        <w:t>3D printing</w:t>
      </w:r>
      <w:r w:rsidRPr="004A42BB">
        <w:rPr>
          <w:sz w:val="16"/>
        </w:rPr>
        <w:t xml:space="preserve">), </w:t>
      </w:r>
      <w:r w:rsidRPr="009C4096">
        <w:rPr>
          <w:rStyle w:val="StyleUnderline"/>
        </w:rPr>
        <w:t>quantum computing</w:t>
      </w:r>
      <w:r w:rsidRPr="004A42BB">
        <w:rPr>
          <w:sz w:val="16"/>
        </w:rPr>
        <w:t xml:space="preserve">, </w:t>
      </w:r>
      <w:r w:rsidRPr="000B21C1">
        <w:rPr>
          <w:rStyle w:val="Emphasis"/>
          <w:highlight w:val="cyan"/>
        </w:rPr>
        <w:t>genetic engineering</w:t>
      </w:r>
      <w:r w:rsidRPr="009C4096">
        <w:rPr>
          <w:rStyle w:val="StyleUnderline"/>
        </w:rPr>
        <w:t xml:space="preserve">, </w:t>
      </w:r>
      <w:r w:rsidRPr="009C4096">
        <w:rPr>
          <w:rStyle w:val="Emphasis"/>
        </w:rPr>
        <w:t>robotics</w:t>
      </w:r>
      <w:r w:rsidRPr="009C4096">
        <w:rPr>
          <w:rStyle w:val="StyleUnderline"/>
        </w:rPr>
        <w:t xml:space="preserve">, </w:t>
      </w:r>
      <w:r w:rsidRPr="000B21C1">
        <w:rPr>
          <w:rStyle w:val="Emphasis"/>
          <w:highlight w:val="cyan"/>
        </w:rPr>
        <w:t>directed energy</w:t>
      </w:r>
      <w:r w:rsidRPr="000B21C1">
        <w:rPr>
          <w:rStyle w:val="StyleUnderline"/>
          <w:highlight w:val="cyan"/>
        </w:rPr>
        <w:t>, the</w:t>
      </w:r>
      <w:r w:rsidRPr="004A42BB">
        <w:rPr>
          <w:sz w:val="16"/>
        </w:rPr>
        <w:t xml:space="preserve"> Internet of things (</w:t>
      </w:r>
      <w:r w:rsidRPr="000B21C1">
        <w:rPr>
          <w:rStyle w:val="Emphasis"/>
          <w:highlight w:val="cyan"/>
        </w:rPr>
        <w:t>IOT</w:t>
      </w:r>
      <w:r w:rsidRPr="000B21C1">
        <w:rPr>
          <w:rStyle w:val="StyleUnderline"/>
          <w:highlight w:val="cyan"/>
        </w:rPr>
        <w:t xml:space="preserve">), </w:t>
      </w:r>
      <w:r w:rsidRPr="000B21C1">
        <w:rPr>
          <w:rStyle w:val="Emphasis"/>
          <w:highlight w:val="cyan"/>
        </w:rPr>
        <w:t>5G</w:t>
      </w:r>
      <w:r w:rsidRPr="000B21C1">
        <w:rPr>
          <w:rStyle w:val="StyleUnderline"/>
          <w:highlight w:val="cyan"/>
        </w:rPr>
        <w:t xml:space="preserve">, </w:t>
      </w:r>
      <w:r w:rsidRPr="000B21C1">
        <w:rPr>
          <w:rStyle w:val="Emphasis"/>
          <w:highlight w:val="cyan"/>
        </w:rPr>
        <w:t>space</w:t>
      </w:r>
      <w:r w:rsidRPr="000B21C1">
        <w:rPr>
          <w:rStyle w:val="StyleUnderline"/>
          <w:highlight w:val="cyan"/>
        </w:rPr>
        <w:t xml:space="preserve">, </w:t>
      </w:r>
      <w:r w:rsidRPr="000B21C1">
        <w:rPr>
          <w:rStyle w:val="Emphasis"/>
          <w:highlight w:val="cyan"/>
        </w:rPr>
        <w:t>cyber</w:t>
      </w:r>
      <w:r w:rsidRPr="004A42BB">
        <w:rPr>
          <w:sz w:val="16"/>
        </w:rPr>
        <w:t xml:space="preserve">, and many others. Like other disruptive technologies before them, </w:t>
      </w:r>
      <w:r w:rsidRPr="007C257C">
        <w:rPr>
          <w:rStyle w:val="StyleUnderline"/>
        </w:rPr>
        <w:t>these</w:t>
      </w:r>
      <w:r w:rsidRPr="009C4096">
        <w:rPr>
          <w:rStyle w:val="StyleUnderline"/>
        </w:rPr>
        <w:t xml:space="preserve"> innovations </w:t>
      </w:r>
      <w:r w:rsidRPr="000B21C1">
        <w:rPr>
          <w:rStyle w:val="StyleUnderline"/>
          <w:highlight w:val="cyan"/>
        </w:rPr>
        <w:t>promise</w:t>
      </w:r>
      <w:r w:rsidRPr="009C4096">
        <w:rPr>
          <w:rStyle w:val="StyleUnderline"/>
        </w:rPr>
        <w:t xml:space="preserve"> great </w:t>
      </w:r>
      <w:r w:rsidRPr="000B21C1">
        <w:rPr>
          <w:rStyle w:val="StyleUnderline"/>
          <w:highlight w:val="cyan"/>
        </w:rPr>
        <w:t>benefits, but</w:t>
      </w:r>
      <w:r w:rsidRPr="009C4096">
        <w:rPr>
          <w:rStyle w:val="StyleUnderline"/>
        </w:rPr>
        <w:t xml:space="preserve"> also </w:t>
      </w:r>
      <w:r w:rsidRPr="000B21C1">
        <w:rPr>
          <w:rStyle w:val="StyleUnderline"/>
          <w:highlight w:val="cyan"/>
        </w:rPr>
        <w:t>carry</w:t>
      </w:r>
      <w:r w:rsidRPr="009C4096">
        <w:rPr>
          <w:rStyle w:val="StyleUnderline"/>
        </w:rPr>
        <w:t xml:space="preserve"> </w:t>
      </w:r>
      <w:r w:rsidRPr="009C4096">
        <w:rPr>
          <w:rStyle w:val="Emphasis"/>
        </w:rPr>
        <w:t xml:space="preserve">serious </w:t>
      </w:r>
      <w:r w:rsidRPr="00F77966">
        <w:rPr>
          <w:rStyle w:val="Emphasis"/>
        </w:rPr>
        <w:t xml:space="preserve">downside </w:t>
      </w:r>
      <w:r w:rsidRPr="000B21C1">
        <w:rPr>
          <w:rStyle w:val="Emphasis"/>
          <w:highlight w:val="cyan"/>
        </w:rPr>
        <w:t>risks</w:t>
      </w:r>
      <w:r w:rsidRPr="004A42BB">
        <w:rPr>
          <w:sz w:val="16"/>
        </w:rPr>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r>
        <w:rPr>
          <w:sz w:val="16"/>
        </w:rPr>
        <w:t xml:space="preserve"> </w:t>
      </w:r>
      <w:r w:rsidRPr="004A42BB">
        <w:rPr>
          <w:sz w:val="16"/>
        </w:rPr>
        <w:t xml:space="preserve">Yet, </w:t>
      </w:r>
      <w:r w:rsidRPr="009C4096">
        <w:rPr>
          <w:rStyle w:val="StyleUnderline"/>
        </w:rPr>
        <w:t>AI is</w:t>
      </w:r>
      <w:r w:rsidRPr="004A42BB">
        <w:rPr>
          <w:sz w:val="16"/>
        </w:rPr>
        <w:t xml:space="preserve"> also transforming economies and societies, and </w:t>
      </w:r>
      <w:r w:rsidRPr="009C4096">
        <w:rPr>
          <w:rStyle w:val="StyleUnderline"/>
        </w:rPr>
        <w:t>generating new security challenges</w:t>
      </w:r>
      <w:r w:rsidRPr="004A42BB">
        <w:rPr>
          <w:sz w:val="16"/>
        </w:rPr>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0B21C1">
        <w:rPr>
          <w:rStyle w:val="StyleUnderline"/>
          <w:highlight w:val="cyan"/>
        </w:rPr>
        <w:t>autonomous weapons</w:t>
      </w:r>
      <w:r w:rsidRPr="004A42BB">
        <w:rPr>
          <w:sz w:val="16"/>
        </w:rPr>
        <w:t xml:space="preserve"> systems will become “killer robots” that select and engage targets without human input, and </w:t>
      </w:r>
      <w:r w:rsidRPr="000B21C1">
        <w:rPr>
          <w:rStyle w:val="StyleUnderline"/>
          <w:highlight w:val="cyan"/>
        </w:rPr>
        <w:t>could</w:t>
      </w:r>
      <w:r w:rsidRPr="00E02B52">
        <w:rPr>
          <w:rStyle w:val="StyleUnderline"/>
        </w:rPr>
        <w:t xml:space="preserve"> eventually </w:t>
      </w:r>
      <w:r w:rsidRPr="000B21C1">
        <w:rPr>
          <w:rStyle w:val="Emphasis"/>
          <w:highlight w:val="cyan"/>
        </w:rPr>
        <w:t>turn on</w:t>
      </w:r>
      <w:r w:rsidRPr="00E02B52">
        <w:rPr>
          <w:rStyle w:val="Emphasis"/>
        </w:rPr>
        <w:t xml:space="preserve"> their </w:t>
      </w:r>
      <w:r w:rsidRPr="000B21C1">
        <w:rPr>
          <w:rStyle w:val="Emphasis"/>
          <w:highlight w:val="cyan"/>
        </w:rPr>
        <w:t>creators, resulting in</w:t>
      </w:r>
      <w:r w:rsidRPr="00E02B52">
        <w:rPr>
          <w:rStyle w:val="Emphasis"/>
        </w:rPr>
        <w:t xml:space="preserve"> human </w:t>
      </w:r>
      <w:r w:rsidRPr="000B21C1">
        <w:rPr>
          <w:rStyle w:val="Emphasis"/>
          <w:highlight w:val="cyan"/>
        </w:rPr>
        <w:t>extinction</w:t>
      </w:r>
      <w:r w:rsidRPr="00735300">
        <w:rPr>
          <w:rStyle w:val="StyleUnderline"/>
        </w:rPr>
        <w:t>. The other technologies on this lis</w:t>
      </w:r>
      <w:r>
        <w:rPr>
          <w:rStyle w:val="StyleUnderline"/>
        </w:rPr>
        <w:t>g</w:t>
      </w:r>
      <w:r w:rsidRPr="00735300">
        <w:rPr>
          <w:rStyle w:val="StyleUnderline"/>
        </w:rPr>
        <w:t xml:space="preserve">t similarly balance great potential upside with great downside risk. </w:t>
      </w:r>
      <w:r w:rsidRPr="000B21C1">
        <w:rPr>
          <w:rStyle w:val="StyleUnderline"/>
          <w:highlight w:val="cyan"/>
        </w:rPr>
        <w:t>3D printing</w:t>
      </w:r>
      <w:r w:rsidRPr="004A42BB">
        <w:rPr>
          <w:sz w:val="16"/>
        </w:rPr>
        <w:t xml:space="preserve">, for example, can be used to “make anything anywhere,” reducing costs for a wide range of manufactured goods and encouraging a return of local manufacturing industries.61 At the same time, advanced 3D printers </w:t>
      </w:r>
      <w:r w:rsidRPr="000B21C1">
        <w:rPr>
          <w:rStyle w:val="StyleUnderline"/>
          <w:highlight w:val="cyan"/>
        </w:rPr>
        <w:t>can</w:t>
      </w:r>
      <w:r w:rsidRPr="004A42BB">
        <w:rPr>
          <w:sz w:val="16"/>
        </w:rPr>
        <w:t xml:space="preserve"> also </w:t>
      </w:r>
      <w:r w:rsidRPr="000B21C1">
        <w:rPr>
          <w:rStyle w:val="StyleUnderline"/>
          <w:highlight w:val="cyan"/>
        </w:rPr>
        <w:t>be used by</w:t>
      </w:r>
      <w:r w:rsidRPr="00735300">
        <w:rPr>
          <w:rStyle w:val="StyleUnderline"/>
        </w:rPr>
        <w:t xml:space="preserve"> revisionist and </w:t>
      </w:r>
      <w:r w:rsidRPr="000B21C1">
        <w:rPr>
          <w:rStyle w:val="StyleUnderline"/>
          <w:highlight w:val="cyan"/>
        </w:rPr>
        <w:t>rogue states to print</w:t>
      </w:r>
      <w:r w:rsidRPr="00735300">
        <w:rPr>
          <w:rStyle w:val="StyleUnderline"/>
        </w:rPr>
        <w:t xml:space="preserve"> component parts for advanced weapons systems or</w:t>
      </w:r>
      <w:r w:rsidRPr="004A42BB">
        <w:rPr>
          <w:sz w:val="16"/>
        </w:rPr>
        <w:t xml:space="preserve"> even </w:t>
      </w:r>
      <w:r w:rsidRPr="000B21C1">
        <w:rPr>
          <w:rStyle w:val="StyleUnderline"/>
          <w:highlight w:val="cyan"/>
        </w:rPr>
        <w:t>WMD</w:t>
      </w:r>
      <w:r w:rsidRPr="004A42BB">
        <w:rPr>
          <w:sz w:val="16"/>
        </w:rPr>
        <w:t xml:space="preserve"> programs, </w:t>
      </w:r>
      <w:r w:rsidRPr="000B21C1">
        <w:rPr>
          <w:rStyle w:val="Emphasis"/>
          <w:highlight w:val="cyan"/>
        </w:rPr>
        <w:t>spurring arms races and</w:t>
      </w:r>
      <w:r w:rsidRPr="00735300">
        <w:rPr>
          <w:rStyle w:val="Emphasis"/>
        </w:rPr>
        <w:t xml:space="preserve"> weapons </w:t>
      </w:r>
      <w:r w:rsidRPr="000B21C1">
        <w:rPr>
          <w:rStyle w:val="Emphasis"/>
          <w:highlight w:val="cyan"/>
        </w:rPr>
        <w:t>prolif</w:t>
      </w:r>
      <w:r w:rsidRPr="00735300">
        <w:rPr>
          <w:rStyle w:val="Emphasis"/>
        </w:rPr>
        <w:t>eration</w:t>
      </w:r>
      <w:r w:rsidRPr="004A42BB">
        <w:rPr>
          <w:sz w:val="16"/>
        </w:rPr>
        <w:t xml:space="preserve">.62 </w:t>
      </w:r>
      <w:r w:rsidRPr="000B21C1">
        <w:rPr>
          <w:rStyle w:val="Emphasis"/>
          <w:highlight w:val="cyan"/>
        </w:rPr>
        <w:t>G</w:t>
      </w:r>
      <w:r w:rsidRPr="00F77966">
        <w:rPr>
          <w:rStyle w:val="StyleUnderline"/>
        </w:rPr>
        <w:t xml:space="preserve">enetic </w:t>
      </w:r>
      <w:r w:rsidRPr="000B21C1">
        <w:rPr>
          <w:rStyle w:val="Emphasis"/>
          <w:highlight w:val="cyan"/>
        </w:rPr>
        <w:t>e</w:t>
      </w:r>
      <w:r w:rsidRPr="00F77966">
        <w:rPr>
          <w:rStyle w:val="StyleUnderline"/>
        </w:rPr>
        <w:t xml:space="preserve">ngineering </w:t>
      </w:r>
      <w:r w:rsidRPr="000B21C1">
        <w:rPr>
          <w:rStyle w:val="StyleUnderline"/>
          <w:highlight w:val="cyan"/>
        </w:rPr>
        <w:t>can</w:t>
      </w:r>
      <w:r w:rsidRPr="004A42BB">
        <w:rPr>
          <w:sz w:val="16"/>
        </w:rPr>
        <w:t xml:space="preserve"> wipe out entire classes of disease through improved medicine, or </w:t>
      </w:r>
      <w:r w:rsidRPr="000B21C1">
        <w:rPr>
          <w:rStyle w:val="StyleUnderline"/>
          <w:highlight w:val="cyan"/>
        </w:rPr>
        <w:t>wipe out</w:t>
      </w:r>
      <w:r w:rsidRPr="00B666AD">
        <w:rPr>
          <w:rStyle w:val="StyleUnderline"/>
        </w:rPr>
        <w:t xml:space="preserve"> entire </w:t>
      </w:r>
      <w:r w:rsidRPr="000B21C1">
        <w:rPr>
          <w:rStyle w:val="StyleUnderline"/>
          <w:highlight w:val="cyan"/>
        </w:rPr>
        <w:t>classes of people</w:t>
      </w:r>
      <w:r w:rsidRPr="00B666AD">
        <w:rPr>
          <w:rStyle w:val="StyleUnderline"/>
        </w:rPr>
        <w:t xml:space="preserve"> through genetically engineered superbugs. </w:t>
      </w:r>
      <w:r w:rsidRPr="000B21C1">
        <w:rPr>
          <w:rStyle w:val="StyleUnderline"/>
          <w:highlight w:val="cyan"/>
        </w:rPr>
        <w:t>Directed-energy</w:t>
      </w:r>
      <w:r w:rsidRPr="00B666AD">
        <w:rPr>
          <w:rStyle w:val="StyleUnderline"/>
        </w:rPr>
        <w:t xml:space="preserve"> missile defenses </w:t>
      </w:r>
      <w:r w:rsidRPr="000B21C1">
        <w:rPr>
          <w:rStyle w:val="StyleUnderline"/>
          <w:highlight w:val="cyan"/>
        </w:rPr>
        <w:t>may</w:t>
      </w:r>
      <w:r w:rsidRPr="00B666AD">
        <w:rPr>
          <w:rStyle w:val="StyleUnderline"/>
        </w:rPr>
        <w:t xml:space="preserve"> defend against incoming missile attacks, while</w:t>
      </w:r>
      <w:r w:rsidRPr="004A42BB">
        <w:rPr>
          <w:sz w:val="16"/>
        </w:rPr>
        <w:t xml:space="preserve"> also </w:t>
      </w:r>
      <w:r w:rsidRPr="000B21C1">
        <w:rPr>
          <w:rStyle w:val="Emphasis"/>
          <w:highlight w:val="cyan"/>
        </w:rPr>
        <w:t>undermin</w:t>
      </w:r>
      <w:r w:rsidRPr="00B666AD">
        <w:rPr>
          <w:rStyle w:val="Emphasis"/>
        </w:rPr>
        <w:t xml:space="preserve">ing </w:t>
      </w:r>
      <w:r w:rsidRPr="000B21C1">
        <w:rPr>
          <w:rStyle w:val="Emphasis"/>
          <w:highlight w:val="cyan"/>
        </w:rPr>
        <w:t>global</w:t>
      </w:r>
      <w:r w:rsidRPr="00B666AD">
        <w:rPr>
          <w:rStyle w:val="Emphasis"/>
        </w:rPr>
        <w:t xml:space="preserve"> strategic </w:t>
      </w:r>
      <w:r w:rsidRPr="000B21C1">
        <w:rPr>
          <w:rStyle w:val="Emphasis"/>
          <w:highlight w:val="cyan"/>
        </w:rPr>
        <w:t>stability</w:t>
      </w:r>
      <w:r w:rsidRPr="004A42BB">
        <w:rPr>
          <w:sz w:val="16"/>
        </w:rPr>
        <w:t>.</w:t>
      </w:r>
      <w:r>
        <w:rPr>
          <w:sz w:val="16"/>
        </w:rPr>
        <w:t xml:space="preserve"> </w:t>
      </w:r>
      <w:r w:rsidRPr="004A42BB">
        <w:rPr>
          <w:sz w:val="16"/>
        </w:rPr>
        <w:t xml:space="preserve">Perhaps </w:t>
      </w:r>
      <w:r w:rsidRPr="00565B31">
        <w:rPr>
          <w:rStyle w:val="StyleUnderline"/>
        </w:rPr>
        <w:t xml:space="preserve">the </w:t>
      </w:r>
      <w:r w:rsidRPr="000B21C1">
        <w:rPr>
          <w:rStyle w:val="StyleUnderline"/>
          <w:highlight w:val="cyan"/>
        </w:rPr>
        <w:t>greatest risk</w:t>
      </w:r>
      <w:r w:rsidRPr="00565B31">
        <w:rPr>
          <w:rStyle w:val="StyleUnderline"/>
        </w:rPr>
        <w:t xml:space="preserve"> to global strategic stability from new technology</w:t>
      </w:r>
      <w:r w:rsidRPr="004A42BB">
        <w:rPr>
          <w:sz w:val="16"/>
        </w:rPr>
        <w:t xml:space="preserve">, however, </w:t>
      </w:r>
      <w:r w:rsidRPr="000B21C1">
        <w:rPr>
          <w:rStyle w:val="StyleUnderline"/>
          <w:highlight w:val="cyan"/>
        </w:rPr>
        <w:t>comes from</w:t>
      </w:r>
      <w:r w:rsidRPr="00565B31">
        <w:rPr>
          <w:rStyle w:val="StyleUnderline"/>
        </w:rPr>
        <w:t xml:space="preserve"> the </w:t>
      </w:r>
      <w:r w:rsidRPr="000B21C1">
        <w:rPr>
          <w:rStyle w:val="StyleUnderline"/>
          <w:highlight w:val="cyan"/>
        </w:rPr>
        <w:t>risk</w:t>
      </w:r>
      <w:r w:rsidRPr="004A42BB">
        <w:rPr>
          <w:sz w:val="16"/>
        </w:rPr>
        <w:t xml:space="preserve"> that </w:t>
      </w:r>
      <w:r w:rsidRPr="00565B31">
        <w:rPr>
          <w:rStyle w:val="Emphasis"/>
        </w:rPr>
        <w:t xml:space="preserve">revisionist </w:t>
      </w:r>
      <w:r w:rsidRPr="000B21C1">
        <w:rPr>
          <w:rStyle w:val="Emphasis"/>
          <w:highlight w:val="cyan"/>
        </w:rPr>
        <w:t>autocracies</w:t>
      </w:r>
      <w:r w:rsidRPr="00565B31">
        <w:rPr>
          <w:rStyle w:val="Emphasis"/>
        </w:rPr>
        <w:t xml:space="preserve"> may </w:t>
      </w:r>
      <w:r w:rsidRPr="000B21C1">
        <w:rPr>
          <w:rStyle w:val="Emphasis"/>
          <w:highlight w:val="cyan"/>
        </w:rPr>
        <w:t>win the</w:t>
      </w:r>
      <w:r w:rsidRPr="00565B31">
        <w:rPr>
          <w:rStyle w:val="Emphasis"/>
        </w:rPr>
        <w:t xml:space="preserve"> new </w:t>
      </w:r>
      <w:r w:rsidRPr="000B21C1">
        <w:rPr>
          <w:rStyle w:val="Emphasis"/>
          <w:highlight w:val="cyan"/>
        </w:rPr>
        <w:t>tech</w:t>
      </w:r>
      <w:r w:rsidRPr="00565B31">
        <w:rPr>
          <w:rStyle w:val="Emphasis"/>
        </w:rPr>
        <w:t xml:space="preserve"> arms </w:t>
      </w:r>
      <w:r w:rsidRPr="000B21C1">
        <w:rPr>
          <w:rStyle w:val="Emphasis"/>
          <w:highlight w:val="cyan"/>
        </w:rPr>
        <w:t>race</w:t>
      </w:r>
      <w:r w:rsidRPr="004A42BB">
        <w:rPr>
          <w:sz w:val="16"/>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w:t>
      </w:r>
      <w:r w:rsidRPr="00EF2A74">
        <w:rPr>
          <w:sz w:val="16"/>
        </w:rPr>
        <w:t xml:space="preserve">Accordingly, </w:t>
      </w:r>
      <w:r w:rsidRPr="00EF2A74">
        <w:rPr>
          <w:rStyle w:val="StyleUnderline"/>
        </w:rPr>
        <w:t>stability has been maintained in Europe and Asia</w:t>
      </w:r>
      <w:r w:rsidRPr="00EF2A74">
        <w:rPr>
          <w:sz w:val="16"/>
        </w:rPr>
        <w:t xml:space="preserve"> for decades </w:t>
      </w:r>
      <w:r w:rsidRPr="00EF2A74">
        <w:rPr>
          <w:rStyle w:val="StyleUnderline"/>
        </w:rPr>
        <w:t xml:space="preserve">because the </w:t>
      </w:r>
      <w:r w:rsidRPr="00EF2A74">
        <w:rPr>
          <w:rStyle w:val="Emphasis"/>
        </w:rPr>
        <w:t>U</w:t>
      </w:r>
      <w:r w:rsidRPr="00EF2A74">
        <w:rPr>
          <w:sz w:val="16"/>
        </w:rPr>
        <w:t xml:space="preserve">nited </w:t>
      </w:r>
      <w:r w:rsidRPr="00EF2A74">
        <w:rPr>
          <w:rStyle w:val="Emphasis"/>
        </w:rPr>
        <w:t>S</w:t>
      </w:r>
      <w:r w:rsidRPr="00EF2A74">
        <w:rPr>
          <w:sz w:val="16"/>
        </w:rPr>
        <w:t xml:space="preserve">tates </w:t>
      </w:r>
      <w:r w:rsidRPr="00EF2A74">
        <w:rPr>
          <w:rStyle w:val="StyleUnderline"/>
        </w:rPr>
        <w:t>and its democratic allies possessed a favorable economic and military balance of power</w:t>
      </w:r>
      <w:r w:rsidRPr="00EF2A74">
        <w:rPr>
          <w:sz w:val="16"/>
        </w:rPr>
        <w:t xml:space="preserve"> in those key regions</w:t>
      </w:r>
      <w:r w:rsidRPr="004A42BB">
        <w:rPr>
          <w:sz w:val="16"/>
        </w:rPr>
        <w:t xml:space="preserve">. Many believe, however, that China may now have the lead in the new technologies of the twenty-first century, including AI, quantum, 5G, hypersonic missiles, and others. </w:t>
      </w:r>
      <w:r w:rsidRPr="000B21C1">
        <w:rPr>
          <w:rStyle w:val="StyleUnderline"/>
          <w:highlight w:val="cyan"/>
        </w:rPr>
        <w:t>If</w:t>
      </w:r>
      <w:r w:rsidRPr="00565B31">
        <w:rPr>
          <w:rStyle w:val="StyleUnderline"/>
        </w:rPr>
        <w:t xml:space="preserve"> </w:t>
      </w:r>
      <w:r w:rsidRPr="000B21C1">
        <w:rPr>
          <w:rStyle w:val="StyleUnderline"/>
          <w:highlight w:val="cyan"/>
        </w:rPr>
        <w:t>China</w:t>
      </w:r>
      <w:r w:rsidRPr="00565B31">
        <w:rPr>
          <w:rStyle w:val="StyleUnderline"/>
        </w:rPr>
        <w:t xml:space="preserve"> succeeds in </w:t>
      </w:r>
      <w:r w:rsidRPr="000B21C1">
        <w:rPr>
          <w:rStyle w:val="StyleUnderline"/>
          <w:highlight w:val="cyan"/>
        </w:rPr>
        <w:t>master</w:t>
      </w:r>
      <w:r w:rsidRPr="00565B31">
        <w:rPr>
          <w:rStyle w:val="StyleUnderline"/>
        </w:rPr>
        <w:t xml:space="preserve">ing the </w:t>
      </w:r>
      <w:r w:rsidRPr="000B21C1">
        <w:rPr>
          <w:rStyle w:val="Emphasis"/>
          <w:highlight w:val="cyan"/>
        </w:rPr>
        <w:t>tech</w:t>
      </w:r>
      <w:r w:rsidRPr="00565B31">
        <w:rPr>
          <w:rStyle w:val="StyleUnderline"/>
        </w:rPr>
        <w:t xml:space="preserve">nologies of the future </w:t>
      </w:r>
      <w:r w:rsidRPr="000B21C1">
        <w:rPr>
          <w:rStyle w:val="StyleUnderline"/>
          <w:highlight w:val="cyan"/>
        </w:rPr>
        <w:t>before the democratic core</w:t>
      </w:r>
      <w:r w:rsidRPr="004A42BB">
        <w:rPr>
          <w:sz w:val="16"/>
        </w:rPr>
        <w:t xml:space="preserve">, then </w:t>
      </w:r>
      <w:r w:rsidRPr="000B21C1">
        <w:rPr>
          <w:rStyle w:val="StyleUnderline"/>
          <w:highlight w:val="cyan"/>
        </w:rPr>
        <w:t>this could lead to a</w:t>
      </w:r>
      <w:r w:rsidRPr="00565B31">
        <w:rPr>
          <w:rStyle w:val="StyleUnderline"/>
        </w:rPr>
        <w:t xml:space="preserve"> drastic and </w:t>
      </w:r>
      <w:r w:rsidRPr="000B21C1">
        <w:rPr>
          <w:rStyle w:val="Emphasis"/>
          <w:highlight w:val="cyan"/>
        </w:rPr>
        <w:t>rapid shift in the balance of power</w:t>
      </w:r>
      <w:r w:rsidRPr="000B21C1">
        <w:rPr>
          <w:rStyle w:val="StyleUnderline"/>
          <w:highlight w:val="cyan"/>
        </w:rPr>
        <w:t>, upsetting</w:t>
      </w:r>
      <w:r w:rsidRPr="00565B31">
        <w:rPr>
          <w:rStyle w:val="StyleUnderline"/>
        </w:rPr>
        <w:t xml:space="preserve"> </w:t>
      </w:r>
      <w:r w:rsidRPr="000B21C1">
        <w:rPr>
          <w:rStyle w:val="Emphasis"/>
          <w:highlight w:val="cyan"/>
        </w:rPr>
        <w:t>global strategic stability</w:t>
      </w:r>
      <w:r w:rsidRPr="00565B31">
        <w:rPr>
          <w:rStyle w:val="StyleUnderline"/>
        </w:rPr>
        <w:t>, and the call for a democratic- led, rules-based system</w:t>
      </w:r>
      <w:r w:rsidRPr="004A42BB">
        <w:rPr>
          <w:sz w:val="16"/>
        </w:rPr>
        <w:t xml:space="preserve"> outlined in these pages.63</w:t>
      </w:r>
    </w:p>
    <w:p w14:paraId="0346D18B" w14:textId="77777777" w:rsidR="00297780" w:rsidRDefault="00297780" w:rsidP="00297780"/>
    <w:p w14:paraId="4EE17E1D" w14:textId="77777777" w:rsidR="00297780" w:rsidRDefault="00297780" w:rsidP="00297780">
      <w:pPr>
        <w:pStyle w:val="Heading3"/>
      </w:pPr>
      <w:r>
        <w:t>Sustainability CP---1NC</w:t>
      </w:r>
    </w:p>
    <w:p w14:paraId="3BAFF65B" w14:textId="77777777" w:rsidR="00297780" w:rsidRDefault="00297780" w:rsidP="00297780"/>
    <w:p w14:paraId="688AC70A" w14:textId="77777777" w:rsidR="00297780" w:rsidRPr="007B2F98" w:rsidRDefault="00297780" w:rsidP="00297780">
      <w:pPr>
        <w:pStyle w:val="Heading4"/>
        <w:shd w:val="clear" w:color="auto" w:fill="FFFFFF"/>
        <w:spacing w:line="278" w:lineRule="atLeast"/>
        <w:rPr>
          <w:rFonts w:cs="Calibri"/>
          <w:color w:val="222222"/>
        </w:rPr>
      </w:pPr>
      <w:r>
        <w:t xml:space="preserve">Text: The United States federal government should allow the continuation of </w:t>
      </w:r>
      <w:r>
        <w:rPr>
          <w:rFonts w:cs="Calibri"/>
          <w:color w:val="222222"/>
        </w:rPr>
        <w:t xml:space="preserve">newspaper joint operating agreements and those newspaper mergers that result in undue concentration in local markets </w:t>
      </w:r>
      <w:r>
        <w:t xml:space="preserve">under antitrust law only if the outcome of a sustainability assessment determines that the sustainability benefits of such practices outweigh the sustainability harms and issue guidance on such assessments. </w:t>
      </w:r>
    </w:p>
    <w:p w14:paraId="2F02BD80" w14:textId="77777777" w:rsidR="00297780" w:rsidRPr="00F9752E" w:rsidRDefault="00297780" w:rsidP="00297780">
      <w:pPr>
        <w:rPr>
          <w:b/>
          <w:bCs/>
        </w:rPr>
      </w:pPr>
    </w:p>
    <w:p w14:paraId="172C9C70" w14:textId="77777777" w:rsidR="00297780" w:rsidRDefault="00297780" w:rsidP="00297780">
      <w:pPr>
        <w:pStyle w:val="Heading4"/>
      </w:pPr>
      <w:r>
        <w:t xml:space="preserve">It competes---the counterplan is a </w:t>
      </w:r>
      <w:r w:rsidRPr="00DA1F3C">
        <w:rPr>
          <w:u w:val="single"/>
        </w:rPr>
        <w:t>regulation</w:t>
      </w:r>
      <w:r>
        <w:rPr>
          <w:u w:val="single"/>
        </w:rPr>
        <w:t xml:space="preserve"> not prohibition</w:t>
      </w:r>
      <w:r>
        <w:t xml:space="preserve">. </w:t>
      </w:r>
    </w:p>
    <w:p w14:paraId="257A2C5C" w14:textId="77777777" w:rsidR="00297780" w:rsidRPr="00A339F1" w:rsidRDefault="00297780" w:rsidP="00297780">
      <w:r>
        <w:t xml:space="preserve">James </w:t>
      </w:r>
      <w:r w:rsidRPr="00A339F1">
        <w:rPr>
          <w:rStyle w:val="Style13ptBold"/>
        </w:rPr>
        <w:t>Broaddus 50</w:t>
      </w:r>
      <w:r w:rsidRPr="00A339F1">
        <w:t>.</w:t>
      </w:r>
      <w:r>
        <w:t xml:space="preserve"> February 6; Judge on the Kansas City Court of Appeals, Missouri; Westlaw, “City of Meadville v. Caselman,” 240 Mo. App. 1220. https://casetext.com/case/city-of-meadville-v-caselman-1</w:t>
      </w:r>
    </w:p>
    <w:p w14:paraId="5B049DB0" w14:textId="77777777" w:rsidR="00297780" w:rsidRDefault="00297780" w:rsidP="00297780">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DA1F3C">
        <w:rPr>
          <w:rStyle w:val="StyleUnderline"/>
          <w:highlight w:val="cyan"/>
        </w:rPr>
        <w:t xml:space="preserve">The difference between </w:t>
      </w:r>
      <w:r w:rsidRPr="00DA1F3C">
        <w:rPr>
          <w:rStyle w:val="Emphasis"/>
          <w:highlight w:val="cyan"/>
        </w:rPr>
        <w:t>regulation and prohibition</w:t>
      </w:r>
      <w:r w:rsidRPr="00DA1F3C">
        <w:rPr>
          <w:rStyle w:val="StyleUnderline"/>
          <w:highlight w:val="cyan"/>
        </w:rPr>
        <w:t xml:space="preserve"> </w:t>
      </w:r>
      <w:r w:rsidRPr="00A339F1">
        <w:rPr>
          <w:rStyle w:val="StyleUnderline"/>
        </w:rPr>
        <w:t xml:space="preserve">is clear and well marked. </w:t>
      </w:r>
      <w:r w:rsidRPr="00DA1F3C">
        <w:rPr>
          <w:rStyle w:val="StyleUnderline"/>
          <w:highlight w:val="cyan"/>
        </w:rPr>
        <w:t>The former contemplates</w:t>
      </w:r>
      <w:r w:rsidRPr="00DA1F3C">
        <w:rPr>
          <w:sz w:val="16"/>
          <w:highlight w:val="cyan"/>
        </w:rPr>
        <w:t xml:space="preserve"> </w:t>
      </w:r>
      <w:r w:rsidRPr="00A339F1">
        <w:rPr>
          <w:sz w:val="16"/>
        </w:rPr>
        <w:t xml:space="preserve">the </w:t>
      </w:r>
      <w:r w:rsidRPr="00DA1F3C">
        <w:rPr>
          <w:rStyle w:val="Emphasis"/>
          <w:highlight w:val="cyan"/>
        </w:rPr>
        <w:t>continuance</w:t>
      </w:r>
      <w:r w:rsidRPr="00DA1F3C">
        <w:rPr>
          <w:sz w:val="16"/>
          <w:highlight w:val="cyan"/>
        </w:rPr>
        <w:t xml:space="preserve"> </w:t>
      </w:r>
      <w:r w:rsidRPr="00A339F1">
        <w:rPr>
          <w:rStyle w:val="StyleUnderline"/>
        </w:rPr>
        <w:t>of the subject-matter</w:t>
      </w:r>
      <w:r w:rsidRPr="00A339F1">
        <w:rPr>
          <w:sz w:val="16"/>
        </w:rPr>
        <w:t xml:space="preserve"> in existence or in activity. </w:t>
      </w:r>
      <w:r w:rsidRPr="00DA1F3C">
        <w:rPr>
          <w:rStyle w:val="StyleUnderline"/>
          <w:highlight w:val="cyan"/>
        </w:rPr>
        <w:t xml:space="preserve">The latter implies its </w:t>
      </w:r>
      <w:r w:rsidRPr="00DA1F3C">
        <w:rPr>
          <w:rStyle w:val="Emphasis"/>
          <w:highlight w:val="cyan"/>
        </w:rPr>
        <w:t xml:space="preserve">entire </w:t>
      </w:r>
      <w:r w:rsidRPr="00F811F2">
        <w:rPr>
          <w:rStyle w:val="Emphasis"/>
        </w:rPr>
        <w:t>destruction</w:t>
      </w:r>
      <w:r w:rsidRPr="00A339F1">
        <w:rPr>
          <w:rStyle w:val="Emphasis"/>
        </w:rPr>
        <w:t xml:space="preserve"> or </w:t>
      </w:r>
      <w:r w:rsidRPr="00F811F2">
        <w:rPr>
          <w:rStyle w:val="Emphasis"/>
          <w:highlight w:val="cyan"/>
        </w:rPr>
        <w:t>cessation</w:t>
      </w:r>
      <w:r w:rsidRPr="00A339F1">
        <w:rPr>
          <w:sz w:val="16"/>
        </w:rPr>
        <w:t>.'" (Citing text writers and cases.)</w:t>
      </w:r>
    </w:p>
    <w:p w14:paraId="5B2241BA" w14:textId="77777777" w:rsidR="00297780" w:rsidRPr="00F9752E" w:rsidRDefault="00297780" w:rsidP="00297780">
      <w:pPr>
        <w:rPr>
          <w:sz w:val="16"/>
        </w:rPr>
      </w:pPr>
    </w:p>
    <w:p w14:paraId="4C405FC6" w14:textId="77777777" w:rsidR="00297780" w:rsidRDefault="00297780" w:rsidP="00297780">
      <w:pPr>
        <w:pStyle w:val="Heading4"/>
      </w:pPr>
      <w:r>
        <w:t>The CP solves and it’s key to sustainability.</w:t>
      </w:r>
    </w:p>
    <w:p w14:paraId="5CA71BA6" w14:textId="77777777" w:rsidR="00297780" w:rsidRDefault="00297780" w:rsidP="00297780">
      <w:r w:rsidRPr="00BA3F42">
        <w:t xml:space="preserve">Cristina A. </w:t>
      </w:r>
      <w:r w:rsidRPr="00BA3F42">
        <w:rPr>
          <w:rStyle w:val="Style13ptBold"/>
        </w:rPr>
        <w:t>Volpin 20</w:t>
      </w:r>
      <w:r>
        <w:t>.</w:t>
      </w:r>
      <w:r w:rsidRPr="00BA3F42">
        <w:t xml:space="preserve"> Competition Expert at the OECD</w:t>
      </w:r>
      <w:r>
        <w:t>, July 2020. “</w:t>
      </w:r>
      <w:r w:rsidRPr="00BA3F42">
        <w:t>Sustainability as a Quality Dimension of Competition: Protecting Our Future (Selves)</w:t>
      </w:r>
      <w:r>
        <w:t xml:space="preserve">.” Antitrust Chronicle, July 2020. Volume 1(2). </w:t>
      </w:r>
      <w:r w:rsidRPr="00F307E8">
        <w:t>https://papers.ssrn.com/sol3/papers.cfm?abstract_id=3917881</w:t>
      </w:r>
    </w:p>
    <w:p w14:paraId="11DC9EA7" w14:textId="77777777" w:rsidR="00297780" w:rsidRDefault="00297780" w:rsidP="00297780">
      <w:pPr>
        <w:rPr>
          <w:sz w:val="16"/>
        </w:rPr>
      </w:pPr>
      <w:r w:rsidRPr="00CE3318">
        <w:rPr>
          <w:sz w:val="16"/>
        </w:rPr>
        <w:t xml:space="preserve">It is considered by many that sustainability considerations should not be taken into account by competition authorities when analyzing the effects of a con- duct or transaction. This short article maintains that </w:t>
      </w:r>
      <w:r w:rsidRPr="004D372F">
        <w:rPr>
          <w:rStyle w:val="StyleUnderline"/>
        </w:rPr>
        <w:t xml:space="preserve">the impact on </w:t>
      </w:r>
      <w:r w:rsidRPr="00325791">
        <w:rPr>
          <w:rStyle w:val="StyleUnderline"/>
          <w:highlight w:val="cyan"/>
        </w:rPr>
        <w:t xml:space="preserve">sustainabil- ity of </w:t>
      </w:r>
      <w:r w:rsidRPr="004D372F">
        <w:rPr>
          <w:rStyle w:val="StyleUnderline"/>
        </w:rPr>
        <w:t xml:space="preserve">certain </w:t>
      </w:r>
      <w:r w:rsidRPr="00BA3F42">
        <w:rPr>
          <w:rStyle w:val="StyleUnderline"/>
        </w:rPr>
        <w:t xml:space="preserve">types of </w:t>
      </w:r>
      <w:r w:rsidRPr="00325791">
        <w:rPr>
          <w:rStyle w:val="StyleUnderline"/>
          <w:highlight w:val="cyan"/>
        </w:rPr>
        <w:t>conduct</w:t>
      </w:r>
      <w:r w:rsidRPr="00BA3F42">
        <w:rPr>
          <w:rStyle w:val="StyleUnderline"/>
        </w:rPr>
        <w:t xml:space="preserve"> or transactions </w:t>
      </w:r>
      <w:r w:rsidRPr="00325791">
        <w:rPr>
          <w:rStyle w:val="Emphasis"/>
          <w:highlight w:val="cyan"/>
        </w:rPr>
        <w:t>can be considered in the anal- ysis</w:t>
      </w:r>
      <w:r w:rsidRPr="00BA3F42">
        <w:rPr>
          <w:rStyle w:val="StyleUnderline"/>
        </w:rPr>
        <w:t xml:space="preserve"> of their price or non-price effects on quality, choice and innovation</w:t>
      </w:r>
      <w:r w:rsidRPr="00CE3318">
        <w:rPr>
          <w:sz w:val="16"/>
        </w:rPr>
        <w:t xml:space="preserve">. </w:t>
      </w:r>
      <w:r w:rsidRPr="00325791">
        <w:rPr>
          <w:rStyle w:val="StyleUnderline"/>
          <w:highlight w:val="cyan"/>
        </w:rPr>
        <w:t xml:space="preserve">This </w:t>
      </w:r>
      <w:r w:rsidRPr="004D372F">
        <w:rPr>
          <w:rStyle w:val="StyleUnderline"/>
        </w:rPr>
        <w:t xml:space="preserve">approach </w:t>
      </w:r>
      <w:r w:rsidRPr="00325791">
        <w:rPr>
          <w:rStyle w:val="StyleUnderline"/>
          <w:highlight w:val="cyan"/>
        </w:rPr>
        <w:t xml:space="preserve">has the advantage of </w:t>
      </w:r>
      <w:r w:rsidRPr="00325791">
        <w:rPr>
          <w:rStyle w:val="Emphasis"/>
          <w:highlight w:val="cyan"/>
        </w:rPr>
        <w:t xml:space="preserve">bringing sustainability </w:t>
      </w:r>
      <w:r w:rsidRPr="004D372F">
        <w:rPr>
          <w:rStyle w:val="Emphasis"/>
        </w:rPr>
        <w:t xml:space="preserve">considerations </w:t>
      </w:r>
      <w:r w:rsidRPr="00325791">
        <w:rPr>
          <w:rStyle w:val="Emphasis"/>
          <w:highlight w:val="cyan"/>
        </w:rPr>
        <w:t xml:space="preserve">within the </w:t>
      </w:r>
      <w:r w:rsidRPr="004D372F">
        <w:rPr>
          <w:rStyle w:val="Emphasis"/>
        </w:rPr>
        <w:t xml:space="preserve">traditional </w:t>
      </w:r>
      <w:r w:rsidRPr="00325791">
        <w:rPr>
          <w:rStyle w:val="Emphasis"/>
          <w:highlight w:val="cyan"/>
        </w:rPr>
        <w:t xml:space="preserve">competitive </w:t>
      </w:r>
      <w:r w:rsidRPr="004D372F">
        <w:rPr>
          <w:rStyle w:val="Emphasis"/>
        </w:rPr>
        <w:t xml:space="preserve">assessment </w:t>
      </w:r>
      <w:r w:rsidRPr="00325791">
        <w:rPr>
          <w:rStyle w:val="Emphasis"/>
          <w:highlight w:val="cyan"/>
        </w:rPr>
        <w:t>framework</w:t>
      </w:r>
      <w:r w:rsidRPr="00BA3F42">
        <w:rPr>
          <w:rStyle w:val="StyleUnderline"/>
        </w:rPr>
        <w:t>, as opposed to character- izing them as public policy considerations that are outside the realm of com- petition law</w:t>
      </w:r>
      <w:r w:rsidRPr="00CE3318">
        <w:rPr>
          <w:sz w:val="16"/>
        </w:rPr>
        <w:t xml:space="preserve">. </w:t>
      </w:r>
      <w:r w:rsidRPr="00325791">
        <w:rPr>
          <w:rStyle w:val="StyleUnderline"/>
          <w:highlight w:val="cyan"/>
        </w:rPr>
        <w:t xml:space="preserve">This can </w:t>
      </w:r>
      <w:r w:rsidRPr="004D372F">
        <w:rPr>
          <w:rStyle w:val="StyleUnderline"/>
        </w:rPr>
        <w:t>be done by</w:t>
      </w:r>
      <w:r w:rsidRPr="004D372F">
        <w:rPr>
          <w:sz w:val="16"/>
        </w:rPr>
        <w:t xml:space="preserve"> means of a relatively </w:t>
      </w:r>
      <w:r w:rsidRPr="00CE3318">
        <w:rPr>
          <w:sz w:val="16"/>
        </w:rPr>
        <w:t xml:space="preserve">light </w:t>
      </w:r>
      <w:r w:rsidRPr="00325791">
        <w:rPr>
          <w:rStyle w:val="StyleUnderline"/>
          <w:highlight w:val="cyan"/>
        </w:rPr>
        <w:t>fine-tun</w:t>
      </w:r>
      <w:r w:rsidRPr="004D372F">
        <w:rPr>
          <w:rStyle w:val="StyleUnderline"/>
        </w:rPr>
        <w:t>ing</w:t>
      </w:r>
      <w:r w:rsidRPr="004D372F">
        <w:rPr>
          <w:sz w:val="16"/>
        </w:rPr>
        <w:t xml:space="preserve"> </w:t>
      </w:r>
      <w:r w:rsidRPr="00CE3318">
        <w:rPr>
          <w:sz w:val="16"/>
        </w:rPr>
        <w:t xml:space="preserve">of </w:t>
      </w:r>
      <w:r w:rsidRPr="004D372F">
        <w:rPr>
          <w:rStyle w:val="StyleUnderline"/>
        </w:rPr>
        <w:t>the</w:t>
      </w:r>
      <w:r w:rsidRPr="00CE3318">
        <w:rPr>
          <w:sz w:val="16"/>
        </w:rPr>
        <w:t xml:space="preserve"> </w:t>
      </w:r>
      <w:r w:rsidRPr="00325791">
        <w:rPr>
          <w:rStyle w:val="Emphasis"/>
          <w:highlight w:val="cyan"/>
        </w:rPr>
        <w:t>current</w:t>
      </w:r>
      <w:r w:rsidRPr="00CE3318">
        <w:rPr>
          <w:sz w:val="16"/>
        </w:rPr>
        <w:t xml:space="preserve"> </w:t>
      </w:r>
      <w:r w:rsidRPr="004D372F">
        <w:rPr>
          <w:rStyle w:val="StyleUnderline"/>
        </w:rPr>
        <w:t xml:space="preserve">analytical </w:t>
      </w:r>
      <w:r w:rsidRPr="00325791">
        <w:rPr>
          <w:rStyle w:val="StyleUnderline"/>
          <w:highlight w:val="cyan"/>
        </w:rPr>
        <w:t xml:space="preserve">toolbox and </w:t>
      </w:r>
      <w:r w:rsidRPr="004D372F">
        <w:rPr>
          <w:rStyle w:val="StyleUnderline"/>
        </w:rPr>
        <w:t xml:space="preserve">of the </w:t>
      </w:r>
      <w:r w:rsidRPr="00325791">
        <w:rPr>
          <w:rStyle w:val="Emphasis"/>
          <w:highlight w:val="cyan"/>
        </w:rPr>
        <w:t>design of competition investigations</w:t>
      </w:r>
      <w:r w:rsidRPr="00BA3F42">
        <w:rPr>
          <w:rStyle w:val="StyleUnderline"/>
        </w:rPr>
        <w:t xml:space="preserve">, </w:t>
      </w:r>
      <w:r w:rsidRPr="00325791">
        <w:rPr>
          <w:rStyle w:val="StyleUnderline"/>
          <w:highlight w:val="cyan"/>
        </w:rPr>
        <w:t>and</w:t>
      </w:r>
      <w:r w:rsidRPr="00BA3F42">
        <w:rPr>
          <w:rStyle w:val="StyleUnderline"/>
        </w:rPr>
        <w:t xml:space="preserve"> it can help </w:t>
      </w:r>
      <w:r w:rsidRPr="00325791">
        <w:rPr>
          <w:rStyle w:val="StyleUnderline"/>
          <w:highlight w:val="cyan"/>
        </w:rPr>
        <w:t xml:space="preserve">ensure </w:t>
      </w:r>
      <w:r w:rsidRPr="004D372F">
        <w:rPr>
          <w:rStyle w:val="StyleUnderline"/>
        </w:rPr>
        <w:t xml:space="preserve">that competition </w:t>
      </w:r>
      <w:r w:rsidRPr="00BA3F42">
        <w:rPr>
          <w:rStyle w:val="StyleUnderline"/>
        </w:rPr>
        <w:t xml:space="preserve">on </w:t>
      </w:r>
      <w:r w:rsidRPr="00325791">
        <w:rPr>
          <w:rStyle w:val="Emphasis"/>
          <w:highlight w:val="cyan"/>
        </w:rPr>
        <w:t>sustainability</w:t>
      </w:r>
      <w:r w:rsidRPr="00BA3F42">
        <w:rPr>
          <w:rStyle w:val="StyleUnderline"/>
        </w:rPr>
        <w:t>, when it affects demand and supply in a particular market</w:t>
      </w:r>
      <w:r w:rsidRPr="004D372F">
        <w:rPr>
          <w:rStyle w:val="StyleUnderline"/>
        </w:rPr>
        <w:t xml:space="preserve">, is </w:t>
      </w:r>
      <w:r w:rsidRPr="004D372F">
        <w:rPr>
          <w:rStyle w:val="Emphasis"/>
        </w:rPr>
        <w:t>preserved</w:t>
      </w:r>
      <w:r w:rsidRPr="00CE3318">
        <w:rPr>
          <w:sz w:val="16"/>
        </w:rPr>
        <w:t>.</w:t>
      </w:r>
    </w:p>
    <w:p w14:paraId="57BF1CFF" w14:textId="77777777" w:rsidR="00297780" w:rsidRDefault="00297780" w:rsidP="00297780">
      <w:pPr>
        <w:rPr>
          <w:sz w:val="16"/>
        </w:rPr>
      </w:pPr>
    </w:p>
    <w:p w14:paraId="59C8428B" w14:textId="77777777" w:rsidR="00297780" w:rsidRDefault="00297780" w:rsidP="00297780">
      <w:pPr>
        <w:pStyle w:val="Heading4"/>
      </w:pPr>
      <w:r>
        <w:t xml:space="preserve">Sustainability assessment enables biodiversity protection---failure to include it risks </w:t>
      </w:r>
      <w:r>
        <w:rPr>
          <w:u w:val="single"/>
        </w:rPr>
        <w:t>irreversible biodiversity loss</w:t>
      </w:r>
      <w:r>
        <w:t xml:space="preserve">. </w:t>
      </w:r>
    </w:p>
    <w:p w14:paraId="72ADBB84" w14:textId="77777777" w:rsidR="00297780" w:rsidRPr="008D794A" w:rsidRDefault="00297780" w:rsidP="00297780">
      <w:r>
        <w:t xml:space="preserve">Roman </w:t>
      </w:r>
      <w:r w:rsidRPr="00325791">
        <w:rPr>
          <w:rStyle w:val="Style13ptBold"/>
        </w:rPr>
        <w:t>Inderst 22</w:t>
      </w:r>
      <w:r>
        <w:t xml:space="preserve">. </w:t>
      </w:r>
      <w:r w:rsidRPr="00325791">
        <w:t>Professor, Chair in Finance and Economics, Goethe-University</w:t>
      </w:r>
      <w:r>
        <w:t xml:space="preserve">, with Stefan Thomas, “Prospective welfare analysis: Extending willingness-to-pay assessment to embrace sustainability”, LawFin Working Paper, No. 29, Goethe University, Center for Advanced Studies on the Foundations of Law and Finance (LawFin). </w:t>
      </w:r>
      <w:r w:rsidRPr="003B57CE">
        <w:t>https://www.econstor.eu/bitstream/10419/249310/1/1786550814.pdf</w:t>
      </w:r>
    </w:p>
    <w:p w14:paraId="0DFF9BCF" w14:textId="77777777" w:rsidR="00297780" w:rsidRPr="00325791" w:rsidRDefault="00297780" w:rsidP="00297780">
      <w:pPr>
        <w:rPr>
          <w:sz w:val="16"/>
        </w:rPr>
      </w:pPr>
      <w:r w:rsidRPr="00325791">
        <w:rPr>
          <w:rStyle w:val="StyleUnderline"/>
          <w:highlight w:val="cyan"/>
        </w:rPr>
        <w:t>Imagine</w:t>
      </w:r>
      <w:r w:rsidRPr="00325791">
        <w:rPr>
          <w:rStyle w:val="StyleUnderline"/>
        </w:rPr>
        <w:t xml:space="preserve"> </w:t>
      </w:r>
      <w:r w:rsidRPr="004D372F">
        <w:rPr>
          <w:rStyle w:val="StyleUnderline"/>
        </w:rPr>
        <w:t xml:space="preserve">that </w:t>
      </w:r>
      <w:r w:rsidRPr="00325791">
        <w:rPr>
          <w:rStyle w:val="StyleUnderline"/>
          <w:highlight w:val="cyan"/>
        </w:rPr>
        <w:t>a competitive restraint</w:t>
      </w:r>
      <w:r w:rsidRPr="00325791">
        <w:rPr>
          <w:rStyle w:val="StyleUnderline"/>
        </w:rPr>
        <w:t xml:space="preserve"> </w:t>
      </w:r>
      <w:r w:rsidRPr="004D372F">
        <w:rPr>
          <w:rStyle w:val="StyleUnderline"/>
        </w:rPr>
        <w:t xml:space="preserve">resulting from a cooperation between firms </w:t>
      </w:r>
      <w:r w:rsidRPr="00325791">
        <w:rPr>
          <w:rStyle w:val="StyleUnderline"/>
          <w:highlight w:val="cyan"/>
        </w:rPr>
        <w:t xml:space="preserve">helps </w:t>
      </w:r>
      <w:r w:rsidRPr="004D372F">
        <w:rPr>
          <w:rStyle w:val="StyleUnderline"/>
        </w:rPr>
        <w:t>to</w:t>
      </w:r>
      <w:r w:rsidRPr="00325791">
        <w:rPr>
          <w:rStyle w:val="StyleUnderline"/>
        </w:rPr>
        <w:t xml:space="preserve"> produce goods that preserve resources or </w:t>
      </w:r>
      <w:r w:rsidRPr="00325791">
        <w:rPr>
          <w:rStyle w:val="Emphasis"/>
          <w:highlight w:val="cyan"/>
        </w:rPr>
        <w:t>protect biod</w:t>
      </w:r>
      <w:r w:rsidRPr="004D372F">
        <w:rPr>
          <w:rStyle w:val="Emphasis"/>
        </w:rPr>
        <w:t>iversity in the long run</w:t>
      </w:r>
      <w:r w:rsidRPr="004D372F">
        <w:rPr>
          <w:sz w:val="16"/>
        </w:rPr>
        <w:t xml:space="preserve">, </w:t>
      </w:r>
      <w:r w:rsidRPr="004D372F">
        <w:rPr>
          <w:rStyle w:val="StyleUnderline"/>
        </w:rPr>
        <w:t>albeit inflicting higher prices upon consumers</w:t>
      </w:r>
      <w:r w:rsidRPr="004D372F">
        <w:rPr>
          <w:sz w:val="16"/>
        </w:rPr>
        <w:t xml:space="preserve"> immediately. While current consumers might value the contribut</w:t>
      </w:r>
      <w:r w:rsidRPr="00325791">
        <w:rPr>
          <w:sz w:val="16"/>
        </w:rPr>
        <w:t xml:space="preserve">ion of these products to sustainability to some degree, the price increase might still exceed this amount, so that consumer surplus of this first cohort would decrease. If future consumers supposedly have the same preferences, this would not change this conclusion.2 Imagine now, however, that </w:t>
      </w:r>
      <w:r w:rsidRPr="00325791">
        <w:rPr>
          <w:rStyle w:val="StyleUnderline"/>
        </w:rPr>
        <w:t xml:space="preserve">the </w:t>
      </w:r>
      <w:r w:rsidRPr="00325791">
        <w:rPr>
          <w:rStyle w:val="StyleUnderline"/>
          <w:highlight w:val="cyan"/>
        </w:rPr>
        <w:t>valuation</w:t>
      </w:r>
      <w:r w:rsidRPr="00325791">
        <w:rPr>
          <w:rStyle w:val="StyleUnderline"/>
        </w:rPr>
        <w:t xml:space="preserve"> of these product characteristics </w:t>
      </w:r>
      <w:r w:rsidRPr="00325791">
        <w:rPr>
          <w:rStyle w:val="StyleUnderline"/>
          <w:highlight w:val="cyan"/>
        </w:rPr>
        <w:t>by future consumers might be significantly higher, mirroring</w:t>
      </w:r>
      <w:r w:rsidRPr="00325791">
        <w:rPr>
          <w:rStyle w:val="StyleUnderline"/>
        </w:rPr>
        <w:t xml:space="preserve">, e.g., an </w:t>
      </w:r>
      <w:r w:rsidRPr="00325791">
        <w:rPr>
          <w:rStyle w:val="StyleUnderline"/>
          <w:highlight w:val="cyan"/>
        </w:rPr>
        <w:t>increased scarcity</w:t>
      </w:r>
      <w:r w:rsidRPr="00325791">
        <w:rPr>
          <w:rStyle w:val="StyleUnderline"/>
        </w:rPr>
        <w:t xml:space="preserve"> of resources, a further </w:t>
      </w:r>
      <w:r w:rsidRPr="00325791">
        <w:rPr>
          <w:rStyle w:val="StyleUnderline"/>
          <w:highlight w:val="cyan"/>
        </w:rPr>
        <w:t>decline in biod</w:t>
      </w:r>
      <w:r w:rsidRPr="004D372F">
        <w:rPr>
          <w:rStyle w:val="StyleUnderline"/>
        </w:rPr>
        <w:t>iversity</w:t>
      </w:r>
      <w:r w:rsidRPr="00325791">
        <w:rPr>
          <w:sz w:val="16"/>
        </w:rPr>
        <w:t xml:space="preserve">, or wider access to information about the environmental impact of specific goods or their production process. In fact, </w:t>
      </w:r>
      <w:r w:rsidRPr="00325791">
        <w:rPr>
          <w:rStyle w:val="StyleUnderline"/>
        </w:rPr>
        <w:t xml:space="preserve">the </w:t>
      </w:r>
      <w:r w:rsidRPr="00325791">
        <w:rPr>
          <w:rStyle w:val="StyleUnderline"/>
          <w:highlight w:val="cyan"/>
        </w:rPr>
        <w:t>willingness-to-pay</w:t>
      </w:r>
      <w:r w:rsidRPr="00325791">
        <w:rPr>
          <w:sz w:val="16"/>
        </w:rPr>
        <w:t xml:space="preserve"> (hereinafter WTP) found in such later consumers (including former consumers that have changed their WTP) </w:t>
      </w:r>
      <w:r w:rsidRPr="00325791">
        <w:rPr>
          <w:rStyle w:val="StyleUnderline"/>
          <w:highlight w:val="cyan"/>
        </w:rPr>
        <w:t xml:space="preserve">might have risen so </w:t>
      </w:r>
      <w:r w:rsidRPr="004D372F">
        <w:rPr>
          <w:rStyle w:val="StyleUnderline"/>
        </w:rPr>
        <w:t xml:space="preserve">much that </w:t>
      </w:r>
      <w:r w:rsidRPr="00325791">
        <w:rPr>
          <w:rStyle w:val="StyleUnderline"/>
          <w:highlight w:val="cyan"/>
        </w:rPr>
        <w:t xml:space="preserve">the price increase is </w:t>
      </w:r>
      <w:r w:rsidRPr="004D372F">
        <w:t>now fully</w:t>
      </w:r>
      <w:r w:rsidRPr="00325791">
        <w:rPr>
          <w:rStyle w:val="StyleUnderline"/>
          <w:highlight w:val="cyan"/>
        </w:rPr>
        <w:t xml:space="preserve"> </w:t>
      </w:r>
      <w:r w:rsidRPr="00325791">
        <w:rPr>
          <w:rStyle w:val="Emphasis"/>
          <w:highlight w:val="cyan"/>
        </w:rPr>
        <w:t xml:space="preserve">offset by the benefits </w:t>
      </w:r>
      <w:r w:rsidRPr="004D372F">
        <w:rPr>
          <w:rStyle w:val="Emphasis"/>
        </w:rPr>
        <w:t>of the cooperation</w:t>
      </w:r>
      <w:r w:rsidRPr="00325791">
        <w:rPr>
          <w:sz w:val="16"/>
        </w:rPr>
        <w:t xml:space="preserve">. </w:t>
      </w:r>
      <w:r w:rsidRPr="00325791">
        <w:rPr>
          <w:rStyle w:val="StyleUnderline"/>
          <w:highlight w:val="cyan"/>
        </w:rPr>
        <w:t>To</w:t>
      </w:r>
      <w:r w:rsidRPr="00325791">
        <w:rPr>
          <w:rStyle w:val="StyleUnderline"/>
        </w:rPr>
        <w:t xml:space="preserve"> </w:t>
      </w:r>
      <w:r w:rsidRPr="00325791">
        <w:rPr>
          <w:rStyle w:val="StyleUnderline"/>
          <w:highlight w:val="cyan"/>
        </w:rPr>
        <w:t xml:space="preserve">block the </w:t>
      </w:r>
      <w:r w:rsidRPr="004D372F">
        <w:rPr>
          <w:rStyle w:val="StyleUnderline"/>
        </w:rPr>
        <w:t xml:space="preserve">competitive </w:t>
      </w:r>
      <w:r w:rsidRPr="00325791">
        <w:rPr>
          <w:rStyle w:val="StyleUnderline"/>
          <w:highlight w:val="cyan"/>
        </w:rPr>
        <w:t xml:space="preserve">constraint </w:t>
      </w:r>
      <w:r w:rsidRPr="004D372F">
        <w:rPr>
          <w:rStyle w:val="StyleUnderline"/>
        </w:rPr>
        <w:t xml:space="preserve">for now </w:t>
      </w:r>
      <w:r w:rsidRPr="004D372F">
        <w:rPr>
          <w:rStyle w:val="StyleUnderline"/>
          <w:highlight w:val="cyan"/>
        </w:rPr>
        <w:t xml:space="preserve">and </w:t>
      </w:r>
      <w:r w:rsidRPr="004D372F">
        <w:rPr>
          <w:rStyle w:val="StyleUnderline"/>
        </w:rPr>
        <w:t xml:space="preserve">to </w:t>
      </w:r>
      <w:r w:rsidRPr="004D372F">
        <w:rPr>
          <w:rStyle w:val="StyleUnderline"/>
          <w:highlight w:val="cyan"/>
        </w:rPr>
        <w:t xml:space="preserve">reassess </w:t>
      </w:r>
      <w:r w:rsidRPr="004D372F">
        <w:rPr>
          <w:rStyle w:val="StyleUnderline"/>
        </w:rPr>
        <w:t xml:space="preserve">this decision </w:t>
      </w:r>
      <w:r w:rsidRPr="004D372F">
        <w:rPr>
          <w:rStyle w:val="StyleUnderline"/>
          <w:highlight w:val="cyan"/>
        </w:rPr>
        <w:t>in the future may</w:t>
      </w:r>
      <w:r w:rsidRPr="00325791">
        <w:rPr>
          <w:sz w:val="16"/>
        </w:rPr>
        <w:t xml:space="preserve">, however, </w:t>
      </w:r>
      <w:r w:rsidRPr="00325791">
        <w:rPr>
          <w:rStyle w:val="Emphasis"/>
          <w:highlight w:val="cyan"/>
        </w:rPr>
        <w:t>not be an option</w:t>
      </w:r>
      <w:r w:rsidRPr="00325791">
        <w:rPr>
          <w:sz w:val="16"/>
        </w:rPr>
        <w:t xml:space="preserve">. For one, </w:t>
      </w:r>
      <w:r w:rsidRPr="00325791">
        <w:rPr>
          <w:rStyle w:val="StyleUnderline"/>
        </w:rPr>
        <w:t>it may be unlikely that the particular case arises again</w:t>
      </w:r>
      <w:r w:rsidRPr="00325791">
        <w:rPr>
          <w:sz w:val="16"/>
        </w:rPr>
        <w:t xml:space="preserve"> </w:t>
      </w:r>
      <w:r w:rsidRPr="00325791">
        <w:rPr>
          <w:rStyle w:val="StyleUnderline"/>
        </w:rPr>
        <w:t>and the willingness among firms to agree on sustainability measures might have vanished</w:t>
      </w:r>
      <w:r w:rsidRPr="00325791">
        <w:rPr>
          <w:sz w:val="16"/>
        </w:rPr>
        <w:t xml:space="preserve">. Furthermore, </w:t>
      </w:r>
      <w:r w:rsidRPr="004D372F">
        <w:rPr>
          <w:rStyle w:val="StyleUnderline"/>
        </w:rPr>
        <w:t xml:space="preserve">current production and </w:t>
      </w:r>
      <w:r w:rsidRPr="00325791">
        <w:rPr>
          <w:rStyle w:val="StyleUnderline"/>
          <w:highlight w:val="cyan"/>
        </w:rPr>
        <w:t xml:space="preserve">consumption may lead to </w:t>
      </w:r>
      <w:r w:rsidRPr="00325791">
        <w:rPr>
          <w:rStyle w:val="Emphasis"/>
          <w:highlight w:val="cyan"/>
        </w:rPr>
        <w:t>irreversible</w:t>
      </w:r>
      <w:r w:rsidRPr="00325791">
        <w:rPr>
          <w:rStyle w:val="Emphasis"/>
        </w:rPr>
        <w:t xml:space="preserve"> processes</w:t>
      </w:r>
      <w:r w:rsidRPr="00325791">
        <w:rPr>
          <w:sz w:val="16"/>
        </w:rPr>
        <w:t xml:space="preserve">, </w:t>
      </w:r>
      <w:r w:rsidRPr="00325791">
        <w:rPr>
          <w:rStyle w:val="StyleUnderline"/>
        </w:rPr>
        <w:t>such as a</w:t>
      </w:r>
      <w:r w:rsidRPr="00325791">
        <w:rPr>
          <w:rStyle w:val="StyleUnderline"/>
          <w:highlight w:val="cyan"/>
        </w:rPr>
        <w:t xml:space="preserve"> </w:t>
      </w:r>
      <w:r w:rsidRPr="00325791">
        <w:rPr>
          <w:rStyle w:val="Emphasis"/>
          <w:highlight w:val="cyan"/>
        </w:rPr>
        <w:t>loss in biod</w:t>
      </w:r>
      <w:r w:rsidRPr="004D372F">
        <w:rPr>
          <w:rStyle w:val="Emphasis"/>
        </w:rPr>
        <w:t>iversity</w:t>
      </w:r>
      <w:r w:rsidRPr="004D372F">
        <w:rPr>
          <w:sz w:val="16"/>
        </w:rPr>
        <w:t xml:space="preserve">, </w:t>
      </w:r>
      <w:r w:rsidRPr="004D372F">
        <w:rPr>
          <w:rStyle w:val="StyleUnderline"/>
        </w:rPr>
        <w:t>which may even deprive future consumers of the particular choice option so that the goal pursued by the susta</w:t>
      </w:r>
      <w:r w:rsidRPr="00325791">
        <w:rPr>
          <w:rStyle w:val="StyleUnderline"/>
        </w:rPr>
        <w:t>inability agreement cannot be reached anymore</w:t>
      </w:r>
      <w:r w:rsidRPr="00325791">
        <w:rPr>
          <w:sz w:val="16"/>
        </w:rPr>
        <w:t>.</w:t>
      </w:r>
    </w:p>
    <w:p w14:paraId="22091A8F" w14:textId="77777777" w:rsidR="00297780" w:rsidRPr="004D372F" w:rsidRDefault="00297780" w:rsidP="00297780">
      <w:pPr>
        <w:rPr>
          <w:sz w:val="16"/>
        </w:rPr>
      </w:pPr>
      <w:r w:rsidRPr="004D372F">
        <w:rPr>
          <w:rStyle w:val="StyleUnderline"/>
        </w:rPr>
        <w:t xml:space="preserve">Such </w:t>
      </w:r>
      <w:r w:rsidRPr="00325791">
        <w:rPr>
          <w:rStyle w:val="StyleUnderline"/>
        </w:rPr>
        <w:t xml:space="preserve">possible </w:t>
      </w:r>
      <w:r w:rsidRPr="00325791">
        <w:rPr>
          <w:rStyle w:val="StyleUnderline"/>
          <w:highlight w:val="cyan"/>
        </w:rPr>
        <w:t>repercussions</w:t>
      </w:r>
      <w:r w:rsidRPr="00325791">
        <w:rPr>
          <w:rStyle w:val="StyleUnderline"/>
        </w:rPr>
        <w:t xml:space="preserve"> </w:t>
      </w:r>
      <w:r w:rsidRPr="00325791">
        <w:rPr>
          <w:rStyle w:val="StyleUnderline"/>
          <w:highlight w:val="cyan"/>
        </w:rPr>
        <w:t>are not addressed in</w:t>
      </w:r>
      <w:r w:rsidRPr="00325791">
        <w:rPr>
          <w:rStyle w:val="StyleUnderline"/>
        </w:rPr>
        <w:t xml:space="preserve"> the </w:t>
      </w:r>
      <w:r w:rsidRPr="004D372F">
        <w:rPr>
          <w:rStyle w:val="StyleUnderline"/>
        </w:rPr>
        <w:t xml:space="preserve">current </w:t>
      </w:r>
      <w:r w:rsidRPr="00325791">
        <w:rPr>
          <w:rStyle w:val="StyleUnderline"/>
        </w:rPr>
        <w:t>practice of</w:t>
      </w:r>
      <w:r w:rsidRPr="00325791">
        <w:rPr>
          <w:sz w:val="16"/>
        </w:rPr>
        <w:t xml:space="preserve"> consumer welfare </w:t>
      </w:r>
      <w:r w:rsidRPr="00325791">
        <w:rPr>
          <w:rStyle w:val="StyleUnderline"/>
          <w:highlight w:val="cyan"/>
        </w:rPr>
        <w:t>assessment</w:t>
      </w:r>
      <w:r w:rsidRPr="00325791">
        <w:rPr>
          <w:sz w:val="16"/>
        </w:rPr>
        <w:t xml:space="preserve">. In this article, </w:t>
      </w:r>
      <w:r w:rsidRPr="00325791">
        <w:rPr>
          <w:rStyle w:val="StyleUnderline"/>
        </w:rPr>
        <w:t xml:space="preserve">we argue that </w:t>
      </w:r>
      <w:r w:rsidRPr="00325791">
        <w:rPr>
          <w:rStyle w:val="StyleUnderline"/>
          <w:highlight w:val="cyan"/>
        </w:rPr>
        <w:t xml:space="preserve">competitive assessment must open up towards </w:t>
      </w:r>
      <w:r w:rsidRPr="004D372F">
        <w:rPr>
          <w:rStyle w:val="StyleUnderline"/>
        </w:rPr>
        <w:t>the effects on surplus of future consumers</w:t>
      </w:r>
      <w:r w:rsidRPr="004D372F">
        <w:rPr>
          <w:sz w:val="16"/>
        </w:rPr>
        <w:t xml:space="preserve"> and must thereby account for the possibility that these may have different preferences. Thereby, </w:t>
      </w:r>
      <w:r w:rsidRPr="004D372F">
        <w:rPr>
          <w:rStyle w:val="StyleUnderline"/>
        </w:rPr>
        <w:t xml:space="preserve">increasing concerns for </w:t>
      </w:r>
      <w:r w:rsidRPr="00325791">
        <w:rPr>
          <w:rStyle w:val="StyleUnderline"/>
          <w:highlight w:val="cyan"/>
        </w:rPr>
        <w:t xml:space="preserve">sustainability </w:t>
      </w:r>
      <w:r w:rsidRPr="004D372F">
        <w:rPr>
          <w:rStyle w:val="StyleUnderline"/>
        </w:rPr>
        <w:t>can be reflected</w:t>
      </w:r>
      <w:r w:rsidRPr="004D372F">
        <w:rPr>
          <w:sz w:val="16"/>
        </w:rPr>
        <w:t>, without there being a full integration of externalities, including on those persons who are not even likely consumers of the considered products. We outline quantitative methods that can be applied to render this approach operable.</w:t>
      </w:r>
    </w:p>
    <w:p w14:paraId="524CA8EE" w14:textId="77777777" w:rsidR="00297780" w:rsidRPr="006E38E3" w:rsidRDefault="00297780" w:rsidP="00297780"/>
    <w:p w14:paraId="61F98927" w14:textId="77777777" w:rsidR="00297780" w:rsidRDefault="00297780" w:rsidP="00297780">
      <w:pPr>
        <w:pStyle w:val="Heading4"/>
      </w:pPr>
      <w:r>
        <w:t>Biodiversity loss causes extinction.</w:t>
      </w:r>
    </w:p>
    <w:p w14:paraId="3D0F7D14" w14:textId="77777777" w:rsidR="00297780" w:rsidRDefault="00297780" w:rsidP="00297780">
      <w:r w:rsidRPr="0058430C">
        <w:t xml:space="preserve">Joe </w:t>
      </w:r>
      <w:r w:rsidRPr="0058430C">
        <w:rPr>
          <w:rStyle w:val="Style13ptBold"/>
        </w:rPr>
        <w:t>McCarthy 18</w:t>
      </w:r>
      <w:r>
        <w:t xml:space="preserve">. </w:t>
      </w:r>
      <w:r w:rsidRPr="0058430C">
        <w:t>Staff Writer at Global Citizen</w:t>
      </w:r>
      <w:r>
        <w:t xml:space="preserve">, cites the U.N., with Erica </w:t>
      </w:r>
      <w:r w:rsidRPr="0058430C">
        <w:t>Sánchez</w:t>
      </w:r>
      <w:r>
        <w:t>, 11/8/18. “</w:t>
      </w:r>
      <w:r w:rsidRPr="0058430C">
        <w:t>Humans Could Face Extinction if We Don't Protect Biodiversity: UN</w:t>
      </w:r>
      <w:r>
        <w:t xml:space="preserve">.” </w:t>
      </w:r>
      <w:r w:rsidRPr="0058430C">
        <w:t>https://www.globalcitizen.org/en/content/biodiversity-loss-human-extinction/</w:t>
      </w:r>
    </w:p>
    <w:p w14:paraId="163E2EED" w14:textId="77777777" w:rsidR="00297780" w:rsidRPr="004D372F" w:rsidRDefault="00297780" w:rsidP="00297780">
      <w:pPr>
        <w:rPr>
          <w:sz w:val="16"/>
        </w:rPr>
      </w:pPr>
      <w:r w:rsidRPr="00907222">
        <w:rPr>
          <w:rStyle w:val="StyleUnderline"/>
          <w:highlight w:val="cyan"/>
        </w:rPr>
        <w:t>As the sixth mass extinction</w:t>
      </w:r>
      <w:r w:rsidRPr="0058430C">
        <w:rPr>
          <w:rStyle w:val="StyleUnderline"/>
        </w:rPr>
        <w:t xml:space="preserve"> event </w:t>
      </w:r>
      <w:r w:rsidRPr="00907222">
        <w:rPr>
          <w:rStyle w:val="StyleUnderline"/>
          <w:highlight w:val="cyan"/>
        </w:rPr>
        <w:t>accelerates</w:t>
      </w:r>
      <w:r w:rsidRPr="0058430C">
        <w:rPr>
          <w:sz w:val="16"/>
        </w:rPr>
        <w:t xml:space="preserve"> around the world, </w:t>
      </w:r>
      <w:r w:rsidRPr="0058430C">
        <w:rPr>
          <w:rStyle w:val="StyleUnderline"/>
        </w:rPr>
        <w:t xml:space="preserve">engulfing thousands of animal and plant species, </w:t>
      </w:r>
      <w:r w:rsidRPr="00907222">
        <w:rPr>
          <w:rStyle w:val="Emphasis"/>
          <w:highlight w:val="cyan"/>
        </w:rPr>
        <w:t xml:space="preserve">humans </w:t>
      </w:r>
      <w:r w:rsidRPr="004D372F">
        <w:rPr>
          <w:rStyle w:val="Emphasis"/>
          <w:highlight w:val="cyan"/>
        </w:rPr>
        <w:t>risk</w:t>
      </w:r>
      <w:r w:rsidRPr="0058430C">
        <w:rPr>
          <w:rStyle w:val="Emphasis"/>
        </w:rPr>
        <w:t xml:space="preserve"> facing </w:t>
      </w:r>
      <w:r w:rsidRPr="00907222">
        <w:rPr>
          <w:rStyle w:val="Emphasis"/>
          <w:highlight w:val="cyan"/>
        </w:rPr>
        <w:t>a similar fate</w:t>
      </w:r>
      <w:r w:rsidRPr="00907222">
        <w:rPr>
          <w:rStyle w:val="StyleUnderline"/>
          <w:highlight w:val="cyan"/>
        </w:rPr>
        <w:t xml:space="preserve"> </w:t>
      </w:r>
      <w:r w:rsidRPr="004D372F">
        <w:rPr>
          <w:rStyle w:val="StyleUnderline"/>
        </w:rPr>
        <w:t>unless drastic interventions are made</w:t>
      </w:r>
      <w:r w:rsidRPr="004D372F">
        <w:rPr>
          <w:sz w:val="16"/>
        </w:rPr>
        <w:t xml:space="preserve">, </w:t>
      </w:r>
      <w:r w:rsidRPr="004D372F">
        <w:rPr>
          <w:rStyle w:val="StyleUnderline"/>
        </w:rPr>
        <w:t>according to</w:t>
      </w:r>
      <w:r w:rsidRPr="004D372F">
        <w:rPr>
          <w:sz w:val="16"/>
        </w:rPr>
        <w:t xml:space="preserve"> Cristiana Pașca Palmer, </w:t>
      </w:r>
      <w:r w:rsidRPr="004D372F">
        <w:rPr>
          <w:rStyle w:val="StyleUnderline"/>
        </w:rPr>
        <w:t>the U</w:t>
      </w:r>
      <w:r w:rsidRPr="004D372F">
        <w:rPr>
          <w:sz w:val="16"/>
        </w:rPr>
        <w:t xml:space="preserve">nited </w:t>
      </w:r>
      <w:r w:rsidRPr="004D372F">
        <w:rPr>
          <w:rStyle w:val="StyleUnderline"/>
        </w:rPr>
        <w:t>N</w:t>
      </w:r>
      <w:r w:rsidRPr="004D372F">
        <w:rPr>
          <w:sz w:val="16"/>
        </w:rPr>
        <w:t xml:space="preserve">ations </w:t>
      </w:r>
      <w:r w:rsidRPr="004D372F">
        <w:rPr>
          <w:rStyle w:val="StyleUnderline"/>
        </w:rPr>
        <w:t>biodiversity chief</w:t>
      </w:r>
      <w:r w:rsidRPr="004D372F">
        <w:rPr>
          <w:sz w:val="16"/>
        </w:rPr>
        <w:t>, who recently spoke with the Guardian.</w:t>
      </w:r>
    </w:p>
    <w:p w14:paraId="6A9AF896" w14:textId="77777777" w:rsidR="00297780" w:rsidRPr="004D372F" w:rsidRDefault="00297780" w:rsidP="00297780">
      <w:pPr>
        <w:rPr>
          <w:sz w:val="16"/>
        </w:rPr>
      </w:pPr>
      <w:r w:rsidRPr="004D372F">
        <w:rPr>
          <w:sz w:val="16"/>
        </w:rPr>
        <w:t>Palmer said that within the next two years, countries have to develop an ambitious plan to conserve land, protect animals, and stop practices that are harming wildlife. This effort is equally as urgent as the Paris climate agreement’s goal of mitigating climate change, she said.</w:t>
      </w:r>
    </w:p>
    <w:p w14:paraId="563F7F10" w14:textId="77777777" w:rsidR="00297780" w:rsidRPr="004D372F" w:rsidRDefault="00297780" w:rsidP="00297780">
      <w:pPr>
        <w:rPr>
          <w:sz w:val="16"/>
        </w:rPr>
      </w:pPr>
      <w:r w:rsidRPr="004D372F">
        <w:rPr>
          <w:sz w:val="16"/>
        </w:rPr>
        <w:t>“</w:t>
      </w:r>
      <w:r w:rsidRPr="004D372F">
        <w:rPr>
          <w:rStyle w:val="StyleUnderline"/>
        </w:rPr>
        <w:t xml:space="preserve">The loss of biodiversity is a </w:t>
      </w:r>
      <w:r w:rsidRPr="004D372F">
        <w:rPr>
          <w:rStyle w:val="Emphasis"/>
        </w:rPr>
        <w:t>silent killer</w:t>
      </w:r>
      <w:r w:rsidRPr="004D372F">
        <w:rPr>
          <w:sz w:val="16"/>
        </w:rPr>
        <w:t>,” she told the Guardian. “</w:t>
      </w:r>
      <w:r w:rsidRPr="004D372F">
        <w:rPr>
          <w:rStyle w:val="Emphasis"/>
        </w:rPr>
        <w:t>It’s different from climate change</w:t>
      </w:r>
      <w:r w:rsidRPr="004D372F">
        <w:rPr>
          <w:sz w:val="16"/>
        </w:rPr>
        <w:t xml:space="preserve">, where people feel the impact in everyday life. With biodiversity, it is not so clear but by the time you feel what is happening, it may be too late.” </w:t>
      </w:r>
    </w:p>
    <w:p w14:paraId="5CFA6A38" w14:textId="77777777" w:rsidR="00297780" w:rsidRPr="004D372F" w:rsidRDefault="00297780" w:rsidP="00297780">
      <w:pPr>
        <w:rPr>
          <w:sz w:val="16"/>
        </w:rPr>
      </w:pPr>
      <w:r w:rsidRPr="004D372F">
        <w:rPr>
          <w:sz w:val="16"/>
        </w:rPr>
        <w:t>Next month, countries will meet in Sharm el Sheikh, Egypt, to begin mapping out what such a plan would like. Palmer hopes that a final version will be formalized in Beijing in 2020.</w:t>
      </w:r>
    </w:p>
    <w:p w14:paraId="0DC9C548" w14:textId="77777777" w:rsidR="00297780" w:rsidRPr="0058430C" w:rsidRDefault="00297780" w:rsidP="00297780">
      <w:pPr>
        <w:rPr>
          <w:sz w:val="16"/>
        </w:rPr>
      </w:pPr>
      <w:r w:rsidRPr="004D372F">
        <w:rPr>
          <w:sz w:val="16"/>
        </w:rPr>
        <w:t>If a binding global treaty fails to materialize</w:t>
      </w:r>
      <w:r w:rsidRPr="0058430C">
        <w:rPr>
          <w:sz w:val="16"/>
        </w:rPr>
        <w:t xml:space="preserve">, then </w:t>
      </w:r>
      <w:r w:rsidRPr="00907222">
        <w:rPr>
          <w:rStyle w:val="StyleUnderline"/>
          <w:highlight w:val="cyan"/>
        </w:rPr>
        <w:t xml:space="preserve">humanity faces </w:t>
      </w:r>
      <w:r w:rsidRPr="004D372F">
        <w:rPr>
          <w:rStyle w:val="StyleUnderline"/>
        </w:rPr>
        <w:t xml:space="preserve">an </w:t>
      </w:r>
      <w:r w:rsidRPr="00907222">
        <w:rPr>
          <w:rStyle w:val="Emphasis"/>
          <w:highlight w:val="cyan"/>
        </w:rPr>
        <w:t>uncertain future</w:t>
      </w:r>
      <w:r w:rsidRPr="0058430C">
        <w:rPr>
          <w:sz w:val="16"/>
        </w:rPr>
        <w:t>, she said. Past efforts to stop the loss of biodiversity have not proved successful, according to the Guardian.</w:t>
      </w:r>
    </w:p>
    <w:p w14:paraId="10A213F5" w14:textId="77777777" w:rsidR="00297780" w:rsidRPr="0058430C" w:rsidRDefault="00297780" w:rsidP="00297780">
      <w:pPr>
        <w:rPr>
          <w:sz w:val="16"/>
        </w:rPr>
      </w:pPr>
      <w:r w:rsidRPr="0058430C">
        <w:rPr>
          <w:sz w:val="16"/>
        </w:rPr>
        <w:t xml:space="preserve">In recent </w:t>
      </w:r>
      <w:r w:rsidRPr="004D372F">
        <w:rPr>
          <w:sz w:val="16"/>
        </w:rPr>
        <w:t xml:space="preserve">years, </w:t>
      </w:r>
      <w:r w:rsidRPr="004D372F">
        <w:rPr>
          <w:rStyle w:val="StyleUnderline"/>
        </w:rPr>
        <w:t xml:space="preserve">evidence of this staggering </w:t>
      </w:r>
      <w:r w:rsidRPr="00907222">
        <w:rPr>
          <w:rStyle w:val="StyleUnderline"/>
          <w:highlight w:val="cyan"/>
        </w:rPr>
        <w:t xml:space="preserve">loss has begun </w:t>
      </w:r>
      <w:r w:rsidRPr="00907222">
        <w:rPr>
          <w:rStyle w:val="Emphasis"/>
          <w:highlight w:val="cyan"/>
        </w:rPr>
        <w:t>accumulating</w:t>
      </w:r>
      <w:r w:rsidRPr="0058430C">
        <w:rPr>
          <w:sz w:val="16"/>
        </w:rPr>
        <w:t>.</w:t>
      </w:r>
    </w:p>
    <w:p w14:paraId="34E44558" w14:textId="77777777" w:rsidR="00297780" w:rsidRPr="0058430C" w:rsidRDefault="00297780" w:rsidP="00297780">
      <w:pPr>
        <w:rPr>
          <w:sz w:val="16"/>
        </w:rPr>
      </w:pPr>
      <w:r w:rsidRPr="004D372F">
        <w:rPr>
          <w:rStyle w:val="StyleUnderline"/>
        </w:rPr>
        <w:t>Wild animal populations have declined by 60</w:t>
      </w:r>
      <w:r w:rsidRPr="0058430C">
        <w:rPr>
          <w:rStyle w:val="StyleUnderline"/>
        </w:rPr>
        <w:t xml:space="preserve">% since 1970, more than 26,000 </w:t>
      </w:r>
      <w:r w:rsidRPr="00907222">
        <w:rPr>
          <w:rStyle w:val="StyleUnderline"/>
          <w:highlight w:val="cyan"/>
        </w:rPr>
        <w:t>plants and animals are close to extinction,</w:t>
      </w:r>
      <w:r w:rsidRPr="0058430C">
        <w:rPr>
          <w:rStyle w:val="StyleUnderline"/>
        </w:rPr>
        <w:t xml:space="preserve"> nearly two-thirds of the world’s wetlands and half of all rainforests have been destroyed, more than 87% of the world’s ocean area is dying, and the planet needs an estimated 5 million years to recover from the biodiversity loss it has already sustained</w:t>
      </w:r>
      <w:r w:rsidRPr="0058430C">
        <w:rPr>
          <w:sz w:val="16"/>
        </w:rPr>
        <w:t>.</w:t>
      </w:r>
    </w:p>
    <w:p w14:paraId="3445024F" w14:textId="77777777" w:rsidR="00297780" w:rsidRPr="0058430C" w:rsidRDefault="00297780" w:rsidP="00297780">
      <w:pPr>
        <w:rPr>
          <w:sz w:val="16"/>
        </w:rPr>
      </w:pPr>
      <w:r w:rsidRPr="0058430C">
        <w:rPr>
          <w:sz w:val="16"/>
        </w:rPr>
        <w:t>“</w:t>
      </w:r>
      <w:r w:rsidRPr="00907222">
        <w:rPr>
          <w:rStyle w:val="StyleUnderline"/>
          <w:highlight w:val="cyan"/>
        </w:rPr>
        <w:t xml:space="preserve">We are </w:t>
      </w:r>
      <w:r w:rsidRPr="00907222">
        <w:rPr>
          <w:rStyle w:val="Emphasis"/>
          <w:highlight w:val="cyan"/>
        </w:rPr>
        <w:t xml:space="preserve">sleepwalking towards the </w:t>
      </w:r>
      <w:r w:rsidRPr="004D372F">
        <w:rPr>
          <w:rStyle w:val="Emphasis"/>
        </w:rPr>
        <w:t xml:space="preserve">edge of a </w:t>
      </w:r>
      <w:r w:rsidRPr="00907222">
        <w:rPr>
          <w:rStyle w:val="Emphasis"/>
          <w:highlight w:val="cyan"/>
        </w:rPr>
        <w:t>cliff</w:t>
      </w:r>
      <w:r w:rsidRPr="0058430C">
        <w:rPr>
          <w:sz w:val="16"/>
        </w:rPr>
        <w:t>,” Mike Barrett, executive director of science and conservation at WWF, recently told the Guardian. “If there was a 60% decline in the human population, that would be equivalent to emptying North America, South America, Africa, Europe, China, and Oceania. That is the scale of what we have done.”</w:t>
      </w:r>
    </w:p>
    <w:p w14:paraId="56765329" w14:textId="77777777" w:rsidR="00297780" w:rsidRPr="0058430C" w:rsidRDefault="00297780" w:rsidP="00297780">
      <w:pPr>
        <w:rPr>
          <w:sz w:val="16"/>
        </w:rPr>
      </w:pPr>
      <w:r w:rsidRPr="0058430C">
        <w:rPr>
          <w:sz w:val="16"/>
        </w:rPr>
        <w:t>“This is far more than just being about losing the wonders of nature, desperately sad though that is,” he said. “This is actually now jeopardising the future of people. Nature is not a ‘nice to have’ — it is our life-support system.”</w:t>
      </w:r>
    </w:p>
    <w:p w14:paraId="14612A28" w14:textId="77777777" w:rsidR="00297780" w:rsidRPr="0058430C" w:rsidRDefault="00297780" w:rsidP="00297780">
      <w:pPr>
        <w:rPr>
          <w:sz w:val="16"/>
        </w:rPr>
      </w:pPr>
      <w:r w:rsidRPr="0058430C">
        <w:rPr>
          <w:rStyle w:val="StyleUnderline"/>
        </w:rPr>
        <w:t xml:space="preserve">The </w:t>
      </w:r>
      <w:r w:rsidRPr="00907222">
        <w:rPr>
          <w:rStyle w:val="StyleUnderline"/>
          <w:highlight w:val="cyan"/>
        </w:rPr>
        <w:t>benefits of biod</w:t>
      </w:r>
      <w:r w:rsidRPr="004D372F">
        <w:rPr>
          <w:rStyle w:val="StyleUnderline"/>
        </w:rPr>
        <w:t xml:space="preserve">iversity </w:t>
      </w:r>
      <w:r w:rsidRPr="00907222">
        <w:rPr>
          <w:rStyle w:val="StyleUnderline"/>
          <w:highlight w:val="cyan"/>
        </w:rPr>
        <w:t>are hard to overstate</w:t>
      </w:r>
      <w:r w:rsidRPr="0058430C">
        <w:rPr>
          <w:rStyle w:val="StyleUnderline"/>
        </w:rPr>
        <w:t xml:space="preserve">. </w:t>
      </w:r>
      <w:r w:rsidRPr="004D372F">
        <w:rPr>
          <w:rStyle w:val="StyleUnderline"/>
        </w:rPr>
        <w:t xml:space="preserve">The </w:t>
      </w:r>
      <w:r w:rsidRPr="00907222">
        <w:rPr>
          <w:rStyle w:val="StyleUnderline"/>
          <w:highlight w:val="cyan"/>
        </w:rPr>
        <w:t xml:space="preserve">food </w:t>
      </w:r>
      <w:r w:rsidRPr="004D372F">
        <w:rPr>
          <w:rStyle w:val="StyleUnderline"/>
        </w:rPr>
        <w:t>chain</w:t>
      </w:r>
      <w:r w:rsidRPr="00907222">
        <w:rPr>
          <w:rStyle w:val="StyleUnderline"/>
          <w:highlight w:val="cyan"/>
        </w:rPr>
        <w:t xml:space="preserve">, climate </w:t>
      </w:r>
      <w:r w:rsidRPr="004D372F">
        <w:rPr>
          <w:rStyle w:val="StyleUnderline"/>
        </w:rPr>
        <w:t xml:space="preserve">systems, </w:t>
      </w:r>
      <w:r w:rsidRPr="00907222">
        <w:rPr>
          <w:rStyle w:val="StyleUnderline"/>
          <w:highlight w:val="cyan"/>
        </w:rPr>
        <w:t xml:space="preserve">atmospheric conditions, </w:t>
      </w:r>
      <w:r w:rsidRPr="004D372F">
        <w:rPr>
          <w:rStyle w:val="StyleUnderline"/>
        </w:rPr>
        <w:t xml:space="preserve">natural </w:t>
      </w:r>
      <w:r w:rsidRPr="00907222">
        <w:rPr>
          <w:rStyle w:val="StyleUnderline"/>
          <w:highlight w:val="cyan"/>
        </w:rPr>
        <w:t>resources, and</w:t>
      </w:r>
      <w:r w:rsidRPr="0058430C">
        <w:rPr>
          <w:rStyle w:val="StyleUnderline"/>
        </w:rPr>
        <w:t xml:space="preserve"> much </w:t>
      </w:r>
      <w:r w:rsidRPr="00907222">
        <w:rPr>
          <w:rStyle w:val="StyleUnderline"/>
          <w:highlight w:val="cyan"/>
        </w:rPr>
        <w:t xml:space="preserve">more depend on </w:t>
      </w:r>
      <w:r w:rsidRPr="004D372F">
        <w:rPr>
          <w:rStyle w:val="StyleUnderline"/>
        </w:rPr>
        <w:t xml:space="preserve">the delicately structured interactions of </w:t>
      </w:r>
      <w:r w:rsidRPr="00907222">
        <w:rPr>
          <w:rStyle w:val="StyleUnderline"/>
          <w:highlight w:val="cyan"/>
        </w:rPr>
        <w:t>ecosystems</w:t>
      </w:r>
      <w:r w:rsidRPr="0058430C">
        <w:rPr>
          <w:rStyle w:val="StyleUnderline"/>
        </w:rPr>
        <w:t xml:space="preserve"> around the world</w:t>
      </w:r>
      <w:r w:rsidRPr="0058430C">
        <w:rPr>
          <w:sz w:val="16"/>
        </w:rPr>
        <w:t>.</w:t>
      </w:r>
    </w:p>
    <w:p w14:paraId="6E9B0756" w14:textId="77777777" w:rsidR="00297780" w:rsidRPr="0058430C" w:rsidRDefault="00297780" w:rsidP="00297780">
      <w:pPr>
        <w:rPr>
          <w:sz w:val="16"/>
        </w:rPr>
      </w:pPr>
      <w:r w:rsidRPr="0058430C">
        <w:rPr>
          <w:rStyle w:val="StyleUnderline"/>
        </w:rPr>
        <w:t xml:space="preserve">The truly </w:t>
      </w:r>
      <w:r w:rsidRPr="00907222">
        <w:rPr>
          <w:rStyle w:val="StyleUnderline"/>
          <w:highlight w:val="cyan"/>
        </w:rPr>
        <w:t>wild places</w:t>
      </w:r>
      <w:r w:rsidRPr="0058430C">
        <w:rPr>
          <w:rStyle w:val="StyleUnderline"/>
        </w:rPr>
        <w:t xml:space="preserve"> in the world</w:t>
      </w:r>
      <w:r w:rsidRPr="0058430C">
        <w:rPr>
          <w:sz w:val="16"/>
        </w:rPr>
        <w:t xml:space="preserve">, meanwhile, </w:t>
      </w:r>
      <w:r w:rsidRPr="00907222">
        <w:rPr>
          <w:rStyle w:val="StyleUnderline"/>
          <w:highlight w:val="cyan"/>
        </w:rPr>
        <w:t>are crucial to</w:t>
      </w:r>
      <w:r w:rsidRPr="0058430C">
        <w:rPr>
          <w:rStyle w:val="StyleUnderline"/>
        </w:rPr>
        <w:t xml:space="preserve"> generating, cleaning, and distributing </w:t>
      </w:r>
      <w:r w:rsidRPr="00907222">
        <w:rPr>
          <w:rStyle w:val="StyleUnderline"/>
          <w:highlight w:val="cyan"/>
        </w:rPr>
        <w:t>water</w:t>
      </w:r>
      <w:r w:rsidRPr="0058430C">
        <w:rPr>
          <w:sz w:val="16"/>
        </w:rPr>
        <w:t xml:space="preserve"> around the world, </w:t>
      </w:r>
      <w:r w:rsidRPr="00907222">
        <w:rPr>
          <w:rStyle w:val="StyleUnderline"/>
          <w:highlight w:val="cyan"/>
        </w:rPr>
        <w:t>and</w:t>
      </w:r>
      <w:r w:rsidRPr="0058430C">
        <w:rPr>
          <w:rStyle w:val="StyleUnderline"/>
        </w:rPr>
        <w:t xml:space="preserve"> could help to </w:t>
      </w:r>
      <w:r w:rsidRPr="00907222">
        <w:rPr>
          <w:rStyle w:val="StyleUnderline"/>
          <w:highlight w:val="cyan"/>
        </w:rPr>
        <w:t>mitigate</w:t>
      </w:r>
      <w:r w:rsidRPr="0058430C">
        <w:rPr>
          <w:rStyle w:val="StyleUnderline"/>
        </w:rPr>
        <w:t xml:space="preserve"> the looming </w:t>
      </w:r>
      <w:r w:rsidRPr="00907222">
        <w:rPr>
          <w:rStyle w:val="StyleUnderline"/>
          <w:highlight w:val="cyan"/>
        </w:rPr>
        <w:t>water crisis</w:t>
      </w:r>
      <w:r w:rsidRPr="0058430C">
        <w:rPr>
          <w:sz w:val="16"/>
        </w:rPr>
        <w:t xml:space="preserve">. These </w:t>
      </w:r>
      <w:r w:rsidRPr="0058430C">
        <w:rPr>
          <w:rStyle w:val="StyleUnderline"/>
        </w:rPr>
        <w:t xml:space="preserve">landscapes and marine </w:t>
      </w:r>
      <w:r w:rsidRPr="00907222">
        <w:rPr>
          <w:rStyle w:val="StyleUnderline"/>
          <w:highlight w:val="cyan"/>
        </w:rPr>
        <w:t>environments</w:t>
      </w:r>
      <w:r w:rsidRPr="0058430C">
        <w:rPr>
          <w:rStyle w:val="StyleUnderline"/>
        </w:rPr>
        <w:t xml:space="preserve"> also </w:t>
      </w:r>
      <w:r w:rsidRPr="00907222">
        <w:rPr>
          <w:rStyle w:val="StyleUnderline"/>
          <w:highlight w:val="cyan"/>
        </w:rPr>
        <w:t xml:space="preserve">clean </w:t>
      </w:r>
      <w:r w:rsidRPr="004D372F">
        <w:rPr>
          <w:rStyle w:val="StyleUnderline"/>
        </w:rPr>
        <w:t xml:space="preserve">the </w:t>
      </w:r>
      <w:r w:rsidRPr="00907222">
        <w:rPr>
          <w:rStyle w:val="StyleUnderline"/>
          <w:highlight w:val="cyan"/>
        </w:rPr>
        <w:t xml:space="preserve">air </w:t>
      </w:r>
      <w:r w:rsidRPr="004D372F">
        <w:rPr>
          <w:rStyle w:val="StyleUnderline"/>
        </w:rPr>
        <w:t xml:space="preserve">and </w:t>
      </w:r>
      <w:r w:rsidRPr="00907222">
        <w:rPr>
          <w:rStyle w:val="StyleUnderline"/>
          <w:highlight w:val="cyan"/>
        </w:rPr>
        <w:t>act as carbon sinks</w:t>
      </w:r>
      <w:r w:rsidRPr="0058430C">
        <w:rPr>
          <w:rStyle w:val="StyleUnderline"/>
        </w:rPr>
        <w:t xml:space="preserve">, </w:t>
      </w:r>
      <w:r w:rsidRPr="004D372F">
        <w:rPr>
          <w:rStyle w:val="StyleUnderline"/>
        </w:rPr>
        <w:t>stabilize the global environment</w:t>
      </w:r>
      <w:r w:rsidRPr="00907222">
        <w:rPr>
          <w:rStyle w:val="StyleUnderline"/>
          <w:highlight w:val="cyan"/>
        </w:rPr>
        <w:t xml:space="preserve">, and protect </w:t>
      </w:r>
      <w:r w:rsidRPr="004D372F">
        <w:rPr>
          <w:rStyle w:val="StyleUnderline"/>
        </w:rPr>
        <w:t xml:space="preserve">countries </w:t>
      </w:r>
      <w:r w:rsidRPr="00907222">
        <w:rPr>
          <w:rStyle w:val="StyleUnderline"/>
          <w:highlight w:val="cyan"/>
        </w:rPr>
        <w:t xml:space="preserve">from </w:t>
      </w:r>
      <w:r w:rsidRPr="004D372F">
        <w:rPr>
          <w:rStyle w:val="StyleUnderline"/>
        </w:rPr>
        <w:t xml:space="preserve">natural </w:t>
      </w:r>
      <w:r w:rsidRPr="00907222">
        <w:rPr>
          <w:rStyle w:val="StyleUnderline"/>
          <w:highlight w:val="cyan"/>
        </w:rPr>
        <w:t>disasters</w:t>
      </w:r>
      <w:r w:rsidRPr="00907222">
        <w:rPr>
          <w:sz w:val="16"/>
          <w:highlight w:val="cyan"/>
        </w:rPr>
        <w:t>.</w:t>
      </w:r>
    </w:p>
    <w:p w14:paraId="4C756108" w14:textId="77777777" w:rsidR="00297780" w:rsidRPr="0058430C" w:rsidRDefault="00297780" w:rsidP="00297780">
      <w:pPr>
        <w:rPr>
          <w:sz w:val="16"/>
        </w:rPr>
      </w:pPr>
      <w:r w:rsidRPr="0058430C">
        <w:rPr>
          <w:sz w:val="16"/>
        </w:rPr>
        <w:t xml:space="preserve">In addition to climate change, </w:t>
      </w:r>
      <w:r w:rsidRPr="0058430C">
        <w:rPr>
          <w:rStyle w:val="StyleUnderline"/>
        </w:rPr>
        <w:t>the biggest threats to biodiversity are deforestation, agriculture, over-development, and industrial pollution</w:t>
      </w:r>
      <w:r w:rsidRPr="0058430C">
        <w:rPr>
          <w:sz w:val="16"/>
        </w:rPr>
        <w:t>.</w:t>
      </w:r>
    </w:p>
    <w:p w14:paraId="4E18543C" w14:textId="77777777" w:rsidR="00297780" w:rsidRPr="0058430C" w:rsidRDefault="00297780" w:rsidP="00297780">
      <w:pPr>
        <w:rPr>
          <w:sz w:val="16"/>
        </w:rPr>
      </w:pPr>
      <w:r w:rsidRPr="0058430C">
        <w:rPr>
          <w:sz w:val="16"/>
        </w:rPr>
        <w:t>While Palmer sounded an urgent alarm bell while speaking with the Guardian, she’s hopeful that countries will recognize the threat of biodiversity loss and begin to take action.</w:t>
      </w:r>
    </w:p>
    <w:p w14:paraId="166463F5" w14:textId="77777777" w:rsidR="00297780" w:rsidRPr="0058430C" w:rsidRDefault="00297780" w:rsidP="00297780">
      <w:pPr>
        <w:rPr>
          <w:sz w:val="16"/>
        </w:rPr>
      </w:pPr>
      <w:r w:rsidRPr="0058430C">
        <w:rPr>
          <w:sz w:val="16"/>
        </w:rPr>
        <w:t>The UN is calling for at least 30% of all land and 15% of all marine environments to be protected by 2030 and for targets to be lifted in the following years.</w:t>
      </w:r>
    </w:p>
    <w:p w14:paraId="245B5F89" w14:textId="77777777" w:rsidR="00297780" w:rsidRPr="0058430C" w:rsidRDefault="00297780" w:rsidP="00297780">
      <w:pPr>
        <w:rPr>
          <w:sz w:val="16"/>
        </w:rPr>
      </w:pPr>
      <w:r w:rsidRPr="0058430C">
        <w:rPr>
          <w:sz w:val="16"/>
        </w:rPr>
        <w:t xml:space="preserve">“Things are moving. There is a lot of goodwill,” Palmer said. “We should be aware of the dangers but not paralysed by inaction. </w:t>
      </w:r>
      <w:r w:rsidRPr="0058430C">
        <w:rPr>
          <w:rStyle w:val="Emphasis"/>
        </w:rPr>
        <w:t>It’s still in our hands but the window for action is narrowing</w:t>
      </w:r>
      <w:r w:rsidRPr="0058430C">
        <w:rPr>
          <w:sz w:val="16"/>
        </w:rPr>
        <w:t>. We need higher levels of political and citizen will to support nature.”</w:t>
      </w:r>
    </w:p>
    <w:p w14:paraId="606CC0B7" w14:textId="77777777" w:rsidR="00297780" w:rsidRDefault="00297780" w:rsidP="00297780"/>
    <w:p w14:paraId="472A244A" w14:textId="77777777" w:rsidR="00297780" w:rsidRDefault="00297780" w:rsidP="00297780"/>
    <w:p w14:paraId="36BF15BB" w14:textId="77777777" w:rsidR="00297780" w:rsidRPr="00290FDF" w:rsidRDefault="00297780" w:rsidP="00297780">
      <w:pPr>
        <w:pStyle w:val="Heading3"/>
        <w:ind w:firstLine="720"/>
        <w:rPr>
          <w:rFonts w:cs="Arial"/>
        </w:rPr>
      </w:pPr>
      <w:r>
        <w:rPr>
          <w:rFonts w:cs="Arial"/>
        </w:rPr>
        <w:t>Biz Con DA</w:t>
      </w:r>
      <w:r w:rsidRPr="00290FDF">
        <w:rPr>
          <w:rFonts w:cs="Arial"/>
        </w:rPr>
        <w:t xml:space="preserve">---1NC </w:t>
      </w:r>
    </w:p>
    <w:p w14:paraId="5BB18185" w14:textId="77777777" w:rsidR="00297780" w:rsidRPr="00290FDF" w:rsidRDefault="00297780" w:rsidP="00297780">
      <w:pPr>
        <w:pStyle w:val="Heading4"/>
        <w:rPr>
          <w:rFonts w:cs="Arial"/>
        </w:rPr>
      </w:pPr>
      <w:r w:rsidRPr="00290FDF">
        <w:rPr>
          <w:rFonts w:cs="Arial"/>
        </w:rPr>
        <w:t xml:space="preserve">Anti-trust law can’t be distinguished in </w:t>
      </w:r>
      <w:r w:rsidRPr="00290FDF">
        <w:rPr>
          <w:rFonts w:cs="Arial"/>
          <w:u w:val="single"/>
        </w:rPr>
        <w:t>specific industries</w:t>
      </w:r>
      <w:r w:rsidRPr="00290FDF">
        <w:rPr>
          <w:rFonts w:cs="Arial"/>
        </w:rPr>
        <w:t xml:space="preserve">. It’s enforced in generalist common law </w:t>
      </w:r>
      <w:r w:rsidRPr="00290FDF">
        <w:rPr>
          <w:rFonts w:cs="Arial"/>
          <w:u w:val="single"/>
        </w:rPr>
        <w:t>unlike</w:t>
      </w:r>
      <w:r w:rsidRPr="00290FDF">
        <w:rPr>
          <w:rFonts w:cs="Arial"/>
        </w:rPr>
        <w:t xml:space="preserve"> regulation. </w:t>
      </w:r>
    </w:p>
    <w:p w14:paraId="43C2BC4F" w14:textId="77777777" w:rsidR="00297780" w:rsidRPr="00290FDF" w:rsidRDefault="00297780" w:rsidP="00297780">
      <w:r w:rsidRPr="00290FDF">
        <w:t xml:space="preserve">Dr. William </w:t>
      </w:r>
      <w:r w:rsidRPr="00290FDF">
        <w:rPr>
          <w:rStyle w:val="Style13ptBold"/>
        </w:rPr>
        <w:t>Rogerson 20</w:t>
      </w:r>
      <w:r w:rsidRPr="00290FDF">
        <w:t>, Charles E. and Emma H. Morrison Professor of Economics at Northwestern University, Ph.D. in Social Sciences from the California Institute of Technology, and Dr. Howard Shelanski, Ph.D. in Economics from University of California, Berkeley, Professor of Law at Georgetown University and Partner at Davis Polk &amp; Wardwell LLP, JD from the UC Berkeley School of Law, 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“Antitrust Enforcement, Regulation, and Digital Platforms”, University of Pennsylvania Law Review, 168 U. Pa. L. Rev. 1911, June 2020, Lexis</w:t>
      </w:r>
    </w:p>
    <w:p w14:paraId="20BEF93E" w14:textId="77777777" w:rsidR="00297780" w:rsidRPr="00854CF8" w:rsidRDefault="00297780" w:rsidP="00297780">
      <w:pPr>
        <w:rPr>
          <w:sz w:val="10"/>
        </w:rPr>
      </w:pPr>
      <w:r w:rsidRPr="00854CF8">
        <w:rPr>
          <w:sz w:val="10"/>
        </w:rPr>
        <w:t xml:space="preserve">I. GOING BEYOND ADJUDICATION FOR ANTITRUST ENFORCEMENT </w:t>
      </w:r>
      <w:r w:rsidRPr="00290FDF">
        <w:rPr>
          <w:rStyle w:val="StyleUnderline"/>
          <w:highlight w:val="cyan"/>
        </w:rPr>
        <w:t>Antitrust</w:t>
      </w:r>
      <w:r w:rsidRPr="00290FDF">
        <w:rPr>
          <w:rStyle w:val="StyleUnderline"/>
        </w:rPr>
        <w:t xml:space="preserve"> statutes </w:t>
      </w:r>
      <w:r w:rsidRPr="00290FDF">
        <w:rPr>
          <w:rStyle w:val="StyleUnderline"/>
          <w:highlight w:val="cyan"/>
        </w:rPr>
        <w:t>are</w:t>
      </w:r>
      <w:r w:rsidRPr="00290FDF">
        <w:rPr>
          <w:rStyle w:val="StyleUnderline"/>
        </w:rPr>
        <w:t xml:space="preserve"> </w:t>
      </w:r>
      <w:r w:rsidRPr="00290FDF">
        <w:rPr>
          <w:rStyle w:val="Emphasis"/>
        </w:rPr>
        <w:t>primarily</w:t>
      </w:r>
      <w:r w:rsidRPr="00290FDF">
        <w:rPr>
          <w:rStyle w:val="StyleUnderline"/>
        </w:rPr>
        <w:t xml:space="preserve"> </w:t>
      </w:r>
      <w:r w:rsidRPr="00290FDF">
        <w:rPr>
          <w:rStyle w:val="StyleUnderline"/>
          <w:highlight w:val="cyan"/>
        </w:rPr>
        <w:t xml:space="preserve">enforced in </w:t>
      </w:r>
      <w:r w:rsidRPr="00290FDF">
        <w:rPr>
          <w:rStyle w:val="Emphasis"/>
          <w:highlight w:val="cyan"/>
        </w:rPr>
        <w:t>court</w:t>
      </w:r>
      <w:r w:rsidRPr="00854CF8">
        <w:rPr>
          <w:sz w:val="10"/>
        </w:rPr>
        <w:t xml:space="preserve">, usually through the adjudication of specific cases or settlement against the backdrop of court-made antitrust doctrine. Indeed, </w:t>
      </w:r>
      <w:r w:rsidRPr="00290FDF">
        <w:rPr>
          <w:rStyle w:val="StyleUnderline"/>
        </w:rPr>
        <w:t xml:space="preserve">despite statutory authority for the FTC to issue competition </w:t>
      </w:r>
      <w:r w:rsidRPr="00290FDF">
        <w:rPr>
          <w:rStyle w:val="StyleUnderline"/>
          <w:highlight w:val="cyan"/>
        </w:rPr>
        <w:t>rules</w:t>
      </w:r>
      <w:r w:rsidRPr="00854CF8">
        <w:rPr>
          <w:sz w:val="10"/>
        </w:rPr>
        <w:t xml:space="preserve">, and despite the technical complexity of many antitrust cases, </w:t>
      </w:r>
      <w:r w:rsidRPr="00290FDF">
        <w:rPr>
          <w:rStyle w:val="StyleUnderline"/>
        </w:rPr>
        <w:t>antitrust</w:t>
      </w:r>
      <w:r w:rsidRPr="00854CF8">
        <w:rPr>
          <w:sz w:val="10"/>
        </w:rPr>
        <w:t xml:space="preserve"> enforcement and </w:t>
      </w:r>
      <w:r w:rsidRPr="00290FDF">
        <w:rPr>
          <w:rStyle w:val="StyleUnderline"/>
        </w:rPr>
        <w:t xml:space="preserve">policy in the </w:t>
      </w:r>
      <w:r w:rsidRPr="00290FDF">
        <w:rPr>
          <w:rStyle w:val="Emphasis"/>
        </w:rPr>
        <w:t>U</w:t>
      </w:r>
      <w:r w:rsidRPr="00854CF8">
        <w:rPr>
          <w:sz w:val="10"/>
        </w:rPr>
        <w:t xml:space="preserve">nited </w:t>
      </w:r>
      <w:r w:rsidRPr="00290FDF">
        <w:rPr>
          <w:rStyle w:val="Emphasis"/>
        </w:rPr>
        <w:t>S</w:t>
      </w:r>
      <w:r w:rsidRPr="00854CF8">
        <w:rPr>
          <w:sz w:val="10"/>
        </w:rPr>
        <w:t xml:space="preserve">tates </w:t>
      </w:r>
      <w:r w:rsidRPr="00290FDF">
        <w:rPr>
          <w:rStyle w:val="StyleUnderline"/>
        </w:rPr>
        <w:t xml:space="preserve">has </w:t>
      </w:r>
      <w:r w:rsidRPr="00290FDF">
        <w:rPr>
          <w:rStyle w:val="Emphasis"/>
          <w:highlight w:val="cyan"/>
        </w:rPr>
        <w:t>evolve</w:t>
      </w:r>
      <w:r w:rsidRPr="00290FDF">
        <w:rPr>
          <w:rStyle w:val="StyleUnderline"/>
        </w:rPr>
        <w:t xml:space="preserve">d primarily </w:t>
      </w:r>
      <w:r w:rsidRPr="00290FDF">
        <w:rPr>
          <w:rStyle w:val="StyleUnderline"/>
          <w:highlight w:val="cyan"/>
        </w:rPr>
        <w:t xml:space="preserve">through </w:t>
      </w:r>
      <w:r w:rsidRPr="00290FDF">
        <w:rPr>
          <w:rStyle w:val="Emphasis"/>
          <w:highlight w:val="cyan"/>
        </w:rPr>
        <w:t>precedent</w:t>
      </w:r>
      <w:r w:rsidRPr="00290FDF">
        <w:rPr>
          <w:rStyle w:val="StyleUnderline"/>
        </w:rPr>
        <w:t xml:space="preserve"> developed </w:t>
      </w:r>
      <w:r w:rsidRPr="00290FDF">
        <w:rPr>
          <w:rStyle w:val="StyleUnderline"/>
          <w:highlight w:val="cyan"/>
        </w:rPr>
        <w:t xml:space="preserve">by </w:t>
      </w:r>
      <w:r w:rsidRPr="00290FDF">
        <w:rPr>
          <w:rStyle w:val="Emphasis"/>
          <w:highlight w:val="cyan"/>
        </w:rPr>
        <w:t>generalist</w:t>
      </w:r>
      <w:r w:rsidRPr="00290FDF">
        <w:rPr>
          <w:rStyle w:val="StyleUnderline"/>
          <w:highlight w:val="cyan"/>
        </w:rPr>
        <w:t xml:space="preserve"> courts</w:t>
      </w:r>
      <w:r w:rsidRPr="00290FDF">
        <w:rPr>
          <w:rStyle w:val="StyleUnderline"/>
        </w:rPr>
        <w:t xml:space="preserve">, not </w:t>
      </w:r>
      <w:r w:rsidRPr="00290FDF">
        <w:rPr>
          <w:rStyle w:val="Emphasis"/>
        </w:rPr>
        <w:t>specialized</w:t>
      </w:r>
      <w:r w:rsidRPr="00290FDF">
        <w:rPr>
          <w:rStyle w:val="StyleUnderline"/>
        </w:rPr>
        <w:t xml:space="preserve"> agencies</w:t>
      </w:r>
      <w:r w:rsidRPr="00854CF8">
        <w:rPr>
          <w:sz w:val="10"/>
        </w:rPr>
        <w:t>. 18</w:t>
      </w:r>
      <w:r w:rsidRPr="00290FDF">
        <w:rPr>
          <w:rStyle w:val="StyleUnderline"/>
        </w:rPr>
        <w:t xml:space="preserve">To be sure, the </w:t>
      </w:r>
      <w:r w:rsidRPr="00290FDF">
        <w:rPr>
          <w:rStyle w:val="Emphasis"/>
        </w:rPr>
        <w:t>D</w:t>
      </w:r>
      <w:r w:rsidRPr="00854CF8">
        <w:rPr>
          <w:sz w:val="10"/>
        </w:rPr>
        <w:t xml:space="preserve">epartment </w:t>
      </w:r>
      <w:r w:rsidRPr="00290FDF">
        <w:rPr>
          <w:rStyle w:val="Emphasis"/>
        </w:rPr>
        <w:t>o</w:t>
      </w:r>
      <w:r w:rsidRPr="00854CF8">
        <w:rPr>
          <w:sz w:val="10"/>
        </w:rPr>
        <w:t xml:space="preserve">f </w:t>
      </w:r>
      <w:r w:rsidRPr="00290FDF">
        <w:rPr>
          <w:rStyle w:val="Emphasis"/>
        </w:rPr>
        <w:t>J</w:t>
      </w:r>
      <w:r w:rsidRPr="00854CF8">
        <w:rPr>
          <w:sz w:val="10"/>
        </w:rPr>
        <w:t xml:space="preserve">ustice </w:t>
      </w:r>
      <w:r w:rsidRPr="00290FDF">
        <w:rPr>
          <w:rStyle w:val="StyleUnderline"/>
        </w:rPr>
        <w:t>and</w:t>
      </w:r>
      <w:r w:rsidRPr="00854CF8">
        <w:rPr>
          <w:sz w:val="10"/>
        </w:rPr>
        <w:t xml:space="preserve"> the </w:t>
      </w:r>
      <w:r w:rsidRPr="00290FDF">
        <w:rPr>
          <w:rStyle w:val="StyleUnderline"/>
        </w:rPr>
        <w:t>FTC influence policy through</w:t>
      </w:r>
      <w:r w:rsidRPr="00854CF8">
        <w:rPr>
          <w:sz w:val="10"/>
        </w:rPr>
        <w:t xml:space="preserve"> the </w:t>
      </w:r>
      <w:r w:rsidRPr="00290FDF">
        <w:rPr>
          <w:rStyle w:val="StyleUnderline"/>
        </w:rPr>
        <w:t>investigations</w:t>
      </w:r>
      <w:r w:rsidRPr="00854CF8">
        <w:rPr>
          <w:sz w:val="10"/>
        </w:rPr>
        <w:t xml:space="preserve"> they pursue </w:t>
      </w:r>
      <w:r w:rsidRPr="00290FDF">
        <w:rPr>
          <w:rStyle w:val="StyleUnderline"/>
        </w:rPr>
        <w:t>and</w:t>
      </w:r>
      <w:r w:rsidRPr="00854CF8">
        <w:rPr>
          <w:sz w:val="10"/>
        </w:rPr>
        <w:t xml:space="preserve"> the </w:t>
      </w:r>
      <w:r w:rsidRPr="00290FDF">
        <w:rPr>
          <w:rStyle w:val="StyleUnderline"/>
        </w:rPr>
        <w:t>consent decrees</w:t>
      </w:r>
      <w:r w:rsidRPr="00854CF8">
        <w:rPr>
          <w:sz w:val="10"/>
        </w:rPr>
        <w:t xml:space="preserve"> they reach with parties. </w:t>
      </w:r>
      <w:r w:rsidRPr="00290FDF">
        <w:rPr>
          <w:rStyle w:val="StyleUnderline"/>
        </w:rPr>
        <w:t xml:space="preserve">The FTC itself adjudicates </w:t>
      </w:r>
      <w:r w:rsidRPr="00290FDF">
        <w:rPr>
          <w:rStyle w:val="Emphasis"/>
        </w:rPr>
        <w:t>some</w:t>
      </w:r>
      <w:r w:rsidRPr="00290FDF">
        <w:rPr>
          <w:rStyle w:val="StyleUnderline"/>
        </w:rPr>
        <w:t xml:space="preserve"> cases, although</w:t>
      </w:r>
      <w:r w:rsidRPr="00854CF8">
        <w:rPr>
          <w:sz w:val="10"/>
        </w:rPr>
        <w:t xml:space="preserve"> it does so </w:t>
      </w:r>
      <w:r w:rsidRPr="00290FDF">
        <w:rPr>
          <w:rStyle w:val="StyleUnderline"/>
        </w:rPr>
        <w:t>largely according to law developed in</w:t>
      </w:r>
      <w:r w:rsidRPr="00854CF8">
        <w:rPr>
          <w:sz w:val="10"/>
        </w:rPr>
        <w:t xml:space="preserve"> the federal </w:t>
      </w:r>
      <w:r w:rsidRPr="00290FDF">
        <w:rPr>
          <w:rStyle w:val="StyleUnderline"/>
        </w:rPr>
        <w:t>courts, to which parties can appeal any FTC decision</w:t>
      </w:r>
      <w:r w:rsidRPr="00854CF8">
        <w:rPr>
          <w:sz w:val="10"/>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290FDF">
        <w:rPr>
          <w:rStyle w:val="StyleUnderline"/>
        </w:rPr>
        <w:t>antitrust doctrine has evolved</w:t>
      </w:r>
      <w:r w:rsidRPr="00854CF8">
        <w:rPr>
          <w:sz w:val="10"/>
        </w:rPr>
        <w:t xml:space="preserve"> over the decades </w:t>
      </w:r>
      <w:r w:rsidRPr="00290FDF">
        <w:rPr>
          <w:rStyle w:val="StyleUnderline"/>
        </w:rPr>
        <w:t xml:space="preserve">through the </w:t>
      </w:r>
      <w:r w:rsidRPr="00290FDF">
        <w:rPr>
          <w:rStyle w:val="Emphasis"/>
        </w:rPr>
        <w:t>push and pull of precedent</w:t>
      </w:r>
      <w:r w:rsidRPr="00290FDF">
        <w:rPr>
          <w:rStyle w:val="StyleUnderline"/>
        </w:rPr>
        <w:t xml:space="preserve"> across the </w:t>
      </w:r>
      <w:r w:rsidRPr="00290FDF">
        <w:rPr>
          <w:rStyle w:val="Emphasis"/>
        </w:rPr>
        <w:t>U</w:t>
      </w:r>
      <w:r w:rsidRPr="00854CF8">
        <w:rPr>
          <w:sz w:val="10"/>
        </w:rPr>
        <w:t xml:space="preserve">nited </w:t>
      </w:r>
      <w:r w:rsidRPr="00290FDF">
        <w:rPr>
          <w:rStyle w:val="Emphasis"/>
        </w:rPr>
        <w:t>S</w:t>
      </w:r>
      <w:r w:rsidRPr="00854CF8">
        <w:rPr>
          <w:sz w:val="10"/>
        </w:rPr>
        <w:t xml:space="preserve">tates </w:t>
      </w:r>
      <w:r w:rsidRPr="00290FDF">
        <w:rPr>
          <w:rStyle w:val="StyleUnderline"/>
        </w:rPr>
        <w:t>judicial circuits</w:t>
      </w:r>
      <w:r w:rsidRPr="00854CF8">
        <w:rPr>
          <w:sz w:val="10"/>
        </w:rPr>
        <w:t xml:space="preserve">, with the Supreme Court periodically stepping in to correct, clarify, or resolve differences among the lower federal courts. </w:t>
      </w:r>
      <w:r w:rsidRPr="00290FDF">
        <w:rPr>
          <w:rStyle w:val="StyleUnderline"/>
        </w:rPr>
        <w:t xml:space="preserve">Commentators often cite antitrust as </w:t>
      </w:r>
      <w:r w:rsidRPr="00290FDF">
        <w:rPr>
          <w:rStyle w:val="StyleUnderline"/>
          <w:highlight w:val="cyan"/>
        </w:rPr>
        <w:t>a</w:t>
      </w:r>
      <w:r w:rsidRPr="00290FDF">
        <w:rPr>
          <w:rStyle w:val="StyleUnderline"/>
        </w:rPr>
        <w:t xml:space="preserve"> rare </w:t>
      </w:r>
      <w:r w:rsidRPr="00290FDF">
        <w:rPr>
          <w:rStyle w:val="StyleUnderline"/>
          <w:highlight w:val="cyan"/>
        </w:rPr>
        <w:t>example of</w:t>
      </w:r>
      <w:r w:rsidRPr="00290FDF">
        <w:rPr>
          <w:rStyle w:val="StyleUnderline"/>
        </w:rPr>
        <w:t xml:space="preserve"> "federal </w:t>
      </w:r>
      <w:r w:rsidRPr="00290FDF">
        <w:rPr>
          <w:rStyle w:val="Emphasis"/>
          <w:highlight w:val="cyan"/>
        </w:rPr>
        <w:t>common law</w:t>
      </w:r>
      <w:r w:rsidRPr="00290FDF">
        <w:rPr>
          <w:rStyle w:val="StyleUnderline"/>
        </w:rPr>
        <w:t>" in the U.S. system</w:t>
      </w:r>
      <w:r w:rsidRPr="00854CF8">
        <w:rPr>
          <w:sz w:val="10"/>
        </w:rPr>
        <w:t xml:space="preserve">. 20 </w:t>
      </w:r>
      <w:r w:rsidRPr="00290FDF">
        <w:rPr>
          <w:rStyle w:val="StyleUnderline"/>
          <w:highlight w:val="cyan"/>
        </w:rPr>
        <w:t xml:space="preserve">The </w:t>
      </w:r>
      <w:r w:rsidRPr="00290FDF">
        <w:rPr>
          <w:rStyle w:val="Emphasis"/>
          <w:highlight w:val="cyan"/>
        </w:rPr>
        <w:t>adjudicatory model</w:t>
      </w:r>
      <w:r w:rsidRPr="00290FDF">
        <w:rPr>
          <w:rStyle w:val="StyleUnderline"/>
        </w:rPr>
        <w:t xml:space="preserve"> for</w:t>
      </w:r>
      <w:r w:rsidRPr="00854CF8">
        <w:rPr>
          <w:sz w:val="10"/>
        </w:rPr>
        <w:t xml:space="preserve"> implementing </w:t>
      </w:r>
      <w:r w:rsidRPr="00290FDF">
        <w:rPr>
          <w:rStyle w:val="StyleUnderline"/>
        </w:rPr>
        <w:t xml:space="preserve">antitrust enforcement </w:t>
      </w:r>
      <w:r w:rsidRPr="00290FDF">
        <w:rPr>
          <w:rStyle w:val="StyleUnderline"/>
          <w:highlight w:val="cyan"/>
        </w:rPr>
        <w:t>has</w:t>
      </w:r>
      <w:r w:rsidRPr="00854CF8">
        <w:rPr>
          <w:sz w:val="10"/>
        </w:rPr>
        <w:t xml:space="preserve"> several </w:t>
      </w:r>
      <w:r w:rsidRPr="00290FDF">
        <w:rPr>
          <w:rStyle w:val="StyleUnderline"/>
        </w:rPr>
        <w:t>key attributes, which</w:t>
      </w:r>
      <w:r w:rsidRPr="00854CF8">
        <w:rPr>
          <w:sz w:val="10"/>
        </w:rPr>
        <w:t xml:space="preserve"> in turn </w:t>
      </w:r>
      <w:r w:rsidRPr="00290FDF">
        <w:rPr>
          <w:rStyle w:val="StyleUnderline"/>
        </w:rPr>
        <w:t>have</w:t>
      </w:r>
      <w:r w:rsidRPr="00854CF8">
        <w:rPr>
          <w:sz w:val="10"/>
        </w:rPr>
        <w:t xml:space="preserve"> both advantages and </w:t>
      </w:r>
      <w:r w:rsidRPr="00290FDF">
        <w:rPr>
          <w:rStyle w:val="Emphasis"/>
          <w:highlight w:val="cyan"/>
        </w:rPr>
        <w:t>disadvantages</w:t>
      </w:r>
      <w:r w:rsidRPr="00854CF8">
        <w:rPr>
          <w:sz w:val="10"/>
        </w:rPr>
        <w:t xml:space="preserve">. We put aside for now the question of who is adjudicating--whether it be an expert tribunal or a court of general jurisdiction, for example--and focus on three characteristics of antitrust adjudication itself. </w:t>
      </w:r>
      <w:r w:rsidRPr="00854CF8">
        <w:rPr>
          <w:sz w:val="10"/>
          <w:szCs w:val="18"/>
        </w:rPr>
        <w:t xml:space="preserve">A. Case-by-Case, Fact-Specific Approach 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 [*1918]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 B. Slow, Usually Predictable Doctrinal Development </w:t>
      </w:r>
      <w:r w:rsidRPr="00290FDF">
        <w:rPr>
          <w:rStyle w:val="StyleUnderline"/>
          <w:highlight w:val="cyan"/>
        </w:rPr>
        <w:t>A</w:t>
      </w:r>
      <w:r w:rsidRPr="00854CF8">
        <w:rPr>
          <w:sz w:val="10"/>
        </w:rPr>
        <w:t xml:space="preserve"> second </w:t>
      </w:r>
      <w:r w:rsidRPr="00290FDF">
        <w:rPr>
          <w:rStyle w:val="Emphasis"/>
          <w:highlight w:val="cyan"/>
        </w:rPr>
        <w:t>attribute</w:t>
      </w:r>
      <w:r w:rsidRPr="00290FDF">
        <w:rPr>
          <w:rStyle w:val="StyleUnderline"/>
        </w:rPr>
        <w:t xml:space="preserve"> of the</w:t>
      </w:r>
      <w:r w:rsidRPr="00854CF8">
        <w:rPr>
          <w:sz w:val="10"/>
        </w:rPr>
        <w:t xml:space="preserve"> American </w:t>
      </w:r>
      <w:r w:rsidRPr="00290FDF">
        <w:rPr>
          <w:rStyle w:val="StyleUnderline"/>
        </w:rPr>
        <w:t xml:space="preserve">adjudicatory process for antitrust </w:t>
      </w:r>
      <w:r w:rsidRPr="00290FDF">
        <w:rPr>
          <w:rStyle w:val="StyleUnderline"/>
          <w:highlight w:val="cyan"/>
        </w:rPr>
        <w:t xml:space="preserve">is </w:t>
      </w:r>
      <w:r w:rsidRPr="00290FDF">
        <w:rPr>
          <w:rStyle w:val="Emphasis"/>
          <w:highlight w:val="cyan"/>
        </w:rPr>
        <w:t>stability</w:t>
      </w:r>
      <w:r w:rsidRPr="00290FDF">
        <w:rPr>
          <w:rStyle w:val="StyleUnderline"/>
        </w:rPr>
        <w:t xml:space="preserve">. While antitrust </w:t>
      </w:r>
      <w:r w:rsidRPr="00290FDF">
        <w:rPr>
          <w:rStyle w:val="StyleUnderline"/>
          <w:highlight w:val="cyan"/>
        </w:rPr>
        <w:t>doctrine</w:t>
      </w:r>
      <w:r w:rsidRPr="00290FDF">
        <w:rPr>
          <w:rStyle w:val="StyleUnderline"/>
        </w:rPr>
        <w:t xml:space="preserve"> has occasionally </w:t>
      </w:r>
      <w:r w:rsidRPr="00290FDF">
        <w:rPr>
          <w:rStyle w:val="Emphasis"/>
        </w:rPr>
        <w:t>swerved abruptly</w:t>
      </w:r>
      <w:r w:rsidRPr="00854CF8">
        <w:rPr>
          <w:sz w:val="10"/>
        </w:rPr>
        <w:t xml:space="preserve"> over the past century, </w:t>
      </w:r>
      <w:r w:rsidRPr="00290FDF">
        <w:rPr>
          <w:rStyle w:val="StyleUnderline"/>
        </w:rPr>
        <w:t xml:space="preserve">the common-law process through which antitrust law has developed usually </w:t>
      </w:r>
      <w:r w:rsidRPr="00290FDF">
        <w:rPr>
          <w:rStyle w:val="StyleUnderline"/>
          <w:highlight w:val="cyan"/>
        </w:rPr>
        <w:t>provides</w:t>
      </w:r>
      <w:r w:rsidRPr="00290FDF">
        <w:rPr>
          <w:rStyle w:val="StyleUnderline"/>
        </w:rPr>
        <w:t xml:space="preserve"> </w:t>
      </w:r>
      <w:r w:rsidRPr="00290FDF">
        <w:rPr>
          <w:rStyle w:val="Emphasis"/>
        </w:rPr>
        <w:t xml:space="preserve">clear </w:t>
      </w:r>
      <w:r w:rsidRPr="00290FDF">
        <w:rPr>
          <w:rStyle w:val="Emphasis"/>
          <w:highlight w:val="cyan"/>
        </w:rPr>
        <w:t>notice</w:t>
      </w:r>
      <w:r w:rsidRPr="00290FDF">
        <w:rPr>
          <w:rStyle w:val="StyleUnderline"/>
        </w:rPr>
        <w:t xml:space="preserve"> that a </w:t>
      </w:r>
      <w:r w:rsidRPr="00290FDF">
        <w:rPr>
          <w:rStyle w:val="StyleUnderline"/>
          <w:highlight w:val="cyan"/>
        </w:rPr>
        <w:t>change is coming</w:t>
      </w:r>
      <w:r w:rsidRPr="00290FDF">
        <w:rPr>
          <w:rStyle w:val="StyleUnderline"/>
        </w:rPr>
        <w:t xml:space="preserve">. As a recent example, the Supreme Court's </w:t>
      </w:r>
      <w:r w:rsidRPr="00290FDF">
        <w:rPr>
          <w:rStyle w:val="StyleUnderline"/>
          <w:highlight w:val="cyan"/>
        </w:rPr>
        <w:t>shift</w:t>
      </w:r>
      <w:r w:rsidRPr="00290FDF">
        <w:rPr>
          <w:rStyle w:val="StyleUnderline"/>
        </w:rPr>
        <w:t xml:space="preserve"> in </w:t>
      </w:r>
      <w:r w:rsidRPr="00290FDF">
        <w:rPr>
          <w:rStyle w:val="StyleUnderline"/>
          <w:i/>
        </w:rPr>
        <w:t>Leegin</w:t>
      </w:r>
      <w:r w:rsidRPr="00854CF8">
        <w:rPr>
          <w:i/>
          <w:iCs/>
          <w:sz w:val="10"/>
        </w:rPr>
        <w:t xml:space="preserve"> Creative Leather Products, Inc. v. PSKS. Inc</w:t>
      </w:r>
      <w:r w:rsidRPr="00854CF8">
        <w:rPr>
          <w:sz w:val="10"/>
        </w:rPr>
        <w:t xml:space="preserve">. 25from per se liability to a rule of reason for resale price maintenance likely </w:t>
      </w:r>
      <w:r w:rsidRPr="00290FDF">
        <w:rPr>
          <w:rStyle w:val="StyleUnderline"/>
          <w:highlight w:val="cyan"/>
        </w:rPr>
        <w:t>caught few</w:t>
      </w:r>
      <w:r w:rsidRPr="00290FDF">
        <w:rPr>
          <w:rStyle w:val="StyleUnderline"/>
        </w:rPr>
        <w:t xml:space="preserve"> observers </w:t>
      </w:r>
      <w:r w:rsidRPr="00290FDF">
        <w:rPr>
          <w:rStyle w:val="StyleUnderline"/>
          <w:highlight w:val="cyan"/>
        </w:rPr>
        <w:t xml:space="preserve">by </w:t>
      </w:r>
      <w:r w:rsidRPr="00290FDF">
        <w:rPr>
          <w:rStyle w:val="Emphasis"/>
          <w:highlight w:val="cyan"/>
        </w:rPr>
        <w:t>surprise</w:t>
      </w:r>
      <w:r w:rsidRPr="00854CF8">
        <w:rPr>
          <w:sz w:val="10"/>
        </w:rPr>
        <w:t xml:space="preserve">. 26 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 [*1919]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290FDF">
        <w:rPr>
          <w:rStyle w:val="StyleUnderline"/>
          <w:highlight w:val="cyan"/>
        </w:rPr>
        <w:t xml:space="preserve">forces could </w:t>
      </w:r>
      <w:r w:rsidRPr="00290FDF">
        <w:rPr>
          <w:rStyle w:val="Emphasis"/>
          <w:highlight w:val="cyan"/>
        </w:rPr>
        <w:t>accelerate</w:t>
      </w:r>
      <w:r w:rsidRPr="00290FDF">
        <w:rPr>
          <w:rStyle w:val="StyleUnderline"/>
        </w:rPr>
        <w:t xml:space="preserve"> the common-law process of doctrinal </w:t>
      </w:r>
      <w:r w:rsidRPr="00290FDF">
        <w:rPr>
          <w:rStyle w:val="StyleUnderline"/>
          <w:highlight w:val="cyan"/>
        </w:rPr>
        <w:t>development</w:t>
      </w:r>
      <w:r w:rsidRPr="00854CF8">
        <w:rPr>
          <w:sz w:val="10"/>
          <w:szCs w:val="18"/>
        </w:rPr>
        <w:t>. For</w:t>
      </w:r>
      <w:r w:rsidRPr="00290FDF">
        <w:rPr>
          <w:rStyle w:val="StyleUnderline"/>
          <w:sz w:val="16"/>
          <w:szCs w:val="18"/>
        </w:rPr>
        <w:t xml:space="preserve"> </w:t>
      </w:r>
      <w:r w:rsidRPr="00854CF8">
        <w:rPr>
          <w:sz w:val="10"/>
          <w:szCs w:val="18"/>
        </w:rPr>
        <w:t xml:space="preserve">example, Congress could legislate </w:t>
      </w:r>
      <w:r w:rsidRPr="00290FDF">
        <w:rPr>
          <w:rStyle w:val="Emphasis"/>
          <w:sz w:val="24"/>
          <w:szCs w:val="26"/>
          <w:highlight w:val="cyan"/>
        </w:rPr>
        <w:t>changes to the scope</w:t>
      </w:r>
      <w:r w:rsidRPr="00854CF8">
        <w:rPr>
          <w:sz w:val="10"/>
        </w:rPr>
        <w:t xml:space="preserve">, presumptions, and other parameters </w:t>
      </w:r>
      <w:r w:rsidRPr="00290FDF">
        <w:rPr>
          <w:rStyle w:val="Emphasis"/>
          <w:sz w:val="24"/>
          <w:szCs w:val="26"/>
          <w:highlight w:val="cyan"/>
        </w:rPr>
        <w:t>of antitrust law</w:t>
      </w:r>
      <w:r w:rsidRPr="00854CF8">
        <w:rPr>
          <w:sz w:val="10"/>
          <w:szCs w:val="18"/>
        </w:rPr>
        <w:t xml:space="preserve"> in ways that </w:t>
      </w:r>
      <w:r w:rsidRPr="00290FDF">
        <w:rPr>
          <w:rStyle w:val="StyleUnderline"/>
          <w:highlight w:val="cyan"/>
        </w:rPr>
        <w:t xml:space="preserve">would </w:t>
      </w:r>
      <w:r w:rsidRPr="00290FDF">
        <w:rPr>
          <w:rStyle w:val="Emphasis"/>
          <w:sz w:val="24"/>
          <w:szCs w:val="26"/>
          <w:highlight w:val="cyan"/>
        </w:rPr>
        <w:t>immediately alter precedent</w:t>
      </w:r>
      <w:r w:rsidRPr="00290FDF">
        <w:rPr>
          <w:rStyle w:val="StyleUnderline"/>
          <w:sz w:val="24"/>
          <w:szCs w:val="26"/>
          <w:highlight w:val="cyan"/>
        </w:rPr>
        <w:t xml:space="preserve"> </w:t>
      </w:r>
      <w:r w:rsidRPr="00290FDF">
        <w:rPr>
          <w:rStyle w:val="StyleUnderline"/>
          <w:highlight w:val="cyan"/>
        </w:rPr>
        <w:t xml:space="preserve">and </w:t>
      </w:r>
      <w:r w:rsidRPr="00290FDF">
        <w:rPr>
          <w:rStyle w:val="Emphasis"/>
          <w:sz w:val="24"/>
          <w:szCs w:val="26"/>
          <w:highlight w:val="cyan"/>
        </w:rPr>
        <w:t>bind</w:t>
      </w:r>
      <w:r w:rsidRPr="00290FDF">
        <w:rPr>
          <w:rStyle w:val="Emphasis"/>
          <w:sz w:val="24"/>
          <w:szCs w:val="26"/>
        </w:rPr>
        <w:t xml:space="preserve"> the </w:t>
      </w:r>
      <w:r w:rsidRPr="00290FDF">
        <w:rPr>
          <w:rStyle w:val="Emphasis"/>
          <w:sz w:val="24"/>
          <w:szCs w:val="26"/>
          <w:highlight w:val="cyan"/>
        </w:rPr>
        <w:t>courts</w:t>
      </w:r>
      <w:r w:rsidRPr="00290FDF">
        <w:rPr>
          <w:rStyle w:val="StyleUnderline"/>
          <w:sz w:val="24"/>
          <w:szCs w:val="26"/>
        </w:rPr>
        <w:t xml:space="preserve"> </w:t>
      </w:r>
      <w:r w:rsidRPr="00290FDF">
        <w:rPr>
          <w:rStyle w:val="StyleUnderline"/>
        </w:rPr>
        <w:t>going forward</w:t>
      </w:r>
      <w:r w:rsidRPr="00854CF8">
        <w:rPr>
          <w:sz w:val="10"/>
        </w:rPr>
        <w:t xml:space="preserve">. 32 </w:t>
      </w:r>
      <w:r w:rsidRPr="00290FDF">
        <w:rPr>
          <w:rStyle w:val="StyleUnderline"/>
        </w:rPr>
        <w:t xml:space="preserve">In practice, however, </w:t>
      </w:r>
      <w:r w:rsidRPr="00290FDF">
        <w:rPr>
          <w:rStyle w:val="StyleUnderline"/>
          <w:highlight w:val="cyan"/>
        </w:rPr>
        <w:t xml:space="preserve">such intervention is </w:t>
      </w:r>
      <w:r w:rsidRPr="00290FDF">
        <w:rPr>
          <w:rStyle w:val="Emphasis"/>
          <w:highlight w:val="cyan"/>
        </w:rPr>
        <w:t>rare</w:t>
      </w:r>
      <w:r w:rsidRPr="00290FDF">
        <w:rPr>
          <w:rStyle w:val="StyleUnderline"/>
          <w:highlight w:val="cyan"/>
        </w:rPr>
        <w:t xml:space="preserve"> and</w:t>
      </w:r>
      <w:r w:rsidRPr="00290FDF">
        <w:rPr>
          <w:rStyle w:val="StyleUnderline"/>
        </w:rPr>
        <w:t xml:space="preserve"> </w:t>
      </w:r>
      <w:r w:rsidRPr="00290FDF">
        <w:rPr>
          <w:rStyle w:val="Emphasis"/>
          <w:highlight w:val="cyan"/>
        </w:rPr>
        <w:t>unlikely</w:t>
      </w:r>
      <w:r w:rsidRPr="00854CF8">
        <w:rPr>
          <w:sz w:val="10"/>
        </w:rPr>
        <w:t xml:space="preserve">, making significant lags in doctrine a reality of antitrust adjudication in the courts. </w:t>
      </w:r>
      <w:r w:rsidRPr="00854CF8">
        <w:rPr>
          <w:sz w:val="10"/>
          <w:szCs w:val="18"/>
        </w:rPr>
        <w:t xml:space="preserve">C. Market-Driven Case Selection 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 D. Generalists versus Industry Experts </w:t>
      </w:r>
      <w:r w:rsidRPr="00854CF8">
        <w:rPr>
          <w:sz w:val="10"/>
        </w:rPr>
        <w:t xml:space="preserve">Returning to an issue we put aside earlier, who is doing the adjudication can matter for substantive outcomes. </w:t>
      </w:r>
      <w:r w:rsidRPr="00290FDF">
        <w:rPr>
          <w:rStyle w:val="StyleUnderline"/>
        </w:rPr>
        <w:t>In U.S. antitrust law</w:t>
      </w:r>
      <w:r w:rsidRPr="00854CF8">
        <w:rPr>
          <w:sz w:val="10"/>
        </w:rPr>
        <w:t xml:space="preserve">, that </w:t>
      </w:r>
      <w:r w:rsidRPr="00290FDF">
        <w:rPr>
          <w:rStyle w:val="StyleUnderline"/>
        </w:rPr>
        <w:t>adjudication has occurred</w:t>
      </w:r>
      <w:r w:rsidRPr="00854CF8">
        <w:rPr>
          <w:sz w:val="10"/>
        </w:rPr>
        <w:t xml:space="preserve">, at least </w:t>
      </w:r>
      <w:r w:rsidRPr="00290FDF">
        <w:rPr>
          <w:rStyle w:val="StyleUnderline"/>
        </w:rPr>
        <w:t xml:space="preserve">ultimately, in </w:t>
      </w:r>
      <w:r w:rsidRPr="00290FDF">
        <w:rPr>
          <w:rStyle w:val="Emphasis"/>
        </w:rPr>
        <w:t>generalist</w:t>
      </w:r>
      <w:r w:rsidRPr="00290FDF">
        <w:rPr>
          <w:rStyle w:val="StyleUnderline"/>
        </w:rPr>
        <w:t xml:space="preserve"> federal courts. That </w:t>
      </w:r>
      <w:r w:rsidRPr="00290FDF">
        <w:rPr>
          <w:rStyle w:val="Emphasis"/>
        </w:rPr>
        <w:t>institutional locus</w:t>
      </w:r>
      <w:r w:rsidRPr="00290FDF">
        <w:rPr>
          <w:rStyle w:val="StyleUnderline"/>
        </w:rPr>
        <w:t xml:space="preserve"> might well make sense given the </w:t>
      </w:r>
      <w:r w:rsidRPr="00290FDF">
        <w:rPr>
          <w:rStyle w:val="Emphasis"/>
        </w:rPr>
        <w:t>wide variety</w:t>
      </w:r>
      <w:r w:rsidRPr="00290FDF">
        <w:rPr>
          <w:rStyle w:val="StyleUnderline"/>
        </w:rPr>
        <w:t xml:space="preserve"> of</w:t>
      </w:r>
      <w:r w:rsidRPr="00854CF8">
        <w:rPr>
          <w:sz w:val="10"/>
        </w:rPr>
        <w:t xml:space="preserve"> conduct, </w:t>
      </w:r>
      <w:r w:rsidRPr="00290FDF">
        <w:rPr>
          <w:rStyle w:val="Emphasis"/>
        </w:rPr>
        <w:t>industries</w:t>
      </w:r>
      <w:r w:rsidRPr="00854CF8">
        <w:rPr>
          <w:sz w:val="10"/>
        </w:rPr>
        <w:t xml:space="preserve">, and factual circumstances </w:t>
      </w:r>
      <w:r w:rsidRPr="00290FDF">
        <w:rPr>
          <w:rStyle w:val="StyleUnderline"/>
        </w:rPr>
        <w:t>that antitrust cases present</w:t>
      </w:r>
      <w:r w:rsidRPr="00854CF8">
        <w:rPr>
          <w:sz w:val="10"/>
        </w:rPr>
        <w:t xml:space="preserve">.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 [*1921] regulators govern entry into hospital markets through Certifications of Public Need. 38The federal courts have increasingly safeguarded the domain of industry specific regulators over competition issues even when agency decisions might be in tension with antitrust law. 39 As antitrust enforcement focuses on distinct challenges posed by a particular industry, whether digital platforms, pharmaceuticals, or something else, expert and specialized knowledge becomes even more essential to making good enforcement decisions. </w:t>
      </w:r>
      <w:r w:rsidRPr="00A95E7C">
        <w:rPr>
          <w:rStyle w:val="StyleUnderline"/>
        </w:rPr>
        <w:t xml:space="preserve">Under current law and enforcement frameworks, there is </w:t>
      </w:r>
      <w:r w:rsidRPr="00A95E7C">
        <w:rPr>
          <w:rStyle w:val="Emphasis"/>
        </w:rPr>
        <w:t>no systematic way</w:t>
      </w:r>
      <w:r w:rsidRPr="00A95E7C">
        <w:rPr>
          <w:rStyle w:val="StyleUnderline"/>
        </w:rPr>
        <w:t xml:space="preserve"> to bring</w:t>
      </w:r>
      <w:r w:rsidRPr="00854CF8">
        <w:rPr>
          <w:sz w:val="10"/>
        </w:rPr>
        <w:t xml:space="preserve"> such </w:t>
      </w:r>
      <w:r w:rsidRPr="00A95E7C">
        <w:rPr>
          <w:rStyle w:val="Emphasis"/>
        </w:rPr>
        <w:t>specialization</w:t>
      </w:r>
      <w:r w:rsidRPr="00A95E7C">
        <w:rPr>
          <w:rStyle w:val="StyleUnderline"/>
        </w:rPr>
        <w:t xml:space="preserve"> </w:t>
      </w:r>
      <w:r w:rsidRPr="00A95E7C">
        <w:rPr>
          <w:rStyle w:val="Emphasis"/>
        </w:rPr>
        <w:t>in</w:t>
      </w:r>
      <w:r w:rsidRPr="00A95E7C">
        <w:rPr>
          <w:rStyle w:val="StyleUnderline"/>
        </w:rPr>
        <w:t>to the</w:t>
      </w:r>
      <w:r w:rsidRPr="00854CF8">
        <w:rPr>
          <w:sz w:val="10"/>
        </w:rPr>
        <w:t xml:space="preserve"> ultimate </w:t>
      </w:r>
      <w:r w:rsidRPr="00A95E7C">
        <w:rPr>
          <w:rStyle w:val="StyleUnderline"/>
        </w:rPr>
        <w:t>adjudication of antitrust cases</w:t>
      </w:r>
      <w:r w:rsidRPr="00854CF8">
        <w:rPr>
          <w:sz w:val="10"/>
        </w:rPr>
        <w:t xml:space="preserve"> in industries not already covered by specific, competition-related, regulatory statutes. </w:t>
      </w:r>
      <w:r w:rsidRPr="00A95E7C">
        <w:rPr>
          <w:rStyle w:val="StyleUnderline"/>
        </w:rPr>
        <w:t>To be sure, the FTC and DOJ have divisions that specialize in various industrial sectors</w:t>
      </w:r>
      <w:r w:rsidRPr="00854CF8">
        <w:rPr>
          <w:sz w:val="10"/>
        </w:rPr>
        <w:t xml:space="preserve"> in which they have considerable expertise. Those divisions bring that expertise into their review of conduct and transactions, </w:t>
      </w:r>
      <w:r w:rsidRPr="00A95E7C">
        <w:rPr>
          <w:rStyle w:val="StyleUnderline"/>
        </w:rPr>
        <w:t>but neither</w:t>
      </w:r>
      <w:r w:rsidRPr="00854CF8">
        <w:rPr>
          <w:sz w:val="10"/>
        </w:rPr>
        <w:t xml:space="preserve"> the FTC nor DOJ </w:t>
      </w:r>
      <w:r w:rsidRPr="00A95E7C">
        <w:rPr>
          <w:rStyle w:val="StyleUnderline"/>
        </w:rPr>
        <w:t>has ultimate adjudicative authority</w:t>
      </w:r>
      <w:r w:rsidRPr="00854CF8">
        <w:rPr>
          <w:sz w:val="10"/>
        </w:rPr>
        <w:t xml:space="preserve"> over the cases they choose to litigate. </w:t>
      </w:r>
      <w:r w:rsidRPr="00A95E7C">
        <w:rPr>
          <w:rStyle w:val="StyleUnderline"/>
        </w:rPr>
        <w:t xml:space="preserve">The DOJ must </w:t>
      </w:r>
      <w:r w:rsidRPr="00A95E7C">
        <w:rPr>
          <w:rStyle w:val="Emphasis"/>
        </w:rPr>
        <w:t>go to federal court</w:t>
      </w:r>
      <w:r w:rsidRPr="00A95E7C">
        <w:rPr>
          <w:rStyle w:val="StyleUnderline"/>
        </w:rPr>
        <w:t xml:space="preserve"> to seek enforcement. The FTC can opt for an administrative enforcement mechanism</w:t>
      </w:r>
      <w:r w:rsidRPr="00854CF8">
        <w:rPr>
          <w:sz w:val="10"/>
        </w:rPr>
        <w:t xml:space="preserve"> with the Commission itself sitting in appellate review of initial adjudication by an administrative law judge. </w:t>
      </w:r>
      <w:r w:rsidRPr="00A95E7C">
        <w:rPr>
          <w:rStyle w:val="StyleUnderline"/>
        </w:rPr>
        <w:t xml:space="preserve">The Commission's decision is, however, </w:t>
      </w:r>
      <w:r w:rsidRPr="00A95E7C">
        <w:rPr>
          <w:rStyle w:val="Emphasis"/>
        </w:rPr>
        <w:t>subject to review</w:t>
      </w:r>
      <w:r w:rsidRPr="00A95E7C">
        <w:rPr>
          <w:rStyle w:val="StyleUnderline"/>
        </w:rPr>
        <w:t xml:space="preserve"> by federal appellate courts, which have not hesitated to reverse the agency's decisions</w:t>
      </w:r>
      <w:r w:rsidRPr="00854CF8">
        <w:rPr>
          <w:sz w:val="10"/>
        </w:rPr>
        <w:t xml:space="preserve">. 40 </w:t>
      </w:r>
      <w:r w:rsidRPr="00A95E7C">
        <w:rPr>
          <w:rStyle w:val="StyleUnderline"/>
        </w:rPr>
        <w:t xml:space="preserve">The </w:t>
      </w:r>
      <w:r w:rsidRPr="00A95E7C">
        <w:rPr>
          <w:rStyle w:val="Emphasis"/>
        </w:rPr>
        <w:t>result</w:t>
      </w:r>
      <w:r w:rsidRPr="00A95E7C">
        <w:rPr>
          <w:rStyle w:val="StyleUnderline"/>
        </w:rPr>
        <w:t xml:space="preserve"> is that, </w:t>
      </w:r>
      <w:r w:rsidRPr="00A95E7C">
        <w:rPr>
          <w:rStyle w:val="Emphasis"/>
        </w:rPr>
        <w:t>even when</w:t>
      </w:r>
      <w:r w:rsidRPr="00A95E7C">
        <w:rPr>
          <w:rStyle w:val="StyleUnderline"/>
        </w:rPr>
        <w:t xml:space="preserve"> agencies have brought </w:t>
      </w:r>
      <w:r w:rsidRPr="00A95E7C">
        <w:rPr>
          <w:rStyle w:val="Emphasis"/>
        </w:rPr>
        <w:t>specific industry expertise</w:t>
      </w:r>
      <w:r w:rsidRPr="00A95E7C">
        <w:rPr>
          <w:rStyle w:val="StyleUnderline"/>
        </w:rPr>
        <w:t xml:space="preserve"> into antitrust enforcement, </w:t>
      </w:r>
      <w:r w:rsidRPr="00A95E7C">
        <w:rPr>
          <w:rStyle w:val="Emphasis"/>
        </w:rPr>
        <w:t>doctrinal application</w:t>
      </w:r>
      <w:r w:rsidRPr="00A95E7C">
        <w:rPr>
          <w:rStyle w:val="StyleUnderline"/>
        </w:rPr>
        <w:t xml:space="preserve"> and </w:t>
      </w:r>
      <w:r w:rsidRPr="00A95E7C">
        <w:rPr>
          <w:rStyle w:val="Emphasis"/>
        </w:rPr>
        <w:t>resolution</w:t>
      </w:r>
      <w:r w:rsidRPr="00A95E7C">
        <w:rPr>
          <w:rStyle w:val="StyleUnderline"/>
        </w:rPr>
        <w:t xml:space="preserve"> still proceeds through the </w:t>
      </w:r>
      <w:r w:rsidRPr="00A95E7C">
        <w:rPr>
          <w:rStyle w:val="Emphasis"/>
        </w:rPr>
        <w:t>common-law process</w:t>
      </w:r>
      <w:r w:rsidRPr="00A95E7C">
        <w:rPr>
          <w:rStyle w:val="StyleUnderline"/>
        </w:rPr>
        <w:t xml:space="preserve"> of adjudication by </w:t>
      </w:r>
      <w:r w:rsidRPr="00A95E7C">
        <w:rPr>
          <w:rStyle w:val="Emphasis"/>
        </w:rPr>
        <w:t>generalist</w:t>
      </w:r>
      <w:r w:rsidRPr="00A95E7C">
        <w:rPr>
          <w:rStyle w:val="StyleUnderline"/>
        </w:rPr>
        <w:t xml:space="preserve"> judges</w:t>
      </w:r>
      <w:r w:rsidRPr="00854CF8">
        <w:rPr>
          <w:sz w:val="10"/>
        </w:rPr>
        <w:t xml:space="preserve">. E. Tradeoffs Inherent in the Adjudicatory Approach to Antitrust 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290FDF">
        <w:rPr>
          <w:rStyle w:val="Emphasis"/>
          <w:highlight w:val="cyan"/>
        </w:rPr>
        <w:t>Broad</w:t>
      </w:r>
      <w:r w:rsidRPr="00290FDF">
        <w:rPr>
          <w:rStyle w:val="StyleUnderline"/>
        </w:rPr>
        <w:t xml:space="preserve"> ex ante </w:t>
      </w:r>
      <w:r w:rsidRPr="00290FDF">
        <w:rPr>
          <w:rStyle w:val="StyleUnderline"/>
          <w:highlight w:val="cyan"/>
        </w:rPr>
        <w:t xml:space="preserve">specifications could </w:t>
      </w:r>
      <w:r w:rsidRPr="00290FDF">
        <w:rPr>
          <w:rStyle w:val="Emphasis"/>
          <w:highlight w:val="cyan"/>
        </w:rPr>
        <w:t>prohibit beneficial</w:t>
      </w:r>
      <w:r w:rsidRPr="00290FDF">
        <w:rPr>
          <w:rStyle w:val="Emphasis"/>
        </w:rPr>
        <w:t xml:space="preserve"> or harmless </w:t>
      </w:r>
      <w:r w:rsidRPr="00290FDF">
        <w:rPr>
          <w:rStyle w:val="Emphasis"/>
          <w:highlight w:val="cyan"/>
        </w:rPr>
        <w:t>conduct</w:t>
      </w:r>
      <w:r w:rsidRPr="00854CF8">
        <w:rPr>
          <w:sz w:val="10"/>
        </w:rPr>
        <w:t xml:space="preserve">,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 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290FDF">
        <w:rPr>
          <w:rStyle w:val="StyleUnderline"/>
        </w:rPr>
        <w:t xml:space="preserve">the </w:t>
      </w:r>
      <w:r w:rsidRPr="00290FDF">
        <w:rPr>
          <w:rStyle w:val="Emphasis"/>
          <w:highlight w:val="cyan"/>
        </w:rPr>
        <w:t>evolutionary pace</w:t>
      </w:r>
      <w:r w:rsidRPr="00290FDF">
        <w:rPr>
          <w:rStyle w:val="StyleUnderline"/>
        </w:rPr>
        <w:t xml:space="preserve"> of doctrinal development through antitrust adjudication </w:t>
      </w:r>
      <w:r w:rsidRPr="00290FDF">
        <w:rPr>
          <w:rStyle w:val="StyleUnderline"/>
          <w:highlight w:val="cyan"/>
        </w:rPr>
        <w:t>is</w:t>
      </w:r>
      <w:r w:rsidRPr="00290FDF">
        <w:rPr>
          <w:rStyle w:val="StyleUnderline"/>
        </w:rPr>
        <w:t xml:space="preserve"> </w:t>
      </w:r>
      <w:r w:rsidRPr="00290FDF">
        <w:rPr>
          <w:rStyle w:val="Emphasis"/>
        </w:rPr>
        <w:t xml:space="preserve">very </w:t>
      </w:r>
      <w:r w:rsidRPr="00290FDF">
        <w:rPr>
          <w:rStyle w:val="Emphasis"/>
          <w:highlight w:val="cyan"/>
        </w:rPr>
        <w:t>important</w:t>
      </w:r>
      <w:r w:rsidRPr="00854CF8">
        <w:rPr>
          <w:sz w:val="10"/>
        </w:rPr>
        <w:t xml:space="preserve">. Where that evolution has been toward convergence with state-of-the-art analysis and evidence as to the effects of conduct, </w:t>
      </w:r>
      <w:r w:rsidRPr="00290FDF">
        <w:rPr>
          <w:rStyle w:val="Emphasis"/>
        </w:rPr>
        <w:t>doctrinal stability</w:t>
      </w:r>
      <w:r w:rsidRPr="00290FDF">
        <w:rPr>
          <w:rStyle w:val="StyleUnderline"/>
        </w:rPr>
        <w:t xml:space="preserve"> is a virtue. Reasonable people disagree over the</w:t>
      </w:r>
      <w:r w:rsidRPr="00854CF8">
        <w:rPr>
          <w:sz w:val="10"/>
        </w:rPr>
        <w:t xml:space="preserve"> Supreme </w:t>
      </w:r>
      <w:r w:rsidRPr="00290FDF">
        <w:rPr>
          <w:rStyle w:val="StyleUnderline"/>
        </w:rPr>
        <w:t xml:space="preserve">Court's </w:t>
      </w:r>
      <w:r w:rsidRPr="00290FDF">
        <w:rPr>
          <w:rStyle w:val="StyleUnderline"/>
          <w:highlight w:val="cyan"/>
        </w:rPr>
        <w:t>movement</w:t>
      </w:r>
      <w:r w:rsidRPr="00290FDF">
        <w:rPr>
          <w:rStyle w:val="StyleUnderline"/>
        </w:rPr>
        <w:t xml:space="preserve"> from per se illegality to rule of reason</w:t>
      </w:r>
      <w:r w:rsidRPr="00854CF8">
        <w:rPr>
          <w:sz w:val="10"/>
        </w:rPr>
        <w:t xml:space="preserve"> treatment of vertical price restraints, as Justice Breyer's dissent in Leegin demonstrates. 43 </w:t>
      </w:r>
      <w:r w:rsidRPr="00290FDF">
        <w:rPr>
          <w:rStyle w:val="StyleUnderline"/>
        </w:rPr>
        <w:t>The decision</w:t>
      </w:r>
      <w:r w:rsidRPr="00854CF8">
        <w:rPr>
          <w:sz w:val="10"/>
        </w:rPr>
        <w:t xml:space="preserve"> in that case </w:t>
      </w:r>
      <w:r w:rsidRPr="00290FDF">
        <w:rPr>
          <w:rStyle w:val="Emphasis"/>
        </w:rPr>
        <w:t>nonetheless</w:t>
      </w:r>
      <w:r w:rsidRPr="00290FDF">
        <w:rPr>
          <w:rStyle w:val="StyleUnderline"/>
        </w:rPr>
        <w:t xml:space="preserve"> drew on a </w:t>
      </w:r>
      <w:r w:rsidRPr="00290FDF">
        <w:rPr>
          <w:rStyle w:val="Emphasis"/>
        </w:rPr>
        <w:t>body</w:t>
      </w:r>
      <w:r w:rsidRPr="00290FDF">
        <w:rPr>
          <w:rStyle w:val="StyleUnderline"/>
        </w:rPr>
        <w:t xml:space="preserve"> of legal and economic analysis that, </w:t>
      </w:r>
      <w:r w:rsidRPr="00290FDF">
        <w:rPr>
          <w:rStyle w:val="Emphasis"/>
        </w:rPr>
        <w:t>over decades</w:t>
      </w:r>
      <w:r w:rsidRPr="00290FDF">
        <w:rPr>
          <w:rStyle w:val="StyleUnderline"/>
        </w:rPr>
        <w:t xml:space="preserve">, had </w:t>
      </w:r>
      <w:r w:rsidRPr="00290FDF">
        <w:rPr>
          <w:rStyle w:val="Emphasis"/>
        </w:rPr>
        <w:t>continually</w:t>
      </w:r>
      <w:r w:rsidRPr="00290FDF">
        <w:rPr>
          <w:rStyle w:val="StyleUnderline"/>
        </w:rPr>
        <w:t xml:space="preserve"> narrowed the application of per se rules</w:t>
      </w:r>
      <w:r w:rsidRPr="00854CF8">
        <w:rPr>
          <w:sz w:val="10"/>
        </w:rPr>
        <w:t xml:space="preserve"> to vertical conduct and led logically (even if some might argue incorrectly) to the majority's conclusion. 44Many commentators might therefore say Leegin is a good example of where the evolution of doctrine through adjudication worked well: </w:t>
      </w:r>
      <w:r w:rsidRPr="00290FDF">
        <w:rPr>
          <w:rStyle w:val="StyleUnderline"/>
        </w:rPr>
        <w:t xml:space="preserve">stakeholders </w:t>
      </w:r>
      <w:r w:rsidRPr="00290FDF">
        <w:rPr>
          <w:rStyle w:val="StyleUnderline"/>
          <w:highlight w:val="cyan"/>
        </w:rPr>
        <w:t xml:space="preserve">had </w:t>
      </w:r>
      <w:r w:rsidRPr="00290FDF">
        <w:rPr>
          <w:rStyle w:val="Emphasis"/>
          <w:highlight w:val="cyan"/>
        </w:rPr>
        <w:t>notice</w:t>
      </w:r>
      <w:r w:rsidRPr="00290FDF">
        <w:rPr>
          <w:rStyle w:val="StyleUnderline"/>
          <w:highlight w:val="cyan"/>
        </w:rPr>
        <w:t xml:space="preserve"> and</w:t>
      </w:r>
      <w:r w:rsidRPr="00290FDF">
        <w:rPr>
          <w:rStyle w:val="StyleUnderline"/>
        </w:rPr>
        <w:t xml:space="preserve"> the doctrine </w:t>
      </w:r>
      <w:r w:rsidRPr="00290FDF">
        <w:rPr>
          <w:rStyle w:val="StyleUnderline"/>
          <w:highlight w:val="cyan"/>
        </w:rPr>
        <w:t xml:space="preserve">moved in an </w:t>
      </w:r>
      <w:r w:rsidRPr="00290FDF">
        <w:rPr>
          <w:rStyle w:val="Emphasis"/>
          <w:highlight w:val="cyan"/>
        </w:rPr>
        <w:t>internally consistent</w:t>
      </w:r>
      <w:r w:rsidRPr="00290FDF">
        <w:rPr>
          <w:rStyle w:val="StyleUnderline"/>
          <w:highlight w:val="cyan"/>
        </w:rPr>
        <w:t xml:space="preserve"> direction</w:t>
      </w:r>
      <w:r w:rsidRPr="00854CF8">
        <w:rPr>
          <w:sz w:val="10"/>
        </w:rPr>
        <w:t xml:space="preserve">. While it is debatable whether the per se rule against restraints on [*1923] intra-brand competition has in recent years led to over-enforcement, there is a good case that it had done so in the past, 45so that the doctrine plausibly moved in an error-reducing direction. </w:t>
      </w:r>
      <w:r w:rsidRPr="00854CF8">
        <w:rPr>
          <w:sz w:val="10"/>
          <w:szCs w:val="18"/>
        </w:rPr>
        <w:t xml:space="preserve">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 </w:t>
      </w:r>
      <w:r w:rsidRPr="00854CF8">
        <w:rPr>
          <w:sz w:val="10"/>
        </w:rPr>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290FDF">
        <w:rPr>
          <w:rStyle w:val="Emphasis"/>
          <w:highlight w:val="cyan"/>
        </w:rPr>
        <w:t>lower barriers</w:t>
      </w:r>
      <w:r w:rsidRPr="00290FDF">
        <w:rPr>
          <w:rStyle w:val="StyleUnderline"/>
        </w:rPr>
        <w:t xml:space="preserve"> for plaintiffs </w:t>
      </w:r>
      <w:r w:rsidRPr="00290FDF">
        <w:rPr>
          <w:rStyle w:val="StyleUnderline"/>
          <w:highlight w:val="cyan"/>
        </w:rPr>
        <w:t xml:space="preserve">would lead to </w:t>
      </w:r>
      <w:r w:rsidRPr="00290FDF">
        <w:rPr>
          <w:rStyle w:val="Emphasis"/>
          <w:highlight w:val="cyan"/>
        </w:rPr>
        <w:t>too many cases</w:t>
      </w:r>
      <w:r w:rsidRPr="00290FDF">
        <w:rPr>
          <w:rStyle w:val="StyleUnderline"/>
        </w:rPr>
        <w:t xml:space="preserve"> and more </w:t>
      </w:r>
      <w:r w:rsidRPr="00290FDF">
        <w:rPr>
          <w:rStyle w:val="Emphasis"/>
        </w:rPr>
        <w:t>devotion of judicial resources</w:t>
      </w:r>
      <w:r w:rsidRPr="00290FDF">
        <w:rPr>
          <w:rStyle w:val="StyleUnderline"/>
        </w:rPr>
        <w:t xml:space="preserve"> than the conduct deserves</w:t>
      </w:r>
      <w:r w:rsidRPr="00854CF8">
        <w:rPr>
          <w:sz w:val="10"/>
        </w:rPr>
        <w:t xml:space="preserve">. 48Like error-reduction, the distribution of antitrust cases brought for adjudication depends heavily on the state of the doctrine and on the ability of the common law process to correct course where necessary. The potential disadvantages of antitrust adjudication by generalist courts raise the question of whether a different approach might be preferable, specifically with regard to digital platforms. Digital platforms present relatively novel challenges. </w:t>
      </w:r>
      <w:r w:rsidRPr="00290FDF">
        <w:rPr>
          <w:rStyle w:val="StyleUnderline"/>
          <w:highlight w:val="cyan"/>
        </w:rPr>
        <w:t>Considering</w:t>
      </w:r>
      <w:r w:rsidRPr="00290FDF">
        <w:rPr>
          <w:rStyle w:val="StyleUnderline"/>
        </w:rPr>
        <w:t xml:space="preserve"> the </w:t>
      </w:r>
      <w:r w:rsidRPr="00290FDF">
        <w:rPr>
          <w:rStyle w:val="StyleUnderline"/>
          <w:highlight w:val="cyan"/>
        </w:rPr>
        <w:t>tenuous fit</w:t>
      </w:r>
      <w:r w:rsidRPr="00290FDF">
        <w:rPr>
          <w:rStyle w:val="StyleUnderline"/>
        </w:rPr>
        <w:t xml:space="preserve"> between some</w:t>
      </w:r>
      <w:r w:rsidRPr="00854CF8">
        <w:rPr>
          <w:sz w:val="10"/>
        </w:rPr>
        <w:t xml:space="preserve"> [*1924] potential theories of </w:t>
      </w:r>
      <w:r w:rsidRPr="00290FDF">
        <w:rPr>
          <w:rStyle w:val="StyleUnderline"/>
        </w:rPr>
        <w:t xml:space="preserve">harm and current antitrust doctrine, the </w:t>
      </w:r>
      <w:r w:rsidRPr="00290FDF">
        <w:rPr>
          <w:rStyle w:val="Emphasis"/>
        </w:rPr>
        <w:t>complexity</w:t>
      </w:r>
      <w:r w:rsidRPr="00290FDF">
        <w:rPr>
          <w:rStyle w:val="StyleUnderline"/>
        </w:rPr>
        <w:t xml:space="preserve"> of</w:t>
      </w:r>
      <w:r w:rsidRPr="00854CF8">
        <w:rPr>
          <w:sz w:val="10"/>
        </w:rPr>
        <w:t xml:space="preserve"> the </w:t>
      </w:r>
      <w:r w:rsidRPr="00290FDF">
        <w:rPr>
          <w:rStyle w:val="StyleUnderline"/>
        </w:rPr>
        <w:t xml:space="preserve">underlying </w:t>
      </w:r>
      <w:r w:rsidRPr="00290FDF">
        <w:rPr>
          <w:rStyle w:val="Emphasis"/>
        </w:rPr>
        <w:t>technical issues</w:t>
      </w:r>
      <w:r w:rsidRPr="00854CF8">
        <w:rPr>
          <w:sz w:val="10"/>
        </w:rPr>
        <w:t xml:space="preserve"> in antitrust cases, </w:t>
      </w:r>
      <w:r w:rsidRPr="00290FDF">
        <w:rPr>
          <w:rStyle w:val="StyleUnderline"/>
          <w:highlight w:val="cyan"/>
        </w:rPr>
        <w:t>and</w:t>
      </w:r>
      <w:r w:rsidRPr="00854CF8">
        <w:rPr>
          <w:sz w:val="10"/>
        </w:rPr>
        <w:t xml:space="preserve"> the </w:t>
      </w:r>
      <w:r w:rsidRPr="00290FDF">
        <w:rPr>
          <w:rStyle w:val="Emphasis"/>
          <w:sz w:val="24"/>
          <w:szCs w:val="26"/>
          <w:highlight w:val="cyan"/>
        </w:rPr>
        <w:t>interrelatedness</w:t>
      </w:r>
      <w:r w:rsidRPr="00290FDF">
        <w:rPr>
          <w:rStyle w:val="StyleUnderline"/>
          <w:sz w:val="24"/>
          <w:szCs w:val="26"/>
          <w:highlight w:val="cyan"/>
        </w:rPr>
        <w:t xml:space="preserve"> </w:t>
      </w:r>
      <w:r w:rsidRPr="00290FDF">
        <w:rPr>
          <w:rStyle w:val="StyleUnderline"/>
          <w:highlight w:val="cyan"/>
        </w:rPr>
        <w:t>of</w:t>
      </w:r>
      <w:r w:rsidRPr="00854CF8">
        <w:rPr>
          <w:sz w:val="10"/>
        </w:rPr>
        <w:t xml:space="preserve"> those </w:t>
      </w:r>
      <w:r w:rsidRPr="00290FDF">
        <w:rPr>
          <w:rStyle w:val="StyleUnderline"/>
          <w:highlight w:val="cyan"/>
        </w:rPr>
        <w:t>issues</w:t>
      </w:r>
      <w:r w:rsidRPr="00290FDF">
        <w:rPr>
          <w:rStyle w:val="StyleUnderline"/>
        </w:rPr>
        <w:t xml:space="preserve"> and adjacent policy goals, </w:t>
      </w:r>
      <w:r w:rsidRPr="00290FDF">
        <w:rPr>
          <w:rStyle w:val="StyleUnderline"/>
          <w:highlight w:val="cyan"/>
        </w:rPr>
        <w:t>a</w:t>
      </w:r>
      <w:r w:rsidRPr="00290FDF">
        <w:rPr>
          <w:rStyle w:val="StyleUnderline"/>
        </w:rPr>
        <w:t xml:space="preserve"> more informed</w:t>
      </w:r>
      <w:r w:rsidRPr="00854CF8">
        <w:rPr>
          <w:sz w:val="10"/>
        </w:rPr>
        <w:t xml:space="preserve">, comprehensive </w:t>
      </w:r>
      <w:r w:rsidRPr="00290FDF">
        <w:rPr>
          <w:rStyle w:val="StyleUnderline"/>
          <w:highlight w:val="cyan"/>
        </w:rPr>
        <w:t>approach</w:t>
      </w:r>
      <w:r w:rsidRPr="00290FDF">
        <w:rPr>
          <w:rStyle w:val="StyleUnderline"/>
        </w:rPr>
        <w:t xml:space="preserve"> coordinated </w:t>
      </w:r>
      <w:r w:rsidRPr="00290FDF">
        <w:rPr>
          <w:rStyle w:val="StyleUnderline"/>
          <w:highlight w:val="cyan"/>
        </w:rPr>
        <w:t xml:space="preserve">by </w:t>
      </w:r>
      <w:r w:rsidRPr="00290FDF">
        <w:rPr>
          <w:rStyle w:val="Emphasis"/>
          <w:highlight w:val="cyan"/>
        </w:rPr>
        <w:t>a</w:t>
      </w:r>
      <w:r w:rsidRPr="00854CF8">
        <w:rPr>
          <w:sz w:val="10"/>
        </w:rPr>
        <w:t xml:space="preserve">n expert </w:t>
      </w:r>
      <w:r w:rsidRPr="00290FDF">
        <w:rPr>
          <w:rStyle w:val="Emphasis"/>
          <w:highlight w:val="cyan"/>
        </w:rPr>
        <w:t>regulatory agency</w:t>
      </w:r>
      <w:r w:rsidRPr="00290FDF">
        <w:rPr>
          <w:rStyle w:val="StyleUnderline"/>
        </w:rPr>
        <w:t xml:space="preserve"> might </w:t>
      </w:r>
      <w:r w:rsidRPr="00290FDF">
        <w:rPr>
          <w:rStyle w:val="StyleUnderline"/>
          <w:highlight w:val="cyan"/>
        </w:rPr>
        <w:t xml:space="preserve">foster </w:t>
      </w:r>
      <w:r w:rsidRPr="00290FDF">
        <w:rPr>
          <w:rStyle w:val="Emphasis"/>
          <w:highlight w:val="cyan"/>
        </w:rPr>
        <w:t>more advantages</w:t>
      </w:r>
      <w:r w:rsidRPr="00290FDF">
        <w:rPr>
          <w:rStyle w:val="StyleUnderline"/>
          <w:highlight w:val="cyan"/>
        </w:rPr>
        <w:t xml:space="preserve"> than</w:t>
      </w:r>
      <w:r w:rsidRPr="00854CF8">
        <w:rPr>
          <w:sz w:val="10"/>
        </w:rPr>
        <w:t xml:space="preserve"> does the exclusive </w:t>
      </w:r>
      <w:r w:rsidRPr="00290FDF">
        <w:rPr>
          <w:rStyle w:val="StyleUnderline"/>
        </w:rPr>
        <w:t>resort to</w:t>
      </w:r>
      <w:r w:rsidRPr="00854CF8">
        <w:rPr>
          <w:sz w:val="10"/>
        </w:rPr>
        <w:t xml:space="preserve"> traditional </w:t>
      </w:r>
      <w:r w:rsidRPr="00290FDF">
        <w:rPr>
          <w:rStyle w:val="Emphasis"/>
          <w:highlight w:val="cyan"/>
        </w:rPr>
        <w:t>antitrust</w:t>
      </w:r>
      <w:r w:rsidRPr="00290FDF">
        <w:rPr>
          <w:rStyle w:val="StyleUnderline"/>
        </w:rPr>
        <w:t xml:space="preserve"> adjudication</w:t>
      </w:r>
      <w:r w:rsidRPr="00854CF8">
        <w:rPr>
          <w:sz w:val="10"/>
        </w:rPr>
        <w:t>. However, before we turn to the form such regulation might take, we briefly identify some general principles for such regulation.</w:t>
      </w:r>
    </w:p>
    <w:p w14:paraId="596C917E" w14:textId="77777777" w:rsidR="00297780" w:rsidRPr="00290FDF" w:rsidRDefault="00297780" w:rsidP="00297780">
      <w:pPr>
        <w:pStyle w:val="Heading4"/>
        <w:rPr>
          <w:rFonts w:cs="Arial"/>
        </w:rPr>
      </w:pPr>
      <w:r w:rsidRPr="00290FDF">
        <w:rPr>
          <w:rFonts w:cs="Arial"/>
        </w:rPr>
        <w:t xml:space="preserve">Unpredictable legal shifts </w:t>
      </w:r>
      <w:r w:rsidRPr="00290FDF">
        <w:rPr>
          <w:rFonts w:cs="Arial"/>
          <w:u w:val="single"/>
        </w:rPr>
        <w:t>wreck</w:t>
      </w:r>
      <w:r w:rsidRPr="00290FDF">
        <w:rPr>
          <w:rFonts w:cs="Arial"/>
        </w:rPr>
        <w:t xml:space="preserve"> business confidence.</w:t>
      </w:r>
    </w:p>
    <w:p w14:paraId="3516840A" w14:textId="77777777" w:rsidR="00297780" w:rsidRPr="00290FDF" w:rsidRDefault="00297780" w:rsidP="00297780">
      <w:r w:rsidRPr="00290FDF">
        <w:t xml:space="preserve">Sarah Chaney </w:t>
      </w:r>
      <w:r w:rsidRPr="00290FDF">
        <w:rPr>
          <w:rStyle w:val="Style13ptBold"/>
        </w:rPr>
        <w:t>Cambon 21</w:t>
      </w:r>
      <w:r w:rsidRPr="00290FDF">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3BD43160" w14:textId="77777777" w:rsidR="00297780" w:rsidRPr="00854CF8" w:rsidRDefault="00297780" w:rsidP="00297780">
      <w:pPr>
        <w:rPr>
          <w:sz w:val="10"/>
        </w:rPr>
      </w:pPr>
      <w:r w:rsidRPr="00290FDF">
        <w:rPr>
          <w:rStyle w:val="StyleUnderline"/>
          <w:highlight w:val="cyan"/>
        </w:rPr>
        <w:t>Business investment is</w:t>
      </w:r>
      <w:r w:rsidRPr="00290FDF">
        <w:rPr>
          <w:rStyle w:val="StyleUnderline"/>
        </w:rPr>
        <w:t xml:space="preserve"> emerging as </w:t>
      </w:r>
      <w:r w:rsidRPr="00290FDF">
        <w:rPr>
          <w:rStyle w:val="StyleUnderline"/>
          <w:highlight w:val="cyan"/>
        </w:rPr>
        <w:t xml:space="preserve">a </w:t>
      </w:r>
      <w:r w:rsidRPr="00290FDF">
        <w:rPr>
          <w:rStyle w:val="Emphasis"/>
          <w:highlight w:val="cyan"/>
        </w:rPr>
        <w:t>powerful source</w:t>
      </w:r>
      <w:r w:rsidRPr="00290FDF">
        <w:rPr>
          <w:rStyle w:val="StyleUnderline"/>
          <w:highlight w:val="cyan"/>
        </w:rPr>
        <w:t xml:space="preserve"> of</w:t>
      </w:r>
      <w:r w:rsidRPr="00290FDF">
        <w:rPr>
          <w:rStyle w:val="StyleUnderline"/>
        </w:rPr>
        <w:t xml:space="preserve"> U.S. economic </w:t>
      </w:r>
      <w:r w:rsidRPr="00290FDF">
        <w:rPr>
          <w:rStyle w:val="StyleUnderline"/>
          <w:highlight w:val="cyan"/>
        </w:rPr>
        <w:t>growth that will</w:t>
      </w:r>
      <w:r w:rsidRPr="00290FDF">
        <w:rPr>
          <w:rStyle w:val="StyleUnderline"/>
        </w:rPr>
        <w:t xml:space="preserve"> likely help </w:t>
      </w:r>
      <w:r w:rsidRPr="00290FDF">
        <w:rPr>
          <w:rStyle w:val="Emphasis"/>
          <w:highlight w:val="cyan"/>
        </w:rPr>
        <w:t>sustain</w:t>
      </w:r>
      <w:r w:rsidRPr="00290FDF">
        <w:rPr>
          <w:rStyle w:val="Emphasis"/>
        </w:rPr>
        <w:t xml:space="preserve"> the </w:t>
      </w:r>
      <w:r w:rsidRPr="00290FDF">
        <w:rPr>
          <w:rStyle w:val="Emphasis"/>
          <w:highlight w:val="cyan"/>
        </w:rPr>
        <w:t>recovery</w:t>
      </w:r>
      <w:r w:rsidRPr="00854CF8">
        <w:rPr>
          <w:sz w:val="10"/>
        </w:rPr>
        <w:t xml:space="preserve">. </w:t>
      </w:r>
      <w:r w:rsidRPr="00290FDF">
        <w:rPr>
          <w:rStyle w:val="StyleUnderline"/>
          <w:highlight w:val="cyan"/>
        </w:rPr>
        <w:t>Companies</w:t>
      </w:r>
      <w:r w:rsidRPr="00290FDF">
        <w:rPr>
          <w:rStyle w:val="StyleUnderline"/>
        </w:rPr>
        <w:t xml:space="preserve"> are </w:t>
      </w:r>
      <w:r w:rsidRPr="00290FDF">
        <w:rPr>
          <w:rStyle w:val="Emphasis"/>
          <w:highlight w:val="cyan"/>
        </w:rPr>
        <w:t>ramp</w:t>
      </w:r>
      <w:r w:rsidRPr="00290FDF">
        <w:rPr>
          <w:rStyle w:val="Emphasis"/>
        </w:rPr>
        <w:t xml:space="preserve">ing </w:t>
      </w:r>
      <w:r w:rsidRPr="00290FDF">
        <w:rPr>
          <w:rStyle w:val="Emphasis"/>
          <w:highlight w:val="cyan"/>
        </w:rPr>
        <w:t>up</w:t>
      </w:r>
      <w:r w:rsidRPr="00290FDF">
        <w:rPr>
          <w:rStyle w:val="StyleUnderline"/>
        </w:rPr>
        <w:t xml:space="preserve"> orders for computers, machinery and software </w:t>
      </w:r>
      <w:r w:rsidRPr="00290FDF">
        <w:rPr>
          <w:rStyle w:val="StyleUnderline"/>
          <w:highlight w:val="cyan"/>
        </w:rPr>
        <w:t xml:space="preserve">as they </w:t>
      </w:r>
      <w:r w:rsidRPr="00290FDF">
        <w:rPr>
          <w:rStyle w:val="Emphasis"/>
          <w:highlight w:val="cyan"/>
        </w:rPr>
        <w:t>grow</w:t>
      </w:r>
      <w:r w:rsidRPr="00290FDF">
        <w:rPr>
          <w:rStyle w:val="Emphasis"/>
        </w:rPr>
        <w:t xml:space="preserve"> more </w:t>
      </w:r>
      <w:r w:rsidRPr="00290FDF">
        <w:rPr>
          <w:rStyle w:val="Emphasis"/>
          <w:highlight w:val="cyan"/>
        </w:rPr>
        <w:t>confident</w:t>
      </w:r>
      <w:r w:rsidRPr="00290FDF">
        <w:rPr>
          <w:rStyle w:val="StyleUnderline"/>
        </w:rPr>
        <w:t xml:space="preserve"> in the outlook</w:t>
      </w:r>
      <w:r w:rsidRPr="00854CF8">
        <w:rPr>
          <w:sz w:val="10"/>
        </w:rPr>
        <w:t xml:space="preserve">. Nonresidential fixed investment, a proxy for </w:t>
      </w:r>
      <w:r w:rsidRPr="00290FDF">
        <w:rPr>
          <w:rStyle w:val="StyleUnderline"/>
        </w:rPr>
        <w:t>business spending, rose</w:t>
      </w:r>
      <w:r w:rsidRPr="00854CF8">
        <w:rPr>
          <w:sz w:val="10"/>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 Orders for nondefense capital goods excluding aircraft, another measure for business investment, are near the highest levels for records tracing back to the 1990s, separate Commerce Department figures show. “</w:t>
      </w:r>
      <w:r w:rsidRPr="00854CF8">
        <w:rPr>
          <w:rStyle w:val="StyleUnderline"/>
        </w:rPr>
        <w:t xml:space="preserve">Business investment has really been an </w:t>
      </w:r>
      <w:r w:rsidRPr="00854CF8">
        <w:rPr>
          <w:rStyle w:val="Emphasis"/>
        </w:rPr>
        <w:t>important engine</w:t>
      </w:r>
      <w:r w:rsidRPr="00854CF8">
        <w:rPr>
          <w:rStyle w:val="StyleUnderline"/>
        </w:rPr>
        <w:t xml:space="preserve"> powering the U.S. economic recovery</w:t>
      </w:r>
      <w:r w:rsidRPr="00854CF8">
        <w:rPr>
          <w:sz w:val="10"/>
        </w:rPr>
        <w:t>,” said Robert Rosener, senior U.S. economist at Morgan Stanley. “</w:t>
      </w:r>
      <w:r w:rsidRPr="00854CF8">
        <w:rPr>
          <w:rStyle w:val="StyleUnderline"/>
        </w:rPr>
        <w:t xml:space="preserve">In our outlook for the economy, it’s certainly one of the </w:t>
      </w:r>
      <w:r w:rsidRPr="00854CF8">
        <w:rPr>
          <w:rStyle w:val="Emphasis"/>
        </w:rPr>
        <w:t>bright spots</w:t>
      </w:r>
      <w:r w:rsidRPr="00854CF8">
        <w:rPr>
          <w:sz w:val="10"/>
        </w:rPr>
        <w:t xml:space="preserve">.” Consumer spending, which accounts for about two-thirds of economic output, is driving the early stages of the recovery. Americans, flush with savings and government stimulus checks, are spending more on goods and services, which they shunned for much of the pandemic. </w:t>
      </w:r>
      <w:r w:rsidRPr="00290FDF">
        <w:rPr>
          <w:rStyle w:val="StyleUnderline"/>
          <w:highlight w:val="cyan"/>
        </w:rPr>
        <w:t>Robust</w:t>
      </w:r>
      <w:r w:rsidRPr="00290FDF">
        <w:rPr>
          <w:rStyle w:val="StyleUnderline"/>
        </w:rPr>
        <w:t xml:space="preserve"> capital </w:t>
      </w:r>
      <w:r w:rsidRPr="00290FDF">
        <w:rPr>
          <w:rStyle w:val="StyleUnderline"/>
          <w:highlight w:val="cyan"/>
        </w:rPr>
        <w:t xml:space="preserve">investment will be </w:t>
      </w:r>
      <w:r w:rsidRPr="00290FDF">
        <w:rPr>
          <w:rStyle w:val="Emphasis"/>
          <w:highlight w:val="cyan"/>
        </w:rPr>
        <w:t>key</w:t>
      </w:r>
      <w:r w:rsidRPr="00290FDF">
        <w:rPr>
          <w:rStyle w:val="StyleUnderline"/>
        </w:rPr>
        <w:t xml:space="preserve"> to ensuring that the recovery maintains strength </w:t>
      </w:r>
      <w:r w:rsidRPr="00290FDF">
        <w:rPr>
          <w:rStyle w:val="Emphasis"/>
          <w:highlight w:val="cyan"/>
        </w:rPr>
        <w:t>after</w:t>
      </w:r>
      <w:r w:rsidRPr="00290FDF">
        <w:rPr>
          <w:rStyle w:val="StyleUnderline"/>
        </w:rPr>
        <w:t xml:space="preserve"> the spending boost from fiscal </w:t>
      </w:r>
      <w:r w:rsidRPr="00290FDF">
        <w:rPr>
          <w:rStyle w:val="Emphasis"/>
          <w:highlight w:val="cyan"/>
        </w:rPr>
        <w:t>stimulus</w:t>
      </w:r>
      <w:r w:rsidRPr="00290FDF">
        <w:rPr>
          <w:rStyle w:val="StyleUnderline"/>
          <w:highlight w:val="cyan"/>
        </w:rPr>
        <w:t xml:space="preserve"> and</w:t>
      </w:r>
      <w:r w:rsidRPr="00290FDF">
        <w:rPr>
          <w:rStyle w:val="StyleUnderline"/>
        </w:rPr>
        <w:t xml:space="preserve"> </w:t>
      </w:r>
      <w:r w:rsidRPr="00290FDF">
        <w:rPr>
          <w:rStyle w:val="Emphasis"/>
        </w:rPr>
        <w:t xml:space="preserve">business </w:t>
      </w:r>
      <w:r w:rsidRPr="00290FDF">
        <w:rPr>
          <w:rStyle w:val="Emphasis"/>
          <w:highlight w:val="cyan"/>
        </w:rPr>
        <w:t>reopenings</w:t>
      </w:r>
      <w:r w:rsidRPr="00290FDF">
        <w:rPr>
          <w:rStyle w:val="StyleUnderline"/>
        </w:rPr>
        <w:t xml:space="preserve"> eventually </w:t>
      </w:r>
      <w:r w:rsidRPr="00290FDF">
        <w:rPr>
          <w:rStyle w:val="Emphasis"/>
          <w:highlight w:val="cyan"/>
        </w:rPr>
        <w:t>fade</w:t>
      </w:r>
      <w:r w:rsidRPr="00290FDF">
        <w:rPr>
          <w:rStyle w:val="StyleUnderline"/>
        </w:rPr>
        <w:t>s</w:t>
      </w:r>
      <w:r w:rsidRPr="00854CF8">
        <w:rPr>
          <w:sz w:val="10"/>
        </w:rPr>
        <w:t xml:space="preserve">, according to some economists. </w:t>
      </w:r>
      <w:r w:rsidRPr="00290FDF">
        <w:rPr>
          <w:rStyle w:val="StyleUnderline"/>
        </w:rPr>
        <w:t xml:space="preserve">Rising business investment helps fuel </w:t>
      </w:r>
      <w:r w:rsidRPr="00290FDF">
        <w:rPr>
          <w:rStyle w:val="Emphasis"/>
        </w:rPr>
        <w:t>economic output</w:t>
      </w:r>
      <w:r w:rsidRPr="00290FDF">
        <w:rPr>
          <w:rStyle w:val="StyleUnderline"/>
        </w:rPr>
        <w:t>. It</w:t>
      </w:r>
      <w:r w:rsidRPr="00854CF8">
        <w:rPr>
          <w:sz w:val="10"/>
        </w:rPr>
        <w:t xml:space="preserve"> also </w:t>
      </w:r>
      <w:r w:rsidRPr="00290FDF">
        <w:rPr>
          <w:rStyle w:val="StyleUnderline"/>
        </w:rPr>
        <w:t xml:space="preserve">lifts </w:t>
      </w:r>
      <w:r w:rsidRPr="00290FDF">
        <w:rPr>
          <w:rStyle w:val="Emphasis"/>
        </w:rPr>
        <w:t>worker productivity</w:t>
      </w:r>
      <w:r w:rsidRPr="00854CF8">
        <w:rPr>
          <w:sz w:val="10"/>
        </w:rPr>
        <w:t xml:space="preserve">, or output per hour. That metric grew at a sluggish pace throughout the last economic expansion but is now showing signs of resurgence. 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 Businesses appear to be less risk-averse now, he said. 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 Economists at Morgan Stanley predict that U.S. capital spending will rise to 116% of prerecession levels after three years. By comparison, investment took 10 years to reach those levels once the 2007-09 recession hit. </w:t>
      </w:r>
      <w:r w:rsidRPr="00290FDF">
        <w:rPr>
          <w:rStyle w:val="StyleUnderline"/>
        </w:rPr>
        <w:t xml:space="preserve">Company </w:t>
      </w:r>
      <w:r w:rsidRPr="00290FDF">
        <w:rPr>
          <w:rStyle w:val="StyleUnderline"/>
          <w:highlight w:val="cyan"/>
        </w:rPr>
        <w:t xml:space="preserve">executives are </w:t>
      </w:r>
      <w:r w:rsidRPr="00290FDF">
        <w:rPr>
          <w:rStyle w:val="Emphasis"/>
          <w:highlight w:val="cyan"/>
        </w:rPr>
        <w:t>increasingly confident</w:t>
      </w:r>
      <w:r w:rsidRPr="00290FDF">
        <w:rPr>
          <w:rStyle w:val="StyleUnderline"/>
        </w:rPr>
        <w:t xml:space="preserve"> in the economy’s trajectory</w:t>
      </w:r>
      <w:r w:rsidRPr="00854CF8">
        <w:rPr>
          <w:sz w:val="10"/>
        </w:rPr>
        <w:t xml:space="preserve">.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 “We’re seeing really strong reopening demand, and a lot of times capital investment follows that,” said Joe Song, senior U.S. economist at BofA Securities. Mr. Song added that </w:t>
      </w:r>
      <w:r w:rsidRPr="00290FDF">
        <w:rPr>
          <w:rStyle w:val="StyleUnderline"/>
          <w:highlight w:val="cyan"/>
        </w:rPr>
        <w:t xml:space="preserve">less </w:t>
      </w:r>
      <w:r w:rsidRPr="00290FDF">
        <w:rPr>
          <w:rStyle w:val="Emphasis"/>
          <w:highlight w:val="cyan"/>
        </w:rPr>
        <w:t>uncertainty</w:t>
      </w:r>
      <w:r w:rsidRPr="00854CF8">
        <w:rPr>
          <w:sz w:val="10"/>
        </w:rPr>
        <w:t xml:space="preserve"> regarding trade tensions between the U.S. and China </w:t>
      </w:r>
      <w:r w:rsidRPr="00290FDF">
        <w:rPr>
          <w:rStyle w:val="StyleUnderline"/>
        </w:rPr>
        <w:t>should</w:t>
      </w:r>
      <w:r w:rsidRPr="00854CF8">
        <w:rPr>
          <w:sz w:val="10"/>
        </w:rPr>
        <w:t xml:space="preserve"> further </w:t>
      </w:r>
      <w:r w:rsidRPr="00290FDF">
        <w:rPr>
          <w:rStyle w:val="Emphasis"/>
          <w:highlight w:val="cyan"/>
        </w:rPr>
        <w:t>underpin</w:t>
      </w:r>
      <w:r w:rsidRPr="00290FDF">
        <w:rPr>
          <w:rStyle w:val="StyleUnderline"/>
        </w:rPr>
        <w:t xml:space="preserve"> </w:t>
      </w:r>
      <w:r w:rsidRPr="00290FDF">
        <w:rPr>
          <w:rStyle w:val="Emphasis"/>
          <w:highlight w:val="cyan"/>
        </w:rPr>
        <w:t>bus</w:t>
      </w:r>
      <w:r w:rsidRPr="00290FDF">
        <w:rPr>
          <w:rStyle w:val="StyleUnderline"/>
        </w:rPr>
        <w:t xml:space="preserve">iness </w:t>
      </w:r>
      <w:r w:rsidRPr="00290FDF">
        <w:rPr>
          <w:rStyle w:val="Emphasis"/>
          <w:highlight w:val="cyan"/>
        </w:rPr>
        <w:t>con</w:t>
      </w:r>
      <w:r w:rsidRPr="00290FDF">
        <w:rPr>
          <w:rStyle w:val="StyleUnderline"/>
        </w:rPr>
        <w:t>fidence</w:t>
      </w:r>
      <w:r w:rsidRPr="00854CF8">
        <w:rPr>
          <w:sz w:val="10"/>
        </w:rPr>
        <w:t xml:space="preserve"> and investment. “</w:t>
      </w:r>
      <w:r w:rsidRPr="00290FDF">
        <w:rPr>
          <w:rStyle w:val="StyleUnderline"/>
        </w:rPr>
        <w:t xml:space="preserve">At the </w:t>
      </w:r>
      <w:r w:rsidRPr="00290FDF">
        <w:rPr>
          <w:rStyle w:val="Emphasis"/>
        </w:rPr>
        <w:t>very least</w:t>
      </w:r>
      <w:r w:rsidRPr="00290FDF">
        <w:rPr>
          <w:rStyle w:val="StyleUnderline"/>
        </w:rPr>
        <w:t xml:space="preserve">, </w:t>
      </w:r>
      <w:r w:rsidRPr="00290FDF">
        <w:rPr>
          <w:rStyle w:val="StyleUnderline"/>
          <w:highlight w:val="cyan"/>
        </w:rPr>
        <w:t>businesses</w:t>
      </w:r>
      <w:r w:rsidRPr="00290FDF">
        <w:rPr>
          <w:rStyle w:val="StyleUnderline"/>
        </w:rPr>
        <w:t xml:space="preserve"> will </w:t>
      </w:r>
      <w:r w:rsidRPr="00290FDF">
        <w:rPr>
          <w:rStyle w:val="Emphasis"/>
          <w:highlight w:val="cyan"/>
        </w:rPr>
        <w:t>understand</w:t>
      </w:r>
      <w:r w:rsidRPr="00290FDF">
        <w:rPr>
          <w:rStyle w:val="StyleUnderline"/>
          <w:highlight w:val="cyan"/>
        </w:rPr>
        <w:t xml:space="preserve"> the </w:t>
      </w:r>
      <w:r w:rsidRPr="00290FDF">
        <w:rPr>
          <w:rStyle w:val="Emphasis"/>
          <w:highlight w:val="cyan"/>
        </w:rPr>
        <w:t>strategy</w:t>
      </w:r>
      <w:r w:rsidRPr="00290FDF">
        <w:rPr>
          <w:rStyle w:val="StyleUnderline"/>
        </w:rPr>
        <w:t xml:space="preserve"> that the </w:t>
      </w:r>
      <w:r w:rsidRPr="00290FDF">
        <w:rPr>
          <w:rStyle w:val="StyleUnderline"/>
          <w:highlight w:val="cyan"/>
        </w:rPr>
        <w:t>Biden</w:t>
      </w:r>
      <w:r w:rsidRPr="00854CF8">
        <w:rPr>
          <w:sz w:val="10"/>
        </w:rPr>
        <w:t xml:space="preserve"> administration </w:t>
      </w:r>
      <w:r w:rsidRPr="00290FDF">
        <w:rPr>
          <w:rStyle w:val="StyleUnderline"/>
        </w:rPr>
        <w:t xml:space="preserve">is trying to </w:t>
      </w:r>
      <w:r w:rsidRPr="00290FDF">
        <w:rPr>
          <w:rStyle w:val="StyleUnderline"/>
          <w:highlight w:val="cyan"/>
        </w:rPr>
        <w:t>follow and</w:t>
      </w:r>
      <w:r w:rsidRPr="00290FDF">
        <w:rPr>
          <w:rStyle w:val="StyleUnderline"/>
        </w:rPr>
        <w:t xml:space="preserve"> will be </w:t>
      </w:r>
      <w:r w:rsidRPr="00290FDF">
        <w:rPr>
          <w:rStyle w:val="Emphasis"/>
        </w:rPr>
        <w:t xml:space="preserve">able to </w:t>
      </w:r>
      <w:r w:rsidRPr="00290FDF">
        <w:rPr>
          <w:rStyle w:val="Emphasis"/>
          <w:highlight w:val="cyan"/>
        </w:rPr>
        <w:t>plan</w:t>
      </w:r>
      <w:r w:rsidRPr="00290FDF">
        <w:rPr>
          <w:rStyle w:val="StyleUnderline"/>
          <w:highlight w:val="cyan"/>
        </w:rPr>
        <w:t xml:space="preserve"> around that</w:t>
      </w:r>
      <w:r w:rsidRPr="00854CF8">
        <w:rPr>
          <w:sz w:val="10"/>
        </w:rPr>
        <w:t>,” he said.</w:t>
      </w:r>
    </w:p>
    <w:p w14:paraId="5676FD20" w14:textId="77777777" w:rsidR="00297780" w:rsidRPr="00290FDF" w:rsidRDefault="00297780" w:rsidP="00297780"/>
    <w:p w14:paraId="2DD998E1" w14:textId="77777777" w:rsidR="00297780" w:rsidRPr="00290FDF" w:rsidRDefault="00297780" w:rsidP="00297780">
      <w:pPr>
        <w:pStyle w:val="Heading4"/>
        <w:rPr>
          <w:rFonts w:cs="Arial"/>
        </w:rPr>
      </w:pPr>
      <w:r w:rsidRPr="00290FDF">
        <w:rPr>
          <w:rFonts w:cs="Arial"/>
        </w:rPr>
        <w:t xml:space="preserve">Economic decline </w:t>
      </w:r>
      <w:r w:rsidRPr="00290FDF">
        <w:rPr>
          <w:rFonts w:cs="Arial"/>
          <w:u w:val="single"/>
        </w:rPr>
        <w:t>cascades</w:t>
      </w:r>
      <w:r w:rsidRPr="00290FDF">
        <w:rPr>
          <w:rFonts w:cs="Arial"/>
        </w:rPr>
        <w:t xml:space="preserve"> and goes nuclear---their defense doesn’t assume post-COVID shifts. </w:t>
      </w:r>
    </w:p>
    <w:p w14:paraId="0FCACAEE" w14:textId="77777777" w:rsidR="00297780" w:rsidRPr="00290FDF" w:rsidRDefault="00297780" w:rsidP="00297780">
      <w:r w:rsidRPr="00290FDF">
        <w:t xml:space="preserve">Dr. Mathew </w:t>
      </w:r>
      <w:r w:rsidRPr="00290FDF">
        <w:rPr>
          <w:rStyle w:val="Style13ptBold"/>
        </w:rPr>
        <w:t>Maavak 21</w:t>
      </w:r>
      <w:r w:rsidRPr="00290FDF">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71D7C21B" w14:textId="77777777" w:rsidR="00297780" w:rsidRDefault="00297780" w:rsidP="00297780">
      <w:pPr>
        <w:rPr>
          <w:sz w:val="8"/>
        </w:rPr>
      </w:pPr>
      <w:r w:rsidRPr="00854CF8">
        <w:rPr>
          <w:sz w:val="8"/>
        </w:rPr>
        <w:t xml:space="preserve">Various </w:t>
      </w:r>
      <w:r w:rsidRPr="00290FDF">
        <w:rPr>
          <w:rStyle w:val="StyleUnderline"/>
        </w:rPr>
        <w:t>scholars</w:t>
      </w:r>
      <w:r w:rsidRPr="00854CF8">
        <w:rPr>
          <w:sz w:val="8"/>
        </w:rPr>
        <w:t xml:space="preserve"> and institutions </w:t>
      </w:r>
      <w:r w:rsidRPr="00290FDF">
        <w:rPr>
          <w:rStyle w:val="StyleUnderline"/>
        </w:rPr>
        <w:t xml:space="preserve">regard </w:t>
      </w:r>
      <w:r w:rsidRPr="00290FDF">
        <w:rPr>
          <w:rStyle w:val="Emphasis"/>
        </w:rPr>
        <w:t>global social instability</w:t>
      </w:r>
      <w:r w:rsidRPr="00290FDF">
        <w:rPr>
          <w:rStyle w:val="StyleUnderline"/>
        </w:rPr>
        <w:t xml:space="preserve"> as the </w:t>
      </w:r>
      <w:r w:rsidRPr="00290FDF">
        <w:rPr>
          <w:rStyle w:val="Emphasis"/>
        </w:rPr>
        <w:t>greatest threat</w:t>
      </w:r>
      <w:r w:rsidRPr="00854CF8">
        <w:rPr>
          <w:sz w:val="8"/>
        </w:rPr>
        <w:t xml:space="preserve"> facing this decade. </w:t>
      </w:r>
      <w:r w:rsidRPr="00290FDF">
        <w:rPr>
          <w:rStyle w:val="StyleUnderline"/>
        </w:rPr>
        <w:t xml:space="preserve">The catalyst has been postulated to be </w:t>
      </w:r>
      <w:r w:rsidRPr="00290FDF">
        <w:rPr>
          <w:rStyle w:val="StyleUnderline"/>
          <w:highlight w:val="cyan"/>
        </w:rPr>
        <w:t xml:space="preserve">a </w:t>
      </w:r>
      <w:r w:rsidRPr="00290FDF">
        <w:rPr>
          <w:rStyle w:val="Emphasis"/>
          <w:highlight w:val="cyan"/>
        </w:rPr>
        <w:t>Second</w:t>
      </w:r>
      <w:r w:rsidRPr="00290FDF">
        <w:rPr>
          <w:rStyle w:val="Emphasis"/>
        </w:rPr>
        <w:t xml:space="preserve"> Great </w:t>
      </w:r>
      <w:r w:rsidRPr="00290FDF">
        <w:rPr>
          <w:rStyle w:val="Emphasis"/>
          <w:highlight w:val="cyan"/>
        </w:rPr>
        <w:t>Depression</w:t>
      </w:r>
      <w:r w:rsidRPr="00290FDF">
        <w:rPr>
          <w:rStyle w:val="StyleUnderline"/>
        </w:rPr>
        <w:t xml:space="preserve"> which, in turn, </w:t>
      </w:r>
      <w:r w:rsidRPr="00290FDF">
        <w:rPr>
          <w:rStyle w:val="StyleUnderline"/>
          <w:highlight w:val="cyan"/>
        </w:rPr>
        <w:t>will have</w:t>
      </w:r>
      <w:r w:rsidRPr="00290FDF">
        <w:rPr>
          <w:rStyle w:val="StyleUnderline"/>
        </w:rPr>
        <w:t xml:space="preserve"> </w:t>
      </w:r>
      <w:r w:rsidRPr="00290FDF">
        <w:rPr>
          <w:rStyle w:val="Emphasis"/>
        </w:rPr>
        <w:t xml:space="preserve">profound </w:t>
      </w:r>
      <w:r w:rsidRPr="00290FDF">
        <w:rPr>
          <w:rStyle w:val="Emphasis"/>
          <w:highlight w:val="cyan"/>
        </w:rPr>
        <w:t>implications</w:t>
      </w:r>
      <w:r w:rsidRPr="00290FDF">
        <w:rPr>
          <w:rStyle w:val="StyleUnderline"/>
          <w:highlight w:val="cyan"/>
        </w:rPr>
        <w:t xml:space="preserve"> for </w:t>
      </w:r>
      <w:r w:rsidRPr="00290FDF">
        <w:rPr>
          <w:rStyle w:val="Emphasis"/>
          <w:highlight w:val="cyan"/>
        </w:rPr>
        <w:t>global security</w:t>
      </w:r>
      <w:r w:rsidRPr="00290FDF">
        <w:rPr>
          <w:rStyle w:val="StyleUnderline"/>
        </w:rPr>
        <w:t xml:space="preserve"> and national integrity</w:t>
      </w:r>
      <w:r w:rsidRPr="00854CF8">
        <w:rPr>
          <w:sz w:val="8"/>
        </w:rPr>
        <w:t xml:space="preserve">. This paper, written from a broad systems perspective, illustrates how </w:t>
      </w:r>
      <w:r w:rsidRPr="00290FDF">
        <w:rPr>
          <w:rStyle w:val="StyleUnderline"/>
        </w:rPr>
        <w:t>emerging risks are</w:t>
      </w:r>
      <w:r w:rsidRPr="00854CF8">
        <w:rPr>
          <w:sz w:val="8"/>
        </w:rPr>
        <w:t xml:space="preserve"> getting more complex and </w:t>
      </w:r>
      <w:r w:rsidRPr="00290FDF">
        <w:rPr>
          <w:rStyle w:val="Emphasis"/>
        </w:rPr>
        <w:t>intertwined</w:t>
      </w:r>
      <w:r w:rsidRPr="00854CF8">
        <w:rPr>
          <w:sz w:val="8"/>
        </w:rPr>
        <w:t xml:space="preserve">; blurring boundaries between the economic, environmental, geopolitical, societal and technological taxonomy used by the World Economic Forum for its annual global risk forecasts. </w:t>
      </w:r>
      <w:r w:rsidRPr="00290FDF">
        <w:rPr>
          <w:rStyle w:val="Emphasis"/>
        </w:rPr>
        <w:t xml:space="preserve">Tight </w:t>
      </w:r>
      <w:r w:rsidRPr="00290FDF">
        <w:rPr>
          <w:rStyle w:val="Emphasis"/>
          <w:highlight w:val="cyan"/>
        </w:rPr>
        <w:t>couplings</w:t>
      </w:r>
      <w:r w:rsidRPr="00290FDF">
        <w:rPr>
          <w:rStyle w:val="StyleUnderline"/>
          <w:highlight w:val="cyan"/>
        </w:rPr>
        <w:t xml:space="preserve"> in</w:t>
      </w:r>
      <w:r w:rsidRPr="00854CF8">
        <w:rPr>
          <w:sz w:val="8"/>
        </w:rPr>
        <w:t xml:space="preserve"> our </w:t>
      </w:r>
      <w:r w:rsidRPr="00290FDF">
        <w:rPr>
          <w:rStyle w:val="Emphasis"/>
          <w:highlight w:val="cyan"/>
        </w:rPr>
        <w:t>global systems</w:t>
      </w:r>
      <w:r w:rsidRPr="00290FDF">
        <w:rPr>
          <w:rStyle w:val="StyleUnderline"/>
        </w:rPr>
        <w:t xml:space="preserve"> have</w:t>
      </w:r>
      <w:r w:rsidRPr="00854CF8">
        <w:rPr>
          <w:sz w:val="8"/>
        </w:rPr>
        <w:t xml:space="preserve"> also </w:t>
      </w:r>
      <w:r w:rsidRPr="00290FDF">
        <w:rPr>
          <w:rStyle w:val="StyleUnderline"/>
          <w:highlight w:val="cyan"/>
        </w:rPr>
        <w:t>enabled risks</w:t>
      </w:r>
      <w:r w:rsidRPr="00290FDF">
        <w:rPr>
          <w:rStyle w:val="StyleUnderline"/>
        </w:rPr>
        <w:t xml:space="preserve"> accrued </w:t>
      </w:r>
      <w:r w:rsidRPr="00290FDF">
        <w:rPr>
          <w:rStyle w:val="StyleUnderline"/>
          <w:highlight w:val="cyan"/>
        </w:rPr>
        <w:t xml:space="preserve">in </w:t>
      </w:r>
      <w:r w:rsidRPr="00290FDF">
        <w:rPr>
          <w:rStyle w:val="Emphasis"/>
          <w:highlight w:val="cyan"/>
        </w:rPr>
        <w:t>one area</w:t>
      </w:r>
      <w:r w:rsidRPr="00290FDF">
        <w:rPr>
          <w:rStyle w:val="StyleUnderline"/>
          <w:highlight w:val="cyan"/>
        </w:rPr>
        <w:t xml:space="preserve"> to </w:t>
      </w:r>
      <w:r w:rsidRPr="00290FDF">
        <w:rPr>
          <w:rStyle w:val="Emphasis"/>
          <w:highlight w:val="cyan"/>
        </w:rPr>
        <w:t>snowball</w:t>
      </w:r>
      <w:r w:rsidRPr="00290FDF">
        <w:rPr>
          <w:rStyle w:val="StyleUnderline"/>
          <w:highlight w:val="cyan"/>
        </w:rPr>
        <w:t xml:space="preserve"> into</w:t>
      </w:r>
      <w:r w:rsidRPr="00290FDF">
        <w:rPr>
          <w:rStyle w:val="StyleUnderline"/>
        </w:rPr>
        <w:t xml:space="preserve"> a </w:t>
      </w:r>
      <w:r w:rsidRPr="00290FDF">
        <w:rPr>
          <w:rStyle w:val="Emphasis"/>
          <w:highlight w:val="cyan"/>
        </w:rPr>
        <w:t>full-blown crisis</w:t>
      </w:r>
      <w:r w:rsidRPr="00290FDF">
        <w:rPr>
          <w:rStyle w:val="StyleUnderline"/>
          <w:highlight w:val="cyan"/>
        </w:rPr>
        <w:t xml:space="preserve"> </w:t>
      </w:r>
      <w:r w:rsidRPr="00290FDF">
        <w:rPr>
          <w:rStyle w:val="Emphasis"/>
          <w:highlight w:val="cyan"/>
        </w:rPr>
        <w:t>elsewhere</w:t>
      </w:r>
      <w:r w:rsidRPr="00854CF8">
        <w:rPr>
          <w:sz w:val="8"/>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 Key Words: Global Systems, Emergence, VUCA, COVID-9, Social Instability, Big Tech, Great Reset INTRODUCTION 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 But what exactly is a global system? Our planet itself is an autonomous and selfsustaining mega-system, marked by periodic cycles and elemental vagaries.</w:t>
      </w:r>
      <w:r w:rsidRPr="00854CF8">
        <w:rPr>
          <w:sz w:val="8"/>
        </w:rPr>
        <w:t xml:space="preserve"> Human activities within however are not system isolates as our </w:t>
      </w:r>
      <w:r w:rsidRPr="00A95E7C">
        <w:rPr>
          <w:rStyle w:val="StyleUnderline"/>
        </w:rPr>
        <w:t xml:space="preserve">banking, utility, farming, </w:t>
      </w:r>
      <w:r w:rsidRPr="00A95E7C">
        <w:rPr>
          <w:rStyle w:val="Emphasis"/>
        </w:rPr>
        <w:t>health</w:t>
      </w:r>
      <w:r w:rsidRPr="00A95E7C">
        <w:rPr>
          <w:rStyle w:val="StyleUnderline"/>
        </w:rPr>
        <w:t xml:space="preserve">care and retail sectors etc. are increasingly </w:t>
      </w:r>
      <w:r w:rsidRPr="00A95E7C">
        <w:rPr>
          <w:rStyle w:val="Emphasis"/>
        </w:rPr>
        <w:t>entwined</w:t>
      </w:r>
      <w:r w:rsidRPr="00A95E7C">
        <w:rPr>
          <w:rStyle w:val="StyleUnderline"/>
        </w:rPr>
        <w:t xml:space="preserve">. Risks accrued in </w:t>
      </w:r>
      <w:r w:rsidRPr="00A95E7C">
        <w:rPr>
          <w:rStyle w:val="Emphasis"/>
        </w:rPr>
        <w:t>one system</w:t>
      </w:r>
      <w:r w:rsidRPr="00A95E7C">
        <w:rPr>
          <w:rStyle w:val="StyleUnderline"/>
        </w:rPr>
        <w:t xml:space="preserve"> may </w:t>
      </w:r>
      <w:r w:rsidRPr="00A95E7C">
        <w:rPr>
          <w:rStyle w:val="Emphasis"/>
        </w:rPr>
        <w:t>cascade</w:t>
      </w:r>
      <w:r w:rsidRPr="00A95E7C">
        <w:rPr>
          <w:rStyle w:val="StyleUnderline"/>
        </w:rPr>
        <w:t xml:space="preserve"> into an </w:t>
      </w:r>
      <w:r w:rsidRPr="00A95E7C">
        <w:rPr>
          <w:rStyle w:val="Emphasis"/>
        </w:rPr>
        <w:t>unforeseen crisis</w:t>
      </w:r>
      <w:r w:rsidRPr="00854CF8">
        <w:rPr>
          <w:sz w:val="8"/>
        </w:rPr>
        <w:t xml:space="preserve"> within and/or without (Choo, Smith &amp; McCusker, 2007). Scholars call this phenomenon “emergence”; one where </w:t>
      </w:r>
      <w:r w:rsidRPr="00A95E7C">
        <w:rPr>
          <w:rStyle w:val="StyleUnderline"/>
        </w:rPr>
        <w:t xml:space="preserve">the behaviour of </w:t>
      </w:r>
      <w:r w:rsidRPr="00A95E7C">
        <w:rPr>
          <w:rStyle w:val="Emphasis"/>
        </w:rPr>
        <w:t>intersecting systems</w:t>
      </w:r>
      <w:r w:rsidRPr="00A95E7C">
        <w:rPr>
          <w:rStyle w:val="StyleUnderline"/>
        </w:rPr>
        <w:t xml:space="preserve"> is determined by </w:t>
      </w:r>
      <w:r w:rsidRPr="00A95E7C">
        <w:rPr>
          <w:rStyle w:val="Emphasis"/>
        </w:rPr>
        <w:t>complex</w:t>
      </w:r>
      <w:r w:rsidRPr="00A95E7C">
        <w:rPr>
          <w:rStyle w:val="StyleUnderline"/>
        </w:rPr>
        <w:t xml:space="preserve"> and largely </w:t>
      </w:r>
      <w:r w:rsidRPr="00A95E7C">
        <w:rPr>
          <w:rStyle w:val="Emphasis"/>
        </w:rPr>
        <w:t>invisible interactions</w:t>
      </w:r>
      <w:r w:rsidRPr="00A95E7C">
        <w:rPr>
          <w:rStyle w:val="StyleUnderline"/>
        </w:rPr>
        <w:t xml:space="preserve"> at the </w:t>
      </w:r>
      <w:r w:rsidRPr="00A95E7C">
        <w:rPr>
          <w:rStyle w:val="Emphasis"/>
        </w:rPr>
        <w:t>substratum</w:t>
      </w:r>
      <w:r w:rsidRPr="00854CF8">
        <w:rPr>
          <w:sz w:val="8"/>
        </w:rPr>
        <w:t xml:space="preserve"> (Goldstein, 1999; Holland, 1998). </w:t>
      </w:r>
      <w:r w:rsidRPr="00854CF8">
        <w:rPr>
          <w:sz w:val="8"/>
          <w:szCs w:val="18"/>
        </w:rPr>
        <w:t xml:space="preserve">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 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 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 METHODOLOGY 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 • Diminishing diversity (or increasing homogeneity) of actors in the global system (Boli &amp; Thomas, 1997; Meyer, 2000; Young et al, 2006); • Interconnections in the global system (Homer-Dixon et al, 2015; Lee &amp; Preston, 2012); • Interactions of actors, events and components in the global system (Buldyrev et al, 2010; Bashan et al, 2013; Homer-Dixon et al, 2015); and • Adaptive qualities in particular systems (Bodin &amp; Norberg, 2005; Scheffer et al, 2012) Since scholastic material on this topic remains somewhat inchoate, this paper buttresses many of its contentions through secondary (i.e. news/institutional) sources. ECONOMY </w:t>
      </w:r>
      <w:r w:rsidRPr="00854CF8">
        <w:rPr>
          <w:sz w:val="8"/>
        </w:rPr>
        <w:t>According to Professor Stanislaw Drozdz (2018) of the Polish Academy of Sciences, “</w:t>
      </w:r>
      <w:r w:rsidRPr="00290FDF">
        <w:rPr>
          <w:rStyle w:val="StyleUnderline"/>
        </w:rPr>
        <w:t>a global financial crash</w:t>
      </w:r>
      <w:r w:rsidRPr="00854CF8">
        <w:rPr>
          <w:sz w:val="8"/>
        </w:rPr>
        <w:t xml:space="preserve"> of a previously unprecedented scale is highly probable” by the mid- 2020s. This </w:t>
      </w:r>
      <w:r w:rsidRPr="00290FDF">
        <w:rPr>
          <w:rStyle w:val="StyleUnderline"/>
        </w:rPr>
        <w:t xml:space="preserve">will lead to a </w:t>
      </w:r>
      <w:r w:rsidRPr="00290FDF">
        <w:rPr>
          <w:rStyle w:val="Emphasis"/>
        </w:rPr>
        <w:t>trickle-down meltdown</w:t>
      </w:r>
      <w:r w:rsidRPr="00290FDF">
        <w:rPr>
          <w:rStyle w:val="StyleUnderline"/>
        </w:rPr>
        <w:t xml:space="preserve">, impacting </w:t>
      </w:r>
      <w:r w:rsidRPr="00290FDF">
        <w:rPr>
          <w:rStyle w:val="Emphasis"/>
        </w:rPr>
        <w:t>all areas</w:t>
      </w:r>
      <w:r w:rsidRPr="00290FDF">
        <w:rPr>
          <w:rStyle w:val="StyleUnderline"/>
        </w:rPr>
        <w:t xml:space="preserve"> of human activity</w:t>
      </w:r>
      <w:r w:rsidRPr="00854CF8">
        <w:rPr>
          <w:sz w:val="8"/>
        </w:rPr>
        <w:t>. The economist John Mauldin (</w:t>
      </w:r>
      <w:r w:rsidRPr="00876274">
        <w:rPr>
          <w:sz w:val="8"/>
        </w:rPr>
        <w:t xml:space="preserve">2018) similarly warns that the “2020s might be the worst decade in US history” </w:t>
      </w:r>
      <w:r w:rsidRPr="00876274">
        <w:rPr>
          <w:rStyle w:val="StyleUnderline"/>
        </w:rPr>
        <w:t>and</w:t>
      </w:r>
      <w:r w:rsidRPr="00876274">
        <w:rPr>
          <w:sz w:val="8"/>
        </w:rPr>
        <w:t xml:space="preserve"> may </w:t>
      </w:r>
      <w:r w:rsidRPr="00876274">
        <w:rPr>
          <w:rStyle w:val="StyleUnderline"/>
        </w:rPr>
        <w:t xml:space="preserve">lead to a </w:t>
      </w:r>
      <w:r w:rsidRPr="00876274">
        <w:rPr>
          <w:rStyle w:val="Emphasis"/>
        </w:rPr>
        <w:t>Second Great Depression</w:t>
      </w:r>
      <w:r w:rsidRPr="00876274">
        <w:rPr>
          <w:sz w:val="8"/>
          <w:szCs w:val="18"/>
        </w:rPr>
        <w:t xml:space="preserve">.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 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 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 </w:t>
      </w:r>
      <w:r w:rsidRPr="00876274">
        <w:rPr>
          <w:rStyle w:val="StyleUnderline"/>
        </w:rPr>
        <w:t>Economic stressors</w:t>
      </w:r>
      <w:r w:rsidRPr="00876274">
        <w:rPr>
          <w:sz w:val="8"/>
        </w:rPr>
        <w:t xml:space="preserve">, in transcendent VUCA fashion, </w:t>
      </w:r>
      <w:r w:rsidRPr="00876274">
        <w:rPr>
          <w:rStyle w:val="StyleUnderline"/>
        </w:rPr>
        <w:t>may</w:t>
      </w:r>
      <w:r w:rsidRPr="00876274">
        <w:rPr>
          <w:sz w:val="8"/>
        </w:rPr>
        <w:t xml:space="preserve"> also </w:t>
      </w:r>
      <w:r w:rsidRPr="00876274">
        <w:rPr>
          <w:rStyle w:val="StyleUnderline"/>
        </w:rPr>
        <w:t xml:space="preserve">induce </w:t>
      </w:r>
      <w:r w:rsidRPr="00876274">
        <w:rPr>
          <w:rStyle w:val="Emphasis"/>
        </w:rPr>
        <w:t>radical geopolitical realignments</w:t>
      </w:r>
      <w:r w:rsidRPr="00876274">
        <w:rPr>
          <w:rStyle w:val="StyleUnderline"/>
        </w:rPr>
        <w:t xml:space="preserve">. Bullions now carry more weight than NATO’s </w:t>
      </w:r>
      <w:r w:rsidRPr="00876274">
        <w:rPr>
          <w:rStyle w:val="Emphasis"/>
        </w:rPr>
        <w:t>security guarantees</w:t>
      </w:r>
      <w:r w:rsidRPr="00876274">
        <w:rPr>
          <w:rStyle w:val="StyleUnderline"/>
        </w:rPr>
        <w:t xml:space="preserve"> in </w:t>
      </w:r>
      <w:r w:rsidRPr="00876274">
        <w:rPr>
          <w:rStyle w:val="Emphasis"/>
        </w:rPr>
        <w:t>Eastern Europe</w:t>
      </w:r>
      <w:r w:rsidRPr="00876274">
        <w:rPr>
          <w:sz w:val="8"/>
        </w:rPr>
        <w:t xml:space="preserve">. After Poland repatriated 100 tons of gold from the Bank of England in 2019, Slovakia, Serbia and Hungary quickly followed suit. According to former Slovak Premier Robert Fico, </w:t>
      </w:r>
      <w:r w:rsidRPr="00876274">
        <w:rPr>
          <w:rStyle w:val="StyleUnderline"/>
        </w:rPr>
        <w:t xml:space="preserve">this </w:t>
      </w:r>
      <w:r w:rsidRPr="00876274">
        <w:rPr>
          <w:rStyle w:val="Emphasis"/>
        </w:rPr>
        <w:t>erosion</w:t>
      </w:r>
      <w:r w:rsidRPr="00876274">
        <w:rPr>
          <w:rStyle w:val="StyleUnderline"/>
        </w:rPr>
        <w:t xml:space="preserve"> in </w:t>
      </w:r>
      <w:r w:rsidRPr="00876274">
        <w:rPr>
          <w:rStyle w:val="Emphasis"/>
        </w:rPr>
        <w:t>regional trust</w:t>
      </w:r>
      <w:r w:rsidRPr="00876274">
        <w:rPr>
          <w:rStyle w:val="StyleUnderline"/>
        </w:rPr>
        <w:t xml:space="preserve"> was based on historical precedents</w:t>
      </w:r>
      <w:r w:rsidRPr="00876274">
        <w:rPr>
          <w:sz w:val="8"/>
        </w:rPr>
        <w:t xml:space="preserve"> – in particular the 1938 Munich Agreement which ceded Czechoslovakia’s Sudetenland to Nazi Germany. As Fico reiterated (</w:t>
      </w:r>
      <w:r w:rsidRPr="00854CF8">
        <w:rPr>
          <w:sz w:val="8"/>
        </w:rPr>
        <w:t xml:space="preserve">Dudik &amp; Tomek, 2019): “You can hardly trust even the closest allies after the Munich Agreement… I guarantee that if something happens, we won’t see a single gram of this (offshore-held) gold. Let’s do it (repatriation) as quickly as possible.” (Parenthesis added by author). President Aleksandar Vucic of Serbia (a non-NATO nation) justified his central bank’s gold-repatriation program by hinting at economic headwinds ahead: “We see in which direction the crisis in the world is moving” (Dudik &amp; Tomek, 2019). Indeed, </w:t>
      </w:r>
      <w:r w:rsidRPr="00290FDF">
        <w:rPr>
          <w:rStyle w:val="StyleUnderline"/>
          <w:highlight w:val="cyan"/>
        </w:rPr>
        <w:t>with</w:t>
      </w:r>
      <w:r w:rsidRPr="00290FDF">
        <w:rPr>
          <w:rStyle w:val="StyleUnderline"/>
        </w:rPr>
        <w:t xml:space="preserve"> two global Titanics – the </w:t>
      </w:r>
      <w:r w:rsidRPr="00290FDF">
        <w:rPr>
          <w:rStyle w:val="Emphasis"/>
          <w:highlight w:val="cyan"/>
        </w:rPr>
        <w:t>U</w:t>
      </w:r>
      <w:r w:rsidRPr="00854CF8">
        <w:rPr>
          <w:sz w:val="8"/>
        </w:rPr>
        <w:t xml:space="preserve">nited </w:t>
      </w:r>
      <w:r w:rsidRPr="00290FDF">
        <w:rPr>
          <w:rStyle w:val="Emphasis"/>
          <w:highlight w:val="cyan"/>
        </w:rPr>
        <w:t>S</w:t>
      </w:r>
      <w:r w:rsidRPr="00854CF8">
        <w:rPr>
          <w:sz w:val="8"/>
        </w:rPr>
        <w:t xml:space="preserve">tates </w:t>
      </w:r>
      <w:r w:rsidRPr="00290FDF">
        <w:rPr>
          <w:rStyle w:val="StyleUnderline"/>
          <w:highlight w:val="cyan"/>
        </w:rPr>
        <w:t>and China</w:t>
      </w:r>
      <w:r w:rsidRPr="00854CF8">
        <w:rPr>
          <w:sz w:val="8"/>
        </w:rPr>
        <w:t xml:space="preserve"> – set </w:t>
      </w:r>
      <w:r w:rsidRPr="00290FDF">
        <w:rPr>
          <w:rStyle w:val="StyleUnderline"/>
        </w:rPr>
        <w:t xml:space="preserve">on a </w:t>
      </w:r>
      <w:r w:rsidRPr="00290FDF">
        <w:rPr>
          <w:rStyle w:val="Emphasis"/>
        </w:rPr>
        <w:t>collision course</w:t>
      </w:r>
      <w:r w:rsidRPr="00854CF8">
        <w:rPr>
          <w:sz w:val="8"/>
        </w:rPr>
        <w:t xml:space="preserve"> with a quadrillions-denominated iceberg in the middle, and a viral outbreak on its tip, </w:t>
      </w:r>
      <w:r w:rsidRPr="00290FDF">
        <w:rPr>
          <w:rStyle w:val="StyleUnderline"/>
        </w:rPr>
        <w:t xml:space="preserve">the </w:t>
      </w:r>
      <w:r w:rsidRPr="00290FDF">
        <w:rPr>
          <w:rStyle w:val="Emphasis"/>
        </w:rPr>
        <w:t xml:space="preserve">seismic </w:t>
      </w:r>
      <w:r w:rsidRPr="00290FDF">
        <w:rPr>
          <w:rStyle w:val="Emphasis"/>
          <w:highlight w:val="cyan"/>
        </w:rPr>
        <w:t>ripples</w:t>
      </w:r>
      <w:r w:rsidRPr="00290FDF">
        <w:rPr>
          <w:rStyle w:val="StyleUnderline"/>
          <w:highlight w:val="cyan"/>
        </w:rPr>
        <w:t xml:space="preserve"> will be felt</w:t>
      </w:r>
      <w:r w:rsidRPr="00290FDF">
        <w:rPr>
          <w:rStyle w:val="StyleUnderline"/>
        </w:rPr>
        <w:t xml:space="preserve"> </w:t>
      </w:r>
      <w:r w:rsidRPr="00290FDF">
        <w:rPr>
          <w:rStyle w:val="Emphasis"/>
        </w:rPr>
        <w:t>far</w:t>
      </w:r>
      <w:r w:rsidRPr="00290FDF">
        <w:rPr>
          <w:rStyle w:val="StyleUnderline"/>
        </w:rPr>
        <w:t xml:space="preserve">, </w:t>
      </w:r>
      <w:r w:rsidRPr="00290FDF">
        <w:rPr>
          <w:rStyle w:val="Emphasis"/>
        </w:rPr>
        <w:t>wide</w:t>
      </w:r>
      <w:r w:rsidRPr="00290FDF">
        <w:rPr>
          <w:rStyle w:val="StyleUnderline"/>
        </w:rPr>
        <w:t xml:space="preserve"> and for a </w:t>
      </w:r>
      <w:r w:rsidRPr="00290FDF">
        <w:rPr>
          <w:rStyle w:val="Emphasis"/>
        </w:rPr>
        <w:t>considerable period</w:t>
      </w:r>
      <w:r w:rsidRPr="00854CF8">
        <w:rPr>
          <w:sz w:val="8"/>
        </w:rPr>
        <w:t xml:space="preserve">. </w:t>
      </w:r>
      <w:r w:rsidRPr="00854CF8">
        <w:rPr>
          <w:sz w:val="8"/>
          <w:szCs w:val="18"/>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 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 ENVIRONMENTAL </w:t>
      </w:r>
      <w:r w:rsidRPr="00290FDF">
        <w:rPr>
          <w:rStyle w:val="StyleUnderline"/>
        </w:rPr>
        <w:t xml:space="preserve">What happens to the </w:t>
      </w:r>
      <w:r w:rsidRPr="00290FDF">
        <w:rPr>
          <w:rStyle w:val="Emphasis"/>
        </w:rPr>
        <w:t>environment</w:t>
      </w:r>
      <w:r w:rsidRPr="00290FDF">
        <w:rPr>
          <w:rStyle w:val="StyleUnderline"/>
        </w:rPr>
        <w:t xml:space="preserve"> when our </w:t>
      </w:r>
      <w:r w:rsidRPr="00290FDF">
        <w:rPr>
          <w:rStyle w:val="Emphasis"/>
        </w:rPr>
        <w:t>economies implode</w:t>
      </w:r>
      <w:r w:rsidRPr="00290FDF">
        <w:rPr>
          <w:rStyle w:val="StyleUnderline"/>
        </w:rPr>
        <w:t xml:space="preserve">? </w:t>
      </w:r>
      <w:r w:rsidRPr="00290FDF">
        <w:rPr>
          <w:rStyle w:val="StyleUnderline"/>
          <w:highlight w:val="cyan"/>
        </w:rPr>
        <w:t>Think of</w:t>
      </w:r>
      <w:r w:rsidRPr="00290FDF">
        <w:rPr>
          <w:rStyle w:val="StyleUnderline"/>
        </w:rPr>
        <w:t xml:space="preserve"> a </w:t>
      </w:r>
      <w:r w:rsidRPr="00290FDF">
        <w:rPr>
          <w:rStyle w:val="Emphasis"/>
          <w:highlight w:val="cyan"/>
        </w:rPr>
        <w:t>debt-laden</w:t>
      </w:r>
      <w:r w:rsidRPr="00290FDF">
        <w:rPr>
          <w:rStyle w:val="StyleUnderline"/>
          <w:highlight w:val="cyan"/>
        </w:rPr>
        <w:t xml:space="preserve"> workforce at</w:t>
      </w:r>
      <w:r w:rsidRPr="00290FDF">
        <w:rPr>
          <w:rStyle w:val="StyleUnderline"/>
        </w:rPr>
        <w:t xml:space="preserve"> sensitive </w:t>
      </w:r>
      <w:r w:rsidRPr="00290FDF">
        <w:rPr>
          <w:rStyle w:val="Emphasis"/>
          <w:highlight w:val="cyan"/>
        </w:rPr>
        <w:t>nuclear</w:t>
      </w:r>
      <w:r w:rsidRPr="00290FDF">
        <w:rPr>
          <w:rStyle w:val="StyleUnderline"/>
          <w:highlight w:val="cyan"/>
        </w:rPr>
        <w:t xml:space="preserve"> and </w:t>
      </w:r>
      <w:r w:rsidRPr="00290FDF">
        <w:rPr>
          <w:rStyle w:val="Emphasis"/>
          <w:highlight w:val="cyan"/>
        </w:rPr>
        <w:t>chemical plants</w:t>
      </w:r>
      <w:r w:rsidRPr="00290FDF">
        <w:rPr>
          <w:rStyle w:val="StyleUnderline"/>
        </w:rPr>
        <w:t xml:space="preserve">, along </w:t>
      </w:r>
      <w:r w:rsidRPr="00290FDF">
        <w:rPr>
          <w:rStyle w:val="StyleUnderline"/>
          <w:highlight w:val="cyan"/>
        </w:rPr>
        <w:t>with a</w:t>
      </w:r>
      <w:r w:rsidRPr="00290FDF">
        <w:rPr>
          <w:rStyle w:val="StyleUnderline"/>
        </w:rPr>
        <w:t xml:space="preserve"> concomitant </w:t>
      </w:r>
      <w:r w:rsidRPr="00290FDF">
        <w:rPr>
          <w:rStyle w:val="Emphasis"/>
          <w:highlight w:val="cyan"/>
        </w:rPr>
        <w:t>surge</w:t>
      </w:r>
      <w:r w:rsidRPr="00290FDF">
        <w:rPr>
          <w:rStyle w:val="StyleUnderline"/>
          <w:highlight w:val="cyan"/>
        </w:rPr>
        <w:t xml:space="preserve"> in</w:t>
      </w:r>
      <w:r w:rsidRPr="00290FDF">
        <w:rPr>
          <w:rStyle w:val="StyleUnderline"/>
        </w:rPr>
        <w:t xml:space="preserve"> </w:t>
      </w:r>
      <w:r w:rsidRPr="00290FDF">
        <w:rPr>
          <w:rStyle w:val="Emphasis"/>
        </w:rPr>
        <w:t xml:space="preserve">industrial </w:t>
      </w:r>
      <w:r w:rsidRPr="00290FDF">
        <w:rPr>
          <w:rStyle w:val="Emphasis"/>
          <w:highlight w:val="cyan"/>
        </w:rPr>
        <w:t>accidents</w:t>
      </w:r>
      <w:r w:rsidRPr="00290FDF">
        <w:rPr>
          <w:rStyle w:val="StyleUnderline"/>
        </w:rPr>
        <w:t xml:space="preserve">? </w:t>
      </w:r>
      <w:r w:rsidRPr="00290FDF">
        <w:rPr>
          <w:rStyle w:val="Emphasis"/>
        </w:rPr>
        <w:t>Economic stressors</w:t>
      </w:r>
      <w:r w:rsidRPr="00854CF8">
        <w:rPr>
          <w:sz w:val="8"/>
        </w:rPr>
        <w:t xml:space="preserve">, workforce demoralization and rampant profiteering – rather than manmade climate change – arguably </w:t>
      </w:r>
      <w:r w:rsidRPr="00290FDF">
        <w:rPr>
          <w:rStyle w:val="StyleUnderline"/>
        </w:rPr>
        <w:t xml:space="preserve">pose the </w:t>
      </w:r>
      <w:r w:rsidRPr="00290FDF">
        <w:rPr>
          <w:rStyle w:val="Emphasis"/>
        </w:rPr>
        <w:t>biggest threats</w:t>
      </w:r>
      <w:r w:rsidRPr="00290FDF">
        <w:rPr>
          <w:rStyle w:val="StyleUnderline"/>
        </w:rPr>
        <w:t xml:space="preserve"> to the environment</w:t>
      </w:r>
      <w:r w:rsidRPr="00854CF8">
        <w:rPr>
          <w:sz w:val="8"/>
        </w:rPr>
        <w:t xml:space="preserve">. In a WEF report, Buehler et al (2017) made the following pre-COVID-19 observation: 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 Shouldn’t this phenomenon be better categorized as a societal or economic risk rather than an environmental one? In line with the systems thinking approach, however, </w:t>
      </w:r>
      <w:r w:rsidRPr="00290FDF">
        <w:rPr>
          <w:rStyle w:val="StyleUnderline"/>
        </w:rPr>
        <w:t xml:space="preserve">global risks can no longer be boxed into a </w:t>
      </w:r>
      <w:r w:rsidRPr="00290FDF">
        <w:rPr>
          <w:rStyle w:val="Emphasis"/>
        </w:rPr>
        <w:t>taxonomical silo</w:t>
      </w:r>
      <w:r w:rsidRPr="00854CF8">
        <w:rPr>
          <w:sz w:val="8"/>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 Environmental disasters are more attributable to Black Swan events, systems breakdowns and corporate greed rather than to mundane human activity. </w:t>
      </w:r>
      <w:r w:rsidRPr="00290FDF">
        <w:rPr>
          <w:rStyle w:val="StyleUnderline"/>
        </w:rPr>
        <w:t xml:space="preserve">Our JIT world aggravates the </w:t>
      </w:r>
      <w:r w:rsidRPr="00290FDF">
        <w:rPr>
          <w:rStyle w:val="Emphasis"/>
        </w:rPr>
        <w:t>cascading potential</w:t>
      </w:r>
      <w:r w:rsidRPr="00290FDF">
        <w:rPr>
          <w:rStyle w:val="StyleUnderline"/>
        </w:rPr>
        <w:t xml:space="preserve"> of risks</w:t>
      </w:r>
      <w:r w:rsidRPr="00854CF8">
        <w:rPr>
          <w:sz w:val="8"/>
        </w:rPr>
        <w:t xml:space="preserve"> (Korowicz, 2012). </w:t>
      </w:r>
      <w:r w:rsidRPr="00290FDF">
        <w:rPr>
          <w:rStyle w:val="StyleUnderline"/>
        </w:rPr>
        <w:t>Production and delivery delays</w:t>
      </w:r>
      <w:r w:rsidRPr="00854CF8">
        <w:rPr>
          <w:sz w:val="8"/>
        </w:rPr>
        <w:t xml:space="preserve">, caused by the COVID-19 outbreak, </w:t>
      </w:r>
      <w:r w:rsidRPr="00290FDF">
        <w:rPr>
          <w:rStyle w:val="StyleUnderline"/>
        </w:rPr>
        <w:t xml:space="preserve">will eventually require industrial </w:t>
      </w:r>
      <w:r w:rsidRPr="00290FDF">
        <w:rPr>
          <w:rStyle w:val="Emphasis"/>
        </w:rPr>
        <w:t>overcompensation</w:t>
      </w:r>
      <w:r w:rsidRPr="00854CF8">
        <w:rPr>
          <w:sz w:val="8"/>
          <w:szCs w:val="18"/>
        </w:rPr>
        <w:t xml:space="preserve">.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 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 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 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 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290FDF">
        <w:rPr>
          <w:rStyle w:val="StyleUnderline"/>
        </w:rPr>
        <w:t>Interlinked ecosystems</w:t>
      </w:r>
      <w:r w:rsidRPr="00854CF8">
        <w:rPr>
          <w:sz w:val="8"/>
        </w:rPr>
        <w:t xml:space="preserve">, particularly water resources, </w:t>
      </w:r>
      <w:r w:rsidRPr="00290FDF">
        <w:rPr>
          <w:rStyle w:val="StyleUnderline"/>
        </w:rPr>
        <w:t xml:space="preserve">may be </w:t>
      </w:r>
      <w:r w:rsidRPr="00290FDF">
        <w:rPr>
          <w:rStyle w:val="Emphasis"/>
        </w:rPr>
        <w:t>hijacked</w:t>
      </w:r>
      <w:r w:rsidRPr="00854CF8">
        <w:rPr>
          <w:sz w:val="8"/>
        </w:rPr>
        <w:t xml:space="preserve"> by nationalist sentiments. </w:t>
      </w:r>
      <w:r w:rsidRPr="00290FDF">
        <w:rPr>
          <w:rStyle w:val="StyleUnderline"/>
        </w:rPr>
        <w:t xml:space="preserve">The </w:t>
      </w:r>
      <w:r w:rsidRPr="00290FDF">
        <w:rPr>
          <w:rStyle w:val="Emphasis"/>
        </w:rPr>
        <w:t>environmental fallouts</w:t>
      </w:r>
      <w:r w:rsidRPr="00854CF8">
        <w:rPr>
          <w:sz w:val="8"/>
        </w:rPr>
        <w:t xml:space="preserve"> of critical infrastructure (CI) breakdowns </w:t>
      </w:r>
      <w:r w:rsidRPr="00290FDF">
        <w:rPr>
          <w:rStyle w:val="StyleUnderline"/>
        </w:rPr>
        <w:t xml:space="preserve">loom like a </w:t>
      </w:r>
      <w:r w:rsidRPr="00290FDF">
        <w:rPr>
          <w:rStyle w:val="Emphasis"/>
        </w:rPr>
        <w:t>Sword of Damocles</w:t>
      </w:r>
      <w:r w:rsidRPr="00290FDF">
        <w:rPr>
          <w:rStyle w:val="StyleUnderline"/>
        </w:rPr>
        <w:t xml:space="preserve"> over this decade</w:t>
      </w:r>
      <w:r w:rsidRPr="00854CF8">
        <w:rPr>
          <w:sz w:val="8"/>
        </w:rPr>
        <w:t xml:space="preserve">. GEOPOLITICAL </w:t>
      </w:r>
      <w:r w:rsidRPr="00290FDF">
        <w:rPr>
          <w:rStyle w:val="StyleUnderline"/>
        </w:rPr>
        <w:t xml:space="preserve">The </w:t>
      </w:r>
      <w:r w:rsidRPr="00290FDF">
        <w:rPr>
          <w:rStyle w:val="Emphasis"/>
        </w:rPr>
        <w:t xml:space="preserve">primary </w:t>
      </w:r>
      <w:r w:rsidRPr="00290FDF">
        <w:rPr>
          <w:rStyle w:val="Emphasis"/>
          <w:highlight w:val="cyan"/>
        </w:rPr>
        <w:t>catalyst</w:t>
      </w:r>
      <w:r w:rsidRPr="00290FDF">
        <w:rPr>
          <w:rStyle w:val="StyleUnderline"/>
          <w:highlight w:val="cyan"/>
        </w:rPr>
        <w:t xml:space="preserve"> behind </w:t>
      </w:r>
      <w:r w:rsidRPr="00290FDF">
        <w:rPr>
          <w:rStyle w:val="Emphasis"/>
          <w:highlight w:val="cyan"/>
        </w:rPr>
        <w:t>WWII</w:t>
      </w:r>
      <w:r w:rsidRPr="00290FDF">
        <w:rPr>
          <w:rStyle w:val="StyleUnderline"/>
          <w:highlight w:val="cyan"/>
        </w:rPr>
        <w:t xml:space="preserve"> was</w:t>
      </w:r>
      <w:r w:rsidRPr="00290FDF">
        <w:rPr>
          <w:rStyle w:val="StyleUnderline"/>
        </w:rPr>
        <w:t xml:space="preserve"> the </w:t>
      </w:r>
      <w:r w:rsidRPr="00290FDF">
        <w:rPr>
          <w:rStyle w:val="Emphasis"/>
        </w:rPr>
        <w:t xml:space="preserve">Great </w:t>
      </w:r>
      <w:r w:rsidRPr="00290FDF">
        <w:rPr>
          <w:rStyle w:val="Emphasis"/>
          <w:highlight w:val="cyan"/>
        </w:rPr>
        <w:t>Depression</w:t>
      </w:r>
      <w:r w:rsidRPr="00854CF8">
        <w:rPr>
          <w:sz w:val="8"/>
        </w:rPr>
        <w:t xml:space="preserve">. Since </w:t>
      </w:r>
      <w:r w:rsidRPr="00290FDF">
        <w:rPr>
          <w:rStyle w:val="StyleUnderline"/>
          <w:highlight w:val="cyan"/>
        </w:rPr>
        <w:t>history</w:t>
      </w:r>
      <w:r w:rsidRPr="00290FDF">
        <w:rPr>
          <w:rStyle w:val="StyleUnderline"/>
        </w:rPr>
        <w:t xml:space="preserve"> often </w:t>
      </w:r>
      <w:r w:rsidRPr="00290FDF">
        <w:rPr>
          <w:rStyle w:val="Emphasis"/>
          <w:highlight w:val="cyan"/>
        </w:rPr>
        <w:t>repeats itself</w:t>
      </w:r>
      <w:r w:rsidRPr="00290FDF">
        <w:rPr>
          <w:rStyle w:val="StyleUnderline"/>
        </w:rPr>
        <w:t xml:space="preserve">, expect </w:t>
      </w:r>
      <w:r w:rsidRPr="00290FDF">
        <w:rPr>
          <w:rStyle w:val="Emphasis"/>
        </w:rPr>
        <w:t>familiar bogeymen</w:t>
      </w:r>
      <w:r w:rsidRPr="00290FDF">
        <w:rPr>
          <w:rStyle w:val="StyleUnderline"/>
        </w:rPr>
        <w:t xml:space="preserve"> to </w:t>
      </w:r>
      <w:r w:rsidRPr="00290FDF">
        <w:rPr>
          <w:rStyle w:val="Emphasis"/>
        </w:rPr>
        <w:t>reappear</w:t>
      </w:r>
      <w:r w:rsidRPr="00854CF8">
        <w:rPr>
          <w:sz w:val="8"/>
        </w:rPr>
        <w:t xml:space="preserve"> </w:t>
      </w:r>
      <w:r w:rsidRPr="00290FDF">
        <w:rPr>
          <w:rStyle w:val="StyleUnderline"/>
        </w:rPr>
        <w:t xml:space="preserve">in societies roiling with </w:t>
      </w:r>
      <w:r w:rsidRPr="00290FDF">
        <w:rPr>
          <w:rStyle w:val="Emphasis"/>
        </w:rPr>
        <w:t>impoverishment</w:t>
      </w:r>
      <w:r w:rsidRPr="00854CF8">
        <w:rPr>
          <w:sz w:val="8"/>
        </w:rPr>
        <w:t xml:space="preserve"> and ideological clefts. </w:t>
      </w:r>
      <w:r w:rsidRPr="00290FDF">
        <w:rPr>
          <w:rStyle w:val="StyleUnderline"/>
          <w:highlight w:val="cyan"/>
        </w:rPr>
        <w:t>Anti-Semitism</w:t>
      </w:r>
      <w:r w:rsidRPr="00854CF8">
        <w:rPr>
          <w:sz w:val="8"/>
        </w:rPr>
        <w:t xml:space="preserve"> – a societal risk on its own – </w:t>
      </w:r>
      <w:r w:rsidRPr="00290FDF">
        <w:rPr>
          <w:rStyle w:val="StyleUnderline"/>
          <w:highlight w:val="cyan"/>
        </w:rPr>
        <w:t>may</w:t>
      </w:r>
      <w:r w:rsidRPr="00290FDF">
        <w:rPr>
          <w:rStyle w:val="StyleUnderline"/>
        </w:rPr>
        <w:t xml:space="preserve"> reach alarming proportions</w:t>
      </w:r>
      <w:r w:rsidRPr="00854CF8">
        <w:rPr>
          <w:sz w:val="8"/>
        </w:rPr>
        <w:t xml:space="preserve"> in the West (Reuters, 2019), </w:t>
      </w:r>
      <w:r w:rsidRPr="00290FDF">
        <w:rPr>
          <w:rStyle w:val="StyleUnderline"/>
        </w:rPr>
        <w:t xml:space="preserve">possibly </w:t>
      </w:r>
      <w:r w:rsidRPr="00290FDF">
        <w:rPr>
          <w:rStyle w:val="Emphasis"/>
          <w:highlight w:val="cyan"/>
        </w:rPr>
        <w:t>forc</w:t>
      </w:r>
      <w:r w:rsidRPr="00290FDF">
        <w:rPr>
          <w:rStyle w:val="StyleUnderline"/>
        </w:rPr>
        <w:t xml:space="preserve">ing </w:t>
      </w:r>
      <w:r w:rsidRPr="00290FDF">
        <w:rPr>
          <w:rStyle w:val="StyleUnderline"/>
          <w:highlight w:val="cyan"/>
        </w:rPr>
        <w:t>Israel</w:t>
      </w:r>
      <w:r w:rsidRPr="00290FDF">
        <w:rPr>
          <w:rStyle w:val="StyleUnderline"/>
        </w:rPr>
        <w:t xml:space="preserve"> to undertake </w:t>
      </w:r>
      <w:r w:rsidRPr="00290FDF">
        <w:rPr>
          <w:rStyle w:val="Emphasis"/>
          <w:highlight w:val="cyan"/>
        </w:rPr>
        <w:t>reprisal</w:t>
      </w:r>
      <w:r w:rsidRPr="00290FDF">
        <w:rPr>
          <w:rStyle w:val="Emphasis"/>
        </w:rPr>
        <w:t xml:space="preserve"> operations</w:t>
      </w:r>
      <w:r w:rsidRPr="00854CF8">
        <w:rPr>
          <w:sz w:val="8"/>
        </w:rPr>
        <w:t xml:space="preserve"> inside allied nations. If that happens, </w:t>
      </w:r>
      <w:r w:rsidRPr="00290FDF">
        <w:rPr>
          <w:rStyle w:val="StyleUnderline"/>
        </w:rPr>
        <w:t xml:space="preserve">how will </w:t>
      </w:r>
      <w:r w:rsidRPr="00290FDF">
        <w:rPr>
          <w:rStyle w:val="Emphasis"/>
        </w:rPr>
        <w:t>affected nations</w:t>
      </w:r>
      <w:r w:rsidRPr="00290FDF">
        <w:rPr>
          <w:rStyle w:val="StyleUnderline"/>
        </w:rPr>
        <w:t xml:space="preserve"> react?</w:t>
      </w:r>
      <w:r w:rsidRPr="00854CF8">
        <w:rPr>
          <w:sz w:val="8"/>
        </w:rPr>
        <w:t xml:space="preserve"> Will security resources be reallocated to protect certain minorities (or the Top 1%) while larger segments of society are exposed to restive forces? </w:t>
      </w:r>
      <w:r w:rsidRPr="00290FDF">
        <w:rPr>
          <w:rStyle w:val="Emphasis"/>
          <w:highlight w:val="cyan"/>
        </w:rPr>
        <w:t>Balloon effects</w:t>
      </w:r>
      <w:r w:rsidRPr="00854CF8">
        <w:rPr>
          <w:sz w:val="8"/>
        </w:rPr>
        <w:t xml:space="preserve"> like these </w:t>
      </w:r>
      <w:r w:rsidRPr="00290FDF">
        <w:rPr>
          <w:rStyle w:val="StyleUnderline"/>
        </w:rPr>
        <w:t>present a classic</w:t>
      </w:r>
      <w:r w:rsidRPr="00854CF8">
        <w:rPr>
          <w:sz w:val="8"/>
        </w:rPr>
        <w:t xml:space="preserve"> VUCA </w:t>
      </w:r>
      <w:r w:rsidRPr="00290FDF">
        <w:rPr>
          <w:rStyle w:val="StyleUnderline"/>
        </w:rPr>
        <w:t>problematic</w:t>
      </w:r>
      <w:r w:rsidRPr="00854CF8">
        <w:rPr>
          <w:sz w:val="8"/>
        </w:rPr>
        <w:t xml:space="preserve">. </w:t>
      </w:r>
      <w:r w:rsidRPr="00290FDF">
        <w:rPr>
          <w:rStyle w:val="StyleUnderline"/>
        </w:rPr>
        <w:t xml:space="preserve">Contemporary geopolitical risks </w:t>
      </w:r>
      <w:r w:rsidRPr="00290FDF">
        <w:rPr>
          <w:rStyle w:val="StyleUnderline"/>
          <w:highlight w:val="cyan"/>
        </w:rPr>
        <w:t>include</w:t>
      </w:r>
      <w:r w:rsidRPr="00290FDF">
        <w:rPr>
          <w:rStyle w:val="StyleUnderline"/>
        </w:rPr>
        <w:t xml:space="preserve"> a possible </w:t>
      </w:r>
      <w:r w:rsidRPr="00290FDF">
        <w:rPr>
          <w:rStyle w:val="Emphasis"/>
          <w:highlight w:val="cyan"/>
        </w:rPr>
        <w:t>Iran</w:t>
      </w:r>
      <w:r w:rsidRPr="00290FDF">
        <w:rPr>
          <w:rStyle w:val="Emphasis"/>
        </w:rPr>
        <w:t xml:space="preserve">-Israel </w:t>
      </w:r>
      <w:r w:rsidRPr="00290FDF">
        <w:rPr>
          <w:rStyle w:val="Emphasis"/>
          <w:highlight w:val="cyan"/>
        </w:rPr>
        <w:t>war</w:t>
      </w:r>
      <w:r w:rsidRPr="00290FDF">
        <w:rPr>
          <w:rStyle w:val="StyleUnderline"/>
          <w:highlight w:val="cyan"/>
        </w:rPr>
        <w:t xml:space="preserve">; </w:t>
      </w:r>
      <w:r w:rsidRPr="00290FDF">
        <w:rPr>
          <w:rStyle w:val="Emphasis"/>
          <w:highlight w:val="cyan"/>
        </w:rPr>
        <w:t>US-China</w:t>
      </w:r>
      <w:r w:rsidRPr="00290FDF">
        <w:rPr>
          <w:rStyle w:val="Emphasis"/>
        </w:rPr>
        <w:t xml:space="preserve"> military </w:t>
      </w:r>
      <w:r w:rsidRPr="00290FDF">
        <w:rPr>
          <w:rStyle w:val="Emphasis"/>
          <w:highlight w:val="cyan"/>
        </w:rPr>
        <w:t>confrontation</w:t>
      </w:r>
      <w:r w:rsidRPr="00290FDF">
        <w:rPr>
          <w:rStyle w:val="StyleUnderline"/>
          <w:highlight w:val="cyan"/>
        </w:rPr>
        <w:t xml:space="preserve"> over </w:t>
      </w:r>
      <w:r w:rsidRPr="00290FDF">
        <w:rPr>
          <w:rStyle w:val="Emphasis"/>
          <w:highlight w:val="cyan"/>
        </w:rPr>
        <w:t>Taiwan</w:t>
      </w:r>
      <w:r w:rsidRPr="00290FDF">
        <w:rPr>
          <w:rStyle w:val="StyleUnderline"/>
          <w:highlight w:val="cyan"/>
        </w:rPr>
        <w:t xml:space="preserve"> or</w:t>
      </w:r>
      <w:r w:rsidRPr="00290FDF">
        <w:rPr>
          <w:rStyle w:val="StyleUnderline"/>
        </w:rPr>
        <w:t xml:space="preserve"> the </w:t>
      </w:r>
      <w:r w:rsidRPr="00290FDF">
        <w:rPr>
          <w:rStyle w:val="Emphasis"/>
          <w:highlight w:val="cyan"/>
        </w:rPr>
        <w:t>S</w:t>
      </w:r>
      <w:r w:rsidRPr="00290FDF">
        <w:rPr>
          <w:rStyle w:val="StyleUnderline"/>
        </w:rPr>
        <w:t xml:space="preserve">outh </w:t>
      </w:r>
      <w:r w:rsidRPr="00290FDF">
        <w:rPr>
          <w:rStyle w:val="Emphasis"/>
          <w:highlight w:val="cyan"/>
        </w:rPr>
        <w:t>C</w:t>
      </w:r>
      <w:r w:rsidRPr="00290FDF">
        <w:rPr>
          <w:rStyle w:val="StyleUnderline"/>
        </w:rPr>
        <w:t xml:space="preserve">hina </w:t>
      </w:r>
      <w:r w:rsidRPr="00290FDF">
        <w:rPr>
          <w:rStyle w:val="Emphasis"/>
          <w:highlight w:val="cyan"/>
        </w:rPr>
        <w:t>S</w:t>
      </w:r>
      <w:r w:rsidRPr="00290FDF">
        <w:rPr>
          <w:rStyle w:val="StyleUnderline"/>
        </w:rPr>
        <w:t xml:space="preserve">ea; </w:t>
      </w:r>
      <w:r w:rsidRPr="00290FDF">
        <w:rPr>
          <w:rStyle w:val="Emphasis"/>
        </w:rPr>
        <w:t xml:space="preserve">North </w:t>
      </w:r>
      <w:r w:rsidRPr="00290FDF">
        <w:rPr>
          <w:rStyle w:val="Emphasis"/>
          <w:highlight w:val="cyan"/>
        </w:rPr>
        <w:t>Korean prolif</w:t>
      </w:r>
      <w:r w:rsidRPr="00290FDF">
        <w:rPr>
          <w:rStyle w:val="Emphasis"/>
        </w:rPr>
        <w:t>eration</w:t>
      </w:r>
      <w:r w:rsidRPr="00290FDF">
        <w:rPr>
          <w:rStyle w:val="StyleUnderline"/>
        </w:rPr>
        <w:t xml:space="preserve"> of </w:t>
      </w:r>
      <w:r w:rsidRPr="00290FDF">
        <w:rPr>
          <w:rStyle w:val="Emphasis"/>
        </w:rPr>
        <w:t>nuclear</w:t>
      </w:r>
      <w:r w:rsidRPr="00290FDF">
        <w:rPr>
          <w:rStyle w:val="StyleUnderline"/>
        </w:rPr>
        <w:t xml:space="preserve"> and </w:t>
      </w:r>
      <w:r w:rsidRPr="00290FDF">
        <w:rPr>
          <w:rStyle w:val="Emphasis"/>
        </w:rPr>
        <w:t>missile technologies</w:t>
      </w:r>
      <w:r w:rsidRPr="00290FDF">
        <w:rPr>
          <w:rStyle w:val="StyleUnderline"/>
        </w:rPr>
        <w:t xml:space="preserve">; an </w:t>
      </w:r>
      <w:r w:rsidRPr="00290FDF">
        <w:rPr>
          <w:rStyle w:val="Emphasis"/>
          <w:highlight w:val="cyan"/>
        </w:rPr>
        <w:t>India-Pak</w:t>
      </w:r>
      <w:r w:rsidRPr="00290FDF">
        <w:rPr>
          <w:rStyle w:val="Emphasis"/>
        </w:rPr>
        <w:t xml:space="preserve">istan </w:t>
      </w:r>
      <w:r w:rsidRPr="00290FDF">
        <w:rPr>
          <w:rStyle w:val="Emphasis"/>
          <w:highlight w:val="cyan"/>
        </w:rPr>
        <w:t>nuclear war</w:t>
      </w:r>
      <w:r w:rsidRPr="00290FDF">
        <w:rPr>
          <w:rStyle w:val="StyleUnderline"/>
        </w:rPr>
        <w:t xml:space="preserve">; </w:t>
      </w:r>
      <w:r w:rsidRPr="00A95E7C">
        <w:rPr>
          <w:rStyle w:val="StyleUnderline"/>
        </w:rPr>
        <w:t xml:space="preserve">an </w:t>
      </w:r>
      <w:r w:rsidRPr="00A95E7C">
        <w:rPr>
          <w:rStyle w:val="Emphasis"/>
        </w:rPr>
        <w:t>Iranian closure</w:t>
      </w:r>
      <w:r w:rsidRPr="00A95E7C">
        <w:rPr>
          <w:rStyle w:val="StyleUnderline"/>
        </w:rPr>
        <w:t xml:space="preserve"> of the Straits of </w:t>
      </w:r>
      <w:r w:rsidRPr="00A95E7C">
        <w:rPr>
          <w:rStyle w:val="Emphasis"/>
        </w:rPr>
        <w:t>Hormuz</w:t>
      </w:r>
      <w:r w:rsidRPr="00A95E7C">
        <w:rPr>
          <w:rStyle w:val="StyleUnderline"/>
        </w:rPr>
        <w:t xml:space="preserve">; </w:t>
      </w:r>
      <w:r w:rsidRPr="00A95E7C">
        <w:rPr>
          <w:rStyle w:val="Emphasis"/>
        </w:rPr>
        <w:t>fundamentalist-driven implosion in the Islamic world</w:t>
      </w:r>
      <w:r w:rsidRPr="00A95E7C">
        <w:rPr>
          <w:rStyle w:val="StyleUnderline"/>
        </w:rPr>
        <w:t xml:space="preserve">; or a </w:t>
      </w:r>
      <w:r w:rsidRPr="00A95E7C">
        <w:rPr>
          <w:rStyle w:val="Emphasis"/>
        </w:rPr>
        <w:t>nuclear confrontation</w:t>
      </w:r>
      <w:r w:rsidRPr="00A95E7C">
        <w:rPr>
          <w:rStyle w:val="StyleUnderline"/>
        </w:rPr>
        <w:t xml:space="preserve"> between </w:t>
      </w:r>
      <w:r w:rsidRPr="00A95E7C">
        <w:rPr>
          <w:rStyle w:val="Emphasis"/>
        </w:rPr>
        <w:t>NATO</w:t>
      </w:r>
      <w:r w:rsidRPr="00A95E7C">
        <w:rPr>
          <w:rStyle w:val="StyleUnderline"/>
        </w:rPr>
        <w:t xml:space="preserve"> and </w:t>
      </w:r>
      <w:r w:rsidRPr="00A95E7C">
        <w:rPr>
          <w:rStyle w:val="Emphasis"/>
        </w:rPr>
        <w:t>Russia</w:t>
      </w:r>
      <w:r w:rsidRPr="00854CF8">
        <w:rPr>
          <w:sz w:val="8"/>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7D3E881B" w14:textId="77777777" w:rsidR="00297780" w:rsidRDefault="00297780" w:rsidP="00297780">
      <w:pPr>
        <w:pStyle w:val="Heading3"/>
      </w:pPr>
      <w:r>
        <w:t>FTC DA---1NC</w:t>
      </w:r>
    </w:p>
    <w:p w14:paraId="62F86F37" w14:textId="77777777" w:rsidR="00297780" w:rsidRPr="009E3CCA" w:rsidRDefault="00297780" w:rsidP="00297780">
      <w:pPr>
        <w:pStyle w:val="Heading4"/>
      </w:pPr>
      <w:r>
        <w:t xml:space="preserve">Bedoya will be confirmed to the FTC now, but it’s </w:t>
      </w:r>
      <w:r>
        <w:rPr>
          <w:u w:val="single"/>
        </w:rPr>
        <w:t>narrow</w:t>
      </w:r>
      <w:r>
        <w:t>---his agenda is key to regulating FRT</w:t>
      </w:r>
    </w:p>
    <w:p w14:paraId="6FCF711C" w14:textId="77777777" w:rsidR="00297780" w:rsidRDefault="00297780" w:rsidP="00297780">
      <w:r>
        <w:t xml:space="preserve">Jessica </w:t>
      </w:r>
      <w:r w:rsidRPr="00C64234">
        <w:rPr>
          <w:rStyle w:val="Style13ptBold"/>
        </w:rPr>
        <w:t xml:space="preserve">Rich </w:t>
      </w:r>
      <w:r>
        <w:rPr>
          <w:rStyle w:val="Style13ptBold"/>
        </w:rPr>
        <w:t>11/18</w:t>
      </w:r>
      <w:r>
        <w:t>/21. Former director of the Federal Trade Commission’s (FTC) Bureau of Consumer Protection (BCP), Counsel at Kelley Drye LLP. “Some fireworks at Bedoya’s Senate confirmation hearing, but confirmation still seems likely.” Ad Law Access, 11-18-2021. https://www.adlawaccess.com/2021/11/articles/some-fireworks-at-bedoyas-senate-confirmation-hearing-but-confirmation-still-seems-likely/</w:t>
      </w:r>
    </w:p>
    <w:p w14:paraId="0433411A" w14:textId="77777777" w:rsidR="00297780" w:rsidRPr="00A60E89" w:rsidRDefault="00297780" w:rsidP="00297780">
      <w:pPr>
        <w:rPr>
          <w:sz w:val="16"/>
        </w:rPr>
      </w:pPr>
      <w:r w:rsidRPr="000A6FDD">
        <w:rPr>
          <w:sz w:val="16"/>
        </w:rPr>
        <w:t xml:space="preserve">On November 17, </w:t>
      </w:r>
      <w:r w:rsidRPr="005D55C5">
        <w:rPr>
          <w:rStyle w:val="StyleUnderline"/>
        </w:rPr>
        <w:t>the Senate Commerce Committee held its</w:t>
      </w:r>
      <w:r w:rsidRPr="000A6FDD">
        <w:rPr>
          <w:sz w:val="16"/>
        </w:rPr>
        <w:t xml:space="preserve"> eagerly-awaited </w:t>
      </w:r>
      <w:r w:rsidRPr="005D55C5">
        <w:rPr>
          <w:rStyle w:val="StyleUnderline"/>
        </w:rPr>
        <w:t>hearing on the nomination of</w:t>
      </w:r>
      <w:r w:rsidRPr="000A6FDD">
        <w:rPr>
          <w:sz w:val="16"/>
        </w:rPr>
        <w:t xml:space="preserve"> Alvaro </w:t>
      </w:r>
      <w:r w:rsidRPr="005D55C5">
        <w:rPr>
          <w:rStyle w:val="StyleUnderline"/>
        </w:rPr>
        <w:t>Bedoya</w:t>
      </w:r>
      <w:r w:rsidRPr="000A6FDD">
        <w:rPr>
          <w:sz w:val="16"/>
        </w:rPr>
        <w:t xml:space="preserve">, a data privacy academic from Georgetown Law, </w:t>
      </w:r>
      <w:r w:rsidRPr="005D55C5">
        <w:rPr>
          <w:rStyle w:val="StyleUnderline"/>
        </w:rPr>
        <w:t>to be FTC Commissioner</w:t>
      </w:r>
      <w:r w:rsidRPr="000A6FDD">
        <w:rPr>
          <w:sz w:val="16"/>
        </w:rPr>
        <w:t xml:space="preserve">. Bedoya is </w:t>
      </w:r>
      <w:r w:rsidRPr="005D55C5">
        <w:rPr>
          <w:rStyle w:val="StyleUnderline"/>
        </w:rPr>
        <w:t>slated to replace</w:t>
      </w:r>
      <w:r w:rsidRPr="000A6FDD">
        <w:rPr>
          <w:sz w:val="16"/>
        </w:rPr>
        <w:t xml:space="preserve"> Rohit </w:t>
      </w:r>
      <w:r w:rsidRPr="005D55C5">
        <w:rPr>
          <w:rStyle w:val="StyleUnderline"/>
        </w:rPr>
        <w:t>Chopra, who departed</w:t>
      </w:r>
      <w:r w:rsidRPr="000A6FDD">
        <w:rPr>
          <w:sz w:val="16"/>
        </w:rPr>
        <w:t xml:space="preserve"> the agency last month </w:t>
      </w:r>
      <w:r w:rsidRPr="005D55C5">
        <w:rPr>
          <w:rStyle w:val="StyleUnderline"/>
        </w:rPr>
        <w:t>to become Director of the CFPB</w:t>
      </w:r>
      <w:r w:rsidRPr="000A6FDD">
        <w:rPr>
          <w:sz w:val="16"/>
        </w:rPr>
        <w:t xml:space="preserve">, and </w:t>
      </w:r>
      <w:r w:rsidRPr="005D55C5">
        <w:rPr>
          <w:rStyle w:val="StyleUnderline"/>
        </w:rPr>
        <w:t xml:space="preserve">Bedoya’s appointment would once again give the Democrats a </w:t>
      </w:r>
      <w:r w:rsidRPr="005D55C5">
        <w:rPr>
          <w:rStyle w:val="Emphasis"/>
        </w:rPr>
        <w:t>voting majority</w:t>
      </w:r>
      <w:r w:rsidRPr="000A6FDD">
        <w:rPr>
          <w:sz w:val="16"/>
        </w:rPr>
        <w:t xml:space="preserve">. In the run-up to his hearing, some have wondered – Can we expect Bedoya to provide Chair Khan with a reliable third vote for her agenda, or will he bring a more bipartisan approach to the </w:t>
      </w:r>
      <w:r w:rsidRPr="00A60E89">
        <w:rPr>
          <w:sz w:val="16"/>
        </w:rPr>
        <w:t>agency? From his answers and demeanor at the hearing, the answer is probably…both.</w:t>
      </w:r>
    </w:p>
    <w:p w14:paraId="3D5534B9" w14:textId="77777777" w:rsidR="00297780" w:rsidRPr="00A60E89" w:rsidRDefault="00297780" w:rsidP="00297780">
      <w:pPr>
        <w:rPr>
          <w:sz w:val="16"/>
        </w:rPr>
      </w:pPr>
      <w:r w:rsidRPr="00A60E89">
        <w:rPr>
          <w:sz w:val="16"/>
        </w:rPr>
        <w:t xml:space="preserve">First, a little table-setting: Bedoya’s nomination was considered along with three others – Jessica Rosenworcel for FCC Chair and two nominees for the Department of Commerce. The hearing was well-attended by Committee members, who directed the majority of their questions to Rosenworcel. (Yes, net neutrality, broadband access, and the “homework gap” all got more attention than privacy.) </w:t>
      </w:r>
      <w:r w:rsidRPr="009E3CCA">
        <w:rPr>
          <w:rStyle w:val="StyleUnderline"/>
          <w:highlight w:val="cyan"/>
        </w:rPr>
        <w:t xml:space="preserve">All four current FTC Commissioners </w:t>
      </w:r>
      <w:r w:rsidRPr="009E3CCA">
        <w:rPr>
          <w:rStyle w:val="Emphasis"/>
          <w:highlight w:val="cyan"/>
        </w:rPr>
        <w:t>attended</w:t>
      </w:r>
      <w:r w:rsidRPr="00A60E89">
        <w:rPr>
          <w:rStyle w:val="StyleUnderline"/>
        </w:rPr>
        <w:t xml:space="preserve"> </w:t>
      </w:r>
      <w:r w:rsidRPr="009E3CCA">
        <w:rPr>
          <w:rStyle w:val="StyleUnderline"/>
          <w:highlight w:val="cyan"/>
        </w:rPr>
        <w:t>the hearing</w:t>
      </w:r>
      <w:r w:rsidRPr="00A60E89">
        <w:rPr>
          <w:rStyle w:val="StyleUnderline"/>
        </w:rPr>
        <w:t xml:space="preserve"> </w:t>
      </w:r>
      <w:r w:rsidRPr="00A60E89">
        <w:rPr>
          <w:rStyle w:val="Emphasis"/>
        </w:rPr>
        <w:t>in person</w:t>
      </w:r>
      <w:r w:rsidRPr="00A60E89">
        <w:rPr>
          <w:rStyle w:val="StyleUnderline"/>
        </w:rPr>
        <w:t xml:space="preserve">, </w:t>
      </w:r>
      <w:r w:rsidRPr="009E3CCA">
        <w:rPr>
          <w:rStyle w:val="StyleUnderline"/>
          <w:highlight w:val="cyan"/>
        </w:rPr>
        <w:t xml:space="preserve">in a </w:t>
      </w:r>
      <w:r w:rsidRPr="009E3CCA">
        <w:rPr>
          <w:rStyle w:val="Emphasis"/>
          <w:highlight w:val="cyan"/>
        </w:rPr>
        <w:t xml:space="preserve">bipartisan show of support for </w:t>
      </w:r>
      <w:r w:rsidRPr="00912F9A">
        <w:rPr>
          <w:rStyle w:val="Emphasis"/>
          <w:highlight w:val="cyan"/>
        </w:rPr>
        <w:t>Bedoya</w:t>
      </w:r>
      <w:r w:rsidRPr="00A60E89">
        <w:rPr>
          <w:sz w:val="16"/>
        </w:rPr>
        <w:t>, though Bedoya attended remotely due to a recent exposure to COVID.</w:t>
      </w:r>
    </w:p>
    <w:p w14:paraId="08D4727B" w14:textId="77777777" w:rsidR="00297780" w:rsidRPr="00A60E89" w:rsidRDefault="00297780" w:rsidP="00297780">
      <w:pPr>
        <w:rPr>
          <w:sz w:val="16"/>
        </w:rPr>
      </w:pPr>
      <w:r w:rsidRPr="00A60E89">
        <w:rPr>
          <w:sz w:val="16"/>
        </w:rPr>
        <w:t xml:space="preserve">Here are some takeaways from </w:t>
      </w:r>
      <w:r w:rsidRPr="009E3CCA">
        <w:rPr>
          <w:rStyle w:val="Emphasis"/>
          <w:highlight w:val="cyan"/>
        </w:rPr>
        <w:t>Bedoya</w:t>
      </w:r>
      <w:r w:rsidRPr="009E3CCA">
        <w:rPr>
          <w:sz w:val="16"/>
        </w:rPr>
        <w:t>’s</w:t>
      </w:r>
      <w:r w:rsidRPr="00A60E89">
        <w:rPr>
          <w:sz w:val="16"/>
        </w:rPr>
        <w:t xml:space="preserve"> portion of the hearing.</w:t>
      </w:r>
    </w:p>
    <w:p w14:paraId="593880EB" w14:textId="77777777" w:rsidR="00297780" w:rsidRPr="00A60E89" w:rsidRDefault="00297780" w:rsidP="00297780">
      <w:pPr>
        <w:ind w:left="720"/>
        <w:rPr>
          <w:sz w:val="16"/>
        </w:rPr>
      </w:pPr>
      <w:r w:rsidRPr="00A60E89">
        <w:rPr>
          <w:sz w:val="16"/>
        </w:rPr>
        <w:t xml:space="preserve">He </w:t>
      </w:r>
      <w:r w:rsidRPr="009E3CCA">
        <w:rPr>
          <w:rStyle w:val="StyleUnderline"/>
          <w:highlight w:val="cyan"/>
        </w:rPr>
        <w:t xml:space="preserve">appears </w:t>
      </w:r>
      <w:r w:rsidRPr="009E3CCA">
        <w:rPr>
          <w:rStyle w:val="Emphasis"/>
          <w:highlight w:val="cyan"/>
        </w:rPr>
        <w:t>likely to be confirmed</w:t>
      </w:r>
      <w:r w:rsidRPr="00A60E89">
        <w:rPr>
          <w:sz w:val="16"/>
        </w:rPr>
        <w:t xml:space="preserve">, even if largely along party lines. </w:t>
      </w:r>
      <w:r w:rsidRPr="009E3CCA">
        <w:rPr>
          <w:rStyle w:val="StyleUnderline"/>
          <w:highlight w:val="cyan"/>
        </w:rPr>
        <w:t>Although</w:t>
      </w:r>
      <w:r w:rsidRPr="00A60E89">
        <w:rPr>
          <w:sz w:val="16"/>
        </w:rPr>
        <w:t xml:space="preserve"> Senator </w:t>
      </w:r>
      <w:r w:rsidRPr="009E3CCA">
        <w:rPr>
          <w:rStyle w:val="Emphasis"/>
          <w:highlight w:val="cyan"/>
        </w:rPr>
        <w:t>Wicker</w:t>
      </w:r>
      <w:r w:rsidRPr="009E3CCA">
        <w:rPr>
          <w:sz w:val="16"/>
          <w:highlight w:val="cyan"/>
        </w:rPr>
        <w:t xml:space="preserve"> </w:t>
      </w:r>
      <w:r w:rsidRPr="009E3CCA">
        <w:rPr>
          <w:rStyle w:val="StyleUnderline"/>
          <w:highlight w:val="cyan"/>
        </w:rPr>
        <w:t>made a reference to</w:t>
      </w:r>
      <w:r w:rsidRPr="00A60E89">
        <w:rPr>
          <w:rStyle w:val="StyleUnderline"/>
        </w:rPr>
        <w:t xml:space="preserve"> Bedoya’s </w:t>
      </w:r>
      <w:r w:rsidRPr="00A60E89">
        <w:rPr>
          <w:rStyle w:val="Emphasis"/>
        </w:rPr>
        <w:t>“</w:t>
      </w:r>
      <w:r w:rsidRPr="009E3CCA">
        <w:rPr>
          <w:rStyle w:val="Emphasis"/>
          <w:highlight w:val="cyan"/>
        </w:rPr>
        <w:t>strident” views</w:t>
      </w:r>
      <w:r w:rsidRPr="009E3CCA">
        <w:rPr>
          <w:sz w:val="16"/>
          <w:highlight w:val="cyan"/>
        </w:rPr>
        <w:t xml:space="preserve"> </w:t>
      </w:r>
      <w:r w:rsidRPr="009E3CCA">
        <w:rPr>
          <w:rStyle w:val="StyleUnderline"/>
          <w:highlight w:val="cyan"/>
        </w:rPr>
        <w:t>and</w:t>
      </w:r>
      <w:r w:rsidRPr="00A60E89">
        <w:rPr>
          <w:sz w:val="16"/>
        </w:rPr>
        <w:t xml:space="preserve"> Senators </w:t>
      </w:r>
      <w:r w:rsidRPr="009E3CCA">
        <w:rPr>
          <w:rStyle w:val="Emphasis"/>
          <w:highlight w:val="cyan"/>
        </w:rPr>
        <w:t>Lee, Cruz, and Sullivan</w:t>
      </w:r>
      <w:r w:rsidRPr="009E3CCA">
        <w:rPr>
          <w:sz w:val="16"/>
          <w:highlight w:val="cyan"/>
        </w:rPr>
        <w:t xml:space="preserve"> </w:t>
      </w:r>
      <w:r w:rsidRPr="009E3CCA">
        <w:rPr>
          <w:rStyle w:val="StyleUnderline"/>
          <w:highlight w:val="cyan"/>
        </w:rPr>
        <w:t xml:space="preserve">slammed his “extremist” </w:t>
      </w:r>
      <w:r w:rsidRPr="009E3CCA">
        <w:rPr>
          <w:rStyle w:val="Emphasis"/>
          <w:highlight w:val="cyan"/>
        </w:rPr>
        <w:t>tweets</w:t>
      </w:r>
      <w:r w:rsidRPr="00A60E89">
        <w:rPr>
          <w:sz w:val="16"/>
        </w:rPr>
        <w:t xml:space="preserve"> (see below), </w:t>
      </w:r>
      <w:r w:rsidRPr="009E3CCA">
        <w:rPr>
          <w:rStyle w:val="StyleUnderline"/>
          <w:highlight w:val="cyan"/>
        </w:rPr>
        <w:t>most</w:t>
      </w:r>
      <w:r w:rsidRPr="00A60E89">
        <w:rPr>
          <w:rStyle w:val="StyleUnderline"/>
        </w:rPr>
        <w:t xml:space="preserve"> of the </w:t>
      </w:r>
      <w:r w:rsidRPr="009E3CCA">
        <w:rPr>
          <w:rStyle w:val="StyleUnderline"/>
          <w:highlight w:val="cyan"/>
        </w:rPr>
        <w:t>questions</w:t>
      </w:r>
      <w:r w:rsidRPr="00A60E89">
        <w:rPr>
          <w:sz w:val="16"/>
        </w:rPr>
        <w:t xml:space="preserve"> (from 18 Senators!) </w:t>
      </w:r>
      <w:r w:rsidRPr="009E3CCA">
        <w:rPr>
          <w:rStyle w:val="StyleUnderline"/>
          <w:highlight w:val="cyan"/>
        </w:rPr>
        <w:t>related to Bedoya’s</w:t>
      </w:r>
      <w:r w:rsidRPr="00A60E89">
        <w:rPr>
          <w:rStyle w:val="StyleUnderline"/>
        </w:rPr>
        <w:t xml:space="preserve"> </w:t>
      </w:r>
      <w:r w:rsidRPr="00A60E89">
        <w:rPr>
          <w:rStyle w:val="Emphasis"/>
        </w:rPr>
        <w:t xml:space="preserve">area of </w:t>
      </w:r>
      <w:r w:rsidRPr="009E3CCA">
        <w:rPr>
          <w:rStyle w:val="Emphasis"/>
          <w:highlight w:val="cyan"/>
        </w:rPr>
        <w:t>expertise</w:t>
      </w:r>
      <w:r w:rsidRPr="00A60E89">
        <w:rPr>
          <w:sz w:val="16"/>
        </w:rPr>
        <w:t xml:space="preserve"> (privacy), </w:t>
      </w:r>
      <w:r w:rsidRPr="009E3CCA">
        <w:rPr>
          <w:rStyle w:val="StyleUnderline"/>
          <w:highlight w:val="cyan"/>
        </w:rPr>
        <w:t>where there</w:t>
      </w:r>
      <w:r w:rsidRPr="00A60E89">
        <w:rPr>
          <w:rStyle w:val="StyleUnderline"/>
        </w:rPr>
        <w:t xml:space="preserve"> </w:t>
      </w:r>
      <w:r w:rsidRPr="009E3CCA">
        <w:rPr>
          <w:rStyle w:val="StyleUnderline"/>
          <w:highlight w:val="cyan"/>
        </w:rPr>
        <w:t>is</w:t>
      </w:r>
      <w:r w:rsidRPr="00A60E89">
        <w:rPr>
          <w:sz w:val="16"/>
        </w:rPr>
        <w:t xml:space="preserve"> more </w:t>
      </w:r>
      <w:r w:rsidRPr="009E3CCA">
        <w:rPr>
          <w:rStyle w:val="Emphasis"/>
          <w:highlight w:val="cyan"/>
        </w:rPr>
        <w:t>alignment</w:t>
      </w:r>
      <w:r w:rsidRPr="009E3CCA">
        <w:rPr>
          <w:sz w:val="16"/>
          <w:highlight w:val="cyan"/>
        </w:rPr>
        <w:t xml:space="preserve"> </w:t>
      </w:r>
      <w:r w:rsidRPr="009E3CCA">
        <w:rPr>
          <w:rStyle w:val="StyleUnderline"/>
          <w:highlight w:val="cyan"/>
        </w:rPr>
        <w:t>between the parties</w:t>
      </w:r>
      <w:r w:rsidRPr="00A60E89">
        <w:rPr>
          <w:sz w:val="16"/>
        </w:rPr>
        <w:t xml:space="preserve"> than in other areas. </w:t>
      </w:r>
      <w:r w:rsidRPr="00A60E89">
        <w:rPr>
          <w:rStyle w:val="StyleUnderline"/>
        </w:rPr>
        <w:t>He handled the questions well</w:t>
      </w:r>
      <w:r w:rsidRPr="00A60E89">
        <w:rPr>
          <w:sz w:val="16"/>
        </w:rPr>
        <w:t xml:space="preserve">, and repeatedly </w:t>
      </w:r>
      <w:r w:rsidRPr="00A60E89">
        <w:rPr>
          <w:rStyle w:val="StyleUnderline"/>
        </w:rPr>
        <w:t>expressed support for</w:t>
      </w:r>
      <w:r w:rsidRPr="00A60E89">
        <w:rPr>
          <w:sz w:val="16"/>
        </w:rPr>
        <w:t xml:space="preserve"> collaboration and </w:t>
      </w:r>
      <w:r w:rsidRPr="00A60E89">
        <w:rPr>
          <w:rStyle w:val="Emphasis"/>
        </w:rPr>
        <w:t>bipartisanship</w:t>
      </w:r>
      <w:r w:rsidRPr="00A60E89">
        <w:rPr>
          <w:sz w:val="16"/>
        </w:rPr>
        <w:t xml:space="preserve"> (e.g., specifically mentioning that he wants to work closely with Commissioner Wilson on privacy). </w:t>
      </w:r>
      <w:r w:rsidRPr="009E3CCA">
        <w:rPr>
          <w:rStyle w:val="Emphasis"/>
          <w:highlight w:val="cyan"/>
        </w:rPr>
        <w:t>Dem</w:t>
      </w:r>
      <w:r w:rsidRPr="00A60E89">
        <w:rPr>
          <w:rStyle w:val="StyleUnderline"/>
        </w:rPr>
        <w:t>ocra</w:t>
      </w:r>
      <w:r w:rsidRPr="009E3CCA">
        <w:rPr>
          <w:rStyle w:val="StyleUnderline"/>
          <w:highlight w:val="cyan"/>
        </w:rPr>
        <w:t>t</w:t>
      </w:r>
      <w:r w:rsidRPr="009E3CCA">
        <w:rPr>
          <w:rStyle w:val="Emphasis"/>
          <w:highlight w:val="cyan"/>
        </w:rPr>
        <w:t>s</w:t>
      </w:r>
      <w:r w:rsidRPr="00A60E89">
        <w:rPr>
          <w:rStyle w:val="StyleUnderline"/>
        </w:rPr>
        <w:t xml:space="preserve"> </w:t>
      </w:r>
      <w:r w:rsidRPr="009E3CCA">
        <w:rPr>
          <w:rStyle w:val="Emphasis"/>
          <w:highlight w:val="cyan"/>
        </w:rPr>
        <w:t>have the votes</w:t>
      </w:r>
      <w:r w:rsidRPr="009E3CCA">
        <w:rPr>
          <w:sz w:val="16"/>
          <w:highlight w:val="cyan"/>
        </w:rPr>
        <w:t xml:space="preserve"> (</w:t>
      </w:r>
      <w:r w:rsidRPr="00A60E89">
        <w:rPr>
          <w:sz w:val="16"/>
        </w:rPr>
        <w:t>in the Committee and on the Senate floor), even if they ultimately have to call in V.P. Harris to break a tie.</w:t>
      </w:r>
    </w:p>
    <w:p w14:paraId="67B6A5F7" w14:textId="77777777" w:rsidR="00297780" w:rsidRPr="00A60E89" w:rsidRDefault="00297780" w:rsidP="00297780">
      <w:pPr>
        <w:ind w:left="720"/>
        <w:rPr>
          <w:sz w:val="16"/>
        </w:rPr>
      </w:pPr>
      <w:r w:rsidRPr="00A60E89">
        <w:rPr>
          <w:sz w:val="16"/>
        </w:rPr>
        <w:t>He spoke about his nomination and the issues in personal and emotional terms. Bedoya highlighted that he and his family were welcomed into this country 34 years ago. He talked about his experience as a Senate staffer, learning about the terror and harm caused by stalking apps from a shelter for battered women. He realized then and believes now that “privacy is not just about data, it’s about people.” His goal as a Commissioner would be to make sure the FTC protects people, and to help both consumers and businesses manage the multiple crises facing the country – a COVID crisis, a privacy crisis, and a small business crisis.</w:t>
      </w:r>
    </w:p>
    <w:p w14:paraId="6509D277" w14:textId="77777777" w:rsidR="00297780" w:rsidRPr="00A60E89" w:rsidRDefault="00297780" w:rsidP="00297780">
      <w:pPr>
        <w:ind w:left="720"/>
        <w:rPr>
          <w:sz w:val="16"/>
        </w:rPr>
      </w:pPr>
      <w:r w:rsidRPr="009E3CCA">
        <w:rPr>
          <w:rStyle w:val="StyleUnderline"/>
          <w:highlight w:val="cyan"/>
        </w:rPr>
        <w:t>He</w:t>
      </w:r>
      <w:r w:rsidRPr="00A60E89">
        <w:rPr>
          <w:rStyle w:val="StyleUnderline"/>
        </w:rPr>
        <w:t xml:space="preserve"> appears likely to </w:t>
      </w:r>
      <w:r w:rsidRPr="00A60E89">
        <w:rPr>
          <w:rStyle w:val="Emphasis"/>
        </w:rPr>
        <w:t>vote with the majority</w:t>
      </w:r>
      <w:r w:rsidRPr="00A60E89">
        <w:rPr>
          <w:sz w:val="16"/>
        </w:rPr>
        <w:t xml:space="preserve"> on many (or most) issues. No big surprise here, but when asked his views about various issues, he </w:t>
      </w:r>
      <w:r w:rsidRPr="009E3CCA">
        <w:rPr>
          <w:rStyle w:val="StyleUnderline"/>
          <w:highlight w:val="cyan"/>
        </w:rPr>
        <w:t>consistently supported</w:t>
      </w:r>
      <w:r w:rsidRPr="00A60E89">
        <w:rPr>
          <w:rStyle w:val="StyleUnderline"/>
        </w:rPr>
        <w:t xml:space="preserve"> positions</w:t>
      </w:r>
      <w:r w:rsidRPr="00A60E89">
        <w:rPr>
          <w:sz w:val="16"/>
        </w:rPr>
        <w:t xml:space="preserve"> that </w:t>
      </w:r>
      <w:r w:rsidRPr="00A60E89">
        <w:rPr>
          <w:rStyle w:val="Emphasis"/>
        </w:rPr>
        <w:t>Khan</w:t>
      </w:r>
      <w:r w:rsidRPr="00A60E89">
        <w:rPr>
          <w:sz w:val="16"/>
        </w:rPr>
        <w:t xml:space="preserve">, </w:t>
      </w:r>
      <w:r w:rsidRPr="00A60E89">
        <w:rPr>
          <w:rStyle w:val="Emphasis"/>
        </w:rPr>
        <w:t>Slaughter</w:t>
      </w:r>
      <w:r w:rsidRPr="00A60E89">
        <w:rPr>
          <w:sz w:val="16"/>
        </w:rPr>
        <w:t xml:space="preserve">, </w:t>
      </w:r>
      <w:r w:rsidRPr="00A60E89">
        <w:rPr>
          <w:rStyle w:val="StyleUnderline"/>
        </w:rPr>
        <w:t>and</w:t>
      </w:r>
      <w:r w:rsidRPr="00A60E89">
        <w:rPr>
          <w:sz w:val="16"/>
        </w:rPr>
        <w:t xml:space="preserve"> (his predecessor) </w:t>
      </w:r>
      <w:r w:rsidRPr="00A60E89">
        <w:rPr>
          <w:rStyle w:val="Emphasis"/>
        </w:rPr>
        <w:t>Chopra</w:t>
      </w:r>
      <w:r w:rsidRPr="00A60E89">
        <w:rPr>
          <w:sz w:val="16"/>
        </w:rPr>
        <w:t xml:space="preserve"> have </w:t>
      </w:r>
      <w:r w:rsidRPr="00A60E89">
        <w:rPr>
          <w:rStyle w:val="StyleUnderline"/>
        </w:rPr>
        <w:t xml:space="preserve">supported – federal </w:t>
      </w:r>
      <w:r w:rsidRPr="00A60E89">
        <w:rPr>
          <w:rStyle w:val="Emphasis"/>
        </w:rPr>
        <w:t>privacy</w:t>
      </w:r>
      <w:r w:rsidRPr="00A60E89">
        <w:rPr>
          <w:rStyle w:val="StyleUnderline"/>
        </w:rPr>
        <w:t xml:space="preserve"> legislation, Magnuson-Moss privacy rulemaking</w:t>
      </w:r>
      <w:r w:rsidRPr="00A60E89">
        <w:rPr>
          <w:sz w:val="16"/>
        </w:rPr>
        <w:t xml:space="preserve"> if Congress doesn’t act, </w:t>
      </w:r>
      <w:r w:rsidRPr="00A60E89">
        <w:rPr>
          <w:rStyle w:val="StyleUnderline"/>
        </w:rPr>
        <w:t>pushing back against</w:t>
      </w:r>
      <w:r w:rsidRPr="00A60E89">
        <w:rPr>
          <w:sz w:val="16"/>
        </w:rPr>
        <w:t xml:space="preserve"> the “unprecedented </w:t>
      </w:r>
      <w:r w:rsidRPr="00A60E89">
        <w:rPr>
          <w:rStyle w:val="StyleUnderline"/>
        </w:rPr>
        <w:t>consolidation</w:t>
      </w:r>
      <w:r w:rsidRPr="00A60E89">
        <w:rPr>
          <w:sz w:val="16"/>
        </w:rPr>
        <w:t xml:space="preserve">” that is forcing small businesses to close, </w:t>
      </w:r>
      <w:r w:rsidRPr="00A60E89">
        <w:rPr>
          <w:rStyle w:val="StyleUnderline"/>
        </w:rPr>
        <w:t>streamlining</w:t>
      </w:r>
      <w:r w:rsidRPr="00A60E89">
        <w:rPr>
          <w:sz w:val="16"/>
        </w:rPr>
        <w:t xml:space="preserve"> the </w:t>
      </w:r>
      <w:r w:rsidRPr="00A60E89">
        <w:rPr>
          <w:rStyle w:val="StyleUnderline"/>
        </w:rPr>
        <w:t xml:space="preserve">FTC’s rulemaking and subpoena processes, reducing the power of the platforms, and </w:t>
      </w:r>
      <w:r w:rsidRPr="009E3CCA">
        <w:rPr>
          <w:rStyle w:val="Emphasis"/>
          <w:highlight w:val="cyan"/>
        </w:rPr>
        <w:t>reining in tracking tech</w:t>
      </w:r>
      <w:r w:rsidRPr="009E3CCA">
        <w:rPr>
          <w:rStyle w:val="Emphasis"/>
        </w:rPr>
        <w:t>nologies</w:t>
      </w:r>
      <w:r w:rsidRPr="00A60E89">
        <w:rPr>
          <w:rStyle w:val="Emphasis"/>
        </w:rPr>
        <w:t xml:space="preserve"> </w:t>
      </w:r>
      <w:r w:rsidRPr="009E3CCA">
        <w:rPr>
          <w:rStyle w:val="Emphasis"/>
          <w:highlight w:val="cyan"/>
        </w:rPr>
        <w:t>like facial recognition</w:t>
      </w:r>
      <w:r w:rsidRPr="00A60E89">
        <w:rPr>
          <w:sz w:val="16"/>
        </w:rPr>
        <w:t xml:space="preserve">. As to the latter, he said </w:t>
      </w:r>
      <w:r w:rsidRPr="009E3CCA">
        <w:rPr>
          <w:rStyle w:val="StyleUnderline"/>
          <w:highlight w:val="cyan"/>
        </w:rPr>
        <w:t>he would</w:t>
      </w:r>
      <w:r w:rsidRPr="00A60E89">
        <w:rPr>
          <w:sz w:val="16"/>
        </w:rPr>
        <w:t xml:space="preserve"> not support banning facial recognition technologies altogether, since some applications assist with benefits like public safety and healthcare. However, he would </w:t>
      </w:r>
      <w:r w:rsidRPr="009E3CCA">
        <w:rPr>
          <w:rStyle w:val="Emphasis"/>
          <w:highlight w:val="cyan"/>
        </w:rPr>
        <w:t>support</w:t>
      </w:r>
      <w:r w:rsidRPr="009E3CCA">
        <w:rPr>
          <w:sz w:val="16"/>
          <w:highlight w:val="cyan"/>
        </w:rPr>
        <w:t xml:space="preserve"> </w:t>
      </w:r>
      <w:r w:rsidRPr="009E3CCA">
        <w:rPr>
          <w:rStyle w:val="StyleUnderline"/>
          <w:highlight w:val="cyan"/>
        </w:rPr>
        <w:t>banning</w:t>
      </w:r>
      <w:r w:rsidRPr="00A60E89">
        <w:rPr>
          <w:sz w:val="16"/>
        </w:rPr>
        <w:t xml:space="preserve"> </w:t>
      </w:r>
      <w:r w:rsidRPr="009E3CCA">
        <w:rPr>
          <w:rStyle w:val="Emphasis"/>
          <w:highlight w:val="cyan"/>
        </w:rPr>
        <w:t>f</w:t>
      </w:r>
      <w:r w:rsidRPr="009E3CCA">
        <w:rPr>
          <w:sz w:val="16"/>
          <w:highlight w:val="cyan"/>
        </w:rPr>
        <w:t>a</w:t>
      </w:r>
      <w:r w:rsidRPr="009E3CCA">
        <w:rPr>
          <w:sz w:val="16"/>
        </w:rPr>
        <w:t>cial</w:t>
      </w:r>
      <w:r w:rsidRPr="00A60E89">
        <w:rPr>
          <w:sz w:val="16"/>
        </w:rPr>
        <w:t xml:space="preserve"> </w:t>
      </w:r>
      <w:r w:rsidRPr="009E3CCA">
        <w:rPr>
          <w:rStyle w:val="Emphasis"/>
          <w:highlight w:val="cyan"/>
        </w:rPr>
        <w:t>r</w:t>
      </w:r>
      <w:r w:rsidRPr="00A60E89">
        <w:rPr>
          <w:sz w:val="16"/>
        </w:rPr>
        <w:t xml:space="preserve">ecognition </w:t>
      </w:r>
      <w:r w:rsidRPr="009E3CCA">
        <w:rPr>
          <w:rStyle w:val="Emphasis"/>
          <w:highlight w:val="cyan"/>
        </w:rPr>
        <w:t>t</w:t>
      </w:r>
      <w:r w:rsidRPr="00A60E89">
        <w:rPr>
          <w:sz w:val="16"/>
        </w:rPr>
        <w:t>echnologie</w:t>
      </w:r>
      <w:r w:rsidRPr="009E3CCA">
        <w:rPr>
          <w:sz w:val="16"/>
          <w:highlight w:val="cyan"/>
        </w:rPr>
        <w:t>s</w:t>
      </w:r>
      <w:r w:rsidRPr="00A60E89">
        <w:rPr>
          <w:sz w:val="16"/>
        </w:rPr>
        <w:t xml:space="preserve"> </w:t>
      </w:r>
      <w:r w:rsidRPr="009E3CCA">
        <w:rPr>
          <w:rStyle w:val="StyleUnderline"/>
          <w:highlight w:val="cyan"/>
        </w:rPr>
        <w:t>that are</w:t>
      </w:r>
      <w:r w:rsidRPr="009E3CCA">
        <w:rPr>
          <w:sz w:val="16"/>
          <w:highlight w:val="cyan"/>
        </w:rPr>
        <w:t xml:space="preserve"> </w:t>
      </w:r>
      <w:r w:rsidRPr="009E3CCA">
        <w:rPr>
          <w:rStyle w:val="Emphasis"/>
          <w:highlight w:val="cyan"/>
        </w:rPr>
        <w:t>hidden</w:t>
      </w:r>
      <w:r w:rsidRPr="00A60E89">
        <w:rPr>
          <w:rStyle w:val="StyleUnderline"/>
        </w:rPr>
        <w:t>, that</w:t>
      </w:r>
      <w:r w:rsidRPr="00A60E89">
        <w:rPr>
          <w:sz w:val="16"/>
        </w:rPr>
        <w:t xml:space="preserve"> </w:t>
      </w:r>
      <w:r w:rsidRPr="009E3CCA">
        <w:rPr>
          <w:rStyle w:val="Emphasis"/>
          <w:highlight w:val="cyan"/>
        </w:rPr>
        <w:t>lack consent</w:t>
      </w:r>
      <w:r w:rsidRPr="009E3CCA">
        <w:rPr>
          <w:rStyle w:val="StyleUnderline"/>
          <w:highlight w:val="cyan"/>
        </w:rPr>
        <w:t xml:space="preserve">, or that </w:t>
      </w:r>
      <w:r w:rsidRPr="009E3CCA">
        <w:rPr>
          <w:rStyle w:val="Emphasis"/>
          <w:highlight w:val="cyan"/>
        </w:rPr>
        <w:t>collect</w:t>
      </w:r>
      <w:r w:rsidRPr="00A60E89">
        <w:rPr>
          <w:sz w:val="16"/>
        </w:rPr>
        <w:t xml:space="preserve">, use, </w:t>
      </w:r>
      <w:r w:rsidRPr="009E3CCA">
        <w:rPr>
          <w:rStyle w:val="StyleUnderline"/>
          <w:highlight w:val="cyan"/>
        </w:rPr>
        <w:t>and</w:t>
      </w:r>
      <w:r w:rsidRPr="009E3CCA">
        <w:rPr>
          <w:sz w:val="16"/>
          <w:highlight w:val="cyan"/>
        </w:rPr>
        <w:t xml:space="preserve"> </w:t>
      </w:r>
      <w:r w:rsidRPr="009E3CCA">
        <w:rPr>
          <w:rStyle w:val="Emphasis"/>
          <w:highlight w:val="cyan"/>
        </w:rPr>
        <w:t>share data</w:t>
      </w:r>
      <w:r w:rsidRPr="009E3CCA">
        <w:rPr>
          <w:sz w:val="16"/>
          <w:highlight w:val="cyan"/>
        </w:rPr>
        <w:t xml:space="preserve"> </w:t>
      </w:r>
      <w:r w:rsidRPr="009E3CCA">
        <w:rPr>
          <w:rStyle w:val="StyleUnderline"/>
          <w:highlight w:val="cyan"/>
        </w:rPr>
        <w:t>without</w:t>
      </w:r>
      <w:r w:rsidRPr="009E3CCA">
        <w:rPr>
          <w:sz w:val="16"/>
          <w:highlight w:val="cyan"/>
        </w:rPr>
        <w:t xml:space="preserve"> </w:t>
      </w:r>
      <w:r w:rsidRPr="009E3CCA">
        <w:rPr>
          <w:rStyle w:val="Emphasis"/>
          <w:highlight w:val="cyan"/>
        </w:rPr>
        <w:t>limits</w:t>
      </w:r>
      <w:r w:rsidRPr="00A60E89">
        <w:rPr>
          <w:sz w:val="16"/>
        </w:rPr>
        <w:t>.</w:t>
      </w:r>
    </w:p>
    <w:p w14:paraId="44DC01FC" w14:textId="77777777" w:rsidR="00297780" w:rsidRPr="00A60E89" w:rsidRDefault="00297780" w:rsidP="00297780">
      <w:pPr>
        <w:ind w:left="720"/>
        <w:rPr>
          <w:sz w:val="16"/>
        </w:rPr>
      </w:pPr>
      <w:r w:rsidRPr="00A60E89">
        <w:rPr>
          <w:rStyle w:val="StyleUnderline"/>
        </w:rPr>
        <w:t>He’s a</w:t>
      </w:r>
      <w:r w:rsidRPr="00A60E89">
        <w:rPr>
          <w:sz w:val="16"/>
        </w:rPr>
        <w:t xml:space="preserve"> real-live </w:t>
      </w:r>
      <w:r w:rsidRPr="00A60E89">
        <w:rPr>
          <w:rStyle w:val="Emphasis"/>
        </w:rPr>
        <w:t>privacy expert</w:t>
      </w:r>
      <w:r w:rsidRPr="00A60E89">
        <w:rPr>
          <w:sz w:val="16"/>
        </w:rPr>
        <w:t xml:space="preserve">. </w:t>
      </w:r>
      <w:r w:rsidRPr="00A60E89">
        <w:rPr>
          <w:rStyle w:val="StyleUnderline"/>
        </w:rPr>
        <w:t>He</w:t>
      </w:r>
      <w:r w:rsidRPr="00A60E89">
        <w:rPr>
          <w:sz w:val="16"/>
        </w:rPr>
        <w:t xml:space="preserve"> clearly </w:t>
      </w:r>
      <w:r w:rsidRPr="00A60E89">
        <w:rPr>
          <w:rStyle w:val="StyleUnderline"/>
        </w:rPr>
        <w:t xml:space="preserve">has the </w:t>
      </w:r>
      <w:r w:rsidRPr="00A60E89">
        <w:rPr>
          <w:rStyle w:val="Emphasis"/>
        </w:rPr>
        <w:t>credentials</w:t>
      </w:r>
      <w:r w:rsidRPr="00A60E89">
        <w:rPr>
          <w:sz w:val="16"/>
        </w:rPr>
        <w:t xml:space="preserve">, starting with his work as a Senate staffer and continuing through his years at Georgetown Law as a professor and head of a privacy think tank. But </w:t>
      </w:r>
      <w:r w:rsidRPr="00A60E89">
        <w:rPr>
          <w:rStyle w:val="StyleUnderline"/>
        </w:rPr>
        <w:t>he</w:t>
      </w:r>
      <w:r w:rsidRPr="00A60E89">
        <w:rPr>
          <w:sz w:val="16"/>
        </w:rPr>
        <w:t xml:space="preserve"> also </w:t>
      </w:r>
      <w:r w:rsidRPr="00A60E89">
        <w:rPr>
          <w:rStyle w:val="Emphasis"/>
        </w:rPr>
        <w:t>quickly</w:t>
      </w:r>
      <w:r w:rsidRPr="00A60E89">
        <w:rPr>
          <w:sz w:val="16"/>
        </w:rPr>
        <w:t xml:space="preserve"> </w:t>
      </w:r>
      <w:r w:rsidRPr="00A60E89">
        <w:rPr>
          <w:rStyle w:val="StyleUnderline"/>
        </w:rPr>
        <w:t>and</w:t>
      </w:r>
      <w:r w:rsidRPr="00A60E89">
        <w:rPr>
          <w:sz w:val="16"/>
        </w:rPr>
        <w:t xml:space="preserve"> </w:t>
      </w:r>
      <w:r w:rsidRPr="00A60E89">
        <w:rPr>
          <w:rStyle w:val="Emphasis"/>
        </w:rPr>
        <w:t>confidently</w:t>
      </w:r>
      <w:r w:rsidRPr="00A60E89">
        <w:rPr>
          <w:sz w:val="16"/>
        </w:rPr>
        <w:t xml:space="preserve"> </w:t>
      </w:r>
      <w:r w:rsidRPr="00A60E89">
        <w:rPr>
          <w:rStyle w:val="StyleUnderline"/>
        </w:rPr>
        <w:t>answered</w:t>
      </w:r>
      <w:r w:rsidRPr="00A60E89">
        <w:rPr>
          <w:sz w:val="16"/>
        </w:rPr>
        <w:t xml:space="preserve"> </w:t>
      </w:r>
      <w:r w:rsidRPr="00A60E89">
        <w:rPr>
          <w:rStyle w:val="Emphasis"/>
        </w:rPr>
        <w:t>all questions</w:t>
      </w:r>
      <w:r w:rsidRPr="00A60E89">
        <w:rPr>
          <w:sz w:val="16"/>
        </w:rPr>
        <w:t xml:space="preserve"> </w:t>
      </w:r>
      <w:r w:rsidRPr="00A60E89">
        <w:rPr>
          <w:rStyle w:val="StyleUnderline"/>
        </w:rPr>
        <w:t>related to privacy</w:t>
      </w:r>
      <w:r w:rsidRPr="00A60E89">
        <w:rPr>
          <w:sz w:val="16"/>
        </w:rPr>
        <w:t xml:space="preserve"> – from the need for privacy legislation generally, to his views on Senator Schatz’s “duty of loyalty” and Senator Markey’s proposal to amend COPPA, to the lines he would draw on facial recognition (see above).</w:t>
      </w:r>
    </w:p>
    <w:p w14:paraId="474509D2" w14:textId="77777777" w:rsidR="00297780" w:rsidRPr="00A60E89" w:rsidRDefault="00297780" w:rsidP="00297780">
      <w:pPr>
        <w:ind w:left="720"/>
        <w:rPr>
          <w:sz w:val="16"/>
        </w:rPr>
      </w:pPr>
      <w:r w:rsidRPr="00A60E89">
        <w:rPr>
          <w:sz w:val="16"/>
        </w:rPr>
        <w:t>He wrote some controversial tweets, and a number of Republicans seem poised to vote “no” on his confirmation. Senator Sullivan cited a tweet from Bedoya calling the 2016 Republican convention a “White Supremacist rally.” Cruz cited tweets about ICE as a “domestic surveillance agency” and a retweet involving critical race theory and white supremacy. He also called Bedoya a “left wing activist, bomb thrower, extremist, and provocateur.” Lee ran through a series of supposedly “yes or no” questions in rapid succession, and accused Bedoya of being evasive when he tried to qualify his responses. And Wicker referred to Bedoya’s “strident” views, as noted above. As to the tweets, Bedoya apologized, saying that it was “rhetoric” and that he would put aside any partisan views if he became Commissioner. However, these Senators (and perhaps other Republicans) seem poised to vote “no” on Bedoya’s confirmation, and some have said they plan to place a “hold” on the process, which could slow it down.</w:t>
      </w:r>
    </w:p>
    <w:p w14:paraId="3E969EFF" w14:textId="77777777" w:rsidR="00297780" w:rsidRPr="00A60E89" w:rsidRDefault="00297780" w:rsidP="00297780">
      <w:pPr>
        <w:ind w:left="720"/>
        <w:rPr>
          <w:sz w:val="16"/>
        </w:rPr>
      </w:pPr>
      <w:r w:rsidRPr="009E3CCA">
        <w:rPr>
          <w:rStyle w:val="StyleUnderline"/>
          <w:highlight w:val="cyan"/>
        </w:rPr>
        <w:t xml:space="preserve">If confirmed, he could help </w:t>
      </w:r>
      <w:r w:rsidRPr="009E3CCA">
        <w:rPr>
          <w:rStyle w:val="Emphasis"/>
          <w:highlight w:val="cyan"/>
        </w:rPr>
        <w:t>reduce tensions</w:t>
      </w:r>
      <w:r w:rsidRPr="00A60E89">
        <w:rPr>
          <w:sz w:val="16"/>
        </w:rPr>
        <w:t xml:space="preserve"> at the Commission. </w:t>
      </w:r>
      <w:r w:rsidRPr="00A60E89">
        <w:rPr>
          <w:rStyle w:val="StyleUnderline"/>
        </w:rPr>
        <w:t>With</w:t>
      </w:r>
      <w:r w:rsidRPr="00A60E89">
        <w:rPr>
          <w:sz w:val="16"/>
        </w:rPr>
        <w:t xml:space="preserve"> </w:t>
      </w:r>
      <w:r w:rsidRPr="00A60E89">
        <w:rPr>
          <w:rStyle w:val="Emphasis"/>
        </w:rPr>
        <w:t>acrimony</w:t>
      </w:r>
      <w:r w:rsidRPr="00A60E89">
        <w:rPr>
          <w:sz w:val="16"/>
        </w:rPr>
        <w:t xml:space="preserve"> </w:t>
      </w:r>
      <w:r w:rsidRPr="00A60E89">
        <w:rPr>
          <w:rStyle w:val="StyleUnderline"/>
        </w:rPr>
        <w:t>among</w:t>
      </w:r>
      <w:r w:rsidRPr="00A60E89">
        <w:rPr>
          <w:sz w:val="16"/>
        </w:rPr>
        <w:t xml:space="preserve"> the </w:t>
      </w:r>
      <w:r w:rsidRPr="00A60E89">
        <w:rPr>
          <w:rStyle w:val="StyleUnderline"/>
        </w:rPr>
        <w:t>Commissioners currently</w:t>
      </w:r>
      <w:r w:rsidRPr="00A60E89">
        <w:rPr>
          <w:sz w:val="16"/>
        </w:rPr>
        <w:t xml:space="preserve"> at </w:t>
      </w:r>
      <w:r w:rsidRPr="00A60E89">
        <w:rPr>
          <w:rStyle w:val="Emphasis"/>
        </w:rPr>
        <w:t>unprecedented</w:t>
      </w:r>
      <w:r w:rsidRPr="00A60E89">
        <w:rPr>
          <w:sz w:val="16"/>
        </w:rPr>
        <w:t xml:space="preserve"> levels (see our recent post here), </w:t>
      </w:r>
      <w:r w:rsidRPr="00A60E89">
        <w:rPr>
          <w:rStyle w:val="StyleUnderline"/>
        </w:rPr>
        <w:t>adding</w:t>
      </w:r>
      <w:r w:rsidRPr="00A60E89">
        <w:rPr>
          <w:sz w:val="16"/>
        </w:rPr>
        <w:t xml:space="preserve"> </w:t>
      </w:r>
      <w:r w:rsidRPr="00A60E89">
        <w:rPr>
          <w:rStyle w:val="Emphasis"/>
        </w:rPr>
        <w:t>Bedoya</w:t>
      </w:r>
      <w:r w:rsidRPr="00A60E89">
        <w:rPr>
          <w:sz w:val="16"/>
        </w:rPr>
        <w:t xml:space="preserve"> to the mix </w:t>
      </w:r>
      <w:r w:rsidRPr="00A60E89">
        <w:rPr>
          <w:rStyle w:val="StyleUnderline"/>
        </w:rPr>
        <w:t>could</w:t>
      </w:r>
      <w:r w:rsidRPr="00A60E89">
        <w:rPr>
          <w:sz w:val="16"/>
        </w:rPr>
        <w:t xml:space="preserve"> help </w:t>
      </w:r>
      <w:r w:rsidRPr="00A60E89">
        <w:rPr>
          <w:rStyle w:val="Emphasis"/>
        </w:rPr>
        <w:t>reduce the tensions</w:t>
      </w:r>
      <w:r w:rsidRPr="00A60E89">
        <w:rPr>
          <w:sz w:val="16"/>
        </w:rPr>
        <w:t xml:space="preserve"> (despite the tweets). </w:t>
      </w:r>
      <w:r w:rsidRPr="00A60E89">
        <w:rPr>
          <w:rStyle w:val="StyleUnderline"/>
        </w:rPr>
        <w:t xml:space="preserve">He’s known to be </w:t>
      </w:r>
      <w:r w:rsidRPr="00A60E89">
        <w:rPr>
          <w:rStyle w:val="Emphasis"/>
        </w:rPr>
        <w:t>collegial</w:t>
      </w:r>
      <w:r w:rsidRPr="00A60E89">
        <w:rPr>
          <w:sz w:val="16"/>
        </w:rPr>
        <w:t xml:space="preserve">, he </w:t>
      </w:r>
      <w:r w:rsidRPr="00A60E89">
        <w:rPr>
          <w:rStyle w:val="StyleUnderline"/>
        </w:rPr>
        <w:t>worked</w:t>
      </w:r>
      <w:r w:rsidRPr="00A60E89">
        <w:rPr>
          <w:sz w:val="16"/>
        </w:rPr>
        <w:t xml:space="preserve"> </w:t>
      </w:r>
      <w:r w:rsidRPr="00A60E89">
        <w:rPr>
          <w:rStyle w:val="Emphasis"/>
        </w:rPr>
        <w:t>across the aisle</w:t>
      </w:r>
      <w:r w:rsidRPr="00A60E89">
        <w:rPr>
          <w:sz w:val="16"/>
        </w:rPr>
        <w:t xml:space="preserve"> </w:t>
      </w:r>
      <w:r w:rsidRPr="00A60E89">
        <w:rPr>
          <w:rStyle w:val="StyleUnderline"/>
        </w:rPr>
        <w:t xml:space="preserve">as a Senate staffer, he repeatedly invoked </w:t>
      </w:r>
      <w:r w:rsidRPr="00A60E89">
        <w:rPr>
          <w:rStyle w:val="Emphasis"/>
        </w:rPr>
        <w:t>bipartisanship</w:t>
      </w:r>
      <w:r w:rsidRPr="00A60E89">
        <w:rPr>
          <w:sz w:val="16"/>
        </w:rPr>
        <w:t xml:space="preserve"> at the hearing, </w:t>
      </w:r>
      <w:r w:rsidRPr="00A60E89">
        <w:rPr>
          <w:rStyle w:val="StyleUnderline"/>
        </w:rPr>
        <w:t>and all of the sitting Commissioners</w:t>
      </w:r>
      <w:r w:rsidRPr="00A60E89">
        <w:rPr>
          <w:sz w:val="16"/>
        </w:rPr>
        <w:t xml:space="preserve"> (Democrats and Republicans) </w:t>
      </w:r>
      <w:r w:rsidRPr="00A60E89">
        <w:rPr>
          <w:rStyle w:val="StyleUnderline"/>
        </w:rPr>
        <w:t xml:space="preserve">showed up at the hearing to support him. That </w:t>
      </w:r>
      <w:r w:rsidRPr="00A60E89">
        <w:rPr>
          <w:rStyle w:val="Emphasis"/>
        </w:rPr>
        <w:t>augurs well</w:t>
      </w:r>
      <w:r w:rsidRPr="00A60E89">
        <w:rPr>
          <w:sz w:val="16"/>
        </w:rPr>
        <w:t xml:space="preserve"> </w:t>
      </w:r>
      <w:r w:rsidRPr="00A60E89">
        <w:rPr>
          <w:rStyle w:val="StyleUnderline"/>
        </w:rPr>
        <w:t>for</w:t>
      </w:r>
      <w:r w:rsidRPr="00A60E89">
        <w:rPr>
          <w:sz w:val="16"/>
        </w:rPr>
        <w:t xml:space="preserve"> the </w:t>
      </w:r>
      <w:r w:rsidRPr="00A60E89">
        <w:rPr>
          <w:rStyle w:val="Emphasis"/>
        </w:rPr>
        <w:t>dynamics</w:t>
      </w:r>
      <w:r w:rsidRPr="00A60E89">
        <w:rPr>
          <w:sz w:val="16"/>
        </w:rPr>
        <w:t xml:space="preserve"> </w:t>
      </w:r>
      <w:r w:rsidRPr="00A60E89">
        <w:rPr>
          <w:rStyle w:val="StyleUnderline"/>
        </w:rPr>
        <w:t>at the Commission</w:t>
      </w:r>
      <w:r w:rsidRPr="00A60E89">
        <w:rPr>
          <w:sz w:val="16"/>
        </w:rPr>
        <w:t>, even if the votes remain split along party lines.</w:t>
      </w:r>
    </w:p>
    <w:p w14:paraId="335E7115" w14:textId="77777777" w:rsidR="00297780" w:rsidRDefault="00297780" w:rsidP="00297780">
      <w:pPr>
        <w:rPr>
          <w:sz w:val="16"/>
        </w:rPr>
      </w:pPr>
      <w:r w:rsidRPr="00A60E89">
        <w:rPr>
          <w:sz w:val="16"/>
        </w:rPr>
        <w:t>We will continue to monitor progress on Bedoya’s nomination and post updates as they occur.</w:t>
      </w:r>
    </w:p>
    <w:p w14:paraId="4925014E" w14:textId="77777777" w:rsidR="00297780" w:rsidRPr="004229CB" w:rsidRDefault="00297780" w:rsidP="00297780">
      <w:pPr>
        <w:pStyle w:val="Heading4"/>
      </w:pPr>
      <w:r>
        <w:t xml:space="preserve">The plan triggers </w:t>
      </w:r>
      <w:r>
        <w:rPr>
          <w:u w:val="single"/>
        </w:rPr>
        <w:t>backlash</w:t>
      </w:r>
      <w:r>
        <w:t xml:space="preserve"> to the FTC</w:t>
      </w:r>
    </w:p>
    <w:p w14:paraId="2BAFDC89" w14:textId="77777777" w:rsidR="00297780" w:rsidRPr="003C181D" w:rsidRDefault="00297780" w:rsidP="00297780">
      <w:r w:rsidRPr="008E5CB1">
        <w:t xml:space="preserve">Alison </w:t>
      </w:r>
      <w:r w:rsidRPr="008E5CB1">
        <w:rPr>
          <w:rStyle w:val="Style13ptBold"/>
        </w:rPr>
        <w:t>Jones 20</w:t>
      </w:r>
      <w:r>
        <w:t xml:space="preserve">. </w:t>
      </w:r>
      <w:r w:rsidRPr="008E5CB1">
        <w:t>Professor of Law at King's College London</w:t>
      </w:r>
      <w:r>
        <w:t>, with William E. Kovacic – George Washington University, March, “</w:t>
      </w:r>
      <w:r w:rsidRPr="008E5CB1">
        <w:t>Antitrust’s Implementation Blind Side: Challenges to Major Expansion of U.S. Competition Policy</w:t>
      </w:r>
      <w:r>
        <w:t xml:space="preserve">.” The Antitrust Bulletin. </w:t>
      </w:r>
      <w:r w:rsidRPr="008E5CB1">
        <w:t>https://journals.sagepub.com/doi/full/10.1177/0003603X20912884</w:t>
      </w:r>
    </w:p>
    <w:p w14:paraId="14AC4D63" w14:textId="77777777" w:rsidR="00297780" w:rsidRDefault="00297780" w:rsidP="00297780">
      <w:r>
        <w:t>D. Political Backlash</w:t>
      </w:r>
    </w:p>
    <w:p w14:paraId="31218BBC" w14:textId="77777777" w:rsidR="00297780" w:rsidRPr="003C181D" w:rsidRDefault="00297780" w:rsidP="00297780">
      <w:pPr>
        <w:rPr>
          <w:sz w:val="16"/>
        </w:rPr>
      </w:pPr>
      <w:r w:rsidRPr="003C181D">
        <w:rPr>
          <w:sz w:val="16"/>
        </w:rPr>
        <w:t xml:space="preserve">As we have already indicated, the government’s </w:t>
      </w:r>
      <w:r w:rsidRPr="00B847EE">
        <w:rPr>
          <w:rStyle w:val="StyleUnderline"/>
          <w:highlight w:val="cyan"/>
        </w:rPr>
        <w:t>prosecution of</w:t>
      </w:r>
      <w:r w:rsidRPr="003C181D">
        <w:rPr>
          <w:rStyle w:val="StyleUnderline"/>
        </w:rPr>
        <w:t xml:space="preserve"> high stakes </w:t>
      </w:r>
      <w:r w:rsidRPr="00B847EE">
        <w:rPr>
          <w:rStyle w:val="StyleUnderline"/>
          <w:highlight w:val="cyan"/>
        </w:rPr>
        <w:t>antitrust cases</w:t>
      </w:r>
      <w:r w:rsidRPr="003C181D">
        <w:rPr>
          <w:sz w:val="16"/>
        </w:rPr>
        <w:t xml:space="preserve"> often </w:t>
      </w:r>
      <w:r w:rsidRPr="00B847EE">
        <w:rPr>
          <w:rStyle w:val="StyleUnderline"/>
          <w:highlight w:val="cyan"/>
        </w:rPr>
        <w:t>inspires</w:t>
      </w:r>
      <w:r w:rsidRPr="003C181D">
        <w:rPr>
          <w:rStyle w:val="StyleUnderline"/>
        </w:rPr>
        <w:t xml:space="preserve"> </w:t>
      </w:r>
      <w:r w:rsidRPr="00B847EE">
        <w:rPr>
          <w:rStyle w:val="StyleUnderline"/>
          <w:highlight w:val="cyan"/>
        </w:rPr>
        <w:t xml:space="preserve">defendants to </w:t>
      </w:r>
      <w:r w:rsidRPr="00B847EE">
        <w:rPr>
          <w:rStyle w:val="Emphasis"/>
          <w:highlight w:val="cyan"/>
        </w:rPr>
        <w:t>lobby elected officials to rein in the</w:t>
      </w:r>
      <w:r w:rsidRPr="003C181D">
        <w:rPr>
          <w:rStyle w:val="Emphasis"/>
        </w:rPr>
        <w:t xml:space="preserve"> </w:t>
      </w:r>
      <w:r w:rsidRPr="00B847EE">
        <w:rPr>
          <w:rStyle w:val="Emphasis"/>
          <w:highlight w:val="cyan"/>
        </w:rPr>
        <w:t>enforcement agency</w:t>
      </w:r>
      <w:r w:rsidRPr="003C181D">
        <w:rPr>
          <w:sz w:val="16"/>
        </w:rPr>
        <w:t xml:space="preserve">. </w:t>
      </w:r>
      <w:r w:rsidRPr="00B847EE">
        <w:rPr>
          <w:rStyle w:val="StyleUnderline"/>
          <w:highlight w:val="cyan"/>
        </w:rPr>
        <w:t>Targets</w:t>
      </w:r>
      <w:r w:rsidRPr="003C181D">
        <w:rPr>
          <w:rStyle w:val="StyleUnderline"/>
        </w:rPr>
        <w:t xml:space="preserve"> of cases that seek to impose powerful remedies have several possible paths to </w:t>
      </w:r>
      <w:r w:rsidRPr="00B847EE">
        <w:rPr>
          <w:rStyle w:val="StyleUnderline"/>
          <w:highlight w:val="cyan"/>
        </w:rPr>
        <w:t>encourage politicians to blunt enforcement</w:t>
      </w:r>
      <w:r w:rsidRPr="003C181D">
        <w:rPr>
          <w:rStyle w:val="StyleUnderline"/>
        </w:rPr>
        <w:t xml:space="preserve"> measures</w:t>
      </w:r>
      <w:r w:rsidRPr="003C181D">
        <w:rPr>
          <w:sz w:val="16"/>
        </w:rPr>
        <w:t xml:space="preserve">. </w:t>
      </w:r>
      <w:r w:rsidRPr="003C181D">
        <w:rPr>
          <w:rStyle w:val="StyleUnderline"/>
        </w:rPr>
        <w:t>One path is to seek intervention from the President</w:t>
      </w:r>
      <w:r w:rsidRPr="003C181D">
        <w:rPr>
          <w:sz w:val="16"/>
        </w:rPr>
        <w:t>.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defendant, and did so successfully.125</w:t>
      </w:r>
    </w:p>
    <w:p w14:paraId="6EFA6AAF" w14:textId="77777777" w:rsidR="00297780" w:rsidRPr="003C181D" w:rsidRDefault="00297780" w:rsidP="00297780">
      <w:pPr>
        <w:rPr>
          <w:sz w:val="16"/>
        </w:rPr>
      </w:pPr>
      <w:r w:rsidRPr="003C181D">
        <w:rPr>
          <w:rStyle w:val="StyleUnderline"/>
        </w:rPr>
        <w:t xml:space="preserve">The second </w:t>
      </w:r>
      <w:r w:rsidRPr="00B847EE">
        <w:rPr>
          <w:rStyle w:val="StyleUnderline"/>
          <w:highlight w:val="cyan"/>
        </w:rPr>
        <w:t>path is to lobby the Congress</w:t>
      </w:r>
      <w:r w:rsidRPr="003C181D">
        <w:rPr>
          <w:rStyle w:val="StyleUnderline"/>
        </w:rPr>
        <w:t>.</w:t>
      </w:r>
      <w:r w:rsidRPr="003C181D">
        <w:rPr>
          <w:sz w:val="16"/>
        </w:rPr>
        <w:t xml:space="preserve"> The FTC is called an “independent” regulatory agency, but Congress interprets independence in an idiosyncratic way.126 Legislators believe independence means insulation from the executive branch, not from the legislature. </w:t>
      </w:r>
      <w:r w:rsidRPr="00B847EE">
        <w:rPr>
          <w:rStyle w:val="StyleUnderline"/>
          <w:highlight w:val="cyan"/>
        </w:rPr>
        <w:t xml:space="preserve">The FTC is </w:t>
      </w:r>
      <w:r w:rsidRPr="00B847EE">
        <w:rPr>
          <w:rStyle w:val="Emphasis"/>
          <w:highlight w:val="cyan"/>
        </w:rPr>
        <w:t>dependent on a good relationship with Congress</w:t>
      </w:r>
      <w:r w:rsidRPr="00B847EE">
        <w:rPr>
          <w:sz w:val="16"/>
          <w:highlight w:val="cyan"/>
        </w:rPr>
        <w:t>,</w:t>
      </w:r>
      <w:r w:rsidRPr="003C181D">
        <w:rPr>
          <w:sz w:val="16"/>
        </w:rPr>
        <w:t xml:space="preserve"> </w:t>
      </w:r>
      <w:r w:rsidRPr="00B847EE">
        <w:rPr>
          <w:rStyle w:val="StyleUnderline"/>
          <w:highlight w:val="cyan"/>
        </w:rPr>
        <w:t xml:space="preserve">which controls its budget and can react with </w:t>
      </w:r>
      <w:r w:rsidRPr="00B847EE">
        <w:rPr>
          <w:rStyle w:val="Emphasis"/>
          <w:highlight w:val="cyan"/>
        </w:rPr>
        <w:t>hostility</w:t>
      </w:r>
      <w:r w:rsidRPr="003C181D">
        <w:rPr>
          <w:sz w:val="16"/>
        </w:rPr>
        <w:t xml:space="preserve">, </w:t>
      </w:r>
      <w:r w:rsidRPr="003C181D">
        <w:rPr>
          <w:rStyle w:val="StyleUnderline"/>
        </w:rPr>
        <w:t>and forcefully, when it disapproves of FTC litigation</w:t>
      </w:r>
      <w:r w:rsidRPr="003C181D">
        <w:rPr>
          <w:sz w:val="16"/>
        </w:rPr>
        <w:t>—</w:t>
      </w:r>
      <w:r w:rsidRPr="003C181D">
        <w:rPr>
          <w:rStyle w:val="StyleUnderline"/>
        </w:rPr>
        <w:t xml:space="preserve">particularly </w:t>
      </w:r>
      <w:r w:rsidRPr="00B847EE">
        <w:rPr>
          <w:rStyle w:val="StyleUnderline"/>
          <w:highlight w:val="cyan"/>
        </w:rPr>
        <w:t>where it adversely affects</w:t>
      </w:r>
      <w:r w:rsidRPr="003C181D">
        <w:rPr>
          <w:rStyle w:val="StyleUnderline"/>
        </w:rPr>
        <w:t xml:space="preserve"> the interests of members’ </w:t>
      </w:r>
      <w:r w:rsidRPr="00B847EE">
        <w:rPr>
          <w:rStyle w:val="StyleUnderline"/>
          <w:highlight w:val="cyan"/>
        </w:rPr>
        <w:t>constituents</w:t>
      </w:r>
      <w:r w:rsidRPr="003C181D">
        <w:rPr>
          <w:sz w:val="16"/>
        </w:rPr>
        <w:t xml:space="preserve">. Controversial and </w:t>
      </w:r>
      <w:r w:rsidRPr="001E1236">
        <w:rPr>
          <w:sz w:val="16"/>
        </w:rPr>
        <w:t xml:space="preserve">contested </w:t>
      </w:r>
      <w:r w:rsidRPr="001E1236">
        <w:rPr>
          <w:rStyle w:val="StyleUnderline"/>
        </w:rPr>
        <w:t xml:space="preserve">cases may consequently be </w:t>
      </w:r>
      <w:r w:rsidRPr="001E1236">
        <w:rPr>
          <w:rStyle w:val="Emphasis"/>
        </w:rPr>
        <w:t>derailed or muted</w:t>
      </w:r>
      <w:r w:rsidRPr="003C181D">
        <w:rPr>
          <w:sz w:val="16"/>
        </w:rPr>
        <w:t xml:space="preserve"> </w:t>
      </w:r>
      <w:r w:rsidRPr="001E1236">
        <w:rPr>
          <w:rStyle w:val="StyleUnderline"/>
        </w:rPr>
        <w:t>if political support for them wanes and politicians become more sympathetic to commercial interests</w:t>
      </w:r>
      <w:r w:rsidRPr="00B847EE">
        <w:rPr>
          <w:sz w:val="16"/>
          <w:highlight w:val="cyan"/>
        </w:rPr>
        <w:t xml:space="preserve">. </w:t>
      </w:r>
      <w:r w:rsidRPr="00B847EE">
        <w:rPr>
          <w:rStyle w:val="StyleUnderline"/>
          <w:highlight w:val="cyan"/>
        </w:rPr>
        <w:t>The FTC’s</w:t>
      </w:r>
      <w:r w:rsidRPr="003C181D">
        <w:rPr>
          <w:sz w:val="16"/>
        </w:rPr>
        <w:t xml:space="preserve"> sometimes </w:t>
      </w:r>
      <w:r w:rsidRPr="00B847EE">
        <w:rPr>
          <w:rStyle w:val="Emphasis"/>
          <w:highlight w:val="cyan"/>
        </w:rPr>
        <w:t>tempestuous relationship with Congress</w:t>
      </w:r>
      <w:r w:rsidRPr="00B847EE">
        <w:rPr>
          <w:sz w:val="16"/>
          <w:highlight w:val="cyan"/>
        </w:rPr>
        <w:t xml:space="preserve"> </w:t>
      </w:r>
      <w:r w:rsidRPr="00B847EE">
        <w:rPr>
          <w:rStyle w:val="StyleUnderline"/>
          <w:highlight w:val="cyan"/>
        </w:rPr>
        <w:t xml:space="preserve">demonstrates that political coalitions favoring bold enforcement can be </w:t>
      </w:r>
      <w:r w:rsidRPr="00B847EE">
        <w:rPr>
          <w:rStyle w:val="Emphasis"/>
          <w:highlight w:val="cyan"/>
        </w:rPr>
        <w:t>volatile, unpredictable, and evanescent</w:t>
      </w:r>
      <w:r w:rsidRPr="003C181D">
        <w:rPr>
          <w:sz w:val="16"/>
        </w:rPr>
        <w:t xml:space="preserve">.127 If the </w:t>
      </w:r>
      <w:r w:rsidRPr="003C181D">
        <w:rPr>
          <w:rStyle w:val="StyleUnderline"/>
        </w:rPr>
        <w:t>FTC</w:t>
      </w:r>
      <w:r w:rsidRPr="003C181D">
        <w:rPr>
          <w:sz w:val="16"/>
        </w:rPr>
        <w:t xml:space="preserve"> does not manage its relationship with Congress carefully, its litigation </w:t>
      </w:r>
      <w:r w:rsidRPr="00B847EE">
        <w:rPr>
          <w:rStyle w:val="StyleUnderline"/>
          <w:highlight w:val="cyan"/>
        </w:rPr>
        <w:t>opponents</w:t>
      </w:r>
      <w:r w:rsidRPr="003C181D">
        <w:rPr>
          <w:rStyle w:val="StyleUnderline"/>
        </w:rPr>
        <w:t xml:space="preserve"> may </w:t>
      </w:r>
      <w:r w:rsidRPr="00B847EE">
        <w:rPr>
          <w:rStyle w:val="StyleUnderline"/>
          <w:highlight w:val="cyan"/>
        </w:rPr>
        <w:t>mobilize</w:t>
      </w:r>
      <w:r w:rsidRPr="003C181D">
        <w:rPr>
          <w:rStyle w:val="StyleUnderline"/>
        </w:rPr>
        <w:t xml:space="preserve"> </w:t>
      </w:r>
      <w:r w:rsidRPr="00B847EE">
        <w:rPr>
          <w:rStyle w:val="StyleUnderline"/>
          <w:highlight w:val="cyan"/>
        </w:rPr>
        <w:t xml:space="preserve">legislative intervention that </w:t>
      </w:r>
      <w:r w:rsidRPr="00B847EE">
        <w:rPr>
          <w:rStyle w:val="Emphasis"/>
          <w:highlight w:val="cyan"/>
        </w:rPr>
        <w:t>causes ambitious enforcement measures to</w:t>
      </w:r>
      <w:r w:rsidRPr="003C181D">
        <w:rPr>
          <w:rStyle w:val="Emphasis"/>
        </w:rPr>
        <w:t xml:space="preserve"> the </w:t>
      </w:r>
      <w:r w:rsidRPr="00B847EE">
        <w:rPr>
          <w:rStyle w:val="Emphasis"/>
          <w:highlight w:val="cyan"/>
        </w:rPr>
        <w:t>founder</w:t>
      </w:r>
      <w:r w:rsidRPr="003C181D">
        <w:rPr>
          <w:sz w:val="16"/>
        </w:rPr>
        <w:t>.</w:t>
      </w:r>
    </w:p>
    <w:p w14:paraId="17DBAF0B" w14:textId="77777777" w:rsidR="00297780" w:rsidRPr="003C181D" w:rsidRDefault="00297780" w:rsidP="00297780">
      <w:pPr>
        <w:rPr>
          <w:sz w:val="16"/>
        </w:rPr>
      </w:pPr>
      <w:r w:rsidRPr="004229CB">
        <w:rPr>
          <w:sz w:val="16"/>
        </w:rPr>
        <w:t xml:space="preserve">Imagine, for a moment, that the DOJ and the FTC launch monopolization cases against each of the GAFA giants. Among other grounds, these cases might be premised on the theory that the firms used mergers to accumulate and protect positions of dominance. The GAFA firms have received unfavorable scrutiny from legislators from both political parties over the past few years, but the current wave of </w:t>
      </w:r>
      <w:r w:rsidRPr="004229CB">
        <w:rPr>
          <w:rStyle w:val="StyleUnderline"/>
        </w:rPr>
        <w:t>political opprobrium is unlikely to discourage</w:t>
      </w:r>
      <w:r w:rsidRPr="004229CB">
        <w:rPr>
          <w:sz w:val="16"/>
        </w:rPr>
        <w:t xml:space="preserve"> the </w:t>
      </w:r>
      <w:r w:rsidRPr="004229CB">
        <w:rPr>
          <w:rStyle w:val="StyleUnderline"/>
        </w:rPr>
        <w:t>firms from bringing their formidable lobbying resources to bear upon the Congress</w:t>
      </w:r>
      <w:r w:rsidRPr="004229CB">
        <w:rPr>
          <w:sz w:val="16"/>
        </w:rPr>
        <w:t xml:space="preserve">. </w:t>
      </w:r>
      <w:r w:rsidRPr="004229CB">
        <w:rPr>
          <w:rStyle w:val="StyleUnderline"/>
        </w:rPr>
        <w:t>It would be hazardous for the enforcement agencies to assume that a sustained, well-financed lobbying campaign will be ineffective</w:t>
      </w:r>
      <w:r w:rsidRPr="004229CB">
        <w:rPr>
          <w:sz w:val="16"/>
        </w:rPr>
        <w:t>. At a minimum, the agencies would need to consider how many battles they can fight at one time, and how to foster a countervailing coalition of business interests to oppose the defendants.</w:t>
      </w:r>
    </w:p>
    <w:p w14:paraId="61D6E906" w14:textId="77777777" w:rsidR="00297780" w:rsidRPr="000A6FDD" w:rsidRDefault="00297780" w:rsidP="00297780">
      <w:pPr>
        <w:rPr>
          <w:sz w:val="16"/>
        </w:rPr>
      </w:pPr>
    </w:p>
    <w:p w14:paraId="0CB67595" w14:textId="77777777" w:rsidR="00297780" w:rsidRDefault="00297780" w:rsidP="00297780">
      <w:pPr>
        <w:pStyle w:val="Heading4"/>
      </w:pPr>
      <w:r>
        <w:t>That derails Bedoya’s nomination</w:t>
      </w:r>
    </w:p>
    <w:p w14:paraId="4EC985E8" w14:textId="77777777" w:rsidR="00297780" w:rsidRDefault="00297780" w:rsidP="00297780">
      <w:r>
        <w:t xml:space="preserve">Kathleen </w:t>
      </w:r>
      <w:r w:rsidRPr="00C64234">
        <w:rPr>
          <w:rStyle w:val="Style13ptBold"/>
        </w:rPr>
        <w:t xml:space="preserve">Murphy </w:t>
      </w:r>
      <w:r>
        <w:rPr>
          <w:rStyle w:val="Style13ptBold"/>
        </w:rPr>
        <w:t>21.</w:t>
      </w:r>
      <w:r>
        <w:t xml:space="preserve"> Senior reporter at FTC Watch, 11/1/21. “Bedoya’s confirmation hearing draws closer,” FTC Watch. https://www.mlexwatch.com/articles/13940/print?section=ftcwatch</w:t>
      </w:r>
    </w:p>
    <w:p w14:paraId="2422F8A3" w14:textId="77777777" w:rsidR="00297780" w:rsidRPr="008B1EE5" w:rsidRDefault="00297780" w:rsidP="00297780">
      <w:pPr>
        <w:rPr>
          <w:sz w:val="16"/>
        </w:rPr>
      </w:pPr>
      <w:r w:rsidRPr="008B1EE5">
        <w:rPr>
          <w:sz w:val="16"/>
        </w:rPr>
        <w:t xml:space="preserve">When Alvaro </w:t>
      </w:r>
      <w:r w:rsidRPr="009E3CCA">
        <w:rPr>
          <w:rStyle w:val="StyleUnderline"/>
          <w:highlight w:val="cyan"/>
        </w:rPr>
        <w:t>Bedoya</w:t>
      </w:r>
      <w:r w:rsidRPr="008B1EE5">
        <w:rPr>
          <w:sz w:val="16"/>
        </w:rPr>
        <w:t xml:space="preserve">, President Joe Biden’s nominee to the Federal Trade Commission, faces US senators, he will be asked about his scholarly views on privacy. But the hearing also </w:t>
      </w:r>
      <w:r w:rsidRPr="009E3CCA">
        <w:rPr>
          <w:rStyle w:val="StyleUnderline"/>
          <w:highlight w:val="cyan"/>
        </w:rPr>
        <w:t>gives</w:t>
      </w:r>
      <w:r w:rsidRPr="00B02557">
        <w:rPr>
          <w:rStyle w:val="StyleUnderline"/>
        </w:rPr>
        <w:t xml:space="preserve"> senators </w:t>
      </w:r>
      <w:r w:rsidRPr="009E3CCA">
        <w:rPr>
          <w:rStyle w:val="StyleUnderline"/>
          <w:highlight w:val="cyan"/>
        </w:rPr>
        <w:t xml:space="preserve">a chance to </w:t>
      </w:r>
      <w:r w:rsidRPr="009E3CCA">
        <w:rPr>
          <w:rStyle w:val="Emphasis"/>
          <w:highlight w:val="cyan"/>
        </w:rPr>
        <w:t>assess the agenda of</w:t>
      </w:r>
      <w:r w:rsidRPr="008B1EE5">
        <w:rPr>
          <w:sz w:val="16"/>
        </w:rPr>
        <w:t xml:space="preserve"> the last </w:t>
      </w:r>
      <w:r w:rsidRPr="00B02557">
        <w:rPr>
          <w:rStyle w:val="Emphasis"/>
        </w:rPr>
        <w:t>FTC</w:t>
      </w:r>
      <w:r w:rsidRPr="008B1EE5">
        <w:rPr>
          <w:sz w:val="16"/>
        </w:rPr>
        <w:t xml:space="preserve"> nominee they confirmed, </w:t>
      </w:r>
      <w:r w:rsidRPr="00B02557">
        <w:rPr>
          <w:rStyle w:val="Emphasis"/>
        </w:rPr>
        <w:t>Chair</w:t>
      </w:r>
      <w:r w:rsidRPr="008B1EE5">
        <w:rPr>
          <w:sz w:val="16"/>
        </w:rPr>
        <w:t xml:space="preserve"> Lina </w:t>
      </w:r>
      <w:r w:rsidRPr="009E3CCA">
        <w:rPr>
          <w:rStyle w:val="Emphasis"/>
          <w:highlight w:val="cyan"/>
        </w:rPr>
        <w:t>Khan</w:t>
      </w:r>
      <w:r w:rsidRPr="008B1EE5">
        <w:rPr>
          <w:sz w:val="16"/>
        </w:rPr>
        <w:t>.</w:t>
      </w:r>
    </w:p>
    <w:p w14:paraId="6CA95982" w14:textId="77777777" w:rsidR="00297780" w:rsidRPr="008B1EE5" w:rsidRDefault="00297780" w:rsidP="00297780">
      <w:pPr>
        <w:rPr>
          <w:sz w:val="16"/>
        </w:rPr>
      </w:pPr>
      <w:r w:rsidRPr="008B1EE5">
        <w:rPr>
          <w:sz w:val="16"/>
        </w:rPr>
        <w:t>The Senate Commerce, Science and Transportation Committee is set to consider Bedoya’s nomination, although no hearing date has been set. It’s most likely to occur the week of Nov. 15 or early December, based on the 2021 Senate calendar.</w:t>
      </w:r>
    </w:p>
    <w:p w14:paraId="37DBB754" w14:textId="77777777" w:rsidR="00297780" w:rsidRPr="008B1EE5" w:rsidRDefault="00297780" w:rsidP="00297780">
      <w:pPr>
        <w:rPr>
          <w:sz w:val="16"/>
        </w:rPr>
      </w:pPr>
      <w:r w:rsidRPr="008A49D6">
        <w:rPr>
          <w:rStyle w:val="StyleUnderline"/>
        </w:rPr>
        <w:t xml:space="preserve">Serving on the FTC means </w:t>
      </w:r>
      <w:r w:rsidRPr="009E3CCA">
        <w:rPr>
          <w:rStyle w:val="Emphasis"/>
          <w:highlight w:val="cyan"/>
        </w:rPr>
        <w:t>Bedoya</w:t>
      </w:r>
      <w:r w:rsidRPr="008B1EE5">
        <w:rPr>
          <w:sz w:val="16"/>
        </w:rPr>
        <w:t xml:space="preserve">, a Georgetown University professor and former congressional lawyer, </w:t>
      </w:r>
      <w:r w:rsidRPr="009E3CCA">
        <w:rPr>
          <w:rStyle w:val="StyleUnderline"/>
          <w:highlight w:val="cyan"/>
        </w:rPr>
        <w:t>would</w:t>
      </w:r>
      <w:r w:rsidRPr="009E3CCA">
        <w:rPr>
          <w:sz w:val="16"/>
          <w:highlight w:val="cyan"/>
        </w:rPr>
        <w:t xml:space="preserve"> </w:t>
      </w:r>
      <w:r w:rsidRPr="009E3CCA">
        <w:rPr>
          <w:rStyle w:val="Emphasis"/>
          <w:highlight w:val="cyan"/>
        </w:rPr>
        <w:t>end a 2-2 split</w:t>
      </w:r>
      <w:r w:rsidRPr="009E3CCA">
        <w:rPr>
          <w:sz w:val="16"/>
          <w:highlight w:val="cyan"/>
        </w:rPr>
        <w:t xml:space="preserve"> </w:t>
      </w:r>
      <w:r w:rsidRPr="009E3CCA">
        <w:rPr>
          <w:rStyle w:val="StyleUnderline"/>
          <w:highlight w:val="cyan"/>
        </w:rPr>
        <w:t xml:space="preserve">and give </w:t>
      </w:r>
      <w:r w:rsidRPr="009E3CCA">
        <w:rPr>
          <w:rStyle w:val="Emphasis"/>
          <w:highlight w:val="cyan"/>
        </w:rPr>
        <w:t>Dem</w:t>
      </w:r>
      <w:r w:rsidRPr="009E3CCA">
        <w:rPr>
          <w:rStyle w:val="StyleUnderline"/>
        </w:rPr>
        <w:t>ocrat</w:t>
      </w:r>
      <w:r w:rsidRPr="009E3CCA">
        <w:rPr>
          <w:rStyle w:val="Emphasis"/>
          <w:highlight w:val="cyan"/>
        </w:rPr>
        <w:t>s</w:t>
      </w:r>
      <w:r w:rsidRPr="009E3CCA">
        <w:rPr>
          <w:rStyle w:val="StyleUnderline"/>
          <w:highlight w:val="cyan"/>
        </w:rPr>
        <w:t xml:space="preserve"> a </w:t>
      </w:r>
      <w:r w:rsidRPr="009E3CCA">
        <w:rPr>
          <w:rStyle w:val="Emphasis"/>
          <w:highlight w:val="cyan"/>
        </w:rPr>
        <w:t>majority</w:t>
      </w:r>
      <w:r w:rsidRPr="008B1EE5">
        <w:rPr>
          <w:sz w:val="16"/>
        </w:rPr>
        <w:t xml:space="preserve"> </w:t>
      </w:r>
      <w:r w:rsidRPr="008A49D6">
        <w:rPr>
          <w:rStyle w:val="StyleUnderline"/>
        </w:rPr>
        <w:t>to</w:t>
      </w:r>
      <w:r w:rsidRPr="008B1EE5">
        <w:rPr>
          <w:sz w:val="16"/>
        </w:rPr>
        <w:t xml:space="preserve"> </w:t>
      </w:r>
      <w:r w:rsidRPr="008A49D6">
        <w:rPr>
          <w:rStyle w:val="Emphasis"/>
        </w:rPr>
        <w:t>implement</w:t>
      </w:r>
      <w:r w:rsidRPr="008B1EE5">
        <w:rPr>
          <w:sz w:val="16"/>
        </w:rPr>
        <w:t xml:space="preserve"> the chair’s </w:t>
      </w:r>
      <w:r w:rsidRPr="008A49D6">
        <w:rPr>
          <w:rStyle w:val="Emphasis"/>
        </w:rPr>
        <w:t>policies</w:t>
      </w:r>
      <w:r w:rsidRPr="008B1EE5">
        <w:rPr>
          <w:sz w:val="16"/>
        </w:rPr>
        <w:t xml:space="preserve">. </w:t>
      </w:r>
      <w:r w:rsidRPr="008A49D6">
        <w:rPr>
          <w:rStyle w:val="StyleUnderline"/>
        </w:rPr>
        <w:t>Bedoya</w:t>
      </w:r>
      <w:r w:rsidRPr="008B1EE5">
        <w:rPr>
          <w:sz w:val="16"/>
        </w:rPr>
        <w:t xml:space="preserve">, founding director of the Center on Privacy &amp; Technology at Georgetown Law, </w:t>
      </w:r>
      <w:r w:rsidRPr="008A49D6">
        <w:rPr>
          <w:rStyle w:val="StyleUnderline"/>
        </w:rPr>
        <w:t>would</w:t>
      </w:r>
      <w:r w:rsidRPr="008B1EE5">
        <w:rPr>
          <w:sz w:val="16"/>
        </w:rPr>
        <w:t xml:space="preserve"> </w:t>
      </w:r>
      <w:r w:rsidRPr="008A49D6">
        <w:rPr>
          <w:rStyle w:val="Emphasis"/>
        </w:rPr>
        <w:t>replace</w:t>
      </w:r>
      <w:r w:rsidRPr="008B1EE5">
        <w:rPr>
          <w:sz w:val="16"/>
        </w:rPr>
        <w:t xml:space="preserve"> former Commissioner Rohit </w:t>
      </w:r>
      <w:r w:rsidRPr="008A49D6">
        <w:rPr>
          <w:rStyle w:val="Emphasis"/>
        </w:rPr>
        <w:t>Chopra</w:t>
      </w:r>
      <w:r w:rsidRPr="008B1EE5">
        <w:rPr>
          <w:sz w:val="16"/>
        </w:rPr>
        <w:t xml:space="preserve"> who left Oct. 8 to serve as director of the Consumer Financial Protection Bureau.</w:t>
      </w:r>
    </w:p>
    <w:p w14:paraId="0314E8F6" w14:textId="77777777" w:rsidR="00297780" w:rsidRPr="008B1EE5" w:rsidRDefault="00297780" w:rsidP="00297780">
      <w:pPr>
        <w:rPr>
          <w:sz w:val="16"/>
        </w:rPr>
      </w:pPr>
      <w:r w:rsidRPr="008B1EE5">
        <w:rPr>
          <w:sz w:val="16"/>
        </w:rPr>
        <w:t>Biden nominated Bedoya in mid-September. Khan, meanwhile, started serving as FTC chair in mid-June after an 83-day confirmation process. (See FTCWatch, No. 1002, March 29, 2021.)</w:t>
      </w:r>
    </w:p>
    <w:p w14:paraId="5439D7DE" w14:textId="77777777" w:rsidR="00297780" w:rsidRPr="008B1EE5" w:rsidRDefault="00297780" w:rsidP="00297780">
      <w:pPr>
        <w:rPr>
          <w:sz w:val="16"/>
        </w:rPr>
      </w:pPr>
      <w:r w:rsidRPr="008B1EE5">
        <w:rPr>
          <w:sz w:val="16"/>
        </w:rPr>
        <w:t>‘99% about FTC Chair Lina Khan’</w:t>
      </w:r>
    </w:p>
    <w:p w14:paraId="4A1B49D3" w14:textId="77777777" w:rsidR="00297780" w:rsidRPr="008B1EE5" w:rsidRDefault="00297780" w:rsidP="00297780">
      <w:pPr>
        <w:rPr>
          <w:sz w:val="16"/>
        </w:rPr>
      </w:pPr>
      <w:r w:rsidRPr="008B1EE5">
        <w:rPr>
          <w:sz w:val="16"/>
        </w:rPr>
        <w:t>Michael Keeley, co-chair of the antitrust practice at Axinn, Veltrop &amp; Harkrider, tweeted: “</w:t>
      </w:r>
      <w:r w:rsidRPr="009E3CCA">
        <w:rPr>
          <w:rStyle w:val="Emphasis"/>
          <w:highlight w:val="cyan"/>
        </w:rPr>
        <w:t>Bedoya confirmation is going to be 99% about</w:t>
      </w:r>
      <w:r w:rsidRPr="00AA36F8">
        <w:rPr>
          <w:rStyle w:val="Emphasis"/>
        </w:rPr>
        <w:t xml:space="preserve"> FTC Chair</w:t>
      </w:r>
      <w:r w:rsidRPr="008B1EE5">
        <w:rPr>
          <w:sz w:val="16"/>
        </w:rPr>
        <w:t xml:space="preserve"> Lina </w:t>
      </w:r>
      <w:r w:rsidRPr="009E3CCA">
        <w:rPr>
          <w:rStyle w:val="Emphasis"/>
        </w:rPr>
        <w:t>Khan</w:t>
      </w:r>
      <w:r w:rsidRPr="008B1EE5">
        <w:rPr>
          <w:sz w:val="16"/>
        </w:rPr>
        <w:t>, and 1% to do with Alvaro Bedoya. (And hopefully 0% about the Vertical Merger Guidelines.)”</w:t>
      </w:r>
    </w:p>
    <w:p w14:paraId="13EBFCE5" w14:textId="77777777" w:rsidR="00297780" w:rsidRPr="008B1EE5" w:rsidRDefault="00297780" w:rsidP="00297780">
      <w:pPr>
        <w:rPr>
          <w:rStyle w:val="StyleUnderline"/>
        </w:rPr>
      </w:pPr>
      <w:r w:rsidRPr="008B1EE5">
        <w:rPr>
          <w:sz w:val="16"/>
        </w:rPr>
        <w:t xml:space="preserve">Keeley said he expects </w:t>
      </w:r>
      <w:r w:rsidRPr="009E3CCA">
        <w:rPr>
          <w:rStyle w:val="StyleUnderline"/>
        </w:rPr>
        <w:t xml:space="preserve">the </w:t>
      </w:r>
      <w:r w:rsidRPr="009E3CCA">
        <w:rPr>
          <w:rStyle w:val="Emphasis"/>
        </w:rPr>
        <w:t>focus</w:t>
      </w:r>
      <w:r w:rsidRPr="009E3CCA">
        <w:rPr>
          <w:sz w:val="16"/>
        </w:rPr>
        <w:t xml:space="preserve"> of the hearing</w:t>
      </w:r>
      <w:r w:rsidRPr="008B1EE5">
        <w:rPr>
          <w:sz w:val="16"/>
        </w:rPr>
        <w:t xml:space="preserve"> to be </w:t>
      </w:r>
      <w:r w:rsidRPr="009E3CCA">
        <w:rPr>
          <w:rStyle w:val="StyleUnderline"/>
          <w:highlight w:val="cyan"/>
        </w:rPr>
        <w:t>assessing</w:t>
      </w:r>
      <w:r w:rsidRPr="00AA36F8">
        <w:rPr>
          <w:rStyle w:val="StyleUnderline"/>
        </w:rPr>
        <w:t xml:space="preserve"> </w:t>
      </w:r>
      <w:r w:rsidRPr="009E3CCA">
        <w:rPr>
          <w:rStyle w:val="StyleUnderline"/>
          <w:highlight w:val="cyan"/>
        </w:rPr>
        <w:t xml:space="preserve">the </w:t>
      </w:r>
      <w:r w:rsidRPr="009E3CCA">
        <w:rPr>
          <w:rStyle w:val="Emphasis"/>
          <w:highlight w:val="cyan"/>
        </w:rPr>
        <w:t>wisdom of</w:t>
      </w:r>
      <w:r w:rsidRPr="008B1EE5">
        <w:rPr>
          <w:sz w:val="16"/>
        </w:rPr>
        <w:t xml:space="preserve"> the </w:t>
      </w:r>
      <w:r w:rsidRPr="009E3CCA">
        <w:rPr>
          <w:rStyle w:val="Emphasis"/>
          <w:highlight w:val="cyan"/>
        </w:rPr>
        <w:t>policies</w:t>
      </w:r>
      <w:r w:rsidRPr="009E3CCA">
        <w:rPr>
          <w:sz w:val="16"/>
          <w:highlight w:val="cyan"/>
        </w:rPr>
        <w:t xml:space="preserve"> being </w:t>
      </w:r>
      <w:r w:rsidRPr="009E3CCA">
        <w:rPr>
          <w:rStyle w:val="Emphasis"/>
          <w:highlight w:val="cyan"/>
        </w:rPr>
        <w:t>pursued by Khan</w:t>
      </w:r>
      <w:r w:rsidRPr="009E3CCA">
        <w:rPr>
          <w:rStyle w:val="StyleUnderline"/>
          <w:highlight w:val="cyan"/>
        </w:rPr>
        <w:t>.</w:t>
      </w:r>
    </w:p>
    <w:p w14:paraId="5F519D7A" w14:textId="77777777" w:rsidR="00297780" w:rsidRPr="008B1EE5" w:rsidRDefault="00297780" w:rsidP="00297780">
      <w:pPr>
        <w:rPr>
          <w:sz w:val="16"/>
        </w:rPr>
      </w:pPr>
      <w:r w:rsidRPr="008B1EE5">
        <w:rPr>
          <w:rStyle w:val="StyleUnderline"/>
        </w:rPr>
        <w:t>“One area that might come up will be</w:t>
      </w:r>
      <w:r w:rsidRPr="008B1EE5">
        <w:rPr>
          <w:sz w:val="16"/>
        </w:rPr>
        <w:t xml:space="preserve"> the number of </w:t>
      </w:r>
      <w:r w:rsidRPr="008B1EE5">
        <w:rPr>
          <w:rStyle w:val="Emphasis"/>
        </w:rPr>
        <w:t>steps</w:t>
      </w:r>
      <w:r w:rsidRPr="008B1EE5">
        <w:rPr>
          <w:sz w:val="16"/>
        </w:rPr>
        <w:t xml:space="preserve"> the commission has been taking already to try </w:t>
      </w:r>
      <w:r w:rsidRPr="008B1EE5">
        <w:rPr>
          <w:rStyle w:val="StyleUnderline"/>
        </w:rPr>
        <w:t xml:space="preserve">to </w:t>
      </w:r>
      <w:r w:rsidRPr="008B1EE5">
        <w:rPr>
          <w:rStyle w:val="Emphasis"/>
        </w:rPr>
        <w:t>discourage mergers</w:t>
      </w:r>
      <w:r w:rsidRPr="008B1EE5">
        <w:rPr>
          <w:sz w:val="16"/>
        </w:rPr>
        <w:t xml:space="preserve"> generally, which is consistent with the policies that were pursued and announced by the administration,” Keeley said in an interview. Confirmation hearings are useful for antitrust lawyers, Keeley said, because it’s “always good to understand the priorities that an enforcer believes in and to have them engage with senators on tough questions.” </w:t>
      </w:r>
    </w:p>
    <w:p w14:paraId="59134BAD" w14:textId="77777777" w:rsidR="00297780" w:rsidRPr="008B1EE5" w:rsidRDefault="00297780" w:rsidP="00297780">
      <w:pPr>
        <w:rPr>
          <w:sz w:val="16"/>
        </w:rPr>
      </w:pPr>
      <w:r w:rsidRPr="008B1EE5">
        <w:rPr>
          <w:sz w:val="16"/>
        </w:rPr>
        <w:t>Bedoya’s expertise</w:t>
      </w:r>
    </w:p>
    <w:p w14:paraId="544B1D70" w14:textId="77777777" w:rsidR="00297780" w:rsidRPr="008B1EE5" w:rsidRDefault="00297780" w:rsidP="00297780">
      <w:pPr>
        <w:rPr>
          <w:sz w:val="16"/>
        </w:rPr>
      </w:pPr>
      <w:r w:rsidRPr="009E3CCA">
        <w:rPr>
          <w:rStyle w:val="Emphasis"/>
          <w:highlight w:val="cyan"/>
        </w:rPr>
        <w:t>Bedoya</w:t>
      </w:r>
      <w:r w:rsidRPr="008B1EE5">
        <w:rPr>
          <w:sz w:val="16"/>
        </w:rPr>
        <w:t xml:space="preserve">, who is a naturalized US citizen born in Peru, has focused his work on the impact of surveillance and commercial data collection on immigrants and people of color. He </w:t>
      </w:r>
      <w:r w:rsidRPr="009E3CCA">
        <w:rPr>
          <w:rStyle w:val="StyleUnderline"/>
          <w:highlight w:val="cyan"/>
        </w:rPr>
        <w:t xml:space="preserve">has </w:t>
      </w:r>
      <w:r w:rsidRPr="009E3CCA">
        <w:rPr>
          <w:rStyle w:val="Emphasis"/>
          <w:highlight w:val="cyan"/>
        </w:rPr>
        <w:t>written</w:t>
      </w:r>
      <w:r w:rsidRPr="009E3CCA">
        <w:rPr>
          <w:rStyle w:val="StyleUnderline"/>
          <w:highlight w:val="cyan"/>
        </w:rPr>
        <w:t xml:space="preserve"> about</w:t>
      </w:r>
      <w:r w:rsidRPr="008B1EE5">
        <w:rPr>
          <w:sz w:val="16"/>
        </w:rPr>
        <w:t xml:space="preserve"> police use of </w:t>
      </w:r>
      <w:r w:rsidRPr="009E3CCA">
        <w:rPr>
          <w:rStyle w:val="Emphasis"/>
          <w:highlight w:val="cyan"/>
        </w:rPr>
        <w:t>facial recognition</w:t>
      </w:r>
      <w:r w:rsidRPr="008B1EE5">
        <w:rPr>
          <w:sz w:val="16"/>
        </w:rPr>
        <w:t xml:space="preserve"> and oversaw the Center’s investigation that showed most American adults are enrolled in police face recognition databases that suffer from race and gender bias. Advocacy groups, such as anti-monopoly and civil rights organizations, urged the Senate to confirm Bedoya swiftly.</w:t>
      </w:r>
    </w:p>
    <w:p w14:paraId="60B5399D" w14:textId="77777777" w:rsidR="00297780" w:rsidRDefault="00297780" w:rsidP="00297780">
      <w:pPr>
        <w:rPr>
          <w:sz w:val="16"/>
        </w:rPr>
      </w:pPr>
      <w:r w:rsidRPr="009E3CCA">
        <w:rPr>
          <w:sz w:val="16"/>
        </w:rPr>
        <w:t xml:space="preserve">The </w:t>
      </w:r>
      <w:r w:rsidRPr="009E3CCA">
        <w:rPr>
          <w:rStyle w:val="Emphasis"/>
        </w:rPr>
        <w:t>antitrust</w:t>
      </w:r>
      <w:r w:rsidRPr="009E3CCA">
        <w:rPr>
          <w:sz w:val="16"/>
        </w:rPr>
        <w:t xml:space="preserve"> </w:t>
      </w:r>
      <w:r w:rsidRPr="009E3CCA">
        <w:rPr>
          <w:rStyle w:val="StyleUnderline"/>
        </w:rPr>
        <w:t>views of Bedoya</w:t>
      </w:r>
      <w:r w:rsidRPr="009E3CCA">
        <w:rPr>
          <w:sz w:val="16"/>
        </w:rPr>
        <w:t xml:space="preserve">, a Yale Law School graduate, </w:t>
      </w:r>
      <w:r w:rsidRPr="009E3CCA">
        <w:rPr>
          <w:rStyle w:val="StyleUnderline"/>
        </w:rPr>
        <w:t>are</w:t>
      </w:r>
      <w:r w:rsidRPr="009E3CCA">
        <w:rPr>
          <w:sz w:val="16"/>
        </w:rPr>
        <w:t xml:space="preserve"> </w:t>
      </w:r>
      <w:r w:rsidRPr="009E3CCA">
        <w:rPr>
          <w:rStyle w:val="Emphasis"/>
        </w:rPr>
        <w:t>less spelled out</w:t>
      </w:r>
      <w:r w:rsidRPr="009E3CCA">
        <w:rPr>
          <w:sz w:val="16"/>
        </w:rPr>
        <w:t>, offering</w:t>
      </w:r>
      <w:r w:rsidRPr="008B1EE5">
        <w:rPr>
          <w:sz w:val="16"/>
        </w:rPr>
        <w:t xml:space="preserve"> another avenue of inquiry for senators. Republican </w:t>
      </w:r>
      <w:r w:rsidRPr="009E3CCA">
        <w:rPr>
          <w:rStyle w:val="StyleUnderline"/>
          <w:highlight w:val="cyan"/>
        </w:rPr>
        <w:t>senators</w:t>
      </w:r>
      <w:r w:rsidRPr="008B1EE5">
        <w:rPr>
          <w:rStyle w:val="StyleUnderline"/>
        </w:rPr>
        <w:t xml:space="preserve"> </w:t>
      </w:r>
      <w:r w:rsidRPr="009E3CCA">
        <w:rPr>
          <w:rStyle w:val="StyleUnderline"/>
          <w:highlight w:val="cyan"/>
        </w:rPr>
        <w:t xml:space="preserve">are </w:t>
      </w:r>
      <w:r w:rsidRPr="009E3CCA">
        <w:rPr>
          <w:rStyle w:val="Emphasis"/>
          <w:highlight w:val="cyan"/>
        </w:rPr>
        <w:t>expect</w:t>
      </w:r>
      <w:r w:rsidRPr="009E3CCA">
        <w:rPr>
          <w:rStyle w:val="StyleUnderline"/>
          <w:highlight w:val="cyan"/>
        </w:rPr>
        <w:t>ed to</w:t>
      </w:r>
      <w:r w:rsidRPr="009E3CCA">
        <w:rPr>
          <w:sz w:val="16"/>
          <w:highlight w:val="cyan"/>
        </w:rPr>
        <w:t xml:space="preserve"> </w:t>
      </w:r>
      <w:r w:rsidRPr="009E3CCA">
        <w:rPr>
          <w:rStyle w:val="Emphasis"/>
          <w:highlight w:val="cyan"/>
        </w:rPr>
        <w:t>examine</w:t>
      </w:r>
      <w:r w:rsidRPr="009E3CCA">
        <w:rPr>
          <w:sz w:val="16"/>
          <w:highlight w:val="cyan"/>
        </w:rPr>
        <w:t xml:space="preserve"> </w:t>
      </w:r>
      <w:r w:rsidRPr="009E3CCA">
        <w:rPr>
          <w:rStyle w:val="StyleUnderline"/>
          <w:highlight w:val="cyan"/>
        </w:rPr>
        <w:t>how</w:t>
      </w:r>
      <w:r w:rsidRPr="009E3CCA">
        <w:rPr>
          <w:sz w:val="16"/>
          <w:highlight w:val="cyan"/>
        </w:rPr>
        <w:t xml:space="preserve"> </w:t>
      </w:r>
      <w:r w:rsidRPr="009E3CCA">
        <w:rPr>
          <w:rStyle w:val="Emphasis"/>
          <w:highlight w:val="cyan"/>
        </w:rPr>
        <w:t>closely Bedoya will mirror</w:t>
      </w:r>
      <w:r w:rsidRPr="008B1EE5">
        <w:rPr>
          <w:rStyle w:val="Emphasis"/>
        </w:rPr>
        <w:t xml:space="preserve"> the </w:t>
      </w:r>
      <w:r w:rsidRPr="009E3CCA">
        <w:rPr>
          <w:rStyle w:val="Emphasis"/>
          <w:highlight w:val="cyan"/>
        </w:rPr>
        <w:t>priorities Khan</w:t>
      </w:r>
      <w:r w:rsidRPr="008B1EE5">
        <w:rPr>
          <w:sz w:val="16"/>
        </w:rPr>
        <w:t xml:space="preserve"> has </w:t>
      </w:r>
      <w:r w:rsidRPr="009E3CCA">
        <w:rPr>
          <w:rStyle w:val="Emphasis"/>
          <w:highlight w:val="cyan"/>
        </w:rPr>
        <w:t>established</w:t>
      </w:r>
      <w:r w:rsidRPr="008B1EE5">
        <w:rPr>
          <w:sz w:val="16"/>
        </w:rPr>
        <w:t>.</w:t>
      </w:r>
    </w:p>
    <w:p w14:paraId="23701367" w14:textId="77777777" w:rsidR="00297780" w:rsidRPr="008B1EE5" w:rsidRDefault="00297780" w:rsidP="00297780">
      <w:pPr>
        <w:rPr>
          <w:sz w:val="16"/>
        </w:rPr>
      </w:pPr>
    </w:p>
    <w:p w14:paraId="1DA52851" w14:textId="77777777" w:rsidR="00297780" w:rsidRPr="00C75AE7" w:rsidRDefault="00297780" w:rsidP="00297780">
      <w:pPr>
        <w:pStyle w:val="Heading4"/>
        <w:rPr>
          <w:rFonts w:cs="Arial"/>
        </w:rPr>
      </w:pPr>
      <w:r>
        <w:rPr>
          <w:rFonts w:cs="Arial"/>
        </w:rPr>
        <w:t>Bad FRT causes democratic backsliding---proactive US regulation is key</w:t>
      </w:r>
    </w:p>
    <w:p w14:paraId="6408735B" w14:textId="77777777" w:rsidR="00297780" w:rsidRPr="00C75AE7" w:rsidRDefault="00297780" w:rsidP="00297780">
      <w:r>
        <w:t xml:space="preserve">Andrea </w:t>
      </w:r>
      <w:r w:rsidRPr="00C75AE7">
        <w:rPr>
          <w:rStyle w:val="Style13ptBold"/>
        </w:rPr>
        <w:t>Kendall-Taylor et. al 20</w:t>
      </w:r>
      <w:r>
        <w:t>. S</w:t>
      </w:r>
      <w:r w:rsidRPr="00C75AE7">
        <w:t>enior fellow and director of the Transatlantic Security Program at the Center for a New American Security, co-author of Democracies and Authoritarian Regimes</w:t>
      </w:r>
      <w:r>
        <w:t xml:space="preserve">, with </w:t>
      </w:r>
      <w:r w:rsidRPr="00C75AE7">
        <w:t xml:space="preserve">Erica Frantz </w:t>
      </w:r>
      <w:r>
        <w:t>-</w:t>
      </w:r>
      <w:r w:rsidRPr="00C75AE7">
        <w:t xml:space="preserve"> Assistant Professor of Political Science at Michigan State University</w:t>
      </w:r>
      <w:r>
        <w:t>, and</w:t>
      </w:r>
      <w:r w:rsidRPr="00C75AE7">
        <w:t xml:space="preserve"> Joseph Wright </w:t>
      </w:r>
      <w:r>
        <w:t>-</w:t>
      </w:r>
      <w:r w:rsidRPr="00C75AE7">
        <w:t xml:space="preserve"> Professor of Political Science at Pennsylvania State University</w:t>
      </w:r>
      <w:r>
        <w:t xml:space="preserve">, March/April 2020. </w:t>
      </w:r>
      <w:r w:rsidRPr="00C75AE7">
        <w:t>“The Digital Dictators</w:t>
      </w:r>
      <w:r>
        <w:t>,</w:t>
      </w:r>
      <w:r w:rsidRPr="00C75AE7">
        <w:t>”</w:t>
      </w:r>
      <w:r>
        <w:t xml:space="preserve"> </w:t>
      </w:r>
      <w:r w:rsidRPr="00C75AE7">
        <w:t>Foreign Affairs</w:t>
      </w:r>
      <w:r>
        <w:t xml:space="preserve">. </w:t>
      </w:r>
      <w:hyperlink r:id="rId9" w:history="1">
        <w:r w:rsidRPr="00C75AE7">
          <w:rPr>
            <w:rStyle w:val="Hyperlink"/>
          </w:rPr>
          <w:t>https://www.foreignaffairs.com/articles/china/2020-02-06/digital-dictators</w:t>
        </w:r>
      </w:hyperlink>
    </w:p>
    <w:p w14:paraId="333E5249" w14:textId="77777777" w:rsidR="00297780" w:rsidRPr="00CE5BD1" w:rsidRDefault="00297780" w:rsidP="00297780">
      <w:pPr>
        <w:rPr>
          <w:sz w:val="16"/>
        </w:rPr>
      </w:pPr>
      <w:r w:rsidRPr="00CE5BD1">
        <w:rPr>
          <w:sz w:val="16"/>
        </w:rPr>
        <w:t>THE CHINA MODEL</w:t>
      </w:r>
    </w:p>
    <w:p w14:paraId="78E78765" w14:textId="77777777" w:rsidR="00297780" w:rsidRPr="00CE5BD1" w:rsidRDefault="00297780" w:rsidP="00297780">
      <w:pPr>
        <w:rPr>
          <w:sz w:val="16"/>
        </w:rPr>
      </w:pPr>
      <w:r w:rsidRPr="008B1EE5">
        <w:rPr>
          <w:rStyle w:val="StyleUnderline"/>
        </w:rPr>
        <w:t>The advancement of</w:t>
      </w:r>
      <w:r w:rsidRPr="00CE5BD1">
        <w:rPr>
          <w:sz w:val="16"/>
        </w:rPr>
        <w:t xml:space="preserve"> </w:t>
      </w:r>
      <w:r w:rsidRPr="009E3CCA">
        <w:rPr>
          <w:rStyle w:val="Emphasis"/>
          <w:highlight w:val="cyan"/>
        </w:rPr>
        <w:t>AI</w:t>
      </w:r>
      <w:r w:rsidRPr="00CE5BD1">
        <w:rPr>
          <w:sz w:val="16"/>
        </w:rPr>
        <w:t xml:space="preserve">-powered </w:t>
      </w:r>
      <w:r w:rsidRPr="009E3CCA">
        <w:rPr>
          <w:rStyle w:val="Emphasis"/>
          <w:highlight w:val="cyan"/>
        </w:rPr>
        <w:t>surveillance</w:t>
      </w:r>
      <w:r w:rsidRPr="009E3CCA">
        <w:rPr>
          <w:sz w:val="16"/>
          <w:highlight w:val="cyan"/>
        </w:rPr>
        <w:t xml:space="preserve"> </w:t>
      </w:r>
      <w:r w:rsidRPr="009E3CCA">
        <w:rPr>
          <w:rStyle w:val="StyleUnderline"/>
          <w:highlight w:val="cyan"/>
        </w:rPr>
        <w:t>is</w:t>
      </w:r>
      <w:r w:rsidRPr="00CE5BD1">
        <w:rPr>
          <w:sz w:val="16"/>
        </w:rPr>
        <w:t xml:space="preserve"> the most </w:t>
      </w:r>
      <w:r w:rsidRPr="009E3CCA">
        <w:rPr>
          <w:rStyle w:val="Emphasis"/>
          <w:highlight w:val="cyan"/>
        </w:rPr>
        <w:t>significant</w:t>
      </w:r>
      <w:r w:rsidRPr="00CE5BD1">
        <w:rPr>
          <w:sz w:val="16"/>
        </w:rPr>
        <w:t xml:space="preserve"> evolution </w:t>
      </w:r>
      <w:r w:rsidRPr="009E3CCA">
        <w:rPr>
          <w:rStyle w:val="StyleUnderline"/>
          <w:highlight w:val="cyan"/>
        </w:rPr>
        <w:t xml:space="preserve">in </w:t>
      </w:r>
      <w:r w:rsidRPr="009E3CCA">
        <w:rPr>
          <w:rStyle w:val="Emphasis"/>
          <w:highlight w:val="cyan"/>
        </w:rPr>
        <w:t>digital authoritarianism</w:t>
      </w:r>
      <w:r w:rsidRPr="00CE5BD1">
        <w:rPr>
          <w:sz w:val="16"/>
        </w:rPr>
        <w:t>. High-resolution cameras, facial recognition, spying malware, automated text analysis, and big-data processing have opened up a wide range of new methods of citizen control. These technologies allow governments to monitor citizens and identify dissidents in a timely—and sometimes even preemptive—manner.</w:t>
      </w:r>
    </w:p>
    <w:p w14:paraId="65421577" w14:textId="77777777" w:rsidR="00297780" w:rsidRPr="00CE5BD1" w:rsidRDefault="00297780" w:rsidP="00297780">
      <w:pPr>
        <w:rPr>
          <w:sz w:val="16"/>
        </w:rPr>
      </w:pPr>
      <w:r w:rsidRPr="008B1EE5">
        <w:rPr>
          <w:rStyle w:val="StyleUnderline"/>
        </w:rPr>
        <w:t>No regime has exploited the</w:t>
      </w:r>
      <w:r w:rsidRPr="00CE5BD1">
        <w:rPr>
          <w:sz w:val="16"/>
        </w:rPr>
        <w:t xml:space="preserve"> </w:t>
      </w:r>
      <w:r w:rsidRPr="008B1EE5">
        <w:rPr>
          <w:rStyle w:val="Emphasis"/>
        </w:rPr>
        <w:t>repressive potential</w:t>
      </w:r>
      <w:r w:rsidRPr="00CE5BD1">
        <w:rPr>
          <w:sz w:val="16"/>
        </w:rPr>
        <w:t xml:space="preserve"> of AI quite </w:t>
      </w:r>
      <w:r w:rsidRPr="008B1EE5">
        <w:rPr>
          <w:rStyle w:val="StyleUnderline"/>
        </w:rPr>
        <w:t>as</w:t>
      </w:r>
      <w:r w:rsidRPr="00CE5BD1">
        <w:rPr>
          <w:sz w:val="16"/>
        </w:rPr>
        <w:t xml:space="preserve"> </w:t>
      </w:r>
      <w:r w:rsidRPr="008B1EE5">
        <w:rPr>
          <w:rStyle w:val="Emphasis"/>
        </w:rPr>
        <w:t>thoroughly as</w:t>
      </w:r>
      <w:r w:rsidRPr="00CE5BD1">
        <w:rPr>
          <w:sz w:val="16"/>
        </w:rPr>
        <w:t xml:space="preserve"> the one in </w:t>
      </w:r>
      <w:r w:rsidRPr="008B1EE5">
        <w:rPr>
          <w:rStyle w:val="Emphasis"/>
        </w:rPr>
        <w:t>China</w:t>
      </w:r>
      <w:r w:rsidRPr="00CE5BD1">
        <w:rPr>
          <w:sz w:val="16"/>
        </w:rPr>
        <w:t>. The Chinese Communist Party collects an incredible amount of data on individuals and businesses: tax returns, bank statements, purchasing histories, and criminal and medical records. The regime then uses ai to analyze this information and compile “social credit scores,” which it seeks to use to set the parameters of acceptable behavior and improve citizen control. Individuals or companies deemed “untrustworthy” can find themselves excluded from state-sponsored benefits, such as deposit-free apartment rentals, or banned from air and rail travel. Although the ccp is still honing this system, advances in big-data analysis and decision-making technologies will only improve the regime’s capacity for predictive control, what the government calls “social management.”</w:t>
      </w:r>
    </w:p>
    <w:p w14:paraId="333E6619" w14:textId="77777777" w:rsidR="00297780" w:rsidRPr="00CE5BD1" w:rsidRDefault="00297780" w:rsidP="00297780">
      <w:pPr>
        <w:rPr>
          <w:sz w:val="16"/>
        </w:rPr>
      </w:pPr>
      <w:r w:rsidRPr="009E3CCA">
        <w:rPr>
          <w:rStyle w:val="StyleUnderline"/>
          <w:highlight w:val="cyan"/>
        </w:rPr>
        <w:t>China</w:t>
      </w:r>
      <w:r w:rsidRPr="00CE5BD1">
        <w:rPr>
          <w:sz w:val="16"/>
        </w:rPr>
        <w:t xml:space="preserve"> also </w:t>
      </w:r>
      <w:r w:rsidRPr="009E3CCA">
        <w:rPr>
          <w:rStyle w:val="Emphasis"/>
          <w:highlight w:val="cyan"/>
        </w:rPr>
        <w:t>demonstrates</w:t>
      </w:r>
      <w:r w:rsidRPr="00CE5BD1">
        <w:rPr>
          <w:sz w:val="16"/>
        </w:rPr>
        <w:t xml:space="preserve"> the way </w:t>
      </w:r>
      <w:r w:rsidRPr="008B1EE5">
        <w:rPr>
          <w:rStyle w:val="StyleUnderline"/>
        </w:rPr>
        <w:t>digital repression</w:t>
      </w:r>
      <w:r w:rsidRPr="00CE5BD1">
        <w:rPr>
          <w:sz w:val="16"/>
        </w:rPr>
        <w:t xml:space="preserve"> aids the physical variety—</w:t>
      </w:r>
      <w:r w:rsidRPr="009E3CCA">
        <w:rPr>
          <w:rStyle w:val="StyleUnderline"/>
          <w:highlight w:val="cyan"/>
        </w:rPr>
        <w:t>on a</w:t>
      </w:r>
      <w:r w:rsidRPr="009E3CCA">
        <w:rPr>
          <w:sz w:val="16"/>
          <w:highlight w:val="cyan"/>
        </w:rPr>
        <w:t xml:space="preserve"> </w:t>
      </w:r>
      <w:r w:rsidRPr="009E3CCA">
        <w:rPr>
          <w:rStyle w:val="Emphasis"/>
          <w:highlight w:val="cyan"/>
        </w:rPr>
        <w:t>mass scale</w:t>
      </w:r>
      <w:r w:rsidRPr="008B1EE5">
        <w:rPr>
          <w:rStyle w:val="StyleUnderline"/>
        </w:rPr>
        <w:t>. In</w:t>
      </w:r>
      <w:r w:rsidRPr="00CE5BD1">
        <w:rPr>
          <w:sz w:val="16"/>
        </w:rPr>
        <w:t xml:space="preserve"> </w:t>
      </w:r>
      <w:r w:rsidRPr="008B1EE5">
        <w:rPr>
          <w:rStyle w:val="Emphasis"/>
        </w:rPr>
        <w:t>Xinjiang</w:t>
      </w:r>
      <w:r w:rsidRPr="00CE5BD1">
        <w:rPr>
          <w:sz w:val="16"/>
        </w:rPr>
        <w:t xml:space="preserve">, the Chinese government has detained more than a million Uighurs in “reeducation” camps. Those not in camps are stuck in cities where neighborhoods are surrounded by gates equipped with facial recognition software. That software determines who may pass, who may not, and who will be detained on sight. China has </w:t>
      </w:r>
      <w:r w:rsidRPr="008B1EE5">
        <w:rPr>
          <w:rStyle w:val="StyleUnderline"/>
        </w:rPr>
        <w:t>collected</w:t>
      </w:r>
      <w:r w:rsidRPr="00CE5BD1">
        <w:rPr>
          <w:sz w:val="16"/>
        </w:rPr>
        <w:t xml:space="preserve"> a </w:t>
      </w:r>
      <w:r w:rsidRPr="008B1EE5">
        <w:rPr>
          <w:rStyle w:val="Emphasis"/>
        </w:rPr>
        <w:t>vast</w:t>
      </w:r>
      <w:r w:rsidRPr="00CE5BD1">
        <w:rPr>
          <w:sz w:val="16"/>
        </w:rPr>
        <w:t xml:space="preserve"> amount of </w:t>
      </w:r>
      <w:r w:rsidRPr="008B1EE5">
        <w:rPr>
          <w:rStyle w:val="Emphasis"/>
        </w:rPr>
        <w:t>data</w:t>
      </w:r>
      <w:r w:rsidRPr="00CE5BD1">
        <w:rPr>
          <w:sz w:val="16"/>
        </w:rPr>
        <w:t xml:space="preserve"> </w:t>
      </w:r>
      <w:r w:rsidRPr="008B1EE5">
        <w:rPr>
          <w:rStyle w:val="StyleUnderline"/>
        </w:rPr>
        <w:t>on its</w:t>
      </w:r>
      <w:r w:rsidRPr="00CE5BD1">
        <w:rPr>
          <w:sz w:val="16"/>
        </w:rPr>
        <w:t xml:space="preserve"> </w:t>
      </w:r>
      <w:r w:rsidRPr="008B1EE5">
        <w:rPr>
          <w:rStyle w:val="Emphasis"/>
        </w:rPr>
        <w:t>Uighur</w:t>
      </w:r>
      <w:r w:rsidRPr="00CE5BD1">
        <w:rPr>
          <w:sz w:val="16"/>
        </w:rPr>
        <w:t xml:space="preserve"> </w:t>
      </w:r>
      <w:r w:rsidRPr="008B1EE5">
        <w:rPr>
          <w:rStyle w:val="StyleUnderline"/>
        </w:rPr>
        <w:t>population</w:t>
      </w:r>
      <w:r w:rsidRPr="00CE5BD1">
        <w:rPr>
          <w:sz w:val="16"/>
        </w:rPr>
        <w:t>, including cell phone information, genetic data, and information about religious practices, which it aggregates in an attempt to stave off actions deemed harmful to public order or national security.</w:t>
      </w:r>
    </w:p>
    <w:p w14:paraId="7BDFAE30" w14:textId="77777777" w:rsidR="00297780" w:rsidRPr="00CE5BD1" w:rsidRDefault="00297780" w:rsidP="00297780">
      <w:pPr>
        <w:rPr>
          <w:sz w:val="16"/>
        </w:rPr>
      </w:pPr>
      <w:r w:rsidRPr="00CE5BD1">
        <w:rPr>
          <w:sz w:val="16"/>
        </w:rPr>
        <w:t xml:space="preserve">New technologies also afford Chinese officials greater control over members of the government. Authoritarian regimes are always vulnerable to threats from within, including coups and high-level elite defections. With the new </w:t>
      </w:r>
      <w:r w:rsidRPr="008B1EE5">
        <w:rPr>
          <w:rStyle w:val="StyleUnderline"/>
        </w:rPr>
        <w:t>digital tools</w:t>
      </w:r>
      <w:r w:rsidRPr="00CE5BD1">
        <w:rPr>
          <w:sz w:val="16"/>
        </w:rPr>
        <w:t xml:space="preserve">, leaders can </w:t>
      </w:r>
      <w:r w:rsidRPr="008B1EE5">
        <w:rPr>
          <w:rStyle w:val="StyleUnderline"/>
        </w:rPr>
        <w:t>keep tabs on</w:t>
      </w:r>
      <w:r w:rsidRPr="00CE5BD1">
        <w:rPr>
          <w:sz w:val="16"/>
        </w:rPr>
        <w:t xml:space="preserve"> </w:t>
      </w:r>
      <w:r w:rsidRPr="008B1EE5">
        <w:rPr>
          <w:rStyle w:val="Emphasis"/>
        </w:rPr>
        <w:t>government officials</w:t>
      </w:r>
      <w:r w:rsidRPr="008B1EE5">
        <w:rPr>
          <w:rStyle w:val="StyleUnderline"/>
        </w:rPr>
        <w:t>, gauging the extent to which they advance regime objectives and rooting out underperforming officials who over time</w:t>
      </w:r>
      <w:r w:rsidRPr="00CE5BD1">
        <w:rPr>
          <w:sz w:val="16"/>
        </w:rPr>
        <w:t xml:space="preserve"> can </w:t>
      </w:r>
      <w:r w:rsidRPr="008B1EE5">
        <w:rPr>
          <w:rStyle w:val="StyleUnderline"/>
        </w:rPr>
        <w:t>tarnish public perception of the regime</w:t>
      </w:r>
      <w:r w:rsidRPr="00CE5BD1">
        <w:rPr>
          <w:sz w:val="16"/>
        </w:rPr>
        <w:t>. For example, research has shown that Beijing avoids censoring citizens’ posts about local corruption on Weibo (the Chinese equivalent of Twitter) because those posts give the regime a window into the performance of local officials.</w:t>
      </w:r>
    </w:p>
    <w:p w14:paraId="4F2A50DC" w14:textId="77777777" w:rsidR="00297780" w:rsidRPr="00CE5BD1" w:rsidRDefault="00297780" w:rsidP="00297780">
      <w:pPr>
        <w:rPr>
          <w:sz w:val="16"/>
        </w:rPr>
      </w:pPr>
      <w:r w:rsidRPr="00CE5BD1">
        <w:rPr>
          <w:sz w:val="16"/>
        </w:rPr>
        <w:t xml:space="preserve">In addition, </w:t>
      </w:r>
      <w:r w:rsidRPr="00886D7B">
        <w:rPr>
          <w:rStyle w:val="StyleUnderline"/>
        </w:rPr>
        <w:t>the Chinese government deploys</w:t>
      </w:r>
      <w:r w:rsidRPr="00CE5BD1">
        <w:rPr>
          <w:sz w:val="16"/>
        </w:rPr>
        <w:t xml:space="preserve"> </w:t>
      </w:r>
      <w:r w:rsidRPr="00886D7B">
        <w:rPr>
          <w:rStyle w:val="Emphasis"/>
        </w:rPr>
        <w:t>tech</w:t>
      </w:r>
      <w:r w:rsidRPr="00CE5BD1">
        <w:rPr>
          <w:sz w:val="16"/>
        </w:rPr>
        <w:t xml:space="preserve">nology </w:t>
      </w:r>
      <w:r w:rsidRPr="009E3CCA">
        <w:rPr>
          <w:rStyle w:val="StyleUnderline"/>
          <w:highlight w:val="cyan"/>
        </w:rPr>
        <w:t>to</w:t>
      </w:r>
      <w:r w:rsidRPr="009E3CCA">
        <w:rPr>
          <w:sz w:val="16"/>
          <w:highlight w:val="cyan"/>
        </w:rPr>
        <w:t xml:space="preserve"> </w:t>
      </w:r>
      <w:r w:rsidRPr="009E3CCA">
        <w:rPr>
          <w:rStyle w:val="Emphasis"/>
          <w:highlight w:val="cyan"/>
        </w:rPr>
        <w:t>perfect</w:t>
      </w:r>
      <w:r w:rsidRPr="00CE5BD1">
        <w:rPr>
          <w:sz w:val="16"/>
        </w:rPr>
        <w:t xml:space="preserve"> its systems of </w:t>
      </w:r>
      <w:r w:rsidRPr="009E3CCA">
        <w:rPr>
          <w:rStyle w:val="Emphasis"/>
          <w:highlight w:val="cyan"/>
        </w:rPr>
        <w:t>censorship</w:t>
      </w:r>
      <w:r w:rsidRPr="00CE5BD1">
        <w:rPr>
          <w:sz w:val="16"/>
        </w:rPr>
        <w:t>. AI, for example, can sift through massive amounts of images and text, filtering and blocking content that is unfavorable to the regime. As a protest movement heated up in Hong Kong last summer, for example, the Chinese regime simply strengthened its “Great Firewall,” removing subversive content from the Internet in mainland China almost instantaneously. And even if censorship fails and dissent escalates, digital autocracies have an added line of defense: they can block all citizens’ access to the Internet (or large parts of it) to prevent members of the opposition from communicating, organizing, or broadcasting their messages. In Iran, for example, the government successfully shut down the Internet across the country amid widespread protests last November.</w:t>
      </w:r>
    </w:p>
    <w:p w14:paraId="256CF7A4" w14:textId="77777777" w:rsidR="00297780" w:rsidRPr="00CE5BD1" w:rsidRDefault="00297780" w:rsidP="00297780">
      <w:pPr>
        <w:rPr>
          <w:sz w:val="16"/>
        </w:rPr>
      </w:pPr>
      <w:r w:rsidRPr="00886D7B">
        <w:rPr>
          <w:rStyle w:val="StyleUnderline"/>
        </w:rPr>
        <w:t>Although China is</w:t>
      </w:r>
      <w:r w:rsidRPr="00CE5BD1">
        <w:rPr>
          <w:sz w:val="16"/>
        </w:rPr>
        <w:t xml:space="preserve"> the </w:t>
      </w:r>
      <w:r w:rsidRPr="00886D7B">
        <w:rPr>
          <w:rStyle w:val="Emphasis"/>
        </w:rPr>
        <w:t>leading</w:t>
      </w:r>
      <w:r w:rsidRPr="00CE5BD1">
        <w:rPr>
          <w:sz w:val="16"/>
        </w:rPr>
        <w:t xml:space="preserve"> player in digital repression, </w:t>
      </w:r>
      <w:r w:rsidRPr="009E3CCA">
        <w:rPr>
          <w:rStyle w:val="StyleUnderline"/>
          <w:highlight w:val="cyan"/>
        </w:rPr>
        <w:t>autocracies of</w:t>
      </w:r>
      <w:r w:rsidRPr="009E3CCA">
        <w:rPr>
          <w:sz w:val="16"/>
          <w:highlight w:val="cyan"/>
        </w:rPr>
        <w:t xml:space="preserve"> </w:t>
      </w:r>
      <w:r w:rsidRPr="009E3CCA">
        <w:rPr>
          <w:rStyle w:val="Emphasis"/>
          <w:highlight w:val="cyan"/>
        </w:rPr>
        <w:t>all stripes</w:t>
      </w:r>
      <w:r w:rsidRPr="009E3CCA">
        <w:rPr>
          <w:sz w:val="16"/>
          <w:highlight w:val="cyan"/>
        </w:rPr>
        <w:t xml:space="preserve"> </w:t>
      </w:r>
      <w:r w:rsidRPr="009E3CCA">
        <w:rPr>
          <w:rStyle w:val="StyleUnderline"/>
          <w:highlight w:val="cyan"/>
        </w:rPr>
        <w:t>are looking to</w:t>
      </w:r>
      <w:r w:rsidRPr="009E3CCA">
        <w:rPr>
          <w:sz w:val="16"/>
          <w:highlight w:val="cyan"/>
        </w:rPr>
        <w:t xml:space="preserve"> </w:t>
      </w:r>
      <w:r w:rsidRPr="009E3CCA">
        <w:rPr>
          <w:rStyle w:val="Emphasis"/>
          <w:highlight w:val="cyan"/>
        </w:rPr>
        <w:t>follow suit</w:t>
      </w:r>
      <w:r w:rsidRPr="00CE5BD1">
        <w:rPr>
          <w:sz w:val="16"/>
        </w:rPr>
        <w:t>. The Russian government, for example, is taking steps to rein in its citizens’ relative freedom online by incorporating elements of China’s Great Firewall, allowing the Kremlin to cut off the country’s Internet from the rest of the world. Likewise, Freedom House reported in 2018 that several countries were seeking to emulate the Chinese model of extensive censorship and automated surveillance, and numerous officials from autocracies across Africa have gone to China to participate in “cyberspace management” training sessions, where they learn Chinese methods of control.</w:t>
      </w:r>
    </w:p>
    <w:p w14:paraId="606521BF" w14:textId="77777777" w:rsidR="00297780" w:rsidRPr="00CE5BD1" w:rsidRDefault="00297780" w:rsidP="00297780">
      <w:pPr>
        <w:rPr>
          <w:sz w:val="12"/>
          <w:szCs w:val="18"/>
        </w:rPr>
      </w:pPr>
      <w:r w:rsidRPr="00CE5BD1">
        <w:rPr>
          <w:sz w:val="12"/>
          <w:szCs w:val="18"/>
        </w:rPr>
        <w:t>THE VELVET GLOVE</w:t>
      </w:r>
    </w:p>
    <w:p w14:paraId="22CC8E0E" w14:textId="77777777" w:rsidR="00297780" w:rsidRPr="00CE5BD1" w:rsidRDefault="00297780" w:rsidP="00297780">
      <w:pPr>
        <w:rPr>
          <w:sz w:val="12"/>
          <w:szCs w:val="18"/>
        </w:rPr>
      </w:pPr>
      <w:r w:rsidRPr="00CE5BD1">
        <w:rPr>
          <w:sz w:val="12"/>
          <w:szCs w:val="18"/>
        </w:rPr>
        <w:t>Today’s technologies not only make it easier for governments to repress critics; they also make it easy to co-opt them. Tech-powered integration between government agencies allows the Chinese regime to more precisely control access to government services, so that it can calibrate the distribution—or denial—of everything from bus passes and passports to jobs and access to education. The nascent social credit system in China has the effect of punishing individuals critical of the regime and rewarding loyalty. Citizens with good social credit scores benefit from a range of perks, including expedited overseas travel applications, discounted energy bills, and less frequent audits. In this way, new technologies help authoritarian regimes fine-tune their use of reward and refusal, blurring the line between co-option and coercive control.</w:t>
      </w:r>
    </w:p>
    <w:p w14:paraId="1C72779E" w14:textId="77777777" w:rsidR="00297780" w:rsidRPr="00CE5BD1" w:rsidRDefault="00297780" w:rsidP="00297780">
      <w:pPr>
        <w:rPr>
          <w:sz w:val="12"/>
          <w:szCs w:val="18"/>
        </w:rPr>
      </w:pPr>
      <w:r w:rsidRPr="00CE5BD1">
        <w:rPr>
          <w:sz w:val="12"/>
          <w:szCs w:val="18"/>
        </w:rPr>
        <w:t>Dictatorships can also use new technologies to shape public perception of the regime and its legitimacy. Automated accounts (or “bots”) on social media can amplify influence campaigns and produce a flurry of distracting or misleading posts that crowd out opponents’ messaging. This is an area in which Russia has played a leading role. The Kremlin floods the Internet with pro-regime stories, distracting online users from negative news, and creates confusion and uncertainty through the spread of alternative narratives.</w:t>
      </w:r>
    </w:p>
    <w:p w14:paraId="6E63BBA4" w14:textId="77777777" w:rsidR="00297780" w:rsidRPr="00CE5BD1" w:rsidRDefault="00297780" w:rsidP="00297780">
      <w:pPr>
        <w:rPr>
          <w:sz w:val="12"/>
          <w:szCs w:val="18"/>
        </w:rPr>
      </w:pPr>
      <w:r w:rsidRPr="00CE5BD1">
        <w:rPr>
          <w:sz w:val="12"/>
          <w:szCs w:val="18"/>
        </w:rPr>
        <w:t>Maturing technologies such as so-called microtargeting and deepfakes—digital forgeries impossible to distinguish from authentic audio, video, or images—are likely to further boost the capacity of authoritarian regimes to manipulate their citizens’ perceptions. Microtargeting will eventually allow autocracies to tailor content for specific individuals or segments of society, just as the commercial world uses demographic and behavioral characteristics to customize advertisements. Ai-powered algorithms will allow autocracies to microtarget individuals with information that either reinforces their support for the regime or seeks to counteract specific sources of discontent. Likewise, the production of deepfakes will make it easier to discredit opposition leaders and will make it increasingly difficult for the public to know what is real, sowing doubt, confusion, and apathy.</w:t>
      </w:r>
    </w:p>
    <w:p w14:paraId="03227B37" w14:textId="77777777" w:rsidR="00297780" w:rsidRPr="00CE5BD1" w:rsidRDefault="00297780" w:rsidP="00297780">
      <w:pPr>
        <w:rPr>
          <w:sz w:val="12"/>
          <w:szCs w:val="18"/>
        </w:rPr>
      </w:pPr>
      <w:r w:rsidRPr="00CE5BD1">
        <w:rPr>
          <w:sz w:val="12"/>
          <w:szCs w:val="18"/>
        </w:rPr>
        <w:t>Digital tools might even help regimes make themselves appear less repressive and more responsive to their citizens. In some cases, authoritarian regimes have deployed new technologies to mimic components of democracy, such as participation and deliberation. Some local Chinese officials, for example, are using the Internet and social media to allow citizens to voice their opinions in online polls or through other digitally based participatory channels. A 2014 study by the political scientist Rory Truex suggested that such online participation enhanced public perception of the ccp among less educated citizens. Consultative sites, such as the regime’s “You Propose My Opinion” portal, make citizens feel that their voices matter without the regime having to actually pursue genuine reform. By emulating elements of democracy dictatorships can improve their attractiveness to citizens and deflate the bottom-up pressure for change.</w:t>
      </w:r>
    </w:p>
    <w:p w14:paraId="5CDDB18A" w14:textId="77777777" w:rsidR="00297780" w:rsidRPr="00CE5BD1" w:rsidRDefault="00297780" w:rsidP="00297780">
      <w:pPr>
        <w:rPr>
          <w:sz w:val="12"/>
          <w:szCs w:val="18"/>
        </w:rPr>
      </w:pPr>
      <w:r w:rsidRPr="00CE5BD1">
        <w:rPr>
          <w:sz w:val="12"/>
          <w:szCs w:val="18"/>
        </w:rPr>
        <w:t>DURABLE DIGITAL AUTOCRACIES</w:t>
      </w:r>
    </w:p>
    <w:p w14:paraId="3FF0DCB1" w14:textId="77777777" w:rsidR="00297780" w:rsidRPr="00CE5BD1" w:rsidRDefault="00297780" w:rsidP="00297780">
      <w:pPr>
        <w:rPr>
          <w:sz w:val="12"/>
          <w:szCs w:val="18"/>
        </w:rPr>
      </w:pPr>
      <w:r w:rsidRPr="00CE5BD1">
        <w:rPr>
          <w:sz w:val="12"/>
          <w:szCs w:val="18"/>
        </w:rPr>
        <w:t>As autocracies have learned to co-opt new technologies, they have become a more formidable threat to democracy. In particular, today’s dictatorships have grown more durable. Between 1946 and 2000—the year digital tools began to proliferate—the typical dictatorship ruled for around ten years. Since 2000, this number has more than doubled, to nearly 25 years.</w:t>
      </w:r>
    </w:p>
    <w:p w14:paraId="164F4FD0" w14:textId="77777777" w:rsidR="00297780" w:rsidRPr="00CE5BD1" w:rsidRDefault="00297780" w:rsidP="00297780">
      <w:pPr>
        <w:rPr>
          <w:sz w:val="12"/>
          <w:szCs w:val="18"/>
        </w:rPr>
      </w:pPr>
      <w:r w:rsidRPr="00CE5BD1">
        <w:rPr>
          <w:sz w:val="12"/>
          <w:szCs w:val="18"/>
        </w:rPr>
        <w:t>Not only has the rising tide of technology seemingly benefited all dictatorships, but our own empirical analysis shows that those authoritarian regimes that rely more heavily on digital repression are among the most durable. Between 2000 and 2017, 37 of the 91 dictatorships that had lasted more than a year collapsed; those regimes that avoided collapse had significantly higher levels of digital repression, on average, than those that fell. Rather than succumb to what appeared to be a devastating challenge to their power—the emergence and spread of new technologies—many dictatorships leverage those tools in ways that bolster their rule.</w:t>
      </w:r>
    </w:p>
    <w:p w14:paraId="7BB5AC69" w14:textId="77777777" w:rsidR="00297780" w:rsidRPr="00CE5BD1" w:rsidRDefault="00297780" w:rsidP="00297780">
      <w:pPr>
        <w:rPr>
          <w:sz w:val="12"/>
          <w:szCs w:val="18"/>
        </w:rPr>
      </w:pPr>
      <w:r w:rsidRPr="00CE5BD1">
        <w:rPr>
          <w:sz w:val="12"/>
          <w:szCs w:val="18"/>
        </w:rPr>
        <w:t>Although autocracies have long relied on various degrees of repression to support their objectives, the ease with which today’s authoritarian regimes can acquire this repressive capacity marks a significant departure from the police states of the past. Building the effectiveness and pervasiveness of the East German Stasi, for example, was not something that could be achieved overnight. The regime had to cultivate the loyalty of thousands of cadres, training them and preparing them to engage in on-the-ground surveillance. Most dictatorships simply do not have the ability to create such a vast operation. There was, according to some accounts, one East German spy for every 66 citizens. The proportion in most contemporary dictatorships (for which there are data) pales in comparison. It is true that in North Korea, which ranks as possibly the most intense police state in power today, the ratio of internal security personnel and informants to citizens is 1 to 40—but it was 1 to 5,090 in Iraq under Saddam Hussein and 1 to 10,000 in Chad under Hissene Habre. In the digital age, however, dictatorships don’t need to summon immense manpower to effectively surveil and monitor their citizens.</w:t>
      </w:r>
    </w:p>
    <w:p w14:paraId="03A42DC9" w14:textId="77777777" w:rsidR="00297780" w:rsidRPr="00CE5BD1" w:rsidRDefault="00297780" w:rsidP="00297780">
      <w:pPr>
        <w:rPr>
          <w:sz w:val="12"/>
          <w:szCs w:val="18"/>
        </w:rPr>
      </w:pPr>
      <w:r w:rsidRPr="00CE5BD1">
        <w:rPr>
          <w:sz w:val="12"/>
          <w:szCs w:val="18"/>
        </w:rPr>
        <w:t>Instead, aspiring dictatorships can purchase new technologies, train a small group of officials in how to use them—often with the support of external actors, such as China—and they are ready to go. For example, Huawei, a Chinese state-backed telecommunications firm, has deployed its digital surveillance technology in over a dozen authoritarian regimes. In 2019, reports surfaced that the Ugandan government was using it to hack the social media accounts and electronic communications of its political opponents. The vendors of such technologies don’t always reside in authoritarian countries. Israeli and Italian firms have also sold digital surveillance software to the Ugandan regime. Israeli companies have sold espionage and intelligence-gathering software to a number of authoritarian regimes across the world, including Angola, Bahrain, Kazakhstan, Mozambique, and Nicaragua. And U.S. firms have exported facial recognition technology to governments in Saudi Arabia and the United Arab Emirates.</w:t>
      </w:r>
    </w:p>
    <w:p w14:paraId="4C7D3263" w14:textId="77777777" w:rsidR="00297780" w:rsidRPr="00CE5BD1" w:rsidRDefault="00297780" w:rsidP="00297780">
      <w:pPr>
        <w:rPr>
          <w:sz w:val="12"/>
          <w:szCs w:val="18"/>
        </w:rPr>
      </w:pPr>
      <w:r w:rsidRPr="00CE5BD1">
        <w:rPr>
          <w:sz w:val="12"/>
          <w:szCs w:val="18"/>
        </w:rPr>
        <w:t>A SLIPPERY SLOPE</w:t>
      </w:r>
    </w:p>
    <w:p w14:paraId="7A02ECE8" w14:textId="77777777" w:rsidR="00297780" w:rsidRPr="00CE5BD1" w:rsidRDefault="00297780" w:rsidP="00297780">
      <w:pPr>
        <w:rPr>
          <w:sz w:val="12"/>
          <w:szCs w:val="18"/>
        </w:rPr>
      </w:pPr>
      <w:r w:rsidRPr="00CE5BD1">
        <w:rPr>
          <w:sz w:val="12"/>
          <w:szCs w:val="18"/>
        </w:rPr>
        <w:t>As autocracies last longer, the number of such regimes in place at any point in time is likely to increase, as some countries backslide on democratic rule. Although the number of autocracies globally has not risen substantially in recent years, and more people than ever before live in countries that hold free and fair elections, the tide may be turning. Data collected by Freedom House show, for example, that between 2013 and 2018, although there were three countries that transitioned from “partly free” to “free” status (the Solomon Islands, Timor-Leste, and Tunisia), there were seven that experienced the reverse, moving from a status of “free” to one of “partly free” (the Dominican Republic, Hungary, Indonesia, Lesotho, Montenegro, Serbia, and Sierra Leone).</w:t>
      </w:r>
    </w:p>
    <w:p w14:paraId="5D478487" w14:textId="77777777" w:rsidR="00297780" w:rsidRPr="00427606" w:rsidRDefault="00297780" w:rsidP="00297780">
      <w:pPr>
        <w:rPr>
          <w:rStyle w:val="StyleUnderline"/>
        </w:rPr>
      </w:pPr>
      <w:r w:rsidRPr="00CE5BD1">
        <w:rPr>
          <w:sz w:val="16"/>
        </w:rPr>
        <w:t xml:space="preserve">The risk that </w:t>
      </w:r>
      <w:r w:rsidRPr="009E3CCA">
        <w:rPr>
          <w:rStyle w:val="StyleUnderline"/>
          <w:highlight w:val="cyan"/>
        </w:rPr>
        <w:t>tech</w:t>
      </w:r>
      <w:r w:rsidRPr="009E3CCA">
        <w:rPr>
          <w:rStyle w:val="StyleUnderline"/>
        </w:rPr>
        <w:t>nology</w:t>
      </w:r>
      <w:r w:rsidRPr="009E3CCA">
        <w:rPr>
          <w:rStyle w:val="StyleUnderline"/>
          <w:highlight w:val="cyan"/>
        </w:rPr>
        <w:t xml:space="preserve"> will usher in a </w:t>
      </w:r>
      <w:r w:rsidRPr="009E3CCA">
        <w:rPr>
          <w:rStyle w:val="Emphasis"/>
          <w:highlight w:val="cyan"/>
        </w:rPr>
        <w:t>wave of authoritarianism</w:t>
      </w:r>
      <w:r w:rsidRPr="00CE5BD1">
        <w:rPr>
          <w:sz w:val="16"/>
        </w:rPr>
        <w:t xml:space="preserve"> is all the more concerning because our own </w:t>
      </w:r>
      <w:r w:rsidRPr="00427606">
        <w:rPr>
          <w:rStyle w:val="Emphasis"/>
        </w:rPr>
        <w:t>empirical research</w:t>
      </w:r>
      <w:r w:rsidRPr="00CE5BD1">
        <w:rPr>
          <w:sz w:val="16"/>
        </w:rPr>
        <w:t xml:space="preserve"> </w:t>
      </w:r>
      <w:r w:rsidRPr="00427606">
        <w:rPr>
          <w:rStyle w:val="StyleUnderline"/>
        </w:rPr>
        <w:t xml:space="preserve">has indicated that beyond </w:t>
      </w:r>
      <w:r w:rsidRPr="009E3CCA">
        <w:rPr>
          <w:rStyle w:val="Emphasis"/>
          <w:highlight w:val="cyan"/>
        </w:rPr>
        <w:t>buttressing autocracies</w:t>
      </w:r>
      <w:r w:rsidRPr="00427606">
        <w:rPr>
          <w:rStyle w:val="StyleUnderline"/>
        </w:rPr>
        <w:t xml:space="preserve">, digital tools are </w:t>
      </w:r>
      <w:r w:rsidRPr="007512E3">
        <w:rPr>
          <w:rStyle w:val="StyleUnderline"/>
        </w:rPr>
        <w:t>associated with</w:t>
      </w:r>
      <w:r w:rsidRPr="00427606">
        <w:rPr>
          <w:rStyle w:val="StyleUnderline"/>
        </w:rPr>
        <w:t xml:space="preserve"> an increased </w:t>
      </w:r>
      <w:r w:rsidRPr="009E3CCA">
        <w:rPr>
          <w:rStyle w:val="Emphasis"/>
          <w:highlight w:val="cyan"/>
        </w:rPr>
        <w:t>risk</w:t>
      </w:r>
      <w:r w:rsidRPr="00427606">
        <w:rPr>
          <w:rStyle w:val="StyleUnderline"/>
        </w:rPr>
        <w:t xml:space="preserve"> of </w:t>
      </w:r>
      <w:r w:rsidRPr="009E3CCA">
        <w:rPr>
          <w:rStyle w:val="Emphasis"/>
          <w:highlight w:val="cyan"/>
        </w:rPr>
        <w:t>democratic backsliding</w:t>
      </w:r>
      <w:r w:rsidRPr="00CE5BD1">
        <w:rPr>
          <w:sz w:val="16"/>
        </w:rPr>
        <w:t xml:space="preserve"> </w:t>
      </w:r>
      <w:r w:rsidRPr="00427606">
        <w:rPr>
          <w:rStyle w:val="StyleUnderline"/>
        </w:rPr>
        <w:t xml:space="preserve">in fragile democracies. New technologies are </w:t>
      </w:r>
      <w:r w:rsidRPr="009E3CCA">
        <w:rPr>
          <w:rStyle w:val="Emphasis"/>
        </w:rPr>
        <w:t>particularly</w:t>
      </w:r>
      <w:r w:rsidRPr="009E3CCA">
        <w:rPr>
          <w:rStyle w:val="StyleUnderline"/>
        </w:rPr>
        <w:t xml:space="preserve"> dangerous for </w:t>
      </w:r>
      <w:r w:rsidRPr="009E3CCA">
        <w:rPr>
          <w:rStyle w:val="Emphasis"/>
        </w:rPr>
        <w:t>weak democracies</w:t>
      </w:r>
      <w:r w:rsidRPr="009E3CCA">
        <w:rPr>
          <w:sz w:val="16"/>
        </w:rPr>
        <w:t xml:space="preserve"> </w:t>
      </w:r>
      <w:r w:rsidRPr="009E3CCA">
        <w:rPr>
          <w:rStyle w:val="StyleUnderline"/>
        </w:rPr>
        <w:t>because</w:t>
      </w:r>
      <w:r w:rsidRPr="00427606">
        <w:rPr>
          <w:rStyle w:val="StyleUnderline"/>
        </w:rPr>
        <w:t xml:space="preserve"> many of these digital </w:t>
      </w:r>
      <w:r w:rsidRPr="009E3CCA">
        <w:rPr>
          <w:rStyle w:val="StyleUnderline"/>
          <w:highlight w:val="cyan"/>
        </w:rPr>
        <w:t xml:space="preserve">tools are </w:t>
      </w:r>
      <w:r w:rsidRPr="009E3CCA">
        <w:rPr>
          <w:rStyle w:val="Emphasis"/>
          <w:highlight w:val="cyan"/>
        </w:rPr>
        <w:t>dual use</w:t>
      </w:r>
      <w:r w:rsidRPr="00CE5BD1">
        <w:rPr>
          <w:sz w:val="16"/>
        </w:rPr>
        <w:t xml:space="preserve">: technology </w:t>
      </w:r>
      <w:r w:rsidRPr="00427606">
        <w:rPr>
          <w:rStyle w:val="StyleUnderline"/>
        </w:rPr>
        <w:t xml:space="preserve">can enhance government </w:t>
      </w:r>
      <w:r w:rsidRPr="00427606">
        <w:rPr>
          <w:rStyle w:val="Emphasis"/>
        </w:rPr>
        <w:t>efficiency</w:t>
      </w:r>
      <w:r w:rsidRPr="00CE5BD1">
        <w:rPr>
          <w:sz w:val="16"/>
        </w:rPr>
        <w:t xml:space="preserve"> </w:t>
      </w:r>
      <w:r w:rsidRPr="00427606">
        <w:rPr>
          <w:rStyle w:val="StyleUnderline"/>
        </w:rPr>
        <w:t>and provide</w:t>
      </w:r>
      <w:r w:rsidRPr="00CE5BD1">
        <w:rPr>
          <w:sz w:val="16"/>
        </w:rPr>
        <w:t xml:space="preserve"> the </w:t>
      </w:r>
      <w:r w:rsidRPr="00427606">
        <w:rPr>
          <w:rStyle w:val="StyleUnderline"/>
        </w:rPr>
        <w:t xml:space="preserve">capacity to address challenges such as crime and </w:t>
      </w:r>
      <w:r w:rsidRPr="00427606">
        <w:rPr>
          <w:rStyle w:val="Emphasis"/>
        </w:rPr>
        <w:t>terrorism</w:t>
      </w:r>
      <w:r w:rsidRPr="00CE5BD1">
        <w:rPr>
          <w:sz w:val="16"/>
        </w:rPr>
        <w:t xml:space="preserve">, </w:t>
      </w:r>
      <w:r w:rsidRPr="00427606">
        <w:rPr>
          <w:rStyle w:val="StyleUnderline"/>
        </w:rPr>
        <w:t>but no matter the intentions</w:t>
      </w:r>
      <w:r w:rsidRPr="00CE5BD1">
        <w:rPr>
          <w:sz w:val="16"/>
        </w:rPr>
        <w:t xml:space="preserve"> with which governments initially acquire such technology, they </w:t>
      </w:r>
      <w:r w:rsidRPr="00427606">
        <w:rPr>
          <w:rStyle w:val="StyleUnderline"/>
        </w:rPr>
        <w:t>can also use these tools to muzzle and restrict the activities of their opponents.</w:t>
      </w:r>
    </w:p>
    <w:p w14:paraId="1BB41FD0" w14:textId="77777777" w:rsidR="00297780" w:rsidRPr="00CE5BD1" w:rsidRDefault="00297780" w:rsidP="00297780">
      <w:pPr>
        <w:rPr>
          <w:sz w:val="16"/>
        </w:rPr>
      </w:pPr>
      <w:r w:rsidRPr="009E3CCA">
        <w:rPr>
          <w:rStyle w:val="StyleUnderline"/>
          <w:highlight w:val="cyan"/>
        </w:rPr>
        <w:t>Pushing</w:t>
      </w:r>
      <w:r w:rsidRPr="009E3CCA">
        <w:rPr>
          <w:sz w:val="16"/>
          <w:highlight w:val="cyan"/>
        </w:rPr>
        <w:t xml:space="preserve"> </w:t>
      </w:r>
      <w:r w:rsidRPr="009E3CCA">
        <w:rPr>
          <w:rStyle w:val="Emphasis"/>
          <w:highlight w:val="cyan"/>
        </w:rPr>
        <w:t>back</w:t>
      </w:r>
      <w:r w:rsidRPr="00CE5BD1">
        <w:rPr>
          <w:sz w:val="16"/>
        </w:rPr>
        <w:t xml:space="preserve"> </w:t>
      </w:r>
      <w:r w:rsidRPr="00427606">
        <w:rPr>
          <w:rStyle w:val="StyleUnderline"/>
        </w:rPr>
        <w:t xml:space="preserve">against the spread of </w:t>
      </w:r>
      <w:r w:rsidRPr="00427606">
        <w:rPr>
          <w:rStyle w:val="Emphasis"/>
        </w:rPr>
        <w:t>digital authoritarianism</w:t>
      </w:r>
      <w:r w:rsidRPr="00CE5BD1">
        <w:rPr>
          <w:sz w:val="16"/>
        </w:rPr>
        <w:t xml:space="preserve"> </w:t>
      </w:r>
      <w:r w:rsidRPr="009E3CCA">
        <w:rPr>
          <w:rStyle w:val="StyleUnderline"/>
          <w:highlight w:val="cyan"/>
        </w:rPr>
        <w:t xml:space="preserve">will require </w:t>
      </w:r>
      <w:r w:rsidRPr="009E3CCA">
        <w:rPr>
          <w:rStyle w:val="Emphasis"/>
          <w:highlight w:val="cyan"/>
        </w:rPr>
        <w:t>addressing</w:t>
      </w:r>
      <w:r w:rsidRPr="007512E3">
        <w:rPr>
          <w:rStyle w:val="Emphasis"/>
        </w:rPr>
        <w:t xml:space="preserve"> the</w:t>
      </w:r>
      <w:r w:rsidRPr="00427606">
        <w:rPr>
          <w:rStyle w:val="Emphasis"/>
        </w:rPr>
        <w:t xml:space="preserve"> detrimental effects of </w:t>
      </w:r>
      <w:r w:rsidRPr="009E3CCA">
        <w:rPr>
          <w:rStyle w:val="Emphasis"/>
          <w:highlight w:val="cyan"/>
        </w:rPr>
        <w:t>new tech</w:t>
      </w:r>
      <w:r w:rsidRPr="007512E3">
        <w:rPr>
          <w:rStyle w:val="StyleUnderline"/>
        </w:rPr>
        <w:t>nologies</w:t>
      </w:r>
      <w:r w:rsidRPr="00CE5BD1">
        <w:rPr>
          <w:sz w:val="16"/>
        </w:rPr>
        <w:t xml:space="preserve"> on governance in autocracies and democracies alike. As a first step, </w:t>
      </w:r>
      <w:r w:rsidRPr="009E3CCA">
        <w:rPr>
          <w:rStyle w:val="StyleUnderline"/>
          <w:highlight w:val="cyan"/>
        </w:rPr>
        <w:t>the</w:t>
      </w:r>
      <w:r w:rsidRPr="009E3CCA">
        <w:rPr>
          <w:sz w:val="16"/>
          <w:highlight w:val="cyan"/>
        </w:rPr>
        <w:t xml:space="preserve"> </w:t>
      </w:r>
      <w:r w:rsidRPr="009E3CCA">
        <w:rPr>
          <w:rStyle w:val="Emphasis"/>
          <w:highlight w:val="cyan"/>
        </w:rPr>
        <w:t>U</w:t>
      </w:r>
      <w:r w:rsidRPr="009E3CCA">
        <w:rPr>
          <w:sz w:val="16"/>
        </w:rPr>
        <w:t>nited</w:t>
      </w:r>
      <w:r w:rsidRPr="00CE5BD1">
        <w:rPr>
          <w:sz w:val="16"/>
        </w:rPr>
        <w:t xml:space="preserve"> </w:t>
      </w:r>
      <w:r w:rsidRPr="009E3CCA">
        <w:rPr>
          <w:rStyle w:val="Emphasis"/>
          <w:highlight w:val="cyan"/>
        </w:rPr>
        <w:t>S</w:t>
      </w:r>
      <w:r w:rsidRPr="00CE5BD1">
        <w:rPr>
          <w:sz w:val="16"/>
        </w:rPr>
        <w:t xml:space="preserve">tates </w:t>
      </w:r>
      <w:r w:rsidRPr="009E3CCA">
        <w:rPr>
          <w:rStyle w:val="StyleUnderline"/>
          <w:highlight w:val="cyan"/>
        </w:rPr>
        <w:t>should</w:t>
      </w:r>
      <w:r w:rsidRPr="00CE5BD1">
        <w:rPr>
          <w:sz w:val="16"/>
        </w:rPr>
        <w:t xml:space="preserve"> modernize and expand legislation to help </w:t>
      </w:r>
      <w:r w:rsidRPr="009E3CCA">
        <w:rPr>
          <w:rStyle w:val="Emphasis"/>
          <w:highlight w:val="cyan"/>
        </w:rPr>
        <w:t>ensure</w:t>
      </w:r>
      <w:r w:rsidRPr="00CE5BD1">
        <w:rPr>
          <w:sz w:val="16"/>
        </w:rPr>
        <w:t xml:space="preserve"> </w:t>
      </w:r>
      <w:r w:rsidRPr="009E3CCA">
        <w:rPr>
          <w:rStyle w:val="StyleUnderline"/>
        </w:rPr>
        <w:t>that</w:t>
      </w:r>
      <w:r w:rsidRPr="009E3CCA">
        <w:rPr>
          <w:sz w:val="16"/>
        </w:rPr>
        <w:t xml:space="preserve"> </w:t>
      </w:r>
      <w:r w:rsidRPr="009E3CCA">
        <w:rPr>
          <w:rStyle w:val="Emphasis"/>
          <w:highlight w:val="cyan"/>
        </w:rPr>
        <w:t>U.S. entities are not enabling</w:t>
      </w:r>
      <w:r w:rsidRPr="00CE5BD1">
        <w:rPr>
          <w:sz w:val="16"/>
        </w:rPr>
        <w:t xml:space="preserve"> human </w:t>
      </w:r>
      <w:r w:rsidRPr="00427606">
        <w:rPr>
          <w:rStyle w:val="Emphasis"/>
        </w:rPr>
        <w:t xml:space="preserve">rights </w:t>
      </w:r>
      <w:r w:rsidRPr="009E3CCA">
        <w:rPr>
          <w:rStyle w:val="Emphasis"/>
          <w:highlight w:val="cyan"/>
        </w:rPr>
        <w:t>abuses</w:t>
      </w:r>
      <w:r w:rsidRPr="00CE5BD1">
        <w:rPr>
          <w:sz w:val="16"/>
        </w:rPr>
        <w:t xml:space="preserve">. A December 2019 report by the Center for a New American Security (where one of us is a senior fellow) highlights the need for Congress to </w:t>
      </w:r>
      <w:r w:rsidRPr="00427606">
        <w:rPr>
          <w:rStyle w:val="StyleUnderline"/>
        </w:rPr>
        <w:t>restrict</w:t>
      </w:r>
      <w:r w:rsidRPr="00CE5BD1">
        <w:rPr>
          <w:sz w:val="16"/>
        </w:rPr>
        <w:t xml:space="preserve"> the export of hardware that incorporates AI-enabled </w:t>
      </w:r>
      <w:r w:rsidRPr="009E3CCA">
        <w:rPr>
          <w:rStyle w:val="StyleUnderline"/>
        </w:rPr>
        <w:t>biometric</w:t>
      </w:r>
      <w:r w:rsidRPr="009E3CCA">
        <w:rPr>
          <w:sz w:val="16"/>
        </w:rPr>
        <w:t xml:space="preserve"> </w:t>
      </w:r>
      <w:r w:rsidRPr="009E3CCA">
        <w:rPr>
          <w:rStyle w:val="Emphasis"/>
        </w:rPr>
        <w:t>id</w:t>
      </w:r>
      <w:r w:rsidRPr="009E3CCA">
        <w:rPr>
          <w:sz w:val="16"/>
        </w:rPr>
        <w:t>entification</w:t>
      </w:r>
      <w:r w:rsidRPr="00CE5BD1">
        <w:rPr>
          <w:sz w:val="16"/>
        </w:rPr>
        <w:t xml:space="preserve"> technologies, </w:t>
      </w:r>
      <w:r w:rsidRPr="009E3CCA">
        <w:rPr>
          <w:rStyle w:val="StyleUnderline"/>
          <w:highlight w:val="cyan"/>
        </w:rPr>
        <w:t>such as</w:t>
      </w:r>
      <w:r w:rsidRPr="009E3CCA">
        <w:rPr>
          <w:sz w:val="16"/>
          <w:highlight w:val="cyan"/>
        </w:rPr>
        <w:t xml:space="preserve"> </w:t>
      </w:r>
      <w:r w:rsidRPr="009E3CCA">
        <w:rPr>
          <w:rStyle w:val="Emphasis"/>
          <w:highlight w:val="cyan"/>
        </w:rPr>
        <w:t>facial</w:t>
      </w:r>
      <w:r w:rsidRPr="00CE5BD1">
        <w:rPr>
          <w:sz w:val="16"/>
        </w:rPr>
        <w:t xml:space="preserve">, voice, and gait </w:t>
      </w:r>
      <w:r w:rsidRPr="009E3CCA">
        <w:rPr>
          <w:rStyle w:val="Emphasis"/>
          <w:highlight w:val="cyan"/>
        </w:rPr>
        <w:t>recognition</w:t>
      </w:r>
      <w:r w:rsidRPr="00CE5BD1">
        <w:rPr>
          <w:sz w:val="16"/>
        </w:rPr>
        <w:t>; impose further sanctions on businesses and entities that provide surveillance technology, training, or equipment to authoritarian regimes implicated in human rights abuses; and consider legislation to prevent U.S. entities from investing in companies that are building ai tools for repression, such as the Chinese ai company SenseTime.</w:t>
      </w:r>
    </w:p>
    <w:p w14:paraId="68353033" w14:textId="77777777" w:rsidR="00297780" w:rsidRPr="00CE5BD1" w:rsidRDefault="00297780" w:rsidP="00297780">
      <w:pPr>
        <w:rPr>
          <w:sz w:val="16"/>
        </w:rPr>
      </w:pPr>
      <w:r w:rsidRPr="00CE5BD1">
        <w:rPr>
          <w:sz w:val="16"/>
        </w:rPr>
        <w:t>The U.S. government should also use the Global Magnitsky Act, which allows the U.S. Treasury Department to sanction foreign individuals involved in human rights abuses, to punish foreigners who engage in or facilitate Ai-powered human rights abuses. Ccp officials responsible for atrocities in Xinjiang are clear candidates for such sanctions.</w:t>
      </w:r>
    </w:p>
    <w:p w14:paraId="5B86F2DC" w14:textId="77777777" w:rsidR="00297780" w:rsidRPr="009E3CCA" w:rsidRDefault="00297780" w:rsidP="00297780">
      <w:pPr>
        <w:rPr>
          <w:sz w:val="16"/>
        </w:rPr>
      </w:pPr>
      <w:r w:rsidRPr="00CE5BD1">
        <w:rPr>
          <w:sz w:val="16"/>
        </w:rPr>
        <w:t xml:space="preserve">U.S. government agencies and civil society groups should also pursue actions to mitigate the potentially negative effects of the spread of surveillance technology, especially in fragile democracies. The focus of such engagement should be on strengthening the political and legal frameworks that govern how surveillance technologies are used and building the capacity of civil society and watchdog organizations to </w:t>
      </w:r>
      <w:r w:rsidRPr="009E3CCA">
        <w:rPr>
          <w:sz w:val="16"/>
        </w:rPr>
        <w:t>check government abuse.</w:t>
      </w:r>
    </w:p>
    <w:p w14:paraId="631FD60F" w14:textId="77777777" w:rsidR="00297780" w:rsidRPr="00CE5BD1" w:rsidRDefault="00297780" w:rsidP="00297780">
      <w:pPr>
        <w:rPr>
          <w:sz w:val="16"/>
        </w:rPr>
      </w:pPr>
      <w:r w:rsidRPr="009E3CCA">
        <w:rPr>
          <w:sz w:val="16"/>
        </w:rPr>
        <w:t xml:space="preserve">What is perhaps </w:t>
      </w:r>
      <w:r w:rsidRPr="009E3CCA">
        <w:rPr>
          <w:rStyle w:val="Emphasis"/>
        </w:rPr>
        <w:t>most critical</w:t>
      </w:r>
      <w:r w:rsidRPr="009E3CCA">
        <w:rPr>
          <w:rStyle w:val="StyleUnderline"/>
        </w:rPr>
        <w:t>, t</w:t>
      </w:r>
      <w:r w:rsidRPr="009E3CCA">
        <w:rPr>
          <w:rStyle w:val="StyleUnderline"/>
          <w:highlight w:val="cyan"/>
        </w:rPr>
        <w:t>he</w:t>
      </w:r>
      <w:r w:rsidRPr="009E3CCA">
        <w:rPr>
          <w:sz w:val="16"/>
          <w:highlight w:val="cyan"/>
        </w:rPr>
        <w:t xml:space="preserve"> </w:t>
      </w:r>
      <w:r w:rsidRPr="009E3CCA">
        <w:rPr>
          <w:rStyle w:val="Emphasis"/>
          <w:highlight w:val="cyan"/>
        </w:rPr>
        <w:t>U</w:t>
      </w:r>
      <w:r w:rsidRPr="00CE5BD1">
        <w:rPr>
          <w:sz w:val="16"/>
        </w:rPr>
        <w:t xml:space="preserve">nited </w:t>
      </w:r>
      <w:r w:rsidRPr="009E3CCA">
        <w:rPr>
          <w:rStyle w:val="Emphasis"/>
          <w:highlight w:val="cyan"/>
        </w:rPr>
        <w:t>S</w:t>
      </w:r>
      <w:r w:rsidRPr="00CE5BD1">
        <w:rPr>
          <w:sz w:val="16"/>
        </w:rPr>
        <w:t xml:space="preserve">tates </w:t>
      </w:r>
      <w:r w:rsidRPr="009E3CCA">
        <w:rPr>
          <w:rStyle w:val="StyleUnderline"/>
          <w:highlight w:val="cyan"/>
        </w:rPr>
        <w:t>must</w:t>
      </w:r>
      <w:r w:rsidRPr="00427606">
        <w:rPr>
          <w:rStyle w:val="StyleUnderline"/>
        </w:rPr>
        <w:t xml:space="preserve"> make sure it</w:t>
      </w:r>
      <w:r w:rsidRPr="00CE5BD1">
        <w:rPr>
          <w:sz w:val="16"/>
        </w:rPr>
        <w:t xml:space="preserve"> </w:t>
      </w:r>
      <w:r w:rsidRPr="009E3CCA">
        <w:rPr>
          <w:rStyle w:val="Emphasis"/>
          <w:highlight w:val="cyan"/>
        </w:rPr>
        <w:t>lead</w:t>
      </w:r>
      <w:r w:rsidRPr="009E3CCA">
        <w:rPr>
          <w:rStyle w:val="StyleUnderline"/>
        </w:rPr>
        <w:t>s</w:t>
      </w:r>
      <w:r w:rsidRPr="007512E3">
        <w:rPr>
          <w:rStyle w:val="StyleUnderline"/>
        </w:rPr>
        <w:t xml:space="preserve"> in</w:t>
      </w:r>
      <w:r w:rsidRPr="00CE5BD1">
        <w:rPr>
          <w:sz w:val="16"/>
        </w:rPr>
        <w:t xml:space="preserve"> AI and helps shape </w:t>
      </w:r>
      <w:r w:rsidRPr="009E3CCA">
        <w:rPr>
          <w:rStyle w:val="Emphasis"/>
          <w:highlight w:val="cyan"/>
        </w:rPr>
        <w:t>global norms</w:t>
      </w:r>
      <w:r w:rsidRPr="009E3CCA">
        <w:rPr>
          <w:sz w:val="16"/>
          <w:highlight w:val="cyan"/>
        </w:rPr>
        <w:t xml:space="preserve"> </w:t>
      </w:r>
      <w:r w:rsidRPr="009E3CCA">
        <w:rPr>
          <w:rStyle w:val="StyleUnderline"/>
          <w:highlight w:val="cyan"/>
        </w:rPr>
        <w:t>for</w:t>
      </w:r>
      <w:r w:rsidRPr="009E3CCA">
        <w:rPr>
          <w:sz w:val="16"/>
          <w:highlight w:val="cyan"/>
        </w:rPr>
        <w:t xml:space="preserve"> </w:t>
      </w:r>
      <w:r w:rsidRPr="009E3CCA">
        <w:rPr>
          <w:sz w:val="16"/>
        </w:rPr>
        <w:t xml:space="preserve">its </w:t>
      </w:r>
      <w:r w:rsidRPr="009E3CCA">
        <w:rPr>
          <w:rStyle w:val="Emphasis"/>
          <w:highlight w:val="cyan"/>
        </w:rPr>
        <w:t>use</w:t>
      </w:r>
      <w:r w:rsidRPr="00CE5BD1">
        <w:rPr>
          <w:sz w:val="16"/>
        </w:rPr>
        <w:t xml:space="preserve"> in ways that are consistent with democratic values and respect for human rights. </w:t>
      </w:r>
      <w:r w:rsidRPr="009E3CCA">
        <w:rPr>
          <w:rStyle w:val="StyleUnderline"/>
          <w:highlight w:val="cyan"/>
        </w:rPr>
        <w:t>This means</w:t>
      </w:r>
      <w:r w:rsidRPr="00CE5BD1">
        <w:rPr>
          <w:sz w:val="16"/>
        </w:rPr>
        <w:t xml:space="preserve"> first and foremost that </w:t>
      </w:r>
      <w:r w:rsidRPr="00427606">
        <w:rPr>
          <w:rStyle w:val="StyleUnderline"/>
        </w:rPr>
        <w:t xml:space="preserve">Americans must </w:t>
      </w:r>
      <w:r w:rsidRPr="009E3CCA">
        <w:rPr>
          <w:rStyle w:val="Emphasis"/>
          <w:highlight w:val="cyan"/>
        </w:rPr>
        <w:t>get this right at home</w:t>
      </w:r>
      <w:r w:rsidRPr="009E3CCA">
        <w:rPr>
          <w:rStyle w:val="StyleUnderline"/>
          <w:highlight w:val="cyan"/>
        </w:rPr>
        <w:t xml:space="preserve">, creating a </w:t>
      </w:r>
      <w:r w:rsidRPr="009E3CCA">
        <w:rPr>
          <w:rStyle w:val="Emphasis"/>
          <w:highlight w:val="cyan"/>
        </w:rPr>
        <w:t>model</w:t>
      </w:r>
      <w:r w:rsidRPr="00CE5BD1">
        <w:rPr>
          <w:sz w:val="16"/>
        </w:rPr>
        <w:t xml:space="preserve"> </w:t>
      </w:r>
      <w:r w:rsidRPr="00427606">
        <w:rPr>
          <w:rStyle w:val="StyleUnderline"/>
        </w:rPr>
        <w:t>that</w:t>
      </w:r>
      <w:r w:rsidRPr="00CE5BD1">
        <w:rPr>
          <w:sz w:val="16"/>
        </w:rPr>
        <w:t xml:space="preserve"> </w:t>
      </w:r>
      <w:r w:rsidRPr="009E3CCA">
        <w:rPr>
          <w:rStyle w:val="Emphasis"/>
          <w:highlight w:val="cyan"/>
        </w:rPr>
        <w:t>people worldwide</w:t>
      </w:r>
      <w:r w:rsidRPr="00CE5BD1">
        <w:rPr>
          <w:sz w:val="16"/>
        </w:rPr>
        <w:t xml:space="preserve"> will </w:t>
      </w:r>
      <w:r w:rsidRPr="009E3CCA">
        <w:rPr>
          <w:rStyle w:val="Emphasis"/>
          <w:highlight w:val="cyan"/>
        </w:rPr>
        <w:t>want to emulate</w:t>
      </w:r>
      <w:r w:rsidRPr="00427606">
        <w:rPr>
          <w:rStyle w:val="StyleUnderline"/>
        </w:rPr>
        <w:t xml:space="preserve">. </w:t>
      </w:r>
      <w:r w:rsidRPr="00CE5BD1">
        <w:rPr>
          <w:sz w:val="16"/>
        </w:rPr>
        <w:t>The United States should also work in conjunction with like-minded democracies to develop a standard for digital surveillance that strikes the right balance between security and respect for privacy and human rights. The United States will also need to work closely with like-minded allies and partners to set and enforce the rules of the road, including by restoring U.S. leadership in multilateral institutions such as the United Nations.</w:t>
      </w:r>
    </w:p>
    <w:p w14:paraId="5763EC1E" w14:textId="77777777" w:rsidR="00297780" w:rsidRPr="00CE5BD1" w:rsidRDefault="00297780" w:rsidP="00297780">
      <w:pPr>
        <w:rPr>
          <w:sz w:val="16"/>
        </w:rPr>
      </w:pPr>
      <w:r w:rsidRPr="00CE5BD1">
        <w:rPr>
          <w:sz w:val="16"/>
        </w:rPr>
        <w:t>AI and other technological innovations hold great promise for improving everyday lives, but they have indisputably strengthened the grip of authoritarian regimes. The intensifying digital repression in countries such as China offers a bleak vision of ever-expanding state control and ever-shrinking individual liberty.</w:t>
      </w:r>
    </w:p>
    <w:p w14:paraId="2F661F9A" w14:textId="77777777" w:rsidR="00297780" w:rsidRDefault="00297780" w:rsidP="00297780">
      <w:pPr>
        <w:rPr>
          <w:sz w:val="16"/>
        </w:rPr>
      </w:pPr>
      <w:r w:rsidRPr="00CE5BD1">
        <w:rPr>
          <w:sz w:val="16"/>
        </w:rPr>
        <w:t xml:space="preserve">But that need not be the only vision. In the near term, rapid technological change will likely produce a cat-and-mouse dynamic as citizens and governments race to gain the upper hand. If history is any guide, the creativity and responsiveness of open societies will in the long term allow democracies to more effectively navigate this era of technological transformation. Just as today’s autocracies have evolved to embrace new tools, so, too, must </w:t>
      </w:r>
      <w:r w:rsidRPr="00CE5BD1">
        <w:rPr>
          <w:rStyle w:val="Emphasis"/>
        </w:rPr>
        <w:t>democracies</w:t>
      </w:r>
      <w:r w:rsidRPr="00CE5BD1">
        <w:rPr>
          <w:sz w:val="16"/>
        </w:rPr>
        <w:t xml:space="preserve"> develop new ideas, new approaches, and the </w:t>
      </w:r>
      <w:r w:rsidRPr="00CE5BD1">
        <w:rPr>
          <w:rStyle w:val="Emphasis"/>
        </w:rPr>
        <w:t>leadership</w:t>
      </w:r>
      <w:r w:rsidRPr="00CE5BD1">
        <w:rPr>
          <w:sz w:val="16"/>
        </w:rPr>
        <w:t xml:space="preserve"> to </w:t>
      </w:r>
      <w:r w:rsidRPr="00CE5BD1">
        <w:rPr>
          <w:rStyle w:val="StyleUnderline"/>
        </w:rPr>
        <w:t>ensure that the promise of technology in the twenty-first century doesn’t become a curse</w:t>
      </w:r>
      <w:r w:rsidRPr="00CE5BD1">
        <w:rPr>
          <w:sz w:val="16"/>
        </w:rPr>
        <w:t>.</w:t>
      </w:r>
    </w:p>
    <w:p w14:paraId="7BD73594" w14:textId="77777777" w:rsidR="00297780" w:rsidRPr="00CE5BD1" w:rsidRDefault="00297780" w:rsidP="00297780">
      <w:pPr>
        <w:rPr>
          <w:sz w:val="16"/>
        </w:rPr>
      </w:pPr>
    </w:p>
    <w:p w14:paraId="0A2F586B" w14:textId="77777777" w:rsidR="00297780" w:rsidRDefault="00297780" w:rsidP="00297780">
      <w:pPr>
        <w:pStyle w:val="Heading4"/>
      </w:pPr>
      <w:r>
        <w:t>Nuke war</w:t>
      </w:r>
    </w:p>
    <w:p w14:paraId="555FB8D7" w14:textId="77777777" w:rsidR="00297780" w:rsidRDefault="00297780" w:rsidP="00297780">
      <w:r>
        <w:t xml:space="preserve">Dr. Larry </w:t>
      </w:r>
      <w:r w:rsidRPr="002821E4">
        <w:rPr>
          <w:rStyle w:val="Style13ptBold"/>
        </w:rPr>
        <w:t>Diamond 19</w:t>
      </w:r>
      <w:r>
        <w:t>. Professor of Political Science and Sociology at Stanford University, Senior Fellow at the Hoover Institution, Senior Fellow at the Freeman Spogli Institute for International Studies, PhD in Sociology from Stanford University, Ill Winds: Saving Democracy from Russian Rage, Chinese Ambition, and American Complacency, p. 199-202</w:t>
      </w:r>
    </w:p>
    <w:p w14:paraId="5443043E" w14:textId="77777777" w:rsidR="00297780" w:rsidRPr="0097692B" w:rsidRDefault="00297780" w:rsidP="00297780">
      <w:pPr>
        <w:rPr>
          <w:sz w:val="16"/>
        </w:rPr>
      </w:pPr>
      <w:r w:rsidRPr="0097692B">
        <w:rPr>
          <w:rStyle w:val="StyleUnderline"/>
        </w:rPr>
        <w:t xml:space="preserve">The most obvious response to the </w:t>
      </w:r>
      <w:r w:rsidRPr="0097692B">
        <w:rPr>
          <w:rStyle w:val="Emphasis"/>
        </w:rPr>
        <w:t>ill winds blowing</w:t>
      </w:r>
      <w:r w:rsidRPr="0097692B">
        <w:rPr>
          <w:rStyle w:val="StyleUnderline"/>
        </w:rPr>
        <w:t xml:space="preserve"> from the world’s autocracies is to help the winds of freedom blowing in the </w:t>
      </w:r>
      <w:r w:rsidRPr="0097692B">
        <w:rPr>
          <w:rStyle w:val="Emphasis"/>
        </w:rPr>
        <w:t>other direction</w:t>
      </w:r>
      <w:r w:rsidRPr="0097692B">
        <w:rPr>
          <w:sz w:val="16"/>
        </w:rPr>
        <w:t xml:space="preserve">. The </w:t>
      </w:r>
      <w:r w:rsidRPr="0097692B">
        <w:rPr>
          <w:rStyle w:val="StyleUnderline"/>
        </w:rPr>
        <w:t>democracies</w:t>
      </w:r>
      <w:r w:rsidRPr="0097692B">
        <w:rPr>
          <w:sz w:val="16"/>
        </w:rPr>
        <w:t xml:space="preserve"> of the West cannot </w:t>
      </w:r>
      <w:r w:rsidRPr="0097692B">
        <w:rPr>
          <w:rStyle w:val="StyleUnderline"/>
        </w:rPr>
        <w:t xml:space="preserve">save themselves if they do not </w:t>
      </w:r>
      <w:r w:rsidRPr="0097692B">
        <w:rPr>
          <w:rStyle w:val="Emphasis"/>
        </w:rPr>
        <w:t>stand with democrats</w:t>
      </w:r>
      <w:r w:rsidRPr="0097692B">
        <w:rPr>
          <w:rStyle w:val="StyleUnderline"/>
        </w:rPr>
        <w:t xml:space="preserve"> around the world</w:t>
      </w:r>
      <w:r w:rsidRPr="0097692B">
        <w:rPr>
          <w:sz w:val="16"/>
        </w:rPr>
        <w:t>.</w:t>
      </w:r>
    </w:p>
    <w:p w14:paraId="2A06AD32" w14:textId="77777777" w:rsidR="00297780" w:rsidRPr="0097692B" w:rsidRDefault="00297780" w:rsidP="00297780">
      <w:pPr>
        <w:rPr>
          <w:sz w:val="16"/>
        </w:rPr>
      </w:pPr>
      <w:r w:rsidRPr="0097692B">
        <w:rPr>
          <w:rStyle w:val="StyleUnderline"/>
        </w:rPr>
        <w:t>This is truer now than ever</w:t>
      </w:r>
      <w:r w:rsidRPr="0097692B">
        <w:rPr>
          <w:sz w:val="16"/>
        </w:rPr>
        <w:t xml:space="preserve">, for several reasons. </w:t>
      </w:r>
      <w:r w:rsidRPr="0097692B">
        <w:rPr>
          <w:rStyle w:val="StyleUnderline"/>
        </w:rPr>
        <w:t xml:space="preserve">We live </w:t>
      </w:r>
      <w:r w:rsidRPr="001E1236">
        <w:rPr>
          <w:rStyle w:val="StyleUnderline"/>
          <w:highlight w:val="cyan"/>
        </w:rPr>
        <w:t>in a globalized world</w:t>
      </w:r>
      <w:r w:rsidRPr="0097692B">
        <w:rPr>
          <w:rStyle w:val="StyleUnderline"/>
        </w:rPr>
        <w:t xml:space="preserve">, one in which </w:t>
      </w:r>
      <w:r w:rsidRPr="001E1236">
        <w:rPr>
          <w:rStyle w:val="Emphasis"/>
          <w:highlight w:val="cyan"/>
        </w:rPr>
        <w:t>models</w:t>
      </w:r>
      <w:r w:rsidRPr="0097692B">
        <w:rPr>
          <w:sz w:val="16"/>
        </w:rPr>
        <w:t xml:space="preserve">, trends, and ideas </w:t>
      </w:r>
      <w:r w:rsidRPr="001E1236">
        <w:rPr>
          <w:rStyle w:val="Emphasis"/>
          <w:highlight w:val="cyan"/>
        </w:rPr>
        <w:t>cascade</w:t>
      </w:r>
      <w:r w:rsidRPr="0097692B">
        <w:rPr>
          <w:rStyle w:val="StyleUnderline"/>
        </w:rPr>
        <w:t xml:space="preserve"> across borders. Any </w:t>
      </w:r>
      <w:r w:rsidRPr="00271FB4">
        <w:rPr>
          <w:rStyle w:val="StyleUnderline"/>
        </w:rPr>
        <w:t xml:space="preserve">wind of change may gather </w:t>
      </w:r>
      <w:r w:rsidRPr="001E1236">
        <w:rPr>
          <w:rStyle w:val="Emphasis"/>
          <w:highlight w:val="cyan"/>
        </w:rPr>
        <w:t>quickly</w:t>
      </w:r>
      <w:r w:rsidRPr="0097692B">
        <w:rPr>
          <w:rStyle w:val="StyleUnderline"/>
        </w:rPr>
        <w:t xml:space="preserve"> and blow with </w:t>
      </w:r>
      <w:r w:rsidRPr="0097692B">
        <w:rPr>
          <w:rStyle w:val="Emphasis"/>
        </w:rPr>
        <w:t>gale force</w:t>
      </w:r>
      <w:r w:rsidRPr="0097692B">
        <w:rPr>
          <w:rStyle w:val="StyleUnderline"/>
        </w:rPr>
        <w:t xml:space="preserve">. </w:t>
      </w:r>
      <w:r w:rsidRPr="001E1236">
        <w:rPr>
          <w:rStyle w:val="StyleUnderline"/>
          <w:highlight w:val="cyan"/>
        </w:rPr>
        <w:t>People</w:t>
      </w:r>
      <w:r w:rsidRPr="0097692B">
        <w:rPr>
          <w:rStyle w:val="StyleUnderline"/>
        </w:rPr>
        <w:t xml:space="preserve"> everywhere </w:t>
      </w:r>
      <w:r w:rsidRPr="001E1236">
        <w:rPr>
          <w:rStyle w:val="Emphasis"/>
          <w:highlight w:val="cyan"/>
        </w:rPr>
        <w:t>form ideas</w:t>
      </w:r>
      <w:r w:rsidRPr="0097692B">
        <w:rPr>
          <w:rStyle w:val="StyleUnderline"/>
        </w:rPr>
        <w:t xml:space="preserve"> about how to govern</w:t>
      </w:r>
      <w:r w:rsidRPr="0097692B">
        <w:rPr>
          <w:sz w:val="16"/>
        </w:rPr>
        <w:t>—or simply about which forms of government and sources of power may be irresistible—</w:t>
      </w:r>
      <w:r w:rsidRPr="001E1236">
        <w:rPr>
          <w:rStyle w:val="StyleUnderline"/>
          <w:highlight w:val="cyan"/>
        </w:rPr>
        <w:t xml:space="preserve">based on what they </w:t>
      </w:r>
      <w:r w:rsidRPr="001E1236">
        <w:rPr>
          <w:rStyle w:val="Emphasis"/>
          <w:highlight w:val="cyan"/>
        </w:rPr>
        <w:t>see</w:t>
      </w:r>
      <w:r w:rsidRPr="0097692B">
        <w:rPr>
          <w:rStyle w:val="Emphasis"/>
        </w:rPr>
        <w:t xml:space="preserve"> happening </w:t>
      </w:r>
      <w:r w:rsidRPr="001E1236">
        <w:rPr>
          <w:rStyle w:val="Emphasis"/>
          <w:highlight w:val="cyan"/>
        </w:rPr>
        <w:t>elsewhere</w:t>
      </w:r>
      <w:r w:rsidRPr="005E106A">
        <w:rPr>
          <w:rStyle w:val="StyleUnderline"/>
        </w:rPr>
        <w:t xml:space="preserve">. </w:t>
      </w:r>
      <w:r w:rsidRPr="001E1236">
        <w:rPr>
          <w:rStyle w:val="StyleUnderline"/>
          <w:highlight w:val="cyan"/>
        </w:rPr>
        <w:t>We are</w:t>
      </w:r>
      <w:r w:rsidRPr="0097692B">
        <w:rPr>
          <w:rStyle w:val="StyleUnderline"/>
        </w:rPr>
        <w:t xml:space="preserve"> now immersed </w:t>
      </w:r>
      <w:r w:rsidRPr="001E1236">
        <w:rPr>
          <w:rStyle w:val="StyleUnderline"/>
          <w:highlight w:val="cyan"/>
        </w:rPr>
        <w:t xml:space="preserve">in a </w:t>
      </w:r>
      <w:r w:rsidRPr="001E1236">
        <w:rPr>
          <w:rStyle w:val="StyleUnderline"/>
        </w:rPr>
        <w:t xml:space="preserve">fierce </w:t>
      </w:r>
      <w:r w:rsidRPr="001E1236">
        <w:rPr>
          <w:rStyle w:val="Emphasis"/>
          <w:highlight w:val="cyan"/>
        </w:rPr>
        <w:t>global contest of ideas</w:t>
      </w:r>
      <w:r w:rsidRPr="0097692B">
        <w:rPr>
          <w:rStyle w:val="StyleUnderline"/>
        </w:rPr>
        <w:t>, information, and norms</w:t>
      </w:r>
      <w:r w:rsidRPr="0097692B">
        <w:rPr>
          <w:sz w:val="16"/>
        </w:rPr>
        <w:t xml:space="preserve">. In the digital age, that contest is moving at lightning speed, shaping how people think about their political systems and the way the world runs. </w:t>
      </w:r>
      <w:r w:rsidRPr="0097692B">
        <w:rPr>
          <w:rStyle w:val="StyleUnderline"/>
        </w:rPr>
        <w:t xml:space="preserve">As </w:t>
      </w:r>
      <w:r w:rsidRPr="0097692B">
        <w:rPr>
          <w:rStyle w:val="Emphasis"/>
        </w:rPr>
        <w:t>doubts</w:t>
      </w:r>
      <w:r w:rsidRPr="0097692B">
        <w:rPr>
          <w:rStyle w:val="StyleUnderline"/>
        </w:rPr>
        <w:t xml:space="preserve"> about and </w:t>
      </w:r>
      <w:r w:rsidRPr="0097692B">
        <w:rPr>
          <w:rStyle w:val="Emphasis"/>
        </w:rPr>
        <w:t>threats</w:t>
      </w:r>
      <w:r w:rsidRPr="0097692B">
        <w:rPr>
          <w:rStyle w:val="StyleUnderline"/>
        </w:rPr>
        <w:t xml:space="preserve"> to democracy are </w:t>
      </w:r>
      <w:r w:rsidRPr="0097692B">
        <w:rPr>
          <w:rStyle w:val="Emphasis"/>
        </w:rPr>
        <w:t>mounting</w:t>
      </w:r>
      <w:r w:rsidRPr="0097692B">
        <w:rPr>
          <w:rStyle w:val="StyleUnderline"/>
        </w:rPr>
        <w:t xml:space="preserve"> in the West, this is not a contest that the democracies can afford to lose</w:t>
      </w:r>
      <w:r w:rsidRPr="0097692B">
        <w:rPr>
          <w:sz w:val="16"/>
        </w:rPr>
        <w:t>.</w:t>
      </w:r>
    </w:p>
    <w:p w14:paraId="5D2F1581" w14:textId="77777777" w:rsidR="00297780" w:rsidRPr="00045A47" w:rsidRDefault="00297780" w:rsidP="00297780">
      <w:pPr>
        <w:rPr>
          <w:sz w:val="12"/>
          <w:szCs w:val="18"/>
        </w:rPr>
      </w:pPr>
      <w:r w:rsidRPr="00045A47">
        <w:rPr>
          <w:sz w:val="12"/>
          <w:szCs w:val="18"/>
        </w:rPr>
        <w:t>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w:t>
      </w:r>
    </w:p>
    <w:p w14:paraId="7258D47F" w14:textId="77777777" w:rsidR="00297780" w:rsidRPr="00045A47" w:rsidRDefault="00297780" w:rsidP="00297780">
      <w:pPr>
        <w:rPr>
          <w:sz w:val="12"/>
          <w:szCs w:val="18"/>
        </w:rPr>
      </w:pPr>
      <w:r w:rsidRPr="00045A47">
        <w:rPr>
          <w:sz w:val="12"/>
          <w:szCs w:val="18"/>
        </w:rPr>
        <w:t>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w:t>
      </w:r>
    </w:p>
    <w:p w14:paraId="54DCF5C9" w14:textId="77777777" w:rsidR="00297780" w:rsidRPr="00045A47" w:rsidRDefault="00297780" w:rsidP="00297780">
      <w:pPr>
        <w:rPr>
          <w:sz w:val="12"/>
          <w:szCs w:val="18"/>
        </w:rPr>
      </w:pPr>
      <w:r w:rsidRPr="00045A47">
        <w:rPr>
          <w:sz w:val="12"/>
          <w:szCs w:val="18"/>
        </w:rPr>
        <w:t>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w:t>
      </w:r>
    </w:p>
    <w:p w14:paraId="3BCDFE5B" w14:textId="77777777" w:rsidR="00297780" w:rsidRPr="0097692B" w:rsidRDefault="00297780" w:rsidP="00297780">
      <w:pPr>
        <w:rPr>
          <w:sz w:val="16"/>
        </w:rPr>
      </w:pPr>
      <w:r w:rsidRPr="0097692B">
        <w:rPr>
          <w:sz w:val="16"/>
        </w:rPr>
        <w:t xml:space="preserve">In our networked age, both idealism and </w:t>
      </w:r>
      <w:r w:rsidRPr="0097692B">
        <w:rPr>
          <w:rStyle w:val="StyleUnderline"/>
        </w:rPr>
        <w:t xml:space="preserve">the harder imperatives of </w:t>
      </w:r>
      <w:r w:rsidRPr="0097692B">
        <w:rPr>
          <w:rStyle w:val="Emphasis"/>
        </w:rPr>
        <w:t>global</w:t>
      </w:r>
      <w:r w:rsidRPr="0097692B">
        <w:rPr>
          <w:sz w:val="16"/>
        </w:rPr>
        <w:t xml:space="preserve"> power and </w:t>
      </w:r>
      <w:r w:rsidRPr="0097692B">
        <w:rPr>
          <w:rStyle w:val="Emphasis"/>
        </w:rPr>
        <w:t>security</w:t>
      </w:r>
      <w:r w:rsidRPr="0097692B">
        <w:rPr>
          <w:rStyle w:val="StyleUnderline"/>
        </w:rPr>
        <w:t xml:space="preserve"> argue for more democracy, not less</w:t>
      </w:r>
      <w:r w:rsidRPr="0097692B">
        <w:rPr>
          <w:sz w:val="16"/>
        </w:rPr>
        <w:t xml:space="preserve">. For one thing, </w:t>
      </w:r>
      <w:r w:rsidRPr="0097692B">
        <w:rPr>
          <w:rStyle w:val="StyleUnderline"/>
        </w:rPr>
        <w:t>if we do not worry about</w:t>
      </w:r>
      <w:r w:rsidRPr="0097692B">
        <w:rPr>
          <w:sz w:val="16"/>
        </w:rPr>
        <w:t xml:space="preserve"> the </w:t>
      </w:r>
      <w:r w:rsidRPr="0097692B">
        <w:rPr>
          <w:rStyle w:val="StyleUnderline"/>
        </w:rPr>
        <w:t>quality of governance</w:t>
      </w:r>
      <w:r w:rsidRPr="0097692B">
        <w:rPr>
          <w:sz w:val="16"/>
        </w:rPr>
        <w:t xml:space="preserve"> in lower-income countries</w:t>
      </w:r>
      <w:r w:rsidRPr="001E1236">
        <w:rPr>
          <w:sz w:val="16"/>
          <w:highlight w:val="cyan"/>
        </w:rPr>
        <w:t xml:space="preserve">, </w:t>
      </w:r>
      <w:r w:rsidRPr="001E1236">
        <w:rPr>
          <w:rStyle w:val="StyleUnderline"/>
          <w:highlight w:val="cyan"/>
        </w:rPr>
        <w:t>we will face</w:t>
      </w:r>
      <w:r w:rsidRPr="0097692B">
        <w:rPr>
          <w:rStyle w:val="StyleUnderline"/>
        </w:rPr>
        <w:t xml:space="preserve"> more and more </w:t>
      </w:r>
      <w:r w:rsidRPr="0097692B">
        <w:rPr>
          <w:rStyle w:val="Emphasis"/>
        </w:rPr>
        <w:t xml:space="preserve">troubled and </w:t>
      </w:r>
      <w:r w:rsidRPr="001E1236">
        <w:rPr>
          <w:rStyle w:val="Emphasis"/>
          <w:highlight w:val="cyan"/>
        </w:rPr>
        <w:t>failing states</w:t>
      </w:r>
      <w:r w:rsidRPr="001E1236">
        <w:rPr>
          <w:rStyle w:val="StyleUnderline"/>
          <w:highlight w:val="cyan"/>
        </w:rPr>
        <w:t xml:space="preserve">. </w:t>
      </w:r>
      <w:r w:rsidRPr="001E1236">
        <w:rPr>
          <w:rStyle w:val="Emphasis"/>
          <w:highlight w:val="cyan"/>
        </w:rPr>
        <w:t>Famine</w:t>
      </w:r>
      <w:r w:rsidRPr="001E1236">
        <w:rPr>
          <w:rStyle w:val="StyleUnderline"/>
          <w:highlight w:val="cyan"/>
        </w:rPr>
        <w:t xml:space="preserve"> and </w:t>
      </w:r>
      <w:r w:rsidRPr="001E1236">
        <w:rPr>
          <w:rStyle w:val="Emphasis"/>
          <w:highlight w:val="cyan"/>
        </w:rPr>
        <w:t>genocide</w:t>
      </w:r>
      <w:r w:rsidRPr="0097692B">
        <w:rPr>
          <w:rStyle w:val="StyleUnderline"/>
        </w:rPr>
        <w:t xml:space="preserve"> are the curse of authoritarian states, not democratic ones. Outright </w:t>
      </w:r>
      <w:r w:rsidRPr="001E1236">
        <w:rPr>
          <w:rStyle w:val="Emphasis"/>
          <w:highlight w:val="cyan"/>
        </w:rPr>
        <w:t>state collapse</w:t>
      </w:r>
      <w:r w:rsidRPr="0097692B">
        <w:rPr>
          <w:rStyle w:val="StyleUnderline"/>
        </w:rPr>
        <w:t xml:space="preserve"> is the ultimate, bitter fruit of tyranny. When countries like </w:t>
      </w:r>
      <w:r w:rsidRPr="001E1236">
        <w:rPr>
          <w:rStyle w:val="Emphasis"/>
        </w:rPr>
        <w:t>Syria</w:t>
      </w:r>
      <w:r w:rsidRPr="001E1236">
        <w:rPr>
          <w:rStyle w:val="StyleUnderline"/>
        </w:rPr>
        <w:t xml:space="preserve">, </w:t>
      </w:r>
      <w:r w:rsidRPr="001E1236">
        <w:rPr>
          <w:rStyle w:val="Emphasis"/>
        </w:rPr>
        <w:t>Libya</w:t>
      </w:r>
      <w:r w:rsidRPr="001E1236">
        <w:rPr>
          <w:rStyle w:val="StyleUnderline"/>
        </w:rPr>
        <w:t xml:space="preserve">, and </w:t>
      </w:r>
      <w:r w:rsidRPr="001E1236">
        <w:rPr>
          <w:rStyle w:val="Emphasis"/>
        </w:rPr>
        <w:t>Afghanistan</w:t>
      </w:r>
      <w:r w:rsidRPr="0097692B">
        <w:rPr>
          <w:rStyle w:val="StyleUnderline"/>
        </w:rPr>
        <w:t xml:space="preserve"> descend </w:t>
      </w:r>
      <w:r w:rsidRPr="001E1236">
        <w:rPr>
          <w:rStyle w:val="StyleUnderline"/>
        </w:rPr>
        <w:t xml:space="preserve">into </w:t>
      </w:r>
      <w:r w:rsidRPr="001E1236">
        <w:rPr>
          <w:rStyle w:val="Emphasis"/>
          <w:highlight w:val="cyan"/>
        </w:rPr>
        <w:t>civil war</w:t>
      </w:r>
      <w:r w:rsidRPr="0097692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97692B">
        <w:rPr>
          <w:sz w:val="16"/>
        </w:rPr>
        <w:t xml:space="preserve">. Europe and the United States cannot withstand the rising pressures of immigration unless they work to support better, more stable and accountable government in troubled countries. </w:t>
      </w:r>
      <w:r w:rsidRPr="0097692B">
        <w:rPr>
          <w:rStyle w:val="StyleUnderline"/>
        </w:rPr>
        <w:t>The world has</w:t>
      </w:r>
      <w:r w:rsidRPr="0097692B">
        <w:rPr>
          <w:sz w:val="16"/>
        </w:rPr>
        <w:t xml:space="preserve"> simply </w:t>
      </w:r>
      <w:r w:rsidRPr="0097692B">
        <w:rPr>
          <w:rStyle w:val="StyleUnderline"/>
        </w:rPr>
        <w:t>grown too small</w:t>
      </w:r>
      <w:r w:rsidRPr="0097692B">
        <w:rPr>
          <w:sz w:val="16"/>
        </w:rPr>
        <w:t xml:space="preserve">, too flat, and too fast </w:t>
      </w:r>
      <w:r w:rsidRPr="0097692B">
        <w:rPr>
          <w:rStyle w:val="StyleUnderline"/>
        </w:rPr>
        <w:t xml:space="preserve">to </w:t>
      </w:r>
      <w:r w:rsidRPr="0097692B">
        <w:rPr>
          <w:rStyle w:val="Emphasis"/>
        </w:rPr>
        <w:t>wall off</w:t>
      </w:r>
      <w:r w:rsidRPr="0097692B">
        <w:rPr>
          <w:sz w:val="16"/>
        </w:rPr>
        <w:t xml:space="preserve"> rotten </w:t>
      </w:r>
      <w:r w:rsidRPr="0097692B">
        <w:rPr>
          <w:rStyle w:val="StyleUnderline"/>
        </w:rPr>
        <w:t>states</w:t>
      </w:r>
      <w:r w:rsidRPr="0097692B">
        <w:rPr>
          <w:sz w:val="16"/>
        </w:rPr>
        <w:t xml:space="preserve"> and pretend they are on some other planet.</w:t>
      </w:r>
    </w:p>
    <w:p w14:paraId="68A3B6D5" w14:textId="77777777" w:rsidR="00297780" w:rsidRPr="0097692B" w:rsidRDefault="00297780" w:rsidP="00297780">
      <w:pPr>
        <w:rPr>
          <w:sz w:val="16"/>
        </w:rPr>
      </w:pPr>
      <w:r w:rsidRPr="0097692B">
        <w:rPr>
          <w:rStyle w:val="Emphasis"/>
        </w:rPr>
        <w:t>Hard security interests</w:t>
      </w:r>
      <w:r w:rsidRPr="0097692B">
        <w:rPr>
          <w:rStyle w:val="StyleUnderline"/>
        </w:rPr>
        <w:t xml:space="preserve"> are at stake</w:t>
      </w:r>
      <w:r w:rsidRPr="0097692B">
        <w:rPr>
          <w:sz w:val="16"/>
        </w:rPr>
        <w:t xml:space="preserve">. As even the Trump administration’s 2017 National Security Strategy makes clear, </w:t>
      </w:r>
      <w:r w:rsidRPr="0097692B">
        <w:rPr>
          <w:rStyle w:val="StyleUnderline"/>
        </w:rPr>
        <w:t xml:space="preserve">the </w:t>
      </w:r>
      <w:r w:rsidRPr="001E1236">
        <w:rPr>
          <w:rStyle w:val="Emphasis"/>
          <w:highlight w:val="cyan"/>
        </w:rPr>
        <w:t>main threats</w:t>
      </w:r>
      <w:r w:rsidRPr="0097692B">
        <w:rPr>
          <w:sz w:val="16"/>
        </w:rPr>
        <w:t xml:space="preserve"> to U.S. national security </w:t>
      </w:r>
      <w:r w:rsidRPr="0097692B">
        <w:rPr>
          <w:rStyle w:val="StyleUnderline"/>
        </w:rPr>
        <w:t xml:space="preserve">all </w:t>
      </w:r>
      <w:r w:rsidRPr="001E1236">
        <w:rPr>
          <w:rStyle w:val="StyleUnderline"/>
          <w:highlight w:val="cyan"/>
        </w:rPr>
        <w:t xml:space="preserve">stem from </w:t>
      </w:r>
      <w:r w:rsidRPr="001E1236">
        <w:rPr>
          <w:rStyle w:val="Emphasis"/>
          <w:highlight w:val="cyan"/>
        </w:rPr>
        <w:t>authoritarianism</w:t>
      </w:r>
      <w:r w:rsidRPr="0097692B">
        <w:rPr>
          <w:rStyle w:val="StyleUnderline"/>
        </w:rPr>
        <w:t xml:space="preserve">, whether in the form of tyrannies </w:t>
      </w:r>
      <w:r w:rsidRPr="001E1236">
        <w:rPr>
          <w:rStyle w:val="StyleUnderline"/>
          <w:highlight w:val="cyan"/>
        </w:rPr>
        <w:t xml:space="preserve">from </w:t>
      </w:r>
      <w:r w:rsidRPr="001E1236">
        <w:rPr>
          <w:rStyle w:val="Emphasis"/>
          <w:highlight w:val="cyan"/>
        </w:rPr>
        <w:t>Russia</w:t>
      </w:r>
      <w:r w:rsidRPr="0097692B">
        <w:rPr>
          <w:rStyle w:val="StyleUnderline"/>
        </w:rPr>
        <w:t xml:space="preserve"> </w:t>
      </w:r>
      <w:r w:rsidRPr="001E1236">
        <w:rPr>
          <w:rStyle w:val="StyleUnderline"/>
          <w:highlight w:val="cyan"/>
        </w:rPr>
        <w:t xml:space="preserve">and </w:t>
      </w:r>
      <w:r w:rsidRPr="001E1236">
        <w:rPr>
          <w:rStyle w:val="Emphasis"/>
          <w:highlight w:val="cyan"/>
        </w:rPr>
        <w:t>China</w:t>
      </w:r>
      <w:r w:rsidRPr="001E1236">
        <w:rPr>
          <w:rStyle w:val="StyleUnderline"/>
          <w:highlight w:val="cyan"/>
        </w:rPr>
        <w:t xml:space="preserve"> to </w:t>
      </w:r>
      <w:r w:rsidRPr="001E1236">
        <w:rPr>
          <w:rStyle w:val="Emphasis"/>
          <w:highlight w:val="cyan"/>
        </w:rPr>
        <w:t>Iran</w:t>
      </w:r>
      <w:r w:rsidRPr="001E1236">
        <w:rPr>
          <w:rStyle w:val="StyleUnderline"/>
          <w:highlight w:val="cyan"/>
        </w:rPr>
        <w:t xml:space="preserve"> and </w:t>
      </w:r>
      <w:r w:rsidRPr="001E1236">
        <w:rPr>
          <w:rStyle w:val="Emphasis"/>
          <w:highlight w:val="cyan"/>
        </w:rPr>
        <w:t>North Korea</w:t>
      </w:r>
      <w:r w:rsidRPr="001E1236">
        <w:rPr>
          <w:rStyle w:val="StyleUnderline"/>
          <w:highlight w:val="cyan"/>
        </w:rPr>
        <w:t xml:space="preserve"> or</w:t>
      </w:r>
      <w:r w:rsidRPr="0097692B">
        <w:rPr>
          <w:rStyle w:val="StyleUnderline"/>
        </w:rPr>
        <w:t xml:space="preserve"> in the guise of antidemocratic terrorist movements such as </w:t>
      </w:r>
      <w:r w:rsidRPr="001E1236">
        <w:rPr>
          <w:rStyle w:val="Emphasis"/>
          <w:highlight w:val="cyan"/>
        </w:rPr>
        <w:t>ISIS</w:t>
      </w:r>
      <w:r w:rsidRPr="0097692B">
        <w:rPr>
          <w:sz w:val="16"/>
        </w:rPr>
        <w:t xml:space="preserve">.1 </w:t>
      </w:r>
      <w:r w:rsidRPr="001E1236">
        <w:rPr>
          <w:rStyle w:val="StyleUnderline"/>
          <w:highlight w:val="cyan"/>
        </w:rPr>
        <w:t xml:space="preserve">By supporting </w:t>
      </w:r>
      <w:r w:rsidRPr="001E1236">
        <w:rPr>
          <w:rStyle w:val="StyleUnderline"/>
        </w:rPr>
        <w:t>the</w:t>
      </w:r>
      <w:r w:rsidRPr="0097692B">
        <w:rPr>
          <w:rStyle w:val="StyleUnderline"/>
        </w:rPr>
        <w:t xml:space="preserve"> development of </w:t>
      </w:r>
      <w:r w:rsidRPr="001E1236">
        <w:rPr>
          <w:rStyle w:val="StyleUnderline"/>
          <w:highlight w:val="cyan"/>
        </w:rPr>
        <w:t>democracy</w:t>
      </w:r>
      <w:r w:rsidRPr="0097692B">
        <w:rPr>
          <w:rStyle w:val="StyleUnderline"/>
        </w:rPr>
        <w:t xml:space="preserve"> around the world, </w:t>
      </w:r>
      <w:r w:rsidRPr="001E1236">
        <w:rPr>
          <w:rStyle w:val="StyleUnderline"/>
          <w:highlight w:val="cyan"/>
        </w:rPr>
        <w:t>we can deny these</w:t>
      </w:r>
      <w:r w:rsidRPr="0097692B">
        <w:rPr>
          <w:rStyle w:val="StyleUnderline"/>
        </w:rPr>
        <w:t xml:space="preserve"> authoritarian adversaries the </w:t>
      </w:r>
      <w:r w:rsidRPr="001E1236">
        <w:rPr>
          <w:rStyle w:val="Emphasis"/>
          <w:highlight w:val="cyan"/>
        </w:rPr>
        <w:t>geopolitical running room</w:t>
      </w:r>
      <w:r w:rsidRPr="0097692B">
        <w:rPr>
          <w:rStyle w:val="StyleUnderline"/>
        </w:rPr>
        <w:t xml:space="preserve"> they seek</w:t>
      </w:r>
      <w:r w:rsidRPr="0097692B">
        <w:rPr>
          <w:sz w:val="16"/>
        </w:rPr>
        <w:t xml:space="preserve">. Just as Russia, China, and Iran are trying to undermine democracies to bend other countries to their will, so too can </w:t>
      </w:r>
      <w:r w:rsidRPr="0097692B">
        <w:rPr>
          <w:rStyle w:val="StyleUnderline"/>
        </w:rPr>
        <w:t xml:space="preserve">we </w:t>
      </w:r>
      <w:r w:rsidRPr="0097692B">
        <w:rPr>
          <w:rStyle w:val="Emphasis"/>
        </w:rPr>
        <w:t>contain</w:t>
      </w:r>
      <w:r w:rsidRPr="0097692B">
        <w:rPr>
          <w:sz w:val="16"/>
        </w:rPr>
        <w:t xml:space="preserve"> these </w:t>
      </w:r>
      <w:r w:rsidRPr="0097692B">
        <w:rPr>
          <w:rStyle w:val="StyleUnderline"/>
        </w:rPr>
        <w:t>autocrats’ ambitions by helping</w:t>
      </w:r>
      <w:r w:rsidRPr="0097692B">
        <w:rPr>
          <w:sz w:val="16"/>
        </w:rPr>
        <w:t xml:space="preserve"> other countries </w:t>
      </w:r>
      <w:r w:rsidRPr="0097692B">
        <w:rPr>
          <w:rStyle w:val="StyleUnderline"/>
        </w:rPr>
        <w:t>build effective</w:t>
      </w:r>
      <w:r w:rsidRPr="0097692B">
        <w:rPr>
          <w:sz w:val="16"/>
        </w:rPr>
        <w:t xml:space="preserve">, resilient </w:t>
      </w:r>
      <w:r w:rsidRPr="0097692B">
        <w:rPr>
          <w:rStyle w:val="StyleUnderline"/>
        </w:rPr>
        <w:t>democracies</w:t>
      </w:r>
      <w:r w:rsidRPr="0097692B">
        <w:rPr>
          <w:sz w:val="16"/>
        </w:rPr>
        <w:t xml:space="preserve"> that can withstand the dictators’ malevolence.</w:t>
      </w:r>
    </w:p>
    <w:p w14:paraId="6BA9F80C" w14:textId="77777777" w:rsidR="00297780" w:rsidRPr="0097692B" w:rsidRDefault="00297780" w:rsidP="00297780">
      <w:pPr>
        <w:rPr>
          <w:sz w:val="16"/>
        </w:rPr>
      </w:pPr>
      <w:r w:rsidRPr="0097692B">
        <w:rPr>
          <w:sz w:val="16"/>
        </w:rPr>
        <w:t>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w:t>
      </w:r>
    </w:p>
    <w:p w14:paraId="729DC90F" w14:textId="77777777" w:rsidR="00297780" w:rsidRPr="0097692B" w:rsidRDefault="00297780" w:rsidP="00297780">
      <w:pPr>
        <w:rPr>
          <w:sz w:val="16"/>
        </w:rPr>
      </w:pPr>
      <w:r w:rsidRPr="0097692B">
        <w:rPr>
          <w:sz w:val="16"/>
        </w:rPr>
        <w:t xml:space="preserve">If you look back over our history to see who has posed a threat to the United States and our allies, it has always been authoritarian regimes and empires. As political scientists have long noted, </w:t>
      </w:r>
      <w:r w:rsidRPr="001E1236">
        <w:rPr>
          <w:rStyle w:val="StyleUnderline"/>
          <w:highlight w:val="cyan"/>
        </w:rPr>
        <w:t>no</w:t>
      </w:r>
      <w:r w:rsidRPr="0097692B">
        <w:rPr>
          <w:rStyle w:val="StyleUnderline"/>
        </w:rPr>
        <w:t xml:space="preserve"> two </w:t>
      </w:r>
      <w:r w:rsidRPr="001E1236">
        <w:rPr>
          <w:rStyle w:val="StyleUnderline"/>
          <w:highlight w:val="cyan"/>
        </w:rPr>
        <w:t>democracies</w:t>
      </w:r>
      <w:r w:rsidRPr="0097692B">
        <w:rPr>
          <w:rStyle w:val="StyleUnderline"/>
        </w:rPr>
        <w:t xml:space="preserve"> </w:t>
      </w:r>
      <w:r w:rsidRPr="001E1236">
        <w:rPr>
          <w:rStyle w:val="StyleUnderline"/>
          <w:highlight w:val="cyan"/>
        </w:rPr>
        <w:t xml:space="preserve">have ever gone to </w:t>
      </w:r>
      <w:r w:rsidRPr="001E1236">
        <w:rPr>
          <w:rStyle w:val="Emphasis"/>
          <w:highlight w:val="cyan"/>
        </w:rPr>
        <w:t>war</w:t>
      </w:r>
      <w:r w:rsidRPr="0097692B">
        <w:rPr>
          <w:rStyle w:val="StyleUnderline"/>
        </w:rPr>
        <w:t xml:space="preserve"> with each other—</w:t>
      </w:r>
      <w:r w:rsidRPr="001E1236">
        <w:rPr>
          <w:rStyle w:val="StyleUnderline"/>
        </w:rPr>
        <w:t>ever</w:t>
      </w:r>
      <w:r w:rsidRPr="001E1236">
        <w:rPr>
          <w:rStyle w:val="StyleUnderline"/>
          <w:highlight w:val="cyan"/>
        </w:rPr>
        <w:t>. It is not the democracies</w:t>
      </w:r>
      <w:r w:rsidRPr="0097692B">
        <w:rPr>
          <w:rStyle w:val="StyleUnderline"/>
        </w:rPr>
        <w:t xml:space="preserve"> of the world that are </w:t>
      </w:r>
      <w:r w:rsidRPr="001E1236">
        <w:rPr>
          <w:rStyle w:val="StyleUnderline"/>
          <w:highlight w:val="cyan"/>
        </w:rPr>
        <w:t>supporting</w:t>
      </w:r>
      <w:r w:rsidRPr="0097692B">
        <w:rPr>
          <w:rStyle w:val="StyleUnderline"/>
        </w:rPr>
        <w:t xml:space="preserve"> international </w:t>
      </w:r>
      <w:r w:rsidRPr="001E1236">
        <w:rPr>
          <w:rStyle w:val="Emphasis"/>
          <w:highlight w:val="cyan"/>
        </w:rPr>
        <w:t>terrorism</w:t>
      </w:r>
      <w:r w:rsidRPr="001E1236">
        <w:rPr>
          <w:rStyle w:val="StyleUnderline"/>
          <w:highlight w:val="cyan"/>
        </w:rPr>
        <w:t xml:space="preserve">, proliferating </w:t>
      </w:r>
      <w:r w:rsidRPr="001E1236">
        <w:rPr>
          <w:rStyle w:val="Emphasis"/>
          <w:highlight w:val="cyan"/>
        </w:rPr>
        <w:t>w</w:t>
      </w:r>
      <w:r w:rsidRPr="001E1236">
        <w:rPr>
          <w:sz w:val="16"/>
          <w:highlight w:val="cyan"/>
        </w:rPr>
        <w:t>e</w:t>
      </w:r>
      <w:r w:rsidRPr="0097692B">
        <w:rPr>
          <w:sz w:val="16"/>
        </w:rPr>
        <w:t xml:space="preserve">apons of </w:t>
      </w:r>
      <w:r w:rsidRPr="001E1236">
        <w:rPr>
          <w:rStyle w:val="Emphasis"/>
          <w:highlight w:val="cyan"/>
        </w:rPr>
        <w:t>m</w:t>
      </w:r>
      <w:r w:rsidRPr="0097692B">
        <w:rPr>
          <w:sz w:val="16"/>
        </w:rPr>
        <w:t xml:space="preserve">ass </w:t>
      </w:r>
      <w:r w:rsidRPr="001E1236">
        <w:rPr>
          <w:rStyle w:val="Emphasis"/>
          <w:highlight w:val="cyan"/>
        </w:rPr>
        <w:t>d</w:t>
      </w:r>
      <w:r w:rsidRPr="001E1236">
        <w:rPr>
          <w:sz w:val="16"/>
          <w:highlight w:val="cyan"/>
        </w:rPr>
        <w:t>e</w:t>
      </w:r>
      <w:r w:rsidRPr="0097692B">
        <w:rPr>
          <w:sz w:val="16"/>
        </w:rPr>
        <w:t xml:space="preserve">struction, </w:t>
      </w:r>
      <w:r w:rsidRPr="0097692B">
        <w:rPr>
          <w:rStyle w:val="StyleUnderline"/>
        </w:rPr>
        <w:t>or threatening the territory of their neighbors</w:t>
      </w:r>
      <w:r w:rsidRPr="0097692B">
        <w:rPr>
          <w:sz w:val="16"/>
        </w:rPr>
        <w:t>.</w:t>
      </w:r>
    </w:p>
    <w:p w14:paraId="2A374973" w14:textId="77777777" w:rsidR="00297780" w:rsidRPr="00045A47" w:rsidRDefault="00297780" w:rsidP="00297780">
      <w:pPr>
        <w:rPr>
          <w:sz w:val="12"/>
          <w:szCs w:val="18"/>
        </w:rPr>
      </w:pPr>
      <w:r w:rsidRPr="0097692B">
        <w:rPr>
          <w:sz w:val="16"/>
        </w:rPr>
        <w:t xml:space="preserve">For all these reasons, </w:t>
      </w:r>
      <w:r w:rsidRPr="0097692B">
        <w:rPr>
          <w:rStyle w:val="StyleUnderline"/>
        </w:rPr>
        <w:t>we need a new global campaign for freedom</w:t>
      </w:r>
      <w:r w:rsidRPr="00045A47">
        <w:rPr>
          <w:sz w:val="12"/>
          <w:szCs w:val="18"/>
        </w:rPr>
        <w:t>. Everything I am proposing in this book plays a role in that campaign, but in this chapter, I am concerned more narrowly with the ways that we can directly advance democracy, human rights, and the rule of law in the twenty-first-century world.</w:t>
      </w:r>
    </w:p>
    <w:p w14:paraId="26098424" w14:textId="77777777" w:rsidR="00297780" w:rsidRDefault="00297780" w:rsidP="00297780">
      <w:pPr>
        <w:rPr>
          <w:sz w:val="16"/>
        </w:rPr>
      </w:pPr>
      <w:r w:rsidRPr="00045A47">
        <w:rPr>
          <w:sz w:val="12"/>
          <w:szCs w:val="18"/>
        </w:rPr>
        <w:t xml:space="preserve">As with any policy area, many of the challenges can be somewhat technical, requiring smart design and the careful management of programs and institutions. Those operational debates I leave for another venue. Here, I make a more basic case for four </w:t>
      </w:r>
      <w:r w:rsidRPr="001E1236">
        <w:rPr>
          <w:sz w:val="12"/>
          <w:szCs w:val="18"/>
        </w:rPr>
        <w:t xml:space="preserve">imperatives. First, we must support the democrats of the world—the people and organizations struggling to create and improve free and accountable government. Second, we must support struggling and developing democracies, helping them to grow their economies and strengthen their institutions. Third, we must pressure authoritarian regimes to stop abusing the rights and stealing the resources of their citizens, including by imposing sanctions on dictators to make them think hard about their choices and separate them from both their supporters and the people at large. Finally, we need to reboot our public diplomacy—our global networks of information and ideas—for today’s fast-paced age of information and disinformation. </w:t>
      </w:r>
      <w:r w:rsidRPr="001E1236">
        <w:rPr>
          <w:rStyle w:val="StyleUnderline"/>
        </w:rPr>
        <w:t>For the sake of</w:t>
      </w:r>
      <w:r w:rsidRPr="001E1236">
        <w:rPr>
          <w:sz w:val="16"/>
        </w:rPr>
        <w:t xml:space="preserve"> both </w:t>
      </w:r>
      <w:r w:rsidRPr="001E1236">
        <w:rPr>
          <w:rStyle w:val="StyleUnderline"/>
        </w:rPr>
        <w:t>our interests</w:t>
      </w:r>
      <w:r w:rsidRPr="001E1236">
        <w:rPr>
          <w:sz w:val="16"/>
        </w:rPr>
        <w:t xml:space="preserve"> and our values, </w:t>
      </w:r>
      <w:r w:rsidRPr="001E1236">
        <w:rPr>
          <w:rStyle w:val="StyleUnderline"/>
        </w:rPr>
        <w:t xml:space="preserve">we need a foreign policy that puts a </w:t>
      </w:r>
      <w:r w:rsidRPr="001E1236">
        <w:rPr>
          <w:rStyle w:val="Emphasis"/>
        </w:rPr>
        <w:t>high priority</w:t>
      </w:r>
      <w:r w:rsidRPr="001E1236">
        <w:rPr>
          <w:rStyle w:val="StyleUnderline"/>
        </w:rPr>
        <w:t xml:space="preserve"> on democracy</w:t>
      </w:r>
      <w:r w:rsidRPr="001E1236">
        <w:rPr>
          <w:sz w:val="16"/>
        </w:rPr>
        <w:t>, human rights, and the rule of law.</w:t>
      </w:r>
    </w:p>
    <w:p w14:paraId="561F17DE" w14:textId="77777777" w:rsidR="00297780" w:rsidRDefault="00297780" w:rsidP="00297780">
      <w:pPr>
        <w:pStyle w:val="Heading2"/>
      </w:pPr>
      <w:r>
        <w:t>Advantage 1</w:t>
      </w:r>
    </w:p>
    <w:p w14:paraId="01E381BC" w14:textId="77777777" w:rsidR="00297780" w:rsidRDefault="00297780" w:rsidP="00297780">
      <w:pPr>
        <w:pStyle w:val="Heading3"/>
      </w:pPr>
      <w:r>
        <w:t>AT: Populism---1NC</w:t>
      </w:r>
    </w:p>
    <w:p w14:paraId="0FF4B3DC" w14:textId="77777777" w:rsidR="00297780" w:rsidRDefault="00297780" w:rsidP="00297780">
      <w:pPr>
        <w:pStyle w:val="Heading4"/>
      </w:pPr>
      <w:r>
        <w:t>Other countries authoritarian governments don’t care about the US losing local newspapers---they have no idea that Maryland’s local newspaper was lost as a result of consolidation!</w:t>
      </w:r>
    </w:p>
    <w:p w14:paraId="39A4B8FF" w14:textId="77777777" w:rsidR="00297780" w:rsidRDefault="00297780" w:rsidP="00297780"/>
    <w:p w14:paraId="7F59D058" w14:textId="77777777" w:rsidR="00297780" w:rsidRPr="00BE0E18" w:rsidRDefault="00297780" w:rsidP="00297780">
      <w:pPr>
        <w:pStyle w:val="Heading4"/>
        <w:rPr>
          <w:rFonts w:cs="Arial"/>
        </w:rPr>
      </w:pPr>
      <w:r w:rsidRPr="00BE0E18">
        <w:rPr>
          <w:rFonts w:cs="Arial"/>
          <w:u w:val="single"/>
        </w:rPr>
        <w:t>Crisis</w:t>
      </w:r>
      <w:r w:rsidRPr="00BE0E18">
        <w:rPr>
          <w:rFonts w:cs="Arial"/>
        </w:rPr>
        <w:t xml:space="preserve"> globally</w:t>
      </w:r>
      <w:r>
        <w:rPr>
          <w:rFonts w:cs="Arial"/>
        </w:rPr>
        <w:t xml:space="preserve"> they don’t solve---alt causes. </w:t>
      </w:r>
    </w:p>
    <w:p w14:paraId="339ACBA3" w14:textId="77777777" w:rsidR="00297780" w:rsidRPr="00BE0E18" w:rsidRDefault="00297780" w:rsidP="00297780">
      <w:r w:rsidRPr="00BE0E18">
        <w:t xml:space="preserve">Oliver </w:t>
      </w:r>
      <w:r w:rsidRPr="00BE0E18">
        <w:rPr>
          <w:rStyle w:val="Style13ptBold"/>
        </w:rPr>
        <w:t>Stuenkel 19</w:t>
      </w:r>
      <w:r w:rsidRPr="00BE0E18">
        <w:t>. Associate Professor of International Relations, Getulio Vargas Foundation (Brazil). “The State of Democracy in 2020: Crisis or Renewal?” Council on Foreign Relations. 12-23-19. https://www.cfr.org/councilofcouncils/global-memos/state-democracy-2020-crisis-or-renewal</w:t>
      </w:r>
    </w:p>
    <w:p w14:paraId="5482F5DE" w14:textId="77777777" w:rsidR="00297780" w:rsidRPr="00D74301" w:rsidRDefault="00297780" w:rsidP="00297780">
      <w:pPr>
        <w:rPr>
          <w:u w:val="single"/>
        </w:rPr>
      </w:pPr>
      <w:r w:rsidRPr="00BE0E18">
        <w:rPr>
          <w:sz w:val="14"/>
        </w:rPr>
        <w:t xml:space="preserve">In many countries around the world, </w:t>
      </w:r>
      <w:r w:rsidRPr="00BE0E18">
        <w:rPr>
          <w:highlight w:val="cyan"/>
          <w:u w:val="single"/>
        </w:rPr>
        <w:t>citizens took to the streets</w:t>
      </w:r>
      <w:r w:rsidRPr="00BE0E18">
        <w:rPr>
          <w:u w:val="single"/>
        </w:rPr>
        <w:t xml:space="preserve"> this year to vent their anger against political elites, </w:t>
      </w:r>
      <w:r w:rsidRPr="00BE0E18">
        <w:rPr>
          <w:highlight w:val="cyan"/>
          <w:u w:val="single"/>
        </w:rPr>
        <w:t>suggesting</w:t>
      </w:r>
      <w:r w:rsidRPr="00BE0E18">
        <w:rPr>
          <w:u w:val="single"/>
        </w:rPr>
        <w:t xml:space="preserve"> that </w:t>
      </w:r>
      <w:r w:rsidRPr="00BE0E18">
        <w:rPr>
          <w:b/>
          <w:bCs/>
          <w:highlight w:val="cyan"/>
          <w:u w:val="single"/>
        </w:rPr>
        <w:t>democracy is in crisis</w:t>
      </w:r>
      <w:r w:rsidRPr="00BE0E18">
        <w:rPr>
          <w:b/>
          <w:bCs/>
          <w:u w:val="single"/>
        </w:rPr>
        <w:t>.</w:t>
      </w:r>
      <w:r w:rsidRPr="00BE0E18">
        <w:rPr>
          <w:sz w:val="14"/>
        </w:rPr>
        <w:t xml:space="preserve"> In Latin America alone, Bolivia, Chile, Colombia, Ecuador, Haiti, Honduras, and Nicaragua—some of them among </w:t>
      </w:r>
      <w:r w:rsidRPr="00BE0E18">
        <w:rPr>
          <w:u w:val="single"/>
        </w:rPr>
        <w:t xml:space="preserve">the region's fastest-growing </w:t>
      </w:r>
      <w:r w:rsidRPr="00BE0E18">
        <w:rPr>
          <w:highlight w:val="cyan"/>
          <w:u w:val="single"/>
        </w:rPr>
        <w:t>economies</w:t>
      </w:r>
      <w:r w:rsidRPr="00BE0E18">
        <w:rPr>
          <w:u w:val="single"/>
        </w:rPr>
        <w:t>—</w:t>
      </w:r>
      <w:r w:rsidRPr="00BE0E18">
        <w:rPr>
          <w:highlight w:val="cyan"/>
          <w:u w:val="single"/>
        </w:rPr>
        <w:t xml:space="preserve">have been </w:t>
      </w:r>
      <w:r w:rsidRPr="00BE0E18">
        <w:rPr>
          <w:b/>
          <w:bCs/>
          <w:highlight w:val="cyan"/>
          <w:u w:val="single"/>
        </w:rPr>
        <w:t>rocked by social unrest</w:t>
      </w:r>
      <w:r w:rsidRPr="00BE0E18">
        <w:rPr>
          <w:u w:val="single"/>
        </w:rPr>
        <w:t xml:space="preserve"> not seen for many years.</w:t>
      </w:r>
      <w:r w:rsidRPr="00BE0E18">
        <w:rPr>
          <w:sz w:val="14"/>
        </w:rPr>
        <w:t xml:space="preserve"> While some grievances are unique to their respective countries, most of the protests were at least partly fueled by a perception that the political establishment is unable to address popular demands, be they greater political accountability to combat corruption, as in Honduras, an erosion of democracy, as in Bolivia, or inequality and insufficient public services, as in Chile. </w:t>
      </w:r>
      <w:r w:rsidRPr="00BE0E18">
        <w:rPr>
          <w:u w:val="single"/>
        </w:rPr>
        <w:t xml:space="preserve">This trend is likely to continue into 2020. </w:t>
      </w:r>
      <w:r w:rsidRPr="00BE0E18">
        <w:rPr>
          <w:sz w:val="14"/>
        </w:rPr>
        <w:t xml:space="preserve">In many developing countries—particularly in those that saw solid economic growth during the commodities boom—progress over the past decade produced a new middle class that is more politically aware and demanding, and political elites and governance structures have failed to adapt. Antiestablishment politicians will seek to fill the resulting power vacuum, making the emergence of more Jair Bolsonaro–like figures probable. Additionally, relatively low commodity prices and other unfavorable macroeconomic factors—exacerbated by uncertainty due to the U.S.-China trade war—tend to lead to lower growth, lower social spending, lower tolerance for corruption, lower approval ratings, and more social upheaval. At the same time, these protests represent an opportunity to strengthen democracy, increase accountability, and take more effective steps to reduce inequality, just to name a few of the demands that have been voiced. Sook Jong Lee Sook Jong Lee Senior Fellow, East Asia Institute (South Korea) Global Democracy’s Four Daunting Challenges The world will continue to see four major challenges to democracy in 2020. First, </w:t>
      </w:r>
      <w:r w:rsidRPr="00BE0E18">
        <w:rPr>
          <w:highlight w:val="cyan"/>
          <w:u w:val="single"/>
        </w:rPr>
        <w:t>authoritarian states will keep up their oppression</w:t>
      </w:r>
      <w:r w:rsidRPr="00BE0E18">
        <w:rPr>
          <w:u w:val="single"/>
        </w:rPr>
        <w:t xml:space="preserve"> of media and civil society.</w:t>
      </w:r>
      <w:r w:rsidRPr="00BE0E18">
        <w:rPr>
          <w:sz w:val="14"/>
        </w:rPr>
        <w:t xml:space="preserve"> The Chinese government’s harsh reaction to the ongoing revolt in Hong Kong and the landslide victory for pro-democracy parties in District Council elections last month deserves great attention. </w:t>
      </w:r>
      <w:r w:rsidRPr="00BE0E18">
        <w:rPr>
          <w:u w:val="single"/>
        </w:rPr>
        <w:t xml:space="preserve">Media suppression in Hungary, Russia, and Turkey is also likely to continue. </w:t>
      </w:r>
      <w:r w:rsidRPr="00BE0E18">
        <w:rPr>
          <w:sz w:val="14"/>
        </w:rPr>
        <w:t xml:space="preserve">Second, attacks against certain ethnic or religious minority groups will persist. State-sponsored violence, such as in the Rohingya crisis, has mostly abated, but lone-wolf hate crimes show no sign of decline. Third, </w:t>
      </w:r>
      <w:r w:rsidRPr="00BE0E18">
        <w:rPr>
          <w:b/>
          <w:bCs/>
          <w:highlight w:val="cyan"/>
          <w:u w:val="single"/>
        </w:rPr>
        <w:t>political polarization is weakening institutions</w:t>
      </w:r>
      <w:r w:rsidRPr="00BE0E18">
        <w:rPr>
          <w:highlight w:val="cyan"/>
          <w:u w:val="single"/>
        </w:rPr>
        <w:t xml:space="preserve"> in advanced democracies</w:t>
      </w:r>
      <w:r w:rsidRPr="00BE0E18">
        <w:rPr>
          <w:sz w:val="14"/>
        </w:rPr>
        <w:t xml:space="preserve">. The unfolding U.S. presidential impeachment inquiry, the 2020 U.S. presidential election, and the United Kingdom’s Brexit drama promise to put the strength of these democracies to the test. </w:t>
      </w:r>
      <w:r w:rsidRPr="00BE0E18">
        <w:rPr>
          <w:u w:val="single"/>
        </w:rPr>
        <w:t>In Asia, both Taiwan and South Korea have upcoming elections that will also be influenced by increasingly partisan politics</w:t>
      </w:r>
      <w:r w:rsidRPr="00BE0E18">
        <w:rPr>
          <w:sz w:val="14"/>
        </w:rPr>
        <w:t xml:space="preserve">. Free elections alone will not create the common ground within societies that is critical for a heathy democracy; there must also be political compromise. Fourth, both states and individuals are exploiting digital technology to spread disinformation and incite populism. Wise regulations are needed to curb this worrisome trend. Unless these challenges are met by proactive policies from both international and local defenders of democracy, the prospects for 2020 are not bright. Global Democracy Needs Champions Thirty years ago, democracy was a vehicle for freedom. In its rivalry with totalitarian communism, which suppressed liberty for ideological reasons, every freedom fighter became a democrat. Although not all gained their freedom, their fight saturated the global market of ideas with the desire for deliverance from oppressive regimes. Paradoxically, that’s the reason why the democratic vehicle of freedom has lost its attractiveness. Desperate attempts to rebuild its appeal by expanding the catalog of inalienable human rights are doomed to fail if, as political theorist Hannah Arendt warned, these rights are just empty words, or grotesque. Today, </w:t>
      </w:r>
      <w:r w:rsidRPr="00BE0E18">
        <w:rPr>
          <w:highlight w:val="cyan"/>
          <w:u w:val="single"/>
        </w:rPr>
        <w:t>global demand is</w:t>
      </w:r>
      <w:r w:rsidRPr="00BE0E18">
        <w:rPr>
          <w:u w:val="single"/>
        </w:rPr>
        <w:t xml:space="preserve"> not for freedom, but </w:t>
      </w:r>
      <w:r w:rsidRPr="00BE0E18">
        <w:rPr>
          <w:highlight w:val="cyan"/>
          <w:u w:val="single"/>
        </w:rPr>
        <w:t>for equal access to prosperity</w:t>
      </w:r>
      <w:r w:rsidRPr="00BE0E18">
        <w:rPr>
          <w:u w:val="single"/>
        </w:rPr>
        <w:t xml:space="preserve">. Unfortunately, </w:t>
      </w:r>
      <w:r w:rsidRPr="00BE0E18">
        <w:rPr>
          <w:b/>
          <w:bCs/>
          <w:highlight w:val="cyan"/>
          <w:u w:val="single"/>
        </w:rPr>
        <w:t>democracy is not the only system perceived as capable</w:t>
      </w:r>
      <w:r w:rsidRPr="00BE0E18">
        <w:rPr>
          <w:highlight w:val="cyan"/>
          <w:u w:val="single"/>
        </w:rPr>
        <w:t xml:space="preserve"> of delivering it</w:t>
      </w:r>
      <w:r w:rsidRPr="00BE0E18">
        <w:rPr>
          <w:u w:val="single"/>
        </w:rPr>
        <w:t>.</w:t>
      </w:r>
      <w:r w:rsidRPr="00BE0E18">
        <w:rPr>
          <w:sz w:val="14"/>
        </w:rPr>
        <w:t xml:space="preserve"> Thirty years of communist China’s economic success have undermined the conviction that democracy, the rule of law, human rights, and market economies are preconditions for prosperity. </w:t>
      </w:r>
      <w:r w:rsidRPr="00BE0E18">
        <w:rPr>
          <w:u w:val="single"/>
        </w:rPr>
        <w:t xml:space="preserve">Against the backdrop of crises affecting the West, China’s economic successes have formed an attractive alternative to the Western model used in parts of Asia, Africa, and Europe. </w:t>
      </w:r>
    </w:p>
    <w:p w14:paraId="3F1F34B1" w14:textId="77777777" w:rsidR="00297780" w:rsidRPr="00EB4A75" w:rsidRDefault="00297780" w:rsidP="00297780">
      <w:pPr>
        <w:pStyle w:val="Heading4"/>
        <w:rPr>
          <w:rFonts w:cs="Arial"/>
        </w:rPr>
      </w:pPr>
      <w:r>
        <w:rPr>
          <w:rFonts w:cs="Arial"/>
        </w:rPr>
        <w:t>More a</w:t>
      </w:r>
      <w:r w:rsidRPr="00EB4A75">
        <w:rPr>
          <w:rFonts w:cs="Arial"/>
        </w:rPr>
        <w:t>lt causes.</w:t>
      </w:r>
    </w:p>
    <w:p w14:paraId="2B354B7C" w14:textId="77777777" w:rsidR="00297780" w:rsidRPr="00BE0E18" w:rsidRDefault="00297780" w:rsidP="00297780">
      <w:r w:rsidRPr="00BE0E18">
        <w:t xml:space="preserve">*Note---Interview edits in original text by PRI, not by Emory.  </w:t>
      </w:r>
    </w:p>
    <w:p w14:paraId="369D9E14" w14:textId="77777777" w:rsidR="00297780" w:rsidRPr="00BE0E18" w:rsidRDefault="00297780" w:rsidP="00297780">
      <w:pPr>
        <w:rPr>
          <w:rStyle w:val="Style13ptBold"/>
        </w:rPr>
      </w:pPr>
      <w:r w:rsidRPr="00BE0E18">
        <w:rPr>
          <w:rStyle w:val="Style13ptBold"/>
        </w:rPr>
        <w:t xml:space="preserve">The World </w:t>
      </w:r>
      <w:r w:rsidRPr="00BE0E18">
        <w:t>1/20/</w:t>
      </w:r>
      <w:r w:rsidRPr="00BE0E18">
        <w:rPr>
          <w:rStyle w:val="Style13ptBold"/>
        </w:rPr>
        <w:t xml:space="preserve">21. </w:t>
      </w:r>
      <w:r w:rsidRPr="00BE0E18">
        <w:t xml:space="preserve">US public radio news magazine. "A post-America world: Biden's challenges begin at home, former diplomat Richard Haass says". World from PRX. 1-20-2021. https://www.pri.org/stories/2021-01-20/post-america-world-bidens-challenges-begin-home-former-diplomat-richard-haass </w:t>
      </w:r>
    </w:p>
    <w:p w14:paraId="57C62A6C" w14:textId="77777777" w:rsidR="00297780" w:rsidRPr="00BE0E18" w:rsidRDefault="00297780" w:rsidP="00297780">
      <w:pPr>
        <w:rPr>
          <w:sz w:val="10"/>
        </w:rPr>
      </w:pPr>
      <w:r w:rsidRPr="00BE0E18">
        <w:rPr>
          <w:sz w:val="10"/>
        </w:rPr>
        <w:t xml:space="preserve">A majority of </w:t>
      </w:r>
      <w:r w:rsidRPr="00BE0E18">
        <w:rPr>
          <w:rStyle w:val="StyleUnderline"/>
          <w:highlight w:val="cyan"/>
        </w:rPr>
        <w:t>Europeans think the U</w:t>
      </w:r>
      <w:r w:rsidRPr="00BE0E18">
        <w:rPr>
          <w:rStyle w:val="StyleUnderline"/>
        </w:rPr>
        <w:t xml:space="preserve">nited </w:t>
      </w:r>
      <w:r w:rsidRPr="00BE0E18">
        <w:rPr>
          <w:rStyle w:val="StyleUnderline"/>
          <w:highlight w:val="cyan"/>
        </w:rPr>
        <w:t>S</w:t>
      </w:r>
      <w:r w:rsidRPr="00BE0E18">
        <w:rPr>
          <w:rStyle w:val="StyleUnderline"/>
        </w:rPr>
        <w:t xml:space="preserve">tates' political system </w:t>
      </w:r>
      <w:r w:rsidRPr="00BE0E18">
        <w:rPr>
          <w:rStyle w:val="StyleUnderline"/>
          <w:highlight w:val="cyan"/>
        </w:rPr>
        <w:t xml:space="preserve">is </w:t>
      </w:r>
      <w:r w:rsidRPr="00BE0E18">
        <w:rPr>
          <w:rStyle w:val="Emphasis"/>
          <w:highlight w:val="cyan"/>
        </w:rPr>
        <w:t>broken beyond repair</w:t>
      </w:r>
      <w:r w:rsidRPr="00BE0E18">
        <w:rPr>
          <w:sz w:val="10"/>
        </w:rPr>
        <w:t xml:space="preserve"> — and that President Joe </w:t>
      </w:r>
      <w:r w:rsidRPr="00BE0E18">
        <w:rPr>
          <w:rStyle w:val="StyleUnderline"/>
          <w:highlight w:val="cyan"/>
        </w:rPr>
        <w:t xml:space="preserve">Biden will be </w:t>
      </w:r>
      <w:r w:rsidRPr="00BE0E18">
        <w:rPr>
          <w:rStyle w:val="Emphasis"/>
          <w:highlight w:val="cyan"/>
        </w:rPr>
        <w:t xml:space="preserve">unable to halt the </w:t>
      </w:r>
      <w:r w:rsidRPr="00BE0E18">
        <w:rPr>
          <w:rStyle w:val="Emphasis"/>
        </w:rPr>
        <w:t xml:space="preserve">country's </w:t>
      </w:r>
      <w:r w:rsidRPr="00BE0E18">
        <w:rPr>
          <w:rStyle w:val="Emphasis"/>
          <w:highlight w:val="cyan"/>
        </w:rPr>
        <w:t>decline</w:t>
      </w:r>
      <w:r w:rsidRPr="00BE0E18">
        <w:rPr>
          <w:sz w:val="10"/>
        </w:rPr>
        <w:t xml:space="preserve"> on the world stage as China fills the power void. </w:t>
      </w:r>
      <w:r w:rsidRPr="00BE0E18">
        <w:rPr>
          <w:rStyle w:val="StyleUnderline"/>
        </w:rPr>
        <w:t>That's according to a new survey by the European Council on Foreign Relations</w:t>
      </w:r>
      <w:r w:rsidRPr="00BE0E18">
        <w:rPr>
          <w:sz w:val="10"/>
        </w:rPr>
        <w:t xml:space="preserve"> on how Europeans view the nation Biden is taking over after the tumultuous presidency of Donald Trump. Former diplomat Richard </w:t>
      </w:r>
      <w:r w:rsidRPr="00BE0E18">
        <w:rPr>
          <w:rStyle w:val="StyleUnderline"/>
        </w:rPr>
        <w:t>Haass wrote</w:t>
      </w:r>
      <w:r w:rsidRPr="00BE0E18">
        <w:rPr>
          <w:sz w:val="10"/>
        </w:rPr>
        <w:t xml:space="preserve"> recently </w:t>
      </w:r>
      <w:r w:rsidRPr="00BE0E18">
        <w:rPr>
          <w:rStyle w:val="StyleUnderline"/>
        </w:rPr>
        <w:t>that a "</w:t>
      </w:r>
      <w:r w:rsidRPr="00BE0E18">
        <w:rPr>
          <w:rStyle w:val="Emphasis"/>
        </w:rPr>
        <w:t>post-America world</w:t>
      </w:r>
      <w:r w:rsidRPr="00BE0E18">
        <w:rPr>
          <w:rStyle w:val="StyleUnderline"/>
        </w:rPr>
        <w:t>" may come sooner than we think</w:t>
      </w:r>
      <w:r w:rsidRPr="00BE0E18">
        <w:rPr>
          <w:sz w:val="10"/>
        </w:rPr>
        <w:t xml:space="preserve"> — and that it's been </w:t>
      </w:r>
      <w:r w:rsidRPr="00BE0E18">
        <w:rPr>
          <w:rStyle w:val="StyleUnderline"/>
        </w:rPr>
        <w:t>hastened by the Jan. 6 riots at the US Capitol</w:t>
      </w:r>
      <w:r w:rsidRPr="00BE0E18">
        <w:rPr>
          <w:sz w:val="10"/>
        </w:rPr>
        <w:t xml:space="preserve">. Haass is president of the Council on Foreign Relations and author of "The World: A Brief Introduction." He spoke to The World's host Marco Werman about the challenges the Biden administration faces. Marco Werman: In a recent essay you wrote, you said that the crisis of </w:t>
      </w:r>
      <w:r w:rsidRPr="00BE0E18">
        <w:rPr>
          <w:rStyle w:val="StyleUnderline"/>
        </w:rPr>
        <w:t>the Capitol is hastening the arrival of a post-America world</w:t>
      </w:r>
      <w:r w:rsidRPr="00BE0E18">
        <w:rPr>
          <w:sz w:val="10"/>
        </w:rPr>
        <w:t xml:space="preserve">. Just </w:t>
      </w:r>
      <w:r w:rsidRPr="00BE0E18">
        <w:rPr>
          <w:rStyle w:val="StyleUnderline"/>
        </w:rPr>
        <w:t>explain that</w:t>
      </w:r>
      <w:r w:rsidRPr="00BE0E18">
        <w:rPr>
          <w:sz w:val="10"/>
        </w:rPr>
        <w:t xml:space="preserve"> — the connection between the insurrection on Jan. 6 and this incoming post-America world and what that is going to look like. Richard </w:t>
      </w:r>
      <w:r w:rsidRPr="00BE0E18">
        <w:rPr>
          <w:rStyle w:val="Emphasis"/>
        </w:rPr>
        <w:t>Haass</w:t>
      </w:r>
      <w:r w:rsidRPr="00BE0E18">
        <w:rPr>
          <w:sz w:val="10"/>
        </w:rPr>
        <w:t xml:space="preserve">: The connection is </w:t>
      </w:r>
      <w:r w:rsidRPr="00BE0E18">
        <w:rPr>
          <w:rStyle w:val="StyleUnderline"/>
        </w:rPr>
        <w:t xml:space="preserve">that the </w:t>
      </w:r>
      <w:r w:rsidRPr="00BE0E18">
        <w:rPr>
          <w:rStyle w:val="StyleUnderline"/>
          <w:highlight w:val="cyan"/>
        </w:rPr>
        <w:t>insurrection raised questions</w:t>
      </w:r>
      <w:r w:rsidRPr="00BE0E18">
        <w:rPr>
          <w:rStyle w:val="StyleUnderline"/>
        </w:rPr>
        <w:t xml:space="preserve"> around the world, particularly on the part of our </w:t>
      </w:r>
      <w:r w:rsidRPr="00BE0E18">
        <w:rPr>
          <w:rStyle w:val="Emphasis"/>
        </w:rPr>
        <w:t>allies</w:t>
      </w:r>
      <w:r w:rsidRPr="00BE0E18">
        <w:rPr>
          <w:rStyle w:val="StyleUnderline"/>
        </w:rPr>
        <w:t xml:space="preserve">, as to our </w:t>
      </w:r>
      <w:r w:rsidRPr="00BE0E18">
        <w:rPr>
          <w:rStyle w:val="Emphasis"/>
        </w:rPr>
        <w:t>constancy</w:t>
      </w:r>
      <w:r w:rsidRPr="00BE0E18">
        <w:rPr>
          <w:rStyle w:val="StyleUnderline"/>
        </w:rPr>
        <w:t xml:space="preserve">. </w:t>
      </w:r>
      <w:r w:rsidRPr="00BE0E18">
        <w:rPr>
          <w:rStyle w:val="Emphasis"/>
          <w:sz w:val="30"/>
          <w:szCs w:val="30"/>
        </w:rPr>
        <w:t xml:space="preserve">Even </w:t>
      </w:r>
      <w:r w:rsidRPr="00BE0E18">
        <w:rPr>
          <w:rStyle w:val="Emphasis"/>
          <w:sz w:val="30"/>
          <w:szCs w:val="30"/>
          <w:highlight w:val="cyan"/>
        </w:rPr>
        <w:t>though</w:t>
      </w:r>
      <w:r w:rsidRPr="00BE0E18">
        <w:rPr>
          <w:sz w:val="10"/>
        </w:rPr>
        <w:t xml:space="preserve"> Mr. </w:t>
      </w:r>
      <w:r w:rsidRPr="00BE0E18">
        <w:rPr>
          <w:rStyle w:val="Emphasis"/>
          <w:sz w:val="30"/>
          <w:szCs w:val="30"/>
          <w:highlight w:val="cyan"/>
        </w:rPr>
        <w:t>Trump will be departing</w:t>
      </w:r>
      <w:r w:rsidRPr="00BE0E18">
        <w:rPr>
          <w:sz w:val="10"/>
        </w:rPr>
        <w:t xml:space="preserve"> the Oval Office, </w:t>
      </w:r>
      <w:r w:rsidRPr="00BE0E18">
        <w:rPr>
          <w:rStyle w:val="Emphasis"/>
          <w:highlight w:val="cyan"/>
        </w:rPr>
        <w:t>it raised</w:t>
      </w:r>
      <w:r w:rsidRPr="00BE0E18">
        <w:rPr>
          <w:rStyle w:val="Emphasis"/>
        </w:rPr>
        <w:t xml:space="preserve"> fundamental </w:t>
      </w:r>
      <w:r w:rsidRPr="00BE0E18">
        <w:rPr>
          <w:rStyle w:val="Emphasis"/>
          <w:highlight w:val="cyan"/>
        </w:rPr>
        <w:t xml:space="preserve">questions about the </w:t>
      </w:r>
      <w:r w:rsidRPr="00BE0E18">
        <w:rPr>
          <w:rStyle w:val="Emphasis"/>
          <w:sz w:val="30"/>
          <w:szCs w:val="30"/>
          <w:highlight w:val="cyan"/>
        </w:rPr>
        <w:t>long-term trajectory of the U</w:t>
      </w:r>
      <w:r w:rsidRPr="00BE0E18">
        <w:rPr>
          <w:rStyle w:val="Emphasis"/>
          <w:sz w:val="30"/>
          <w:szCs w:val="30"/>
        </w:rPr>
        <w:t xml:space="preserve">nited </w:t>
      </w:r>
      <w:r w:rsidRPr="00BE0E18">
        <w:rPr>
          <w:rStyle w:val="Emphasis"/>
          <w:sz w:val="30"/>
          <w:szCs w:val="30"/>
          <w:highlight w:val="cyan"/>
        </w:rPr>
        <w:t>S</w:t>
      </w:r>
      <w:r w:rsidRPr="00BE0E18">
        <w:rPr>
          <w:rStyle w:val="Emphasis"/>
          <w:sz w:val="30"/>
          <w:szCs w:val="30"/>
        </w:rPr>
        <w:t>tates</w:t>
      </w:r>
      <w:r w:rsidRPr="00BE0E18">
        <w:rPr>
          <w:sz w:val="10"/>
        </w:rPr>
        <w:t xml:space="preserve">, American society and American politics. </w:t>
      </w:r>
      <w:r w:rsidRPr="00BE0E18">
        <w:rPr>
          <w:rStyle w:val="StyleUnderline"/>
        </w:rPr>
        <w:t xml:space="preserve">In order to be an alliance leader, you need </w:t>
      </w:r>
      <w:r w:rsidRPr="00BE0E18">
        <w:rPr>
          <w:rStyle w:val="StyleUnderline"/>
          <w:highlight w:val="cyan"/>
        </w:rPr>
        <w:t xml:space="preserve">to be </w:t>
      </w:r>
      <w:r w:rsidRPr="00BE0E18">
        <w:rPr>
          <w:rStyle w:val="Emphasis"/>
        </w:rPr>
        <w:t xml:space="preserve">steadfast, </w:t>
      </w:r>
      <w:r w:rsidRPr="00BE0E18">
        <w:rPr>
          <w:rStyle w:val="Emphasis"/>
          <w:highlight w:val="cyan"/>
        </w:rPr>
        <w:t>reliable</w:t>
      </w:r>
      <w:r w:rsidRPr="00BE0E18">
        <w:rPr>
          <w:rStyle w:val="Emphasis"/>
        </w:rPr>
        <w:t>, predictable</w:t>
      </w:r>
      <w:r w:rsidRPr="00BE0E18">
        <w:rPr>
          <w:sz w:val="10"/>
        </w:rPr>
        <w:t xml:space="preserve"> — and suddenly, </w:t>
      </w:r>
      <w:r w:rsidRPr="00BE0E18">
        <w:rPr>
          <w:rStyle w:val="Emphasis"/>
        </w:rPr>
        <w:t>those things seem to be in short supply</w:t>
      </w:r>
      <w:r w:rsidRPr="00BE0E18">
        <w:rPr>
          <w:sz w:val="10"/>
        </w:rPr>
        <w:t xml:space="preserve">. And more specifically, the concern is, </w:t>
      </w:r>
      <w:r w:rsidRPr="00BE0E18">
        <w:rPr>
          <w:rStyle w:val="StyleUnderline"/>
        </w:rPr>
        <w:t>even if</w:t>
      </w:r>
      <w:r w:rsidRPr="00BE0E18">
        <w:rPr>
          <w:sz w:val="10"/>
        </w:rPr>
        <w:t xml:space="preserve"> Joe </w:t>
      </w:r>
      <w:r w:rsidRPr="00BE0E18">
        <w:rPr>
          <w:rStyle w:val="StyleUnderline"/>
          <w:highlight w:val="cyan"/>
        </w:rPr>
        <w:t>Biden</w:t>
      </w:r>
      <w:r w:rsidRPr="00BE0E18">
        <w:rPr>
          <w:rStyle w:val="StyleUnderline"/>
        </w:rPr>
        <w:t xml:space="preserve"> is</w:t>
      </w:r>
      <w:r w:rsidRPr="00BE0E18">
        <w:rPr>
          <w:sz w:val="10"/>
        </w:rPr>
        <w:t xml:space="preserve"> a </w:t>
      </w:r>
      <w:r w:rsidRPr="00BE0E18">
        <w:rPr>
          <w:rStyle w:val="StyleUnderline"/>
        </w:rPr>
        <w:t>familiar</w:t>
      </w:r>
      <w:r w:rsidRPr="00BE0E18">
        <w:rPr>
          <w:sz w:val="10"/>
        </w:rPr>
        <w:t xml:space="preserve"> and traditional American president, </w:t>
      </w:r>
      <w:r w:rsidRPr="00BE0E18">
        <w:rPr>
          <w:rStyle w:val="Emphasis"/>
          <w:highlight w:val="cyan"/>
        </w:rPr>
        <w:t xml:space="preserve">what </w:t>
      </w:r>
      <w:r w:rsidRPr="00BE0E18">
        <w:rPr>
          <w:rStyle w:val="Emphasis"/>
          <w:sz w:val="30"/>
          <w:szCs w:val="30"/>
          <w:highlight w:val="cyan"/>
        </w:rPr>
        <w:t>might follow</w:t>
      </w:r>
      <w:r w:rsidRPr="00BE0E18">
        <w:rPr>
          <w:rStyle w:val="Emphasis"/>
          <w:highlight w:val="cyan"/>
        </w:rPr>
        <w:t xml:space="preserve"> him?</w:t>
      </w:r>
      <w:r w:rsidRPr="00BE0E18">
        <w:rPr>
          <w:rStyle w:val="Emphasis"/>
        </w:rPr>
        <w:t xml:space="preserve"> </w:t>
      </w:r>
      <w:r w:rsidRPr="00BE0E18">
        <w:rPr>
          <w:sz w:val="10"/>
        </w:rPr>
        <w:t xml:space="preserve">Something that you've written about and what's echoed in that European Council on Foreign Relations poll is that many </w:t>
      </w:r>
      <w:r w:rsidRPr="00BE0E18">
        <w:rPr>
          <w:rStyle w:val="StyleUnderline"/>
        </w:rPr>
        <w:t xml:space="preserve">US </w:t>
      </w:r>
      <w:r w:rsidRPr="00BE0E18">
        <w:rPr>
          <w:rStyle w:val="StyleUnderline"/>
          <w:highlight w:val="cyan"/>
        </w:rPr>
        <w:t xml:space="preserve">allies are </w:t>
      </w:r>
      <w:r w:rsidRPr="00BE0E18">
        <w:rPr>
          <w:rStyle w:val="StyleUnderline"/>
        </w:rPr>
        <w:t xml:space="preserve">kind of </w:t>
      </w:r>
      <w:r w:rsidRPr="00BE0E18">
        <w:rPr>
          <w:rStyle w:val="StyleUnderline"/>
          <w:highlight w:val="cyan"/>
        </w:rPr>
        <w:t xml:space="preserve">looking at </w:t>
      </w:r>
      <w:r w:rsidRPr="00BE0E18">
        <w:rPr>
          <w:rStyle w:val="StyleUnderline"/>
        </w:rPr>
        <w:t>a pileup of disasters</w:t>
      </w:r>
      <w:r w:rsidRPr="00BE0E18">
        <w:rPr>
          <w:sz w:val="10"/>
        </w:rPr>
        <w:t xml:space="preserve">: the response to </w:t>
      </w:r>
      <w:r w:rsidRPr="00BE0E18">
        <w:rPr>
          <w:rStyle w:val="Emphasis"/>
          <w:highlight w:val="cyan"/>
        </w:rPr>
        <w:t>COVID</w:t>
      </w:r>
      <w:r w:rsidRPr="00BE0E18">
        <w:rPr>
          <w:sz w:val="10"/>
        </w:rPr>
        <w:t xml:space="preserve">-19, those </w:t>
      </w:r>
      <w:r w:rsidRPr="00BE0E18">
        <w:rPr>
          <w:rStyle w:val="Emphasis"/>
        </w:rPr>
        <w:t xml:space="preserve">Capital </w:t>
      </w:r>
      <w:r w:rsidRPr="00BE0E18">
        <w:rPr>
          <w:rStyle w:val="Emphasis"/>
          <w:highlight w:val="cyan"/>
        </w:rPr>
        <w:t>riots</w:t>
      </w:r>
      <w:r w:rsidRPr="00BE0E18">
        <w:rPr>
          <w:sz w:val="10"/>
        </w:rPr>
        <w:t xml:space="preserve">, </w:t>
      </w:r>
      <w:r w:rsidRPr="00BE0E18">
        <w:rPr>
          <w:rStyle w:val="Emphasis"/>
          <w:highlight w:val="cyan"/>
        </w:rPr>
        <w:t>police brutality</w:t>
      </w:r>
      <w:r w:rsidRPr="00BE0E18">
        <w:rPr>
          <w:sz w:val="10"/>
        </w:rPr>
        <w:t xml:space="preserve">, the attack on </w:t>
      </w:r>
      <w:r w:rsidRPr="00BE0E18">
        <w:rPr>
          <w:rStyle w:val="Emphasis"/>
          <w:highlight w:val="cyan"/>
        </w:rPr>
        <w:t>civil rights</w:t>
      </w:r>
      <w:r w:rsidRPr="00BE0E18">
        <w:rPr>
          <w:sz w:val="10"/>
        </w:rPr>
        <w:t xml:space="preserve">. And </w:t>
      </w:r>
      <w:r w:rsidRPr="00BE0E18">
        <w:rPr>
          <w:rStyle w:val="StyleUnderline"/>
        </w:rPr>
        <w:t>they</w:t>
      </w:r>
      <w:r w:rsidRPr="00BE0E18">
        <w:rPr>
          <w:sz w:val="10"/>
        </w:rPr>
        <w:t xml:space="preserve">'re saying we </w:t>
      </w:r>
      <w:r w:rsidRPr="00BE0E18">
        <w:rPr>
          <w:rStyle w:val="Emphasis"/>
        </w:rPr>
        <w:t>don't think we can trust the United States</w:t>
      </w:r>
      <w:r w:rsidRPr="00BE0E18">
        <w:rPr>
          <w:sz w:val="10"/>
        </w:rPr>
        <w:t xml:space="preserve"> to keep us secure anymore. So, how precisely do you think the global world order will shift as a result of that conclusion? Well, I understand that conclusion because Jan. 6 was not a one-off. </w:t>
      </w:r>
      <w:r w:rsidRPr="00BE0E18">
        <w:rPr>
          <w:rStyle w:val="StyleUnderline"/>
        </w:rPr>
        <w:t xml:space="preserve">There are questions about American </w:t>
      </w:r>
      <w:r w:rsidRPr="00BE0E18">
        <w:rPr>
          <w:rStyle w:val="Emphasis"/>
        </w:rPr>
        <w:t>competence</w:t>
      </w:r>
      <w:r w:rsidRPr="00BE0E18">
        <w:rPr>
          <w:sz w:val="10"/>
        </w:rPr>
        <w:t xml:space="preserve">, obviously tied to COVID-19 and our inept response. </w:t>
      </w:r>
      <w:r w:rsidRPr="00BE0E18">
        <w:rPr>
          <w:rStyle w:val="StyleUnderline"/>
        </w:rPr>
        <w:t xml:space="preserve">The </w:t>
      </w:r>
      <w:r w:rsidRPr="00BE0E18">
        <w:rPr>
          <w:rStyle w:val="Emphasis"/>
        </w:rPr>
        <w:t>Charlottesville</w:t>
      </w:r>
      <w:r w:rsidRPr="00BE0E18">
        <w:rPr>
          <w:rStyle w:val="StyleUnderline"/>
        </w:rPr>
        <w:t xml:space="preserve"> to George Floyd reaction showed a really divided society even before any of this. Opioid deaths, gun violence. Europeans and others look at the United States and they shake their head and they basically say, "We're not sure we really recognize this country." And the danger is they </w:t>
      </w:r>
      <w:r w:rsidRPr="00BE0E18">
        <w:rPr>
          <w:rStyle w:val="Emphasis"/>
        </w:rPr>
        <w:t>start taking matters into their own hands</w:t>
      </w:r>
      <w:r w:rsidRPr="00BE0E18">
        <w:rPr>
          <w:rStyle w:val="StyleUnderline"/>
        </w:rPr>
        <w:t xml:space="preserve">, not just them, but countries in the Middle East, countries in Asia. And they either start becoming much more </w:t>
      </w:r>
      <w:r w:rsidRPr="00BE0E18">
        <w:rPr>
          <w:rStyle w:val="Emphasis"/>
        </w:rPr>
        <w:t>autonomous</w:t>
      </w:r>
      <w:r w:rsidRPr="00BE0E18">
        <w:rPr>
          <w:sz w:val="10"/>
        </w:rPr>
        <w:t xml:space="preserve">, in which case American influence goes down. In some cases, they might defer or even assuage or appease a more powerful neighbor, Russia or China or Iran. We've seen elements of it started a few years ago. We saw the Saudis with the war in Yemen. We see Turkey now active in all sorts of areas. </w:t>
      </w:r>
      <w:r w:rsidRPr="00BE0E18">
        <w:rPr>
          <w:rStyle w:val="StyleUnderline"/>
          <w:highlight w:val="cyan"/>
        </w:rPr>
        <w:t>Europeans</w:t>
      </w:r>
      <w:r w:rsidRPr="00BE0E18">
        <w:rPr>
          <w:rStyle w:val="StyleUnderline"/>
        </w:rPr>
        <w:t xml:space="preserve"> just went out on their own and </w:t>
      </w:r>
      <w:r w:rsidRPr="00BE0E18">
        <w:rPr>
          <w:rStyle w:val="StyleUnderline"/>
          <w:highlight w:val="cyan"/>
        </w:rPr>
        <w:t>signed their</w:t>
      </w:r>
      <w:r w:rsidRPr="00BE0E18">
        <w:rPr>
          <w:rStyle w:val="StyleUnderline"/>
        </w:rPr>
        <w:t xml:space="preserve"> own economic </w:t>
      </w:r>
      <w:r w:rsidRPr="00BE0E18">
        <w:rPr>
          <w:rStyle w:val="StyleUnderline"/>
          <w:highlight w:val="cyan"/>
        </w:rPr>
        <w:t xml:space="preserve">deal with </w:t>
      </w:r>
      <w:r w:rsidRPr="00BE0E18">
        <w:rPr>
          <w:rStyle w:val="Emphasis"/>
          <w:highlight w:val="cyan"/>
        </w:rPr>
        <w:t>China</w:t>
      </w:r>
      <w:r w:rsidRPr="00BE0E18">
        <w:rPr>
          <w:sz w:val="10"/>
        </w:rPr>
        <w:t xml:space="preserve">. </w:t>
      </w:r>
      <w:r w:rsidRPr="00BE0E18">
        <w:rPr>
          <w:rStyle w:val="StyleUnderline"/>
        </w:rPr>
        <w:t xml:space="preserve">All of this leads to a </w:t>
      </w:r>
      <w:r w:rsidRPr="00BE0E18">
        <w:rPr>
          <w:rStyle w:val="Emphasis"/>
        </w:rPr>
        <w:t xml:space="preserve">loss of </w:t>
      </w:r>
      <w:r w:rsidRPr="00BE0E18">
        <w:rPr>
          <w:rStyle w:val="Emphasis"/>
          <w:highlight w:val="cyan"/>
        </w:rPr>
        <w:t>America</w:t>
      </w:r>
      <w:r w:rsidRPr="00BE0E18">
        <w:rPr>
          <w:rStyle w:val="Emphasis"/>
        </w:rPr>
        <w:t>n influence</w:t>
      </w:r>
      <w:r w:rsidRPr="00BE0E18">
        <w:rPr>
          <w:sz w:val="10"/>
        </w:rPr>
        <w:t xml:space="preserve">. And a lot of people say, "Well, what's so bad about that?" Iraq was bad. Afghanistan was bad. But if you take a step back and you look at the last 75 years, this has been an extraordinary run. We've avoided great power conflict. Cold War ended on terms we could only dream about. We've seen it advance democracy. You've seen enormous improvement in living standards. And all this happened because of America's unique position in the world. And the question is, are we in a position to sustain it? Are others prepared to, in some ways, allow us to continue it? And all of this, again, has been put into question. </w:t>
      </w:r>
      <w:r w:rsidRPr="00BE0E18">
        <w:rPr>
          <w:sz w:val="10"/>
          <w:szCs w:val="16"/>
        </w:rPr>
        <w:t xml:space="preserve">I go back to George Bush's speech in the early '90s after the collapse of the Soviet Union. He said the US was the last superpower standing. I mean, that line kind of seems quaint now. Do you see China taking America's place or is it possible there won't be any sole superpower leading the way? </w:t>
      </w:r>
      <w:r w:rsidRPr="00BE0E18">
        <w:rPr>
          <w:sz w:val="10"/>
        </w:rPr>
        <w:t xml:space="preserve">I remember that because I was working for the president at the White House. And when historians look at these 30 years, they were going to scratch their heads about how the United States could have gone from that pinnacle of extraordinary influence to where we are now. And what's interesting, it's come about only in part because of things like the rise of China or proliferation. It's mainly come about, I think, because of what we've done to ourselves, a lot of which we've seen come to a head over the last few weeks. But this is a different world. </w:t>
      </w:r>
      <w:r w:rsidRPr="00BE0E18">
        <w:rPr>
          <w:rStyle w:val="StyleUnderline"/>
        </w:rPr>
        <w:t xml:space="preserve">There's some things we </w:t>
      </w:r>
      <w:r w:rsidRPr="00BE0E18">
        <w:rPr>
          <w:rStyle w:val="Emphasis"/>
          <w:highlight w:val="cyan"/>
        </w:rPr>
        <w:t>can't control</w:t>
      </w:r>
      <w:r w:rsidRPr="00BE0E18">
        <w:rPr>
          <w:sz w:val="10"/>
        </w:rPr>
        <w:t xml:space="preserve">. One of them is </w:t>
      </w:r>
      <w:r w:rsidRPr="00BE0E18">
        <w:rPr>
          <w:rStyle w:val="Emphasis"/>
          <w:highlight w:val="cyan"/>
        </w:rPr>
        <w:t>China's</w:t>
      </w:r>
      <w:r w:rsidRPr="00BE0E18">
        <w:rPr>
          <w:rStyle w:val="Emphasis"/>
        </w:rPr>
        <w:t xml:space="preserve"> rise</w:t>
      </w:r>
      <w:r w:rsidRPr="00BE0E18">
        <w:rPr>
          <w:sz w:val="10"/>
        </w:rPr>
        <w:t xml:space="preserve">. Another is </w:t>
      </w:r>
      <w:r w:rsidRPr="00BE0E18">
        <w:rPr>
          <w:rStyle w:val="Emphasis"/>
        </w:rPr>
        <w:t xml:space="preserve">the emergence of a </w:t>
      </w:r>
      <w:r w:rsidRPr="00BE0E18">
        <w:rPr>
          <w:rStyle w:val="Emphasis"/>
          <w:highlight w:val="cyan"/>
        </w:rPr>
        <w:t>Russia</w:t>
      </w:r>
      <w:r w:rsidRPr="00BE0E18">
        <w:rPr>
          <w:sz w:val="10"/>
        </w:rPr>
        <w:t xml:space="preserve"> much more willing to use military force and other tools, like cybertools, to have its way. We've seen </w:t>
      </w:r>
      <w:r w:rsidRPr="00BE0E18">
        <w:rPr>
          <w:rStyle w:val="StyleUnderline"/>
        </w:rPr>
        <w:t xml:space="preserve">the spread of </w:t>
      </w:r>
      <w:r w:rsidRPr="00BE0E18">
        <w:rPr>
          <w:rStyle w:val="StyleUnderline"/>
          <w:highlight w:val="cyan"/>
        </w:rPr>
        <w:t>nuclear</w:t>
      </w:r>
      <w:r w:rsidRPr="00BE0E18">
        <w:rPr>
          <w:rStyle w:val="StyleUnderline"/>
        </w:rPr>
        <w:t xml:space="preserve"> weapons and missiles to </w:t>
      </w:r>
      <w:r w:rsidRPr="00BE0E18">
        <w:rPr>
          <w:rStyle w:val="Emphasis"/>
        </w:rPr>
        <w:t xml:space="preserve">North </w:t>
      </w:r>
      <w:r w:rsidRPr="00BE0E18">
        <w:rPr>
          <w:rStyle w:val="Emphasis"/>
          <w:highlight w:val="cyan"/>
        </w:rPr>
        <w:t>Korea</w:t>
      </w:r>
      <w:r w:rsidRPr="00BE0E18">
        <w:rPr>
          <w:sz w:val="10"/>
        </w:rPr>
        <w:t xml:space="preserve">. We've seen the emergence of </w:t>
      </w:r>
      <w:r w:rsidRPr="00BE0E18">
        <w:rPr>
          <w:rStyle w:val="StyleUnderline"/>
        </w:rPr>
        <w:t xml:space="preserve">a much more aggressive </w:t>
      </w:r>
      <w:r w:rsidRPr="00BE0E18">
        <w:rPr>
          <w:rStyle w:val="Emphasis"/>
          <w:highlight w:val="cyan"/>
        </w:rPr>
        <w:t>Iran</w:t>
      </w:r>
      <w:r w:rsidRPr="00BE0E18">
        <w:rPr>
          <w:sz w:val="10"/>
        </w:rPr>
        <w:t xml:space="preserve">. So, in many ways, this is a world of much more distributed power, much more authoritarian, much less democratic. So you've got these changes in and of themselves. At the same time, </w:t>
      </w:r>
      <w:r w:rsidRPr="00BE0E18">
        <w:rPr>
          <w:rStyle w:val="StyleUnderline"/>
        </w:rPr>
        <w:t>you're having a United States that's having second or third thoughts about its willingness to play a large world role</w:t>
      </w:r>
      <w:r w:rsidRPr="00BE0E18">
        <w:rPr>
          <w:sz w:val="10"/>
        </w:rPr>
        <w:t>. And what we're also seeing is questions about our capacity to play that role.</w:t>
      </w:r>
    </w:p>
    <w:p w14:paraId="6856642C" w14:textId="77777777" w:rsidR="00297780" w:rsidRPr="00BE0E18" w:rsidRDefault="00297780" w:rsidP="00297780">
      <w:pPr>
        <w:pStyle w:val="Heading4"/>
        <w:rPr>
          <w:rFonts w:cs="Arial"/>
        </w:rPr>
      </w:pPr>
      <w:r w:rsidRPr="00BE0E18">
        <w:rPr>
          <w:rFonts w:cs="Arial"/>
          <w:u w:val="single"/>
        </w:rPr>
        <w:t>Coup</w:t>
      </w:r>
      <w:r>
        <w:rPr>
          <w:rFonts w:cs="Arial"/>
        </w:rPr>
        <w:t xml:space="preserve"> makes collapse inevitable.</w:t>
      </w:r>
    </w:p>
    <w:p w14:paraId="554DDE40" w14:textId="77777777" w:rsidR="00297780" w:rsidRPr="00BE0E18" w:rsidRDefault="00297780" w:rsidP="00297780">
      <w:r w:rsidRPr="00BE0E18">
        <w:t xml:space="preserve">Jude </w:t>
      </w:r>
      <w:r w:rsidRPr="00BE0E18">
        <w:rPr>
          <w:rStyle w:val="Style13ptBold"/>
        </w:rPr>
        <w:t>Blanchette and</w:t>
      </w:r>
      <w:r w:rsidRPr="00BE0E18">
        <w:t xml:space="preserve"> Michael J. </w:t>
      </w:r>
      <w:r w:rsidRPr="00BE0E18">
        <w:rPr>
          <w:rStyle w:val="Style13ptBold"/>
        </w:rPr>
        <w:t xml:space="preserve">Green </w:t>
      </w:r>
      <w:r w:rsidRPr="00BE0E18">
        <w:t>1/8/</w:t>
      </w:r>
      <w:r w:rsidRPr="00BE0E18">
        <w:rPr>
          <w:rStyle w:val="Style13ptBold"/>
        </w:rPr>
        <w:t>21</w:t>
      </w:r>
      <w:r w:rsidRPr="00BE0E18">
        <w:t>. Jude Blanchette holds the Freeman Chair in China Studies at the Center for Strategic and International Studies (CSIS). Michael J. Green is the senior vice president for Asia at the Center for Strategic and International Studies and a professor at Georgetown University. He served as the senior National Security Council official on Asia policy during the George W. Bush administration. "The Enduring Damage of This Insurrection to U.S. Diplomacy". Foreign Policy. 1-8-2021. https://foreignpolicy.com/2021/01/08/capitol-trump-insurrection-world-reaction-china-propaganda-u-s-diplomacy/</w:t>
      </w:r>
    </w:p>
    <w:p w14:paraId="2754172A" w14:textId="77777777" w:rsidR="00297780" w:rsidRPr="00BE0E18" w:rsidRDefault="00297780" w:rsidP="00297780">
      <w:pPr>
        <w:rPr>
          <w:sz w:val="16"/>
        </w:rPr>
      </w:pPr>
      <w:r w:rsidRPr="00BE0E18">
        <w:rPr>
          <w:sz w:val="16"/>
        </w:rPr>
        <w:t xml:space="preserve">It is already obvious from the reactions around the world that the violent </w:t>
      </w:r>
      <w:r w:rsidRPr="00BE0E18">
        <w:rPr>
          <w:rStyle w:val="StyleUnderline"/>
          <w:highlight w:val="cyan"/>
        </w:rPr>
        <w:t xml:space="preserve">storming </w:t>
      </w:r>
      <w:r w:rsidRPr="00BE0E18">
        <w:rPr>
          <w:rStyle w:val="StyleUnderline"/>
        </w:rPr>
        <w:t xml:space="preserve">of </w:t>
      </w:r>
      <w:r w:rsidRPr="00BE0E18">
        <w:rPr>
          <w:rStyle w:val="StyleUnderline"/>
          <w:highlight w:val="cyan"/>
        </w:rPr>
        <w:t xml:space="preserve">the </w:t>
      </w:r>
      <w:r w:rsidRPr="00BE0E18">
        <w:rPr>
          <w:rStyle w:val="StyleUnderline"/>
        </w:rPr>
        <w:t xml:space="preserve">U.S. </w:t>
      </w:r>
      <w:r w:rsidRPr="00BE0E18">
        <w:rPr>
          <w:rStyle w:val="StyleUnderline"/>
          <w:highlight w:val="cyan"/>
        </w:rPr>
        <w:t>Capitol</w:t>
      </w:r>
      <w:r w:rsidRPr="00BE0E18">
        <w:rPr>
          <w:sz w:val="16"/>
          <w:highlight w:val="cyan"/>
        </w:rPr>
        <w:t xml:space="preserve"> </w:t>
      </w:r>
      <w:r w:rsidRPr="00BE0E18">
        <w:rPr>
          <w:sz w:val="16"/>
        </w:rPr>
        <w:t xml:space="preserve">by pro-Trump insurrectionist-wannabees has </w:t>
      </w:r>
      <w:r w:rsidRPr="00BE0E18">
        <w:rPr>
          <w:rStyle w:val="StyleUnderline"/>
        </w:rPr>
        <w:t>damaged the United States’ image badly</w:t>
      </w:r>
      <w:r w:rsidRPr="00BE0E18">
        <w:rPr>
          <w:sz w:val="16"/>
        </w:rPr>
        <w:t>. But how badly? After all, the insurrectionists were removed, Republican leaders easily defeated the anti-constitutional motions of some of their members, Congress confirmed the Electoral College majority for President-elect Joe Biden, the stock market closed up, and opinion polls in the coming days will undoubtedly show that a large majority of Americans repudiate the actions of a few thousand unhinged MAGA extremists.</w:t>
      </w:r>
    </w:p>
    <w:p w14:paraId="60097EE5" w14:textId="77777777" w:rsidR="00297780" w:rsidRPr="00BE0E18" w:rsidRDefault="00297780" w:rsidP="00297780">
      <w:pPr>
        <w:rPr>
          <w:sz w:val="16"/>
        </w:rPr>
      </w:pPr>
      <w:r w:rsidRPr="00BE0E18">
        <w:rPr>
          <w:sz w:val="16"/>
        </w:rPr>
        <w:t xml:space="preserve">Yet </w:t>
      </w:r>
      <w:r w:rsidRPr="00BE0E18">
        <w:rPr>
          <w:rStyle w:val="Emphasis"/>
          <w:highlight w:val="cyan"/>
        </w:rPr>
        <w:t>images are stubborn</w:t>
      </w:r>
      <w:r w:rsidRPr="00BE0E18">
        <w:rPr>
          <w:rStyle w:val="Emphasis"/>
        </w:rPr>
        <w:t xml:space="preserve"> things</w:t>
      </w:r>
      <w:r w:rsidRPr="00BE0E18">
        <w:rPr>
          <w:sz w:val="16"/>
        </w:rPr>
        <w:t xml:space="preserve">. Photojournalist Eddie Adam’s iconic shot of a Saigon police chief executing a Vietcong prisoner during the Tet offensive in 1968 captured indelibly the sadness, violence, and futility of the Vietnam War. Footage of the violent Democratic Party Convention that summer in Chicago reinforced for years the image of U.S. chaos at home. </w:t>
      </w:r>
      <w:r w:rsidRPr="00BE0E18">
        <w:rPr>
          <w:rStyle w:val="StyleUnderline"/>
          <w:highlight w:val="cyan"/>
        </w:rPr>
        <w:t xml:space="preserve">Neither </w:t>
      </w:r>
      <w:r w:rsidRPr="00BE0E18">
        <w:rPr>
          <w:rStyle w:val="StyleUnderline"/>
        </w:rPr>
        <w:t xml:space="preserve">the American </w:t>
      </w:r>
      <w:r w:rsidRPr="00BE0E18">
        <w:rPr>
          <w:rStyle w:val="StyleUnderline"/>
          <w:highlight w:val="cyan"/>
        </w:rPr>
        <w:t xml:space="preserve">public nor </w:t>
      </w:r>
      <w:r w:rsidRPr="00BE0E18">
        <w:rPr>
          <w:rStyle w:val="StyleUnderline"/>
        </w:rPr>
        <w:t xml:space="preserve">U.S. </w:t>
      </w:r>
      <w:r w:rsidRPr="00BE0E18">
        <w:rPr>
          <w:rStyle w:val="StyleUnderline"/>
          <w:highlight w:val="cyan"/>
        </w:rPr>
        <w:t>allies could shake</w:t>
      </w:r>
      <w:r w:rsidRPr="00BE0E18">
        <w:rPr>
          <w:sz w:val="16"/>
          <w:highlight w:val="cyan"/>
        </w:rPr>
        <w:t xml:space="preserve"> </w:t>
      </w:r>
      <w:r w:rsidRPr="00BE0E18">
        <w:rPr>
          <w:sz w:val="16"/>
        </w:rPr>
        <w:t xml:space="preserve">those </w:t>
      </w:r>
      <w:r w:rsidRPr="00BE0E18">
        <w:rPr>
          <w:rStyle w:val="StyleUnderline"/>
        </w:rPr>
        <w:t>images</w:t>
      </w:r>
      <w:r w:rsidRPr="00BE0E18">
        <w:rPr>
          <w:sz w:val="16"/>
        </w:rPr>
        <w:t xml:space="preserve"> from their minds, while Washington’s adversaries use them in propaganda to this day.</w:t>
      </w:r>
    </w:p>
    <w:p w14:paraId="675612D2" w14:textId="77777777" w:rsidR="00297780" w:rsidRPr="00BE0E18" w:rsidRDefault="00297780" w:rsidP="00297780">
      <w:pPr>
        <w:rPr>
          <w:rStyle w:val="StyleUnderline"/>
        </w:rPr>
      </w:pPr>
      <w:r w:rsidRPr="00BE0E18">
        <w:rPr>
          <w:sz w:val="16"/>
        </w:rPr>
        <w:t xml:space="preserve">Historians may someday view the violent footage of a mob </w:t>
      </w:r>
      <w:r w:rsidRPr="00BE0E18">
        <w:rPr>
          <w:rStyle w:val="StyleUnderline"/>
        </w:rPr>
        <w:t>storming the Capitol</w:t>
      </w:r>
      <w:r w:rsidRPr="00BE0E18">
        <w:rPr>
          <w:sz w:val="16"/>
        </w:rPr>
        <w:t xml:space="preserve"> waving Confederate and MAGA flags </w:t>
      </w:r>
      <w:r w:rsidRPr="00BE0E18">
        <w:rPr>
          <w:rStyle w:val="StyleUnderline"/>
        </w:rPr>
        <w:t>as</w:t>
      </w:r>
      <w:r w:rsidRPr="00BE0E18">
        <w:rPr>
          <w:sz w:val="16"/>
        </w:rPr>
        <w:t xml:space="preserve"> no less </w:t>
      </w:r>
      <w:r w:rsidRPr="00BE0E18">
        <w:rPr>
          <w:rStyle w:val="StyleUnderline"/>
        </w:rPr>
        <w:t xml:space="preserve">damaging </w:t>
      </w:r>
      <w:r w:rsidRPr="00BE0E18">
        <w:rPr>
          <w:rStyle w:val="StyleUnderline"/>
          <w:highlight w:val="cyan"/>
        </w:rPr>
        <w:t xml:space="preserve">representations of American </w:t>
      </w:r>
      <w:r w:rsidRPr="00BE0E18">
        <w:rPr>
          <w:rStyle w:val="StyleUnderline"/>
        </w:rPr>
        <w:t xml:space="preserve">strategic </w:t>
      </w:r>
      <w:r w:rsidRPr="00BE0E18">
        <w:rPr>
          <w:rStyle w:val="Emphasis"/>
        </w:rPr>
        <w:t xml:space="preserve">incompetence, disorder, and </w:t>
      </w:r>
      <w:r w:rsidRPr="00BE0E18">
        <w:rPr>
          <w:rStyle w:val="Emphasis"/>
          <w:highlight w:val="cyan"/>
        </w:rPr>
        <w:t>decline</w:t>
      </w:r>
      <w:r w:rsidRPr="00BE0E18">
        <w:rPr>
          <w:sz w:val="16"/>
        </w:rPr>
        <w:t xml:space="preserve">. No U.S. ally will de-align because of what happened and Biden has an unprecedented opportunity to draw together NATO and Asian allies around the common challenges posed by Chinese and Russian coercive revisionism. But </w:t>
      </w:r>
      <w:r w:rsidRPr="00BE0E18">
        <w:rPr>
          <w:rStyle w:val="StyleUnderline"/>
        </w:rPr>
        <w:t xml:space="preserve">as much as </w:t>
      </w:r>
      <w:r w:rsidRPr="00BE0E18">
        <w:rPr>
          <w:rStyle w:val="StyleUnderline"/>
          <w:highlight w:val="cyan"/>
        </w:rPr>
        <w:t>allied leaders</w:t>
      </w:r>
      <w:r w:rsidRPr="00BE0E18">
        <w:rPr>
          <w:rStyle w:val="StyleUnderline"/>
        </w:rPr>
        <w:t xml:space="preserve"> welcome Biden’s leadership, they will also now face nagging </w:t>
      </w:r>
      <w:r w:rsidRPr="00BE0E18">
        <w:rPr>
          <w:rStyle w:val="StyleUnderline"/>
          <w:highlight w:val="cyan"/>
        </w:rPr>
        <w:t>question</w:t>
      </w:r>
      <w:r w:rsidRPr="00BE0E18">
        <w:rPr>
          <w:rStyle w:val="StyleUnderline"/>
        </w:rPr>
        <w:t xml:space="preserve">s from their own publics and officials about </w:t>
      </w:r>
      <w:r w:rsidRPr="00BE0E18">
        <w:rPr>
          <w:rStyle w:val="StyleUnderline"/>
          <w:highlight w:val="cyan"/>
        </w:rPr>
        <w:t xml:space="preserve">Washington’s </w:t>
      </w:r>
      <w:r w:rsidRPr="00BE0E18">
        <w:rPr>
          <w:rStyle w:val="Emphasis"/>
          <w:highlight w:val="cyan"/>
        </w:rPr>
        <w:t>reliability</w:t>
      </w:r>
      <w:r w:rsidRPr="00BE0E18">
        <w:rPr>
          <w:rStyle w:val="StyleUnderline"/>
        </w:rPr>
        <w:t xml:space="preserve">. The fact that </w:t>
      </w:r>
      <w:r w:rsidRPr="00BE0E18">
        <w:rPr>
          <w:rStyle w:val="StyleUnderline"/>
          <w:highlight w:val="cyan"/>
        </w:rPr>
        <w:t>a mob of deadbeats overwhelmed the Capitol</w:t>
      </w:r>
      <w:r w:rsidRPr="00BE0E18">
        <w:rPr>
          <w:rStyle w:val="StyleUnderline"/>
        </w:rPr>
        <w:t xml:space="preserve"> Police </w:t>
      </w:r>
      <w:r w:rsidRPr="00BE0E18">
        <w:rPr>
          <w:rStyle w:val="StyleUnderline"/>
          <w:highlight w:val="cyan"/>
        </w:rPr>
        <w:t xml:space="preserve">will reinforce </w:t>
      </w:r>
      <w:r w:rsidRPr="00BE0E18">
        <w:rPr>
          <w:rStyle w:val="StyleUnderline"/>
        </w:rPr>
        <w:t xml:space="preserve">impressions of </w:t>
      </w:r>
      <w:r w:rsidRPr="00BE0E18">
        <w:rPr>
          <w:rStyle w:val="Emphasis"/>
          <w:highlight w:val="cyan"/>
        </w:rPr>
        <w:t>incompetence</w:t>
      </w:r>
      <w:r w:rsidRPr="00BE0E18">
        <w:rPr>
          <w:rStyle w:val="StyleUnderline"/>
          <w:highlight w:val="cyan"/>
        </w:rPr>
        <w:t xml:space="preserve"> </w:t>
      </w:r>
      <w:r w:rsidRPr="00BE0E18">
        <w:rPr>
          <w:rStyle w:val="StyleUnderline"/>
        </w:rPr>
        <w:t>already planted by</w:t>
      </w:r>
      <w:r w:rsidRPr="00BE0E18">
        <w:rPr>
          <w:sz w:val="16"/>
        </w:rPr>
        <w:t xml:space="preserve"> the Trump administration’s inept response to the </w:t>
      </w:r>
      <w:r w:rsidRPr="00BE0E18">
        <w:rPr>
          <w:rStyle w:val="Emphasis"/>
        </w:rPr>
        <w:t>COVID</w:t>
      </w:r>
      <w:r w:rsidRPr="00BE0E18">
        <w:rPr>
          <w:sz w:val="16"/>
        </w:rPr>
        <w:t xml:space="preserve">-19 pandemic. </w:t>
      </w:r>
      <w:r w:rsidRPr="00BE0E18">
        <w:rPr>
          <w:rStyle w:val="Emphasis"/>
          <w:sz w:val="30"/>
          <w:szCs w:val="30"/>
          <w:highlight w:val="cyan"/>
        </w:rPr>
        <w:t>Allies who rely on treaties</w:t>
      </w:r>
      <w:r w:rsidRPr="00BE0E18">
        <w:rPr>
          <w:rStyle w:val="Emphasis"/>
          <w:sz w:val="30"/>
          <w:szCs w:val="30"/>
        </w:rPr>
        <w:t xml:space="preserve"> with the United States </w:t>
      </w:r>
      <w:r w:rsidRPr="00BE0E18">
        <w:rPr>
          <w:rStyle w:val="Emphasis"/>
          <w:sz w:val="30"/>
          <w:szCs w:val="30"/>
          <w:highlight w:val="cyan"/>
        </w:rPr>
        <w:t xml:space="preserve">for </w:t>
      </w:r>
      <w:r w:rsidRPr="00BE0E18">
        <w:rPr>
          <w:rStyle w:val="Emphasis"/>
          <w:sz w:val="30"/>
          <w:szCs w:val="30"/>
        </w:rPr>
        <w:t xml:space="preserve">their </w:t>
      </w:r>
      <w:r w:rsidRPr="00BE0E18">
        <w:rPr>
          <w:rStyle w:val="Emphasis"/>
          <w:sz w:val="30"/>
          <w:szCs w:val="30"/>
          <w:highlight w:val="cyan"/>
        </w:rPr>
        <w:t xml:space="preserve">security know </w:t>
      </w:r>
      <w:r w:rsidRPr="00BE0E18">
        <w:rPr>
          <w:rStyle w:val="Emphasis"/>
          <w:sz w:val="30"/>
          <w:szCs w:val="30"/>
        </w:rPr>
        <w:t xml:space="preserve">that </w:t>
      </w:r>
      <w:r w:rsidRPr="00BE0E18">
        <w:rPr>
          <w:rStyle w:val="Emphasis"/>
          <w:sz w:val="30"/>
          <w:szCs w:val="30"/>
          <w:highlight w:val="cyan"/>
        </w:rPr>
        <w:t>nothing is automatic</w:t>
      </w:r>
      <w:r w:rsidRPr="00BE0E18">
        <w:rPr>
          <w:sz w:val="16"/>
        </w:rPr>
        <w:t xml:space="preserve">, that the decision whether to defend them ultimately rests with the U.S. commander-in-chief, </w:t>
      </w:r>
      <w:r w:rsidRPr="00BE0E18">
        <w:rPr>
          <w:rStyle w:val="StyleUnderline"/>
          <w:highlight w:val="cyan"/>
        </w:rPr>
        <w:t xml:space="preserve">and </w:t>
      </w:r>
      <w:r w:rsidRPr="00BE0E18">
        <w:rPr>
          <w:rStyle w:val="StyleUnderline"/>
        </w:rPr>
        <w:t xml:space="preserve">that only four years ago </w:t>
      </w:r>
      <w:r w:rsidRPr="00BE0E18">
        <w:rPr>
          <w:rStyle w:val="StyleUnderline"/>
          <w:highlight w:val="cyan"/>
        </w:rPr>
        <w:t xml:space="preserve">Americans elected </w:t>
      </w:r>
      <w:r w:rsidRPr="00BE0E18">
        <w:rPr>
          <w:rStyle w:val="StyleUnderline"/>
        </w:rPr>
        <w:t>a president who just incited a mob to overturn the results of an election</w:t>
      </w:r>
      <w:r w:rsidRPr="00BE0E18">
        <w:rPr>
          <w:sz w:val="16"/>
        </w:rPr>
        <w:t xml:space="preserve">. Invoking </w:t>
      </w:r>
      <w:r w:rsidRPr="00BE0E18">
        <w:rPr>
          <w:rStyle w:val="StyleUnderline"/>
        </w:rPr>
        <w:t xml:space="preserve">the 25th amendment to remove </w:t>
      </w:r>
      <w:r w:rsidRPr="00BE0E18">
        <w:rPr>
          <w:rStyle w:val="StyleUnderline"/>
          <w:highlight w:val="cyan"/>
        </w:rPr>
        <w:t>Trump</w:t>
      </w:r>
      <w:r w:rsidRPr="00BE0E18">
        <w:rPr>
          <w:rStyle w:val="StyleUnderline"/>
        </w:rPr>
        <w:t xml:space="preserve"> from office has merit, but how chilling that must be for </w:t>
      </w:r>
      <w:r w:rsidRPr="00BE0E18">
        <w:rPr>
          <w:rStyle w:val="StyleUnderline"/>
          <w:highlight w:val="cyan"/>
        </w:rPr>
        <w:t>allies</w:t>
      </w:r>
      <w:r w:rsidRPr="00BE0E18">
        <w:rPr>
          <w:rStyle w:val="StyleUnderline"/>
        </w:rPr>
        <w:t xml:space="preserve"> who </w:t>
      </w:r>
      <w:r w:rsidRPr="00BE0E18">
        <w:rPr>
          <w:rStyle w:val="Emphasis"/>
          <w:highlight w:val="cyan"/>
        </w:rPr>
        <w:t>know where their security in a crisis ultimately rests</w:t>
      </w:r>
      <w:r w:rsidRPr="00BE0E18">
        <w:rPr>
          <w:rStyle w:val="StyleUnderline"/>
        </w:rPr>
        <w:t>.</w:t>
      </w:r>
    </w:p>
    <w:p w14:paraId="6C1CF740" w14:textId="77777777" w:rsidR="00297780" w:rsidRDefault="00297780" w:rsidP="00297780">
      <w:pPr>
        <w:pStyle w:val="Heading3"/>
      </w:pPr>
      <w:r>
        <w:t>AT: Default---1NC</w:t>
      </w:r>
    </w:p>
    <w:p w14:paraId="2E4640D8" w14:textId="77777777" w:rsidR="00297780" w:rsidRDefault="00297780" w:rsidP="00297780">
      <w:pPr>
        <w:pStyle w:val="Heading4"/>
      </w:pPr>
      <w:r>
        <w:t>No link to default risks---Gao says there is an association between reporting and accountability, NOT that it’s key! Corruption is also low-scale---it cites Bell, California---that’s not key to overall capital.</w:t>
      </w:r>
    </w:p>
    <w:p w14:paraId="58327C34" w14:textId="77777777" w:rsidR="00297780" w:rsidRDefault="00297780" w:rsidP="00297780"/>
    <w:p w14:paraId="23D3B9A6" w14:textId="77777777" w:rsidR="00297780" w:rsidRPr="004B4F1F" w:rsidRDefault="00297780" w:rsidP="00297780">
      <w:pPr>
        <w:pStyle w:val="Heading4"/>
      </w:pPr>
      <w:r>
        <w:t>More newspapers don’t solve climate infrastructure---resisted by the US and other countries outweigh.</w:t>
      </w:r>
    </w:p>
    <w:p w14:paraId="0C85D838" w14:textId="77777777" w:rsidR="00297780" w:rsidRDefault="00297780" w:rsidP="00297780">
      <w:pPr>
        <w:pStyle w:val="Heading3"/>
      </w:pPr>
      <w:r>
        <w:t>AT: Mega-cities---1NC</w:t>
      </w:r>
    </w:p>
    <w:p w14:paraId="05C497B1" w14:textId="77777777" w:rsidR="00297780" w:rsidRPr="00EB4A75" w:rsidRDefault="00297780" w:rsidP="00297780">
      <w:pPr>
        <w:pStyle w:val="Heading4"/>
      </w:pPr>
      <w:r w:rsidRPr="00EB4A75">
        <w:t xml:space="preserve">Squo </w:t>
      </w:r>
      <w:r w:rsidRPr="00185672">
        <w:rPr>
          <w:u w:val="single"/>
        </w:rPr>
        <w:t>solves</w:t>
      </w:r>
      <w:r w:rsidRPr="00EB4A75">
        <w:t xml:space="preserve"> megacity sustainability.</w:t>
      </w:r>
    </w:p>
    <w:p w14:paraId="61FC0F61" w14:textId="77777777" w:rsidR="00297780" w:rsidRPr="00D75D3E" w:rsidRDefault="00297780" w:rsidP="00297780">
      <w:pPr>
        <w:spacing w:after="120" w:line="235" w:lineRule="atLeast"/>
        <w:rPr>
          <w:rFonts w:eastAsia="Cambria"/>
          <w:color w:val="000000"/>
        </w:rPr>
      </w:pPr>
      <w:r w:rsidRPr="00D75D3E">
        <w:rPr>
          <w:rFonts w:eastAsia="Cambria"/>
          <w:color w:val="000000"/>
        </w:rPr>
        <w:t>Augustine </w:t>
      </w:r>
      <w:r w:rsidRPr="00D75D3E">
        <w:rPr>
          <w:rFonts w:eastAsia="Cambria"/>
          <w:b/>
          <w:bCs/>
          <w:color w:val="000000"/>
          <w:sz w:val="26"/>
          <w:szCs w:val="26"/>
        </w:rPr>
        <w:t>Quek</w:t>
      </w:r>
      <w:r w:rsidRPr="00D75D3E">
        <w:rPr>
          <w:rFonts w:eastAsia="Cambria"/>
          <w:color w:val="000000"/>
        </w:rPr>
        <w:t>, reporter @ Scientific American, PhD. Civil and Environmental Engineering (National University of Singapore), 7-10-</w:t>
      </w:r>
      <w:r w:rsidRPr="00D75D3E">
        <w:rPr>
          <w:rFonts w:eastAsia="Cambria"/>
          <w:b/>
          <w:bCs/>
          <w:color w:val="000000"/>
          <w:sz w:val="26"/>
          <w:szCs w:val="26"/>
        </w:rPr>
        <w:t>2018</w:t>
      </w:r>
      <w:r w:rsidRPr="00D75D3E">
        <w:rPr>
          <w:rFonts w:eastAsia="Cambria"/>
          <w:color w:val="000000"/>
        </w:rPr>
        <w:t>, https://blogs.scientificamerican.com/observations/innovavations-from-the-energy-and-environmental-sustainability-solutions-for-megacities-program/</w:t>
      </w:r>
    </w:p>
    <w:p w14:paraId="1DE6F147" w14:textId="77777777" w:rsidR="00297780" w:rsidRPr="00EB4A75" w:rsidRDefault="00297780" w:rsidP="00297780">
      <w:pPr>
        <w:spacing w:line="235" w:lineRule="atLeast"/>
        <w:rPr>
          <w:rFonts w:eastAsia="Cambria"/>
          <w:color w:val="000000"/>
        </w:rPr>
      </w:pPr>
      <w:r w:rsidRPr="00D75D3E">
        <w:rPr>
          <w:rFonts w:eastAsia="Cambria"/>
          <w:color w:val="000000"/>
        </w:rPr>
        <w:t>Urban populations have grown unabated since the advent of cities. Some urban centers have such high populations (&gt; 10 million) that the term, megacity, is used. </w:t>
      </w:r>
      <w:r w:rsidRPr="00D75D3E">
        <w:rPr>
          <w:rFonts w:eastAsia="Cambria"/>
          <w:color w:val="000000"/>
          <w:u w:val="single"/>
        </w:rPr>
        <w:t>The impact of megacities on the natural environment has reached unprecedented scales</w:t>
      </w:r>
      <w:r w:rsidRPr="00D75D3E">
        <w:rPr>
          <w:rFonts w:eastAsia="Cambria"/>
          <w:color w:val="000000"/>
        </w:rPr>
        <w:t> in human history. Growing resource and energy consumption, with corresponding waste generation, has exerted a toll on the regional and planetary environment. Overexploitation of natural resources, air and water pollution and solid waste mismanagement are undermining sustainability in many cities. For example, the United Nations estimated that cities consume about 75 percent of globally generated power, which produce 70 percent of anthropogenic greenhouse gas emissions. The problems are expected to exacerbate by 2050, when two-thirds of the world’s population is projected to live in cities. </w:t>
      </w:r>
      <w:r w:rsidRPr="00D75D3E">
        <w:rPr>
          <w:rFonts w:eastAsia="Cambria"/>
          <w:color w:val="000000"/>
          <w:u w:val="single"/>
        </w:rPr>
        <w:t>Therefore, sustainable urban solutions are required. Researchers</w:t>
      </w:r>
      <w:r w:rsidRPr="00D75D3E">
        <w:rPr>
          <w:rFonts w:eastAsia="Cambria"/>
          <w:color w:val="000000"/>
        </w:rPr>
        <w:t> </w:t>
      </w:r>
      <w:r w:rsidRPr="00D75D3E">
        <w:rPr>
          <w:rFonts w:eastAsia="Cambria"/>
          <w:color w:val="000000"/>
          <w:u w:val="single"/>
        </w:rPr>
        <w:t>of various discipline</w:t>
      </w:r>
      <w:r w:rsidRPr="00D75D3E">
        <w:rPr>
          <w:rFonts w:eastAsia="Cambria"/>
          <w:color w:val="000000"/>
        </w:rPr>
        <w:t>s in the Energy and Environmental Sustainability Solutions for Megacities (E2S2) program—a collaboration between Shanghai Jiao Tong University, in China, and the National University of Singapore—</w:t>
      </w:r>
      <w:r w:rsidRPr="00D75D3E">
        <w:rPr>
          <w:rFonts w:eastAsia="Cambria"/>
          <w:color w:val="000000"/>
          <w:u w:val="single"/>
        </w:rPr>
        <w:t>have</w:t>
      </w:r>
      <w:r w:rsidRPr="00D75D3E">
        <w:rPr>
          <w:rFonts w:eastAsia="Cambria"/>
          <w:color w:val="000000"/>
        </w:rPr>
        <w:t> </w:t>
      </w:r>
      <w:r w:rsidRPr="00D75D3E">
        <w:rPr>
          <w:rFonts w:eastAsia="Cambria"/>
          <w:color w:val="000000"/>
          <w:u w:val="single"/>
          <w:shd w:val="clear" w:color="auto" w:fill="FFFF00"/>
        </w:rPr>
        <w:t>conducted research and data collection</w:t>
      </w:r>
      <w:r w:rsidRPr="00D75D3E">
        <w:rPr>
          <w:rFonts w:eastAsia="Cambria"/>
          <w:color w:val="000000"/>
        </w:rPr>
        <w:t> in two cities of different size and complexity, the megacity of Shanghai and land-scarce Singapore. </w:t>
      </w:r>
      <w:r w:rsidRPr="00D75D3E">
        <w:rPr>
          <w:rFonts w:eastAsia="Cambria"/>
          <w:color w:val="000000"/>
          <w:u w:val="single"/>
        </w:rPr>
        <w:t>A major problem in both cities involves the incineration of food waste</w:t>
      </w:r>
      <w:r w:rsidRPr="00D75D3E">
        <w:rPr>
          <w:rFonts w:eastAsia="Cambria"/>
          <w:color w:val="000000"/>
        </w:rPr>
        <w:t>, which comprises more than 22 percent of incinerable waste but is only 16 percent recycled in Singapore. </w:t>
      </w:r>
      <w:r w:rsidRPr="00D75D3E">
        <w:rPr>
          <w:rFonts w:eastAsia="Cambria"/>
          <w:color w:val="000000"/>
          <w:u w:val="single"/>
        </w:rPr>
        <w:t>E2S2</w:t>
      </w:r>
      <w:r w:rsidRPr="00D75D3E">
        <w:rPr>
          <w:rFonts w:eastAsia="Cambria"/>
          <w:color w:val="000000"/>
        </w:rPr>
        <w:t> </w:t>
      </w:r>
      <w:r w:rsidRPr="00D75D3E">
        <w:rPr>
          <w:rFonts w:eastAsia="Cambria"/>
          <w:color w:val="000000"/>
          <w:u w:val="single"/>
          <w:shd w:val="clear" w:color="auto" w:fill="FFFF00"/>
        </w:rPr>
        <w:t>found solutions that coupled the problem of waste management with energy and</w:t>
      </w:r>
      <w:r w:rsidRPr="00D75D3E">
        <w:rPr>
          <w:rFonts w:eastAsia="Cambria"/>
          <w:color w:val="000000"/>
        </w:rPr>
        <w:t> </w:t>
      </w:r>
      <w:r w:rsidRPr="00D75D3E">
        <w:rPr>
          <w:rFonts w:eastAsia="Cambria"/>
          <w:color w:val="000000"/>
          <w:u w:val="single"/>
        </w:rPr>
        <w:t>material</w:t>
      </w:r>
      <w:r w:rsidRPr="00D75D3E">
        <w:rPr>
          <w:rFonts w:eastAsia="Cambria"/>
          <w:color w:val="000000"/>
        </w:rPr>
        <w:t> </w:t>
      </w:r>
      <w:r w:rsidRPr="00D75D3E">
        <w:rPr>
          <w:rFonts w:eastAsia="Cambria"/>
          <w:color w:val="000000"/>
          <w:u w:val="single"/>
          <w:shd w:val="clear" w:color="auto" w:fill="FFFF00"/>
        </w:rPr>
        <w:t>production.</w:t>
      </w:r>
      <w:r w:rsidRPr="00D75D3E">
        <w:rPr>
          <w:rFonts w:eastAsia="Cambria"/>
          <w:color w:val="000000"/>
        </w:rPr>
        <w:t> </w:t>
      </w:r>
      <w:r w:rsidRPr="00D75D3E">
        <w:rPr>
          <w:rFonts w:eastAsia="Cambria"/>
          <w:color w:val="000000"/>
          <w:u w:val="single"/>
        </w:rPr>
        <w:t>These include a</w:t>
      </w:r>
      <w:r w:rsidRPr="00D75D3E">
        <w:rPr>
          <w:rFonts w:eastAsia="Cambria"/>
          <w:color w:val="000000"/>
        </w:rPr>
        <w:t> </w:t>
      </w:r>
      <w:r w:rsidRPr="00D75D3E">
        <w:rPr>
          <w:rFonts w:eastAsia="Cambria"/>
          <w:color w:val="000000"/>
          <w:u w:val="single"/>
          <w:shd w:val="clear" w:color="auto" w:fill="FFFF00"/>
        </w:rPr>
        <w:t>high-efficienc</w:t>
      </w:r>
      <w:r w:rsidRPr="00D75D3E">
        <w:rPr>
          <w:rFonts w:eastAsia="Cambria"/>
          <w:color w:val="000000"/>
          <w:u w:val="single"/>
        </w:rPr>
        <w:t>y three-stage</w:t>
      </w:r>
      <w:r w:rsidRPr="00D75D3E">
        <w:rPr>
          <w:rFonts w:eastAsia="Cambria"/>
          <w:color w:val="000000"/>
        </w:rPr>
        <w:t> </w:t>
      </w:r>
      <w:r w:rsidRPr="00D75D3E">
        <w:rPr>
          <w:rFonts w:eastAsia="Cambria"/>
          <w:color w:val="000000"/>
          <w:u w:val="single"/>
          <w:shd w:val="clear" w:color="auto" w:fill="FFFF00"/>
        </w:rPr>
        <w:t>anaerobic digester</w:t>
      </w:r>
      <w:r w:rsidRPr="00D75D3E">
        <w:rPr>
          <w:rFonts w:eastAsia="Cambria"/>
          <w:color w:val="000000"/>
        </w:rPr>
        <w:t> (AD) </w:t>
      </w:r>
      <w:r w:rsidRPr="00D75D3E">
        <w:rPr>
          <w:rFonts w:eastAsia="Cambria"/>
          <w:color w:val="000000"/>
          <w:u w:val="single"/>
          <w:shd w:val="clear" w:color="auto" w:fill="FFFF00"/>
        </w:rPr>
        <w:t>that converts food waste to biogas,</w:t>
      </w:r>
      <w:r w:rsidRPr="00D75D3E">
        <w:rPr>
          <w:rFonts w:eastAsia="Cambria"/>
          <w:color w:val="000000"/>
        </w:rPr>
        <w:t> </w:t>
      </w:r>
      <w:r w:rsidRPr="00D75D3E">
        <w:rPr>
          <w:rFonts w:eastAsia="Cambria"/>
          <w:color w:val="000000"/>
          <w:u w:val="single"/>
        </w:rPr>
        <w:t>and a high-solids anaerobic digester that</w:t>
      </w:r>
      <w:r w:rsidRPr="00D75D3E">
        <w:rPr>
          <w:rFonts w:eastAsia="Cambria"/>
          <w:color w:val="000000"/>
        </w:rPr>
        <w:t> </w:t>
      </w:r>
      <w:r w:rsidRPr="00D75D3E">
        <w:rPr>
          <w:rFonts w:eastAsia="Cambria"/>
          <w:color w:val="000000"/>
          <w:u w:val="single"/>
          <w:shd w:val="clear" w:color="auto" w:fill="FFFF00"/>
        </w:rPr>
        <w:t>is water-efficient</w:t>
      </w:r>
      <w:r w:rsidRPr="00D75D3E">
        <w:rPr>
          <w:rFonts w:eastAsia="Cambria"/>
          <w:color w:val="000000"/>
          <w:u w:val="single"/>
        </w:rPr>
        <w:t>.</w:t>
      </w:r>
      <w:r w:rsidRPr="00D75D3E">
        <w:rPr>
          <w:rFonts w:eastAsia="Cambria"/>
          <w:color w:val="000000"/>
        </w:rPr>
        <w:t> We have </w:t>
      </w:r>
      <w:r w:rsidRPr="00D75D3E">
        <w:rPr>
          <w:rFonts w:eastAsia="Cambria"/>
          <w:color w:val="000000"/>
          <w:u w:val="single"/>
          <w:shd w:val="clear" w:color="auto" w:fill="FFFF00"/>
        </w:rPr>
        <w:t>developed gasification tech</w:t>
      </w:r>
      <w:r w:rsidRPr="00D75D3E">
        <w:rPr>
          <w:rFonts w:eastAsia="Cambria"/>
          <w:color w:val="000000"/>
          <w:u w:val="single"/>
        </w:rPr>
        <w:t>nology</w:t>
      </w:r>
      <w:r w:rsidRPr="00D75D3E">
        <w:rPr>
          <w:rFonts w:eastAsia="Cambria"/>
          <w:color w:val="000000"/>
        </w:rPr>
        <w:t> </w:t>
      </w:r>
      <w:r w:rsidRPr="00D75D3E">
        <w:rPr>
          <w:rFonts w:eastAsia="Cambria"/>
          <w:color w:val="000000"/>
          <w:u w:val="single"/>
          <w:shd w:val="clear" w:color="auto" w:fill="FFFF00"/>
        </w:rPr>
        <w:t>that</w:t>
      </w:r>
      <w:r w:rsidRPr="00D75D3E">
        <w:rPr>
          <w:rFonts w:eastAsia="Cambria"/>
          <w:color w:val="000000"/>
        </w:rPr>
        <w:t> </w:t>
      </w:r>
      <w:r w:rsidRPr="00D75D3E">
        <w:rPr>
          <w:rFonts w:eastAsia="Cambria"/>
          <w:color w:val="000000"/>
          <w:u w:val="single"/>
        </w:rPr>
        <w:t>can</w:t>
      </w:r>
      <w:r w:rsidRPr="00D75D3E">
        <w:rPr>
          <w:rFonts w:eastAsia="Cambria"/>
          <w:color w:val="000000"/>
        </w:rPr>
        <w:t> </w:t>
      </w:r>
      <w:r w:rsidRPr="00D75D3E">
        <w:rPr>
          <w:rFonts w:eastAsia="Cambria"/>
          <w:color w:val="000000"/>
          <w:u w:val="single"/>
          <w:shd w:val="clear" w:color="auto" w:fill="FFFF00"/>
        </w:rPr>
        <w:t>convert solid wastes</w:t>
      </w:r>
      <w:r w:rsidRPr="00D75D3E">
        <w:rPr>
          <w:rFonts w:eastAsia="Cambria"/>
          <w:color w:val="000000"/>
        </w:rPr>
        <w:t> </w:t>
      </w:r>
      <w:r w:rsidRPr="00D75D3E">
        <w:rPr>
          <w:rFonts w:eastAsia="Cambria"/>
          <w:color w:val="000000"/>
          <w:u w:val="single"/>
        </w:rPr>
        <w:t>and the digestates from the AD process</w:t>
      </w:r>
      <w:r w:rsidRPr="00D75D3E">
        <w:rPr>
          <w:rFonts w:eastAsia="Cambria"/>
          <w:color w:val="000000"/>
        </w:rPr>
        <w:t> </w:t>
      </w:r>
      <w:r w:rsidRPr="00D75D3E">
        <w:rPr>
          <w:rFonts w:eastAsia="Cambria"/>
          <w:color w:val="000000"/>
          <w:u w:val="single"/>
          <w:shd w:val="clear" w:color="auto" w:fill="FFFF00"/>
        </w:rPr>
        <w:t>into syngas and biochar</w:t>
      </w:r>
      <w:r w:rsidRPr="00D75D3E">
        <w:rPr>
          <w:rFonts w:eastAsia="Cambria"/>
          <w:color w:val="000000"/>
        </w:rPr>
        <w:t>. Pilot tests are now being run at eateries in Singapore to prove the feasibility of AD in an urban environment. </w:t>
      </w:r>
      <w:r w:rsidRPr="00D75D3E">
        <w:rPr>
          <w:rFonts w:eastAsia="Cambria"/>
          <w:color w:val="000000"/>
          <w:u w:val="single"/>
        </w:rPr>
        <w:t>Other solutions include technologies for using low-quality waste heat in adsorptive cooling and dehumidification,</w:t>
      </w:r>
      <w:r w:rsidRPr="00D75D3E">
        <w:rPr>
          <w:rFonts w:eastAsia="Cambria"/>
          <w:color w:val="000000"/>
        </w:rPr>
        <w:t> </w:t>
      </w:r>
      <w:r w:rsidRPr="00D75D3E">
        <w:rPr>
          <w:rFonts w:eastAsia="Cambria"/>
          <w:color w:val="000000"/>
          <w:u w:val="single"/>
          <w:shd w:val="clear" w:color="auto" w:fill="FFFF00"/>
        </w:rPr>
        <w:t>wireless air-quality sensor network and monitoring of emerging contaminants</w:t>
      </w:r>
      <w:r w:rsidRPr="00D75D3E">
        <w:rPr>
          <w:rFonts w:eastAsia="Cambria"/>
          <w:color w:val="000000"/>
        </w:rPr>
        <w:t> </w:t>
      </w:r>
      <w:r w:rsidRPr="00D75D3E">
        <w:rPr>
          <w:rFonts w:eastAsia="Cambria"/>
          <w:color w:val="000000"/>
          <w:u w:val="single"/>
        </w:rPr>
        <w:t>in reservoirs in real-time,</w:t>
      </w:r>
      <w:r w:rsidRPr="00D75D3E">
        <w:rPr>
          <w:rFonts w:eastAsia="Cambria"/>
          <w:color w:val="000000"/>
        </w:rPr>
        <w:t> </w:t>
      </w:r>
      <w:r w:rsidRPr="00D75D3E">
        <w:rPr>
          <w:rFonts w:eastAsia="Cambria"/>
          <w:color w:val="000000"/>
          <w:u w:val="single"/>
          <w:shd w:val="clear" w:color="auto" w:fill="FFFF00"/>
        </w:rPr>
        <w:t>by</w:t>
      </w:r>
      <w:r w:rsidRPr="00D75D3E">
        <w:rPr>
          <w:rFonts w:eastAsia="Cambria"/>
          <w:color w:val="000000"/>
        </w:rPr>
        <w:t> </w:t>
      </w:r>
      <w:r w:rsidRPr="00D75D3E">
        <w:rPr>
          <w:rFonts w:eastAsia="Cambria"/>
          <w:color w:val="000000"/>
          <w:u w:val="single"/>
        </w:rPr>
        <w:t>a network of</w:t>
      </w:r>
      <w:r w:rsidRPr="00D75D3E">
        <w:rPr>
          <w:rFonts w:eastAsia="Cambria"/>
          <w:color w:val="000000"/>
        </w:rPr>
        <w:t> </w:t>
      </w:r>
      <w:r w:rsidRPr="00D75D3E">
        <w:rPr>
          <w:rFonts w:eastAsia="Cambria"/>
          <w:color w:val="000000"/>
          <w:u w:val="single"/>
          <w:shd w:val="clear" w:color="auto" w:fill="FFFF00"/>
        </w:rPr>
        <w:t>water drones</w:t>
      </w:r>
      <w:r w:rsidRPr="00D75D3E">
        <w:rPr>
          <w:rFonts w:eastAsia="Cambria"/>
          <w:color w:val="000000"/>
          <w:u w:val="single"/>
        </w:rPr>
        <w:t>. Studies were also done on</w:t>
      </w:r>
      <w:r w:rsidRPr="00D75D3E">
        <w:rPr>
          <w:rFonts w:eastAsia="Cambria"/>
          <w:color w:val="000000"/>
        </w:rPr>
        <w:t> </w:t>
      </w:r>
      <w:r w:rsidRPr="00D75D3E">
        <w:rPr>
          <w:rFonts w:eastAsia="Cambria"/>
          <w:color w:val="000000"/>
          <w:u w:val="single"/>
          <w:shd w:val="clear" w:color="auto" w:fill="FFFF00"/>
        </w:rPr>
        <w:t>toxicology and risks assessments</w:t>
      </w:r>
      <w:r w:rsidRPr="00D75D3E">
        <w:rPr>
          <w:rFonts w:eastAsia="Cambria"/>
          <w:color w:val="000000"/>
        </w:rPr>
        <w:t> </w:t>
      </w:r>
      <w:r w:rsidRPr="00D75D3E">
        <w:rPr>
          <w:rFonts w:eastAsia="Cambria"/>
          <w:color w:val="000000"/>
          <w:u w:val="single"/>
        </w:rPr>
        <w:t>for contaminants in air, water and land environments in the city. These</w:t>
      </w:r>
      <w:r w:rsidRPr="00D75D3E">
        <w:rPr>
          <w:rFonts w:eastAsia="Cambria"/>
          <w:color w:val="000000"/>
        </w:rPr>
        <w:t> </w:t>
      </w:r>
      <w:r w:rsidRPr="00D75D3E">
        <w:rPr>
          <w:rFonts w:eastAsia="Cambria"/>
          <w:color w:val="000000"/>
          <w:u w:val="single"/>
          <w:shd w:val="clear" w:color="auto" w:fill="FFFF00"/>
        </w:rPr>
        <w:t>sustainable solutions are applicable</w:t>
      </w:r>
      <w:r w:rsidRPr="00D75D3E">
        <w:rPr>
          <w:rFonts w:eastAsia="Cambria"/>
          <w:color w:val="000000"/>
        </w:rPr>
        <w:t> </w:t>
      </w:r>
      <w:r w:rsidRPr="00D75D3E">
        <w:rPr>
          <w:rFonts w:eastAsia="Cambria"/>
          <w:color w:val="000000"/>
          <w:u w:val="single"/>
          <w:shd w:val="clear" w:color="auto" w:fill="FFFF00"/>
        </w:rPr>
        <w:t>for</w:t>
      </w:r>
      <w:r w:rsidRPr="00D75D3E">
        <w:rPr>
          <w:rFonts w:eastAsia="Cambria"/>
          <w:color w:val="000000"/>
        </w:rPr>
        <w:t> Singapore and other </w:t>
      </w:r>
      <w:r w:rsidRPr="00D75D3E">
        <w:rPr>
          <w:rFonts w:eastAsia="Cambria"/>
          <w:color w:val="000000"/>
          <w:u w:val="single"/>
          <w:shd w:val="clear" w:color="auto" w:fill="FFFF00"/>
        </w:rPr>
        <w:t>megacitie</w:t>
      </w:r>
      <w:r w:rsidRPr="00D75D3E">
        <w:rPr>
          <w:rFonts w:eastAsia="Cambria"/>
          <w:color w:val="000000"/>
          <w:u w:val="single"/>
        </w:rPr>
        <w:t>s</w:t>
      </w:r>
      <w:r w:rsidRPr="00D75D3E">
        <w:rPr>
          <w:rFonts w:eastAsia="Cambria"/>
          <w:color w:val="000000"/>
        </w:rPr>
        <w:t> in Asia and </w:t>
      </w:r>
      <w:r w:rsidRPr="00D75D3E">
        <w:rPr>
          <w:rFonts w:eastAsia="Cambria"/>
          <w:color w:val="000000"/>
          <w:u w:val="single"/>
          <w:shd w:val="clear" w:color="auto" w:fill="FFFF00"/>
        </w:rPr>
        <w:t>around the world</w:t>
      </w:r>
      <w:r w:rsidRPr="00D75D3E">
        <w:rPr>
          <w:rFonts w:eastAsia="Cambria"/>
          <w:color w:val="000000"/>
          <w:u w:val="single"/>
        </w:rPr>
        <w:t>, to provide a clean and healthy urban environment, while</w:t>
      </w:r>
      <w:r w:rsidRPr="00D75D3E">
        <w:rPr>
          <w:rFonts w:eastAsia="Cambria"/>
          <w:color w:val="000000"/>
        </w:rPr>
        <w:t> </w:t>
      </w:r>
      <w:r w:rsidRPr="00D75D3E">
        <w:rPr>
          <w:rFonts w:eastAsia="Cambria"/>
          <w:color w:val="000000"/>
          <w:u w:val="single"/>
          <w:shd w:val="clear" w:color="auto" w:fill="FFFF00"/>
        </w:rPr>
        <w:t>maintain</w:t>
      </w:r>
      <w:r w:rsidRPr="00D75D3E">
        <w:rPr>
          <w:rFonts w:eastAsia="Cambria"/>
          <w:color w:val="000000"/>
          <w:u w:val="single"/>
        </w:rPr>
        <w:t>ing</w:t>
      </w:r>
      <w:r w:rsidRPr="00D75D3E">
        <w:rPr>
          <w:rFonts w:eastAsia="Cambria"/>
          <w:color w:val="000000"/>
        </w:rPr>
        <w:t> </w:t>
      </w:r>
      <w:r w:rsidRPr="00D75D3E">
        <w:rPr>
          <w:rFonts w:eastAsia="Cambria"/>
          <w:color w:val="000000"/>
          <w:u w:val="single"/>
          <w:shd w:val="clear" w:color="auto" w:fill="FFFF00"/>
        </w:rPr>
        <w:t>enviro</w:t>
      </w:r>
      <w:r w:rsidRPr="00D75D3E">
        <w:rPr>
          <w:rFonts w:eastAsia="Cambria"/>
          <w:color w:val="000000"/>
          <w:u w:val="single"/>
        </w:rPr>
        <w:t>nmental</w:t>
      </w:r>
      <w:r w:rsidRPr="00D75D3E">
        <w:rPr>
          <w:rFonts w:eastAsia="Cambria"/>
          <w:color w:val="000000"/>
        </w:rPr>
        <w:t> </w:t>
      </w:r>
      <w:r w:rsidRPr="00D75D3E">
        <w:rPr>
          <w:rFonts w:eastAsia="Cambria"/>
          <w:color w:val="000000"/>
          <w:u w:val="single"/>
          <w:shd w:val="clear" w:color="auto" w:fill="FFFF00"/>
        </w:rPr>
        <w:t>sustainability.</w:t>
      </w:r>
    </w:p>
    <w:p w14:paraId="3FC2FFFE" w14:textId="77777777" w:rsidR="00297780" w:rsidRDefault="00297780" w:rsidP="00297780">
      <w:pPr>
        <w:pStyle w:val="Heading4"/>
      </w:pPr>
      <w:r>
        <w:t>Nothing makes now unique---Shaker is citing 2008 data.</w:t>
      </w:r>
    </w:p>
    <w:p w14:paraId="36E38CE3" w14:textId="77777777" w:rsidR="00297780" w:rsidRDefault="00297780" w:rsidP="00297780">
      <w:pPr>
        <w:pStyle w:val="Heading4"/>
      </w:pPr>
      <w:r>
        <w:t>Alt causes to mega-cities. Emory = blue.</w:t>
      </w:r>
    </w:p>
    <w:p w14:paraId="52A0C398" w14:textId="77777777" w:rsidR="00297780" w:rsidRPr="005F56EB" w:rsidRDefault="00297780" w:rsidP="00297780">
      <w:r>
        <w:t xml:space="preserve">Dr. Julian </w:t>
      </w:r>
      <w:r w:rsidRPr="005F56EB">
        <w:rPr>
          <w:rStyle w:val="Style13ptBold"/>
        </w:rPr>
        <w:t>Cribb 19</w:t>
      </w:r>
      <w:r>
        <w:t>, Adjunct Professor of Science Communication at the University of Technology Sydney and Fellow of the Australian Academy of Technological Sciences and Engineering (ATSE), Principal of Julian Cribb &amp; Associates, “6 - Food as an Existential Risk”, in Food or War, Cambridge University Press</w:t>
      </w:r>
    </w:p>
    <w:p w14:paraId="7C7C83F8" w14:textId="77777777" w:rsidR="00297780" w:rsidRPr="005F56EB" w:rsidRDefault="00297780" w:rsidP="00297780">
      <w:pPr>
        <w:rPr>
          <w:sz w:val="16"/>
        </w:rPr>
      </w:pPr>
      <w:r w:rsidRPr="005F56EB">
        <w:rPr>
          <w:sz w:val="16"/>
        </w:rPr>
        <w:t xml:space="preserve">As will be explained in more detail in Chapter 8 these vast </w:t>
      </w:r>
      <w:r w:rsidRPr="004B4F1F">
        <w:rPr>
          <w:rStyle w:val="StyleUnderline"/>
          <w:highlight w:val="cyan"/>
        </w:rPr>
        <w:t xml:space="preserve">cities </w:t>
      </w:r>
      <w:r w:rsidRPr="00962D83">
        <w:rPr>
          <w:rStyle w:val="StyleUnderline"/>
          <w:highlight w:val="yellow"/>
        </w:rPr>
        <w:t xml:space="preserve">are </w:t>
      </w:r>
      <w:r w:rsidRPr="00962D83">
        <w:rPr>
          <w:rStyle w:val="Emphasis"/>
          <w:highlight w:val="yellow"/>
        </w:rPr>
        <w:t>disasters-in-waiting</w:t>
      </w:r>
      <w:r w:rsidRPr="005F56EB">
        <w:rPr>
          <w:sz w:val="16"/>
        </w:rPr>
        <w:t xml:space="preserve">. They </w:t>
      </w:r>
      <w:r w:rsidRPr="004B4F1F">
        <w:rPr>
          <w:sz w:val="16"/>
          <w:highlight w:val="cyan"/>
        </w:rPr>
        <w:t xml:space="preserve">suffer from a range of vulnerabilities </w:t>
      </w:r>
      <w:r w:rsidRPr="004B4F1F">
        <w:rPr>
          <w:sz w:val="16"/>
        </w:rPr>
        <w:t xml:space="preserve">insufficiently acknowledged by urban planners and governments. These </w:t>
      </w:r>
      <w:r w:rsidRPr="004B4F1F">
        <w:rPr>
          <w:sz w:val="16"/>
          <w:highlight w:val="cyan"/>
        </w:rPr>
        <w:t xml:space="preserve">include </w:t>
      </w:r>
      <w:r w:rsidRPr="004B4F1F">
        <w:rPr>
          <w:sz w:val="16"/>
        </w:rPr>
        <w:t xml:space="preserve">the </w:t>
      </w:r>
      <w:r w:rsidRPr="004B4F1F">
        <w:rPr>
          <w:sz w:val="16"/>
          <w:highlight w:val="cyan"/>
        </w:rPr>
        <w:t>fact that not one of the world’s great cities can feed itself – all rely on fragile transport chains</w:t>
      </w:r>
      <w:r w:rsidRPr="005F56EB">
        <w:rPr>
          <w:sz w:val="16"/>
        </w:rPr>
        <w:t xml:space="preserve"> to deliver their daily food. </w:t>
      </w:r>
      <w:r w:rsidRPr="005F56EB">
        <w:rPr>
          <w:rStyle w:val="StyleUnderline"/>
        </w:rPr>
        <w:t>They are</w:t>
      </w:r>
      <w:r w:rsidRPr="005F56EB">
        <w:rPr>
          <w:sz w:val="16"/>
        </w:rPr>
        <w:t xml:space="preserve"> also </w:t>
      </w:r>
      <w:r w:rsidRPr="005F56EB">
        <w:rPr>
          <w:rStyle w:val="StyleUnderline"/>
        </w:rPr>
        <w:t xml:space="preserve">intensely </w:t>
      </w:r>
      <w:r w:rsidRPr="00962D83">
        <w:rPr>
          <w:rStyle w:val="StyleUnderline"/>
          <w:highlight w:val="yellow"/>
        </w:rPr>
        <w:t xml:space="preserve">reliant on </w:t>
      </w:r>
      <w:r w:rsidRPr="00962D83">
        <w:rPr>
          <w:rStyle w:val="Emphasis"/>
          <w:highlight w:val="yellow"/>
        </w:rPr>
        <w:t>imported energy</w:t>
      </w:r>
      <w:r w:rsidRPr="005F56EB">
        <w:rPr>
          <w:sz w:val="16"/>
        </w:rPr>
        <w:t xml:space="preserve"> and water, </w:t>
      </w:r>
      <w:r w:rsidRPr="005F56EB">
        <w:rPr>
          <w:rStyle w:val="StyleUnderline"/>
        </w:rPr>
        <w:t xml:space="preserve">and </w:t>
      </w:r>
      <w:r w:rsidRPr="00962D83">
        <w:rPr>
          <w:rStyle w:val="StyleUnderline"/>
          <w:highlight w:val="yellow"/>
        </w:rPr>
        <w:t>any large</w:t>
      </w:r>
      <w:r w:rsidRPr="005F56EB">
        <w:rPr>
          <w:rStyle w:val="StyleUnderline"/>
        </w:rPr>
        <w:t xml:space="preserve">-scale </w:t>
      </w:r>
      <w:r w:rsidRPr="00962D83">
        <w:rPr>
          <w:rStyle w:val="StyleUnderline"/>
          <w:highlight w:val="yellow"/>
        </w:rPr>
        <w:t>failure</w:t>
      </w:r>
      <w:r w:rsidRPr="005F56EB">
        <w:rPr>
          <w:sz w:val="16"/>
        </w:rPr>
        <w:t xml:space="preserve"> of either </w:t>
      </w:r>
      <w:r w:rsidRPr="005F56EB">
        <w:rPr>
          <w:rStyle w:val="StyleUnderline"/>
        </w:rPr>
        <w:t xml:space="preserve">would </w:t>
      </w:r>
      <w:r w:rsidRPr="00962D83">
        <w:rPr>
          <w:rStyle w:val="Emphasis"/>
          <w:highlight w:val="yellow"/>
        </w:rPr>
        <w:t>cause chaos</w:t>
      </w:r>
      <w:r w:rsidRPr="005F56EB">
        <w:rPr>
          <w:sz w:val="16"/>
        </w:rPr>
        <w:t xml:space="preserve">. By virtue of their close-packed, cheerfully fornicating humanity and their function as global travel hubs, </w:t>
      </w:r>
      <w:r w:rsidRPr="005F56EB">
        <w:rPr>
          <w:rStyle w:val="StyleUnderline"/>
        </w:rPr>
        <w:t xml:space="preserve">they are ideal bioreactors for breeding and distributing </w:t>
      </w:r>
      <w:r w:rsidRPr="005F56EB">
        <w:rPr>
          <w:rStyle w:val="Emphasis"/>
        </w:rPr>
        <w:t>epidemic diseases</w:t>
      </w:r>
      <w:r w:rsidRPr="005F56EB">
        <w:rPr>
          <w:rStyle w:val="StyleUnderline"/>
        </w:rPr>
        <w:t xml:space="preserve"> and </w:t>
      </w:r>
      <w:r w:rsidRPr="005F56EB">
        <w:rPr>
          <w:rStyle w:val="Emphasis"/>
        </w:rPr>
        <w:t>new plagues</w:t>
      </w:r>
      <w:r w:rsidRPr="005F56EB">
        <w:rPr>
          <w:sz w:val="16"/>
        </w:rPr>
        <w:t xml:space="preserve">. Low-lying cities are especially susceptible to climatic impacts, such as exceptional floods, sea-level rise and superstorm damage. And finally, </w:t>
      </w:r>
      <w:r w:rsidRPr="005F56EB">
        <w:rPr>
          <w:rStyle w:val="StyleUnderline"/>
        </w:rPr>
        <w:t>they present attractive targets to</w:t>
      </w:r>
      <w:r w:rsidRPr="005F56EB">
        <w:rPr>
          <w:sz w:val="16"/>
        </w:rPr>
        <w:t xml:space="preserve"> those wielding </w:t>
      </w:r>
      <w:r w:rsidRPr="005F56EB">
        <w:rPr>
          <w:rStyle w:val="Emphasis"/>
        </w:rPr>
        <w:t>w</w:t>
      </w:r>
      <w:r w:rsidRPr="005F56EB">
        <w:rPr>
          <w:sz w:val="16"/>
        </w:rPr>
        <w:t xml:space="preserve">eapons of </w:t>
      </w:r>
      <w:r w:rsidRPr="005F56EB">
        <w:rPr>
          <w:rStyle w:val="Emphasis"/>
        </w:rPr>
        <w:t>m</w:t>
      </w:r>
      <w:r w:rsidRPr="005F56EB">
        <w:rPr>
          <w:sz w:val="16"/>
        </w:rPr>
        <w:t xml:space="preserve">ass </w:t>
      </w:r>
      <w:r w:rsidRPr="005F56EB">
        <w:rPr>
          <w:rStyle w:val="Emphasis"/>
        </w:rPr>
        <w:t>d</w:t>
      </w:r>
      <w:r w:rsidRPr="005F56EB">
        <w:rPr>
          <w:sz w:val="16"/>
        </w:rPr>
        <w:t xml:space="preserve">estruction, </w:t>
      </w:r>
      <w:r w:rsidRPr="005F56EB">
        <w:rPr>
          <w:rStyle w:val="StyleUnderline"/>
        </w:rPr>
        <w:t>whether governments or terrorists</w:t>
      </w:r>
      <w:r w:rsidRPr="005F56EB">
        <w:rPr>
          <w:sz w:val="16"/>
        </w:rPr>
        <w:t xml:space="preserve">. </w:t>
      </w:r>
      <w:r w:rsidRPr="004B4F1F">
        <w:rPr>
          <w:sz w:val="16"/>
          <w:highlight w:val="cyan"/>
        </w:rPr>
        <w:t>The more their populations grow towards the mid century, the more vulnerable</w:t>
      </w:r>
      <w:r w:rsidRPr="005F56EB">
        <w:rPr>
          <w:sz w:val="16"/>
        </w:rPr>
        <w:t xml:space="preserve"> these gigantic conurbations become, and the more likely that </w:t>
      </w:r>
      <w:r w:rsidRPr="005F56EB">
        <w:rPr>
          <w:rStyle w:val="StyleUnderline"/>
        </w:rPr>
        <w:t xml:space="preserve">we will witness </w:t>
      </w:r>
      <w:r w:rsidRPr="005F56EB">
        <w:rPr>
          <w:rStyle w:val="Emphasis"/>
        </w:rPr>
        <w:t>megacity collapses</w:t>
      </w:r>
      <w:r w:rsidRPr="005F56EB">
        <w:rPr>
          <w:sz w:val="16"/>
        </w:rPr>
        <w:t>.</w:t>
      </w:r>
      <w:r>
        <w:rPr>
          <w:sz w:val="16"/>
        </w:rPr>
        <w:t xml:space="preserve"> </w:t>
      </w:r>
    </w:p>
    <w:p w14:paraId="4FDFB48F" w14:textId="77777777" w:rsidR="00297780" w:rsidRPr="005F56EB" w:rsidRDefault="00297780" w:rsidP="00297780">
      <w:pPr>
        <w:rPr>
          <w:sz w:val="16"/>
        </w:rPr>
      </w:pPr>
      <w:r w:rsidRPr="004B4F1F">
        <w:rPr>
          <w:highlight w:val="cyan"/>
        </w:rPr>
        <w:t>Megacity failure is hard to predict</w:t>
      </w:r>
      <w:r w:rsidRPr="005F56EB">
        <w:rPr>
          <w:sz w:val="16"/>
        </w:rPr>
        <w:t xml:space="preserve">, though it is not hard to identify those cities which are more at risk than others. However, the timing of a collapse depends on so many variables – politics, weather, resources, wars – that it is difficult accurately to predict the onset of particular urban crises. Suffice to say that </w:t>
      </w:r>
      <w:r w:rsidRPr="00962D83">
        <w:rPr>
          <w:rStyle w:val="Emphasis"/>
          <w:highlight w:val="yellow"/>
        </w:rPr>
        <w:t>even a single</w:t>
      </w:r>
      <w:r w:rsidRPr="008D06A5">
        <w:rPr>
          <w:rStyle w:val="StyleUnderline"/>
        </w:rPr>
        <w:t xml:space="preserve"> </w:t>
      </w:r>
      <w:r w:rsidRPr="00B12B02">
        <w:rPr>
          <w:rStyle w:val="StyleUnderline"/>
        </w:rPr>
        <w:t xml:space="preserve">megacity </w:t>
      </w:r>
      <w:r w:rsidRPr="00962D83">
        <w:rPr>
          <w:rStyle w:val="StyleUnderline"/>
          <w:highlight w:val="yellow"/>
        </w:rPr>
        <w:t>collapse</w:t>
      </w:r>
      <w:r w:rsidRPr="005F56EB">
        <w:rPr>
          <w:sz w:val="16"/>
        </w:rPr>
        <w:t xml:space="preserve"> nevertheless </w:t>
      </w:r>
      <w:r w:rsidRPr="00962D83">
        <w:rPr>
          <w:rStyle w:val="StyleUnderline"/>
          <w:highlight w:val="yellow"/>
        </w:rPr>
        <w:t>represents a</w:t>
      </w:r>
      <w:r w:rsidRPr="005F56EB">
        <w:rPr>
          <w:rStyle w:val="StyleUnderline"/>
        </w:rPr>
        <w:t xml:space="preserve"> </w:t>
      </w:r>
      <w:r w:rsidRPr="005F56EB">
        <w:rPr>
          <w:rStyle w:val="Emphasis"/>
        </w:rPr>
        <w:t xml:space="preserve">significant </w:t>
      </w:r>
      <w:r w:rsidRPr="00962D83">
        <w:rPr>
          <w:rStyle w:val="Emphasis"/>
          <w:highlight w:val="yellow"/>
        </w:rPr>
        <w:t>existential risk</w:t>
      </w:r>
      <w:r w:rsidRPr="00B12B02">
        <w:rPr>
          <w:rStyle w:val="StyleUnderline"/>
        </w:rPr>
        <w:t xml:space="preserve"> to </w:t>
      </w:r>
      <w:r w:rsidRPr="00B12B02">
        <w:rPr>
          <w:rStyle w:val="Emphasis"/>
        </w:rPr>
        <w:t>humanity at large</w:t>
      </w:r>
      <w:r w:rsidRPr="005F56EB">
        <w:rPr>
          <w:rStyle w:val="StyleUnderline"/>
        </w:rPr>
        <w:t xml:space="preserve">, as the </w:t>
      </w:r>
      <w:r w:rsidRPr="00962D83">
        <w:rPr>
          <w:rStyle w:val="StyleUnderline"/>
          <w:highlight w:val="yellow"/>
        </w:rPr>
        <w:t>failure</w:t>
      </w:r>
      <w:r w:rsidRPr="005F56EB">
        <w:rPr>
          <w:rStyle w:val="StyleUnderline"/>
        </w:rPr>
        <w:t xml:space="preserve"> of one of these gigantic metropolises</w:t>
      </w:r>
      <w:r w:rsidRPr="005F56EB">
        <w:rPr>
          <w:sz w:val="16"/>
        </w:rPr>
        <w:t xml:space="preserve">, consisting of tens of millions of people, </w:t>
      </w:r>
      <w:r w:rsidRPr="005F56EB">
        <w:rPr>
          <w:rStyle w:val="StyleUnderline"/>
        </w:rPr>
        <w:t xml:space="preserve">would </w:t>
      </w:r>
      <w:r w:rsidRPr="00962D83">
        <w:rPr>
          <w:rStyle w:val="Emphasis"/>
          <w:highlight w:val="yellow"/>
        </w:rPr>
        <w:t>set off domino consequences</w:t>
      </w:r>
      <w:r w:rsidRPr="00962D83">
        <w:rPr>
          <w:rStyle w:val="StyleUnderline"/>
          <w:highlight w:val="yellow"/>
        </w:rPr>
        <w:t xml:space="preserve"> for</w:t>
      </w:r>
      <w:r w:rsidRPr="005F56EB">
        <w:rPr>
          <w:rStyle w:val="StyleUnderline"/>
        </w:rPr>
        <w:t xml:space="preserve"> the global economy and </w:t>
      </w:r>
      <w:r w:rsidRPr="00962D83">
        <w:rPr>
          <w:rStyle w:val="Emphasis"/>
          <w:highlight w:val="yellow"/>
        </w:rPr>
        <w:t>all</w:t>
      </w:r>
      <w:r w:rsidRPr="005F56EB">
        <w:rPr>
          <w:rStyle w:val="Emphasis"/>
        </w:rPr>
        <w:t xml:space="preserve"> its </w:t>
      </w:r>
      <w:r w:rsidRPr="00962D83">
        <w:rPr>
          <w:rStyle w:val="Emphasis"/>
          <w:highlight w:val="yellow"/>
        </w:rPr>
        <w:t>neighbours</w:t>
      </w:r>
      <w:r w:rsidRPr="00962D83">
        <w:rPr>
          <w:rStyle w:val="StyleUnderline"/>
          <w:highlight w:val="yellow"/>
        </w:rPr>
        <w:t xml:space="preserve"> in</w:t>
      </w:r>
      <w:r w:rsidRPr="005F56EB">
        <w:rPr>
          <w:rStyle w:val="StyleUnderline"/>
        </w:rPr>
        <w:t xml:space="preserve"> the form of </w:t>
      </w:r>
      <w:r w:rsidRPr="00962D83">
        <w:rPr>
          <w:rStyle w:val="Emphasis"/>
          <w:highlight w:val="yellow"/>
        </w:rPr>
        <w:t>collapsed borders</w:t>
      </w:r>
      <w:r w:rsidRPr="00962D83">
        <w:rPr>
          <w:rStyle w:val="StyleUnderline"/>
          <w:highlight w:val="yellow"/>
        </w:rPr>
        <w:t xml:space="preserve"> and</w:t>
      </w:r>
      <w:r w:rsidRPr="005F56EB">
        <w:rPr>
          <w:rStyle w:val="StyleUnderline"/>
        </w:rPr>
        <w:t xml:space="preserve"> </w:t>
      </w:r>
      <w:r w:rsidRPr="005F56EB">
        <w:rPr>
          <w:rStyle w:val="Emphasis"/>
        </w:rPr>
        <w:t xml:space="preserve">floods of </w:t>
      </w:r>
      <w:r w:rsidRPr="00962D83">
        <w:rPr>
          <w:rStyle w:val="Emphasis"/>
          <w:highlight w:val="yellow"/>
        </w:rPr>
        <w:t>refugees</w:t>
      </w:r>
      <w:r w:rsidRPr="005F56EB">
        <w:rPr>
          <w:sz w:val="16"/>
        </w:rPr>
        <w:t>. It follows that every city on the planet should be planning to avoid such a contingency – and if it isn’t, its city councillors should be fired.</w:t>
      </w:r>
    </w:p>
    <w:p w14:paraId="541EA857" w14:textId="77777777" w:rsidR="00297780" w:rsidRPr="004B4F1F" w:rsidRDefault="00297780" w:rsidP="00297780">
      <w:pPr>
        <w:rPr>
          <w:sz w:val="16"/>
        </w:rPr>
      </w:pPr>
      <w:r w:rsidRPr="005F56EB">
        <w:rPr>
          <w:sz w:val="16"/>
        </w:rPr>
        <w:t xml:space="preserve">From the perspective of food and war, </w:t>
      </w:r>
      <w:r w:rsidRPr="00962D83">
        <w:rPr>
          <w:rStyle w:val="Emphasis"/>
          <w:highlight w:val="yellow"/>
        </w:rPr>
        <w:t>megacity collapse</w:t>
      </w:r>
      <w:r w:rsidRPr="00962D83">
        <w:rPr>
          <w:rStyle w:val="StyleUnderline"/>
          <w:highlight w:val="yellow"/>
        </w:rPr>
        <w:t xml:space="preserve"> is one</w:t>
      </w:r>
      <w:r w:rsidRPr="005F56EB">
        <w:rPr>
          <w:rStyle w:val="StyleUnderline"/>
        </w:rPr>
        <w:t xml:space="preserve"> of several </w:t>
      </w:r>
      <w:r w:rsidRPr="00962D83">
        <w:rPr>
          <w:rStyle w:val="Emphasis"/>
          <w:highlight w:val="yellow"/>
        </w:rPr>
        <w:t>probable outcome</w:t>
      </w:r>
      <w:r w:rsidRPr="005F56EB">
        <w:rPr>
          <w:rStyle w:val="StyleUnderline"/>
        </w:rPr>
        <w:t xml:space="preserve">s </w:t>
      </w:r>
      <w:r w:rsidRPr="00962D83">
        <w:rPr>
          <w:rStyle w:val="StyleUnderline"/>
          <w:highlight w:val="yellow"/>
        </w:rPr>
        <w:t>of</w:t>
      </w:r>
      <w:r w:rsidRPr="005F56EB">
        <w:rPr>
          <w:rStyle w:val="StyleUnderline"/>
        </w:rPr>
        <w:t xml:space="preserve"> major </w:t>
      </w:r>
      <w:r w:rsidRPr="00962D83">
        <w:rPr>
          <w:rStyle w:val="StyleUnderline"/>
          <w:highlight w:val="yellow"/>
        </w:rPr>
        <w:t>failures in</w:t>
      </w:r>
      <w:r w:rsidRPr="005F56EB">
        <w:rPr>
          <w:rStyle w:val="StyleUnderline"/>
        </w:rPr>
        <w:t xml:space="preserve"> the</w:t>
      </w:r>
      <w:r w:rsidRPr="005F56EB">
        <w:rPr>
          <w:sz w:val="16"/>
        </w:rPr>
        <w:t xml:space="preserve"> global food system, the </w:t>
      </w:r>
      <w:r w:rsidRPr="00962D83">
        <w:rPr>
          <w:rStyle w:val="Emphasis"/>
          <w:highlight w:val="yellow"/>
        </w:rPr>
        <w:t>energy supply</w:t>
      </w:r>
      <w:r w:rsidRPr="005F56EB">
        <w:rPr>
          <w:sz w:val="16"/>
        </w:rPr>
        <w:t xml:space="preserve"> or any war which precipitated them. It is one for which few, if any, cities or their governments are prepared. </w:t>
      </w:r>
      <w:r w:rsidRPr="005F56EB">
        <w:rPr>
          <w:rStyle w:val="StyleUnderline"/>
        </w:rPr>
        <w:t xml:space="preserve">The </w:t>
      </w:r>
      <w:r w:rsidRPr="00962D83">
        <w:rPr>
          <w:rStyle w:val="StyleUnderline"/>
          <w:highlight w:val="yellow"/>
        </w:rPr>
        <w:t>collapse</w:t>
      </w:r>
      <w:r w:rsidRPr="005F56EB">
        <w:rPr>
          <w:rStyle w:val="StyleUnderline"/>
        </w:rPr>
        <w:t xml:space="preserve"> of a major city</w:t>
      </w:r>
      <w:r w:rsidRPr="005F56EB">
        <w:rPr>
          <w:sz w:val="16"/>
        </w:rPr>
        <w:t xml:space="preserve"> or urban region </w:t>
      </w:r>
      <w:r w:rsidRPr="005F56EB">
        <w:rPr>
          <w:rStyle w:val="StyleUnderline"/>
        </w:rPr>
        <w:t>would</w:t>
      </w:r>
      <w:r w:rsidRPr="005F56EB">
        <w:rPr>
          <w:sz w:val="16"/>
        </w:rPr>
        <w:t xml:space="preserve"> in turn </w:t>
      </w:r>
      <w:r w:rsidRPr="00962D83">
        <w:rPr>
          <w:rStyle w:val="Emphasis"/>
          <w:highlight w:val="yellow"/>
        </w:rPr>
        <w:t>send shockwaves</w:t>
      </w:r>
      <w:r w:rsidRPr="00962D83">
        <w:rPr>
          <w:rStyle w:val="StyleUnderline"/>
          <w:highlight w:val="yellow"/>
        </w:rPr>
        <w:t xml:space="preserve"> through</w:t>
      </w:r>
      <w:r w:rsidRPr="00B12B02">
        <w:rPr>
          <w:rStyle w:val="StyleUnderline"/>
        </w:rPr>
        <w:t xml:space="preserve"> the</w:t>
      </w:r>
      <w:r w:rsidRPr="005F56EB">
        <w:rPr>
          <w:rStyle w:val="StyleUnderline"/>
        </w:rPr>
        <w:t xml:space="preserve"> </w:t>
      </w:r>
      <w:r w:rsidRPr="005F56EB">
        <w:rPr>
          <w:rStyle w:val="Emphasis"/>
        </w:rPr>
        <w:t xml:space="preserve">entire </w:t>
      </w:r>
      <w:r w:rsidRPr="00962D83">
        <w:rPr>
          <w:rStyle w:val="Emphasis"/>
          <w:highlight w:val="yellow"/>
        </w:rPr>
        <w:t>global food</w:t>
      </w:r>
      <w:r w:rsidRPr="00B12B02">
        <w:rPr>
          <w:rStyle w:val="Emphasis"/>
        </w:rPr>
        <w:t xml:space="preserve"> system</w:t>
      </w:r>
      <w:r w:rsidRPr="005F56EB">
        <w:rPr>
          <w:rStyle w:val="StyleUnderline"/>
        </w:rPr>
        <w:t>, causing prices</w:t>
      </w:r>
      <w:r w:rsidRPr="005F56EB">
        <w:rPr>
          <w:sz w:val="16"/>
        </w:rPr>
        <w:t xml:space="preserve"> in unaffected cities and regions </w:t>
      </w:r>
      <w:r w:rsidRPr="005F56EB">
        <w:rPr>
          <w:rStyle w:val="StyleUnderline"/>
        </w:rPr>
        <w:t>to skyrocket</w:t>
      </w:r>
      <w:r w:rsidRPr="005F56EB">
        <w:rPr>
          <w:sz w:val="16"/>
        </w:rPr>
        <w:t xml:space="preserve"> and requiring the delivery of food aid on a hitherto unimagined scale and over a very short time-frame – mere days. </w:t>
      </w:r>
      <w:r w:rsidRPr="00962D83">
        <w:rPr>
          <w:rStyle w:val="StyleUnderline"/>
          <w:highlight w:val="yellow"/>
        </w:rPr>
        <w:t xml:space="preserve">Other </w:t>
      </w:r>
      <w:r w:rsidRPr="00962D83">
        <w:rPr>
          <w:rStyle w:val="Emphasis"/>
          <w:highlight w:val="yellow"/>
        </w:rPr>
        <w:t>existential outcomes</w:t>
      </w:r>
      <w:r w:rsidRPr="00962D83">
        <w:rPr>
          <w:rStyle w:val="StyleUnderline"/>
          <w:highlight w:val="yellow"/>
        </w:rPr>
        <w:t xml:space="preserve"> such as </w:t>
      </w:r>
      <w:r w:rsidRPr="00962D83">
        <w:rPr>
          <w:rStyle w:val="Emphasis"/>
          <w:highlight w:val="yellow"/>
        </w:rPr>
        <w:t>disease</w:t>
      </w:r>
      <w:r w:rsidRPr="005F56EB">
        <w:rPr>
          <w:rStyle w:val="Emphasis"/>
        </w:rPr>
        <w:t xml:space="preserve"> pandemics</w:t>
      </w:r>
      <w:r w:rsidRPr="005F56EB">
        <w:rPr>
          <w:rStyle w:val="StyleUnderline"/>
        </w:rPr>
        <w:t xml:space="preserve"> </w:t>
      </w:r>
      <w:r w:rsidRPr="00962D83">
        <w:rPr>
          <w:rStyle w:val="StyleUnderline"/>
          <w:highlight w:val="yellow"/>
        </w:rPr>
        <w:t xml:space="preserve">and </w:t>
      </w:r>
      <w:r w:rsidRPr="00962D83">
        <w:rPr>
          <w:rStyle w:val="Emphasis"/>
          <w:highlight w:val="yellow"/>
        </w:rPr>
        <w:t>wars</w:t>
      </w:r>
      <w:r w:rsidRPr="00962D83">
        <w:rPr>
          <w:rStyle w:val="StyleUnderline"/>
          <w:highlight w:val="yellow"/>
        </w:rPr>
        <w:t xml:space="preserve"> are </w:t>
      </w:r>
      <w:r w:rsidRPr="00962D83">
        <w:rPr>
          <w:rStyle w:val="Emphasis"/>
          <w:highlight w:val="yellow"/>
        </w:rPr>
        <w:t>likely</w:t>
      </w:r>
      <w:r w:rsidRPr="005F56EB">
        <w:rPr>
          <w:sz w:val="16"/>
        </w:rPr>
        <w:t>. Food and conflict thus play into the risk of megacity collapse – and are also one of the unavoidable consequences. The solutions to this issue are dealt with in detail in Chapters 8 and 9.</w:t>
      </w:r>
    </w:p>
    <w:p w14:paraId="372CFC01" w14:textId="77777777" w:rsidR="00297780" w:rsidRDefault="00297780" w:rsidP="00297780">
      <w:pPr>
        <w:pStyle w:val="Heading2"/>
      </w:pPr>
      <w:r>
        <w:t>Advantage 2</w:t>
      </w:r>
    </w:p>
    <w:p w14:paraId="53CC8981" w14:textId="77777777" w:rsidR="00297780" w:rsidRDefault="00297780" w:rsidP="00297780">
      <w:pPr>
        <w:pStyle w:val="Heading3"/>
      </w:pPr>
      <w:r>
        <w:t>Solvency---1NC</w:t>
      </w:r>
    </w:p>
    <w:p w14:paraId="68C3FD37" w14:textId="77777777" w:rsidR="00297780" w:rsidRDefault="00297780" w:rsidP="00297780">
      <w:pPr>
        <w:pStyle w:val="Heading4"/>
      </w:pPr>
      <w:r>
        <w:t xml:space="preserve">Circumvention---conservative courts deck enforcement. </w:t>
      </w:r>
    </w:p>
    <w:p w14:paraId="41D621A3" w14:textId="77777777" w:rsidR="00297780" w:rsidRDefault="00297780" w:rsidP="00297780"/>
    <w:p w14:paraId="4ED55151" w14:textId="77777777" w:rsidR="00297780" w:rsidRPr="006B5EAE" w:rsidRDefault="00297780" w:rsidP="00297780">
      <w:pPr>
        <w:pStyle w:val="Heading4"/>
      </w:pPr>
      <w:r>
        <w:t>Other forms of media thump! Emory = blue.</w:t>
      </w:r>
    </w:p>
    <w:p w14:paraId="689D67DD" w14:textId="77777777" w:rsidR="00297780" w:rsidRPr="006B5EAE" w:rsidRDefault="00297780" w:rsidP="00297780">
      <w:r w:rsidRPr="006B5EAE">
        <w:t xml:space="preserve">Helen </w:t>
      </w:r>
      <w:r w:rsidRPr="006B5EAE">
        <w:rPr>
          <w:rStyle w:val="Style13ptBold"/>
        </w:rPr>
        <w:t>Johnson 21</w:t>
      </w:r>
      <w:r w:rsidRPr="006B5EAE">
        <w:t>, Columnist at The Miscellany News, B.A. Political Science, Vassar College, “The unprecedented consolidation of the modern media industry has severe consequences,” 4/29/21, https://miscellanynews.org/2021/04/29/opinions/the-unprecedented-consolidation-of-the-modern-media-industry-has-severe-consequences/</w:t>
      </w:r>
    </w:p>
    <w:p w14:paraId="79A68883" w14:textId="77777777" w:rsidR="00297780" w:rsidRPr="006B5EAE" w:rsidRDefault="00297780" w:rsidP="00297780">
      <w:pPr>
        <w:rPr>
          <w:rStyle w:val="StyleUnderline"/>
        </w:rPr>
      </w:pPr>
      <w:r w:rsidRPr="006B5EAE">
        <w:rPr>
          <w:rStyle w:val="StyleUnderline"/>
        </w:rPr>
        <w:t xml:space="preserve">The First Amendment is meant to serve as a </w:t>
      </w:r>
      <w:r w:rsidRPr="006B5EAE">
        <w:rPr>
          <w:rStyle w:val="Emphasis"/>
        </w:rPr>
        <w:t>check</w:t>
      </w:r>
      <w:r w:rsidRPr="006B5EAE">
        <w:t xml:space="preserve"> </w:t>
      </w:r>
      <w:r w:rsidRPr="006B5EAE">
        <w:rPr>
          <w:rStyle w:val="StyleUnderline"/>
        </w:rPr>
        <w:t xml:space="preserve">against </w:t>
      </w:r>
      <w:r w:rsidRPr="006B5EAE">
        <w:rPr>
          <w:rStyle w:val="Emphasis"/>
        </w:rPr>
        <w:t>government control</w:t>
      </w:r>
      <w:r w:rsidRPr="006B5EAE">
        <w:rPr>
          <w:rStyle w:val="StyleUnderline"/>
        </w:rPr>
        <w:t xml:space="preserve"> over the </w:t>
      </w:r>
      <w:r w:rsidRPr="006B5EAE">
        <w:rPr>
          <w:rStyle w:val="Emphasis"/>
        </w:rPr>
        <w:t>marketplace of ideas</w:t>
      </w:r>
      <w:r w:rsidRPr="006B5EAE">
        <w:t xml:space="preserve"> </w:t>
      </w:r>
      <w:r w:rsidRPr="006B5EAE">
        <w:rPr>
          <w:rStyle w:val="StyleUnderline"/>
        </w:rPr>
        <w:t>and</w:t>
      </w:r>
      <w:r w:rsidRPr="006B5EAE">
        <w:t xml:space="preserve"> </w:t>
      </w:r>
      <w:r w:rsidRPr="006B5EAE">
        <w:rPr>
          <w:rStyle w:val="Emphasis"/>
        </w:rPr>
        <w:t>dissemination of information</w:t>
      </w:r>
      <w:r w:rsidRPr="006B5EAE">
        <w:t xml:space="preserve">. </w:t>
      </w:r>
      <w:r w:rsidRPr="006B5EAE">
        <w:rPr>
          <w:rStyle w:val="StyleUnderline"/>
        </w:rPr>
        <w:t xml:space="preserve">The American press prides itself on being </w:t>
      </w:r>
      <w:r w:rsidRPr="006B5EAE">
        <w:rPr>
          <w:rStyle w:val="Emphasis"/>
        </w:rPr>
        <w:t>independent</w:t>
      </w:r>
      <w:r w:rsidRPr="006B5EAE">
        <w:rPr>
          <w:rStyle w:val="StyleUnderline"/>
        </w:rPr>
        <w:t xml:space="preserve"> and </w:t>
      </w:r>
      <w:r w:rsidRPr="006B5EAE">
        <w:rPr>
          <w:rStyle w:val="Emphasis"/>
        </w:rPr>
        <w:t>unbiased</w:t>
      </w:r>
      <w:r w:rsidRPr="006B5EAE">
        <w:rPr>
          <w:rStyle w:val="StyleUnderline"/>
        </w:rPr>
        <w:t xml:space="preserve">, which is meant to ensure that the public gets </w:t>
      </w:r>
      <w:r w:rsidRPr="006B5EAE">
        <w:rPr>
          <w:rStyle w:val="Emphasis"/>
        </w:rPr>
        <w:t>fairly neutral reporting</w:t>
      </w:r>
      <w:r w:rsidRPr="006B5EAE">
        <w:t xml:space="preserve"> </w:t>
      </w:r>
      <w:r w:rsidRPr="006B5EAE">
        <w:rPr>
          <w:rStyle w:val="StyleUnderline"/>
        </w:rPr>
        <w:t xml:space="preserve">and a </w:t>
      </w:r>
      <w:r w:rsidRPr="006B5EAE">
        <w:rPr>
          <w:rStyle w:val="Emphasis"/>
        </w:rPr>
        <w:t>truthful account</w:t>
      </w:r>
      <w:r w:rsidRPr="006B5EAE">
        <w:t xml:space="preserve"> </w:t>
      </w:r>
      <w:r w:rsidRPr="006B5EAE">
        <w:rPr>
          <w:rStyle w:val="StyleUnderline"/>
        </w:rPr>
        <w:t xml:space="preserve">of the </w:t>
      </w:r>
      <w:r w:rsidRPr="006B5EAE">
        <w:rPr>
          <w:rStyle w:val="Emphasis"/>
        </w:rPr>
        <w:t>news</w:t>
      </w:r>
      <w:r w:rsidRPr="006B5EAE">
        <w:rPr>
          <w:rStyle w:val="StyleUnderline"/>
        </w:rPr>
        <w:t xml:space="preserve"> </w:t>
      </w:r>
      <w:r w:rsidRPr="006B5EAE">
        <w:rPr>
          <w:rStyle w:val="Emphasis"/>
        </w:rPr>
        <w:t>regardless</w:t>
      </w:r>
      <w:r w:rsidRPr="006B5EAE">
        <w:t xml:space="preserve"> </w:t>
      </w:r>
      <w:r w:rsidRPr="006B5EAE">
        <w:rPr>
          <w:rStyle w:val="StyleUnderline"/>
        </w:rPr>
        <w:t xml:space="preserve">of </w:t>
      </w:r>
      <w:r w:rsidRPr="006B5EAE">
        <w:rPr>
          <w:rStyle w:val="Emphasis"/>
        </w:rPr>
        <w:t>who</w:t>
      </w:r>
      <w:r w:rsidRPr="006B5EAE">
        <w:rPr>
          <w:rStyle w:val="StyleUnderline"/>
        </w:rPr>
        <w:t xml:space="preserve"> may be </w:t>
      </w:r>
      <w:r w:rsidRPr="006B5EAE">
        <w:rPr>
          <w:rStyle w:val="Emphasis"/>
        </w:rPr>
        <w:t>involved</w:t>
      </w:r>
      <w:r w:rsidRPr="006B5EAE">
        <w:t xml:space="preserve">. Justice Brennan summarizes this notion in the majority opinion of New York Times Company v. Sullivan: </w:t>
      </w:r>
      <w:r w:rsidRPr="006B5EAE">
        <w:rPr>
          <w:rStyle w:val="Emphasis"/>
        </w:rPr>
        <w:t>“[D]ebate</w:t>
      </w:r>
      <w:r w:rsidRPr="006B5EAE">
        <w:rPr>
          <w:rStyle w:val="StyleUnderline"/>
        </w:rPr>
        <w:t xml:space="preserve"> on </w:t>
      </w:r>
      <w:r w:rsidRPr="006B5EAE">
        <w:rPr>
          <w:rStyle w:val="Emphasis"/>
        </w:rPr>
        <w:t>public issues</w:t>
      </w:r>
      <w:r w:rsidRPr="006B5EAE">
        <w:t xml:space="preserve"> </w:t>
      </w:r>
      <w:r w:rsidRPr="006B5EAE">
        <w:rPr>
          <w:rStyle w:val="StyleUnderline"/>
        </w:rPr>
        <w:t xml:space="preserve">should be </w:t>
      </w:r>
      <w:r w:rsidRPr="006B5EAE">
        <w:rPr>
          <w:rStyle w:val="Emphasis"/>
        </w:rPr>
        <w:t>uninhibited</w:t>
      </w:r>
      <w:r w:rsidRPr="006B5EAE">
        <w:t xml:space="preserve">, </w:t>
      </w:r>
      <w:r w:rsidRPr="006B5EAE">
        <w:rPr>
          <w:rStyle w:val="Emphasis"/>
        </w:rPr>
        <w:t>robust</w:t>
      </w:r>
      <w:r w:rsidRPr="006B5EAE">
        <w:t xml:space="preserve">, </w:t>
      </w:r>
      <w:r w:rsidRPr="006B5EAE">
        <w:rPr>
          <w:rStyle w:val="StyleUnderline"/>
        </w:rPr>
        <w:t xml:space="preserve">and </w:t>
      </w:r>
      <w:r w:rsidRPr="006B5EAE">
        <w:rPr>
          <w:rStyle w:val="Emphasis"/>
        </w:rPr>
        <w:t>wide-open</w:t>
      </w:r>
      <w:r w:rsidRPr="006B5EAE">
        <w:rPr>
          <w:rStyle w:val="StyleUnderline"/>
        </w:rPr>
        <w:t xml:space="preserve">, and [this] may well include </w:t>
      </w:r>
      <w:r w:rsidRPr="006B5EAE">
        <w:rPr>
          <w:rStyle w:val="Emphasis"/>
        </w:rPr>
        <w:t>vehement</w:t>
      </w:r>
      <w:r w:rsidRPr="006B5EAE">
        <w:rPr>
          <w:rStyle w:val="StyleUnderline"/>
        </w:rPr>
        <w:t>, caustic, and sometimes</w:t>
      </w:r>
      <w:r w:rsidRPr="006B5EAE">
        <w:t xml:space="preserve"> unpleasantly </w:t>
      </w:r>
      <w:r w:rsidRPr="006B5EAE">
        <w:rPr>
          <w:rStyle w:val="Emphasis"/>
        </w:rPr>
        <w:t>sharp</w:t>
      </w:r>
      <w:r w:rsidRPr="006B5EAE">
        <w:t xml:space="preserve"> </w:t>
      </w:r>
      <w:r w:rsidRPr="006B5EAE">
        <w:rPr>
          <w:rStyle w:val="StyleUnderline"/>
        </w:rPr>
        <w:t xml:space="preserve">attacks on </w:t>
      </w:r>
      <w:r w:rsidRPr="006B5EAE">
        <w:rPr>
          <w:rStyle w:val="Emphasis"/>
        </w:rPr>
        <w:t>government</w:t>
      </w:r>
      <w:r w:rsidRPr="006B5EAE">
        <w:rPr>
          <w:rStyle w:val="StyleUnderline"/>
        </w:rPr>
        <w:t xml:space="preserve"> and</w:t>
      </w:r>
      <w:r w:rsidRPr="006B5EAE">
        <w:t xml:space="preserve"> </w:t>
      </w:r>
      <w:r w:rsidRPr="006B5EAE">
        <w:rPr>
          <w:rStyle w:val="Emphasis"/>
        </w:rPr>
        <w:t>public officials</w:t>
      </w:r>
      <w:r w:rsidRPr="006B5EAE">
        <w:rPr>
          <w:rStyle w:val="StyleUnderline"/>
        </w:rPr>
        <w:t xml:space="preserve">.” The concept </w:t>
      </w:r>
      <w:r w:rsidRPr="006B5EAE">
        <w:rPr>
          <w:rStyle w:val="Emphasis"/>
        </w:rPr>
        <w:t xml:space="preserve">of </w:t>
      </w:r>
      <w:r w:rsidRPr="006B5EAE">
        <w:rPr>
          <w:rStyle w:val="Emphasis"/>
          <w:highlight w:val="yellow"/>
        </w:rPr>
        <w:t>free media</w:t>
      </w:r>
      <w:r w:rsidRPr="006B5EAE">
        <w:rPr>
          <w:rStyle w:val="StyleUnderline"/>
          <w:highlight w:val="yellow"/>
        </w:rPr>
        <w:t xml:space="preserve"> is </w:t>
      </w:r>
      <w:r w:rsidRPr="006B5EAE">
        <w:rPr>
          <w:rStyle w:val="Emphasis"/>
          <w:highlight w:val="yellow"/>
        </w:rPr>
        <w:t>intrinsically tied</w:t>
      </w:r>
      <w:r w:rsidRPr="006B5EAE">
        <w:rPr>
          <w:rStyle w:val="StyleUnderline"/>
          <w:highlight w:val="yellow"/>
        </w:rPr>
        <w:t xml:space="preserve"> to </w:t>
      </w:r>
      <w:r w:rsidRPr="006B5EAE">
        <w:rPr>
          <w:rStyle w:val="Emphasis"/>
          <w:highlight w:val="yellow"/>
        </w:rPr>
        <w:t>democracy</w:t>
      </w:r>
      <w:r w:rsidRPr="006B5EAE">
        <w:rPr>
          <w:rStyle w:val="StyleUnderline"/>
        </w:rPr>
        <w:t xml:space="preserve">. </w:t>
      </w:r>
      <w:r w:rsidRPr="006B5EAE">
        <w:t xml:space="preserve">The United States was founded on the principle of government by consent of the governed; </w:t>
      </w:r>
      <w:r w:rsidRPr="006B5EAE">
        <w:rPr>
          <w:rStyle w:val="StyleUnderline"/>
        </w:rPr>
        <w:t>a free press that keeps the citizenry informed of the happenings in government is what allows the “</w:t>
      </w:r>
      <w:r w:rsidRPr="006B5EAE">
        <w:rPr>
          <w:rStyle w:val="Emphasis"/>
        </w:rPr>
        <w:t>governed</w:t>
      </w:r>
      <w:r w:rsidRPr="006B5EAE">
        <w:t xml:space="preserve">” </w:t>
      </w:r>
      <w:r w:rsidRPr="006B5EAE">
        <w:rPr>
          <w:rStyle w:val="StyleUnderline"/>
        </w:rPr>
        <w:t xml:space="preserve">to </w:t>
      </w:r>
      <w:r w:rsidRPr="006B5EAE">
        <w:rPr>
          <w:rStyle w:val="Emphasis"/>
        </w:rPr>
        <w:t>give their consent</w:t>
      </w:r>
      <w:r w:rsidRPr="006B5EAE">
        <w:t xml:space="preserve"> </w:t>
      </w:r>
      <w:r w:rsidRPr="006B5EAE">
        <w:rPr>
          <w:rStyle w:val="StyleUnderline"/>
        </w:rPr>
        <w:t xml:space="preserve">and </w:t>
      </w:r>
      <w:r w:rsidRPr="006B5EAE">
        <w:rPr>
          <w:rStyle w:val="Emphasis"/>
        </w:rPr>
        <w:t>make informed decisions</w:t>
      </w:r>
      <w:r w:rsidRPr="006B5EAE">
        <w:t xml:space="preserve"> </w:t>
      </w:r>
      <w:r w:rsidRPr="006B5EAE">
        <w:rPr>
          <w:rStyle w:val="StyleUnderline"/>
        </w:rPr>
        <w:t xml:space="preserve">when </w:t>
      </w:r>
      <w:r w:rsidRPr="006B5EAE">
        <w:rPr>
          <w:rStyle w:val="Emphasis"/>
        </w:rPr>
        <w:t>voting</w:t>
      </w:r>
      <w:r w:rsidRPr="006B5EAE">
        <w:rPr>
          <w:rStyle w:val="StyleUnderline"/>
        </w:rPr>
        <w:t xml:space="preserve"> for elected officials.</w:t>
      </w:r>
    </w:p>
    <w:p w14:paraId="04CFF3C4" w14:textId="77777777" w:rsidR="00297780" w:rsidRPr="00BD0D8F" w:rsidRDefault="00297780" w:rsidP="00297780">
      <w:pPr>
        <w:rPr>
          <w:b/>
          <w:iCs/>
          <w:u w:val="single"/>
        </w:rPr>
      </w:pPr>
      <w:r w:rsidRPr="006B5EAE">
        <w:rPr>
          <w:rStyle w:val="StyleUnderline"/>
        </w:rPr>
        <w:t xml:space="preserve">For </w:t>
      </w:r>
      <w:r w:rsidRPr="006B5EAE">
        <w:rPr>
          <w:rStyle w:val="Emphasis"/>
        </w:rPr>
        <w:t>debate</w:t>
      </w:r>
      <w:r w:rsidRPr="006B5EAE">
        <w:rPr>
          <w:rStyle w:val="StyleUnderline"/>
        </w:rPr>
        <w:t xml:space="preserve"> on </w:t>
      </w:r>
      <w:r w:rsidRPr="006B5EAE">
        <w:rPr>
          <w:rStyle w:val="Emphasis"/>
        </w:rPr>
        <w:t>public issues</w:t>
      </w:r>
      <w:r w:rsidRPr="006B5EAE">
        <w:t xml:space="preserve"> </w:t>
      </w:r>
      <w:r w:rsidRPr="006B5EAE">
        <w:rPr>
          <w:rStyle w:val="StyleUnderline"/>
        </w:rPr>
        <w:t xml:space="preserve">to be </w:t>
      </w:r>
      <w:r w:rsidRPr="006B5EAE">
        <w:rPr>
          <w:rStyle w:val="Emphasis"/>
        </w:rPr>
        <w:t>uninhibited</w:t>
      </w:r>
      <w:r w:rsidRPr="006B5EAE">
        <w:rPr>
          <w:rStyle w:val="StyleUnderline"/>
        </w:rPr>
        <w:t xml:space="preserve"> and the </w:t>
      </w:r>
      <w:r w:rsidRPr="006B5EAE">
        <w:rPr>
          <w:rStyle w:val="Emphasis"/>
        </w:rPr>
        <w:t>marketplace of political ideas</w:t>
      </w:r>
      <w:r w:rsidRPr="006B5EAE">
        <w:t xml:space="preserve"> </w:t>
      </w:r>
      <w:r w:rsidRPr="006B5EAE">
        <w:rPr>
          <w:rStyle w:val="StyleUnderline"/>
        </w:rPr>
        <w:t xml:space="preserve">to be </w:t>
      </w:r>
      <w:r w:rsidRPr="006B5EAE">
        <w:rPr>
          <w:rStyle w:val="Emphasis"/>
        </w:rPr>
        <w:t>free</w:t>
      </w:r>
      <w:r w:rsidRPr="006B5EAE">
        <w:t xml:space="preserve">, </w:t>
      </w:r>
      <w:r w:rsidRPr="006B5EAE">
        <w:rPr>
          <w:rStyle w:val="StyleUnderline"/>
        </w:rPr>
        <w:t xml:space="preserve">the </w:t>
      </w:r>
      <w:r w:rsidRPr="006B5EAE">
        <w:rPr>
          <w:rStyle w:val="Emphasis"/>
        </w:rPr>
        <w:t>logical conclusion</w:t>
      </w:r>
      <w:r w:rsidRPr="006B5EAE">
        <w:rPr>
          <w:rStyle w:val="StyleUnderline"/>
        </w:rPr>
        <w:t xml:space="preserve"> is </w:t>
      </w:r>
      <w:r w:rsidRPr="006B5EAE">
        <w:rPr>
          <w:rStyle w:val="Emphasis"/>
        </w:rPr>
        <w:t>the more the better</w:t>
      </w:r>
      <w:r w:rsidRPr="006B5EAE">
        <w:t>—</w:t>
      </w:r>
      <w:r w:rsidRPr="00BD0D8F">
        <w:rPr>
          <w:rStyle w:val="Emphasis"/>
          <w:sz w:val="24"/>
          <w:highlight w:val="cyan"/>
        </w:rPr>
        <w:t xml:space="preserve">more </w:t>
      </w:r>
      <w:r w:rsidRPr="00BD0D8F">
        <w:rPr>
          <w:rStyle w:val="Emphasis"/>
          <w:sz w:val="24"/>
          <w:highlight w:val="yellow"/>
        </w:rPr>
        <w:t>newspapers</w:t>
      </w:r>
      <w:r w:rsidRPr="00BD0D8F">
        <w:rPr>
          <w:sz w:val="24"/>
        </w:rPr>
        <w:t xml:space="preserve">, more </w:t>
      </w:r>
      <w:r w:rsidRPr="00BD0D8F">
        <w:rPr>
          <w:sz w:val="24"/>
          <w:highlight w:val="cyan"/>
        </w:rPr>
        <w:t xml:space="preserve">television stations, more editors, more writers </w:t>
      </w:r>
      <w:r w:rsidRPr="00BD0D8F">
        <w:rPr>
          <w:rStyle w:val="StyleUnderline"/>
          <w:sz w:val="24"/>
          <w:highlight w:val="cyan"/>
        </w:rPr>
        <w:t xml:space="preserve">and more </w:t>
      </w:r>
      <w:r w:rsidRPr="00BD0D8F">
        <w:rPr>
          <w:rStyle w:val="Emphasis"/>
          <w:sz w:val="24"/>
          <w:highlight w:val="cyan"/>
        </w:rPr>
        <w:t>independent</w:t>
      </w:r>
      <w:r w:rsidRPr="00BD0D8F">
        <w:rPr>
          <w:rStyle w:val="StyleUnderline"/>
          <w:sz w:val="24"/>
          <w:highlight w:val="cyan"/>
        </w:rPr>
        <w:t xml:space="preserve">, </w:t>
      </w:r>
      <w:r w:rsidRPr="00BD0D8F">
        <w:rPr>
          <w:rStyle w:val="Emphasis"/>
          <w:sz w:val="24"/>
          <w:highlight w:val="cyan"/>
        </w:rPr>
        <w:t>local media owners</w:t>
      </w:r>
      <w:r w:rsidRPr="006B5EAE">
        <w:t xml:space="preserve">. </w:t>
      </w:r>
      <w:r w:rsidRPr="006B5EAE">
        <w:rPr>
          <w:rStyle w:val="StyleUnderline"/>
        </w:rPr>
        <w:t xml:space="preserve">This </w:t>
      </w:r>
      <w:r w:rsidRPr="006B5EAE">
        <w:rPr>
          <w:rStyle w:val="StyleUnderline"/>
          <w:highlight w:val="yellow"/>
        </w:rPr>
        <w:t>ensures</w:t>
      </w:r>
      <w:r w:rsidRPr="006B5EAE">
        <w:rPr>
          <w:rStyle w:val="StyleUnderline"/>
        </w:rPr>
        <w:t xml:space="preserve"> that </w:t>
      </w:r>
      <w:r w:rsidRPr="006B5EAE">
        <w:rPr>
          <w:rStyle w:val="Emphasis"/>
          <w:highlight w:val="yellow"/>
        </w:rPr>
        <w:t>as many</w:t>
      </w:r>
      <w:r w:rsidRPr="006B5EAE">
        <w:rPr>
          <w:rStyle w:val="Emphasis"/>
        </w:rPr>
        <w:t xml:space="preserve"> people’s </w:t>
      </w:r>
      <w:r w:rsidRPr="006B5EAE">
        <w:rPr>
          <w:rStyle w:val="Emphasis"/>
          <w:highlight w:val="yellow"/>
        </w:rPr>
        <w:t>voices as possible</w:t>
      </w:r>
      <w:r w:rsidRPr="006B5EAE">
        <w:rPr>
          <w:highlight w:val="yellow"/>
        </w:rPr>
        <w:t xml:space="preserve"> </w:t>
      </w:r>
      <w:r w:rsidRPr="006B5EAE">
        <w:rPr>
          <w:rStyle w:val="StyleUnderline"/>
          <w:highlight w:val="yellow"/>
        </w:rPr>
        <w:t>are</w:t>
      </w:r>
      <w:r w:rsidRPr="006B5EAE">
        <w:rPr>
          <w:highlight w:val="yellow"/>
        </w:rPr>
        <w:t xml:space="preserve"> </w:t>
      </w:r>
      <w:r w:rsidRPr="006B5EAE">
        <w:rPr>
          <w:rStyle w:val="Emphasis"/>
          <w:highlight w:val="yellow"/>
        </w:rPr>
        <w:t>heard</w:t>
      </w:r>
      <w:r w:rsidRPr="006B5EAE">
        <w:rPr>
          <w:highlight w:val="yellow"/>
        </w:rPr>
        <w:t xml:space="preserve">, </w:t>
      </w:r>
      <w:r w:rsidRPr="006B5EAE">
        <w:rPr>
          <w:rStyle w:val="StyleUnderline"/>
        </w:rPr>
        <w:t xml:space="preserve">and that </w:t>
      </w:r>
      <w:r w:rsidRPr="006B5EAE">
        <w:rPr>
          <w:rStyle w:val="Emphasis"/>
        </w:rPr>
        <w:t xml:space="preserve">those in charge </w:t>
      </w:r>
      <w:r w:rsidRPr="006B5EAE">
        <w:rPr>
          <w:rStyle w:val="StyleUnderline"/>
        </w:rPr>
        <w:t xml:space="preserve">of media outlets are more likely to be </w:t>
      </w:r>
      <w:r w:rsidRPr="006B5EAE">
        <w:rPr>
          <w:rStyle w:val="Emphasis"/>
        </w:rPr>
        <w:t>locally based</w:t>
      </w:r>
      <w:r w:rsidRPr="006B5EAE">
        <w:rPr>
          <w:rStyle w:val="StyleUnderline"/>
        </w:rPr>
        <w:t xml:space="preserve"> and </w:t>
      </w:r>
      <w:r w:rsidRPr="006B5EAE">
        <w:rPr>
          <w:rStyle w:val="Emphasis"/>
        </w:rPr>
        <w:t>familiar</w:t>
      </w:r>
      <w:r w:rsidRPr="006B5EAE">
        <w:rPr>
          <w:rStyle w:val="StyleUnderline"/>
        </w:rPr>
        <w:t xml:space="preserve"> with</w:t>
      </w:r>
      <w:r w:rsidRPr="006B5EAE">
        <w:t xml:space="preserve"> </w:t>
      </w:r>
      <w:r w:rsidRPr="006B5EAE">
        <w:rPr>
          <w:rStyle w:val="StyleUnderline"/>
        </w:rPr>
        <w:t>their</w:t>
      </w:r>
      <w:r w:rsidRPr="006B5EAE">
        <w:t xml:space="preserve"> areas and </w:t>
      </w:r>
      <w:r w:rsidRPr="006B5EAE">
        <w:rPr>
          <w:rStyle w:val="Emphasis"/>
        </w:rPr>
        <w:t>communities</w:t>
      </w:r>
      <w:r w:rsidRPr="006B5EAE">
        <w:t xml:space="preserve">. </w:t>
      </w:r>
      <w:r w:rsidRPr="006B5EAE">
        <w:rPr>
          <w:rStyle w:val="Emphasis"/>
          <w:highlight w:val="yellow"/>
        </w:rPr>
        <w:t>However</w:t>
      </w:r>
      <w:r w:rsidRPr="006B5EAE">
        <w:t xml:space="preserve">, </w:t>
      </w:r>
      <w:r w:rsidRPr="006B5EAE">
        <w:rPr>
          <w:rStyle w:val="StyleUnderline"/>
        </w:rPr>
        <w:t xml:space="preserve">the </w:t>
      </w:r>
      <w:r w:rsidRPr="006B5EAE">
        <w:rPr>
          <w:rStyle w:val="Emphasis"/>
          <w:highlight w:val="yellow"/>
        </w:rPr>
        <w:t>consolidation</w:t>
      </w:r>
      <w:r w:rsidRPr="006B5EAE">
        <w:rPr>
          <w:rStyle w:val="StyleUnderline"/>
        </w:rPr>
        <w:t xml:space="preserve"> of</w:t>
      </w:r>
      <w:r w:rsidRPr="006B5EAE">
        <w:t xml:space="preserve"> </w:t>
      </w:r>
      <w:r w:rsidRPr="006B5EAE">
        <w:rPr>
          <w:rStyle w:val="Emphasis"/>
        </w:rPr>
        <w:t>media conglomerates</w:t>
      </w:r>
      <w:r w:rsidRPr="006B5EAE">
        <w:t xml:space="preserve"> </w:t>
      </w:r>
      <w:r w:rsidRPr="006B5EAE">
        <w:rPr>
          <w:rStyle w:val="StyleUnderline"/>
        </w:rPr>
        <w:t xml:space="preserve">over </w:t>
      </w:r>
      <w:r w:rsidRPr="006B5EAE">
        <w:rPr>
          <w:rStyle w:val="Emphasis"/>
        </w:rPr>
        <w:t>recent history</w:t>
      </w:r>
      <w:r w:rsidRPr="006B5EAE">
        <w:rPr>
          <w:rStyle w:val="StyleUnderline"/>
        </w:rPr>
        <w:t xml:space="preserve"> has </w:t>
      </w:r>
      <w:r w:rsidRPr="006B5EAE">
        <w:rPr>
          <w:rStyle w:val="StyleUnderline"/>
          <w:highlight w:val="yellow"/>
        </w:rPr>
        <w:t xml:space="preserve">moved us in the </w:t>
      </w:r>
      <w:r w:rsidRPr="006B5EAE">
        <w:rPr>
          <w:rStyle w:val="Emphasis"/>
          <w:highlight w:val="yellow"/>
        </w:rPr>
        <w:t>opposite direction</w:t>
      </w:r>
      <w:r w:rsidRPr="006B5EAE">
        <w:rPr>
          <w:rStyle w:val="Emphasis"/>
        </w:rPr>
        <w:t>.</w:t>
      </w:r>
      <w:r>
        <w:rPr>
          <w:rStyle w:val="Emphasis"/>
        </w:rPr>
        <w:t xml:space="preserve"> </w:t>
      </w:r>
    </w:p>
    <w:p w14:paraId="38C76884" w14:textId="77777777" w:rsidR="00297780" w:rsidRDefault="00297780" w:rsidP="00297780">
      <w:pPr>
        <w:pStyle w:val="Heading3"/>
      </w:pPr>
      <w:r>
        <w:t>AT: Polarization---1NC</w:t>
      </w:r>
    </w:p>
    <w:p w14:paraId="55016046" w14:textId="77777777" w:rsidR="00297780" w:rsidRDefault="00297780" w:rsidP="00297780">
      <w:pPr>
        <w:pStyle w:val="Heading4"/>
      </w:pPr>
      <w:r>
        <w:t>No reason now is key---it’s been happening for decades.</w:t>
      </w:r>
    </w:p>
    <w:p w14:paraId="30D752D8" w14:textId="77777777" w:rsidR="00297780" w:rsidRDefault="00297780" w:rsidP="00297780"/>
    <w:p w14:paraId="4F91F425" w14:textId="77777777" w:rsidR="00297780" w:rsidRDefault="00297780" w:rsidP="00297780">
      <w:pPr>
        <w:pStyle w:val="Heading4"/>
      </w:pPr>
      <w:r>
        <w:t xml:space="preserve">Doesn’t solve misinformation---Trump supporters who think the election was stolen will not change their mind amid reading their conservative newspaper! The national, big media is more prone to care about facts. </w:t>
      </w:r>
    </w:p>
    <w:p w14:paraId="2D501AD1" w14:textId="77777777" w:rsidR="00297780" w:rsidRPr="00204976" w:rsidRDefault="00297780" w:rsidP="00297780"/>
    <w:p w14:paraId="75218290" w14:textId="77777777" w:rsidR="00297780" w:rsidRPr="006B5EAE" w:rsidRDefault="00297780" w:rsidP="00297780">
      <w:pPr>
        <w:pStyle w:val="Heading4"/>
      </w:pPr>
      <w:r>
        <w:t xml:space="preserve">The problem is demand, not supply driven. Emory = blue. </w:t>
      </w:r>
    </w:p>
    <w:p w14:paraId="219AC8D3" w14:textId="77777777" w:rsidR="00297780" w:rsidRPr="006B5EAE" w:rsidRDefault="00297780" w:rsidP="00297780">
      <w:r w:rsidRPr="006B5EAE">
        <w:t xml:space="preserve">Gregory J. </w:t>
      </w:r>
      <w:r w:rsidRPr="006B5EAE">
        <w:rPr>
          <w:rStyle w:val="Style13ptBold"/>
        </w:rPr>
        <w:t>Martin and</w:t>
      </w:r>
      <w:r w:rsidRPr="006B5EAE">
        <w:t xml:space="preserve"> Joshua </w:t>
      </w:r>
      <w:r w:rsidRPr="006B5EAE">
        <w:rPr>
          <w:rStyle w:val="Style13ptBold"/>
        </w:rPr>
        <w:t>Mccrain 19</w:t>
      </w:r>
      <w:r w:rsidRPr="006B5EAE">
        <w:t>, Martin is Assistant Professor of Political Economy, PhD student in Emory University's Political Science Department, “Local News and National Politics,” American Political Science Review, Volume 113 Issue 2, 2019, https://www.cambridge.org/core/journals/american-political-science-review/article/local-news-and-national-politics/C8EEA488A777C37C7987964F8F85AEB5</w:t>
      </w:r>
    </w:p>
    <w:p w14:paraId="4A16F987" w14:textId="77777777" w:rsidR="00297780" w:rsidRPr="006B5EAE" w:rsidRDefault="00297780" w:rsidP="00297780">
      <w:pPr>
        <w:rPr>
          <w:rStyle w:val="Emphasis"/>
        </w:rPr>
      </w:pPr>
      <w:r w:rsidRPr="006B5EAE">
        <w:rPr>
          <w:rStyle w:val="Emphasis"/>
          <w:highlight w:val="yellow"/>
        </w:rPr>
        <w:t>Local newspapers</w:t>
      </w:r>
      <w:r w:rsidRPr="006B5EAE">
        <w:rPr>
          <w:highlight w:val="yellow"/>
        </w:rPr>
        <w:t xml:space="preserve"> </w:t>
      </w:r>
      <w:r w:rsidRPr="006B5EAE">
        <w:rPr>
          <w:rStyle w:val="StyleUnderline"/>
          <w:highlight w:val="yellow"/>
        </w:rPr>
        <w:t xml:space="preserve">are in </w:t>
      </w:r>
      <w:r w:rsidRPr="006B5EAE">
        <w:rPr>
          <w:rStyle w:val="Emphasis"/>
          <w:highlight w:val="yellow"/>
        </w:rPr>
        <w:t>decline</w:t>
      </w:r>
      <w:r w:rsidRPr="006B5EAE">
        <w:rPr>
          <w:rStyle w:val="StyleUnderline"/>
        </w:rPr>
        <w:t xml:space="preserve"> in the US, with </w:t>
      </w:r>
      <w:r w:rsidRPr="006B5EAE">
        <w:rPr>
          <w:rStyle w:val="Emphasis"/>
        </w:rPr>
        <w:t>falling readership</w:t>
      </w:r>
      <w:r w:rsidRPr="006B5EAE">
        <w:rPr>
          <w:rStyle w:val="StyleUnderline"/>
        </w:rPr>
        <w:t xml:space="preserve"> and decreasing levels</w:t>
      </w:r>
      <w:r w:rsidRPr="006B5EAE">
        <w:t xml:space="preserve"> </w:t>
      </w:r>
      <w:r w:rsidRPr="006B5EAE">
        <w:rPr>
          <w:rStyle w:val="StyleUnderline"/>
        </w:rPr>
        <w:t xml:space="preserve">of </w:t>
      </w:r>
      <w:r w:rsidRPr="006B5EAE">
        <w:rPr>
          <w:rStyle w:val="Emphasis"/>
        </w:rPr>
        <w:t>newsroom personnel</w:t>
      </w:r>
      <w:r w:rsidRPr="006B5EAE">
        <w:t xml:space="preserve"> (Hayes and Lawless Reference Hayes and Lawless2017; Peterson Reference Peterson2017; Pew Research Center 2016). </w:t>
      </w:r>
      <w:r w:rsidRPr="006B5EAE">
        <w:rPr>
          <w:rStyle w:val="StyleUnderline"/>
          <w:highlight w:val="yellow"/>
        </w:rPr>
        <w:t xml:space="preserve">Given the </w:t>
      </w:r>
      <w:r w:rsidRPr="006B5EAE">
        <w:rPr>
          <w:rStyle w:val="Emphasis"/>
          <w:highlight w:val="yellow"/>
        </w:rPr>
        <w:t>importance</w:t>
      </w:r>
      <w:r w:rsidRPr="006B5EAE">
        <w:rPr>
          <w:rStyle w:val="StyleUnderline"/>
          <w:highlight w:val="yellow"/>
        </w:rPr>
        <w:t xml:space="preserve"> of </w:t>
      </w:r>
      <w:r w:rsidRPr="006B5EAE">
        <w:rPr>
          <w:rStyle w:val="Emphasis"/>
          <w:highlight w:val="yellow"/>
        </w:rPr>
        <w:t>news</w:t>
      </w:r>
      <w:r w:rsidRPr="006B5EAE">
        <w:rPr>
          <w:rStyle w:val="Emphasis"/>
        </w:rPr>
        <w:t xml:space="preserve"> coverage</w:t>
      </w:r>
      <w:r w:rsidRPr="006B5EAE">
        <w:t xml:space="preserve"> </w:t>
      </w:r>
      <w:r w:rsidRPr="006B5EAE">
        <w:rPr>
          <w:rStyle w:val="StyleUnderline"/>
          <w:highlight w:val="yellow"/>
        </w:rPr>
        <w:t>in driving</w:t>
      </w:r>
      <w:r w:rsidRPr="006B5EAE">
        <w:rPr>
          <w:rStyle w:val="StyleUnderline"/>
        </w:rPr>
        <w:t xml:space="preserve"> </w:t>
      </w:r>
      <w:r w:rsidRPr="006B5EAE">
        <w:rPr>
          <w:rStyle w:val="Emphasis"/>
        </w:rPr>
        <w:t>citizen engagement</w:t>
      </w:r>
      <w:r w:rsidRPr="006B5EAE">
        <w:t xml:space="preserve"> </w:t>
      </w:r>
      <w:r w:rsidRPr="006B5EAE">
        <w:rPr>
          <w:rStyle w:val="StyleUnderline"/>
        </w:rPr>
        <w:t xml:space="preserve">in </w:t>
      </w:r>
      <w:r w:rsidRPr="006B5EAE">
        <w:rPr>
          <w:rStyle w:val="Emphasis"/>
          <w:highlight w:val="yellow"/>
        </w:rPr>
        <w:t>politics</w:t>
      </w:r>
      <w:r w:rsidRPr="006B5EAE">
        <w:t xml:space="preserve"> </w:t>
      </w:r>
      <w:r w:rsidRPr="006B5EAE">
        <w:rPr>
          <w:rStyle w:val="StyleUnderline"/>
        </w:rPr>
        <w:t>and in allowing citizens to hold their</w:t>
      </w:r>
      <w:r w:rsidRPr="006B5EAE">
        <w:t xml:space="preserve"> </w:t>
      </w:r>
      <w:r w:rsidRPr="006B5EAE">
        <w:rPr>
          <w:rStyle w:val="Emphasis"/>
        </w:rPr>
        <w:t>elected officials accountable</w:t>
      </w:r>
      <w:r w:rsidRPr="006B5EAE">
        <w:t xml:space="preserve"> (Hayes and Lawless Reference Hayes and Lawless2015; Hopkins and Pettingill Reference Hopkins and Pettingill2015; Shaker Reference Shaker2014; Snyder and Strömberg Reference Snyder and Strömberg2010), </w:t>
      </w:r>
      <w:r w:rsidRPr="006B5EAE">
        <w:rPr>
          <w:rStyle w:val="StyleUnderline"/>
          <w:highlight w:val="yellow"/>
        </w:rPr>
        <w:t>this</w:t>
      </w:r>
      <w:r w:rsidRPr="006B5EAE">
        <w:rPr>
          <w:rStyle w:val="StyleUnderline"/>
        </w:rPr>
        <w:t xml:space="preserve"> trend </w:t>
      </w:r>
      <w:r w:rsidRPr="006B5EAE">
        <w:rPr>
          <w:rStyle w:val="StyleUnderline"/>
          <w:highlight w:val="yellow"/>
        </w:rPr>
        <w:t>is</w:t>
      </w:r>
      <w:r w:rsidRPr="006B5EAE">
        <w:rPr>
          <w:rStyle w:val="StyleUnderline"/>
        </w:rPr>
        <w:t xml:space="preserve"> </w:t>
      </w:r>
      <w:r w:rsidRPr="006B5EAE">
        <w:rPr>
          <w:rStyle w:val="Emphasis"/>
          <w:highlight w:val="yellow"/>
        </w:rPr>
        <w:t>worrisome</w:t>
      </w:r>
      <w:r w:rsidRPr="006B5EAE">
        <w:t xml:space="preserve">. </w:t>
      </w:r>
      <w:r w:rsidRPr="006B5EAE">
        <w:rPr>
          <w:rStyle w:val="Emphasis"/>
        </w:rPr>
        <w:t>Economic changes</w:t>
      </w:r>
      <w:r w:rsidRPr="006B5EAE">
        <w:rPr>
          <w:rStyle w:val="StyleUnderline"/>
        </w:rPr>
        <w:t xml:space="preserve"> in the </w:t>
      </w:r>
      <w:r w:rsidRPr="006B5EAE">
        <w:rPr>
          <w:rStyle w:val="Emphasis"/>
        </w:rPr>
        <w:t>production of news</w:t>
      </w:r>
      <w:r w:rsidRPr="006B5EAE">
        <w:t xml:space="preserve"> and greater national competition in the news market </w:t>
      </w:r>
      <w:r w:rsidRPr="006B5EAE">
        <w:rPr>
          <w:rStyle w:val="StyleUnderline"/>
        </w:rPr>
        <w:t xml:space="preserve">could potentially be imposing </w:t>
      </w:r>
      <w:r w:rsidRPr="006B5EAE">
        <w:rPr>
          <w:rStyle w:val="Emphasis"/>
        </w:rPr>
        <w:t>negative externalities</w:t>
      </w:r>
      <w:r w:rsidRPr="006B5EAE">
        <w:t xml:space="preserve"> </w:t>
      </w:r>
      <w:r w:rsidRPr="006B5EAE">
        <w:rPr>
          <w:rStyle w:val="StyleUnderline"/>
        </w:rPr>
        <w:t xml:space="preserve">on the </w:t>
      </w:r>
      <w:r w:rsidRPr="006B5EAE">
        <w:rPr>
          <w:rStyle w:val="Emphasis"/>
        </w:rPr>
        <w:t>quality</w:t>
      </w:r>
      <w:r w:rsidRPr="006B5EAE">
        <w:rPr>
          <w:rStyle w:val="StyleUnderline"/>
        </w:rPr>
        <w:t xml:space="preserve"> of </w:t>
      </w:r>
      <w:r w:rsidRPr="006B5EAE">
        <w:rPr>
          <w:rStyle w:val="Emphasis"/>
        </w:rPr>
        <w:t>local political information</w:t>
      </w:r>
      <w:r w:rsidRPr="006B5EAE">
        <w:rPr>
          <w:rStyle w:val="StyleUnderline"/>
        </w:rPr>
        <w:t xml:space="preserve"> available to citizens and </w:t>
      </w:r>
      <w:r w:rsidRPr="006B5EAE">
        <w:rPr>
          <w:rStyle w:val="Emphasis"/>
        </w:rPr>
        <w:t>consequently</w:t>
      </w:r>
      <w:r w:rsidRPr="006B5EAE">
        <w:rPr>
          <w:rStyle w:val="StyleUnderline"/>
        </w:rPr>
        <w:t xml:space="preserve"> on the </w:t>
      </w:r>
      <w:r w:rsidRPr="006B5EAE">
        <w:rPr>
          <w:rStyle w:val="Emphasis"/>
        </w:rPr>
        <w:t>performance</w:t>
      </w:r>
      <w:r w:rsidRPr="006B5EAE">
        <w:rPr>
          <w:rStyle w:val="StyleUnderline"/>
        </w:rPr>
        <w:t xml:space="preserve"> of</w:t>
      </w:r>
      <w:r w:rsidRPr="006B5EAE">
        <w:rPr>
          <w:rStyle w:val="Emphasis"/>
        </w:rPr>
        <w:t xml:space="preserve"> local governments.</w:t>
      </w:r>
    </w:p>
    <w:p w14:paraId="6E6F96B1" w14:textId="77777777" w:rsidR="00297780" w:rsidRPr="006B5EAE" w:rsidRDefault="00297780" w:rsidP="00297780">
      <w:r w:rsidRPr="004B4F1F">
        <w:rPr>
          <w:highlight w:val="cyan"/>
        </w:rPr>
        <w:t>On the other hand, it is also possible that declines in local coverage are primarily demand- rather than supply-driven. In an age of increasing nationalization of elections</w:t>
      </w:r>
      <w:r w:rsidRPr="006B5EAE">
        <w:t xml:space="preserve"> (Abramowitz and Webster Reference Abramowitz and Webster2016; Hopkins Reference Hopkins2018; Jacobson Reference Jacobson2015), </w:t>
      </w:r>
      <w:r w:rsidRPr="004B4F1F">
        <w:rPr>
          <w:highlight w:val="cyan"/>
        </w:rPr>
        <w:t>dedicated coverage of local politics may no longer be as valuable to citizens as it once was.</w:t>
      </w:r>
      <w:r w:rsidRPr="006B5EAE">
        <w:t xml:space="preserve"> The more closely do local elected officials’ positions align with those of their national party, the more does information about national party leaders suffice for most readers’ purposes and the less incremental value is there in coverage of local figures. The long-term decline in local coverage may thus simply reflect adaptation by the news industry as a whole to changes in audience tastes for political information (e.g., Mullainathan and Shleifer Reference Mullainathan and Shleifer2005).</w:t>
      </w:r>
    </w:p>
    <w:p w14:paraId="49F4FEA9" w14:textId="77777777" w:rsidR="00297780" w:rsidRPr="006B5EAE" w:rsidRDefault="00297780" w:rsidP="00297780">
      <w:r w:rsidRPr="004B4F1F">
        <w:rPr>
          <w:highlight w:val="cyan"/>
        </w:rPr>
        <w:t>Changes in news distribution technologies may be accelerating the influence of such demand-side shifts.</w:t>
      </w:r>
      <w:r w:rsidRPr="006B5EAE">
        <w:t xml:space="preserve"> The modern news environment, characterized by a proliferation of choices available to news consumers through broadband internet and cable television (Arceneaux and Johnson Reference Arceneaux and Johnson2013; Hindman Reference Hindman2009), plausibly expands the role of consumer demand in determining news content relative to the late-twentieth century period of dominance by print newspapers and broadcast TV. Whereas a 1970s news reader unhappy with her city paper’s local focus and seeking more national coverage would have had limited and relatively high-cost alternatives, today’s news reader can easily access a wide variety of national sources for low or no cost.</w:t>
      </w:r>
    </w:p>
    <w:p w14:paraId="56DA64B2" w14:textId="77777777" w:rsidR="00297780" w:rsidRPr="006B5EAE" w:rsidRDefault="00297780" w:rsidP="00297780">
      <w:r w:rsidRPr="006B5EAE">
        <w:t>This greater opportunity for news consumers to choose their favored sources that modern news media affords has led to a second kind of concern: that proliferation of media choice will lead to increased ideological or partisan polarization of content (Lelkes, Sood, and Iyengar Reference Lelkes, Sood and Iyengar2017; Prior Reference Prior2007). Evidence from cable news shows that the cable news channels’ content has in fact polarized over the past decade and a half (Martin and Yurukoglu Reference Martin and Yurukoglu2017). The emergence of highly partisan misinformation or “fake news” on social media in the 2016 presidential election (Allcott and Gentzkow Reference Allcott and Gentzkow2017; Guess, Nyhan, and Reifler Reference Guess, Nyhan and Reifler2018) demonstrates that a more extreme version of the same phenomenon is present in online news as well.</w:t>
      </w:r>
    </w:p>
    <w:p w14:paraId="1355EF90" w14:textId="77777777" w:rsidR="00297780" w:rsidRPr="006B5EAE" w:rsidRDefault="00297780" w:rsidP="00297780">
      <w:r w:rsidRPr="006B5EAE">
        <w:t xml:space="preserve">In this paper, </w:t>
      </w:r>
      <w:r w:rsidRPr="006B5EAE">
        <w:rPr>
          <w:rStyle w:val="StyleUnderline"/>
          <w:highlight w:val="yellow"/>
        </w:rPr>
        <w:t>we present ev</w:t>
      </w:r>
      <w:r w:rsidRPr="006B5EAE">
        <w:rPr>
          <w:rStyle w:val="StyleUnderline"/>
        </w:rPr>
        <w:t xml:space="preserve">idence </w:t>
      </w:r>
      <w:r w:rsidRPr="006B5EAE">
        <w:rPr>
          <w:rStyle w:val="StyleUnderline"/>
          <w:highlight w:val="yellow"/>
        </w:rPr>
        <w:t xml:space="preserve">on the </w:t>
      </w:r>
      <w:r w:rsidRPr="006B5EAE">
        <w:rPr>
          <w:rStyle w:val="Emphasis"/>
          <w:highlight w:val="yellow"/>
        </w:rPr>
        <w:t>underlying cause</w:t>
      </w:r>
      <w:r w:rsidRPr="006B5EAE">
        <w:rPr>
          <w:rStyle w:val="StyleUnderline"/>
          <w:highlight w:val="yellow"/>
        </w:rPr>
        <w:t xml:space="preserve"> of</w:t>
      </w:r>
      <w:r w:rsidRPr="006B5EAE">
        <w:rPr>
          <w:rStyle w:val="StyleUnderline"/>
        </w:rPr>
        <w:t xml:space="preserve"> these trends toward the</w:t>
      </w:r>
      <w:r w:rsidRPr="006B5EAE">
        <w:t xml:space="preserve"> </w:t>
      </w:r>
      <w:r w:rsidRPr="006B5EAE">
        <w:rPr>
          <w:rStyle w:val="Emphasis"/>
          <w:highlight w:val="yellow"/>
        </w:rPr>
        <w:t>nationalization</w:t>
      </w:r>
      <w:r w:rsidRPr="006B5EAE">
        <w:rPr>
          <w:highlight w:val="yellow"/>
        </w:rPr>
        <w:t xml:space="preserve"> </w:t>
      </w:r>
      <w:r w:rsidRPr="006B5EAE">
        <w:rPr>
          <w:rStyle w:val="StyleUnderline"/>
          <w:highlight w:val="yellow"/>
        </w:rPr>
        <w:t>and</w:t>
      </w:r>
      <w:r w:rsidRPr="006B5EAE">
        <w:rPr>
          <w:highlight w:val="yellow"/>
        </w:rPr>
        <w:t xml:space="preserve"> </w:t>
      </w:r>
      <w:r w:rsidRPr="006B5EAE">
        <w:rPr>
          <w:rStyle w:val="Emphasis"/>
          <w:highlight w:val="yellow"/>
        </w:rPr>
        <w:t>polarization</w:t>
      </w:r>
      <w:r w:rsidRPr="006B5EAE">
        <w:rPr>
          <w:highlight w:val="yellow"/>
        </w:rPr>
        <w:t xml:space="preserve"> </w:t>
      </w:r>
      <w:r w:rsidRPr="006B5EAE">
        <w:rPr>
          <w:rStyle w:val="StyleUnderline"/>
          <w:highlight w:val="yellow"/>
        </w:rPr>
        <w:t xml:space="preserve">of </w:t>
      </w:r>
      <w:r w:rsidRPr="006B5EAE">
        <w:rPr>
          <w:rStyle w:val="Emphasis"/>
          <w:highlight w:val="yellow"/>
        </w:rPr>
        <w:t>politics coverage</w:t>
      </w:r>
      <w:r w:rsidRPr="006B5EAE">
        <w:rPr>
          <w:highlight w:val="yellow"/>
        </w:rPr>
        <w:t xml:space="preserve">, </w:t>
      </w:r>
      <w:r w:rsidRPr="006B5EAE">
        <w:rPr>
          <w:rStyle w:val="StyleUnderline"/>
          <w:highlight w:val="yellow"/>
        </w:rPr>
        <w:t>using a</w:t>
      </w:r>
      <w:r w:rsidRPr="006B5EAE">
        <w:rPr>
          <w:rStyle w:val="StyleUnderline"/>
        </w:rPr>
        <w:t xml:space="preserve">n extensive </w:t>
      </w:r>
      <w:r w:rsidRPr="006B5EAE">
        <w:rPr>
          <w:rStyle w:val="StyleUnderline"/>
          <w:highlight w:val="yellow"/>
        </w:rPr>
        <w:t>data set</w:t>
      </w:r>
      <w:r w:rsidRPr="006B5EAE">
        <w:rPr>
          <w:rStyle w:val="StyleUnderline"/>
        </w:rPr>
        <w:t xml:space="preserve"> of local</w:t>
      </w:r>
      <w:r w:rsidRPr="006B5EAE">
        <w:t xml:space="preserve"> television </w:t>
      </w:r>
      <w:r w:rsidRPr="006B5EAE">
        <w:rPr>
          <w:rStyle w:val="StyleUnderline"/>
        </w:rPr>
        <w:t>news</w:t>
      </w:r>
      <w:r w:rsidRPr="006B5EAE">
        <w:t xml:space="preserve"> broadcasts. Local TV news has large audiences, with viewership on the order of 25 million viewers per night in the aggregate (Pew Research Center 2017).Footnote1 We analyze the content and viewership of 743 local news stations over the latter two-thirds of 2017, a period that saw the acquisition of a set of local television stations by a large conglomerate owner, the Sinclair Broadcast Group.</w:t>
      </w:r>
    </w:p>
    <w:p w14:paraId="62D41431" w14:textId="77777777" w:rsidR="00297780" w:rsidRPr="006B5EAE" w:rsidRDefault="00297780" w:rsidP="00297780">
      <w:r w:rsidRPr="006B5EAE">
        <w:t xml:space="preserve">We measure news program content using a topic model fit to more than 7.4 million transcript segments from this period. </w:t>
      </w:r>
      <w:r w:rsidRPr="006B5EAE">
        <w:rPr>
          <w:rStyle w:val="StyleUnderline"/>
        </w:rPr>
        <w:t xml:space="preserve">Using a differences-in-differences design </w:t>
      </w:r>
      <w:r w:rsidRPr="006B5EAE">
        <w:rPr>
          <w:rStyle w:val="StyleUnderline"/>
          <w:highlight w:val="yellow"/>
        </w:rPr>
        <w:t>that</w:t>
      </w:r>
      <w:r w:rsidRPr="006B5EAE">
        <w:rPr>
          <w:rStyle w:val="StyleUnderline"/>
        </w:rPr>
        <w:t xml:space="preserve"> </w:t>
      </w:r>
      <w:r w:rsidRPr="006B5EAE">
        <w:rPr>
          <w:rStyle w:val="Emphasis"/>
          <w:highlight w:val="yellow"/>
        </w:rPr>
        <w:t>compares</w:t>
      </w:r>
      <w:r w:rsidRPr="006B5EAE">
        <w:rPr>
          <w:rStyle w:val="StyleUnderline"/>
        </w:rPr>
        <w:t xml:space="preserve"> the </w:t>
      </w:r>
      <w:r w:rsidRPr="006B5EAE">
        <w:rPr>
          <w:rStyle w:val="Emphasis"/>
          <w:highlight w:val="yellow"/>
        </w:rPr>
        <w:t>Sinclair-acquired stations</w:t>
      </w:r>
      <w:r w:rsidRPr="006B5EAE">
        <w:rPr>
          <w:rStyle w:val="StyleUnderline"/>
          <w:highlight w:val="yellow"/>
        </w:rPr>
        <w:t xml:space="preserve"> with </w:t>
      </w:r>
      <w:r w:rsidRPr="006B5EAE">
        <w:rPr>
          <w:rStyle w:val="Emphasis"/>
          <w:highlight w:val="yellow"/>
        </w:rPr>
        <w:t>other stations</w:t>
      </w:r>
      <w:r w:rsidRPr="006B5EAE">
        <w:rPr>
          <w:rStyle w:val="StyleUnderline"/>
        </w:rPr>
        <w:t xml:space="preserve"> operating in the </w:t>
      </w:r>
      <w:r w:rsidRPr="006B5EAE">
        <w:rPr>
          <w:rStyle w:val="Emphasis"/>
        </w:rPr>
        <w:t>same markets</w:t>
      </w:r>
      <w:r w:rsidRPr="006B5EAE">
        <w:t xml:space="preserve">, </w:t>
      </w:r>
      <w:r w:rsidRPr="006B5EAE">
        <w:rPr>
          <w:rStyle w:val="StyleUnderline"/>
          <w:highlight w:val="yellow"/>
        </w:rPr>
        <w:t>we find</w:t>
      </w:r>
      <w:r w:rsidRPr="006B5EAE">
        <w:rPr>
          <w:rStyle w:val="StyleUnderline"/>
        </w:rPr>
        <w:t xml:space="preserve"> that the </w:t>
      </w:r>
      <w:r w:rsidRPr="006B5EAE">
        <w:rPr>
          <w:rStyle w:val="Emphasis"/>
          <w:highlight w:val="yellow"/>
        </w:rPr>
        <w:t>acquisition</w:t>
      </w:r>
      <w:r w:rsidRPr="006B5EAE">
        <w:t xml:space="preserve"> </w:t>
      </w:r>
      <w:r w:rsidRPr="006B5EAE">
        <w:rPr>
          <w:rStyle w:val="StyleUnderline"/>
          <w:highlight w:val="yellow"/>
        </w:rPr>
        <w:t>led to</w:t>
      </w:r>
      <w:r w:rsidRPr="006B5EAE">
        <w:rPr>
          <w:rStyle w:val="StyleUnderline"/>
        </w:rPr>
        <w:t xml:space="preserve"> a roughly </w:t>
      </w:r>
      <w:r w:rsidRPr="006B5EAE">
        <w:rPr>
          <w:rStyle w:val="Emphasis"/>
        </w:rPr>
        <w:t xml:space="preserve">three percentage point </w:t>
      </w:r>
      <w:r w:rsidRPr="006B5EAE">
        <w:rPr>
          <w:rStyle w:val="Emphasis"/>
          <w:highlight w:val="yellow"/>
        </w:rPr>
        <w:t>increase</w:t>
      </w:r>
      <w:r w:rsidRPr="006B5EAE">
        <w:rPr>
          <w:rStyle w:val="StyleUnderline"/>
        </w:rPr>
        <w:t xml:space="preserve"> </w:t>
      </w:r>
      <w:r w:rsidRPr="006B5EAE">
        <w:rPr>
          <w:rStyle w:val="StyleUnderline"/>
          <w:highlight w:val="yellow"/>
        </w:rPr>
        <w:t>in</w:t>
      </w:r>
      <w:r w:rsidRPr="006B5EAE">
        <w:rPr>
          <w:rStyle w:val="StyleUnderline"/>
        </w:rPr>
        <w:t xml:space="preserve"> the share of programming devoted to </w:t>
      </w:r>
      <w:r w:rsidRPr="006B5EAE">
        <w:rPr>
          <w:rStyle w:val="StyleUnderline"/>
          <w:highlight w:val="yellow"/>
        </w:rPr>
        <w:t xml:space="preserve">coverage of </w:t>
      </w:r>
      <w:r w:rsidRPr="006B5EAE">
        <w:rPr>
          <w:rStyle w:val="Emphasis"/>
          <w:highlight w:val="yellow"/>
        </w:rPr>
        <w:t>national politics</w:t>
      </w:r>
      <w:r w:rsidRPr="006B5EAE">
        <w:t xml:space="preserve">, a roughly </w:t>
      </w:r>
      <w:r w:rsidRPr="006B5EAE">
        <w:rPr>
          <w:rStyle w:val="Emphasis"/>
        </w:rPr>
        <w:t xml:space="preserve">25% increase </w:t>
      </w:r>
      <w:r w:rsidRPr="006B5EAE">
        <w:rPr>
          <w:rStyle w:val="StyleUnderline"/>
        </w:rPr>
        <w:t xml:space="preserve">relative to the </w:t>
      </w:r>
      <w:r w:rsidRPr="006B5EAE">
        <w:rPr>
          <w:rStyle w:val="Emphasis"/>
        </w:rPr>
        <w:t>average level</w:t>
      </w:r>
      <w:r w:rsidRPr="006B5EAE">
        <w:t xml:space="preserve"> </w:t>
      </w:r>
      <w:r w:rsidRPr="006B5EAE">
        <w:rPr>
          <w:rStyle w:val="StyleUnderline"/>
        </w:rPr>
        <w:t>in the sample</w:t>
      </w:r>
      <w:r w:rsidRPr="006B5EAE">
        <w:t xml:space="preserve">. Furthermore, </w:t>
      </w:r>
      <w:r w:rsidRPr="006B5EAE">
        <w:rPr>
          <w:rStyle w:val="StyleUnderline"/>
        </w:rPr>
        <w:t>this</w:t>
      </w:r>
      <w:r w:rsidRPr="006B5EAE">
        <w:t xml:space="preserve"> increase </w:t>
      </w:r>
      <w:r w:rsidRPr="006B5EAE">
        <w:rPr>
          <w:rStyle w:val="StyleUnderline"/>
        </w:rPr>
        <w:t>came</w:t>
      </w:r>
      <w:r w:rsidRPr="006B5EAE">
        <w:t xml:space="preserve"> largely </w:t>
      </w:r>
      <w:r w:rsidRPr="006B5EAE">
        <w:rPr>
          <w:rStyle w:val="StyleUnderline"/>
          <w:highlight w:val="yellow"/>
        </w:rPr>
        <w:t>at the</w:t>
      </w:r>
      <w:r w:rsidRPr="006B5EAE">
        <w:rPr>
          <w:highlight w:val="yellow"/>
        </w:rPr>
        <w:t xml:space="preserve"> </w:t>
      </w:r>
      <w:r w:rsidRPr="006B5EAE">
        <w:rPr>
          <w:rStyle w:val="Emphasis"/>
          <w:highlight w:val="yellow"/>
        </w:rPr>
        <w:t>expense</w:t>
      </w:r>
      <w:r w:rsidRPr="006B5EAE">
        <w:rPr>
          <w:rStyle w:val="StyleUnderline"/>
          <w:highlight w:val="yellow"/>
        </w:rPr>
        <w:t xml:space="preserve"> of</w:t>
      </w:r>
      <w:r w:rsidRPr="006B5EAE">
        <w:rPr>
          <w:rStyle w:val="StyleUnderline"/>
        </w:rPr>
        <w:t xml:space="preserve"> coverage of </w:t>
      </w:r>
      <w:r w:rsidRPr="006B5EAE">
        <w:rPr>
          <w:rStyle w:val="Emphasis"/>
          <w:highlight w:val="yellow"/>
        </w:rPr>
        <w:t>local</w:t>
      </w:r>
      <w:r w:rsidRPr="006B5EAE">
        <w:rPr>
          <w:rStyle w:val="Emphasis"/>
        </w:rPr>
        <w:t xml:space="preserve"> politics</w:t>
      </w:r>
      <w:r w:rsidRPr="006B5EAE">
        <w:rPr>
          <w:rStyle w:val="StyleUnderline"/>
        </w:rPr>
        <w:t xml:space="preserve">. We also find that text-based measures of </w:t>
      </w:r>
      <w:r w:rsidRPr="006B5EAE">
        <w:rPr>
          <w:rStyle w:val="Emphasis"/>
          <w:highlight w:val="yellow"/>
        </w:rPr>
        <w:t>ideological slant</w:t>
      </w:r>
      <w:r w:rsidRPr="006B5EAE">
        <w:t xml:space="preserve"> (Gentzkow and Shapiro Reference Gentzkow and Shapiro2010) </w:t>
      </w:r>
      <w:r w:rsidRPr="006B5EAE">
        <w:rPr>
          <w:rStyle w:val="StyleUnderline"/>
          <w:highlight w:val="yellow"/>
        </w:rPr>
        <w:t xml:space="preserve">shifted to the </w:t>
      </w:r>
      <w:r w:rsidRPr="006B5EAE">
        <w:rPr>
          <w:rStyle w:val="Emphasis"/>
          <w:highlight w:val="yellow"/>
        </w:rPr>
        <w:t>right</w:t>
      </w:r>
      <w:r w:rsidRPr="006B5EAE">
        <w:rPr>
          <w:rStyle w:val="StyleUnderline"/>
        </w:rPr>
        <w:t xml:space="preserve"> at </w:t>
      </w:r>
      <w:r w:rsidRPr="006B5EAE">
        <w:rPr>
          <w:rStyle w:val="Emphasis"/>
        </w:rPr>
        <w:t>Sinclair-acquired stations</w:t>
      </w:r>
      <w:r w:rsidRPr="006B5EAE">
        <w:t xml:space="preserve"> </w:t>
      </w:r>
      <w:r w:rsidRPr="006B5EAE">
        <w:rPr>
          <w:rStyle w:val="StyleUnderline"/>
        </w:rPr>
        <w:t xml:space="preserve">following the </w:t>
      </w:r>
      <w:r w:rsidRPr="006B5EAE">
        <w:rPr>
          <w:rStyle w:val="Emphasis"/>
        </w:rPr>
        <w:t>acquisition</w:t>
      </w:r>
      <w:r w:rsidRPr="006B5EAE">
        <w:t xml:space="preserve">, relative to other stations in the same market.Footnote2 </w:t>
      </w:r>
      <w:r w:rsidRPr="006B5EAE">
        <w:rPr>
          <w:rStyle w:val="StyleUnderline"/>
        </w:rPr>
        <w:t xml:space="preserve">The </w:t>
      </w:r>
      <w:r w:rsidRPr="006B5EAE">
        <w:rPr>
          <w:rStyle w:val="Emphasis"/>
        </w:rPr>
        <w:t>magnitude</w:t>
      </w:r>
      <w:r w:rsidRPr="006B5EAE">
        <w:rPr>
          <w:rStyle w:val="StyleUnderline"/>
        </w:rPr>
        <w:t xml:space="preserve"> of the ideological</w:t>
      </w:r>
      <w:r w:rsidRPr="006B5EAE">
        <w:t xml:space="preserve"> </w:t>
      </w:r>
      <w:r w:rsidRPr="006B5EAE">
        <w:rPr>
          <w:rStyle w:val="StyleUnderline"/>
        </w:rPr>
        <w:t>shift induced</w:t>
      </w:r>
      <w:r w:rsidRPr="006B5EAE">
        <w:t xml:space="preserve"> following the Sinclair acquisition </w:t>
      </w:r>
      <w:r w:rsidRPr="006B5EAE">
        <w:rPr>
          <w:rStyle w:val="StyleUnderline"/>
        </w:rPr>
        <w:t xml:space="preserve">is equivalent to approximately </w:t>
      </w:r>
      <w:r w:rsidRPr="006B5EAE">
        <w:rPr>
          <w:rStyle w:val="Emphasis"/>
        </w:rPr>
        <w:t>one standard deviation</w:t>
      </w:r>
      <w:r w:rsidRPr="006B5EAE">
        <w:t xml:space="preserve"> </w:t>
      </w:r>
      <w:r w:rsidRPr="006B5EAE">
        <w:rPr>
          <w:rStyle w:val="StyleUnderline"/>
        </w:rPr>
        <w:t>of the cross-station ideological distribution</w:t>
      </w:r>
      <w:r w:rsidRPr="006B5EAE">
        <w:t>.</w:t>
      </w:r>
    </w:p>
    <w:p w14:paraId="7D17946F" w14:textId="77777777" w:rsidR="00297780" w:rsidRPr="006B5EAE" w:rsidRDefault="00297780" w:rsidP="00297780">
      <w:r w:rsidRPr="006B5EAE">
        <w:t>Using the same differences-in-differences design, we also measure the change in viewership attributable to the change in ownership. Consistent with a supply-driven story, the differences-in-differences estimate of short-term viewership changes at the Sinclair-acquired stations is negative, though small enough to be statistically indistinguishable from zero. The shifts toward more right leaning slant and more national politics coverage do not appear to have gained these stations additional viewers. If anything, viewers prefer the more locally focused and ideologically neutral coverage to the more nationally focused and ideologically conservative coverage: The existing Sinclair stations acquired prior to 2017 see significantly lower viewership for their news broadcasts compared with other stations operating in the same market, paying a ratings penalty of about one percentage point. Nonetheless, there are very clear economies of scale for a conglomerate owner in covering national as opposed to local politics, thanks to the ability to distribute the same content in multiple markets.Footnote3 Given that the ratings penalty we document is fairly small, it seems likely that these cost efficiencies dominate in Sinclair’s calculus. This finding is in contrast to demand-side explanations for changes in news content, which predict that news outlets cater their content to viewers’ preferences (Hamilton Reference Hamilton2004; Mullainathan and Shleifer Reference Mullainathan and Shleifer2005).</w:t>
      </w:r>
    </w:p>
    <w:p w14:paraId="0CA6511A" w14:textId="77777777" w:rsidR="00297780" w:rsidRPr="006B5EAE" w:rsidRDefault="00297780" w:rsidP="00297780">
      <w:r w:rsidRPr="006B5EAE">
        <w:rPr>
          <w:rStyle w:val="StyleUnderline"/>
        </w:rPr>
        <w:t xml:space="preserve">These results are </w:t>
      </w:r>
      <w:r w:rsidRPr="006B5EAE">
        <w:rPr>
          <w:rStyle w:val="Emphasis"/>
        </w:rPr>
        <w:t>a flip side</w:t>
      </w:r>
      <w:r w:rsidRPr="006B5EAE">
        <w:t xml:space="preserve"> </w:t>
      </w:r>
      <w:r w:rsidRPr="006B5EAE">
        <w:rPr>
          <w:rStyle w:val="StyleUnderline"/>
        </w:rPr>
        <w:t>of the coin to George and Waldfogel’s</w:t>
      </w:r>
      <w:r w:rsidRPr="006B5EAE">
        <w:t xml:space="preserve"> (Reference George and Waldfogel2006) </w:t>
      </w:r>
      <w:r w:rsidRPr="006B5EAE">
        <w:rPr>
          <w:rStyle w:val="StyleUnderline"/>
        </w:rPr>
        <w:t xml:space="preserve">finding that the </w:t>
      </w:r>
      <w:r w:rsidRPr="006B5EAE">
        <w:rPr>
          <w:rStyle w:val="Emphasis"/>
        </w:rPr>
        <w:t>entry</w:t>
      </w:r>
      <w:r w:rsidRPr="006B5EAE">
        <w:rPr>
          <w:rStyle w:val="StyleUnderline"/>
        </w:rPr>
        <w:t xml:space="preserve"> of a </w:t>
      </w:r>
      <w:r w:rsidRPr="006B5EAE">
        <w:rPr>
          <w:rStyle w:val="Emphasis"/>
        </w:rPr>
        <w:t>national competitor</w:t>
      </w:r>
      <w:r w:rsidRPr="006B5EAE">
        <w:t xml:space="preserve"> (the New York Times) </w:t>
      </w:r>
      <w:r w:rsidRPr="006B5EAE">
        <w:rPr>
          <w:rStyle w:val="StyleUnderline"/>
        </w:rPr>
        <w:t xml:space="preserve">into </w:t>
      </w:r>
      <w:r w:rsidRPr="006B5EAE">
        <w:rPr>
          <w:rStyle w:val="Emphasis"/>
        </w:rPr>
        <w:t>local newspaper markets</w:t>
      </w:r>
      <w:r w:rsidRPr="006B5EAE">
        <w:t xml:space="preserve"> </w:t>
      </w:r>
      <w:r w:rsidRPr="006B5EAE">
        <w:rPr>
          <w:rStyle w:val="StyleUnderline"/>
        </w:rPr>
        <w:t xml:space="preserve">led local incumbent papers to </w:t>
      </w:r>
      <w:r w:rsidRPr="006B5EAE">
        <w:rPr>
          <w:rStyle w:val="Emphasis"/>
        </w:rPr>
        <w:t>focus more</w:t>
      </w:r>
      <w:r w:rsidRPr="006B5EAE">
        <w:rPr>
          <w:rStyle w:val="StyleUnderline"/>
        </w:rPr>
        <w:t xml:space="preserve"> on their</w:t>
      </w:r>
      <w:r w:rsidRPr="006B5EAE">
        <w:t xml:space="preserve"> </w:t>
      </w:r>
      <w:r w:rsidRPr="006B5EAE">
        <w:rPr>
          <w:rStyle w:val="Emphasis"/>
        </w:rPr>
        <w:t>comparative advantage</w:t>
      </w:r>
      <w:r w:rsidRPr="006B5EAE">
        <w:t xml:space="preserve"> </w:t>
      </w:r>
      <w:r w:rsidRPr="006B5EAE">
        <w:rPr>
          <w:rStyle w:val="StyleUnderline"/>
        </w:rPr>
        <w:t xml:space="preserve">in </w:t>
      </w:r>
      <w:r w:rsidRPr="006B5EAE">
        <w:rPr>
          <w:rStyle w:val="Emphasis"/>
        </w:rPr>
        <w:t>local coverage</w:t>
      </w:r>
      <w:r w:rsidRPr="006B5EAE">
        <w:rPr>
          <w:rStyle w:val="StyleUnderline"/>
        </w:rPr>
        <w:t>, and</w:t>
      </w:r>
      <w:r w:rsidRPr="006B5EAE">
        <w:t xml:space="preserve"> </w:t>
      </w:r>
      <w:r w:rsidRPr="006B5EAE">
        <w:rPr>
          <w:rStyle w:val="StyleUnderline"/>
        </w:rPr>
        <w:t>Gentzkow, Shapiro, and Sinkinson’s</w:t>
      </w:r>
      <w:r w:rsidRPr="006B5EAE">
        <w:t xml:space="preserve"> (Reference Gentzkow, Shapiro and Sinkinson2014) </w:t>
      </w:r>
      <w:r w:rsidRPr="006B5EAE">
        <w:rPr>
          <w:rStyle w:val="StyleUnderline"/>
        </w:rPr>
        <w:t xml:space="preserve">finding that </w:t>
      </w:r>
      <w:r w:rsidRPr="006B5EAE">
        <w:rPr>
          <w:rStyle w:val="Emphasis"/>
          <w:highlight w:val="yellow"/>
        </w:rPr>
        <w:t>greater newspaper</w:t>
      </w:r>
      <w:r w:rsidRPr="006B5EAE">
        <w:rPr>
          <w:rStyle w:val="Emphasis"/>
        </w:rPr>
        <w:t xml:space="preserve"> </w:t>
      </w:r>
      <w:r w:rsidRPr="006B5EAE">
        <w:rPr>
          <w:rStyle w:val="Emphasis"/>
          <w:highlight w:val="yellow"/>
        </w:rPr>
        <w:t>competition</w:t>
      </w:r>
      <w:r w:rsidRPr="006B5EAE">
        <w:rPr>
          <w:highlight w:val="yellow"/>
        </w:rPr>
        <w:t xml:space="preserve"> </w:t>
      </w:r>
      <w:r w:rsidRPr="006B5EAE">
        <w:rPr>
          <w:rStyle w:val="StyleUnderline"/>
          <w:highlight w:val="yellow"/>
        </w:rPr>
        <w:t>is associated with</w:t>
      </w:r>
      <w:r w:rsidRPr="006B5EAE">
        <w:rPr>
          <w:rStyle w:val="StyleUnderline"/>
        </w:rPr>
        <w:t xml:space="preserve"> </w:t>
      </w:r>
      <w:r w:rsidRPr="006B5EAE">
        <w:rPr>
          <w:rStyle w:val="Emphasis"/>
        </w:rPr>
        <w:t xml:space="preserve">greater </w:t>
      </w:r>
      <w:r w:rsidRPr="006B5EAE">
        <w:rPr>
          <w:rStyle w:val="Emphasis"/>
          <w:highlight w:val="yellow"/>
        </w:rPr>
        <w:t>ideological diversity</w:t>
      </w:r>
      <w:r w:rsidRPr="006B5EAE">
        <w:t xml:space="preserve">. </w:t>
      </w:r>
      <w:r w:rsidRPr="006B5EAE">
        <w:rPr>
          <w:rStyle w:val="Emphasis"/>
          <w:highlight w:val="yellow"/>
        </w:rPr>
        <w:t>Acquisition</w:t>
      </w:r>
      <w:r w:rsidRPr="006B5EAE">
        <w:rPr>
          <w:rStyle w:val="StyleUnderline"/>
        </w:rPr>
        <w:t xml:space="preserve"> of the </w:t>
      </w:r>
      <w:r w:rsidRPr="006B5EAE">
        <w:rPr>
          <w:rStyle w:val="Emphasis"/>
        </w:rPr>
        <w:t>existing local outlets</w:t>
      </w:r>
      <w:r w:rsidRPr="006B5EAE">
        <w:t xml:space="preserve"> </w:t>
      </w:r>
      <w:r w:rsidRPr="006B5EAE">
        <w:rPr>
          <w:rStyle w:val="StyleUnderline"/>
          <w:highlight w:val="yellow"/>
        </w:rPr>
        <w:t xml:space="preserve">by a </w:t>
      </w:r>
      <w:r w:rsidRPr="006B5EAE">
        <w:rPr>
          <w:rStyle w:val="Emphasis"/>
          <w:highlight w:val="yellow"/>
        </w:rPr>
        <w:t>national conglomerate</w:t>
      </w:r>
      <w:r w:rsidRPr="006B5EAE">
        <w:rPr>
          <w:rStyle w:val="StyleUnderline"/>
        </w:rPr>
        <w:t xml:space="preserve"> produces the </w:t>
      </w:r>
      <w:r w:rsidRPr="006B5EAE">
        <w:rPr>
          <w:rStyle w:val="Emphasis"/>
        </w:rPr>
        <w:t>opposite impact</w:t>
      </w:r>
      <w:r w:rsidRPr="006B5EAE">
        <w:t xml:space="preserve"> </w:t>
      </w:r>
      <w:r w:rsidRPr="006B5EAE">
        <w:rPr>
          <w:rStyle w:val="StyleUnderline"/>
        </w:rPr>
        <w:t xml:space="preserve">on coverage relative to entry by a new, separately owned national outlet. A </w:t>
      </w:r>
      <w:r w:rsidRPr="006B5EAE">
        <w:rPr>
          <w:rStyle w:val="Emphasis"/>
        </w:rPr>
        <w:t>conglomerate owner</w:t>
      </w:r>
      <w:r w:rsidRPr="006B5EAE">
        <w:t xml:space="preserve"> </w:t>
      </w:r>
      <w:r w:rsidRPr="006B5EAE">
        <w:rPr>
          <w:rStyle w:val="StyleUnderline"/>
        </w:rPr>
        <w:t xml:space="preserve">can </w:t>
      </w:r>
      <w:r w:rsidRPr="006B5EAE">
        <w:rPr>
          <w:rStyle w:val="Emphasis"/>
        </w:rPr>
        <w:t>reduce production costs</w:t>
      </w:r>
      <w:r w:rsidRPr="006B5EAE">
        <w:t xml:space="preserve">, perhaps dramatically, </w:t>
      </w:r>
      <w:r w:rsidRPr="006B5EAE">
        <w:rPr>
          <w:rStyle w:val="StyleUnderline"/>
        </w:rPr>
        <w:t xml:space="preserve">by </w:t>
      </w:r>
      <w:r w:rsidRPr="006B5EAE">
        <w:rPr>
          <w:rStyle w:val="Emphasis"/>
          <w:highlight w:val="yellow"/>
        </w:rPr>
        <w:t>substitut</w:t>
      </w:r>
      <w:r w:rsidRPr="006B5EAE">
        <w:rPr>
          <w:rStyle w:val="Emphasis"/>
        </w:rPr>
        <w:t>ing</w:t>
      </w:r>
      <w:r w:rsidRPr="006B5EAE">
        <w:rPr>
          <w:rStyle w:val="StyleUnderline"/>
        </w:rPr>
        <w:t xml:space="preserve"> </w:t>
      </w:r>
      <w:r w:rsidRPr="006B5EAE">
        <w:rPr>
          <w:rStyle w:val="Emphasis"/>
        </w:rPr>
        <w:t>nationally focused</w:t>
      </w:r>
      <w:r w:rsidRPr="006B5EAE">
        <w:rPr>
          <w:rStyle w:val="StyleUnderline"/>
        </w:rPr>
        <w:t xml:space="preserve"> and</w:t>
      </w:r>
      <w:r w:rsidRPr="006B5EAE">
        <w:t xml:space="preserve"> </w:t>
      </w:r>
      <w:r w:rsidRPr="006B5EAE">
        <w:rPr>
          <w:rStyle w:val="Emphasis"/>
          <w:highlight w:val="yellow"/>
        </w:rPr>
        <w:t>ideologically unified content</w:t>
      </w:r>
      <w:r w:rsidRPr="006B5EAE">
        <w:t xml:space="preserve"> </w:t>
      </w:r>
      <w:r w:rsidRPr="006B5EAE">
        <w:rPr>
          <w:rStyle w:val="StyleUnderline"/>
        </w:rPr>
        <w:t xml:space="preserve">produced in a </w:t>
      </w:r>
      <w:r w:rsidRPr="006B5EAE">
        <w:rPr>
          <w:rStyle w:val="Emphasis"/>
        </w:rPr>
        <w:t>single studio</w:t>
      </w:r>
      <w:r w:rsidRPr="006B5EAE">
        <w:rPr>
          <w:rStyle w:val="StyleUnderline"/>
        </w:rPr>
        <w:t xml:space="preserve"> </w:t>
      </w:r>
      <w:r w:rsidRPr="006B5EAE">
        <w:rPr>
          <w:rStyle w:val="StyleUnderline"/>
          <w:highlight w:val="yellow"/>
        </w:rPr>
        <w:t>for</w:t>
      </w:r>
      <w:r w:rsidRPr="006B5EAE">
        <w:rPr>
          <w:rStyle w:val="StyleUnderline"/>
        </w:rPr>
        <w:t xml:space="preserve"> </w:t>
      </w:r>
      <w:r w:rsidRPr="006B5EAE">
        <w:rPr>
          <w:rStyle w:val="Emphasis"/>
          <w:highlight w:val="yellow"/>
        </w:rPr>
        <w:t>locally focused</w:t>
      </w:r>
      <w:r w:rsidRPr="006B5EAE">
        <w:t xml:space="preserve"> </w:t>
      </w:r>
      <w:r w:rsidRPr="006B5EAE">
        <w:rPr>
          <w:rStyle w:val="StyleUnderline"/>
          <w:highlight w:val="yellow"/>
        </w:rPr>
        <w:t>and</w:t>
      </w:r>
      <w:r w:rsidRPr="006B5EAE">
        <w:t xml:space="preserve"> </w:t>
      </w:r>
      <w:r w:rsidRPr="006B5EAE">
        <w:rPr>
          <w:rStyle w:val="Emphasis"/>
          <w:highlight w:val="yellow"/>
        </w:rPr>
        <w:t>ideologically diverse content</w:t>
      </w:r>
      <w:r w:rsidRPr="006B5EAE">
        <w:t xml:space="preserve"> </w:t>
      </w:r>
      <w:r w:rsidRPr="006B5EAE">
        <w:rPr>
          <w:rStyle w:val="StyleUnderline"/>
        </w:rPr>
        <w:t xml:space="preserve">produced by </w:t>
      </w:r>
      <w:r w:rsidRPr="006B5EAE">
        <w:rPr>
          <w:rStyle w:val="Emphasis"/>
        </w:rPr>
        <w:t>many</w:t>
      </w:r>
      <w:r w:rsidRPr="006B5EAE">
        <w:rPr>
          <w:rStyle w:val="StyleUnderline"/>
        </w:rPr>
        <w:t xml:space="preserve"> </w:t>
      </w:r>
      <w:r w:rsidRPr="006B5EAE">
        <w:rPr>
          <w:rStyle w:val="Emphasis"/>
        </w:rPr>
        <w:t>local journalists</w:t>
      </w:r>
      <w:r w:rsidRPr="006B5EAE">
        <w:t>. Even if viewers would prefer locally tailored politics content, the fact that politics coverage is bundled with other kinds of content—crime reporting, weather, sports, and so on—that are less affected by consolidation mutes the demand response.</w:t>
      </w:r>
    </w:p>
    <w:p w14:paraId="6381FFC6" w14:textId="77777777" w:rsidR="00297780" w:rsidRPr="00204976" w:rsidRDefault="00297780" w:rsidP="00297780">
      <w:pPr>
        <w:rPr>
          <w:u w:val="single"/>
        </w:rPr>
      </w:pPr>
      <w:r w:rsidRPr="006B5EAE">
        <w:t xml:space="preserve">Taken together, </w:t>
      </w:r>
      <w:r w:rsidRPr="006B5EAE">
        <w:rPr>
          <w:rStyle w:val="StyleUnderline"/>
        </w:rPr>
        <w:t xml:space="preserve">our results contribute to the growing literature showing that </w:t>
      </w:r>
      <w:r w:rsidRPr="006B5EAE">
        <w:rPr>
          <w:rStyle w:val="Emphasis"/>
        </w:rPr>
        <w:t>supply-side forces</w:t>
      </w:r>
      <w:r w:rsidRPr="006B5EAE">
        <w:t xml:space="preserve"> </w:t>
      </w:r>
      <w:r w:rsidRPr="006B5EAE">
        <w:rPr>
          <w:rStyle w:val="StyleUnderline"/>
        </w:rPr>
        <w:t xml:space="preserve">in the market for news </w:t>
      </w:r>
      <w:r w:rsidRPr="006B5EAE">
        <w:rPr>
          <w:rStyle w:val="StyleUnderline"/>
          <w:highlight w:val="yellow"/>
        </w:rPr>
        <w:t xml:space="preserve">have </w:t>
      </w:r>
      <w:r w:rsidRPr="006B5EAE">
        <w:rPr>
          <w:rStyle w:val="Emphasis"/>
          <w:highlight w:val="yellow"/>
        </w:rPr>
        <w:t>real consequences</w:t>
      </w:r>
      <w:r w:rsidRPr="006B5EAE">
        <w:rPr>
          <w:rStyle w:val="StyleUnderline"/>
        </w:rPr>
        <w:t xml:space="preserve"> both </w:t>
      </w:r>
      <w:r w:rsidRPr="006B5EAE">
        <w:rPr>
          <w:rStyle w:val="StyleUnderline"/>
          <w:highlight w:val="yellow"/>
        </w:rPr>
        <w:t>for</w:t>
      </w:r>
      <w:r w:rsidRPr="006B5EAE">
        <w:rPr>
          <w:rStyle w:val="StyleUnderline"/>
        </w:rPr>
        <w:t xml:space="preserve"> the </w:t>
      </w:r>
      <w:r w:rsidRPr="006B5EAE">
        <w:rPr>
          <w:rStyle w:val="Emphasis"/>
        </w:rPr>
        <w:t>political content</w:t>
      </w:r>
      <w:r w:rsidRPr="006B5EAE">
        <w:rPr>
          <w:rStyle w:val="StyleUnderline"/>
        </w:rPr>
        <w:t xml:space="preserve"> of</w:t>
      </w:r>
      <w:r w:rsidRPr="006B5EAE">
        <w:t xml:space="preserve"> </w:t>
      </w:r>
      <w:r w:rsidRPr="006B5EAE">
        <w:rPr>
          <w:rStyle w:val="StyleUnderline"/>
        </w:rPr>
        <w:t>news</w:t>
      </w:r>
      <w:r w:rsidRPr="006B5EAE">
        <w:t xml:space="preserve"> (</w:t>
      </w:r>
      <w:r w:rsidRPr="006B5EAE">
        <w:rPr>
          <w:rStyle w:val="StyleUnderline"/>
        </w:rPr>
        <w:t xml:space="preserve">such as the coverage of </w:t>
      </w:r>
      <w:r w:rsidRPr="006B5EAE">
        <w:rPr>
          <w:rStyle w:val="Emphasis"/>
          <w:highlight w:val="yellow"/>
        </w:rPr>
        <w:t>campaigns</w:t>
      </w:r>
      <w:r w:rsidRPr="006B5EAE">
        <w:t xml:space="preserve">, </w:t>
      </w:r>
      <w:r w:rsidRPr="006B5EAE">
        <w:rPr>
          <w:rStyle w:val="Emphasis"/>
        </w:rPr>
        <w:t>candidates</w:t>
      </w:r>
      <w:r w:rsidRPr="006B5EAE">
        <w:t xml:space="preserve">, </w:t>
      </w:r>
      <w:r w:rsidRPr="006B5EAE">
        <w:rPr>
          <w:rStyle w:val="StyleUnderline"/>
        </w:rPr>
        <w:t>and</w:t>
      </w:r>
      <w:r w:rsidRPr="006B5EAE">
        <w:t xml:space="preserve"> </w:t>
      </w:r>
      <w:r w:rsidRPr="006B5EAE">
        <w:rPr>
          <w:rStyle w:val="Emphasis"/>
        </w:rPr>
        <w:t xml:space="preserve">salient </w:t>
      </w:r>
      <w:r w:rsidRPr="006B5EAE">
        <w:rPr>
          <w:rStyle w:val="Emphasis"/>
          <w:highlight w:val="yellow"/>
        </w:rPr>
        <w:t>issues</w:t>
      </w:r>
      <w:r w:rsidRPr="006B5EAE">
        <w:t xml:space="preserve">; Branton and Dunaway Reference Branton and Dunaway2009; Dunaway and Lawrence Reference Dunaway and Lawrence2015) </w:t>
      </w:r>
      <w:r w:rsidRPr="006B5EAE">
        <w:rPr>
          <w:rStyle w:val="StyleUnderline"/>
          <w:highlight w:val="yellow"/>
        </w:rPr>
        <w:t>and</w:t>
      </w:r>
      <w:r w:rsidRPr="006B5EAE">
        <w:rPr>
          <w:rStyle w:val="StyleUnderline"/>
        </w:rPr>
        <w:t xml:space="preserve"> on </w:t>
      </w:r>
      <w:r w:rsidRPr="006B5EAE">
        <w:rPr>
          <w:rStyle w:val="Emphasis"/>
        </w:rPr>
        <w:t xml:space="preserve">downstream </w:t>
      </w:r>
      <w:r w:rsidRPr="006B5EAE">
        <w:rPr>
          <w:rStyle w:val="Emphasis"/>
          <w:highlight w:val="yellow"/>
        </w:rPr>
        <w:t>election outcomes</w:t>
      </w:r>
      <w:r w:rsidRPr="006B5EAE">
        <w:t xml:space="preserve"> (Archer and Clinton Reference Archer and Clinton2018; Dunaway Reference Dunaway2008; Durante and Knight Reference Durante and Knight2012). </w:t>
      </w:r>
      <w:r w:rsidRPr="006B5EAE">
        <w:rPr>
          <w:rStyle w:val="Emphasis"/>
        </w:rPr>
        <w:t>Media consolidation</w:t>
      </w:r>
      <w:r w:rsidRPr="006B5EAE">
        <w:t xml:space="preserve"> </w:t>
      </w:r>
      <w:r w:rsidRPr="006B5EAE">
        <w:rPr>
          <w:rStyle w:val="StyleUnderline"/>
        </w:rPr>
        <w:t xml:space="preserve">can produce </w:t>
      </w:r>
      <w:r w:rsidRPr="006B5EAE">
        <w:rPr>
          <w:rStyle w:val="Emphasis"/>
        </w:rPr>
        <w:t>cost efficiencies</w:t>
      </w:r>
      <w:r w:rsidRPr="006B5EAE">
        <w:t xml:space="preserve"> in the production of news, </w:t>
      </w:r>
      <w:r w:rsidRPr="006B5EAE">
        <w:rPr>
          <w:rStyle w:val="Emphasis"/>
        </w:rPr>
        <w:t>but</w:t>
      </w:r>
      <w:r w:rsidRPr="006B5EAE">
        <w:t xml:space="preserve"> </w:t>
      </w:r>
      <w:r w:rsidRPr="006B5EAE">
        <w:rPr>
          <w:rStyle w:val="StyleUnderline"/>
        </w:rPr>
        <w:t xml:space="preserve">these efficiencies are </w:t>
      </w:r>
      <w:r w:rsidRPr="006B5EAE">
        <w:rPr>
          <w:rStyle w:val="Emphasis"/>
        </w:rPr>
        <w:t>not neutral</w:t>
      </w:r>
      <w:r w:rsidRPr="006B5EAE">
        <w:rPr>
          <w:rStyle w:val="StyleUnderline"/>
        </w:rPr>
        <w:t xml:space="preserve"> with respect to the </w:t>
      </w:r>
      <w:r w:rsidRPr="006B5EAE">
        <w:rPr>
          <w:rStyle w:val="Emphasis"/>
        </w:rPr>
        <w:t>content</w:t>
      </w:r>
      <w:r w:rsidRPr="006B5EAE">
        <w:rPr>
          <w:rStyle w:val="StyleUnderline"/>
        </w:rPr>
        <w:t xml:space="preserve"> of</w:t>
      </w:r>
      <w:r w:rsidRPr="006B5EAE">
        <w:t xml:space="preserve"> </w:t>
      </w:r>
      <w:r w:rsidRPr="006B5EAE">
        <w:rPr>
          <w:rStyle w:val="Emphasis"/>
        </w:rPr>
        <w:t>news coverage</w:t>
      </w:r>
      <w:r w:rsidRPr="006B5EAE">
        <w:t xml:space="preserve">. </w:t>
      </w:r>
      <w:r w:rsidRPr="006B5EAE">
        <w:rPr>
          <w:rStyle w:val="StyleUnderline"/>
          <w:highlight w:val="yellow"/>
        </w:rPr>
        <w:t>Consolidation</w:t>
      </w:r>
      <w:r w:rsidRPr="006B5EAE">
        <w:rPr>
          <w:rStyle w:val="StyleUnderline"/>
        </w:rPr>
        <w:t xml:space="preserve"> </w:t>
      </w:r>
      <w:r w:rsidRPr="006B5EAE">
        <w:rPr>
          <w:rStyle w:val="Emphasis"/>
          <w:highlight w:val="yellow"/>
        </w:rPr>
        <w:t>changes</w:t>
      </w:r>
      <w:r w:rsidRPr="006B5EAE">
        <w:rPr>
          <w:rStyle w:val="StyleUnderline"/>
        </w:rPr>
        <w:t xml:space="preserve"> the </w:t>
      </w:r>
      <w:r w:rsidRPr="006B5EAE">
        <w:rPr>
          <w:rStyle w:val="Emphasis"/>
          <w:highlight w:val="yellow"/>
        </w:rPr>
        <w:t>incentives</w:t>
      </w:r>
      <w:r w:rsidRPr="006B5EAE">
        <w:rPr>
          <w:rStyle w:val="StyleUnderline"/>
          <w:highlight w:val="yellow"/>
        </w:rPr>
        <w:t xml:space="preserve"> of news</w:t>
      </w:r>
      <w:r w:rsidRPr="006B5EAE">
        <w:t xml:space="preserve"> </w:t>
      </w:r>
      <w:r w:rsidRPr="006B5EAE">
        <w:rPr>
          <w:rStyle w:val="StyleUnderline"/>
          <w:highlight w:val="yellow"/>
        </w:rPr>
        <w:t>providers</w:t>
      </w:r>
      <w:r w:rsidRPr="006B5EAE">
        <w:rPr>
          <w:rStyle w:val="StyleUnderline"/>
        </w:rPr>
        <w:t>, shifting coverage toward the topics that can be distributed in multiple markets</w:t>
      </w:r>
      <w:r w:rsidRPr="006B5EAE">
        <w:t xml:space="preserve"> </w:t>
      </w:r>
      <w:r w:rsidRPr="006B5EAE">
        <w:rPr>
          <w:rStyle w:val="StyleUnderline"/>
        </w:rPr>
        <w:t>rather than</w:t>
      </w:r>
      <w:r w:rsidRPr="006B5EAE">
        <w:t xml:space="preserve"> </w:t>
      </w:r>
      <w:r w:rsidRPr="006B5EAE">
        <w:rPr>
          <w:rStyle w:val="StyleUnderline"/>
        </w:rPr>
        <w:t>those</w:t>
      </w:r>
      <w:r w:rsidRPr="006B5EAE">
        <w:t>—</w:t>
      </w:r>
      <w:r w:rsidRPr="006B5EAE">
        <w:rPr>
          <w:rStyle w:val="StyleUnderline"/>
        </w:rPr>
        <w:t>such as</w:t>
      </w:r>
      <w:r w:rsidRPr="006B5EAE">
        <w:t xml:space="preserve"> </w:t>
      </w:r>
      <w:r w:rsidRPr="006B5EAE">
        <w:rPr>
          <w:rStyle w:val="Emphasis"/>
        </w:rPr>
        <w:t>local politics</w:t>
      </w:r>
      <w:r w:rsidRPr="006B5EAE">
        <w:t>—</w:t>
      </w:r>
      <w:r w:rsidRPr="006B5EAE">
        <w:rPr>
          <w:rStyle w:val="StyleUnderline"/>
        </w:rPr>
        <w:t xml:space="preserve">that are </w:t>
      </w:r>
      <w:r w:rsidRPr="006B5EAE">
        <w:rPr>
          <w:rStyle w:val="Emphasis"/>
        </w:rPr>
        <w:t>market-specific.</w:t>
      </w:r>
      <w:r w:rsidRPr="006B5EAE">
        <w:t xml:space="preserve"> </w:t>
      </w:r>
      <w:r w:rsidRPr="006B5EAE">
        <w:rPr>
          <w:rStyle w:val="Emphasis"/>
        </w:rPr>
        <w:t>Consolidation</w:t>
      </w:r>
      <w:r w:rsidRPr="006B5EAE">
        <w:rPr>
          <w:rStyle w:val="StyleUnderline"/>
        </w:rPr>
        <w:t xml:space="preserve"> among conglomerate owners is also correlated with </w:t>
      </w:r>
      <w:r w:rsidRPr="006B5EAE">
        <w:rPr>
          <w:rStyle w:val="Emphasis"/>
        </w:rPr>
        <w:t>changes</w:t>
      </w:r>
      <w:r w:rsidRPr="006B5EAE">
        <w:rPr>
          <w:rStyle w:val="StyleUnderline"/>
        </w:rPr>
        <w:t xml:space="preserve"> in </w:t>
      </w:r>
      <w:r w:rsidRPr="006B5EAE">
        <w:rPr>
          <w:rStyle w:val="Emphasis"/>
        </w:rPr>
        <w:t>editorial decisions</w:t>
      </w:r>
      <w:r w:rsidRPr="006B5EAE">
        <w:t xml:space="preserve">, </w:t>
      </w:r>
      <w:r w:rsidRPr="006B5EAE">
        <w:rPr>
          <w:rStyle w:val="StyleUnderline"/>
        </w:rPr>
        <w:t xml:space="preserve">where the newly </w:t>
      </w:r>
      <w:r w:rsidRPr="006B5EAE">
        <w:rPr>
          <w:rStyle w:val="StyleUnderline"/>
          <w:highlight w:val="yellow"/>
        </w:rPr>
        <w:t>consolidated outlets</w:t>
      </w:r>
      <w:r w:rsidRPr="006B5EAE">
        <w:rPr>
          <w:rStyle w:val="StyleUnderline"/>
        </w:rPr>
        <w:t xml:space="preserve"> are more likely to </w:t>
      </w:r>
      <w:r w:rsidRPr="006B5EAE">
        <w:rPr>
          <w:rStyle w:val="StyleUnderline"/>
          <w:highlight w:val="yellow"/>
        </w:rPr>
        <w:t>produce</w:t>
      </w:r>
      <w:r w:rsidRPr="006B5EAE">
        <w:rPr>
          <w:rStyle w:val="StyleUnderline"/>
        </w:rPr>
        <w:t xml:space="preserve"> the </w:t>
      </w:r>
      <w:r w:rsidRPr="006B5EAE">
        <w:rPr>
          <w:rStyle w:val="StyleUnderline"/>
          <w:highlight w:val="yellow"/>
        </w:rPr>
        <w:t>content that favors</w:t>
      </w:r>
      <w:r w:rsidRPr="006B5EAE">
        <w:t xml:space="preserve"> </w:t>
      </w:r>
      <w:r w:rsidRPr="006B5EAE">
        <w:rPr>
          <w:rStyle w:val="StyleUnderline"/>
        </w:rPr>
        <w:t xml:space="preserve">the </w:t>
      </w:r>
      <w:r w:rsidRPr="006B5EAE">
        <w:rPr>
          <w:rStyle w:val="Emphasis"/>
        </w:rPr>
        <w:t>political</w:t>
      </w:r>
      <w:r w:rsidRPr="006B5EAE">
        <w:rPr>
          <w:rStyle w:val="StyleUnderline"/>
        </w:rPr>
        <w:t xml:space="preserve"> and</w:t>
      </w:r>
      <w:r w:rsidRPr="006B5EAE">
        <w:t xml:space="preserve"> </w:t>
      </w:r>
      <w:r w:rsidRPr="006B5EAE">
        <w:rPr>
          <w:rStyle w:val="Emphasis"/>
        </w:rPr>
        <w:t>financial interests</w:t>
      </w:r>
      <w:r w:rsidRPr="006B5EAE">
        <w:t xml:space="preserve"> </w:t>
      </w:r>
      <w:r w:rsidRPr="006B5EAE">
        <w:rPr>
          <w:rStyle w:val="StyleUnderline"/>
        </w:rPr>
        <w:t xml:space="preserve">of </w:t>
      </w:r>
      <w:r w:rsidRPr="006B5EAE">
        <w:rPr>
          <w:rStyle w:val="StyleUnderline"/>
          <w:highlight w:val="yellow"/>
        </w:rPr>
        <w:t>their</w:t>
      </w:r>
      <w:r w:rsidRPr="006B5EAE">
        <w:rPr>
          <w:highlight w:val="yellow"/>
        </w:rPr>
        <w:t xml:space="preserve"> </w:t>
      </w:r>
      <w:r w:rsidRPr="006B5EAE">
        <w:rPr>
          <w:rStyle w:val="Emphasis"/>
          <w:highlight w:val="yellow"/>
        </w:rPr>
        <w:t>owners</w:t>
      </w:r>
      <w:r w:rsidRPr="006B5EAE">
        <w:t xml:space="preserve"> (Bailard Reference Bailard2016; Gilens and Hertzman Reference Gilens and Hertzman2000). </w:t>
      </w:r>
      <w:r w:rsidRPr="006B5EAE">
        <w:rPr>
          <w:rStyle w:val="StyleUnderline"/>
        </w:rPr>
        <w:t xml:space="preserve">These content changes influence viewers’ </w:t>
      </w:r>
      <w:r w:rsidRPr="006B5EAE">
        <w:rPr>
          <w:rStyle w:val="Emphasis"/>
        </w:rPr>
        <w:t>available information</w:t>
      </w:r>
      <w:r w:rsidRPr="006B5EAE">
        <w:rPr>
          <w:rStyle w:val="StyleUnderline"/>
        </w:rPr>
        <w:t xml:space="preserve"> about </w:t>
      </w:r>
      <w:r w:rsidRPr="006B5EAE">
        <w:rPr>
          <w:rStyle w:val="Emphasis"/>
        </w:rPr>
        <w:t>local elections</w:t>
      </w:r>
      <w:r w:rsidRPr="006B5EAE">
        <w:rPr>
          <w:rStyle w:val="StyleUnderline"/>
        </w:rPr>
        <w:t xml:space="preserve"> and </w:t>
      </w:r>
      <w:r w:rsidRPr="006B5EAE">
        <w:rPr>
          <w:rStyle w:val="Emphasis"/>
        </w:rPr>
        <w:t>elected officials</w:t>
      </w:r>
      <w:r w:rsidRPr="006B5EAE">
        <w:t xml:space="preserve">, </w:t>
      </w:r>
      <w:r w:rsidRPr="006B5EAE">
        <w:rPr>
          <w:rStyle w:val="StyleUnderline"/>
        </w:rPr>
        <w:t xml:space="preserve">along with the </w:t>
      </w:r>
      <w:r w:rsidRPr="006B5EAE">
        <w:rPr>
          <w:rStyle w:val="Emphasis"/>
        </w:rPr>
        <w:t>ideological slant of news</w:t>
      </w:r>
      <w:r w:rsidRPr="006B5EAE">
        <w:rPr>
          <w:rStyle w:val="StyleUnderline"/>
        </w:rPr>
        <w:t xml:space="preserve"> to</w:t>
      </w:r>
      <w:r w:rsidRPr="006B5EAE">
        <w:t xml:space="preserve"> </w:t>
      </w:r>
      <w:r w:rsidRPr="006B5EAE">
        <w:rPr>
          <w:rStyle w:val="StyleUnderline"/>
        </w:rPr>
        <w:t xml:space="preserve">which they are </w:t>
      </w:r>
      <w:r w:rsidRPr="006B5EAE">
        <w:rPr>
          <w:rStyle w:val="Emphasis"/>
        </w:rPr>
        <w:t>exposed</w:t>
      </w:r>
      <w:r w:rsidRPr="006B5EAE">
        <w:t xml:space="preserve">. As existing research (DellaVigna and Kaplan Reference DellaVigna and Kaplan2007; Snyder and Strömberg Reference Snyder and Strömberg2010) has shown, </w:t>
      </w:r>
      <w:r w:rsidRPr="006B5EAE">
        <w:rPr>
          <w:rStyle w:val="StyleUnderline"/>
        </w:rPr>
        <w:t xml:space="preserve">both dimensions of content are </w:t>
      </w:r>
      <w:r w:rsidRPr="006B5EAE">
        <w:rPr>
          <w:rStyle w:val="Emphasis"/>
        </w:rPr>
        <w:t>consequential</w:t>
      </w:r>
      <w:r w:rsidRPr="006B5EAE">
        <w:rPr>
          <w:rStyle w:val="StyleUnderline"/>
        </w:rPr>
        <w:t xml:space="preserve"> for the </w:t>
      </w:r>
      <w:r w:rsidRPr="006B5EAE">
        <w:rPr>
          <w:rStyle w:val="Emphasis"/>
        </w:rPr>
        <w:t>accountability</w:t>
      </w:r>
      <w:r w:rsidRPr="006B5EAE">
        <w:rPr>
          <w:rStyle w:val="StyleUnderline"/>
        </w:rPr>
        <w:t xml:space="preserve"> and </w:t>
      </w:r>
      <w:r w:rsidRPr="006B5EAE">
        <w:rPr>
          <w:rStyle w:val="Emphasis"/>
        </w:rPr>
        <w:t>preference aggregation functions</w:t>
      </w:r>
      <w:r w:rsidRPr="006B5EAE">
        <w:t xml:space="preserve"> </w:t>
      </w:r>
      <w:r w:rsidRPr="006B5EAE">
        <w:rPr>
          <w:rStyle w:val="StyleUnderline"/>
        </w:rPr>
        <w:t xml:space="preserve">of </w:t>
      </w:r>
      <w:r w:rsidRPr="006B5EAE">
        <w:rPr>
          <w:rStyle w:val="Emphasis"/>
        </w:rPr>
        <w:t>elections</w:t>
      </w:r>
      <w:r w:rsidRPr="006B5EAE">
        <w:rPr>
          <w:rStyle w:val="StyleUnderline"/>
        </w:rPr>
        <w:t>.</w:t>
      </w:r>
    </w:p>
    <w:p w14:paraId="0D3E4B04" w14:textId="77777777" w:rsidR="00297780" w:rsidRDefault="00297780" w:rsidP="00297780">
      <w:pPr>
        <w:pStyle w:val="Heading4"/>
      </w:pPr>
      <w:r>
        <w:t xml:space="preserve">Tons of alt causes---gerrymandering, immigration, the 2 party system, the filibuster all fuel greater polarization. </w:t>
      </w:r>
    </w:p>
    <w:p w14:paraId="3F6A0895" w14:textId="3AB8DF55" w:rsidR="00297780" w:rsidRDefault="00297780" w:rsidP="00297780">
      <w:pPr>
        <w:pStyle w:val="Heading1"/>
      </w:pPr>
      <w:r>
        <w:t>2NC</w:t>
      </w:r>
    </w:p>
    <w:p w14:paraId="5E4076A4" w14:textId="77777777" w:rsidR="00297780" w:rsidRDefault="00297780" w:rsidP="00297780">
      <w:pPr>
        <w:pStyle w:val="Heading2"/>
      </w:pPr>
      <w:r>
        <w:t>T CWS</w:t>
      </w:r>
    </w:p>
    <w:p w14:paraId="6A14481E" w14:textId="77777777" w:rsidR="00297780" w:rsidRPr="00425A73" w:rsidRDefault="00297780" w:rsidP="00297780">
      <w:pPr>
        <w:pStyle w:val="Heading3"/>
        <w:rPr>
          <w:rFonts w:cs="Arial"/>
        </w:rPr>
      </w:pPr>
      <w:r w:rsidRPr="00425A73">
        <w:rPr>
          <w:rFonts w:cs="Arial"/>
        </w:rPr>
        <w:t>Overview---2NC</w:t>
      </w:r>
    </w:p>
    <w:p w14:paraId="271F9F3C" w14:textId="77777777" w:rsidR="00297780" w:rsidRDefault="00297780" w:rsidP="00297780">
      <w:pPr>
        <w:pStyle w:val="Heading4"/>
        <w:rPr>
          <w:rFonts w:cs="Arial"/>
        </w:rPr>
      </w:pPr>
      <w:r>
        <w:rPr>
          <w:rFonts w:cs="Arial"/>
        </w:rPr>
        <w:t xml:space="preserve">They don’t meet---1AC cross ex was clear in that they don’t change the goal of the CWS. </w:t>
      </w:r>
    </w:p>
    <w:p w14:paraId="032C8FB3" w14:textId="77777777" w:rsidR="00297780" w:rsidRPr="00425A73" w:rsidRDefault="00297780" w:rsidP="00297780">
      <w:pPr>
        <w:pStyle w:val="Heading4"/>
        <w:rPr>
          <w:rFonts w:cs="Arial"/>
        </w:rPr>
      </w:pPr>
      <w:r w:rsidRPr="00425A73">
        <w:rPr>
          <w:rFonts w:cs="Arial"/>
        </w:rPr>
        <w:t xml:space="preserve">CWS is the consistent </w:t>
      </w:r>
      <w:r w:rsidRPr="00425A73">
        <w:rPr>
          <w:rFonts w:cs="Arial"/>
          <w:u w:val="single"/>
        </w:rPr>
        <w:t>goal</w:t>
      </w:r>
      <w:r w:rsidRPr="00425A73">
        <w:rPr>
          <w:rFonts w:cs="Arial"/>
        </w:rPr>
        <w:t xml:space="preserve">. </w:t>
      </w:r>
    </w:p>
    <w:p w14:paraId="5F9183C4" w14:textId="77777777" w:rsidR="00297780" w:rsidRPr="00425A73" w:rsidRDefault="00297780" w:rsidP="00297780">
      <w:r w:rsidRPr="00425A73">
        <w:t xml:space="preserve">Elyse </w:t>
      </w:r>
      <w:r w:rsidRPr="00425A73">
        <w:rPr>
          <w:rStyle w:val="Style13ptBold"/>
        </w:rPr>
        <w:t>Dorsey 20</w:t>
      </w:r>
      <w:r w:rsidRPr="00425A73">
        <w:t>. “Antitrust in Retrograde: The Consumer Welfare Standard, Socio-Political Goals, and the Future of Enforcement”. https://gaidigitalreport.com/wp-content/uploads/2020/11/Dorsey-Antitrust-in-Retrograde.pdf</w:t>
      </w:r>
    </w:p>
    <w:p w14:paraId="6C78E9D1" w14:textId="77777777" w:rsidR="00297780" w:rsidRPr="00425A73" w:rsidRDefault="00297780" w:rsidP="00297780">
      <w:pPr>
        <w:rPr>
          <w:sz w:val="16"/>
        </w:rPr>
      </w:pPr>
      <w:r w:rsidRPr="00425A73">
        <w:rPr>
          <w:rStyle w:val="StyleUnderline"/>
          <w:highlight w:val="cyan"/>
        </w:rPr>
        <w:t>Antitrust law</w:t>
      </w:r>
      <w:r w:rsidRPr="00425A73">
        <w:rPr>
          <w:sz w:val="16"/>
          <w:highlight w:val="cyan"/>
        </w:rPr>
        <w:t xml:space="preserve"> </w:t>
      </w:r>
      <w:r w:rsidRPr="00425A73">
        <w:rPr>
          <w:sz w:val="16"/>
        </w:rPr>
        <w:t xml:space="preserve">has largely flourished in the last 40 or so years, having established a newfound sense of self that is both coherent and capable of achieving its ends. It </w:t>
      </w:r>
      <w:r w:rsidRPr="00425A73">
        <w:rPr>
          <w:rStyle w:val="StyleUnderline"/>
          <w:highlight w:val="cyan"/>
        </w:rPr>
        <w:t xml:space="preserve">benefits from </w:t>
      </w:r>
      <w:r w:rsidRPr="00425A73">
        <w:rPr>
          <w:rStyle w:val="StyleUnderline"/>
        </w:rPr>
        <w:t xml:space="preserve">a </w:t>
      </w:r>
      <w:r w:rsidRPr="00425A73">
        <w:rPr>
          <w:rStyle w:val="StyleUnderline"/>
          <w:highlight w:val="cyan"/>
        </w:rPr>
        <w:t xml:space="preserve">longstanding </w:t>
      </w:r>
      <w:r w:rsidRPr="00425A73">
        <w:rPr>
          <w:rStyle w:val="StyleUnderline"/>
        </w:rPr>
        <w:t xml:space="preserve">and nonpartisan </w:t>
      </w:r>
      <w:r w:rsidRPr="00425A73">
        <w:rPr>
          <w:rStyle w:val="StyleUnderline"/>
          <w:highlight w:val="cyan"/>
        </w:rPr>
        <w:t xml:space="preserve">support for the </w:t>
      </w:r>
      <w:r w:rsidRPr="00425A73">
        <w:rPr>
          <w:rStyle w:val="Emphasis"/>
          <w:highlight w:val="cyan"/>
        </w:rPr>
        <w:t>consumer welfare standard</w:t>
      </w:r>
      <w:r w:rsidRPr="00425A73">
        <w:rPr>
          <w:sz w:val="16"/>
        </w:rPr>
        <w:t xml:space="preserve">.65 </w:t>
      </w:r>
      <w:r w:rsidRPr="00425A73">
        <w:rPr>
          <w:rStyle w:val="StyleUnderline"/>
          <w:highlight w:val="cyan"/>
        </w:rPr>
        <w:t xml:space="preserve">The Supreme Court has </w:t>
      </w:r>
      <w:r w:rsidRPr="00425A73">
        <w:rPr>
          <w:rStyle w:val="Emphasis"/>
          <w:highlight w:val="cyan"/>
        </w:rPr>
        <w:t>consistently</w:t>
      </w:r>
      <w:r w:rsidRPr="00425A73">
        <w:rPr>
          <w:sz w:val="16"/>
        </w:rPr>
        <w:t xml:space="preserve">, and on a nonpartisan basis, </w:t>
      </w:r>
      <w:r w:rsidRPr="00425A73">
        <w:rPr>
          <w:rStyle w:val="Emphasis"/>
          <w:highlight w:val="cyan"/>
        </w:rPr>
        <w:t xml:space="preserve">acknowledged </w:t>
      </w:r>
      <w:r w:rsidRPr="00425A73">
        <w:rPr>
          <w:rStyle w:val="Emphasis"/>
        </w:rPr>
        <w:t xml:space="preserve">the economic grounding and </w:t>
      </w:r>
      <w:r w:rsidRPr="00425A73">
        <w:rPr>
          <w:rStyle w:val="Emphasis"/>
          <w:highlight w:val="cyan"/>
        </w:rPr>
        <w:t>consumer welfare goals</w:t>
      </w:r>
      <w:r w:rsidRPr="00425A73">
        <w:rPr>
          <w:rStyle w:val="Emphasis"/>
        </w:rPr>
        <w:t xml:space="preserve"> of the antitrust laws</w:t>
      </w:r>
      <w:r w:rsidRPr="00425A73">
        <w:rPr>
          <w:sz w:val="16"/>
        </w:rPr>
        <w:t xml:space="preserve">.66 </w:t>
      </w:r>
      <w:r w:rsidRPr="00425A73">
        <w:rPr>
          <w:rStyle w:val="StyleUnderline"/>
        </w:rPr>
        <w:t xml:space="preserve">The </w:t>
      </w:r>
      <w:r w:rsidRPr="00425A73">
        <w:rPr>
          <w:rStyle w:val="Emphasis"/>
          <w:highlight w:val="cyan"/>
        </w:rPr>
        <w:t xml:space="preserve">consumer welfare </w:t>
      </w:r>
      <w:r w:rsidRPr="00425A73">
        <w:rPr>
          <w:rStyle w:val="Emphasis"/>
        </w:rPr>
        <w:t>standard</w:t>
      </w:r>
      <w:r w:rsidRPr="00425A73">
        <w:rPr>
          <w:rStyle w:val="StyleUnderline"/>
        </w:rPr>
        <w:t xml:space="preserve"> today thus </w:t>
      </w:r>
      <w:r w:rsidRPr="00425A73">
        <w:rPr>
          <w:rStyle w:val="StyleUnderline"/>
          <w:highlight w:val="cyan"/>
        </w:rPr>
        <w:t xml:space="preserve">serves as a </w:t>
      </w:r>
      <w:r w:rsidRPr="00425A73">
        <w:rPr>
          <w:rStyle w:val="Emphasis"/>
          <w:highlight w:val="cyan"/>
        </w:rPr>
        <w:t xml:space="preserve">common language </w:t>
      </w:r>
      <w:r w:rsidRPr="00425A73">
        <w:rPr>
          <w:rStyle w:val="Emphasis"/>
        </w:rPr>
        <w:t>unifying antitrust cases and analysis</w:t>
      </w:r>
      <w:r w:rsidRPr="00425A73">
        <w:rPr>
          <w:sz w:val="16"/>
        </w:rPr>
        <w:t>. Continued disagreements over original legislative intent have not forestalled this consensus, owing to this and many other benefits (developed below), including increased certainty, clarifying and narrowing the scope of applicable goals to consider, and facilitating the rule of law.67</w:t>
      </w:r>
    </w:p>
    <w:p w14:paraId="75AEF22E" w14:textId="77777777" w:rsidR="00297780" w:rsidRDefault="00297780" w:rsidP="00297780"/>
    <w:p w14:paraId="538DC745" w14:textId="77777777" w:rsidR="00297780" w:rsidRDefault="00297780" w:rsidP="00297780">
      <w:pPr>
        <w:pStyle w:val="Heading4"/>
        <w:rPr>
          <w:rFonts w:cs="Arial"/>
        </w:rPr>
      </w:pPr>
      <w:r w:rsidRPr="00425A73">
        <w:rPr>
          <w:rFonts w:cs="Arial"/>
        </w:rPr>
        <w:t xml:space="preserve">Scope </w:t>
      </w:r>
    </w:p>
    <w:p w14:paraId="012285F3" w14:textId="77777777" w:rsidR="00297780" w:rsidRPr="00425A73" w:rsidRDefault="00297780" w:rsidP="00297780">
      <w:pPr>
        <w:pStyle w:val="Heading4"/>
        <w:rPr>
          <w:rFonts w:cs="Arial"/>
        </w:rPr>
      </w:pPr>
      <w:r>
        <w:rPr>
          <w:rFonts w:cs="Arial"/>
        </w:rPr>
        <w:t xml:space="preserve">1. It </w:t>
      </w:r>
      <w:r w:rsidRPr="00425A73">
        <w:rPr>
          <w:rFonts w:cs="Arial"/>
        </w:rPr>
        <w:t xml:space="preserve">defines what anti-trust law </w:t>
      </w:r>
      <w:r w:rsidRPr="00425A73">
        <w:rPr>
          <w:rFonts w:cs="Arial"/>
          <w:u w:val="single"/>
        </w:rPr>
        <w:t>should be dedicated</w:t>
      </w:r>
      <w:r w:rsidRPr="00425A73">
        <w:rPr>
          <w:rFonts w:cs="Arial"/>
        </w:rPr>
        <w:t xml:space="preserve"> to protect. That scope is </w:t>
      </w:r>
      <w:r w:rsidRPr="00425A73">
        <w:rPr>
          <w:rFonts w:cs="Arial"/>
          <w:u w:val="single"/>
        </w:rPr>
        <w:t>currently defined</w:t>
      </w:r>
      <w:r w:rsidRPr="00425A73">
        <w:rPr>
          <w:rFonts w:cs="Arial"/>
        </w:rPr>
        <w:t xml:space="preserve"> by the consumer welfare standard. That means the affirmative </w:t>
      </w:r>
      <w:r w:rsidRPr="00425A73">
        <w:rPr>
          <w:rFonts w:cs="Arial"/>
          <w:u w:val="single"/>
        </w:rPr>
        <w:t>must change</w:t>
      </w:r>
      <w:r w:rsidRPr="00425A73">
        <w:rPr>
          <w:rFonts w:cs="Arial"/>
        </w:rPr>
        <w:t xml:space="preserve"> the legal standard of consideration so that competition law now has a different policy objective of inequality, environmental effects, or privacy protection </w:t>
      </w:r>
      <w:r w:rsidRPr="00425A73">
        <w:rPr>
          <w:rFonts w:cs="Arial"/>
          <w:u w:val="single"/>
        </w:rPr>
        <w:t>for example</w:t>
      </w:r>
      <w:r w:rsidRPr="00425A73">
        <w:rPr>
          <w:rFonts w:cs="Arial"/>
        </w:rPr>
        <w:t xml:space="preserve">. BUT the plan instead </w:t>
      </w:r>
      <w:r w:rsidRPr="00425A73">
        <w:rPr>
          <w:rFonts w:cs="Arial"/>
          <w:u w:val="single"/>
        </w:rPr>
        <w:t>ENFORCES</w:t>
      </w:r>
      <w:r w:rsidRPr="00425A73">
        <w:rPr>
          <w:rFonts w:cs="Arial"/>
        </w:rPr>
        <w:t xml:space="preserve"> current competition law under the consumer welfare standard, which is a question of </w:t>
      </w:r>
      <w:r w:rsidRPr="00425A73">
        <w:rPr>
          <w:rFonts w:cs="Arial"/>
          <w:u w:val="single"/>
        </w:rPr>
        <w:t>IMPLEMENTATION</w:t>
      </w:r>
      <w:r w:rsidRPr="00425A73">
        <w:rPr>
          <w:rFonts w:cs="Arial"/>
        </w:rPr>
        <w:t xml:space="preserve"> effectiveness NOT </w:t>
      </w:r>
      <w:r w:rsidRPr="00425A73">
        <w:rPr>
          <w:rFonts w:cs="Arial"/>
          <w:u w:val="single"/>
        </w:rPr>
        <w:t>SCOPE</w:t>
      </w:r>
      <w:r w:rsidRPr="00425A73">
        <w:rPr>
          <w:rFonts w:cs="Arial"/>
        </w:rPr>
        <w:t xml:space="preserve">. Only our evidence has an </w:t>
      </w:r>
      <w:r w:rsidRPr="00425A73">
        <w:rPr>
          <w:rFonts w:cs="Arial"/>
          <w:u w:val="single"/>
        </w:rPr>
        <w:t>intent</w:t>
      </w:r>
      <w:r w:rsidRPr="00425A73">
        <w:rPr>
          <w:rFonts w:cs="Arial"/>
        </w:rPr>
        <w:t xml:space="preserve"> to define and </w:t>
      </w:r>
      <w:r w:rsidRPr="00425A73">
        <w:rPr>
          <w:rFonts w:cs="Arial"/>
          <w:u w:val="single"/>
        </w:rPr>
        <w:t>exclude</w:t>
      </w:r>
      <w:r w:rsidRPr="00425A73">
        <w:rPr>
          <w:rFonts w:cs="Arial"/>
        </w:rPr>
        <w:t xml:space="preserve"> theirs with a direct comparison between the </w:t>
      </w:r>
      <w:r w:rsidRPr="00425A73">
        <w:rPr>
          <w:rFonts w:cs="Arial"/>
          <w:u w:val="single"/>
        </w:rPr>
        <w:t>two</w:t>
      </w:r>
      <w:r w:rsidRPr="00425A73">
        <w:rPr>
          <w:rFonts w:cs="Arial"/>
        </w:rPr>
        <w:t xml:space="preserve"> terms. </w:t>
      </w:r>
    </w:p>
    <w:p w14:paraId="247973A0" w14:textId="77777777" w:rsidR="00297780" w:rsidRPr="00425A73" w:rsidRDefault="00297780" w:rsidP="00297780">
      <w:r w:rsidRPr="00425A73">
        <w:t xml:space="preserve"> </w:t>
      </w:r>
    </w:p>
    <w:p w14:paraId="62558B61" w14:textId="77777777" w:rsidR="00297780" w:rsidRPr="00425A73" w:rsidRDefault="00297780" w:rsidP="00297780">
      <w:pPr>
        <w:rPr>
          <w:sz w:val="16"/>
        </w:rPr>
      </w:pPr>
    </w:p>
    <w:p w14:paraId="06D0EDCF" w14:textId="77777777" w:rsidR="00297780" w:rsidRPr="00425A73" w:rsidRDefault="00297780" w:rsidP="00297780">
      <w:pPr>
        <w:pStyle w:val="Heading4"/>
        <w:rPr>
          <w:rFonts w:cs="Arial"/>
        </w:rPr>
      </w:pPr>
      <w:r>
        <w:rPr>
          <w:rFonts w:cs="Arial"/>
        </w:rPr>
        <w:t xml:space="preserve">2. </w:t>
      </w:r>
      <w:r w:rsidRPr="00425A73">
        <w:rPr>
          <w:rFonts w:cs="Arial"/>
        </w:rPr>
        <w:t xml:space="preserve">Scope means </w:t>
      </w:r>
      <w:r w:rsidRPr="00425A73">
        <w:rPr>
          <w:rFonts w:cs="Arial"/>
          <w:u w:val="single"/>
        </w:rPr>
        <w:t>goals</w:t>
      </w:r>
      <w:r w:rsidRPr="00425A73">
        <w:rPr>
          <w:rFonts w:cs="Arial"/>
        </w:rPr>
        <w:t xml:space="preserve"> and </w:t>
      </w:r>
      <w:r w:rsidRPr="00425A73">
        <w:rPr>
          <w:rFonts w:cs="Arial"/>
          <w:u w:val="single"/>
        </w:rPr>
        <w:t>values</w:t>
      </w:r>
      <w:r w:rsidRPr="00425A73">
        <w:rPr>
          <w:rFonts w:cs="Arial"/>
        </w:rPr>
        <w:t xml:space="preserve">. </w:t>
      </w:r>
    </w:p>
    <w:p w14:paraId="183FC6AA" w14:textId="77777777" w:rsidR="00297780" w:rsidRPr="00425A73" w:rsidRDefault="00297780" w:rsidP="00297780">
      <w:r w:rsidRPr="00425A73">
        <w:t xml:space="preserve">Ariel </w:t>
      </w:r>
      <w:r w:rsidRPr="00425A73">
        <w:rPr>
          <w:rStyle w:val="Style13ptBold"/>
        </w:rPr>
        <w:t>Ezrachi 18</w:t>
      </w:r>
      <w:r w:rsidRPr="00425A73">
        <w:t>. Slaughter and May Professor of Competition Law, The University of Oxford. Director, Oxford University Centre for Competition Law and Policy. EU Competition Law Goals and The Digital Economy. “Ezrachi - Goals and the digital economy - Working paper.pdf” https://d1wqtxts1xzle7.cloudfront.net/57115872/Ezrachi_-_Goals_-_Aug_2018-with-cover-page-v2.pdf?Expires=1638214770&amp;Signature=Mpj92d9khmpS0HyzF3CslPfb5dW85lbsqJCFgU7D3GFTj70U5Gmz8RSwdhVHuxhj9i9BowILCRURtQhqIJ7K04JEI63btRTbEl8KxIr46OUPivr09yML6cP3LePcVM91a6QIQCxZHlvD-CWrhFPrhKwhltMKdr2MAeQwKl~C8BcVvhWta42~SbQV5rolyiYlJSdi-Ud4-RMCW6ezyaWhgw3yaulQnnIBg7BvfT04pXgG9Ljo9ZfYx1Y1rJA8B7S~WqSCszmjSrZUoQSPjD8sxw9RuBoJVxBWrXAYIYyF9Fa-df-uhBY24PMlRIMzpOK~xHfcyxo7AQ1pGVd-3rg8QA__&amp;Key-Pair-Id=APKAJLOHF5GGSLRBV4ZA</w:t>
      </w:r>
    </w:p>
    <w:p w14:paraId="61B51E87" w14:textId="77777777" w:rsidR="00297780" w:rsidRPr="00425A73" w:rsidRDefault="00297780" w:rsidP="00297780">
      <w:pPr>
        <w:rPr>
          <w:rStyle w:val="StyleUnderline"/>
        </w:rPr>
      </w:pPr>
      <w:r w:rsidRPr="00425A73">
        <w:rPr>
          <w:sz w:val="16"/>
        </w:rPr>
        <w:t xml:space="preserve">In a rapidly changing economic landscape, the growth and evolution of the digital economy raise competition enforcement challenges at two distinct levels. First, at the practical level, enforcers must confront the added complexity of conducting their assessments in a dynamic environment. The changing economic landscape brings with it inevitable uncertainty as to the nature of competitive pressures, the ability of markets to self-correct, likely harm, efficiencies, and disruptive innovation. Second, </w:t>
      </w:r>
      <w:r w:rsidRPr="00425A73">
        <w:rPr>
          <w:rStyle w:val="StyleUnderline"/>
          <w:highlight w:val="cyan"/>
        </w:rPr>
        <w:t>at the policy level</w:t>
      </w:r>
      <w:r w:rsidRPr="00425A73">
        <w:rPr>
          <w:sz w:val="16"/>
        </w:rPr>
        <w:t xml:space="preserve">, new </w:t>
      </w:r>
      <w:r w:rsidRPr="00425A73">
        <w:rPr>
          <w:rStyle w:val="StyleUnderline"/>
          <w:highlight w:val="cyan"/>
        </w:rPr>
        <w:t>competition dynamics</w:t>
      </w:r>
      <w:r w:rsidRPr="00425A73">
        <w:rPr>
          <w:sz w:val="16"/>
          <w:highlight w:val="cyan"/>
        </w:rPr>
        <w:t xml:space="preserve"> </w:t>
      </w:r>
      <w:r w:rsidRPr="00425A73">
        <w:rPr>
          <w:sz w:val="16"/>
        </w:rPr>
        <w:t xml:space="preserve">in the digital economy </w:t>
      </w:r>
      <w:r w:rsidRPr="00425A73">
        <w:rPr>
          <w:rStyle w:val="StyleUnderline"/>
          <w:highlight w:val="cyan"/>
        </w:rPr>
        <w:t xml:space="preserve">raise questions as to the </w:t>
      </w:r>
      <w:r w:rsidRPr="00425A73">
        <w:rPr>
          <w:rStyle w:val="Emphasis"/>
          <w:highlight w:val="cyan"/>
        </w:rPr>
        <w:t>normative scope of competition</w:t>
      </w:r>
      <w:r w:rsidRPr="00425A73">
        <w:rPr>
          <w:rStyle w:val="StyleUnderline"/>
          <w:highlight w:val="cyan"/>
        </w:rPr>
        <w:t xml:space="preserve"> enforcement</w:t>
      </w:r>
      <w:r w:rsidRPr="00425A73">
        <w:rPr>
          <w:sz w:val="16"/>
        </w:rPr>
        <w:t xml:space="preserve">. </w:t>
      </w:r>
      <w:r w:rsidRPr="00425A73">
        <w:rPr>
          <w:rStyle w:val="StyleUnderline"/>
          <w:highlight w:val="cyan"/>
        </w:rPr>
        <w:t>The question - ‘</w:t>
      </w:r>
      <w:r w:rsidRPr="00425A73">
        <w:rPr>
          <w:rStyle w:val="Emphasis"/>
          <w:highlight w:val="cyan"/>
        </w:rPr>
        <w:t>Is this a competition problem?’</w:t>
      </w:r>
      <w:r w:rsidRPr="00425A73">
        <w:rPr>
          <w:rStyle w:val="StyleUnderline"/>
          <w:highlight w:val="cyan"/>
        </w:rPr>
        <w:t xml:space="preserve"> has become common</w:t>
      </w:r>
      <w:r w:rsidRPr="00425A73">
        <w:rPr>
          <w:sz w:val="16"/>
        </w:rPr>
        <w:t xml:space="preserve"> in the face of new business strategies, new forms of interaction with consumers, the accumulation of data and the use of big analytics. Indeed, </w:t>
      </w:r>
      <w:r w:rsidRPr="00425A73">
        <w:rPr>
          <w:rStyle w:val="StyleUnderline"/>
        </w:rPr>
        <w:t>new market realities</w:t>
      </w:r>
      <w:r w:rsidRPr="00425A73">
        <w:rPr>
          <w:sz w:val="16"/>
        </w:rPr>
        <w:t xml:space="preserve"> and business strategies </w:t>
      </w:r>
      <w:r w:rsidRPr="00425A73">
        <w:rPr>
          <w:rStyle w:val="StyleUnderline"/>
        </w:rPr>
        <w:t>raise questions as to the optimal use of competition law</w:t>
      </w:r>
      <w:r w:rsidRPr="00425A73">
        <w:rPr>
          <w:sz w:val="16"/>
        </w:rPr>
        <w:t xml:space="preserve">, its effectiveness, </w:t>
      </w:r>
      <w:r w:rsidRPr="00425A73">
        <w:rPr>
          <w:rStyle w:val="StyleUnderline"/>
        </w:rPr>
        <w:t>and more broadly, its goals.</w:t>
      </w:r>
    </w:p>
    <w:p w14:paraId="7C6118C6" w14:textId="77777777" w:rsidR="00297780" w:rsidRPr="00425A73" w:rsidRDefault="00297780" w:rsidP="00297780">
      <w:pPr>
        <w:rPr>
          <w:sz w:val="16"/>
        </w:rPr>
      </w:pPr>
      <w:r w:rsidRPr="00425A73">
        <w:rPr>
          <w:rStyle w:val="StyleUnderline"/>
          <w:highlight w:val="cyan"/>
        </w:rPr>
        <w:t>This paper</w:t>
      </w:r>
      <w:r w:rsidRPr="00425A73">
        <w:rPr>
          <w:sz w:val="16"/>
        </w:rPr>
        <w:t xml:space="preserve"> focuses on the latter challenge and </w:t>
      </w:r>
      <w:r w:rsidRPr="00425A73">
        <w:rPr>
          <w:rStyle w:val="StyleUnderline"/>
          <w:highlight w:val="cyan"/>
        </w:rPr>
        <w:t xml:space="preserve">seeks to outline </w:t>
      </w:r>
      <w:r w:rsidRPr="00425A73">
        <w:rPr>
          <w:rStyle w:val="Emphasis"/>
          <w:highlight w:val="cyan"/>
        </w:rPr>
        <w:t>the scope</w:t>
      </w:r>
      <w:r w:rsidRPr="00425A73">
        <w:rPr>
          <w:rStyle w:val="StyleUnderline"/>
          <w:highlight w:val="cyan"/>
        </w:rPr>
        <w:t xml:space="preserve"> of</w:t>
      </w:r>
      <w:r w:rsidRPr="00425A73">
        <w:rPr>
          <w:sz w:val="16"/>
        </w:rPr>
        <w:t xml:space="preserve"> EU </w:t>
      </w:r>
      <w:r w:rsidRPr="00425A73">
        <w:rPr>
          <w:rStyle w:val="StyleUnderline"/>
          <w:highlight w:val="cyan"/>
        </w:rPr>
        <w:t xml:space="preserve">competition law </w:t>
      </w:r>
      <w:r w:rsidRPr="00425A73">
        <w:rPr>
          <w:rStyle w:val="Emphasis"/>
          <w:highlight w:val="cyan"/>
        </w:rPr>
        <w:t>– its goals and values</w:t>
      </w:r>
      <w:r w:rsidRPr="00425A73">
        <w:rPr>
          <w:rStyle w:val="StyleUnderline"/>
          <w:highlight w:val="cyan"/>
        </w:rPr>
        <w:t>.</w:t>
      </w:r>
      <w:r w:rsidRPr="00425A73">
        <w:rPr>
          <w:sz w:val="16"/>
        </w:rPr>
        <w:t xml:space="preserve"> While doing so, it considers the possible application of EU competition law to digital markets. Clarifying these </w:t>
      </w:r>
      <w:r w:rsidRPr="00425A73">
        <w:rPr>
          <w:rStyle w:val="StyleUnderline"/>
        </w:rPr>
        <w:t>norms provides the legal prism through which to view the market dynamics</w:t>
      </w:r>
      <w:r w:rsidRPr="00425A73">
        <w:rPr>
          <w:sz w:val="16"/>
        </w:rPr>
        <w:t xml:space="preserve">. It affects one’s conclusion as to the nature of activities competition law can address under European law, and what amounts to an infringement of the law. </w:t>
      </w:r>
    </w:p>
    <w:p w14:paraId="34006E2C" w14:textId="77777777" w:rsidR="00297780" w:rsidRPr="00425A73" w:rsidRDefault="00297780" w:rsidP="00297780">
      <w:pPr>
        <w:pStyle w:val="Heading4"/>
        <w:rPr>
          <w:rFonts w:cs="Arial"/>
        </w:rPr>
      </w:pPr>
      <w:r>
        <w:rPr>
          <w:rFonts w:cs="Arial"/>
        </w:rPr>
        <w:t xml:space="preserve">3. </w:t>
      </w:r>
      <w:r w:rsidRPr="00425A73">
        <w:rPr>
          <w:rFonts w:cs="Arial"/>
        </w:rPr>
        <w:t xml:space="preserve">The plan also violates the word </w:t>
      </w:r>
      <w:r w:rsidRPr="00425A73">
        <w:rPr>
          <w:rFonts w:cs="Arial"/>
          <w:u w:val="single"/>
        </w:rPr>
        <w:t>core</w:t>
      </w:r>
      <w:r w:rsidRPr="00425A73">
        <w:rPr>
          <w:rFonts w:cs="Arial"/>
        </w:rPr>
        <w:t xml:space="preserve">. </w:t>
      </w:r>
    </w:p>
    <w:p w14:paraId="0F8F6CC6" w14:textId="77777777" w:rsidR="00297780" w:rsidRPr="00425A73" w:rsidRDefault="00297780" w:rsidP="00297780">
      <w:r w:rsidRPr="00425A73">
        <w:t xml:space="preserve">Tracy C. </w:t>
      </w:r>
      <w:r w:rsidRPr="00425A73">
        <w:rPr>
          <w:rStyle w:val="Style13ptBold"/>
        </w:rPr>
        <w:t>Miller and</w:t>
      </w:r>
      <w:r w:rsidRPr="00425A73">
        <w:t xml:space="preserve"> Alden </w:t>
      </w:r>
      <w:r w:rsidRPr="00425A73">
        <w:rPr>
          <w:rStyle w:val="Style13ptBold"/>
        </w:rPr>
        <w:t>Abbott 21</w:t>
      </w:r>
      <w:r w:rsidRPr="00425A73">
        <w:t>. Tracy C. Miller, Senior Policy Research Editor. Alden Abbott, Senior Research Fellow. "POLICY SPOTLIGHT: Antitrust Policy and the Consumer Welfare Standard". Mercatus Center. 3-24-2021. https://www.mercatus.org/publications/antitrust-and-competition/policy-spotlight-antitrust-policy-and-consumer-welfare</w:t>
      </w:r>
    </w:p>
    <w:p w14:paraId="0C4C92CB" w14:textId="77777777" w:rsidR="00297780" w:rsidRPr="00425A73" w:rsidRDefault="00297780" w:rsidP="00297780">
      <w:pPr>
        <w:rPr>
          <w:sz w:val="16"/>
        </w:rPr>
      </w:pPr>
      <w:r w:rsidRPr="00425A73">
        <w:rPr>
          <w:sz w:val="16"/>
        </w:rPr>
        <w:t xml:space="preserve">Since the late 1970s, </w:t>
      </w:r>
      <w:r w:rsidRPr="00425A73">
        <w:rPr>
          <w:rStyle w:val="StyleUnderline"/>
          <w:highlight w:val="cyan"/>
        </w:rPr>
        <w:t xml:space="preserve">the Supreme Court </w:t>
      </w:r>
      <w:r w:rsidRPr="00425A73">
        <w:rPr>
          <w:rStyle w:val="StyleUnderline"/>
        </w:rPr>
        <w:t xml:space="preserve">has </w:t>
      </w:r>
      <w:r w:rsidRPr="00425A73">
        <w:rPr>
          <w:rStyle w:val="StyleUnderline"/>
          <w:highlight w:val="cyan"/>
        </w:rPr>
        <w:t>emphasized</w:t>
      </w:r>
      <w:r w:rsidRPr="00425A73">
        <w:rPr>
          <w:rStyle w:val="Emphasis"/>
          <w:highlight w:val="cyan"/>
        </w:rPr>
        <w:t xml:space="preserve"> consumer welfare</w:t>
      </w:r>
      <w:r w:rsidRPr="00425A73">
        <w:rPr>
          <w:rStyle w:val="StyleUnderline"/>
          <w:highlight w:val="cyan"/>
        </w:rPr>
        <w:t xml:space="preserve"> as the </w:t>
      </w:r>
      <w:r w:rsidRPr="00425A73">
        <w:rPr>
          <w:rStyle w:val="Emphasis"/>
          <w:highlight w:val="cyan"/>
        </w:rPr>
        <w:t>core antitrust policy goal</w:t>
      </w:r>
      <w:r w:rsidRPr="00425A73">
        <w:rPr>
          <w:sz w:val="16"/>
        </w:rPr>
        <w:t xml:space="preserve">, which was </w:t>
      </w:r>
      <w:r w:rsidRPr="00425A73">
        <w:rPr>
          <w:rStyle w:val="StyleUnderline"/>
        </w:rPr>
        <w:t xml:space="preserve">a change from earlier decisions emphasizing the evils of </w:t>
      </w:r>
      <w:r w:rsidRPr="00425A73">
        <w:rPr>
          <w:rStyle w:val="Emphasis"/>
        </w:rPr>
        <w:t>big business</w:t>
      </w:r>
      <w:r w:rsidRPr="00425A73">
        <w:rPr>
          <w:rStyle w:val="StyleUnderline"/>
        </w:rPr>
        <w:t xml:space="preserve"> and the importance of </w:t>
      </w:r>
      <w:r w:rsidRPr="00425A73">
        <w:rPr>
          <w:rStyle w:val="Emphasis"/>
        </w:rPr>
        <w:t>protecting smaller companies</w:t>
      </w:r>
      <w:r w:rsidRPr="00425A73">
        <w:rPr>
          <w:sz w:val="16"/>
        </w:rPr>
        <w:t>. Judicial decisions under the consumer welfare standard subsequently have enunciated fact-specific standards that seek to preserve incentives for business conduct that benefits consumers. These decisions have also granted dominant firms greater freedom to engage in aggressive competition to better satisfy consumers. The focus of these cases has been whether business behavior tends toward maximizing output (taking into account quantity, quality, and improvements in innovation), consistent with unrestricted competition.</w:t>
      </w:r>
    </w:p>
    <w:p w14:paraId="70A82553" w14:textId="77777777" w:rsidR="00297780" w:rsidRPr="00425A73" w:rsidRDefault="00297780" w:rsidP="00297780">
      <w:pPr>
        <w:rPr>
          <w:rStyle w:val="Emphasis"/>
        </w:rPr>
      </w:pPr>
      <w:r w:rsidRPr="00425A73">
        <w:rPr>
          <w:rStyle w:val="Emphasis"/>
        </w:rPr>
        <w:t>The Case for a Different Approach</w:t>
      </w:r>
    </w:p>
    <w:p w14:paraId="7DACC81A" w14:textId="77777777" w:rsidR="00297780" w:rsidRPr="00425A73" w:rsidRDefault="00297780" w:rsidP="00297780">
      <w:pPr>
        <w:pStyle w:val="ListParagraph"/>
        <w:numPr>
          <w:ilvl w:val="0"/>
          <w:numId w:val="18"/>
        </w:numPr>
        <w:rPr>
          <w:sz w:val="16"/>
          <w:szCs w:val="16"/>
        </w:rPr>
      </w:pPr>
      <w:r w:rsidRPr="00425A73">
        <w:rPr>
          <w:sz w:val="16"/>
          <w:szCs w:val="16"/>
        </w:rPr>
        <w:t>Critics of current antitrust policy argue that enforcement has been ineffective, as evidenced by a decline in competition and an increase in the average market share of firms in recent decades.</w:t>
      </w:r>
    </w:p>
    <w:p w14:paraId="68857D76" w14:textId="77777777" w:rsidR="00297780" w:rsidRPr="00425A73" w:rsidRDefault="00297780" w:rsidP="00297780">
      <w:pPr>
        <w:pStyle w:val="ListParagraph"/>
        <w:numPr>
          <w:ilvl w:val="0"/>
          <w:numId w:val="18"/>
        </w:numPr>
        <w:rPr>
          <w:sz w:val="16"/>
        </w:rPr>
      </w:pPr>
      <w:r w:rsidRPr="00425A73">
        <w:rPr>
          <w:rStyle w:val="StyleUnderline"/>
          <w:highlight w:val="cyan"/>
        </w:rPr>
        <w:t xml:space="preserve">A </w:t>
      </w:r>
      <w:r w:rsidRPr="00425A73">
        <w:rPr>
          <w:rStyle w:val="Emphasis"/>
          <w:highlight w:val="cyan"/>
        </w:rPr>
        <w:t>growing number of scholars</w:t>
      </w:r>
      <w:r w:rsidRPr="00425A73">
        <w:rPr>
          <w:sz w:val="16"/>
        </w:rPr>
        <w:t xml:space="preserve"> have </w:t>
      </w:r>
      <w:r w:rsidRPr="00425A73">
        <w:rPr>
          <w:rStyle w:val="StyleUnderline"/>
          <w:highlight w:val="cyan"/>
        </w:rPr>
        <w:t>concluded</w:t>
      </w:r>
      <w:r w:rsidRPr="00425A73">
        <w:rPr>
          <w:sz w:val="16"/>
        </w:rPr>
        <w:t xml:space="preserve"> that the </w:t>
      </w:r>
      <w:r w:rsidRPr="00425A73">
        <w:rPr>
          <w:rStyle w:val="Emphasis"/>
          <w:highlight w:val="cyan"/>
        </w:rPr>
        <w:t>consumer welfare</w:t>
      </w:r>
      <w:r w:rsidRPr="00425A73">
        <w:rPr>
          <w:sz w:val="16"/>
          <w:highlight w:val="cyan"/>
        </w:rPr>
        <w:t xml:space="preserve"> </w:t>
      </w:r>
      <w:r w:rsidRPr="00425A73">
        <w:rPr>
          <w:sz w:val="16"/>
        </w:rPr>
        <w:t xml:space="preserve">standard </w:t>
      </w:r>
      <w:r w:rsidRPr="00425A73">
        <w:rPr>
          <w:rStyle w:val="Emphasis"/>
          <w:highlight w:val="cyan"/>
        </w:rPr>
        <w:t>is inadequate</w:t>
      </w:r>
      <w:r w:rsidRPr="00425A73">
        <w:rPr>
          <w:sz w:val="16"/>
        </w:rPr>
        <w:t xml:space="preserve">. These </w:t>
      </w:r>
      <w:r w:rsidRPr="00425A73">
        <w:rPr>
          <w:rStyle w:val="StyleUnderline"/>
          <w:highlight w:val="cyan"/>
        </w:rPr>
        <w:t>scholars support</w:t>
      </w:r>
      <w:r w:rsidRPr="00425A73">
        <w:rPr>
          <w:sz w:val="16"/>
          <w:highlight w:val="cyan"/>
        </w:rPr>
        <w:t xml:space="preserve"> </w:t>
      </w:r>
      <w:r w:rsidRPr="00425A73">
        <w:rPr>
          <w:sz w:val="16"/>
        </w:rPr>
        <w:t xml:space="preserve">a populist approach that pursues </w:t>
      </w:r>
      <w:r w:rsidRPr="00425A73">
        <w:rPr>
          <w:rStyle w:val="StyleUnderline"/>
          <w:highlight w:val="cyan"/>
        </w:rPr>
        <w:t>a</w:t>
      </w:r>
      <w:r w:rsidRPr="00425A73">
        <w:rPr>
          <w:sz w:val="16"/>
          <w:highlight w:val="cyan"/>
        </w:rPr>
        <w:t xml:space="preserve"> </w:t>
      </w:r>
      <w:r w:rsidRPr="00425A73">
        <w:rPr>
          <w:sz w:val="16"/>
        </w:rPr>
        <w:t xml:space="preserve">broader </w:t>
      </w:r>
      <w:r w:rsidRPr="00425A73">
        <w:rPr>
          <w:rStyle w:val="Emphasis"/>
          <w:highlight w:val="cyan"/>
        </w:rPr>
        <w:t>range of objectives</w:t>
      </w:r>
      <w:r w:rsidRPr="00425A73">
        <w:rPr>
          <w:sz w:val="16"/>
          <w:highlight w:val="cyan"/>
        </w:rPr>
        <w:t xml:space="preserve"> </w:t>
      </w:r>
      <w:r w:rsidRPr="00425A73">
        <w:rPr>
          <w:rStyle w:val="StyleUnderline"/>
        </w:rPr>
        <w:t>such as</w:t>
      </w:r>
      <w:r w:rsidRPr="00425A73">
        <w:rPr>
          <w:sz w:val="16"/>
        </w:rPr>
        <w:t xml:space="preserve"> promoting </w:t>
      </w:r>
      <w:r w:rsidRPr="00425A73">
        <w:rPr>
          <w:rStyle w:val="Emphasis"/>
        </w:rPr>
        <w:t>fairness</w:t>
      </w:r>
      <w:r w:rsidRPr="00425A73">
        <w:rPr>
          <w:sz w:val="16"/>
        </w:rPr>
        <w:t xml:space="preserve">, protecting </w:t>
      </w:r>
      <w:r w:rsidRPr="00425A73">
        <w:rPr>
          <w:rStyle w:val="Emphasis"/>
        </w:rPr>
        <w:t>labor</w:t>
      </w:r>
      <w:r w:rsidRPr="00425A73">
        <w:rPr>
          <w:sz w:val="16"/>
        </w:rPr>
        <w:t xml:space="preserve"> rights, and limiting monopoly as measured by firm size </w:t>
      </w:r>
      <w:r w:rsidRPr="00425A73">
        <w:rPr>
          <w:rStyle w:val="Emphasis"/>
        </w:rPr>
        <w:t>and market share</w:t>
      </w:r>
      <w:r w:rsidRPr="00425A73">
        <w:rPr>
          <w:sz w:val="16"/>
        </w:rPr>
        <w:t>.</w:t>
      </w:r>
    </w:p>
    <w:p w14:paraId="642B06FC" w14:textId="77777777" w:rsidR="00297780" w:rsidRPr="00425A73" w:rsidRDefault="00297780" w:rsidP="00297780">
      <w:pPr>
        <w:pStyle w:val="ListParagraph"/>
        <w:numPr>
          <w:ilvl w:val="0"/>
          <w:numId w:val="18"/>
        </w:numPr>
        <w:rPr>
          <w:rStyle w:val="StyleUnderline"/>
        </w:rPr>
      </w:pPr>
      <w:r w:rsidRPr="00425A73">
        <w:rPr>
          <w:sz w:val="16"/>
        </w:rPr>
        <w:t xml:space="preserve">These </w:t>
      </w:r>
      <w:r w:rsidRPr="00425A73">
        <w:rPr>
          <w:rStyle w:val="StyleUnderline"/>
          <w:highlight w:val="cyan"/>
        </w:rPr>
        <w:t xml:space="preserve">concerns have resulted in </w:t>
      </w:r>
      <w:r w:rsidRPr="00425A73">
        <w:rPr>
          <w:rStyle w:val="Emphasis"/>
          <w:highlight w:val="cyan"/>
        </w:rPr>
        <w:t>studies</w:t>
      </w:r>
      <w:r w:rsidRPr="00425A73">
        <w:rPr>
          <w:rStyle w:val="StyleUnderline"/>
        </w:rPr>
        <w:t xml:space="preserve"> by the House </w:t>
      </w:r>
      <w:r w:rsidRPr="00425A73">
        <w:rPr>
          <w:sz w:val="16"/>
        </w:rPr>
        <w:t xml:space="preserve">Subcommittee on Antitrust, Commercial, and Administrative Law </w:t>
      </w:r>
      <w:r w:rsidRPr="00425A73">
        <w:rPr>
          <w:rStyle w:val="StyleUnderline"/>
        </w:rPr>
        <w:t xml:space="preserve">and by the Washington Center for Equitable Growth </w:t>
      </w:r>
      <w:r w:rsidRPr="00425A73">
        <w:rPr>
          <w:rStyle w:val="StyleUnderline"/>
          <w:highlight w:val="cyan"/>
        </w:rPr>
        <w:t xml:space="preserve">that </w:t>
      </w:r>
      <w:r w:rsidRPr="00425A73">
        <w:rPr>
          <w:rStyle w:val="Emphasis"/>
          <w:highlight w:val="cyan"/>
        </w:rPr>
        <w:t>endorse</w:t>
      </w:r>
      <w:r w:rsidRPr="00425A73">
        <w:rPr>
          <w:sz w:val="16"/>
          <w:highlight w:val="cyan"/>
        </w:rPr>
        <w:t xml:space="preserve"> </w:t>
      </w:r>
      <w:r w:rsidRPr="00425A73">
        <w:rPr>
          <w:sz w:val="16"/>
        </w:rPr>
        <w:t xml:space="preserve">digital platform regulation, new Federal Trade Commission rulemaking, and </w:t>
      </w:r>
      <w:r w:rsidRPr="00425A73">
        <w:rPr>
          <w:rStyle w:val="Emphasis"/>
          <w:highlight w:val="cyan"/>
        </w:rPr>
        <w:t>legislation</w:t>
      </w:r>
      <w:r w:rsidRPr="00425A73">
        <w:rPr>
          <w:rStyle w:val="StyleUnderline"/>
          <w:highlight w:val="cyan"/>
        </w:rPr>
        <w:t xml:space="preserve"> </w:t>
      </w:r>
      <w:r w:rsidRPr="00425A73">
        <w:rPr>
          <w:rStyle w:val="StyleUnderline"/>
        </w:rPr>
        <w:t>to strengthen antitrust laws, with a greater emphasis on bright-line rules.</w:t>
      </w:r>
    </w:p>
    <w:p w14:paraId="61B7D9B2" w14:textId="77777777" w:rsidR="00297780" w:rsidRPr="00425A73" w:rsidRDefault="00297780" w:rsidP="00297780">
      <w:pPr>
        <w:pStyle w:val="ListParagraph"/>
        <w:numPr>
          <w:ilvl w:val="0"/>
          <w:numId w:val="18"/>
        </w:numPr>
        <w:rPr>
          <w:sz w:val="16"/>
          <w:szCs w:val="16"/>
        </w:rPr>
      </w:pPr>
      <w:r w:rsidRPr="00425A73">
        <w:rPr>
          <w:sz w:val="16"/>
          <w:szCs w:val="16"/>
        </w:rPr>
        <w:t>In February 2021, Senator Amy Klobuchar, chair of the Senate Subcommittee on Competition Policy, Antitrust, and Consumer Rights, introduced legislation that would greatly toughen the standard for evaluating mergers and lower the bar for convicting a firm of illegal monopolization.</w:t>
      </w:r>
    </w:p>
    <w:p w14:paraId="65276DEF" w14:textId="77777777" w:rsidR="00297780" w:rsidRPr="00425A73" w:rsidRDefault="00297780" w:rsidP="00297780">
      <w:pPr>
        <w:pStyle w:val="ListParagraph"/>
        <w:numPr>
          <w:ilvl w:val="0"/>
          <w:numId w:val="18"/>
        </w:numPr>
        <w:rPr>
          <w:sz w:val="16"/>
          <w:szCs w:val="16"/>
        </w:rPr>
      </w:pPr>
      <w:r w:rsidRPr="00425A73">
        <w:rPr>
          <w:sz w:val="16"/>
          <w:szCs w:val="16"/>
        </w:rPr>
        <w:t>Other expansive antitrust reform proposals, including possible regulation or structural breakups of big platforms, may be considered by the House Subcommittee on Antitrust, Commercial, and Administrative Law.</w:t>
      </w:r>
    </w:p>
    <w:p w14:paraId="34B155B9" w14:textId="77777777" w:rsidR="00297780" w:rsidRPr="00425A73" w:rsidRDefault="00297780" w:rsidP="00297780">
      <w:pPr>
        <w:rPr>
          <w:rStyle w:val="Emphasis"/>
        </w:rPr>
      </w:pPr>
      <w:r w:rsidRPr="00425A73">
        <w:rPr>
          <w:rStyle w:val="Emphasis"/>
          <w:highlight w:val="cyan"/>
        </w:rPr>
        <w:t>Defense of</w:t>
      </w:r>
      <w:r w:rsidRPr="00425A73">
        <w:rPr>
          <w:rStyle w:val="Emphasis"/>
        </w:rPr>
        <w:t xml:space="preserve"> the </w:t>
      </w:r>
      <w:r w:rsidRPr="00425A73">
        <w:rPr>
          <w:rStyle w:val="Emphasis"/>
          <w:highlight w:val="cyan"/>
        </w:rPr>
        <w:t>Consumer Welfare</w:t>
      </w:r>
      <w:r w:rsidRPr="00425A73">
        <w:rPr>
          <w:rStyle w:val="Emphasis"/>
        </w:rPr>
        <w:t xml:space="preserve"> Standard</w:t>
      </w:r>
    </w:p>
    <w:p w14:paraId="12326344" w14:textId="77777777" w:rsidR="00297780" w:rsidRPr="00425A73" w:rsidRDefault="00297780" w:rsidP="00297780">
      <w:pPr>
        <w:pStyle w:val="ListParagraph"/>
        <w:numPr>
          <w:ilvl w:val="0"/>
          <w:numId w:val="17"/>
        </w:numPr>
        <w:rPr>
          <w:rStyle w:val="StyleUnderline"/>
        </w:rPr>
      </w:pPr>
      <w:r w:rsidRPr="00425A73">
        <w:rPr>
          <w:rStyle w:val="StyleUnderline"/>
        </w:rPr>
        <w:t>Reforming antitrust</w:t>
      </w:r>
      <w:r w:rsidRPr="00425A73">
        <w:rPr>
          <w:sz w:val="16"/>
        </w:rPr>
        <w:t xml:space="preserve"> policy </w:t>
      </w:r>
      <w:r w:rsidRPr="00425A73">
        <w:rPr>
          <w:rStyle w:val="StyleUnderline"/>
        </w:rPr>
        <w:t xml:space="preserve">in a way that would </w:t>
      </w:r>
      <w:r w:rsidRPr="00425A73">
        <w:rPr>
          <w:rStyle w:val="StyleUnderline"/>
          <w:highlight w:val="cyan"/>
        </w:rPr>
        <w:t>abandon</w:t>
      </w:r>
      <w:r w:rsidRPr="00425A73">
        <w:rPr>
          <w:rStyle w:val="StyleUnderline"/>
        </w:rPr>
        <w:t xml:space="preserve"> the </w:t>
      </w:r>
      <w:r w:rsidRPr="00425A73">
        <w:rPr>
          <w:rStyle w:val="StyleUnderline"/>
          <w:highlight w:val="cyan"/>
        </w:rPr>
        <w:t>c</w:t>
      </w:r>
      <w:r w:rsidRPr="00425A73">
        <w:rPr>
          <w:rStyle w:val="StyleUnderline"/>
        </w:rPr>
        <w:t xml:space="preserve">onsumer </w:t>
      </w:r>
      <w:r w:rsidRPr="00425A73">
        <w:rPr>
          <w:rStyle w:val="StyleUnderline"/>
          <w:highlight w:val="cyan"/>
        </w:rPr>
        <w:t>w</w:t>
      </w:r>
      <w:r w:rsidRPr="00425A73">
        <w:rPr>
          <w:rStyle w:val="StyleUnderline"/>
        </w:rPr>
        <w:t xml:space="preserve">elfare </w:t>
      </w:r>
      <w:r w:rsidRPr="00425A73">
        <w:rPr>
          <w:rStyle w:val="StyleUnderline"/>
          <w:highlight w:val="cyan"/>
        </w:rPr>
        <w:t>s</w:t>
      </w:r>
      <w:r w:rsidRPr="00425A73">
        <w:rPr>
          <w:rStyle w:val="StyleUnderline"/>
        </w:rPr>
        <w:t xml:space="preserve">tandard </w:t>
      </w:r>
      <w:r w:rsidRPr="00425A73">
        <w:rPr>
          <w:rStyle w:val="StyleUnderline"/>
          <w:highlight w:val="cyan"/>
        </w:rPr>
        <w:t xml:space="preserve">is likely to do </w:t>
      </w:r>
      <w:r w:rsidRPr="00425A73">
        <w:rPr>
          <w:rStyle w:val="StyleUnderline"/>
        </w:rPr>
        <w:t xml:space="preserve">more </w:t>
      </w:r>
      <w:r w:rsidRPr="00425A73">
        <w:rPr>
          <w:rStyle w:val="StyleUnderline"/>
          <w:highlight w:val="cyan"/>
        </w:rPr>
        <w:t xml:space="preserve">harm </w:t>
      </w:r>
      <w:r w:rsidRPr="00425A73">
        <w:rPr>
          <w:rStyle w:val="StyleUnderline"/>
        </w:rPr>
        <w:t>than good.</w:t>
      </w:r>
    </w:p>
    <w:p w14:paraId="3216DF00" w14:textId="77777777" w:rsidR="00297780" w:rsidRPr="00425A73" w:rsidRDefault="00297780" w:rsidP="00297780">
      <w:pPr>
        <w:pStyle w:val="ListParagraph"/>
        <w:numPr>
          <w:ilvl w:val="0"/>
          <w:numId w:val="17"/>
        </w:numPr>
        <w:rPr>
          <w:sz w:val="16"/>
          <w:szCs w:val="16"/>
        </w:rPr>
      </w:pPr>
      <w:r w:rsidRPr="00425A73">
        <w:rPr>
          <w:sz w:val="16"/>
          <w:szCs w:val="16"/>
        </w:rPr>
        <w:t>Studies claiming that competition is declining are based largely on flawed premises. Although digital platform markets are often more concentrated than most markets in the past, firms with a large market share may still be under pressure to compete owing to the potential of existing firms and startups to develop innovative new products and services.</w:t>
      </w:r>
    </w:p>
    <w:p w14:paraId="3275DECA" w14:textId="77777777" w:rsidR="00297780" w:rsidRPr="00425A73" w:rsidRDefault="00297780" w:rsidP="00297780">
      <w:pPr>
        <w:pStyle w:val="ListParagraph"/>
        <w:numPr>
          <w:ilvl w:val="0"/>
          <w:numId w:val="17"/>
        </w:numPr>
        <w:rPr>
          <w:sz w:val="16"/>
          <w:szCs w:val="16"/>
        </w:rPr>
      </w:pPr>
      <w:r w:rsidRPr="00425A73">
        <w:rPr>
          <w:sz w:val="16"/>
          <w:szCs w:val="16"/>
        </w:rPr>
        <w:t>Reforms proposed by various antitrust critics such as breaking up dominant firms or prohibiting most mergers and acquisitions are likely to make consumers worse off, sacrificing the benefits of declining per-unit costs that accompany large-scale production and integration of complementary services controlled by one firm.</w:t>
      </w:r>
    </w:p>
    <w:p w14:paraId="6EF0B26A" w14:textId="77777777" w:rsidR="00297780" w:rsidRPr="00425A73" w:rsidRDefault="00297780" w:rsidP="00297780">
      <w:pPr>
        <w:rPr>
          <w:sz w:val="16"/>
        </w:rPr>
      </w:pPr>
      <w:r w:rsidRPr="00425A73">
        <w:rPr>
          <w:rStyle w:val="Emphasis"/>
          <w:highlight w:val="cyan"/>
        </w:rPr>
        <w:t>Broadening the scope</w:t>
      </w:r>
      <w:r w:rsidRPr="00425A73">
        <w:rPr>
          <w:rStyle w:val="StyleUnderline"/>
          <w:highlight w:val="cyan"/>
        </w:rPr>
        <w:t xml:space="preserve"> of what </w:t>
      </w:r>
      <w:r w:rsidRPr="00425A73">
        <w:rPr>
          <w:rStyle w:val="Emphasis"/>
          <w:highlight w:val="cyan"/>
        </w:rPr>
        <w:t>constitutes a violation</w:t>
      </w:r>
      <w:r w:rsidRPr="00425A73">
        <w:rPr>
          <w:sz w:val="16"/>
        </w:rPr>
        <w:t xml:space="preserve"> of antitrust law </w:t>
      </w:r>
      <w:r w:rsidRPr="00425A73">
        <w:rPr>
          <w:rStyle w:val="StyleUnderline"/>
          <w:highlight w:val="cyan"/>
        </w:rPr>
        <w:t>would</w:t>
      </w:r>
      <w:r w:rsidRPr="00425A73">
        <w:rPr>
          <w:sz w:val="16"/>
          <w:highlight w:val="cyan"/>
        </w:rPr>
        <w:t xml:space="preserve"> </w:t>
      </w:r>
      <w:r w:rsidRPr="00425A73">
        <w:rPr>
          <w:sz w:val="16"/>
        </w:rPr>
        <w:t xml:space="preserve">likely </w:t>
      </w:r>
      <w:r w:rsidRPr="00425A73">
        <w:rPr>
          <w:rStyle w:val="StyleUnderline"/>
          <w:highlight w:val="cyan"/>
        </w:rPr>
        <w:t>create</w:t>
      </w:r>
      <w:r w:rsidRPr="00425A73">
        <w:rPr>
          <w:sz w:val="16"/>
          <w:highlight w:val="cyan"/>
        </w:rPr>
        <w:t xml:space="preserve"> </w:t>
      </w:r>
      <w:r w:rsidRPr="00425A73">
        <w:rPr>
          <w:sz w:val="16"/>
        </w:rPr>
        <w:t xml:space="preserve">a great deal of </w:t>
      </w:r>
      <w:r w:rsidRPr="00425A73">
        <w:rPr>
          <w:rStyle w:val="Emphasis"/>
          <w:highlight w:val="cyan"/>
        </w:rPr>
        <w:t>uncertainty</w:t>
      </w:r>
      <w:r w:rsidRPr="00425A73">
        <w:rPr>
          <w:sz w:val="16"/>
          <w:highlight w:val="cyan"/>
        </w:rPr>
        <w:t xml:space="preserve"> </w:t>
      </w:r>
      <w:r w:rsidRPr="00425A73">
        <w:rPr>
          <w:sz w:val="16"/>
        </w:rPr>
        <w:t xml:space="preserve">for firms as they seek to compete effectively and grow their market shares. Further, trying </w:t>
      </w:r>
      <w:r w:rsidRPr="00425A73">
        <w:rPr>
          <w:rStyle w:val="StyleUnderline"/>
          <w:highlight w:val="cyan"/>
        </w:rPr>
        <w:t>to assign weights to</w:t>
      </w:r>
      <w:r w:rsidRPr="00425A73">
        <w:rPr>
          <w:sz w:val="16"/>
        </w:rPr>
        <w:t xml:space="preserve"> vaguely defined notions of </w:t>
      </w:r>
      <w:r w:rsidRPr="00425A73">
        <w:rPr>
          <w:rStyle w:val="Emphasis"/>
          <w:highlight w:val="cyan"/>
        </w:rPr>
        <w:t>fairness and labor</w:t>
      </w:r>
      <w:r w:rsidRPr="00425A73">
        <w:rPr>
          <w:sz w:val="16"/>
        </w:rPr>
        <w:t xml:space="preserve"> rights along with consumer welfare </w:t>
      </w:r>
      <w:r w:rsidRPr="00425A73">
        <w:rPr>
          <w:rStyle w:val="StyleUnderline"/>
          <w:highlight w:val="cyan"/>
        </w:rPr>
        <w:t xml:space="preserve">would create </w:t>
      </w:r>
      <w:r w:rsidRPr="00425A73">
        <w:rPr>
          <w:rStyle w:val="Emphasis"/>
          <w:highlight w:val="cyan"/>
        </w:rPr>
        <w:t>confusion</w:t>
      </w:r>
      <w:r w:rsidRPr="00425A73">
        <w:rPr>
          <w:sz w:val="16"/>
        </w:rPr>
        <w:t xml:space="preserve"> and could lead to arbitrary decisions that are </w:t>
      </w:r>
      <w:r w:rsidRPr="00425A73">
        <w:rPr>
          <w:rStyle w:val="Emphasis"/>
          <w:highlight w:val="cyan"/>
        </w:rPr>
        <w:t>not consistent with the rule of law</w:t>
      </w:r>
      <w:r w:rsidRPr="00425A73">
        <w:rPr>
          <w:sz w:val="16"/>
        </w:rPr>
        <w:t>.</w:t>
      </w:r>
    </w:p>
    <w:p w14:paraId="22F96DD7" w14:textId="77777777" w:rsidR="00297780" w:rsidRPr="00425A73" w:rsidRDefault="00297780" w:rsidP="00297780">
      <w:pPr>
        <w:rPr>
          <w:sz w:val="16"/>
        </w:rPr>
      </w:pPr>
    </w:p>
    <w:p w14:paraId="55F7A925" w14:textId="77777777" w:rsidR="00297780" w:rsidRPr="00425A73" w:rsidRDefault="00297780" w:rsidP="00297780">
      <w:pPr>
        <w:pStyle w:val="Heading4"/>
        <w:rPr>
          <w:rFonts w:cs="Arial"/>
        </w:rPr>
      </w:pPr>
      <w:r>
        <w:rPr>
          <w:rFonts w:cs="Arial"/>
        </w:rPr>
        <w:t xml:space="preserve">4. </w:t>
      </w:r>
      <w:r w:rsidRPr="00425A73">
        <w:rPr>
          <w:rFonts w:cs="Arial"/>
        </w:rPr>
        <w:t xml:space="preserve">That means the AFF must </w:t>
      </w:r>
      <w:r w:rsidRPr="00425A73">
        <w:rPr>
          <w:rFonts w:cs="Arial"/>
          <w:u w:val="single"/>
        </w:rPr>
        <w:t>change the consumer welfare standard</w:t>
      </w:r>
      <w:r w:rsidRPr="00425A73">
        <w:rPr>
          <w:rFonts w:cs="Arial"/>
        </w:rPr>
        <w:t xml:space="preserve">. </w:t>
      </w:r>
    </w:p>
    <w:p w14:paraId="1920DAB1" w14:textId="77777777" w:rsidR="00297780" w:rsidRPr="00425A73" w:rsidRDefault="00297780" w:rsidP="00297780">
      <w:r w:rsidRPr="00425A73">
        <w:t xml:space="preserve">Sintia </w:t>
      </w:r>
      <w:r w:rsidRPr="00425A73">
        <w:rPr>
          <w:rStyle w:val="Style13ptBold"/>
        </w:rPr>
        <w:t>Radu 18</w:t>
      </w:r>
      <w:r w:rsidRPr="00425A73">
        <w:t>, Information Technology &amp; Innovation Foundation, “Antitrust Policy Should Focus on Consumer Harms and Benefits, Not Vague Economic and Social Goals, New Report Advises,” ITIF, 10/4/18, https://itif.org/publications/2018/10/04/antitrust-policy-should-focus-consumer-harms-and-benefits-not-vague-economic</w:t>
      </w:r>
    </w:p>
    <w:p w14:paraId="1C728182" w14:textId="77777777" w:rsidR="00297780" w:rsidRPr="00425A73" w:rsidRDefault="00297780" w:rsidP="00297780">
      <w:pPr>
        <w:rPr>
          <w:sz w:val="16"/>
        </w:rPr>
      </w:pPr>
      <w:r w:rsidRPr="00425A73">
        <w:rPr>
          <w:rStyle w:val="StyleUnderline"/>
        </w:rPr>
        <w:t>Large corporations are under intense scrutiny in Washington, with the</w:t>
      </w:r>
      <w:r w:rsidRPr="00425A73">
        <w:rPr>
          <w:sz w:val="16"/>
        </w:rPr>
        <w:t xml:space="preserve"> </w:t>
      </w:r>
      <w:r w:rsidRPr="00425A73">
        <w:rPr>
          <w:rStyle w:val="Emphasis"/>
        </w:rPr>
        <w:t>F</w:t>
      </w:r>
      <w:r w:rsidRPr="00425A73">
        <w:rPr>
          <w:sz w:val="16"/>
        </w:rPr>
        <w:t xml:space="preserve">ederal </w:t>
      </w:r>
      <w:r w:rsidRPr="00425A73">
        <w:rPr>
          <w:rStyle w:val="Emphasis"/>
        </w:rPr>
        <w:t>T</w:t>
      </w:r>
      <w:r w:rsidRPr="00425A73">
        <w:rPr>
          <w:sz w:val="16"/>
        </w:rPr>
        <w:t xml:space="preserve">rade </w:t>
      </w:r>
      <w:r w:rsidRPr="00425A73">
        <w:rPr>
          <w:rStyle w:val="Emphasis"/>
        </w:rPr>
        <w:t>C</w:t>
      </w:r>
      <w:r w:rsidRPr="00425A73">
        <w:rPr>
          <w:sz w:val="16"/>
        </w:rPr>
        <w:t xml:space="preserve">ommission </w:t>
      </w:r>
      <w:r w:rsidRPr="00425A73">
        <w:rPr>
          <w:rStyle w:val="StyleUnderline"/>
        </w:rPr>
        <w:t>conducting hearings on the state of competition and consumer protection</w:t>
      </w:r>
      <w:r w:rsidRPr="00425A73">
        <w:rPr>
          <w:sz w:val="16"/>
        </w:rPr>
        <w:t xml:space="preserve"> in the 21st century, the Federal Communications Commission reviewing proposed mergers between telecommunications giants, and public opinion souring on the perceived role and influence of ‘Big Tech.’</w:t>
      </w:r>
    </w:p>
    <w:p w14:paraId="6FDF1D75" w14:textId="77777777" w:rsidR="00297780" w:rsidRPr="00425A73" w:rsidRDefault="00297780" w:rsidP="00297780">
      <w:pPr>
        <w:rPr>
          <w:sz w:val="16"/>
        </w:rPr>
      </w:pPr>
      <w:r w:rsidRPr="00425A73">
        <w:rPr>
          <w:rStyle w:val="Emphasis"/>
        </w:rPr>
        <w:t>Against this backdrop</w:t>
      </w:r>
      <w:r w:rsidRPr="00425A73">
        <w:rPr>
          <w:rStyle w:val="StyleUnderline"/>
        </w:rPr>
        <w:t xml:space="preserve">, </w:t>
      </w:r>
      <w:r w:rsidRPr="00425A73">
        <w:rPr>
          <w:rStyle w:val="Emphasis"/>
          <w:highlight w:val="cyan"/>
        </w:rPr>
        <w:t>a</w:t>
      </w:r>
      <w:r w:rsidRPr="00425A73">
        <w:rPr>
          <w:rStyle w:val="StyleUnderline"/>
        </w:rPr>
        <w:t xml:space="preserve">n increasingly </w:t>
      </w:r>
      <w:r w:rsidRPr="00425A73">
        <w:rPr>
          <w:rStyle w:val="Emphasis"/>
          <w:highlight w:val="cyan"/>
        </w:rPr>
        <w:t>vocal group of scholars</w:t>
      </w:r>
      <w:r w:rsidRPr="00425A73">
        <w:rPr>
          <w:rStyle w:val="StyleUnderline"/>
          <w:highlight w:val="cyan"/>
        </w:rPr>
        <w:t xml:space="preserve"> and </w:t>
      </w:r>
      <w:r w:rsidRPr="00425A73">
        <w:rPr>
          <w:rStyle w:val="Emphasis"/>
          <w:highlight w:val="cyan"/>
        </w:rPr>
        <w:t>activists</w:t>
      </w:r>
      <w:r w:rsidRPr="00425A73">
        <w:rPr>
          <w:rStyle w:val="StyleUnderline"/>
          <w:highlight w:val="cyan"/>
        </w:rPr>
        <w:t xml:space="preserve"> has been calling</w:t>
      </w:r>
      <w:r w:rsidRPr="00425A73">
        <w:rPr>
          <w:rStyle w:val="StyleUnderline"/>
        </w:rPr>
        <w:t xml:space="preserve"> on policymakers </w:t>
      </w:r>
      <w:r w:rsidRPr="00425A73">
        <w:rPr>
          <w:rStyle w:val="StyleUnderline"/>
          <w:highlight w:val="cyan"/>
        </w:rPr>
        <w:t xml:space="preserve">to </w:t>
      </w:r>
      <w:r w:rsidRPr="00425A73">
        <w:rPr>
          <w:rStyle w:val="Emphasis"/>
          <w:highlight w:val="cyan"/>
        </w:rPr>
        <w:t>abandon a</w:t>
      </w:r>
      <w:r w:rsidRPr="00425A73">
        <w:rPr>
          <w:sz w:val="16"/>
        </w:rPr>
        <w:t xml:space="preserve"> 40-year-old </w:t>
      </w:r>
      <w:r w:rsidRPr="00425A73">
        <w:rPr>
          <w:rStyle w:val="Emphasis"/>
          <w:highlight w:val="cyan"/>
        </w:rPr>
        <w:t>consensus that antitrust</w:t>
      </w:r>
      <w:r w:rsidRPr="00425A73">
        <w:rPr>
          <w:sz w:val="16"/>
        </w:rPr>
        <w:t xml:space="preserve"> policy </w:t>
      </w:r>
      <w:r w:rsidRPr="00425A73">
        <w:rPr>
          <w:rStyle w:val="Emphasis"/>
          <w:highlight w:val="cyan"/>
        </w:rPr>
        <w:t>should focus</w:t>
      </w:r>
      <w:r w:rsidRPr="00425A73">
        <w:rPr>
          <w:sz w:val="16"/>
        </w:rPr>
        <w:t xml:space="preserve"> first and foremost </w:t>
      </w:r>
      <w:r w:rsidRPr="00425A73">
        <w:rPr>
          <w:rStyle w:val="StyleUnderline"/>
          <w:highlight w:val="cyan"/>
        </w:rPr>
        <w:t xml:space="preserve">on consumer harms and benefits by </w:t>
      </w:r>
      <w:r w:rsidRPr="00425A73">
        <w:rPr>
          <w:rStyle w:val="Emphasis"/>
          <w:highlight w:val="cyan"/>
        </w:rPr>
        <w:t>instead</w:t>
      </w:r>
      <w:r w:rsidRPr="00425A73">
        <w:rPr>
          <w:rStyle w:val="StyleUnderline"/>
          <w:highlight w:val="cyan"/>
        </w:rPr>
        <w:t xml:space="preserve"> </w:t>
      </w:r>
      <w:r w:rsidRPr="00425A73">
        <w:rPr>
          <w:rStyle w:val="Emphasis"/>
          <w:highlight w:val="cyan"/>
        </w:rPr>
        <w:t>broadening the scope</w:t>
      </w:r>
      <w:r w:rsidRPr="00425A73">
        <w:rPr>
          <w:rStyle w:val="Emphasis"/>
        </w:rPr>
        <w:t xml:space="preserve"> of antitrust</w:t>
      </w:r>
      <w:r w:rsidRPr="00425A73">
        <w:rPr>
          <w:sz w:val="16"/>
        </w:rPr>
        <w:t xml:space="preserve"> enforcement in aggressive new ways </w:t>
      </w:r>
      <w:r w:rsidRPr="00425A73">
        <w:rPr>
          <w:rStyle w:val="StyleUnderline"/>
          <w:highlight w:val="cyan"/>
        </w:rPr>
        <w:t>to</w:t>
      </w:r>
      <w:r w:rsidRPr="00425A73">
        <w:rPr>
          <w:rStyle w:val="StyleUnderline"/>
        </w:rPr>
        <w:t xml:space="preserve"> simultaneously rein in big firms and </w:t>
      </w:r>
      <w:r w:rsidRPr="00425A73">
        <w:rPr>
          <w:rStyle w:val="StyleUnderline"/>
          <w:highlight w:val="cyan"/>
        </w:rPr>
        <w:t>address</w:t>
      </w:r>
      <w:r w:rsidRPr="00425A73">
        <w:rPr>
          <w:rStyle w:val="StyleUnderline"/>
        </w:rPr>
        <w:t xml:space="preserve"> an array of </w:t>
      </w:r>
      <w:r w:rsidRPr="00425A73">
        <w:rPr>
          <w:rStyle w:val="Emphasis"/>
          <w:highlight w:val="cyan"/>
        </w:rPr>
        <w:t>social challenges</w:t>
      </w:r>
      <w:r w:rsidRPr="00425A73">
        <w:rPr>
          <w:sz w:val="16"/>
        </w:rPr>
        <w:t>. But a new report released today by the Information Technology and Innovation Foundation (ITIF), the world’s top-ranked science and technology policy think tank, finds there is no case for rejecting the long-established “consumer welfare standard.” ITIF concludes that doing so would be ineffective in solving the problems that advocates seek to address, and it would undermine consumer welfare and economic growth.</w:t>
      </w:r>
    </w:p>
    <w:p w14:paraId="5D7A0B69" w14:textId="77777777" w:rsidR="00297780" w:rsidRPr="00425A73" w:rsidRDefault="00297780" w:rsidP="00297780">
      <w:pPr>
        <w:rPr>
          <w:sz w:val="16"/>
        </w:rPr>
      </w:pPr>
      <w:r w:rsidRPr="00425A73">
        <w:rPr>
          <w:sz w:val="16"/>
        </w:rPr>
        <w:t>“The consumer welfare standard is the bedrock of American antitrust law. There is no legitimate case for abandoning it in favor of a vague and hard-to-enforce alternative,” said ITIF Senior Fellow Joe Kennedy, author of the report. “Attacking large companies without considering the value they produce for consumers will only produce uncertainty, deter firms from innovating, and undermine American companies’ ability to compete in global markets.”</w:t>
      </w:r>
    </w:p>
    <w:p w14:paraId="2E14A95E" w14:textId="77777777" w:rsidR="00297780" w:rsidRDefault="00297780" w:rsidP="00297780">
      <w:pPr>
        <w:rPr>
          <w:rStyle w:val="StyleUnderline"/>
        </w:rPr>
      </w:pPr>
      <w:r w:rsidRPr="00425A73">
        <w:rPr>
          <w:sz w:val="16"/>
        </w:rPr>
        <w:t xml:space="preserve">The consumer welfare standard generally states the main criterion regulators should use when evaluating a merger or alleged anticompetitive behavior is overall consumer welfare, economic efficiency, or both. But, </w:t>
      </w:r>
      <w:r w:rsidRPr="00425A73">
        <w:rPr>
          <w:rStyle w:val="StyleUnderline"/>
        </w:rPr>
        <w:t xml:space="preserve">following in the tradition of the early 20th century Supreme Court Justice Louis Brandeis, who distrusted large corporations and championed the cause of breaking them up, </w:t>
      </w:r>
      <w:r w:rsidRPr="00425A73">
        <w:rPr>
          <w:rStyle w:val="StyleUnderline"/>
          <w:highlight w:val="cyan"/>
        </w:rPr>
        <w:t xml:space="preserve">today’s </w:t>
      </w:r>
      <w:r w:rsidRPr="00425A73">
        <w:rPr>
          <w:rStyle w:val="Emphasis"/>
          <w:highlight w:val="cyan"/>
        </w:rPr>
        <w:t>neo-Brandeisians</w:t>
      </w:r>
      <w:r w:rsidRPr="00425A73">
        <w:rPr>
          <w:rStyle w:val="StyleUnderline"/>
          <w:highlight w:val="cyan"/>
        </w:rPr>
        <w:t xml:space="preserve"> advocate</w:t>
      </w:r>
      <w:r w:rsidRPr="00425A73">
        <w:rPr>
          <w:rStyle w:val="StyleUnderline"/>
        </w:rPr>
        <w:t xml:space="preserve"> for </w:t>
      </w:r>
      <w:r w:rsidRPr="00425A73">
        <w:rPr>
          <w:rStyle w:val="Emphasis"/>
          <w:highlight w:val="cyan"/>
        </w:rPr>
        <w:t>expanding the scope of antitrust</w:t>
      </w:r>
      <w:r w:rsidRPr="00425A73">
        <w:rPr>
          <w:rStyle w:val="Emphasis"/>
        </w:rPr>
        <w:t xml:space="preserve"> policy</w:t>
      </w:r>
      <w:r w:rsidRPr="00425A73">
        <w:rPr>
          <w:sz w:val="16"/>
        </w:rPr>
        <w:t xml:space="preserve"> as the lynchpin of a broader agenda </w:t>
      </w:r>
      <w:r w:rsidRPr="00425A73">
        <w:rPr>
          <w:rStyle w:val="StyleUnderline"/>
          <w:highlight w:val="cyan"/>
        </w:rPr>
        <w:t>to address</w:t>
      </w:r>
      <w:r w:rsidRPr="00425A73">
        <w:rPr>
          <w:rStyle w:val="StyleUnderline"/>
        </w:rPr>
        <w:t xml:space="preserve"> concerns such as the decline in </w:t>
      </w:r>
      <w:r w:rsidRPr="00425A73">
        <w:rPr>
          <w:rStyle w:val="Emphasis"/>
          <w:highlight w:val="cyan"/>
        </w:rPr>
        <w:t>small business</w:t>
      </w:r>
      <w:r w:rsidRPr="00425A73">
        <w:rPr>
          <w:rStyle w:val="StyleUnderline"/>
        </w:rPr>
        <w:t xml:space="preserve"> formation, the rise in </w:t>
      </w:r>
      <w:r w:rsidRPr="00425A73">
        <w:rPr>
          <w:rStyle w:val="Emphasis"/>
        </w:rPr>
        <w:t xml:space="preserve">income </w:t>
      </w:r>
      <w:r w:rsidRPr="00425A73">
        <w:rPr>
          <w:rStyle w:val="Emphasis"/>
          <w:highlight w:val="cyan"/>
        </w:rPr>
        <w:t>inequality</w:t>
      </w:r>
      <w:r w:rsidRPr="00425A73">
        <w:rPr>
          <w:rStyle w:val="StyleUnderline"/>
          <w:highlight w:val="cyan"/>
        </w:rPr>
        <w:t xml:space="preserve">, </w:t>
      </w:r>
      <w:r w:rsidRPr="00425A73">
        <w:rPr>
          <w:rStyle w:val="Emphasis"/>
          <w:highlight w:val="cyan"/>
        </w:rPr>
        <w:t>regional</w:t>
      </w:r>
      <w:r w:rsidRPr="00425A73">
        <w:rPr>
          <w:rStyle w:val="StyleUnderline"/>
        </w:rPr>
        <w:t xml:space="preserve"> </w:t>
      </w:r>
      <w:r w:rsidRPr="00425A73">
        <w:rPr>
          <w:rStyle w:val="Emphasis"/>
        </w:rPr>
        <w:t xml:space="preserve">economic </w:t>
      </w:r>
      <w:r w:rsidRPr="00425A73">
        <w:rPr>
          <w:rStyle w:val="Emphasis"/>
          <w:highlight w:val="cyan"/>
        </w:rPr>
        <w:t>decline</w:t>
      </w:r>
      <w:r w:rsidRPr="00425A73">
        <w:rPr>
          <w:rStyle w:val="StyleUnderline"/>
          <w:highlight w:val="cyan"/>
        </w:rPr>
        <w:t xml:space="preserve">, </w:t>
      </w:r>
      <w:r w:rsidRPr="00425A73">
        <w:rPr>
          <w:rStyle w:val="Emphasis"/>
          <w:highlight w:val="cyan"/>
        </w:rPr>
        <w:t>wage</w:t>
      </w:r>
      <w:r w:rsidRPr="00425A73">
        <w:rPr>
          <w:rStyle w:val="StyleUnderline"/>
          <w:highlight w:val="cyan"/>
        </w:rPr>
        <w:t xml:space="preserve"> stagnation, </w:t>
      </w:r>
      <w:r w:rsidRPr="00425A73">
        <w:rPr>
          <w:rStyle w:val="Emphasis"/>
          <w:highlight w:val="cyan"/>
        </w:rPr>
        <w:t>privacy</w:t>
      </w:r>
      <w:r w:rsidRPr="00425A73">
        <w:rPr>
          <w:rStyle w:val="StyleUnderline"/>
        </w:rPr>
        <w:t xml:space="preserve"> concerns, </w:t>
      </w:r>
      <w:r w:rsidRPr="00425A73">
        <w:rPr>
          <w:rStyle w:val="StyleUnderline"/>
          <w:highlight w:val="cyan"/>
        </w:rPr>
        <w:t xml:space="preserve">and </w:t>
      </w:r>
      <w:r w:rsidRPr="00425A73">
        <w:rPr>
          <w:rStyle w:val="Emphasis"/>
          <w:highlight w:val="cyan"/>
        </w:rPr>
        <w:t>political</w:t>
      </w:r>
      <w:r w:rsidRPr="00425A73">
        <w:rPr>
          <w:rStyle w:val="Emphasis"/>
        </w:rPr>
        <w:t xml:space="preserve"> reform</w:t>
      </w:r>
      <w:r w:rsidRPr="00425A73">
        <w:rPr>
          <w:rStyle w:val="StyleUnderline"/>
        </w:rPr>
        <w:t>.</w:t>
      </w:r>
    </w:p>
    <w:p w14:paraId="69B2360A" w14:textId="77777777" w:rsidR="00297780" w:rsidRDefault="00297780" w:rsidP="00297780">
      <w:pPr>
        <w:pStyle w:val="Heading3"/>
        <w:rPr>
          <w:rFonts w:cs="Arial"/>
        </w:rPr>
      </w:pPr>
      <w:r>
        <w:rPr>
          <w:rFonts w:cs="Arial"/>
        </w:rPr>
        <w:t>AT: Exemptions</w:t>
      </w:r>
    </w:p>
    <w:p w14:paraId="74D014FE" w14:textId="77777777" w:rsidR="00297780" w:rsidRDefault="00297780" w:rsidP="00297780">
      <w:pPr>
        <w:pStyle w:val="Heading4"/>
      </w:pPr>
      <w:r>
        <w:t>Exemptions.</w:t>
      </w:r>
    </w:p>
    <w:p w14:paraId="6DC23BAC" w14:textId="77777777" w:rsidR="00297780" w:rsidRPr="00E3037B" w:rsidRDefault="00297780" w:rsidP="00297780">
      <w:pPr>
        <w:pStyle w:val="Heading4"/>
      </w:pPr>
      <w:r>
        <w:t>They’re bad for limits.</w:t>
      </w:r>
    </w:p>
    <w:p w14:paraId="4F7828CC" w14:textId="77777777" w:rsidR="00297780" w:rsidRPr="00E3037B" w:rsidRDefault="00297780" w:rsidP="00297780">
      <w:pPr>
        <w:pStyle w:val="Heading4"/>
        <w:rPr>
          <w:rFonts w:ascii="Times New Roman" w:hAnsi="Times New Roman" w:cs="Times New Roman"/>
          <w:sz w:val="24"/>
        </w:rPr>
      </w:pPr>
      <w:r>
        <w:rPr>
          <w:shd w:val="clear" w:color="auto" w:fill="F8F8F8"/>
        </w:rPr>
        <w:t xml:space="preserve">1. </w:t>
      </w:r>
      <w:r w:rsidRPr="00E3037B">
        <w:rPr>
          <w:shd w:val="clear" w:color="auto" w:fill="F8F8F8"/>
        </w:rPr>
        <w:t xml:space="preserve">any aff could just say "we meet---X activity is currently not tried bc it's negative impact doesnt count as 'commerce' " which is like the largest "exemption". </w:t>
      </w:r>
    </w:p>
    <w:p w14:paraId="4FC208ED" w14:textId="77777777" w:rsidR="00297780" w:rsidRPr="00E3037B" w:rsidRDefault="00297780" w:rsidP="00297780">
      <w:pPr>
        <w:pStyle w:val="Heading4"/>
        <w:rPr>
          <w:rFonts w:ascii="Times New Roman" w:hAnsi="Times New Roman" w:cs="Times New Roman"/>
          <w:sz w:val="24"/>
        </w:rPr>
      </w:pPr>
      <w:r>
        <w:t>2. A</w:t>
      </w:r>
      <w:r w:rsidRPr="00E3037B">
        <w:rPr>
          <w:shd w:val="clear" w:color="auto" w:fill="F8F8F8"/>
        </w:rPr>
        <w:t xml:space="preserve">ny subset of the exemption is T. AKA, there is a 1st amendment exemption: </w:t>
      </w:r>
      <w:r>
        <w:rPr>
          <w:shd w:val="clear" w:color="auto" w:fill="F8F8F8"/>
        </w:rPr>
        <w:t>Michigans’s</w:t>
      </w:r>
      <w:r w:rsidRPr="00E3037B">
        <w:rPr>
          <w:shd w:val="clear" w:color="auto" w:fill="F8F8F8"/>
        </w:rPr>
        <w:t xml:space="preserve"> didn't remove it, we just said it doesn't apply to hiring cartels in the rabbinical market. There is a state exemption. NU's aff didn't remove it, they just said it didn't apply unless certain approval was given. So each thing on the list is likely TONS of affs not a SINGLE aff. </w:t>
      </w:r>
    </w:p>
    <w:p w14:paraId="61DD5EBC" w14:textId="77777777" w:rsidR="00297780" w:rsidRDefault="00297780" w:rsidP="00297780">
      <w:pPr>
        <w:pStyle w:val="Heading4"/>
      </w:pPr>
      <w:r>
        <w:t>3. Antitrust commissions determined that this list is too long to research</w:t>
      </w:r>
    </w:p>
    <w:p w14:paraId="04884F0E" w14:textId="77777777" w:rsidR="00297780" w:rsidRPr="008C68AE" w:rsidRDefault="00297780" w:rsidP="00297780">
      <w:r>
        <w:t xml:space="preserve">*NOTE – AMC = Antitrust Modernization Commission. </w:t>
      </w:r>
    </w:p>
    <w:p w14:paraId="7C4D901E" w14:textId="77777777" w:rsidR="00297780" w:rsidRPr="008C68AE" w:rsidRDefault="00297780" w:rsidP="00297780">
      <w:r>
        <w:t xml:space="preserve">Albert A. </w:t>
      </w:r>
      <w:r>
        <w:rPr>
          <w:rStyle w:val="Style13ptBold"/>
        </w:rPr>
        <w:t>Foer 06</w:t>
      </w:r>
      <w:r>
        <w:t>. A.B., Brandeis University; M.A., Washington University; J.D., University of Chicago; the founder and President of the American Antitrust Institute. “Half-Time at the Antitrust Modernization Commission”. University of San Francisco Law Review. https://repository.usfca.edu/cgi/viewcontent.cgi?article=1165&amp;context=usflawreview</w:t>
      </w:r>
    </w:p>
    <w:p w14:paraId="469ECC67" w14:textId="77777777" w:rsidR="00297780" w:rsidRPr="008C68AE" w:rsidRDefault="00297780" w:rsidP="00297780">
      <w:pPr>
        <w:rPr>
          <w:sz w:val="16"/>
        </w:rPr>
      </w:pPr>
      <w:r w:rsidRPr="008C68AE">
        <w:rPr>
          <w:sz w:val="16"/>
        </w:rPr>
        <w:t xml:space="preserve">7. </w:t>
      </w:r>
      <w:r w:rsidRPr="00B97D4A">
        <w:rPr>
          <w:rStyle w:val="Emphasis"/>
          <w:highlight w:val="cyan"/>
        </w:rPr>
        <w:t>Immunities and Exemptions</w:t>
      </w:r>
    </w:p>
    <w:p w14:paraId="55146ED9" w14:textId="77777777" w:rsidR="00297780" w:rsidRDefault="00297780" w:rsidP="00297780">
      <w:pPr>
        <w:rPr>
          <w:sz w:val="16"/>
        </w:rPr>
      </w:pPr>
      <w:r w:rsidRPr="008C68AE">
        <w:rPr>
          <w:rStyle w:val="StyleUnderline"/>
        </w:rPr>
        <w:t xml:space="preserve">The </w:t>
      </w:r>
      <w:r w:rsidRPr="00B97D4A">
        <w:rPr>
          <w:rStyle w:val="StyleUnderline"/>
          <w:highlight w:val="cyan"/>
        </w:rPr>
        <w:t>AMC</w:t>
      </w:r>
      <w:r w:rsidRPr="008C68AE">
        <w:rPr>
          <w:rStyle w:val="StyleUnderline"/>
        </w:rPr>
        <w:t xml:space="preserve"> could in theory have </w:t>
      </w:r>
      <w:r w:rsidRPr="00B97D4A">
        <w:rPr>
          <w:rStyle w:val="StyleUnderline"/>
          <w:highlight w:val="cyan"/>
        </w:rPr>
        <w:t xml:space="preserve">taken evidence on each item in the </w:t>
      </w:r>
      <w:r w:rsidRPr="00B97D4A">
        <w:rPr>
          <w:rStyle w:val="Emphasis"/>
          <w:highlight w:val="cyan"/>
        </w:rPr>
        <w:t>long list of statutory immunities</w:t>
      </w:r>
      <w:r w:rsidRPr="008C68AE">
        <w:rPr>
          <w:rStyle w:val="Emphasis"/>
        </w:rPr>
        <w:t xml:space="preserve"> </w:t>
      </w:r>
      <w:r w:rsidRPr="00B97D4A">
        <w:rPr>
          <w:rStyle w:val="Emphasis"/>
          <w:highlight w:val="cyan"/>
        </w:rPr>
        <w:t>and</w:t>
      </w:r>
      <w:r w:rsidRPr="008C68AE">
        <w:rPr>
          <w:rStyle w:val="Emphasis"/>
        </w:rPr>
        <w:t xml:space="preserve"> </w:t>
      </w:r>
      <w:r w:rsidRPr="00B97D4A">
        <w:rPr>
          <w:rStyle w:val="Emphasis"/>
          <w:highlight w:val="cyan"/>
        </w:rPr>
        <w:t>exceptions</w:t>
      </w:r>
      <w:r w:rsidRPr="008C68AE">
        <w:rPr>
          <w:sz w:val="16"/>
        </w:rPr>
        <w:t xml:space="preserve"> that limit the applicability of antitrust laws. </w:t>
      </w:r>
      <w:r w:rsidRPr="008C68AE">
        <w:rPr>
          <w:rStyle w:val="Emphasis"/>
        </w:rPr>
        <w:t xml:space="preserve">It </w:t>
      </w:r>
      <w:r w:rsidRPr="00B97D4A">
        <w:rPr>
          <w:rStyle w:val="Emphasis"/>
          <w:highlight w:val="cyan"/>
        </w:rPr>
        <w:t>quickly became obvious</w:t>
      </w:r>
      <w:r w:rsidRPr="008C68AE">
        <w:rPr>
          <w:sz w:val="16"/>
        </w:rPr>
        <w:t xml:space="preserve"> that </w:t>
      </w:r>
      <w:r w:rsidRPr="008C68AE">
        <w:rPr>
          <w:rStyle w:val="StyleUnderline"/>
        </w:rPr>
        <w:t xml:space="preserve">the </w:t>
      </w:r>
      <w:r w:rsidRPr="00B97D4A">
        <w:rPr>
          <w:rStyle w:val="StyleUnderline"/>
          <w:highlight w:val="cyan"/>
        </w:rPr>
        <w:t xml:space="preserve">Commission did </w:t>
      </w:r>
      <w:r w:rsidRPr="00B97D4A">
        <w:rPr>
          <w:rStyle w:val="Emphasis"/>
          <w:highlight w:val="cyan"/>
        </w:rPr>
        <w:t>not have the</w:t>
      </w:r>
      <w:r w:rsidRPr="008C68AE">
        <w:rPr>
          <w:rStyle w:val="Emphasis"/>
        </w:rPr>
        <w:t xml:space="preserve"> </w:t>
      </w:r>
      <w:r w:rsidRPr="00B97D4A">
        <w:rPr>
          <w:rStyle w:val="Emphasis"/>
          <w:highlight w:val="cyan"/>
        </w:rPr>
        <w:t>time or resources to do this</w:t>
      </w:r>
      <w:r w:rsidRPr="008C68AE">
        <w:rPr>
          <w:sz w:val="16"/>
        </w:rPr>
        <w:t xml:space="preserve"> and that such an undertaking would not likely lead to legislation. A different agenda emerged, in which the AMC would try to develop a framework for Congress to examine each new (or renewed) request for an immunity or exemption. As mentioned previously, consultants are preparing such a framework. 116 Immunities and exemptions are generally the result of political power exercised on behalf of an industry, with the purpose of benefiting the industry rather than consumers. For this reason, any ammunition that would assist Congress in standing more firmly for the public interest would be desirable. It is conceivable that Congress might legislate a framework for itself that its members could point to when approached to support special interest antitrust legislation. This is potentially one of the most fruitful areas that the Commission has decided to pursue.</w:t>
      </w:r>
    </w:p>
    <w:p w14:paraId="0BED5619" w14:textId="77777777" w:rsidR="00297780" w:rsidRPr="00B55AD5" w:rsidRDefault="00297780" w:rsidP="00297780"/>
    <w:p w14:paraId="2B0CB9B3" w14:textId="77777777" w:rsidR="00297780" w:rsidRPr="00E3037B" w:rsidRDefault="00297780" w:rsidP="00297780"/>
    <w:p w14:paraId="223CDFD8" w14:textId="77777777" w:rsidR="00297780" w:rsidRPr="00425A73" w:rsidRDefault="00297780" w:rsidP="00297780">
      <w:pPr>
        <w:pStyle w:val="Heading4"/>
        <w:rPr>
          <w:rFonts w:cs="Arial"/>
        </w:rPr>
      </w:pPr>
      <w:r>
        <w:rPr>
          <w:rFonts w:cs="Arial"/>
        </w:rPr>
        <w:t>3.</w:t>
      </w:r>
      <w:r w:rsidRPr="00425A73">
        <w:rPr>
          <w:rFonts w:cs="Arial"/>
        </w:rPr>
        <w:t xml:space="preserve"> There is </w:t>
      </w:r>
      <w:r w:rsidRPr="00425A73">
        <w:rPr>
          <w:rFonts w:cs="Arial"/>
          <w:u w:val="single"/>
        </w:rPr>
        <w:t>no negative ground</w:t>
      </w:r>
      <w:r w:rsidRPr="00425A73">
        <w:rPr>
          <w:rFonts w:cs="Arial"/>
        </w:rPr>
        <w:t xml:space="preserve"> or </w:t>
      </w:r>
      <w:r w:rsidRPr="00425A73">
        <w:rPr>
          <w:rFonts w:cs="Arial"/>
          <w:u w:val="single"/>
        </w:rPr>
        <w:t>link uniqueness</w:t>
      </w:r>
      <w:r w:rsidRPr="00425A73">
        <w:rPr>
          <w:rFonts w:cs="Arial"/>
        </w:rPr>
        <w:t xml:space="preserve"> without our interpretation. All negative wins on a disad on this topic can be </w:t>
      </w:r>
      <w:r w:rsidRPr="00425A73">
        <w:rPr>
          <w:rFonts w:cs="Arial"/>
          <w:u w:val="single"/>
        </w:rPr>
        <w:t>attributed</w:t>
      </w:r>
      <w:r w:rsidRPr="00425A73">
        <w:rPr>
          <w:rFonts w:cs="Arial"/>
        </w:rPr>
        <w:t xml:space="preserve"> to link evidence that </w:t>
      </w:r>
      <w:r w:rsidRPr="00425A73">
        <w:rPr>
          <w:rFonts w:cs="Arial"/>
          <w:u w:val="single"/>
        </w:rPr>
        <w:t>specifically</w:t>
      </w:r>
      <w:r w:rsidRPr="00425A73">
        <w:rPr>
          <w:rFonts w:cs="Arial"/>
        </w:rPr>
        <w:t xml:space="preserve"> discussed a change in scope of the consumer welfare standard, and </w:t>
      </w:r>
      <w:r w:rsidRPr="00425A73">
        <w:rPr>
          <w:rFonts w:cs="Arial"/>
          <w:u w:val="single"/>
        </w:rPr>
        <w:t>shitty</w:t>
      </w:r>
      <w:r w:rsidRPr="00425A73">
        <w:rPr>
          <w:rFonts w:cs="Arial"/>
        </w:rPr>
        <w:t xml:space="preserve"> affirmative </w:t>
      </w:r>
      <w:r w:rsidRPr="00425A73">
        <w:rPr>
          <w:rFonts w:cs="Arial"/>
          <w:u w:val="single"/>
        </w:rPr>
        <w:t>no link</w:t>
      </w:r>
      <w:r w:rsidRPr="00425A73">
        <w:rPr>
          <w:rFonts w:cs="Arial"/>
        </w:rPr>
        <w:t xml:space="preserve"> debating. </w:t>
      </w:r>
    </w:p>
    <w:p w14:paraId="146436D1" w14:textId="77777777" w:rsidR="00297780" w:rsidRPr="00425A73" w:rsidRDefault="00297780" w:rsidP="00297780"/>
    <w:p w14:paraId="63979F21" w14:textId="77777777" w:rsidR="00297780" w:rsidRPr="00425A73" w:rsidRDefault="00297780" w:rsidP="00297780">
      <w:pPr>
        <w:pStyle w:val="Heading4"/>
        <w:rPr>
          <w:rFonts w:cs="Arial"/>
        </w:rPr>
      </w:pPr>
      <w:r w:rsidRPr="00425A73">
        <w:rPr>
          <w:rFonts w:cs="Arial"/>
        </w:rPr>
        <w:t xml:space="preserve">Only </w:t>
      </w:r>
      <w:r w:rsidRPr="00425A73">
        <w:rPr>
          <w:rFonts w:cs="Arial"/>
          <w:u w:val="single"/>
        </w:rPr>
        <w:t>accessible literature</w:t>
      </w:r>
      <w:r w:rsidRPr="00425A73">
        <w:rPr>
          <w:rFonts w:cs="Arial"/>
        </w:rPr>
        <w:t xml:space="preserve"> base.</w:t>
      </w:r>
    </w:p>
    <w:p w14:paraId="4AC09F76" w14:textId="77777777" w:rsidR="00297780" w:rsidRPr="00425A73" w:rsidRDefault="00297780" w:rsidP="00297780">
      <w:r w:rsidRPr="00425A73">
        <w:t xml:space="preserve">Commissioner Noah J. </w:t>
      </w:r>
      <w:r w:rsidRPr="00425A73">
        <w:rPr>
          <w:rStyle w:val="Style13ptBold"/>
        </w:rPr>
        <w:t>Phillips 18</w:t>
      </w:r>
      <w:r w:rsidRPr="00425A73">
        <w:t>.  Before the Federal Trade Commission. “Competition and Consumer Protection in the 21st Century”. https://www.ftc.gov/system/files/documents/public_events/1415284/ftc_hearings_session_5_transcript_11-1-18_0.pdf</w:t>
      </w:r>
    </w:p>
    <w:p w14:paraId="5AB24FFA" w14:textId="77777777" w:rsidR="00297780" w:rsidRPr="00425A73" w:rsidRDefault="00297780" w:rsidP="00297780">
      <w:pPr>
        <w:rPr>
          <w:sz w:val="16"/>
        </w:rPr>
      </w:pPr>
      <w:r w:rsidRPr="00425A73">
        <w:rPr>
          <w:sz w:val="16"/>
        </w:rPr>
        <w:t xml:space="preserve">So, </w:t>
      </w:r>
      <w:r w:rsidRPr="00425A73">
        <w:rPr>
          <w:rStyle w:val="StyleUnderline"/>
        </w:rPr>
        <w:t>today, we take on the</w:t>
      </w:r>
      <w:r w:rsidRPr="00425A73">
        <w:rPr>
          <w:sz w:val="16"/>
        </w:rPr>
        <w:t xml:space="preserve"> very modest </w:t>
      </w:r>
      <w:r w:rsidRPr="00425A73">
        <w:rPr>
          <w:rStyle w:val="StyleUnderline"/>
        </w:rPr>
        <w:t xml:space="preserve">task of looking both at vertical mergers and the </w:t>
      </w:r>
      <w:r w:rsidRPr="00425A73">
        <w:rPr>
          <w:rStyle w:val="Emphasis"/>
          <w:highlight w:val="cyan"/>
        </w:rPr>
        <w:t xml:space="preserve">consumer welfare </w:t>
      </w:r>
      <w:r w:rsidRPr="00425A73">
        <w:rPr>
          <w:rStyle w:val="Emphasis"/>
        </w:rPr>
        <w:t>standard</w:t>
      </w:r>
      <w:r w:rsidRPr="00425A73">
        <w:rPr>
          <w:rStyle w:val="StyleUnderline"/>
        </w:rPr>
        <w:t xml:space="preserve">. Both have </w:t>
      </w:r>
      <w:r w:rsidRPr="00425A73">
        <w:rPr>
          <w:rStyle w:val="Emphasis"/>
          <w:highlight w:val="cyan"/>
        </w:rPr>
        <w:t>made headlines</w:t>
      </w:r>
      <w:r w:rsidRPr="00425A73">
        <w:rPr>
          <w:rStyle w:val="StyleUnderline"/>
          <w:highlight w:val="cyan"/>
        </w:rPr>
        <w:t xml:space="preserve"> </w:t>
      </w:r>
      <w:r w:rsidRPr="00425A73">
        <w:rPr>
          <w:rStyle w:val="StyleUnderline"/>
        </w:rPr>
        <w:t xml:space="preserve">of late, </w:t>
      </w:r>
      <w:r w:rsidRPr="00425A73">
        <w:rPr>
          <w:rStyle w:val="StyleUnderline"/>
          <w:highlight w:val="cyan"/>
        </w:rPr>
        <w:t xml:space="preserve">which is </w:t>
      </w:r>
      <w:r w:rsidRPr="00425A73">
        <w:rPr>
          <w:rStyle w:val="Emphasis"/>
          <w:highlight w:val="cyan"/>
        </w:rPr>
        <w:t xml:space="preserve">not always true in </w:t>
      </w:r>
      <w:r w:rsidRPr="00425A73">
        <w:rPr>
          <w:rStyle w:val="Emphasis"/>
        </w:rPr>
        <w:t xml:space="preserve">the </w:t>
      </w:r>
      <w:r w:rsidRPr="00425A73">
        <w:rPr>
          <w:rStyle w:val="Emphasis"/>
          <w:highlight w:val="cyan"/>
        </w:rPr>
        <w:t xml:space="preserve">antitrust </w:t>
      </w:r>
      <w:r w:rsidRPr="00425A73">
        <w:rPr>
          <w:rStyle w:val="Emphasis"/>
        </w:rPr>
        <w:t>world</w:t>
      </w:r>
      <w:r w:rsidRPr="00425A73">
        <w:rPr>
          <w:sz w:val="16"/>
        </w:rPr>
        <w:t xml:space="preserve">. The Department of Justice’s ongoing litigation regarding the mergers of AT&amp;T and Time Warner has drawn a great bit of attention, in particular, to vertical merger law and the economic theories surrounding it. </w:t>
      </w:r>
    </w:p>
    <w:p w14:paraId="05B3090F" w14:textId="77777777" w:rsidR="00297780" w:rsidRPr="00425A73" w:rsidRDefault="00297780" w:rsidP="00297780">
      <w:pPr>
        <w:rPr>
          <w:u w:val="single"/>
        </w:rPr>
      </w:pPr>
      <w:r w:rsidRPr="00425A73">
        <w:rPr>
          <w:sz w:val="16"/>
        </w:rPr>
        <w:t xml:space="preserve">And </w:t>
      </w:r>
      <w:r w:rsidRPr="00425A73">
        <w:rPr>
          <w:rStyle w:val="StyleUnderline"/>
          <w:highlight w:val="cyan"/>
        </w:rPr>
        <w:t>we have heard a great deal</w:t>
      </w:r>
      <w:r w:rsidRPr="00425A73">
        <w:rPr>
          <w:rStyle w:val="StyleUnderline"/>
        </w:rPr>
        <w:t xml:space="preserve">, almost every week, </w:t>
      </w:r>
      <w:r w:rsidRPr="00425A73">
        <w:rPr>
          <w:rStyle w:val="StyleUnderline"/>
          <w:highlight w:val="cyan"/>
        </w:rPr>
        <w:t xml:space="preserve">on </w:t>
      </w:r>
      <w:r w:rsidRPr="00425A73">
        <w:rPr>
          <w:rStyle w:val="Emphasis"/>
          <w:highlight w:val="cyan"/>
        </w:rPr>
        <w:t>op-ed</w:t>
      </w:r>
      <w:r w:rsidRPr="00425A73">
        <w:rPr>
          <w:rStyle w:val="Emphasis"/>
        </w:rPr>
        <w:t xml:space="preserve"> page</w:t>
      </w:r>
      <w:r w:rsidRPr="00425A73">
        <w:rPr>
          <w:rStyle w:val="Emphasis"/>
          <w:highlight w:val="cyan"/>
        </w:rPr>
        <w:t>s</w:t>
      </w:r>
      <w:r w:rsidRPr="00425A73">
        <w:rPr>
          <w:rStyle w:val="Emphasis"/>
        </w:rPr>
        <w:t xml:space="preserve">, on </w:t>
      </w:r>
      <w:r w:rsidRPr="00425A73">
        <w:rPr>
          <w:rStyle w:val="Emphasis"/>
          <w:highlight w:val="cyan"/>
        </w:rPr>
        <w:t>t</w:t>
      </w:r>
      <w:r w:rsidRPr="00425A73">
        <w:rPr>
          <w:rStyle w:val="Emphasis"/>
        </w:rPr>
        <w:t>ele</w:t>
      </w:r>
      <w:r w:rsidRPr="00425A73">
        <w:rPr>
          <w:rStyle w:val="Emphasis"/>
          <w:highlight w:val="cyan"/>
        </w:rPr>
        <w:t>v</w:t>
      </w:r>
      <w:r w:rsidRPr="00425A73">
        <w:rPr>
          <w:rStyle w:val="Emphasis"/>
        </w:rPr>
        <w:t xml:space="preserve">ision </w:t>
      </w:r>
      <w:r w:rsidRPr="00425A73">
        <w:rPr>
          <w:rStyle w:val="Emphasis"/>
          <w:highlight w:val="cyan"/>
        </w:rPr>
        <w:t>and so forth</w:t>
      </w:r>
      <w:r w:rsidRPr="00425A73">
        <w:rPr>
          <w:rStyle w:val="StyleUnderline"/>
          <w:highlight w:val="cyan"/>
        </w:rPr>
        <w:t>, regarding</w:t>
      </w:r>
      <w:r w:rsidRPr="00425A73">
        <w:rPr>
          <w:rStyle w:val="StyleUnderline"/>
        </w:rPr>
        <w:t xml:space="preserve"> the </w:t>
      </w:r>
      <w:r w:rsidRPr="00425A73">
        <w:rPr>
          <w:rStyle w:val="Emphasis"/>
          <w:highlight w:val="cyan"/>
        </w:rPr>
        <w:t>consumer welfare</w:t>
      </w:r>
      <w:r w:rsidRPr="00425A73">
        <w:rPr>
          <w:rStyle w:val="Emphasis"/>
        </w:rPr>
        <w:t xml:space="preserve"> standard</w:t>
      </w:r>
      <w:r w:rsidRPr="00425A73">
        <w:rPr>
          <w:sz w:val="16"/>
        </w:rPr>
        <w:t xml:space="preserve">. So </w:t>
      </w:r>
      <w:r w:rsidRPr="00425A73">
        <w:rPr>
          <w:rStyle w:val="Emphasis"/>
          <w:highlight w:val="cyan"/>
        </w:rPr>
        <w:t>this is an important time</w:t>
      </w:r>
      <w:r w:rsidRPr="00425A73">
        <w:rPr>
          <w:sz w:val="16"/>
        </w:rPr>
        <w:t xml:space="preserve">, it is an appropriate time for the FTC </w:t>
      </w:r>
      <w:r w:rsidRPr="00425A73">
        <w:rPr>
          <w:rStyle w:val="StyleUnderline"/>
        </w:rPr>
        <w:t xml:space="preserve">to be convening a hearing on </w:t>
      </w:r>
      <w:r w:rsidRPr="00425A73">
        <w:rPr>
          <w:rStyle w:val="Emphasis"/>
        </w:rPr>
        <w:t>these two topics</w:t>
      </w:r>
      <w:r w:rsidRPr="00425A73">
        <w:rPr>
          <w:rStyle w:val="StyleUnderline"/>
        </w:rPr>
        <w:t xml:space="preserve">. </w:t>
      </w:r>
    </w:p>
    <w:p w14:paraId="406F32C1" w14:textId="77777777" w:rsidR="00297780" w:rsidRPr="00425A73" w:rsidRDefault="00297780" w:rsidP="00297780">
      <w:pPr>
        <w:pStyle w:val="Heading4"/>
        <w:rPr>
          <w:rFonts w:cs="Arial"/>
        </w:rPr>
      </w:pPr>
      <w:r>
        <w:rPr>
          <w:rFonts w:cs="Arial"/>
        </w:rPr>
        <w:t>4.</w:t>
      </w:r>
      <w:r w:rsidRPr="00425A73">
        <w:rPr>
          <w:rFonts w:cs="Arial"/>
        </w:rPr>
        <w:t xml:space="preserve"> It strikes a </w:t>
      </w:r>
      <w:r w:rsidRPr="00425A73">
        <w:rPr>
          <w:rFonts w:cs="Arial"/>
          <w:u w:val="single"/>
        </w:rPr>
        <w:t>middle ground</w:t>
      </w:r>
      <w:r w:rsidRPr="00425A73">
        <w:rPr>
          <w:rFonts w:cs="Arial"/>
        </w:rPr>
        <w:t xml:space="preserve"> with both sides’ offense. Tons of proposals and disad scenarios.</w:t>
      </w:r>
    </w:p>
    <w:p w14:paraId="04FAF9B2" w14:textId="77777777" w:rsidR="00297780" w:rsidRPr="00425A73" w:rsidRDefault="00297780" w:rsidP="00297780">
      <w:r w:rsidRPr="00425A73">
        <w:t xml:space="preserve">Ariel </w:t>
      </w:r>
      <w:r w:rsidRPr="00425A73">
        <w:rPr>
          <w:rStyle w:val="Style13ptBold"/>
        </w:rPr>
        <w:t>Ezrachi 18</w:t>
      </w:r>
      <w:r w:rsidRPr="00425A73">
        <w:t>. Slaughter and May Professor of Competition Law, The University of Oxford. Director, Oxford University Centre for Competition Law and Policy. EU Competition Law Goals and The Digital Economy. “Ezrachi - Goals and the digital economy - Working paper.pdf” https://d1wqtxts1xzle7.cloudfront.net/57115872/Ezrachi_-_Goals_-_Aug_2018-with-cover-page-v2.pdf?Expires=1638214770&amp;Signature=Mpj92d9khmpS0HyzF3CslPfb5dW85lbsqJCFgU7D3GFTj70U5Gmz8RSwdhVHuxhj9i9BowILCRURtQhqIJ7K04JEI63btRTbEl8KxIr46OUPivr09yML6cP3LePcVM91a6QIQCxZHlvD-CWrhFPrhKwhltMKdr2MAeQwKl~C8BcVvhWta42~SbQV5rolyiYlJSdi-Ud4-RMCW6ezyaWhgw3yaulQnnIBg7BvfT04pXgG9Ljo9ZfYx1Y1rJA8B7S~WqSCszmjSrZUoQSPjD8sxw9RuBoJVxBWrXAYIYyF9Fa-df-uhBY24PMlRIMzpOK~xHfcyxo7AQ1pGVd-3rg8QA__&amp;Key-Pair-Id=APKAJLOHF5GGSLRBV4ZA</w:t>
      </w:r>
    </w:p>
    <w:p w14:paraId="2B49E480" w14:textId="77777777" w:rsidR="00297780" w:rsidRPr="00425A73" w:rsidRDefault="00297780" w:rsidP="00297780">
      <w:pPr>
        <w:rPr>
          <w:sz w:val="16"/>
        </w:rPr>
      </w:pPr>
      <w:r w:rsidRPr="00425A73">
        <w:rPr>
          <w:sz w:val="16"/>
        </w:rPr>
        <w:t xml:space="preserve">In this respect, it is interesting to </w:t>
      </w:r>
      <w:r w:rsidRPr="00425A73">
        <w:rPr>
          <w:rStyle w:val="StyleUnderline"/>
          <w:highlight w:val="cyan"/>
        </w:rPr>
        <w:t>consider</w:t>
      </w:r>
      <w:r w:rsidRPr="00425A73">
        <w:rPr>
          <w:sz w:val="16"/>
          <w:highlight w:val="cyan"/>
        </w:rPr>
        <w:t xml:space="preserve"> </w:t>
      </w:r>
      <w:r w:rsidRPr="00425A73">
        <w:rPr>
          <w:sz w:val="16"/>
        </w:rPr>
        <w:t xml:space="preserve">the enforcement approach in the US and its relevance to EU competition regime. This is particularly so in light on </w:t>
      </w:r>
      <w:r w:rsidRPr="00425A73">
        <w:rPr>
          <w:rStyle w:val="Emphasis"/>
          <w:highlight w:val="cyan"/>
        </w:rPr>
        <w:t>current debate</w:t>
      </w:r>
      <w:r w:rsidRPr="00425A73">
        <w:rPr>
          <w:rStyle w:val="StyleUnderline"/>
          <w:highlight w:val="cyan"/>
        </w:rPr>
        <w:t xml:space="preserve"> in the US on the </w:t>
      </w:r>
      <w:r w:rsidRPr="00425A73">
        <w:rPr>
          <w:rStyle w:val="Emphasis"/>
          <w:highlight w:val="cyan"/>
        </w:rPr>
        <w:t>need and desirability of changing the benchmark</w:t>
      </w:r>
      <w:r w:rsidRPr="00425A73">
        <w:rPr>
          <w:rStyle w:val="StyleUnderline"/>
          <w:highlight w:val="cyan"/>
        </w:rPr>
        <w:t xml:space="preserve"> for antitrust assessment</w:t>
      </w:r>
      <w:r w:rsidRPr="00425A73">
        <w:rPr>
          <w:sz w:val="16"/>
        </w:rPr>
        <w:t xml:space="preserve">, the efficacy of US antitrust law, and its ability to deal with increased concentration and market power.145 </w:t>
      </w:r>
      <w:r w:rsidRPr="00425A73">
        <w:rPr>
          <w:rStyle w:val="StyleUnderline"/>
          <w:highlight w:val="cyan"/>
        </w:rPr>
        <w:t>That debate stems from the</w:t>
      </w:r>
      <w:r w:rsidRPr="00425A73">
        <w:rPr>
          <w:sz w:val="16"/>
          <w:highlight w:val="cyan"/>
        </w:rPr>
        <w:t xml:space="preserve"> </w:t>
      </w:r>
      <w:r w:rsidRPr="00425A73">
        <w:rPr>
          <w:sz w:val="16"/>
        </w:rPr>
        <w:t xml:space="preserve">evolution of US antitrust law which has seen it being </w:t>
      </w:r>
      <w:r w:rsidRPr="00425A73">
        <w:rPr>
          <w:rStyle w:val="StyleUnderline"/>
          <w:highlight w:val="cyan"/>
        </w:rPr>
        <w:t>narrowed</w:t>
      </w:r>
      <w:r w:rsidRPr="00425A73">
        <w:rPr>
          <w:sz w:val="16"/>
          <w:highlight w:val="cyan"/>
        </w:rPr>
        <w:t xml:space="preserve"> </w:t>
      </w:r>
      <w:r w:rsidRPr="00425A73">
        <w:rPr>
          <w:sz w:val="16"/>
        </w:rPr>
        <w:t xml:space="preserve">in </w:t>
      </w:r>
      <w:r w:rsidRPr="00425A73">
        <w:rPr>
          <w:rStyle w:val="StyleUnderline"/>
          <w:highlight w:val="cyan"/>
        </w:rPr>
        <w:t>scope</w:t>
      </w:r>
      <w:r w:rsidRPr="00425A73">
        <w:rPr>
          <w:sz w:val="16"/>
          <w:highlight w:val="cyan"/>
        </w:rPr>
        <w:t xml:space="preserve"> </w:t>
      </w:r>
      <w:r w:rsidRPr="00425A73">
        <w:rPr>
          <w:sz w:val="16"/>
        </w:rPr>
        <w:t xml:space="preserve">over the years,146 </w:t>
      </w:r>
      <w:r w:rsidRPr="00425A73">
        <w:rPr>
          <w:rStyle w:val="StyleUnderline"/>
          <w:highlight w:val="cyan"/>
        </w:rPr>
        <w:t>and</w:t>
      </w:r>
      <w:r w:rsidRPr="00425A73">
        <w:rPr>
          <w:sz w:val="16"/>
          <w:highlight w:val="cyan"/>
        </w:rPr>
        <w:t xml:space="preserve"> </w:t>
      </w:r>
      <w:r w:rsidRPr="00425A73">
        <w:rPr>
          <w:sz w:val="16"/>
        </w:rPr>
        <w:t xml:space="preserve">the rise of </w:t>
      </w:r>
      <w:r w:rsidRPr="00425A73">
        <w:rPr>
          <w:rStyle w:val="StyleUnderline"/>
          <w:highlight w:val="cyan"/>
        </w:rPr>
        <w:t xml:space="preserve">voices which argue in favour of </w:t>
      </w:r>
      <w:r w:rsidRPr="00425A73">
        <w:rPr>
          <w:rStyle w:val="Emphasis"/>
          <w:highlight w:val="cyan"/>
        </w:rPr>
        <w:t>widening the notion of consumer welfare</w:t>
      </w:r>
      <w:r w:rsidRPr="00425A73">
        <w:rPr>
          <w:sz w:val="16"/>
        </w:rPr>
        <w:t xml:space="preserve"> and the realm of US antitrust. </w:t>
      </w:r>
      <w:r w:rsidRPr="00425A73">
        <w:rPr>
          <w:rStyle w:val="StyleUnderline"/>
          <w:highlight w:val="cyan"/>
        </w:rPr>
        <w:t>The</w:t>
      </w:r>
      <w:r w:rsidRPr="00425A73">
        <w:rPr>
          <w:sz w:val="16"/>
          <w:highlight w:val="cyan"/>
        </w:rPr>
        <w:t xml:space="preserve"> </w:t>
      </w:r>
      <w:r w:rsidRPr="00425A73">
        <w:rPr>
          <w:sz w:val="16"/>
        </w:rPr>
        <w:t xml:space="preserve">alleged </w:t>
      </w:r>
      <w:r w:rsidRPr="00425A73">
        <w:rPr>
          <w:rStyle w:val="StyleUnderline"/>
          <w:highlight w:val="cyan"/>
        </w:rPr>
        <w:t>decline in competitiveness</w:t>
      </w:r>
      <w:r w:rsidRPr="00425A73">
        <w:rPr>
          <w:sz w:val="16"/>
          <w:highlight w:val="cyan"/>
        </w:rPr>
        <w:t xml:space="preserve"> </w:t>
      </w:r>
      <w:r w:rsidRPr="00425A73">
        <w:rPr>
          <w:sz w:val="16"/>
        </w:rPr>
        <w:t xml:space="preserve">of US markets has </w:t>
      </w:r>
      <w:r w:rsidRPr="00425A73">
        <w:rPr>
          <w:rStyle w:val="StyleUnderline"/>
          <w:highlight w:val="cyan"/>
        </w:rPr>
        <w:t xml:space="preserve">led to an </w:t>
      </w:r>
      <w:r w:rsidRPr="00425A73">
        <w:rPr>
          <w:rStyle w:val="Emphasis"/>
          <w:highlight w:val="cyan"/>
        </w:rPr>
        <w:t>array of proposals</w:t>
      </w:r>
      <w:r w:rsidRPr="00425A73">
        <w:rPr>
          <w:sz w:val="16"/>
          <w:highlight w:val="cyan"/>
        </w:rPr>
        <w:t xml:space="preserve"> </w:t>
      </w:r>
      <w:r w:rsidRPr="00425A73">
        <w:rPr>
          <w:sz w:val="16"/>
        </w:rPr>
        <w:t xml:space="preserve">(which range </w:t>
      </w:r>
      <w:r w:rsidRPr="00425A73">
        <w:rPr>
          <w:rStyle w:val="StyleUnderline"/>
          <w:highlight w:val="cyan"/>
        </w:rPr>
        <w:t xml:space="preserve">from </w:t>
      </w:r>
      <w:r w:rsidRPr="00425A73">
        <w:rPr>
          <w:rStyle w:val="Emphasis"/>
          <w:highlight w:val="cyan"/>
        </w:rPr>
        <w:t>moderate</w:t>
      </w:r>
      <w:r w:rsidRPr="00425A73">
        <w:rPr>
          <w:sz w:val="16"/>
          <w:highlight w:val="cyan"/>
        </w:rPr>
        <w:t xml:space="preserve"> </w:t>
      </w:r>
      <w:r w:rsidRPr="00425A73">
        <w:rPr>
          <w:sz w:val="16"/>
        </w:rPr>
        <w:t xml:space="preserve">intervention </w:t>
      </w:r>
      <w:r w:rsidRPr="00425A73">
        <w:rPr>
          <w:rStyle w:val="StyleUnderline"/>
          <w:highlight w:val="cyan"/>
        </w:rPr>
        <w:t xml:space="preserve">to </w:t>
      </w:r>
      <w:r w:rsidRPr="00425A73">
        <w:rPr>
          <w:rStyle w:val="Emphasis"/>
          <w:highlight w:val="cyan"/>
        </w:rPr>
        <w:t>condemnation of bigness</w:t>
      </w:r>
      <w:r w:rsidRPr="00425A73">
        <w:rPr>
          <w:sz w:val="16"/>
        </w:rPr>
        <w:t xml:space="preserve">) </w:t>
      </w:r>
      <w:r w:rsidRPr="00425A73">
        <w:rPr>
          <w:rStyle w:val="Emphasis"/>
          <w:highlight w:val="cyan"/>
        </w:rPr>
        <w:t>and</w:t>
      </w:r>
      <w:r w:rsidRPr="00425A73">
        <w:rPr>
          <w:sz w:val="16"/>
          <w:highlight w:val="cyan"/>
        </w:rPr>
        <w:t xml:space="preserve"> </w:t>
      </w:r>
      <w:r w:rsidRPr="00425A73">
        <w:rPr>
          <w:sz w:val="16"/>
        </w:rPr>
        <w:t xml:space="preserve">to </w:t>
      </w:r>
      <w:r w:rsidRPr="00425A73">
        <w:rPr>
          <w:rStyle w:val="Emphasis"/>
          <w:highlight w:val="cyan"/>
        </w:rPr>
        <w:t>numerous counter arguments</w:t>
      </w:r>
      <w:r w:rsidRPr="00425A73">
        <w:rPr>
          <w:sz w:val="16"/>
        </w:rPr>
        <w:t xml:space="preserve">.147 </w:t>
      </w:r>
    </w:p>
    <w:p w14:paraId="4CCFDD3D" w14:textId="77777777" w:rsidR="00297780" w:rsidRPr="00425A73" w:rsidRDefault="00297780" w:rsidP="00297780">
      <w:pPr>
        <w:rPr>
          <w:rStyle w:val="Style13ptBold"/>
        </w:rPr>
      </w:pPr>
      <w:r w:rsidRPr="00425A73">
        <w:rPr>
          <w:rStyle w:val="Style13ptBold"/>
        </w:rPr>
        <w:t>---FOOTNOTE 147 STARTS---</w:t>
      </w:r>
    </w:p>
    <w:p w14:paraId="5D6745B9" w14:textId="77777777" w:rsidR="00297780" w:rsidRPr="00425A73" w:rsidRDefault="00297780" w:rsidP="00297780">
      <w:pPr>
        <w:rPr>
          <w:sz w:val="16"/>
        </w:rPr>
      </w:pPr>
      <w:r w:rsidRPr="00425A73">
        <w:rPr>
          <w:sz w:val="16"/>
        </w:rPr>
        <w:t xml:space="preserve">147 </w:t>
      </w:r>
      <w:r w:rsidRPr="00425A73">
        <w:rPr>
          <w:rStyle w:val="StyleUnderline"/>
          <w:highlight w:val="cyan"/>
        </w:rPr>
        <w:t>On the US debate on</w:t>
      </w:r>
      <w:r w:rsidRPr="00425A73">
        <w:rPr>
          <w:sz w:val="16"/>
          <w:highlight w:val="cyan"/>
        </w:rPr>
        <w:t xml:space="preserve"> </w:t>
      </w:r>
      <w:r w:rsidRPr="00425A73">
        <w:rPr>
          <w:sz w:val="16"/>
        </w:rPr>
        <w:t>‘Hipster Antitrust’ (or ‘</w:t>
      </w:r>
      <w:r w:rsidRPr="00425A73">
        <w:rPr>
          <w:rStyle w:val="StyleUnderline"/>
          <w:highlight w:val="cyan"/>
        </w:rPr>
        <w:t>New Brandeis Movement’</w:t>
      </w:r>
      <w:r w:rsidRPr="00425A73">
        <w:rPr>
          <w:sz w:val="16"/>
        </w:rPr>
        <w:t xml:space="preserve">) </w:t>
      </w:r>
      <w:r w:rsidRPr="00425A73">
        <w:rPr>
          <w:rStyle w:val="StyleUnderline"/>
          <w:highlight w:val="cyan"/>
        </w:rPr>
        <w:t>see</w:t>
      </w:r>
      <w:r w:rsidRPr="00425A73">
        <w:rPr>
          <w:sz w:val="16"/>
        </w:rPr>
        <w:t xml:space="preserve"> for example: Carl </w:t>
      </w:r>
      <w:r w:rsidRPr="00425A73">
        <w:rPr>
          <w:rStyle w:val="Emphasis"/>
          <w:highlight w:val="cyan"/>
        </w:rPr>
        <w:t>Shapiro</w:t>
      </w:r>
      <w:r w:rsidRPr="00425A73">
        <w:rPr>
          <w:sz w:val="16"/>
        </w:rPr>
        <w:t xml:space="preserve"> ‘Antitrust in a Time of Populism’ [2018] International Journal of Industrial Organization (forthcoming); Lina </w:t>
      </w:r>
      <w:r w:rsidRPr="00425A73">
        <w:rPr>
          <w:rStyle w:val="Emphasis"/>
          <w:highlight w:val="cyan"/>
        </w:rPr>
        <w:t>Khan</w:t>
      </w:r>
      <w:r w:rsidRPr="00425A73">
        <w:rPr>
          <w:sz w:val="16"/>
        </w:rPr>
        <w:t xml:space="preserve"> ‘The New Brandeis Movement: America’s Antimonopoly Debate’ [2018] Journal of European Competition Law &amp; Practice 131; Daniel A </w:t>
      </w:r>
      <w:r w:rsidRPr="00425A73">
        <w:rPr>
          <w:rStyle w:val="Emphasis"/>
          <w:highlight w:val="cyan"/>
        </w:rPr>
        <w:t>Crane</w:t>
      </w:r>
      <w:r w:rsidRPr="00425A73">
        <w:rPr>
          <w:sz w:val="16"/>
        </w:rPr>
        <w:t xml:space="preserve">, ‘Four questions for the neo-brandeisians’ [2018] CPI Antitrust Chronicle 63; </w:t>
      </w:r>
      <w:r w:rsidRPr="00425A73">
        <w:rPr>
          <w:rStyle w:val="Emphasis"/>
        </w:rPr>
        <w:t>Harry First</w:t>
      </w:r>
      <w:r w:rsidRPr="00425A73">
        <w:rPr>
          <w:sz w:val="16"/>
        </w:rPr>
        <w:t xml:space="preserve"> ‘Woodstock antitrust’ [2018] CPI Antitrust Chronicle 57 ; </w:t>
      </w:r>
      <w:r w:rsidRPr="00425A73">
        <w:rPr>
          <w:rStyle w:val="Emphasis"/>
        </w:rPr>
        <w:t>Philip Marsden</w:t>
      </w:r>
      <w:r w:rsidRPr="00425A73">
        <w:rPr>
          <w:sz w:val="16"/>
        </w:rPr>
        <w:t xml:space="preserve"> ‘Who should trust-bust? Hippocrates, not hipsters’ [2018] CPI Antitrust Chronicle 34; Howard A </w:t>
      </w:r>
      <w:r w:rsidRPr="00425A73">
        <w:rPr>
          <w:rStyle w:val="Emphasis"/>
          <w:highlight w:val="cyan"/>
        </w:rPr>
        <w:t>Shelanski</w:t>
      </w:r>
      <w:r w:rsidRPr="00425A73">
        <w:rPr>
          <w:sz w:val="16"/>
        </w:rPr>
        <w:t xml:space="preserve">, ‘Information, Innovation, and Competition Policy for the Internet [2013] U Pa LRev 1663; Herbert </w:t>
      </w:r>
      <w:r w:rsidRPr="00425A73">
        <w:rPr>
          <w:rStyle w:val="Emphasis"/>
          <w:highlight w:val="cyan"/>
        </w:rPr>
        <w:t>Hovenkamp</w:t>
      </w:r>
      <w:r w:rsidRPr="00425A73">
        <w:rPr>
          <w:sz w:val="16"/>
        </w:rPr>
        <w:t xml:space="preserve"> ‘Whatever Did Happen to the Antitrust Movement?’ [2018] Notre Dame LRev (forthcoming).</w:t>
      </w:r>
    </w:p>
    <w:p w14:paraId="5DEABEDE" w14:textId="77777777" w:rsidR="00297780" w:rsidRDefault="00297780" w:rsidP="00297780">
      <w:pPr>
        <w:rPr>
          <w:rStyle w:val="Style13ptBold"/>
        </w:rPr>
      </w:pPr>
      <w:r w:rsidRPr="00425A73">
        <w:rPr>
          <w:rStyle w:val="Style13ptBold"/>
        </w:rPr>
        <w:t>---FOOTNOTE 147 ENDS---</w:t>
      </w:r>
    </w:p>
    <w:p w14:paraId="11A943BC" w14:textId="77777777" w:rsidR="00297780" w:rsidRPr="00425A73" w:rsidRDefault="00297780" w:rsidP="00297780">
      <w:pPr>
        <w:pStyle w:val="Heading3"/>
        <w:rPr>
          <w:rFonts w:cs="Arial"/>
        </w:rPr>
      </w:pPr>
      <w:r w:rsidRPr="00425A73">
        <w:rPr>
          <w:rFonts w:cs="Arial"/>
        </w:rPr>
        <w:t xml:space="preserve">AT: Predictability/Precision </w:t>
      </w:r>
    </w:p>
    <w:p w14:paraId="25984B28" w14:textId="77777777" w:rsidR="00297780" w:rsidRPr="00425A73" w:rsidRDefault="00297780" w:rsidP="00297780">
      <w:pPr>
        <w:pStyle w:val="Heading4"/>
        <w:rPr>
          <w:rFonts w:cs="Arial"/>
        </w:rPr>
      </w:pPr>
      <w:r w:rsidRPr="00425A73">
        <w:rPr>
          <w:rFonts w:cs="Arial"/>
        </w:rPr>
        <w:t xml:space="preserve">No </w:t>
      </w:r>
      <w:r w:rsidRPr="00425A73">
        <w:rPr>
          <w:rFonts w:cs="Arial"/>
          <w:u w:val="single"/>
        </w:rPr>
        <w:t>predictability</w:t>
      </w:r>
      <w:r w:rsidRPr="00425A73">
        <w:rPr>
          <w:rFonts w:cs="Arial"/>
        </w:rPr>
        <w:t xml:space="preserve"> or </w:t>
      </w:r>
      <w:r w:rsidRPr="00425A73">
        <w:rPr>
          <w:rFonts w:cs="Arial"/>
          <w:u w:val="single"/>
        </w:rPr>
        <w:t>precision</w:t>
      </w:r>
      <w:r w:rsidRPr="00425A73">
        <w:rPr>
          <w:rFonts w:cs="Arial"/>
        </w:rPr>
        <w:t xml:space="preserve"> offense.</w:t>
      </w:r>
    </w:p>
    <w:p w14:paraId="5E87F86C" w14:textId="77777777" w:rsidR="00297780" w:rsidRPr="00425A73" w:rsidRDefault="00297780" w:rsidP="00297780"/>
    <w:p w14:paraId="21523E99" w14:textId="77777777" w:rsidR="00297780" w:rsidRPr="00425A73" w:rsidRDefault="00297780" w:rsidP="00297780">
      <w:pPr>
        <w:pStyle w:val="Heading4"/>
        <w:rPr>
          <w:rFonts w:cs="Arial"/>
        </w:rPr>
      </w:pPr>
      <w:r w:rsidRPr="00425A73">
        <w:rPr>
          <w:rFonts w:cs="Arial"/>
        </w:rPr>
        <w:t xml:space="preserve">1. We’re </w:t>
      </w:r>
      <w:r w:rsidRPr="00425A73">
        <w:rPr>
          <w:rFonts w:cs="Arial"/>
          <w:u w:val="single"/>
        </w:rPr>
        <w:t>more</w:t>
      </w:r>
      <w:r w:rsidRPr="00425A73">
        <w:rPr>
          <w:rFonts w:cs="Arial"/>
        </w:rPr>
        <w:t xml:space="preserve"> precise.</w:t>
      </w:r>
      <w:r>
        <w:rPr>
          <w:rFonts w:cs="Arial"/>
        </w:rPr>
        <w:t xml:space="preserve"> NEITHER of their pieces of evidence have intent to exclude---exemptions has two CONTRADICTORY definitions proven by how NU and Georgetown read different case lists which disproves the argument that they are core.</w:t>
      </w:r>
    </w:p>
    <w:p w14:paraId="6B38349E" w14:textId="77777777" w:rsidR="00297780" w:rsidRPr="00425A73" w:rsidRDefault="00297780" w:rsidP="00297780">
      <w:pPr>
        <w:pStyle w:val="Heading4"/>
        <w:rPr>
          <w:rFonts w:cs="Arial"/>
        </w:rPr>
      </w:pPr>
      <w:r w:rsidRPr="00425A73">
        <w:rPr>
          <w:rFonts w:cs="Arial"/>
        </w:rPr>
        <w:t xml:space="preserve">2. No link---definitional predictability is priced in---our evidence assumes that when there </w:t>
      </w:r>
      <w:r w:rsidRPr="00425A73">
        <w:rPr>
          <w:rFonts w:cs="Arial"/>
          <w:u w:val="single"/>
        </w:rPr>
        <w:t>isn’t a contextual definition</w:t>
      </w:r>
      <w:r w:rsidRPr="00425A73">
        <w:rPr>
          <w:rFonts w:cs="Arial"/>
        </w:rPr>
        <w:t xml:space="preserve"> you should use the </w:t>
      </w:r>
      <w:r w:rsidRPr="00425A73">
        <w:rPr>
          <w:rFonts w:cs="Arial"/>
          <w:u w:val="single"/>
        </w:rPr>
        <w:t>limited</w:t>
      </w:r>
      <w:r w:rsidRPr="00425A73">
        <w:rPr>
          <w:rFonts w:cs="Arial"/>
        </w:rPr>
        <w:t xml:space="preserve"> definition. They </w:t>
      </w:r>
      <w:r w:rsidRPr="00425A73">
        <w:rPr>
          <w:rFonts w:cs="Arial"/>
          <w:u w:val="single"/>
        </w:rPr>
        <w:t>delete T</w:t>
      </w:r>
      <w:r w:rsidRPr="00425A73">
        <w:rPr>
          <w:rFonts w:cs="Arial"/>
        </w:rPr>
        <w:t xml:space="preserve"> because there will never be a card that says the </w:t>
      </w:r>
      <w:r w:rsidRPr="00425A73">
        <w:rPr>
          <w:rFonts w:cs="Arial"/>
          <w:u w:val="single"/>
        </w:rPr>
        <w:t>literal entire resolution</w:t>
      </w:r>
      <w:r w:rsidRPr="00425A73">
        <w:rPr>
          <w:rFonts w:cs="Arial"/>
        </w:rPr>
        <w:t xml:space="preserve"> for a </w:t>
      </w:r>
      <w:r w:rsidRPr="00425A73">
        <w:rPr>
          <w:rFonts w:cs="Arial"/>
          <w:u w:val="single"/>
        </w:rPr>
        <w:t>made up</w:t>
      </w:r>
      <w:r w:rsidRPr="00425A73">
        <w:rPr>
          <w:rFonts w:cs="Arial"/>
        </w:rPr>
        <w:t xml:space="preserve"> extra-curricular activity. </w:t>
      </w:r>
    </w:p>
    <w:p w14:paraId="664784B6" w14:textId="77777777" w:rsidR="00297780" w:rsidRPr="00425A73" w:rsidRDefault="00297780" w:rsidP="00297780"/>
    <w:p w14:paraId="60BB28EF" w14:textId="77777777" w:rsidR="00297780" w:rsidRPr="00425A73" w:rsidRDefault="00297780" w:rsidP="00297780">
      <w:pPr>
        <w:rPr>
          <w:u w:val="single"/>
        </w:rPr>
      </w:pPr>
    </w:p>
    <w:p w14:paraId="071E4B78" w14:textId="77777777" w:rsidR="00297780" w:rsidRPr="00425A73" w:rsidRDefault="00297780" w:rsidP="00297780">
      <w:pPr>
        <w:pStyle w:val="Heading4"/>
        <w:rPr>
          <w:rFonts w:cs="Arial"/>
        </w:rPr>
      </w:pPr>
      <w:r>
        <w:rPr>
          <w:rFonts w:cs="Arial"/>
        </w:rPr>
        <w:t>3. Our interp is net better for affirmative ground---</w:t>
      </w:r>
      <w:r w:rsidRPr="00425A73">
        <w:rPr>
          <w:rFonts w:cs="Arial"/>
        </w:rPr>
        <w:t xml:space="preserve">The advocates are </w:t>
      </w:r>
      <w:r w:rsidRPr="00425A73">
        <w:rPr>
          <w:rFonts w:cs="Arial"/>
          <w:u w:val="single"/>
        </w:rPr>
        <w:t>explicit</w:t>
      </w:r>
      <w:r w:rsidRPr="00425A73">
        <w:rPr>
          <w:rFonts w:cs="Arial"/>
        </w:rPr>
        <w:t xml:space="preserve">. </w:t>
      </w:r>
    </w:p>
    <w:p w14:paraId="3041EAA0" w14:textId="77777777" w:rsidR="00297780" w:rsidRPr="00425A73" w:rsidRDefault="00297780" w:rsidP="00297780">
      <w:r w:rsidRPr="00425A73">
        <w:t xml:space="preserve">Leon B. </w:t>
      </w:r>
      <w:r w:rsidRPr="00425A73">
        <w:rPr>
          <w:rStyle w:val="Style13ptBold"/>
        </w:rPr>
        <w:t>Greenfield, et al. 20</w:t>
      </w:r>
      <w:r w:rsidRPr="00425A73">
        <w:t xml:space="preserve">. Perry A. Lange &amp; Nicole Callan, Antitrust Populism and theConsumer Welfare Standard: What Are We Actually Debating?, 83 Antitrust L.J. 393(2020).  </w:t>
      </w:r>
    </w:p>
    <w:p w14:paraId="6BD2C028" w14:textId="77777777" w:rsidR="00297780" w:rsidRPr="00425A73" w:rsidRDefault="00297780" w:rsidP="00297780">
      <w:pPr>
        <w:rPr>
          <w:sz w:val="16"/>
        </w:rPr>
      </w:pPr>
      <w:r w:rsidRPr="00425A73">
        <w:rPr>
          <w:rStyle w:val="StyleUnderline"/>
          <w:highlight w:val="cyan"/>
        </w:rPr>
        <w:t xml:space="preserve">Populist critics  </w:t>
      </w:r>
      <w:r w:rsidRPr="00425A73">
        <w:rPr>
          <w:rStyle w:val="StyleUnderline"/>
        </w:rPr>
        <w:t xml:space="preserve">often </w:t>
      </w:r>
      <w:r w:rsidRPr="00425A73">
        <w:rPr>
          <w:rStyle w:val="StyleUnderline"/>
          <w:highlight w:val="cyan"/>
        </w:rPr>
        <w:t xml:space="preserve">have </w:t>
      </w:r>
      <w:r w:rsidRPr="00425A73">
        <w:rPr>
          <w:rStyle w:val="Emphasis"/>
          <w:highlight w:val="cyan"/>
        </w:rPr>
        <w:t>explicitly</w:t>
      </w:r>
      <w:r w:rsidRPr="00425A73">
        <w:rPr>
          <w:rStyle w:val="StyleUnderline"/>
          <w:highlight w:val="cyan"/>
        </w:rPr>
        <w:t xml:space="preserve"> called for </w:t>
      </w:r>
      <w:r w:rsidRPr="00425A73">
        <w:rPr>
          <w:rStyle w:val="Emphasis"/>
          <w:highlight w:val="cyan"/>
        </w:rPr>
        <w:t xml:space="preserve">antitrust to  end </w:t>
      </w:r>
      <w:r w:rsidRPr="00425A73">
        <w:rPr>
          <w:rStyle w:val="Emphasis"/>
        </w:rPr>
        <w:t xml:space="preserve">its </w:t>
      </w:r>
      <w:r w:rsidRPr="00425A73">
        <w:rPr>
          <w:rStyle w:val="Emphasis"/>
          <w:highlight w:val="cyan"/>
        </w:rPr>
        <w:t>reliance on the c</w:t>
      </w:r>
      <w:r w:rsidRPr="00425A73">
        <w:rPr>
          <w:rStyle w:val="Emphasis"/>
        </w:rPr>
        <w:t xml:space="preserve">onsumer </w:t>
      </w:r>
      <w:r w:rsidRPr="00425A73">
        <w:rPr>
          <w:rStyle w:val="Emphasis"/>
          <w:highlight w:val="cyan"/>
        </w:rPr>
        <w:t>w</w:t>
      </w:r>
      <w:r w:rsidRPr="00425A73">
        <w:rPr>
          <w:rStyle w:val="Emphasis"/>
        </w:rPr>
        <w:t xml:space="preserve">elfare </w:t>
      </w:r>
      <w:r w:rsidRPr="00425A73">
        <w:rPr>
          <w:rStyle w:val="Emphasis"/>
          <w:highlight w:val="cyan"/>
        </w:rPr>
        <w:t>s</w:t>
      </w:r>
      <w:r w:rsidRPr="00425A73">
        <w:rPr>
          <w:rStyle w:val="Emphasis"/>
        </w:rPr>
        <w:t>tandard</w:t>
      </w:r>
      <w:r w:rsidRPr="00425A73">
        <w:rPr>
          <w:sz w:val="16"/>
        </w:rPr>
        <w:t xml:space="preserve">. In December 2017, </w:t>
      </w:r>
      <w:r w:rsidRPr="00425A73">
        <w:rPr>
          <w:rStyle w:val="StyleUnderline"/>
        </w:rPr>
        <w:t xml:space="preserve">Barry </w:t>
      </w:r>
      <w:r w:rsidRPr="00425A73">
        <w:rPr>
          <w:rStyle w:val="StyleUnderline"/>
          <w:highlight w:val="cyan"/>
        </w:rPr>
        <w:t xml:space="preserve">Lynn testified before the </w:t>
      </w:r>
      <w:r w:rsidRPr="00425A73">
        <w:rPr>
          <w:rStyle w:val="Emphasis"/>
          <w:highlight w:val="cyan"/>
        </w:rPr>
        <w:t>Senate</w:t>
      </w:r>
      <w:r w:rsidRPr="00425A73">
        <w:rPr>
          <w:rStyle w:val="StyleUnderline"/>
        </w:rPr>
        <w:t xml:space="preserve"> Subcommittee on Antitrust, Competition, </w:t>
      </w:r>
      <w:r w:rsidRPr="00425A73">
        <w:rPr>
          <w:rStyle w:val="StyleUnderline"/>
          <w:highlight w:val="cyan"/>
        </w:rPr>
        <w:t xml:space="preserve">and </w:t>
      </w:r>
      <w:r w:rsidRPr="00425A73">
        <w:rPr>
          <w:rStyle w:val="StyleUnderline"/>
        </w:rPr>
        <w:t>ConsumerRights</w:t>
      </w:r>
      <w:r w:rsidRPr="00425A73">
        <w:rPr>
          <w:sz w:val="16"/>
        </w:rPr>
        <w:t xml:space="preserve">,71 </w:t>
      </w:r>
      <w:r w:rsidRPr="00425A73">
        <w:rPr>
          <w:rStyle w:val="StyleUnderline"/>
        </w:rPr>
        <w:t>arguing  that the consumer welfare  standard had "cleared the way for three decades of corporate  concentration</w:t>
      </w:r>
      <w:r w:rsidRPr="00425A73">
        <w:rPr>
          <w:sz w:val="16"/>
        </w:rPr>
        <w:t xml:space="preserve">  that has remade  almost every corner of the U.S. political economy" and "resulted in a wide  variety of effects deeply harmful to businesses, workers, and  consumers."7 2 </w:t>
      </w:r>
      <w:r w:rsidRPr="00425A73">
        <w:rPr>
          <w:rStyle w:val="StyleUnderline"/>
        </w:rPr>
        <w:t xml:space="preserve">Lynn </w:t>
      </w:r>
      <w:r w:rsidRPr="00425A73">
        <w:rPr>
          <w:rStyle w:val="StyleUnderline"/>
          <w:highlight w:val="cyan"/>
        </w:rPr>
        <w:t xml:space="preserve">argued </w:t>
      </w:r>
      <w:r w:rsidRPr="00425A73">
        <w:rPr>
          <w:rStyle w:val="StyleUnderline"/>
        </w:rPr>
        <w:t xml:space="preserve">that antitrust regulators and </w:t>
      </w:r>
      <w:r w:rsidRPr="00425A73">
        <w:rPr>
          <w:rStyle w:val="StyleUnderline"/>
          <w:highlight w:val="cyan"/>
        </w:rPr>
        <w:t xml:space="preserve">courts should  </w:t>
      </w:r>
      <w:r w:rsidRPr="00425A73">
        <w:rPr>
          <w:rStyle w:val="Emphasis"/>
          <w:highlight w:val="cyan"/>
        </w:rPr>
        <w:t>"formally  abandon" the c</w:t>
      </w:r>
      <w:r w:rsidRPr="00425A73">
        <w:rPr>
          <w:rStyle w:val="Emphasis"/>
        </w:rPr>
        <w:t xml:space="preserve">onsumer </w:t>
      </w:r>
      <w:r w:rsidRPr="00425A73">
        <w:rPr>
          <w:rStyle w:val="Emphasis"/>
          <w:highlight w:val="cyan"/>
        </w:rPr>
        <w:t>w</w:t>
      </w:r>
      <w:r w:rsidRPr="00425A73">
        <w:rPr>
          <w:rStyle w:val="Emphasis"/>
        </w:rPr>
        <w:t xml:space="preserve">elfare </w:t>
      </w:r>
      <w:r w:rsidRPr="00425A73">
        <w:rPr>
          <w:rStyle w:val="Emphasis"/>
          <w:highlight w:val="cyan"/>
        </w:rPr>
        <w:t>s</w:t>
      </w:r>
      <w:r w:rsidRPr="00425A73">
        <w:rPr>
          <w:rStyle w:val="Emphasis"/>
        </w:rPr>
        <w:t>tandard</w:t>
      </w:r>
      <w:r w:rsidRPr="00425A73">
        <w:rPr>
          <w:rStyle w:val="StyleUnderline"/>
        </w:rPr>
        <w:t>, and adopt a system that would achieve the original purpose of the antitrust laws.</w:t>
      </w:r>
      <w:r w:rsidRPr="00425A73">
        <w:rPr>
          <w:sz w:val="16"/>
        </w:rPr>
        <w:t>73</w:t>
      </w:r>
    </w:p>
    <w:p w14:paraId="0F22BC0A" w14:textId="77777777" w:rsidR="00297780" w:rsidRPr="00425A73" w:rsidRDefault="00297780" w:rsidP="00297780">
      <w:pPr>
        <w:rPr>
          <w:rStyle w:val="StyleUnderline"/>
        </w:rPr>
      </w:pPr>
      <w:r w:rsidRPr="00425A73">
        <w:rPr>
          <w:rStyle w:val="StyleUnderline"/>
        </w:rPr>
        <w:t>Similarly</w:t>
      </w:r>
      <w:r w:rsidRPr="00425A73">
        <w:rPr>
          <w:sz w:val="14"/>
        </w:rPr>
        <w:t xml:space="preserve">, in  his 2018 book The Curse of Bigness: Antitrust in the  New Gilded Age, Professor Tim </w:t>
      </w:r>
      <w:r w:rsidRPr="00425A73">
        <w:rPr>
          <w:rStyle w:val="StyleUnderline"/>
          <w:highlight w:val="cyan"/>
        </w:rPr>
        <w:t xml:space="preserve">Wu argued </w:t>
      </w:r>
      <w:r w:rsidRPr="00425A73">
        <w:rPr>
          <w:rStyle w:val="StyleUnderline"/>
        </w:rPr>
        <w:t>that "</w:t>
      </w:r>
      <w:r w:rsidRPr="00425A73">
        <w:rPr>
          <w:rStyle w:val="StyleUnderline"/>
          <w:highlight w:val="cyan"/>
        </w:rPr>
        <w:t xml:space="preserve">antitrust's </w:t>
      </w:r>
      <w:r w:rsidRPr="00425A73">
        <w:rPr>
          <w:rStyle w:val="StyleUnderline"/>
        </w:rPr>
        <w:t xml:space="preserve">intended  economic and political </w:t>
      </w:r>
      <w:r w:rsidRPr="00425A73">
        <w:rPr>
          <w:rStyle w:val="StyleUnderline"/>
          <w:highlight w:val="cyan"/>
        </w:rPr>
        <w:t xml:space="preserve">roles cannot be </w:t>
      </w:r>
      <w:r w:rsidRPr="00425A73">
        <w:rPr>
          <w:rStyle w:val="StyleUnderline"/>
        </w:rPr>
        <w:t xml:space="preserve">fully </w:t>
      </w:r>
      <w:r w:rsidRPr="00425A73">
        <w:rPr>
          <w:rStyle w:val="StyleUnderline"/>
          <w:highlight w:val="cyan"/>
        </w:rPr>
        <w:t xml:space="preserve">recovered without </w:t>
      </w:r>
      <w:r w:rsidRPr="00425A73">
        <w:rPr>
          <w:rStyle w:val="Emphasis"/>
          <w:highlight w:val="cyan"/>
        </w:rPr>
        <w:t>jettisoning</w:t>
      </w:r>
      <w:r w:rsidRPr="00425A73">
        <w:rPr>
          <w:rStyle w:val="StyleUnderline"/>
          <w:highlight w:val="cyan"/>
        </w:rPr>
        <w:t xml:space="preserve"> </w:t>
      </w:r>
      <w:r w:rsidRPr="00425A73">
        <w:rPr>
          <w:rStyle w:val="StyleUnderline"/>
        </w:rPr>
        <w:t>the</w:t>
      </w:r>
      <w:r w:rsidRPr="00425A73">
        <w:rPr>
          <w:sz w:val="14"/>
        </w:rPr>
        <w:t xml:space="preserve"> absurd and exaggerated </w:t>
      </w:r>
      <w:r w:rsidRPr="00425A73">
        <w:rPr>
          <w:rStyle w:val="StyleUnderline"/>
        </w:rPr>
        <w:t>premise" that "</w:t>
      </w:r>
      <w:r w:rsidRPr="00425A73">
        <w:rPr>
          <w:rStyle w:val="Emphasis"/>
          <w:highlight w:val="cyan"/>
        </w:rPr>
        <w:t>'consumer welfare'</w:t>
      </w:r>
      <w:r w:rsidRPr="00425A73">
        <w:rPr>
          <w:rStyle w:val="Emphasis"/>
        </w:rPr>
        <w:t xml:space="preserve"> [is] the  lodestone of antitrustlaw</w:t>
      </w:r>
      <w:r w:rsidRPr="00425A73">
        <w:rPr>
          <w:sz w:val="14"/>
        </w:rPr>
        <w:t xml:space="preserve">."74 And he  warned  that that  </w:t>
      </w:r>
      <w:r w:rsidRPr="00425A73">
        <w:rPr>
          <w:rStyle w:val="StyleUnderline"/>
        </w:rPr>
        <w:t>failure to address   issues  such as economic concentration and income  inequality</w:t>
      </w:r>
      <w:r w:rsidRPr="00425A73">
        <w:rPr>
          <w:sz w:val="14"/>
        </w:rPr>
        <w:t xml:space="preserve">, in part but not exclusively through anti-trust, </w:t>
      </w:r>
      <w:r w:rsidRPr="00425A73">
        <w:rPr>
          <w:rStyle w:val="StyleUnderline"/>
        </w:rPr>
        <w:t>is "yielding a new generation of xenophobic, nationalist, and racist politics."75</w:t>
      </w:r>
    </w:p>
    <w:p w14:paraId="429488B3" w14:textId="77777777" w:rsidR="00297780" w:rsidRPr="00425A73" w:rsidRDefault="00297780" w:rsidP="00297780">
      <w:pPr>
        <w:pStyle w:val="Heading4"/>
        <w:rPr>
          <w:rFonts w:cs="Arial"/>
        </w:rPr>
      </w:pPr>
      <w:r w:rsidRPr="00425A73">
        <w:rPr>
          <w:rFonts w:cs="Arial"/>
        </w:rPr>
        <w:t xml:space="preserve">There are numerous </w:t>
      </w:r>
      <w:r w:rsidRPr="00425A73">
        <w:rPr>
          <w:rFonts w:cs="Arial"/>
          <w:u w:val="single"/>
        </w:rPr>
        <w:t>solvency advocates</w:t>
      </w:r>
      <w:r w:rsidRPr="00425A73">
        <w:rPr>
          <w:rFonts w:cs="Arial"/>
        </w:rPr>
        <w:t xml:space="preserve">. They are writing </w:t>
      </w:r>
      <w:r w:rsidRPr="00425A73">
        <w:rPr>
          <w:rFonts w:cs="Arial"/>
          <w:u w:val="single"/>
        </w:rPr>
        <w:t>now</w:t>
      </w:r>
      <w:r w:rsidRPr="00425A73">
        <w:rPr>
          <w:rFonts w:cs="Arial"/>
        </w:rPr>
        <w:t xml:space="preserve">. </w:t>
      </w:r>
    </w:p>
    <w:p w14:paraId="574D164A" w14:textId="77777777" w:rsidR="00297780" w:rsidRPr="00425A73" w:rsidRDefault="00297780" w:rsidP="00297780">
      <w:r w:rsidRPr="00425A73">
        <w:t xml:space="preserve">Elyse </w:t>
      </w:r>
      <w:r w:rsidRPr="00425A73">
        <w:rPr>
          <w:rStyle w:val="Style13ptBold"/>
        </w:rPr>
        <w:t>Dorsey 20</w:t>
      </w:r>
      <w:r w:rsidRPr="00425A73">
        <w:t>. “Antitrust in Retrograde: The Consumer Welfare Standard, Socio-Political Goals, and the Future of Enforcement”. https://gaidigitalreport.com/wp-content/uploads/2020/11/Dorsey-Antitrust-in-Retrograde.pdf</w:t>
      </w:r>
    </w:p>
    <w:p w14:paraId="435CF7DD" w14:textId="77777777" w:rsidR="00297780" w:rsidRPr="00425A73" w:rsidRDefault="00297780" w:rsidP="00297780">
      <w:pPr>
        <w:rPr>
          <w:sz w:val="16"/>
        </w:rPr>
      </w:pPr>
      <w:r w:rsidRPr="00425A73">
        <w:rPr>
          <w:rStyle w:val="StyleUnderline"/>
          <w:highlight w:val="cyan"/>
        </w:rPr>
        <w:t xml:space="preserve">At the time of this </w:t>
      </w:r>
      <w:r w:rsidRPr="00425A73">
        <w:rPr>
          <w:rStyle w:val="StyleUnderline"/>
        </w:rPr>
        <w:t xml:space="preserve">Chapter’s </w:t>
      </w:r>
      <w:r w:rsidRPr="00425A73">
        <w:rPr>
          <w:rStyle w:val="StyleUnderline"/>
          <w:highlight w:val="cyan"/>
        </w:rPr>
        <w:t>publication</w:t>
      </w:r>
      <w:r w:rsidRPr="00425A73">
        <w:rPr>
          <w:rStyle w:val="StyleUnderline"/>
        </w:rPr>
        <w:t xml:space="preserve">, </w:t>
      </w:r>
      <w:r w:rsidRPr="00425A73">
        <w:rPr>
          <w:rStyle w:val="Emphasis"/>
          <w:highlight w:val="cyan"/>
        </w:rPr>
        <w:t>numerous scholars, politicians, and commenters</w:t>
      </w:r>
      <w:r w:rsidRPr="00425A73">
        <w:rPr>
          <w:rStyle w:val="StyleUnderline"/>
        </w:rPr>
        <w:t xml:space="preserve"> are </w:t>
      </w:r>
      <w:r w:rsidRPr="00425A73">
        <w:rPr>
          <w:rStyle w:val="StyleUnderline"/>
          <w:highlight w:val="cyan"/>
        </w:rPr>
        <w:t>advocat</w:t>
      </w:r>
      <w:r w:rsidRPr="00425A73">
        <w:rPr>
          <w:rStyle w:val="StyleUnderline"/>
        </w:rPr>
        <w:t xml:space="preserve">ing vociferously for </w:t>
      </w:r>
      <w:r w:rsidRPr="00425A73">
        <w:rPr>
          <w:rStyle w:val="StyleUnderline"/>
          <w:highlight w:val="cyan"/>
        </w:rPr>
        <w:t xml:space="preserve">antitrust law </w:t>
      </w:r>
      <w:r w:rsidRPr="00425A73">
        <w:rPr>
          <w:rStyle w:val="StyleUnderline"/>
        </w:rPr>
        <w:t xml:space="preserve">to </w:t>
      </w:r>
      <w:r w:rsidRPr="00425A73">
        <w:rPr>
          <w:rStyle w:val="StyleUnderline"/>
          <w:highlight w:val="cyan"/>
        </w:rPr>
        <w:t>return to its pre-revolution framework</w:t>
      </w:r>
      <w:r w:rsidRPr="00425A73">
        <w:rPr>
          <w:rStyle w:val="StyleUnderline"/>
        </w:rPr>
        <w:t>. They assert that modern antitrust is undermining democratic values, allowing silos of economic and political power to continue to grow while inequality likewise grows, and permitting laborers increasingly to be taken advantage of</w:t>
      </w:r>
      <w:r w:rsidRPr="00425A73">
        <w:rPr>
          <w:sz w:val="16"/>
        </w:rPr>
        <w:t xml:space="preserve">.106 </w:t>
      </w:r>
      <w:r w:rsidRPr="00425A73">
        <w:rPr>
          <w:rStyle w:val="StyleUnderline"/>
        </w:rPr>
        <w:t>These arguments are similar</w:t>
      </w:r>
      <w:r w:rsidRPr="00425A73">
        <w:rPr>
          <w:sz w:val="16"/>
        </w:rPr>
        <w:t xml:space="preserve">, if not identical, </w:t>
      </w:r>
      <w:r w:rsidRPr="00425A73">
        <w:rPr>
          <w:rStyle w:val="StyleUnderline"/>
        </w:rPr>
        <w:t>to arguments made in the mid-20th century</w:t>
      </w:r>
      <w:r w:rsidRPr="00425A73">
        <w:rPr>
          <w:sz w:val="16"/>
        </w:rPr>
        <w:t xml:space="preserve">.107 </w:t>
      </w:r>
      <w:r w:rsidRPr="00425A73">
        <w:rPr>
          <w:rStyle w:val="StyleUnderline"/>
        </w:rPr>
        <w:t xml:space="preserve">And </w:t>
      </w:r>
      <w:r w:rsidRPr="00425A73">
        <w:rPr>
          <w:rStyle w:val="StyleUnderline"/>
          <w:highlight w:val="cyan"/>
        </w:rPr>
        <w:t xml:space="preserve">they </w:t>
      </w:r>
      <w:r w:rsidRPr="00425A73">
        <w:rPr>
          <w:rStyle w:val="StyleUnderline"/>
        </w:rPr>
        <w:t>have</w:t>
      </w:r>
      <w:r w:rsidRPr="00425A73">
        <w:rPr>
          <w:sz w:val="16"/>
        </w:rPr>
        <w:t xml:space="preserve">, as they occasionally do, </w:t>
      </w:r>
      <w:r w:rsidRPr="00425A73">
        <w:rPr>
          <w:rStyle w:val="Emphasis"/>
          <w:highlight w:val="cyan"/>
        </w:rPr>
        <w:t xml:space="preserve">gained traction </w:t>
      </w:r>
      <w:r w:rsidRPr="00425A73">
        <w:rPr>
          <w:rStyle w:val="Emphasis"/>
        </w:rPr>
        <w:t>in recent years</w:t>
      </w:r>
      <w:r w:rsidRPr="00425A73">
        <w:rPr>
          <w:rStyle w:val="StyleUnderline"/>
        </w:rPr>
        <w:t xml:space="preserve">. </w:t>
      </w:r>
      <w:r w:rsidRPr="00425A73">
        <w:rPr>
          <w:rStyle w:val="StyleUnderline"/>
          <w:highlight w:val="cyan"/>
        </w:rPr>
        <w:t xml:space="preserve">At least one national political party has included </w:t>
      </w:r>
      <w:r w:rsidRPr="00425A73">
        <w:rPr>
          <w:rStyle w:val="StyleUnderline"/>
        </w:rPr>
        <w:t xml:space="preserve">both antitrust and positions sympathetic to </w:t>
      </w:r>
      <w:r w:rsidRPr="00425A73">
        <w:rPr>
          <w:rStyle w:val="Emphasis"/>
          <w:highlight w:val="cyan"/>
        </w:rPr>
        <w:t xml:space="preserve">neo-Brandeis sentiments </w:t>
      </w:r>
      <w:r w:rsidRPr="00425A73">
        <w:rPr>
          <w:rStyle w:val="Emphasis"/>
        </w:rPr>
        <w:t>in its policy platforms</w:t>
      </w:r>
      <w:r w:rsidRPr="00425A73">
        <w:rPr>
          <w:sz w:val="16"/>
        </w:rPr>
        <w:t xml:space="preserve">;108 presidential candidates have incorporated antitrust issues as central points of their campaigns;109 legislative bodies have launched investigations;110 and </w:t>
      </w:r>
      <w:r w:rsidRPr="00425A73">
        <w:rPr>
          <w:rStyle w:val="StyleUnderline"/>
          <w:highlight w:val="cyan"/>
        </w:rPr>
        <w:t xml:space="preserve">legislators </w:t>
      </w:r>
      <w:r w:rsidRPr="00425A73">
        <w:rPr>
          <w:rStyle w:val="StyleUnderline"/>
        </w:rPr>
        <w:t xml:space="preserve">have </w:t>
      </w:r>
      <w:r w:rsidRPr="00425A73">
        <w:rPr>
          <w:rStyle w:val="StyleUnderline"/>
          <w:highlight w:val="cyan"/>
        </w:rPr>
        <w:t>introduced legislation</w:t>
      </w:r>
      <w:r w:rsidRPr="00425A73">
        <w:rPr>
          <w:sz w:val="16"/>
        </w:rPr>
        <w:t>.111</w:t>
      </w:r>
    </w:p>
    <w:p w14:paraId="609DB119" w14:textId="77777777" w:rsidR="00297780" w:rsidRPr="00425A73" w:rsidRDefault="00297780" w:rsidP="00297780">
      <w:pPr>
        <w:pStyle w:val="Heading3"/>
        <w:rPr>
          <w:rFonts w:cs="Arial"/>
        </w:rPr>
      </w:pPr>
      <w:r w:rsidRPr="00425A73">
        <w:rPr>
          <w:rFonts w:cs="Arial"/>
        </w:rPr>
        <w:t>AT: Reasonability</w:t>
      </w:r>
    </w:p>
    <w:p w14:paraId="1CA007CB" w14:textId="77777777" w:rsidR="00297780" w:rsidRPr="00425A73" w:rsidRDefault="00297780" w:rsidP="00297780">
      <w:pPr>
        <w:pStyle w:val="Heading4"/>
        <w:rPr>
          <w:rFonts w:cs="Arial"/>
        </w:rPr>
      </w:pPr>
      <w:r w:rsidRPr="00425A73">
        <w:rPr>
          <w:rFonts w:cs="Arial"/>
          <w:u w:val="single"/>
        </w:rPr>
        <w:t>Reasonability</w:t>
      </w:r>
      <w:r w:rsidRPr="00425A73">
        <w:rPr>
          <w:rFonts w:cs="Arial"/>
        </w:rPr>
        <w:t xml:space="preserve">---they’re not---that was the limits and ground offense---any 1AR </w:t>
      </w:r>
      <w:r w:rsidRPr="00425A73">
        <w:rPr>
          <w:rFonts w:cs="Arial"/>
          <w:u w:val="single"/>
        </w:rPr>
        <w:t>re-articulation</w:t>
      </w:r>
      <w:r w:rsidRPr="00425A73">
        <w:rPr>
          <w:rFonts w:cs="Arial"/>
        </w:rPr>
        <w:t xml:space="preserve"> demands </w:t>
      </w:r>
      <w:r w:rsidRPr="00425A73">
        <w:rPr>
          <w:rFonts w:cs="Arial"/>
          <w:u w:val="single"/>
        </w:rPr>
        <w:t>arbitrary judge intervention</w:t>
      </w:r>
      <w:r w:rsidRPr="00425A73">
        <w:rPr>
          <w:rFonts w:cs="Arial"/>
        </w:rPr>
        <w:t xml:space="preserve"> to go off what you </w:t>
      </w:r>
      <w:r w:rsidRPr="00425A73">
        <w:rPr>
          <w:rFonts w:cs="Arial"/>
          <w:u w:val="single"/>
        </w:rPr>
        <w:t>personally “think”</w:t>
      </w:r>
      <w:r w:rsidRPr="00425A73">
        <w:rPr>
          <w:rFonts w:cs="Arial"/>
        </w:rPr>
        <w:t xml:space="preserve"> is okay, greenlights </w:t>
      </w:r>
      <w:r w:rsidRPr="00425A73">
        <w:rPr>
          <w:rFonts w:cs="Arial"/>
          <w:u w:val="single"/>
        </w:rPr>
        <w:t>out of round abuse</w:t>
      </w:r>
      <w:r w:rsidRPr="00425A73">
        <w:rPr>
          <w:rFonts w:cs="Arial"/>
        </w:rPr>
        <w:t xml:space="preserve">, and </w:t>
      </w:r>
      <w:r w:rsidRPr="00425A73">
        <w:rPr>
          <w:rFonts w:cs="Arial"/>
          <w:u w:val="single"/>
        </w:rPr>
        <w:t>doesn’t solve limits</w:t>
      </w:r>
      <w:r w:rsidRPr="00425A73">
        <w:rPr>
          <w:rFonts w:cs="Arial"/>
        </w:rPr>
        <w:t>.</w:t>
      </w:r>
    </w:p>
    <w:p w14:paraId="4257A5F3" w14:textId="77777777" w:rsidR="00297780" w:rsidRPr="00343E49" w:rsidRDefault="00297780" w:rsidP="00297780"/>
    <w:p w14:paraId="378645C0" w14:textId="77777777" w:rsidR="00297780" w:rsidRDefault="00297780" w:rsidP="00297780">
      <w:pPr>
        <w:pStyle w:val="Heading2"/>
      </w:pPr>
      <w:r>
        <w:t>States CP</w:t>
      </w:r>
    </w:p>
    <w:p w14:paraId="352EB4DC" w14:textId="77777777" w:rsidR="00297780" w:rsidRDefault="00297780" w:rsidP="00297780">
      <w:pPr>
        <w:pStyle w:val="Heading3"/>
      </w:pPr>
      <w:r>
        <w:t xml:space="preserve">PDB – links  </w:t>
      </w:r>
    </w:p>
    <w:p w14:paraId="5BDD3B28" w14:textId="77777777" w:rsidR="00297780" w:rsidRDefault="00297780" w:rsidP="00297780">
      <w:pPr>
        <w:pStyle w:val="Heading4"/>
      </w:pPr>
      <w:r>
        <w:t xml:space="preserve">PDCP – severs </w:t>
      </w:r>
    </w:p>
    <w:p w14:paraId="51334233" w14:textId="77777777" w:rsidR="00297780" w:rsidRDefault="00297780" w:rsidP="00297780">
      <w:pPr>
        <w:pStyle w:val="Heading4"/>
      </w:pPr>
      <w:r>
        <w:t>We’ll adjust the first plank of the CP to state that the policy will be done under labor law and through non-anti trust means</w:t>
      </w:r>
    </w:p>
    <w:p w14:paraId="367F821C" w14:textId="77777777" w:rsidR="00297780" w:rsidRDefault="00297780" w:rsidP="00297780"/>
    <w:p w14:paraId="54AF2F02" w14:textId="77777777" w:rsidR="00297780" w:rsidRPr="00E3037B" w:rsidRDefault="00297780" w:rsidP="00297780">
      <w:pPr>
        <w:pStyle w:val="Heading4"/>
      </w:pPr>
      <w:r>
        <w:t xml:space="preserve">1. they have no evidence that the federal government has an incentive to preempt. </w:t>
      </w:r>
    </w:p>
    <w:p w14:paraId="5FAB3A77" w14:textId="77777777" w:rsidR="00297780" w:rsidRPr="004D3B74" w:rsidRDefault="00297780" w:rsidP="00297780">
      <w:pPr>
        <w:pStyle w:val="Heading4"/>
        <w:rPr>
          <w:rFonts w:cs="Arial"/>
        </w:rPr>
      </w:pPr>
      <w:r>
        <w:rPr>
          <w:rFonts w:cs="Arial"/>
        </w:rPr>
        <w:t xml:space="preserve">2. </w:t>
      </w:r>
      <w:r w:rsidRPr="004D3B74">
        <w:rPr>
          <w:rFonts w:cs="Arial"/>
        </w:rPr>
        <w:t xml:space="preserve">Congress </w:t>
      </w:r>
      <w:r w:rsidRPr="004D3B74">
        <w:rPr>
          <w:rFonts w:cs="Arial"/>
          <w:u w:val="single"/>
        </w:rPr>
        <w:t>avoids</w:t>
      </w:r>
      <w:r w:rsidRPr="004D3B74">
        <w:rPr>
          <w:rFonts w:cs="Arial"/>
        </w:rPr>
        <w:t xml:space="preserve"> federal preemption of state anti-trust law. States can bring </w:t>
      </w:r>
      <w:r w:rsidRPr="0042785E">
        <w:rPr>
          <w:rFonts w:cs="Arial"/>
          <w:u w:val="single"/>
        </w:rPr>
        <w:t>federal</w:t>
      </w:r>
      <w:r w:rsidRPr="004D3B74">
        <w:rPr>
          <w:rFonts w:cs="Arial"/>
        </w:rPr>
        <w:t xml:space="preserve"> and </w:t>
      </w:r>
      <w:r w:rsidRPr="0042785E">
        <w:rPr>
          <w:rFonts w:cs="Arial"/>
          <w:u w:val="single"/>
        </w:rPr>
        <w:t>state</w:t>
      </w:r>
      <w:r w:rsidRPr="004D3B74">
        <w:rPr>
          <w:rFonts w:cs="Arial"/>
        </w:rPr>
        <w:t xml:space="preserve"> claims.</w:t>
      </w:r>
    </w:p>
    <w:p w14:paraId="46EEBFCC" w14:textId="77777777" w:rsidR="00297780" w:rsidRPr="00E31217" w:rsidRDefault="00297780" w:rsidP="00297780">
      <w:pPr>
        <w:rPr>
          <w:color w:val="000000" w:themeColor="text1"/>
        </w:rPr>
      </w:pPr>
      <w:r w:rsidRPr="001A03E4">
        <w:rPr>
          <w:b/>
          <w:bCs/>
          <w:sz w:val="26"/>
          <w:szCs w:val="26"/>
        </w:rPr>
        <w:t>H</w:t>
      </w:r>
      <w:r>
        <w:rPr>
          <w:b/>
          <w:bCs/>
          <w:sz w:val="26"/>
          <w:szCs w:val="26"/>
        </w:rPr>
        <w:t>LR</w:t>
      </w:r>
      <w:r w:rsidRPr="001A03E4">
        <w:rPr>
          <w:b/>
          <w:bCs/>
          <w:sz w:val="26"/>
          <w:szCs w:val="26"/>
        </w:rPr>
        <w:t xml:space="preserve"> 20</w:t>
      </w:r>
      <w:r w:rsidRPr="000750D3">
        <w:rPr>
          <w:sz w:val="26"/>
          <w:szCs w:val="26"/>
        </w:rPr>
        <w:t>.</w:t>
      </w:r>
      <w:r w:rsidRPr="001A03E4">
        <w:t xml:space="preserve"> </w:t>
      </w:r>
      <w:r w:rsidRPr="001A03E4">
        <w:rPr>
          <w:color w:val="000000" w:themeColor="text1"/>
        </w:rPr>
        <w:t xml:space="preserve">The Harvard Law Review is a law review published by an independent student group at Harvard Law School. According to the Journal Citation Reports, the Harvard Law Review's 2015 impact factor of 4.979 placed the journal first out of 143 journals in the category "Law". "Antitrust Federalism, Preemption, and Judge-Made Law." Harvard Law Review. 6-10-2020. </w:t>
      </w:r>
      <w:hyperlink r:id="rId10" w:history="1">
        <w:r w:rsidRPr="001A03E4">
          <w:rPr>
            <w:rStyle w:val="Hyperlink"/>
            <w:color w:val="000000" w:themeColor="text1"/>
          </w:rPr>
          <w:t>https://harvardlawreview.org/2020/06/antitrust-federalism-preemption-and-judge-made-law/</w:t>
        </w:r>
      </w:hyperlink>
    </w:p>
    <w:p w14:paraId="5040C369" w14:textId="77777777" w:rsidR="00297780" w:rsidRDefault="00297780" w:rsidP="00297780">
      <w:pPr>
        <w:rPr>
          <w:sz w:val="16"/>
        </w:rPr>
      </w:pPr>
      <w:r w:rsidRPr="00327CCD">
        <w:rPr>
          <w:rStyle w:val="StyleUnderline"/>
        </w:rPr>
        <w:t xml:space="preserve">Even when it is not a constitutional hurdle, </w:t>
      </w:r>
      <w:r w:rsidRPr="00327CCD">
        <w:rPr>
          <w:rStyle w:val="Emphasis"/>
          <w:highlight w:val="cyan"/>
        </w:rPr>
        <w:t>federalism</w:t>
      </w:r>
      <w:r w:rsidRPr="00327CCD">
        <w:rPr>
          <w:rStyle w:val="Emphasis"/>
        </w:rPr>
        <w:t xml:space="preserve"> </w:t>
      </w:r>
      <w:r w:rsidRPr="00327CCD">
        <w:rPr>
          <w:rStyle w:val="Emphasis"/>
          <w:highlight w:val="cyan"/>
        </w:rPr>
        <w:t>is</w:t>
      </w:r>
      <w:r w:rsidRPr="00327CCD">
        <w:rPr>
          <w:rStyle w:val="Emphasis"/>
        </w:rPr>
        <w:t xml:space="preserve"> still </w:t>
      </w:r>
      <w:r w:rsidRPr="00327CCD">
        <w:rPr>
          <w:rStyle w:val="Emphasis"/>
          <w:highlight w:val="cyan"/>
        </w:rPr>
        <w:t>a relevant constitutional</w:t>
      </w:r>
      <w:r w:rsidRPr="004D3B74">
        <w:rPr>
          <w:rStyle w:val="Emphasis"/>
          <w:highlight w:val="cyan"/>
        </w:rPr>
        <w:t xml:space="preserve"> </w:t>
      </w:r>
      <w:r w:rsidRPr="00327CCD">
        <w:rPr>
          <w:rStyle w:val="Emphasis"/>
          <w:rFonts w:eastAsiaTheme="majorEastAsia"/>
          <w:highlight w:val="cyan"/>
        </w:rPr>
        <w:t>value</w:t>
      </w:r>
      <w:r w:rsidRPr="00327CCD">
        <w:rPr>
          <w:sz w:val="16"/>
        </w:rPr>
        <w:t>. The Framers embraced federalism for its policy</w:t>
      </w:r>
      <w:r w:rsidRPr="004D3B74">
        <w:rPr>
          <w:sz w:val="16"/>
        </w:rPr>
        <w:t xml:space="preserve"> </w:t>
      </w:r>
      <w:r w:rsidRPr="00327CCD">
        <w:rPr>
          <w:sz w:val="16"/>
        </w:rPr>
        <w:t>virtues,</w:t>
      </w:r>
      <w:r w:rsidRPr="00327CCD">
        <w:rPr>
          <w:b/>
          <w:bCs/>
          <w:sz w:val="16"/>
        </w:rPr>
        <w:t>11</w:t>
      </w:r>
      <w:r w:rsidRPr="00327CCD">
        <w:rPr>
          <w:sz w:val="16"/>
        </w:rPr>
        <w:t>×</w:t>
      </w:r>
      <w:r w:rsidRPr="004D3B74">
        <w:rPr>
          <w:sz w:val="16"/>
        </w:rPr>
        <w:t xml:space="preserve"> </w:t>
      </w:r>
      <w:r w:rsidRPr="00327CCD">
        <w:rPr>
          <w:sz w:val="16"/>
        </w:rPr>
        <w:t>and contemporary judges and scholars laud federalism for its modern-day policy</w:t>
      </w:r>
      <w:r w:rsidRPr="004D3B74">
        <w:rPr>
          <w:sz w:val="16"/>
        </w:rPr>
        <w:t xml:space="preserve"> </w:t>
      </w:r>
      <w:r w:rsidRPr="00327CCD">
        <w:rPr>
          <w:sz w:val="16"/>
        </w:rPr>
        <w:t>perks.</w:t>
      </w:r>
      <w:r w:rsidRPr="00327CCD">
        <w:rPr>
          <w:b/>
          <w:bCs/>
          <w:sz w:val="16"/>
        </w:rPr>
        <w:t>12</w:t>
      </w:r>
      <w:r w:rsidRPr="00327CCD">
        <w:rPr>
          <w:sz w:val="16"/>
        </w:rPr>
        <w:t>×</w:t>
      </w:r>
      <w:r w:rsidRPr="004D3B74">
        <w:rPr>
          <w:sz w:val="16"/>
        </w:rPr>
        <w:t xml:space="preserve"> </w:t>
      </w:r>
      <w:r w:rsidRPr="00327CCD">
        <w:rPr>
          <w:sz w:val="16"/>
        </w:rPr>
        <w:t xml:space="preserve">The </w:t>
      </w:r>
      <w:r w:rsidRPr="00327CCD">
        <w:rPr>
          <w:rStyle w:val="StyleUnderline"/>
        </w:rPr>
        <w:t xml:space="preserve">Supreme </w:t>
      </w:r>
      <w:r w:rsidRPr="00327CCD">
        <w:rPr>
          <w:rStyle w:val="StyleUnderline"/>
          <w:highlight w:val="cyan"/>
        </w:rPr>
        <w:t>Court</w:t>
      </w:r>
      <w:r w:rsidRPr="00327CCD">
        <w:rPr>
          <w:rStyle w:val="StyleUnderline"/>
        </w:rPr>
        <w:t xml:space="preserve"> often invokes federalism in the form of a </w:t>
      </w:r>
      <w:r w:rsidRPr="00327CCD">
        <w:rPr>
          <w:rStyle w:val="StyleUnderline"/>
          <w:highlight w:val="cyan"/>
        </w:rPr>
        <w:t>presumption</w:t>
      </w:r>
      <w:r w:rsidRPr="00327CCD">
        <w:rPr>
          <w:rStyle w:val="StyleUnderline"/>
        </w:rPr>
        <w:t xml:space="preserve"> that </w:t>
      </w:r>
      <w:r w:rsidRPr="00327CCD">
        <w:rPr>
          <w:rStyle w:val="Emphasis"/>
          <w:highlight w:val="cyan"/>
        </w:rPr>
        <w:t>Congress</w:t>
      </w:r>
      <w:r w:rsidRPr="00327CCD">
        <w:rPr>
          <w:rStyle w:val="Emphasis"/>
        </w:rPr>
        <w:t xml:space="preserve"> </w:t>
      </w:r>
      <w:r w:rsidRPr="00327CCD">
        <w:rPr>
          <w:rStyle w:val="Emphasis"/>
          <w:highlight w:val="cyan"/>
        </w:rPr>
        <w:t>does not lightly intrude</w:t>
      </w:r>
      <w:r w:rsidRPr="00327CCD">
        <w:rPr>
          <w:rStyle w:val="Emphasis"/>
        </w:rPr>
        <w:t xml:space="preserve"> </w:t>
      </w:r>
      <w:r w:rsidRPr="00327CCD">
        <w:rPr>
          <w:rStyle w:val="Emphasis"/>
          <w:highlight w:val="cyan"/>
        </w:rPr>
        <w:t>on state</w:t>
      </w:r>
      <w:r w:rsidRPr="004D3B74">
        <w:rPr>
          <w:rStyle w:val="Emphasis"/>
        </w:rPr>
        <w:t xml:space="preserve"> </w:t>
      </w:r>
      <w:r w:rsidRPr="00327CCD">
        <w:rPr>
          <w:rStyle w:val="Emphasis"/>
          <w:highlight w:val="cyan"/>
        </w:rPr>
        <w:t>sovereignty</w:t>
      </w:r>
      <w:r w:rsidRPr="00327CCD">
        <w:rPr>
          <w:sz w:val="16"/>
        </w:rPr>
        <w:t>.</w:t>
      </w:r>
      <w:r w:rsidRPr="00327CCD">
        <w:rPr>
          <w:b/>
          <w:bCs/>
          <w:sz w:val="16"/>
        </w:rPr>
        <w:t>13</w:t>
      </w:r>
      <w:r w:rsidRPr="00327CCD">
        <w:rPr>
          <w:sz w:val="16"/>
        </w:rPr>
        <w:t>×</w:t>
      </w:r>
      <w:r w:rsidRPr="004D3B74">
        <w:rPr>
          <w:sz w:val="16"/>
        </w:rPr>
        <w:t xml:space="preserve"> </w:t>
      </w:r>
      <w:r w:rsidRPr="00327CCD">
        <w:rPr>
          <w:rStyle w:val="StyleUnderline"/>
        </w:rPr>
        <w:t xml:space="preserve">One </w:t>
      </w:r>
      <w:r w:rsidRPr="00327CCD">
        <w:rPr>
          <w:rStyle w:val="StyleUnderline"/>
          <w:highlight w:val="cyan"/>
        </w:rPr>
        <w:t>example</w:t>
      </w:r>
      <w:r w:rsidRPr="00327CCD">
        <w:rPr>
          <w:rStyle w:val="StyleUnderline"/>
        </w:rPr>
        <w:t xml:space="preserve"> </w:t>
      </w:r>
      <w:r w:rsidRPr="00327CCD">
        <w:rPr>
          <w:rStyle w:val="StyleUnderline"/>
          <w:highlight w:val="cyan"/>
        </w:rPr>
        <w:t>is</w:t>
      </w:r>
      <w:r w:rsidRPr="00327CCD">
        <w:rPr>
          <w:rStyle w:val="StyleUnderline"/>
        </w:rPr>
        <w:t xml:space="preserve"> </w:t>
      </w:r>
      <w:r w:rsidRPr="00327CCD">
        <w:rPr>
          <w:rStyle w:val="Emphasis"/>
        </w:rPr>
        <w:t xml:space="preserve">the Court’s </w:t>
      </w:r>
      <w:r w:rsidRPr="00327CCD">
        <w:rPr>
          <w:rStyle w:val="Emphasis"/>
          <w:highlight w:val="cyan"/>
        </w:rPr>
        <w:t>presumption against preemption</w:t>
      </w:r>
      <w:r w:rsidRPr="00327CCD">
        <w:rPr>
          <w:rStyle w:val="StyleUnderline"/>
        </w:rPr>
        <w:t>: a party alleging federal preemption of state law faces a judicial presumption that Congress did not intend to make that</w:t>
      </w:r>
      <w:r w:rsidRPr="004D3B74">
        <w:rPr>
          <w:rStyle w:val="StyleUnderline"/>
        </w:rPr>
        <w:t xml:space="preserve"> </w:t>
      </w:r>
      <w:r w:rsidRPr="00327CCD">
        <w:rPr>
          <w:rStyle w:val="StyleUnderline"/>
        </w:rPr>
        <w:t>choice.</w:t>
      </w:r>
      <w:r w:rsidRPr="00327CCD">
        <w:rPr>
          <w:b/>
          <w:bCs/>
          <w:sz w:val="16"/>
        </w:rPr>
        <w:t>14</w:t>
      </w:r>
      <w:r w:rsidRPr="00327CCD">
        <w:rPr>
          <w:sz w:val="16"/>
        </w:rPr>
        <w:t>×</w:t>
      </w:r>
      <w:r w:rsidRPr="004D3B74">
        <w:rPr>
          <w:sz w:val="16"/>
        </w:rPr>
        <w:t xml:space="preserve"> </w:t>
      </w:r>
      <w:r w:rsidRPr="00327CCD">
        <w:rPr>
          <w:rStyle w:val="StyleUnderline"/>
        </w:rPr>
        <w:t xml:space="preserve">That </w:t>
      </w:r>
      <w:r w:rsidRPr="00327CCD">
        <w:rPr>
          <w:rStyle w:val="Emphasis"/>
        </w:rPr>
        <w:t xml:space="preserve">presumption is </w:t>
      </w:r>
      <w:r w:rsidRPr="00327CCD">
        <w:rPr>
          <w:rStyle w:val="Emphasis"/>
          <w:highlight w:val="cyan"/>
        </w:rPr>
        <w:t>validated by Congress’s</w:t>
      </w:r>
      <w:r w:rsidRPr="00327CCD">
        <w:rPr>
          <w:rStyle w:val="Emphasis"/>
        </w:rPr>
        <w:t xml:space="preserve"> </w:t>
      </w:r>
      <w:r w:rsidRPr="00327CCD">
        <w:rPr>
          <w:rStyle w:val="Emphasis"/>
          <w:highlight w:val="cyan"/>
        </w:rPr>
        <w:t>choice to refrain from preempting state law in</w:t>
      </w:r>
      <w:r w:rsidRPr="00327CCD">
        <w:rPr>
          <w:rStyle w:val="Emphasis"/>
        </w:rPr>
        <w:t xml:space="preserve"> the </w:t>
      </w:r>
      <w:r w:rsidRPr="00327CCD">
        <w:rPr>
          <w:rStyle w:val="Emphasis"/>
          <w:highlight w:val="cyan"/>
        </w:rPr>
        <w:t>antitrust</w:t>
      </w:r>
      <w:r w:rsidRPr="00327CCD">
        <w:rPr>
          <w:rStyle w:val="Emphasis"/>
        </w:rPr>
        <w:t xml:space="preserve"> arena</w:t>
      </w:r>
      <w:r w:rsidRPr="00327CCD">
        <w:rPr>
          <w:rStyle w:val="StyleUnderline"/>
        </w:rPr>
        <w:t>: state and federal antitrust laws have coexisted since the federal government’s first steps into the arena in</w:t>
      </w:r>
      <w:r w:rsidRPr="004D3B74">
        <w:rPr>
          <w:rStyle w:val="StyleUnderline"/>
        </w:rPr>
        <w:t xml:space="preserve"> </w:t>
      </w:r>
      <w:r w:rsidRPr="00327CCD">
        <w:rPr>
          <w:rStyle w:val="StyleUnderline"/>
        </w:rPr>
        <w:t>1890.</w:t>
      </w:r>
      <w:r w:rsidRPr="00327CCD">
        <w:rPr>
          <w:b/>
          <w:bCs/>
          <w:sz w:val="16"/>
        </w:rPr>
        <w:t>15</w:t>
      </w:r>
      <w:r w:rsidRPr="00327CCD">
        <w:rPr>
          <w:sz w:val="16"/>
        </w:rPr>
        <w:t>×</w:t>
      </w:r>
      <w:r w:rsidRPr="004D3B74">
        <w:rPr>
          <w:sz w:val="16"/>
        </w:rPr>
        <w:t xml:space="preserve"> </w:t>
      </w:r>
      <w:r w:rsidRPr="00327CCD">
        <w:rPr>
          <w:sz w:val="16"/>
        </w:rPr>
        <w:t>This congressional restraint is controversial, and likely to grow more so. Some scholars have argued powerfully that Congress should preempt state antitrust</w:t>
      </w:r>
      <w:r w:rsidRPr="004D3B74">
        <w:rPr>
          <w:sz w:val="16"/>
        </w:rPr>
        <w:t xml:space="preserve"> </w:t>
      </w:r>
      <w:r w:rsidRPr="00327CCD">
        <w:rPr>
          <w:sz w:val="16"/>
        </w:rPr>
        <w:t>laws.</w:t>
      </w:r>
      <w:r w:rsidRPr="00327CCD">
        <w:rPr>
          <w:b/>
          <w:bCs/>
          <w:sz w:val="16"/>
        </w:rPr>
        <w:t>16</w:t>
      </w:r>
      <w:r w:rsidRPr="00327CCD">
        <w:rPr>
          <w:sz w:val="16"/>
        </w:rPr>
        <w:t>×</w:t>
      </w:r>
      <w:r w:rsidRPr="004D3B74">
        <w:rPr>
          <w:sz w:val="16"/>
        </w:rPr>
        <w:t xml:space="preserve"> </w:t>
      </w:r>
      <w:r w:rsidRPr="00327CCD">
        <w:rPr>
          <w:sz w:val="16"/>
        </w:rPr>
        <w:t>These arguments may gain renewed prominence, as antitrust as a whole has recently achieved greater political salience than it has enjoyed in a</w:t>
      </w:r>
      <w:r w:rsidRPr="004D3B74">
        <w:rPr>
          <w:sz w:val="16"/>
        </w:rPr>
        <w:t xml:space="preserve"> </w:t>
      </w:r>
      <w:r w:rsidRPr="00327CCD">
        <w:rPr>
          <w:sz w:val="16"/>
        </w:rPr>
        <w:t>century.</w:t>
      </w:r>
      <w:r w:rsidRPr="00327CCD">
        <w:rPr>
          <w:b/>
          <w:bCs/>
          <w:sz w:val="16"/>
        </w:rPr>
        <w:t>17</w:t>
      </w:r>
      <w:r w:rsidRPr="00327CCD">
        <w:rPr>
          <w:rStyle w:val="StyleUnderline"/>
        </w:rPr>
        <w:t>×</w:t>
      </w:r>
      <w:r w:rsidRPr="004D3B74">
        <w:rPr>
          <w:rStyle w:val="StyleUnderline"/>
        </w:rPr>
        <w:t xml:space="preserve"> </w:t>
      </w:r>
      <w:r w:rsidRPr="00327CCD">
        <w:rPr>
          <w:rStyle w:val="StyleUnderline"/>
        </w:rPr>
        <w:t xml:space="preserve">In the </w:t>
      </w:r>
      <w:r w:rsidRPr="00327CCD">
        <w:rPr>
          <w:rStyle w:val="StyleUnderline"/>
          <w:highlight w:val="cyan"/>
        </w:rPr>
        <w:t>state</w:t>
      </w:r>
      <w:r w:rsidRPr="00327CCD">
        <w:rPr>
          <w:rStyle w:val="StyleUnderline"/>
        </w:rPr>
        <w:t xml:space="preserve"> context, </w:t>
      </w:r>
      <w:r w:rsidRPr="00327CCD">
        <w:rPr>
          <w:rStyle w:val="Emphasis"/>
          <w:highlight w:val="cyan"/>
        </w:rPr>
        <w:t>attorneys general</w:t>
      </w:r>
      <w:r w:rsidRPr="00327CCD">
        <w:rPr>
          <w:rStyle w:val="Emphasis"/>
        </w:rPr>
        <w:t xml:space="preserve"> have </w:t>
      </w:r>
      <w:r w:rsidRPr="00327CCD">
        <w:rPr>
          <w:rStyle w:val="Emphasis"/>
          <w:highlight w:val="cyan"/>
        </w:rPr>
        <w:t>increasingly taken antitrust action</w:t>
      </w:r>
      <w:r w:rsidRPr="00327CCD">
        <w:rPr>
          <w:rStyle w:val="Emphasis"/>
        </w:rPr>
        <w:t xml:space="preserve"> </w:t>
      </w:r>
      <w:r w:rsidRPr="00327CCD">
        <w:rPr>
          <w:rStyle w:val="Emphasis"/>
          <w:highlight w:val="cyan"/>
        </w:rPr>
        <w:t>in high-profile</w:t>
      </w:r>
      <w:r w:rsidRPr="00327CCD">
        <w:rPr>
          <w:rStyle w:val="Emphasis"/>
        </w:rPr>
        <w:t xml:space="preserve"> </w:t>
      </w:r>
      <w:r w:rsidRPr="00327CCD">
        <w:rPr>
          <w:rStyle w:val="Emphasis"/>
          <w:highlight w:val="cyan"/>
        </w:rPr>
        <w:t>matters</w:t>
      </w:r>
      <w:r w:rsidRPr="00327CCD">
        <w:rPr>
          <w:rStyle w:val="Emphasis"/>
        </w:rPr>
        <w:t xml:space="preserve"> </w:t>
      </w:r>
      <w:r w:rsidRPr="00327CCD">
        <w:rPr>
          <w:rStyle w:val="Emphasis"/>
          <w:highlight w:val="cyan"/>
        </w:rPr>
        <w:t>the fed</w:t>
      </w:r>
      <w:r w:rsidRPr="00327CCD">
        <w:rPr>
          <w:rStyle w:val="Emphasis"/>
        </w:rPr>
        <w:t xml:space="preserve">eral government </w:t>
      </w:r>
      <w:r w:rsidRPr="00327CCD">
        <w:rPr>
          <w:rStyle w:val="Emphasis"/>
          <w:highlight w:val="cyan"/>
        </w:rPr>
        <w:t>has declined to pursue</w:t>
      </w:r>
      <w:r w:rsidRPr="00327CCD">
        <w:rPr>
          <w:rStyle w:val="StyleUnderline"/>
        </w:rPr>
        <w:t>.</w:t>
      </w:r>
      <w:r w:rsidRPr="00327CCD">
        <w:rPr>
          <w:sz w:val="16"/>
        </w:rPr>
        <w:t xml:space="preserve"> </w:t>
      </w:r>
      <w:r w:rsidRPr="00327CCD">
        <w:rPr>
          <w:rStyle w:val="StyleUnderline"/>
        </w:rPr>
        <w:t>In 2019, states opposed the merger between Sprint and</w:t>
      </w:r>
      <w:r w:rsidRPr="004D3B74">
        <w:rPr>
          <w:rStyle w:val="StyleUnderline"/>
        </w:rPr>
        <w:t xml:space="preserve"> </w:t>
      </w:r>
      <w:r w:rsidRPr="00327CCD">
        <w:rPr>
          <w:rStyle w:val="StyleUnderline"/>
        </w:rPr>
        <w:t>T-Mobile,18×</w:t>
      </w:r>
      <w:r w:rsidRPr="004D3B74">
        <w:rPr>
          <w:rStyle w:val="StyleUnderline"/>
        </w:rPr>
        <w:t xml:space="preserve"> </w:t>
      </w:r>
      <w:r w:rsidRPr="00327CCD">
        <w:rPr>
          <w:rStyle w:val="StyleUnderline"/>
        </w:rPr>
        <w:t>and many began to investigate potential antitrust violations in Big</w:t>
      </w:r>
      <w:r w:rsidRPr="004D3B74">
        <w:rPr>
          <w:rStyle w:val="StyleUnderline"/>
        </w:rPr>
        <w:t xml:space="preserve"> </w:t>
      </w:r>
      <w:r w:rsidRPr="00327CCD">
        <w:rPr>
          <w:rStyle w:val="StyleUnderline"/>
        </w:rPr>
        <w:t>Tech.19×</w:t>
      </w:r>
      <w:r w:rsidRPr="004D3B74">
        <w:rPr>
          <w:rStyle w:val="StyleUnderline"/>
        </w:rPr>
        <w:t xml:space="preserve"> </w:t>
      </w:r>
      <w:r w:rsidRPr="00327CCD">
        <w:rPr>
          <w:rStyle w:val="StyleUnderline"/>
        </w:rPr>
        <w:t>While some recent, high-profile state antitrust actions have been brought under federal antitrust</w:t>
      </w:r>
      <w:r w:rsidRPr="004D3B74">
        <w:rPr>
          <w:rStyle w:val="StyleUnderline"/>
        </w:rPr>
        <w:t xml:space="preserve"> </w:t>
      </w:r>
      <w:r w:rsidRPr="00327CCD">
        <w:rPr>
          <w:rStyle w:val="StyleUnderline"/>
        </w:rPr>
        <w:t>laws,20×</w:t>
      </w:r>
      <w:r w:rsidRPr="004D3B74">
        <w:rPr>
          <w:rStyle w:val="StyleUnderline"/>
        </w:rPr>
        <w:t xml:space="preserve"> </w:t>
      </w:r>
      <w:r w:rsidRPr="00327CCD">
        <w:rPr>
          <w:rStyle w:val="StyleUnderline"/>
        </w:rPr>
        <w:t xml:space="preserve">others have been brought under </w:t>
      </w:r>
      <w:r w:rsidRPr="00327CCD">
        <w:rPr>
          <w:rStyle w:val="StyleUnderline"/>
          <w:highlight w:val="cyan"/>
        </w:rPr>
        <w:t>state</w:t>
      </w:r>
      <w:r w:rsidRPr="004D3B74">
        <w:rPr>
          <w:rStyle w:val="StyleUnderline"/>
          <w:highlight w:val="cyan"/>
        </w:rPr>
        <w:t xml:space="preserve"> </w:t>
      </w:r>
      <w:r w:rsidRPr="00327CCD">
        <w:rPr>
          <w:rStyle w:val="StyleUnderline"/>
          <w:highlight w:val="cyan"/>
        </w:rPr>
        <w:t>law</w:t>
      </w:r>
      <w:r w:rsidRPr="00327CCD">
        <w:rPr>
          <w:rStyle w:val="StyleUnderline"/>
        </w:rPr>
        <w:t>.21×</w:t>
      </w:r>
      <w:r w:rsidRPr="004D3B74">
        <w:rPr>
          <w:rStyle w:val="StyleUnderline"/>
        </w:rPr>
        <w:t xml:space="preserve"> </w:t>
      </w:r>
      <w:r w:rsidRPr="00327CCD">
        <w:rPr>
          <w:rStyle w:val="StyleUnderline"/>
        </w:rPr>
        <w:t>Moreover, a number of the current state antitrust actions are at the investigatory</w:t>
      </w:r>
      <w:r w:rsidRPr="004D3B74">
        <w:rPr>
          <w:rStyle w:val="StyleUnderline"/>
        </w:rPr>
        <w:t xml:space="preserve"> </w:t>
      </w:r>
      <w:r w:rsidRPr="00327CCD">
        <w:rPr>
          <w:rStyle w:val="StyleUnderline"/>
        </w:rPr>
        <w:t>stage22×</w:t>
      </w:r>
      <w:r w:rsidRPr="004D3B74">
        <w:rPr>
          <w:rStyle w:val="StyleUnderline"/>
        </w:rPr>
        <w:t xml:space="preserve"> </w:t>
      </w:r>
      <w:r w:rsidRPr="00327CCD">
        <w:rPr>
          <w:rStyle w:val="StyleUnderline"/>
        </w:rPr>
        <w:t xml:space="preserve">— </w:t>
      </w:r>
      <w:r w:rsidRPr="00327CCD">
        <w:rPr>
          <w:rStyle w:val="Emphasis"/>
          <w:highlight w:val="cyan"/>
        </w:rPr>
        <w:t>states</w:t>
      </w:r>
      <w:r w:rsidRPr="00327CCD">
        <w:rPr>
          <w:rStyle w:val="Emphasis"/>
        </w:rPr>
        <w:t xml:space="preserve"> could potentially </w:t>
      </w:r>
      <w:r w:rsidRPr="00327CCD">
        <w:rPr>
          <w:rStyle w:val="Emphasis"/>
          <w:highlight w:val="cyan"/>
        </w:rPr>
        <w:t>bring federal claims, state claims,</w:t>
      </w:r>
      <w:r w:rsidRPr="00327CCD">
        <w:rPr>
          <w:rStyle w:val="Emphasis"/>
        </w:rPr>
        <w:t xml:space="preserve"> </w:t>
      </w:r>
      <w:r w:rsidRPr="00327CCD">
        <w:rPr>
          <w:rStyle w:val="Emphasis"/>
          <w:highlight w:val="cyan"/>
        </w:rPr>
        <w:t>or both</w:t>
      </w:r>
      <w:r w:rsidRPr="00327CCD">
        <w:rPr>
          <w:rStyle w:val="StyleUnderline"/>
        </w:rPr>
        <w:t xml:space="preserve">. </w:t>
      </w:r>
      <w:r w:rsidRPr="00327CCD">
        <w:rPr>
          <w:sz w:val="16"/>
        </w:rPr>
        <w:t>Newsworthy state involvement in antitrust policing is bringing attention to the states’ antitrust role more generally, and that attention will likely bring scrutiny to the oddity of America’s competing antitrust systems.</w:t>
      </w:r>
      <w:r w:rsidRPr="004D3B74">
        <w:rPr>
          <w:sz w:val="16"/>
        </w:rPr>
        <w:t xml:space="preserve"> </w:t>
      </w:r>
    </w:p>
    <w:p w14:paraId="5F9565DD" w14:textId="77777777" w:rsidR="00297780" w:rsidRPr="006322B7" w:rsidRDefault="00297780" w:rsidP="00297780">
      <w:pPr>
        <w:pStyle w:val="Heading4"/>
      </w:pPr>
      <w:r>
        <w:t xml:space="preserve">3. No </w:t>
      </w:r>
      <w:r w:rsidRPr="0042785E">
        <w:rPr>
          <w:u w:val="single"/>
        </w:rPr>
        <w:t>preemption</w:t>
      </w:r>
      <w:r>
        <w:t xml:space="preserve"> or </w:t>
      </w:r>
      <w:r w:rsidRPr="0042785E">
        <w:rPr>
          <w:u w:val="single"/>
        </w:rPr>
        <w:t>contravening</w:t>
      </w:r>
      <w:r>
        <w:t xml:space="preserve"> precedent. It doesn’t involve the </w:t>
      </w:r>
      <w:r w:rsidRPr="0042785E">
        <w:rPr>
          <w:u w:val="single"/>
        </w:rPr>
        <w:t>commerce clause</w:t>
      </w:r>
      <w:r>
        <w:t xml:space="preserve">. State laws can be stricter than federal statutes. </w:t>
      </w:r>
    </w:p>
    <w:p w14:paraId="0171BD82" w14:textId="77777777" w:rsidR="00297780" w:rsidRPr="00A74B43" w:rsidRDefault="00297780" w:rsidP="00297780">
      <w:r w:rsidRPr="00A74B43">
        <w:t xml:space="preserve">Clark </w:t>
      </w:r>
      <w:r w:rsidRPr="00A74B43">
        <w:rPr>
          <w:rStyle w:val="Style13ptBold"/>
        </w:rPr>
        <w:t>Hildabrand 14</w:t>
      </w:r>
      <w:r w:rsidRPr="00A74B43">
        <w:t>. B.A. from Washington &amp; Lee University, J.D.</w:t>
      </w:r>
      <w:r>
        <w:t xml:space="preserve"> candidate, </w:t>
      </w:r>
      <w:r w:rsidRPr="00A74B43">
        <w:t xml:space="preserve">Yale Law School. “Interactive Antitrust Federalism: Antitrust Enforcement in Tennessee Then and Now.” The Tennessee Journal of Business Law. 16.1, 67-90. </w:t>
      </w:r>
    </w:p>
    <w:p w14:paraId="037FDF20" w14:textId="77777777" w:rsidR="00297780" w:rsidRPr="00FE6421" w:rsidRDefault="00297780" w:rsidP="00297780">
      <w:pPr>
        <w:rPr>
          <w:sz w:val="16"/>
        </w:rPr>
      </w:pPr>
      <w:r w:rsidRPr="00FE6421">
        <w:rPr>
          <w:sz w:val="16"/>
        </w:rPr>
        <w:t xml:space="preserve">Despite criticism of state antitrust enforcement as overly punitive and often ineffective,23 </w:t>
      </w:r>
      <w:r w:rsidRPr="00D32D0A">
        <w:rPr>
          <w:rStyle w:val="StyleUnderline"/>
        </w:rPr>
        <w:t>Congress initially allowed states to play a key role in the enforcement of both state and federal antitrust laws</w:t>
      </w:r>
      <w:r w:rsidRPr="00FE6421">
        <w:rPr>
          <w:sz w:val="16"/>
        </w:rPr>
        <w:t xml:space="preserve">, including the Sherman Act and subsequent federal antitrust legislation.' This type of dual enforcement regime is not unique to antitrust laws and enables respect for the dual sovereignty of the states and the federal government.' </w:t>
      </w:r>
      <w:r w:rsidRPr="00D32D0A">
        <w:rPr>
          <w:rStyle w:val="StyleUnderline"/>
          <w:highlight w:val="cyan"/>
        </w:rPr>
        <w:t>Dual antitrust enforcement results in</w:t>
      </w:r>
      <w:r w:rsidRPr="00D32D0A">
        <w:rPr>
          <w:rStyle w:val="StyleUnderline"/>
        </w:rPr>
        <w:t xml:space="preserve"> more </w:t>
      </w:r>
      <w:r w:rsidRPr="00D32D0A">
        <w:rPr>
          <w:rStyle w:val="StyleUnderline"/>
          <w:highlight w:val="cyan"/>
        </w:rPr>
        <w:t xml:space="preserve">consistent </w:t>
      </w:r>
      <w:r w:rsidRPr="00FE6421">
        <w:rPr>
          <w:rStyle w:val="StyleUnderline"/>
          <w:highlight w:val="cyan"/>
        </w:rPr>
        <w:t xml:space="preserve">application of </w:t>
      </w:r>
      <w:r w:rsidRPr="0042785E">
        <w:rPr>
          <w:rStyle w:val="StyleUnderline"/>
        </w:rPr>
        <w:t xml:space="preserve">antitrust </w:t>
      </w:r>
      <w:r w:rsidRPr="00D32D0A">
        <w:rPr>
          <w:rStyle w:val="StyleUnderline"/>
          <w:highlight w:val="cyan"/>
        </w:rPr>
        <w:t xml:space="preserve">penalties </w:t>
      </w:r>
      <w:r w:rsidRPr="0042785E">
        <w:rPr>
          <w:rStyle w:val="StyleUnderline"/>
        </w:rPr>
        <w:t>when either the state or federal government is unable to effectively enforce antitrust laws on its own</w:t>
      </w:r>
      <w:r w:rsidRPr="0042785E">
        <w:rPr>
          <w:sz w:val="16"/>
        </w:rPr>
        <w:t>.2</w:t>
      </w:r>
      <w:r w:rsidRPr="00FE6421">
        <w:rPr>
          <w:sz w:val="16"/>
        </w:rPr>
        <w:t xml:space="preserve">6 Jurisdictional, financial, and political restrictions act as checks on inefficient over-enforcement of state and federal antitrust laws and placate the concerns of critics of state antitrust enforcement.' </w:t>
      </w:r>
    </w:p>
    <w:p w14:paraId="5B9F7942" w14:textId="77777777" w:rsidR="00297780" w:rsidRPr="001733AD" w:rsidRDefault="00297780" w:rsidP="00297780">
      <w:pPr>
        <w:rPr>
          <w:u w:val="single"/>
        </w:rPr>
      </w:pPr>
      <w:r w:rsidRPr="0042785E">
        <w:rPr>
          <w:sz w:val="12"/>
        </w:rPr>
        <w:t xml:space="preserve">On one hand, some critics of state antitrust enforcement focus on the interstate character and impact of state antitrust litigation.' Due to the nationalization and increased interconnectivity of the country's economy, </w:t>
      </w:r>
      <w:r w:rsidRPr="00D32D0A">
        <w:rPr>
          <w:rStyle w:val="StyleUnderline"/>
        </w:rPr>
        <w:t>a broader reading of the Interstate Commerce Clause and other federal antitrust laws</w:t>
      </w:r>
      <w:r w:rsidRPr="0042785E">
        <w:rPr>
          <w:sz w:val="12"/>
        </w:rPr>
        <w:t xml:space="preserve">, that at one time simply precluded state enforcement of activities with interstate effects, </w:t>
      </w:r>
      <w:r w:rsidRPr="00D32D0A">
        <w:rPr>
          <w:rStyle w:val="StyleUnderline"/>
        </w:rPr>
        <w:t>would</w:t>
      </w:r>
      <w:r w:rsidRPr="0042785E">
        <w:rPr>
          <w:sz w:val="12"/>
        </w:rPr>
        <w:t xml:space="preserve">, today, </w:t>
      </w:r>
      <w:r w:rsidRPr="00D32D0A">
        <w:rPr>
          <w:rStyle w:val="StyleUnderline"/>
        </w:rPr>
        <w:t>effectively render state antitrust laws useless</w:t>
      </w:r>
      <w:r w:rsidRPr="0042785E">
        <w:rPr>
          <w:sz w:val="12"/>
        </w:rPr>
        <w:t xml:space="preserve">.' </w:t>
      </w:r>
      <w:r w:rsidRPr="00D32D0A">
        <w:rPr>
          <w:rStyle w:val="StyleUnderline"/>
        </w:rPr>
        <w:t xml:space="preserve">However, </w:t>
      </w:r>
      <w:r w:rsidRPr="0042785E">
        <w:rPr>
          <w:rStyle w:val="StyleUnderline"/>
        </w:rPr>
        <w:t>the</w:t>
      </w:r>
      <w:r w:rsidRPr="00D32D0A">
        <w:rPr>
          <w:rStyle w:val="StyleUnderline"/>
        </w:rPr>
        <w:t xml:space="preserve"> U.S. </w:t>
      </w:r>
      <w:r w:rsidRPr="0042785E">
        <w:rPr>
          <w:rStyle w:val="Emphasis"/>
          <w:highlight w:val="cyan"/>
        </w:rPr>
        <w:t>Supreme Court has consistently held</w:t>
      </w:r>
      <w:r w:rsidRPr="0042785E">
        <w:rPr>
          <w:rStyle w:val="Emphasis"/>
        </w:rPr>
        <w:t xml:space="preserve"> that </w:t>
      </w:r>
      <w:r w:rsidRPr="0042785E">
        <w:rPr>
          <w:rStyle w:val="Emphasis"/>
          <w:highlight w:val="cyan"/>
        </w:rPr>
        <w:t>federal antitrust laws do not preclude or preempt application of similar or more far-reaching state antitrust statutes</w:t>
      </w:r>
      <w:r w:rsidRPr="0042785E">
        <w:rPr>
          <w:sz w:val="12"/>
        </w:rPr>
        <w:t xml:space="preserve">.' </w:t>
      </w:r>
      <w:r w:rsidRPr="0042785E">
        <w:rPr>
          <w:rStyle w:val="StyleUnderline"/>
          <w:sz w:val="12"/>
        </w:rPr>
        <w:t xml:space="preserve">As long as the state law or policy in question reflects a legitimate state public interest and is not excessively discriminatory or protectionist, </w:t>
      </w:r>
      <w:r w:rsidRPr="00FE6421">
        <w:rPr>
          <w:rStyle w:val="StyleUnderline"/>
        </w:rPr>
        <w:t>state</w:t>
      </w:r>
      <w:r w:rsidRPr="00D32D0A">
        <w:rPr>
          <w:rStyle w:val="StyleUnderline"/>
        </w:rPr>
        <w:t xml:space="preserve"> antitrust </w:t>
      </w:r>
      <w:r w:rsidRPr="0042785E">
        <w:rPr>
          <w:rStyle w:val="Emphasis"/>
          <w:highlight w:val="cyan"/>
        </w:rPr>
        <w:t xml:space="preserve">enforcement does not run afoul of </w:t>
      </w:r>
      <w:r w:rsidRPr="0042785E">
        <w:rPr>
          <w:rStyle w:val="Emphasis"/>
        </w:rPr>
        <w:t xml:space="preserve">the </w:t>
      </w:r>
      <w:r w:rsidRPr="0042785E">
        <w:rPr>
          <w:rStyle w:val="Emphasis"/>
          <w:highlight w:val="cyan"/>
        </w:rPr>
        <w:t>Dormant Commerce Clause</w:t>
      </w:r>
      <w:r w:rsidRPr="00D32D0A">
        <w:rPr>
          <w:rStyle w:val="StyleUnderline"/>
        </w:rPr>
        <w:t>.' State antitrust enforcement thus overcomes one potential barrier for situations in which the regulated activity has interstate effects.</w:t>
      </w:r>
    </w:p>
    <w:p w14:paraId="0FFBCBE1" w14:textId="77777777" w:rsidR="00297780" w:rsidRDefault="00297780" w:rsidP="00297780"/>
    <w:p w14:paraId="49C9245F" w14:textId="77777777" w:rsidR="00297780" w:rsidRPr="00E3037B" w:rsidRDefault="00297780" w:rsidP="00297780"/>
    <w:p w14:paraId="44851BBD" w14:textId="77777777" w:rsidR="00297780" w:rsidRDefault="00297780" w:rsidP="00297780">
      <w:pPr>
        <w:pStyle w:val="Heading3"/>
      </w:pPr>
      <w:r>
        <w:t>Advantage 1</w:t>
      </w:r>
    </w:p>
    <w:p w14:paraId="41860996" w14:textId="77777777" w:rsidR="00297780" w:rsidRDefault="00297780" w:rsidP="00297780">
      <w:pPr>
        <w:pStyle w:val="Heading4"/>
      </w:pPr>
      <w:r>
        <w:t xml:space="preserve">Certainly, solves consolidation and misinformation---anti-trust is not KEY. </w:t>
      </w:r>
    </w:p>
    <w:p w14:paraId="4E2A96DC" w14:textId="77777777" w:rsidR="00297780" w:rsidRDefault="00297780" w:rsidP="00297780">
      <w:pPr>
        <w:pStyle w:val="Heading4"/>
      </w:pPr>
      <w:r>
        <w:t xml:space="preserve">1. their ONLY 1AC internal link cards that funcing these news enterprises and investing in countering disinformation networks would solve. This 1AC Shultz card is god awful. </w:t>
      </w:r>
    </w:p>
    <w:p w14:paraId="52EA47D1" w14:textId="77777777" w:rsidR="00297780" w:rsidRDefault="00297780" w:rsidP="00297780">
      <w:pPr>
        <w:pStyle w:val="Heading4"/>
        <w:rPr>
          <w:rStyle w:val="Emphasis"/>
        </w:rPr>
      </w:pPr>
      <w:r>
        <w:t xml:space="preserve">“Media analysts Dean Alger and Ben Bagdikian, among others, have noted how </w:t>
      </w:r>
      <w:r w:rsidRPr="00BC1431">
        <w:rPr>
          <w:rStyle w:val="StyleUnderline"/>
        </w:rPr>
        <w:t xml:space="preserve">since the 1990s </w:t>
      </w:r>
      <w:r w:rsidRPr="00867396">
        <w:rPr>
          <w:rStyle w:val="StyleUnderline"/>
          <w:highlight w:val="yellow"/>
        </w:rPr>
        <w:t>the number of</w:t>
      </w:r>
      <w:r>
        <w:t xml:space="preserve"> </w:t>
      </w:r>
      <w:r w:rsidRPr="00867396">
        <w:rPr>
          <w:rStyle w:val="Emphasis"/>
          <w:highlight w:val="yellow"/>
        </w:rPr>
        <w:t>independent news outlets</w:t>
      </w:r>
      <w:r w:rsidRPr="00867396">
        <w:rPr>
          <w:highlight w:val="yellow"/>
        </w:rPr>
        <w:t xml:space="preserve"> </w:t>
      </w:r>
      <w:r w:rsidRPr="00867396">
        <w:rPr>
          <w:rStyle w:val="StyleUnderline"/>
          <w:highlight w:val="yellow"/>
        </w:rPr>
        <w:t xml:space="preserve">has </w:t>
      </w:r>
      <w:r w:rsidRPr="00867396">
        <w:rPr>
          <w:rStyle w:val="Emphasis"/>
          <w:highlight w:val="yellow"/>
        </w:rPr>
        <w:t>fallen</w:t>
      </w:r>
      <w:r w:rsidRPr="00867396">
        <w:rPr>
          <w:rStyle w:val="StyleUnderline"/>
          <w:highlight w:val="yellow"/>
        </w:rPr>
        <w:t xml:space="preserve"> as </w:t>
      </w:r>
      <w:r w:rsidRPr="00867396">
        <w:rPr>
          <w:rStyle w:val="Emphasis"/>
          <w:highlight w:val="yellow"/>
        </w:rPr>
        <w:t>media corporations</w:t>
      </w:r>
      <w:r>
        <w:t xml:space="preserve"> </w:t>
      </w:r>
      <w:r w:rsidRPr="00BC1431">
        <w:rPr>
          <w:rStyle w:val="StyleUnderline"/>
        </w:rPr>
        <w:t xml:space="preserve">have </w:t>
      </w:r>
      <w:r w:rsidRPr="00867396">
        <w:rPr>
          <w:rStyle w:val="Emphasis"/>
          <w:highlight w:val="yellow"/>
        </w:rPr>
        <w:t>continued to merge</w:t>
      </w:r>
      <w:r w:rsidRPr="00867396">
        <w:rPr>
          <w:highlight w:val="yellow"/>
        </w:rPr>
        <w:t>.</w:t>
      </w:r>
      <w:r>
        <w:t xml:space="preserve"> They believe the </w:t>
      </w:r>
      <w:r w:rsidRPr="00867396">
        <w:rPr>
          <w:rStyle w:val="Emphasis"/>
          <w:highlight w:val="yellow"/>
        </w:rPr>
        <w:t>application</w:t>
      </w:r>
      <w:r w:rsidRPr="00867396">
        <w:rPr>
          <w:rStyle w:val="StyleUnderline"/>
          <w:highlight w:val="yellow"/>
        </w:rPr>
        <w:t xml:space="preserve"> of </w:t>
      </w:r>
      <w:r w:rsidRPr="00867396">
        <w:rPr>
          <w:rStyle w:val="Emphasis"/>
          <w:highlight w:val="yellow"/>
        </w:rPr>
        <w:t>antitrust</w:t>
      </w:r>
      <w:r w:rsidRPr="00BC1431">
        <w:rPr>
          <w:rStyle w:val="Emphasis"/>
        </w:rPr>
        <w:t xml:space="preserve"> laws</w:t>
      </w:r>
      <w:r w:rsidRPr="00BC1431">
        <w:rPr>
          <w:rStyle w:val="StyleUnderline"/>
        </w:rPr>
        <w:t xml:space="preserve"> </w:t>
      </w:r>
      <w:r w:rsidRPr="00867396">
        <w:rPr>
          <w:rStyle w:val="StyleUnderline"/>
          <w:highlight w:val="yellow"/>
        </w:rPr>
        <w:t xml:space="preserve">is </w:t>
      </w:r>
      <w:r w:rsidRPr="00867396">
        <w:rPr>
          <w:rStyle w:val="Emphasis"/>
          <w:highlight w:val="yellow"/>
        </w:rPr>
        <w:t>critical</w:t>
      </w:r>
      <w:r w:rsidRPr="00867396">
        <w:rPr>
          <w:rStyle w:val="StyleUnderline"/>
        </w:rPr>
        <w:t xml:space="preserve"> to </w:t>
      </w:r>
      <w:r w:rsidRPr="00867396">
        <w:rPr>
          <w:rStyle w:val="Emphasis"/>
        </w:rPr>
        <w:t>preserving</w:t>
      </w:r>
      <w:r w:rsidRPr="00BC1431">
        <w:rPr>
          <w:rStyle w:val="Emphasis"/>
        </w:rPr>
        <w:t xml:space="preserve"> a marketplace of ideas.</w:t>
      </w:r>
      <w:r>
        <w:rPr>
          <w:rStyle w:val="Emphasis"/>
        </w:rPr>
        <w:t>”</w:t>
      </w:r>
    </w:p>
    <w:p w14:paraId="00D20B39" w14:textId="77777777" w:rsidR="00297780" w:rsidRPr="00E3037B" w:rsidRDefault="00297780" w:rsidP="00297780"/>
    <w:p w14:paraId="15054B92" w14:textId="77777777" w:rsidR="00297780" w:rsidRPr="007754A9" w:rsidRDefault="00297780" w:rsidP="00297780">
      <w:pPr>
        <w:pStyle w:val="Heading4"/>
      </w:pPr>
      <w:r>
        <w:t xml:space="preserve"> 2. Plank: Provide stimulus checks to American residents who purchase a subscription to their local newspaper. </w:t>
      </w:r>
    </w:p>
    <w:p w14:paraId="0730ECEC" w14:textId="77777777" w:rsidR="00297780" w:rsidRPr="001B01B0" w:rsidRDefault="00297780" w:rsidP="00297780">
      <w:pPr>
        <w:pStyle w:val="Heading4"/>
      </w:pPr>
      <w:r>
        <w:t xml:space="preserve">Issue is local newspapers </w:t>
      </w:r>
      <w:r w:rsidRPr="001B01B0">
        <w:rPr>
          <w:u w:val="single"/>
        </w:rPr>
        <w:t>can’t hire</w:t>
      </w:r>
      <w:r>
        <w:t xml:space="preserve"> advertisers AND they </w:t>
      </w:r>
      <w:r w:rsidRPr="001B01B0">
        <w:rPr>
          <w:u w:val="single"/>
        </w:rPr>
        <w:t>don’t solve</w:t>
      </w:r>
      <w:r>
        <w:t xml:space="preserve"> the DEMAND side of the issue!</w:t>
      </w:r>
    </w:p>
    <w:p w14:paraId="7AFDC048" w14:textId="77777777" w:rsidR="00297780" w:rsidRPr="006B5EAE" w:rsidRDefault="00297780" w:rsidP="00297780">
      <w:r w:rsidRPr="006B5EAE">
        <w:t xml:space="preserve">Penelope Muse </w:t>
      </w:r>
      <w:r w:rsidRPr="006B5EAE">
        <w:rPr>
          <w:rStyle w:val="Style13ptBold"/>
        </w:rPr>
        <w:t>Abernathy 20</w:t>
      </w:r>
      <w:r w:rsidRPr="006B5EAE">
        <w:t xml:space="preserve">, Knight Chair in Journalism and Digital Media Economics and UNC Hussman School of Journalism and Media, “News Deserts And Ghost Newspapers: Will Local News Survive?,” 2020, </w:t>
      </w:r>
      <w:hyperlink r:id="rId11" w:history="1">
        <w:r w:rsidRPr="006B5EAE">
          <w:rPr>
            <w:rStyle w:val="Hyperlink"/>
          </w:rPr>
          <w:t>https://www.usnewsdeserts.com/reports/news-deserts-and-ghost-newspapers-will-local-news-survive/</w:t>
        </w:r>
      </w:hyperlink>
      <w:r w:rsidRPr="006B5EAE">
        <w:t xml:space="preserve"> *NOTE: The sections of this report are broken up into separate webpages. Consecutive sections have been combined in this card.</w:t>
      </w:r>
    </w:p>
    <w:p w14:paraId="73C68898" w14:textId="77777777" w:rsidR="00297780" w:rsidRPr="001B01B0" w:rsidRDefault="00297780" w:rsidP="00297780"/>
    <w:p w14:paraId="2273302C" w14:textId="77777777" w:rsidR="00297780" w:rsidRPr="007B13FF" w:rsidRDefault="00297780" w:rsidP="00297780">
      <w:pPr>
        <w:rPr>
          <w:u w:val="single"/>
        </w:rPr>
      </w:pPr>
      <w:r w:rsidRPr="002B6C7F">
        <w:t xml:space="preserve">The </w:t>
      </w:r>
      <w:r w:rsidRPr="001B01B0">
        <w:rPr>
          <w:highlight w:val="cyan"/>
          <w:u w:val="single"/>
        </w:rPr>
        <w:t>vast majority of the dailies that closed in recent years served impoverished</w:t>
      </w:r>
      <w:r w:rsidRPr="002B6C7F">
        <w:rPr>
          <w:u w:val="single"/>
        </w:rPr>
        <w:t xml:space="preserve"> </w:t>
      </w:r>
      <w:r w:rsidRPr="001B01B0">
        <w:rPr>
          <w:highlight w:val="cyan"/>
          <w:u w:val="single"/>
        </w:rPr>
        <w:t>communities</w:t>
      </w:r>
      <w:r w:rsidRPr="002B6C7F">
        <w:rPr>
          <w:u w:val="single"/>
        </w:rPr>
        <w:t xml:space="preserve"> </w:t>
      </w:r>
      <w:r w:rsidRPr="001B01B0">
        <w:rPr>
          <w:highlight w:val="cyan"/>
          <w:u w:val="single"/>
        </w:rPr>
        <w:t>that never regained their economic footing</w:t>
      </w:r>
      <w:r w:rsidRPr="002B6C7F">
        <w:rPr>
          <w:u w:val="single"/>
        </w:rPr>
        <w:t xml:space="preserve"> </w:t>
      </w:r>
      <w:r w:rsidRPr="001B01B0">
        <w:rPr>
          <w:highlight w:val="cyan"/>
          <w:u w:val="single"/>
        </w:rPr>
        <w:t>in</w:t>
      </w:r>
      <w:r w:rsidRPr="002B6C7F">
        <w:rPr>
          <w:u w:val="single"/>
        </w:rPr>
        <w:t xml:space="preserve"> the </w:t>
      </w:r>
      <w:r w:rsidRPr="001B01B0">
        <w:rPr>
          <w:highlight w:val="cyan"/>
          <w:u w:val="single"/>
        </w:rPr>
        <w:t>years after</w:t>
      </w:r>
      <w:r w:rsidRPr="002B6C7F">
        <w:rPr>
          <w:u w:val="single"/>
        </w:rPr>
        <w:t xml:space="preserve"> the 20</w:t>
      </w:r>
      <w:r w:rsidRPr="001B01B0">
        <w:rPr>
          <w:highlight w:val="cyan"/>
          <w:u w:val="single"/>
        </w:rPr>
        <w:t>08</w:t>
      </w:r>
      <w:r w:rsidRPr="002B6C7F">
        <w:rPr>
          <w:u w:val="single"/>
        </w:rPr>
        <w:t xml:space="preserve"> recession.16 </w:t>
      </w:r>
      <w:r w:rsidRPr="001B01B0">
        <w:rPr>
          <w:highlight w:val="cyan"/>
          <w:u w:val="single"/>
        </w:rPr>
        <w:t xml:space="preserve">Many of these dailies </w:t>
      </w:r>
      <w:r w:rsidRPr="001B01B0">
        <w:rPr>
          <w:rStyle w:val="Emphasis"/>
          <w:highlight w:val="cyan"/>
        </w:rPr>
        <w:t>lost not only their local advertisers</w:t>
      </w:r>
      <w:r w:rsidRPr="001B01B0">
        <w:rPr>
          <w:highlight w:val="cyan"/>
          <w:u w:val="single"/>
        </w:rPr>
        <w:t xml:space="preserve">, who </w:t>
      </w:r>
      <w:r w:rsidRPr="001B01B0">
        <w:rPr>
          <w:rStyle w:val="Emphasis"/>
          <w:highlight w:val="cyan"/>
        </w:rPr>
        <w:t>went out of business in the wake of the recession</w:t>
      </w:r>
      <w:r w:rsidRPr="001B01B0">
        <w:rPr>
          <w:highlight w:val="cyan"/>
          <w:u w:val="single"/>
        </w:rPr>
        <w:t xml:space="preserve">, but </w:t>
      </w:r>
      <w:r w:rsidRPr="001B01B0">
        <w:rPr>
          <w:rStyle w:val="Emphasis"/>
          <w:highlight w:val="cyan"/>
        </w:rPr>
        <w:t>also their readers, who could no longer afford to pay for a subscription</w:t>
      </w:r>
      <w:r w:rsidRPr="002B6C7F">
        <w:t xml:space="preserve">. When they closed their doors, most of the shuttered dailies had less than 15,000 print subscribers, even though they served communities with tens of thousands of residents. After two deals to sell the family-owned Waycross Journal-Herald fell through, the longtime publisher, Roger Williams, told employees that the six-day-a-week daily would publish its final edition on Sept. 30, 2019. </w:t>
      </w:r>
      <w:r w:rsidRPr="002B6C7F">
        <w:rPr>
          <w:rStyle w:val="StyleUnderline"/>
        </w:rPr>
        <w:t>At its closing, the small daily paper, with a circulation of only 6,700, was distributed in three Georgia counties, where more than one in five residents lived in poverty. With declining subscription and advertising revenue, "we didn't have any recourse," Williams said.17 Two weeks after the closure of the Waycross Journal-Herald, the owner of The Brantley Beacon in Nahunta, 23 miles away, announced he planned to resume publishing the Journal-Herald, but as a weekly.18</w:t>
      </w:r>
    </w:p>
    <w:p w14:paraId="380BD2B0" w14:textId="77777777" w:rsidR="00297780" w:rsidRDefault="00297780" w:rsidP="00297780">
      <w:pPr>
        <w:pStyle w:val="Heading4"/>
      </w:pPr>
      <w:r>
        <w:t xml:space="preserve">3. Funding does not fail---their evidence assumes that the government would watchdog the public newspapers. </w:t>
      </w:r>
    </w:p>
    <w:p w14:paraId="389E8773" w14:textId="77777777" w:rsidR="00297780" w:rsidRDefault="00297780" w:rsidP="00297780">
      <w:pPr>
        <w:pStyle w:val="Heading4"/>
      </w:pPr>
    </w:p>
    <w:p w14:paraId="34BF14A1" w14:textId="77777777" w:rsidR="00297780" w:rsidRDefault="00297780" w:rsidP="00297780">
      <w:pPr>
        <w:pStyle w:val="Heading4"/>
      </w:pPr>
      <w:r>
        <w:t xml:space="preserve">Plank: Invest funds in research and data collection to manage issues of waste and energy production within smart cities. 1NC Quek evidence is the solvency advocate, explicitly states that the monitoring of sustainable assessments is the only way to resolve ripple effects from existing failures. </w:t>
      </w:r>
    </w:p>
    <w:p w14:paraId="218733C4" w14:textId="77777777" w:rsidR="00297780" w:rsidRDefault="00297780" w:rsidP="00297780"/>
    <w:p w14:paraId="5AD9A06C" w14:textId="77777777" w:rsidR="00297780" w:rsidRPr="00E3037B" w:rsidRDefault="00297780" w:rsidP="00297780">
      <w:pPr>
        <w:pStyle w:val="Heading4"/>
      </w:pPr>
      <w:r>
        <w:t>Plank: Without encroaching on the media’s ability for open journalism.</w:t>
      </w:r>
    </w:p>
    <w:p w14:paraId="69EC2E3E" w14:textId="77777777" w:rsidR="00297780" w:rsidRDefault="00297780" w:rsidP="00297780">
      <w:pPr>
        <w:pStyle w:val="Heading3"/>
      </w:pPr>
      <w:r>
        <w:t>Advantage 2</w:t>
      </w:r>
    </w:p>
    <w:p w14:paraId="24B6E6A7" w14:textId="77777777" w:rsidR="00297780" w:rsidRDefault="00297780" w:rsidP="00297780">
      <w:pPr>
        <w:pStyle w:val="Heading4"/>
      </w:pPr>
      <w:r>
        <w:t xml:space="preserve">1. Huge issue with both advantages is they solely solve the SUPPLY side of the news market but do nothing to target the mass issues on the demand side. How the fuck does the affirmative REVERSE the incentive to listen to populist media sources like Fox News. Also who the fuck reads the newspaper? When’s the last time you sat down and read it instead of just watching CNN. ALSO---cross ex proves it varies by STATE---I promise you the Pensacola local newspaper is spewing the most populist shit you’ve ever seen, and they have NO national oversight to check on that. They only influence FUTURE mergers which means they can’t resolve an existing issue of ideological reporting and misinformation. </w:t>
      </w:r>
    </w:p>
    <w:p w14:paraId="17BB5E40" w14:textId="77777777" w:rsidR="00297780" w:rsidRPr="007B13FF" w:rsidRDefault="00297780" w:rsidP="00297780">
      <w:pPr>
        <w:pStyle w:val="Heading4"/>
      </w:pPr>
      <w:r>
        <w:t>2. Can’t solve current mergers---</w:t>
      </w:r>
      <w:r w:rsidRPr="007B13FF">
        <w:t xml:space="preserve"> </w:t>
      </w:r>
      <w:r>
        <w:t xml:space="preserve">does nothing about the </w:t>
      </w:r>
      <w:r w:rsidRPr="006B5EAE">
        <w:t xml:space="preserve">five media giants </w:t>
      </w:r>
      <w:r>
        <w:t>that there evidence cites [</w:t>
      </w:r>
      <w:r w:rsidRPr="006B5EAE">
        <w:t>AT&amp;T (Time Warner, CNN, HBO), Comcast (NBC Universal, Telemundo, Universal Pictures), Disney (ABC, ESPN, Pixar, Marvel Studios), News Corp (Fox News, Wall Street Journal, New York Post) and ViacomCBS (CBS, Paramount Pictures)</w:t>
      </w:r>
      <w:r>
        <w:t>] BUT it does BAN future mergers which means that small local news companies can NEVER merge and are terminally stuck be</w:t>
      </w:r>
    </w:p>
    <w:p w14:paraId="0A1B7EF7" w14:textId="77777777" w:rsidR="00297780" w:rsidRPr="007B13FF" w:rsidRDefault="00297780" w:rsidP="00297780"/>
    <w:p w14:paraId="5BE288AB" w14:textId="77777777" w:rsidR="00297780" w:rsidRPr="007B13FF" w:rsidRDefault="00297780" w:rsidP="00297780"/>
    <w:p w14:paraId="1CA1F824" w14:textId="77777777" w:rsidR="00297780" w:rsidRDefault="00297780" w:rsidP="00297780">
      <w:pPr>
        <w:pStyle w:val="Heading2"/>
      </w:pPr>
      <w:r>
        <w:t>Local News</w:t>
      </w:r>
    </w:p>
    <w:p w14:paraId="0CB945C3" w14:textId="77777777" w:rsidR="00297780" w:rsidRDefault="00297780" w:rsidP="00297780">
      <w:pPr>
        <w:pStyle w:val="Heading3"/>
        <w:jc w:val="left"/>
      </w:pPr>
      <w:r>
        <w:t xml:space="preserve">AT: Populism </w:t>
      </w:r>
    </w:p>
    <w:p w14:paraId="3AB604A9" w14:textId="77777777" w:rsidR="00297780" w:rsidRPr="007754A9" w:rsidRDefault="00297780" w:rsidP="00297780">
      <w:pPr>
        <w:pStyle w:val="Heading4"/>
      </w:pPr>
      <w:r>
        <w:t>Populism.</w:t>
      </w:r>
    </w:p>
    <w:p w14:paraId="73DD916C" w14:textId="77777777" w:rsidR="00297780" w:rsidRPr="007754A9" w:rsidRDefault="00297780" w:rsidP="00297780">
      <w:pPr>
        <w:pStyle w:val="Heading4"/>
      </w:pPr>
      <w:r>
        <w:t xml:space="preserve">1. Reading your daily newspaper doesn’t solve global populism---crisis globally across Latin America in Bolivia, Chile, Colombia, Ecuador, and Haiti alone over regional economic collapse and social unrest which ensure political polarization broadly---no one in those countries reads the signals of other countries---that’s Stuenkel. </w:t>
      </w:r>
    </w:p>
    <w:p w14:paraId="1620C7C2" w14:textId="77777777" w:rsidR="00297780" w:rsidRPr="007754A9" w:rsidRDefault="00297780" w:rsidP="00297780">
      <w:pPr>
        <w:pStyle w:val="Heading4"/>
      </w:pPr>
      <w:r>
        <w:t xml:space="preserve">2. Populism </w:t>
      </w:r>
      <w:r w:rsidRPr="007754A9">
        <w:rPr>
          <w:u w:val="single"/>
        </w:rPr>
        <w:t>internal link</w:t>
      </w:r>
      <w:r>
        <w:t xml:space="preserve"> evidence is about offering aid to the developing world. </w:t>
      </w:r>
    </w:p>
    <w:p w14:paraId="029C2A22" w14:textId="77777777" w:rsidR="00297780" w:rsidRPr="006B5EAE" w:rsidRDefault="00297780" w:rsidP="00297780">
      <w:r w:rsidRPr="006B5EAE">
        <w:t xml:space="preserve">Edward A. </w:t>
      </w:r>
      <w:r>
        <w:rPr>
          <w:rStyle w:val="Style13ptBold"/>
        </w:rPr>
        <w:t>1AC K</w:t>
      </w:r>
      <w:r w:rsidRPr="006B5EAE">
        <w:rPr>
          <w:rStyle w:val="Style13ptBold"/>
        </w:rPr>
        <w:t>olodziej 21</w:t>
      </w:r>
      <w:r w:rsidRPr="006B5EAE">
        <w:t>, Emeritus Research Professor of Political Science and Founder and Director of the Center for Global Studies, University of Illinois Urbana-Champaign, USA, “8. A modest way forward,” Global Governance: Evaluating the Liberal Democratic, Chinese, and Russian Solutions, Taylor &amp; Francis, 11/29/2021</w:t>
      </w:r>
    </w:p>
    <w:p w14:paraId="3C0906DC" w14:textId="77777777" w:rsidR="00297780" w:rsidRPr="006B5EAE" w:rsidRDefault="00297780" w:rsidP="00297780">
      <w:pPr>
        <w:rPr>
          <w:sz w:val="16"/>
        </w:rPr>
      </w:pPr>
      <w:r w:rsidRPr="006B5EAE">
        <w:rPr>
          <w:rStyle w:val="StyleUnderline"/>
        </w:rPr>
        <w:t xml:space="preserve">The </w:t>
      </w:r>
      <w:r w:rsidRPr="007754A9">
        <w:rPr>
          <w:rStyle w:val="StyleUnderline"/>
          <w:highlight w:val="cyan"/>
        </w:rPr>
        <w:t>Western alliance must</w:t>
      </w:r>
      <w:r w:rsidRPr="006B5EAE">
        <w:rPr>
          <w:sz w:val="16"/>
        </w:rPr>
        <w:t xml:space="preserve"> also </w:t>
      </w:r>
      <w:r w:rsidRPr="007754A9">
        <w:rPr>
          <w:rStyle w:val="StyleUnderline"/>
          <w:highlight w:val="cyan"/>
        </w:rPr>
        <w:t>develop joint policies and strategies to respond</w:t>
      </w:r>
      <w:r w:rsidRPr="006B5EAE">
        <w:rPr>
          <w:rStyle w:val="StyleUnderline"/>
        </w:rPr>
        <w:t xml:space="preserve"> </w:t>
      </w:r>
      <w:r w:rsidRPr="007754A9">
        <w:rPr>
          <w:rStyle w:val="StyleUnderline"/>
          <w:highlight w:val="cyan"/>
        </w:rPr>
        <w:t>to</w:t>
      </w:r>
      <w:r w:rsidRPr="006B5EAE">
        <w:rPr>
          <w:sz w:val="16"/>
        </w:rPr>
        <w:t xml:space="preserve"> the </w:t>
      </w:r>
      <w:r w:rsidRPr="007754A9">
        <w:rPr>
          <w:rStyle w:val="Emphasis"/>
          <w:highlight w:val="cyan"/>
        </w:rPr>
        <w:t>economic</w:t>
      </w:r>
      <w:r w:rsidRPr="007754A9">
        <w:rPr>
          <w:sz w:val="16"/>
          <w:highlight w:val="cyan"/>
        </w:rPr>
        <w:t xml:space="preserve"> </w:t>
      </w:r>
      <w:r w:rsidRPr="007754A9">
        <w:rPr>
          <w:rStyle w:val="StyleUnderline"/>
          <w:highlight w:val="cyan"/>
        </w:rPr>
        <w:t>and</w:t>
      </w:r>
      <w:r w:rsidRPr="007754A9">
        <w:rPr>
          <w:sz w:val="16"/>
          <w:highlight w:val="cyan"/>
        </w:rPr>
        <w:t xml:space="preserve"> </w:t>
      </w:r>
      <w:r w:rsidRPr="007754A9">
        <w:rPr>
          <w:rStyle w:val="Emphasis"/>
          <w:highlight w:val="cyan"/>
        </w:rPr>
        <w:t>environmental</w:t>
      </w:r>
      <w:r w:rsidRPr="006B5EAE">
        <w:rPr>
          <w:rStyle w:val="Emphasis"/>
        </w:rPr>
        <w:t xml:space="preserve"> </w:t>
      </w:r>
      <w:r w:rsidRPr="007754A9">
        <w:rPr>
          <w:rStyle w:val="Emphasis"/>
          <w:highlight w:val="cyan"/>
        </w:rPr>
        <w:t>issues</w:t>
      </w:r>
      <w:r w:rsidRPr="007754A9">
        <w:rPr>
          <w:sz w:val="16"/>
          <w:highlight w:val="cyan"/>
        </w:rPr>
        <w:t xml:space="preserve"> </w:t>
      </w:r>
      <w:r w:rsidRPr="007754A9">
        <w:rPr>
          <w:rStyle w:val="StyleUnderline"/>
          <w:highlight w:val="cyan"/>
        </w:rPr>
        <w:t xml:space="preserve">confronting the </w:t>
      </w:r>
      <w:r w:rsidRPr="007754A9">
        <w:rPr>
          <w:rStyle w:val="Emphasis"/>
          <w:highlight w:val="cyan"/>
        </w:rPr>
        <w:t>developing world</w:t>
      </w:r>
      <w:r w:rsidRPr="007754A9">
        <w:rPr>
          <w:sz w:val="16"/>
          <w:highlight w:val="cyan"/>
        </w:rPr>
        <w:t>.</w:t>
      </w:r>
      <w:r w:rsidRPr="006B5EAE">
        <w:rPr>
          <w:sz w:val="16"/>
        </w:rPr>
        <w:t xml:space="preserve"> China has launched an ambitious Belt and Road Initiative to address poverty, equality, and environmental issues in the developing world. That much of the thrust of this initiative is driven by Chinese interests should not obscure recognition of the material and technological benefits, which (at this writing) 139 states currently enjoy from BRI, notwithstanding the many drawbacks to BRI for these states outlined in Chapter 4.</w:t>
      </w:r>
    </w:p>
    <w:p w14:paraId="4158FBB8" w14:textId="77777777" w:rsidR="00297780" w:rsidRPr="00757A33" w:rsidRDefault="00297780" w:rsidP="00297780">
      <w:r w:rsidRPr="00757A33">
        <w:t xml:space="preserve">The </w:t>
      </w:r>
      <w:r w:rsidRPr="007754A9">
        <w:rPr>
          <w:rStyle w:val="Emphasis"/>
          <w:highlight w:val="cyan"/>
        </w:rPr>
        <w:t>current disarray in the assistance offered by the democratic states must be collectively re-thought</w:t>
      </w:r>
      <w:r w:rsidRPr="00757A33">
        <w:rPr>
          <w:rStyle w:val="StyleUnderline"/>
        </w:rPr>
        <w:t xml:space="preserve">. </w:t>
      </w:r>
      <w:r w:rsidRPr="007754A9">
        <w:rPr>
          <w:rStyle w:val="Emphasis"/>
          <w:highlight w:val="cyan"/>
        </w:rPr>
        <w:t>Greater use of the World Bank and the International Monetary Fund</w:t>
      </w:r>
      <w:r w:rsidRPr="00757A33">
        <w:rPr>
          <w:rStyle w:val="StyleUnderline"/>
        </w:rPr>
        <w:t xml:space="preserve"> to fund aid to the developing world should be pursued in lieu of the current uncoordinated, piecemeal, state-by-state approach.</w:t>
      </w:r>
      <w:r w:rsidRPr="00757A33">
        <w:t xml:space="preserve"> Targeted assistance at promoting concrete programs that promise success will have three important outcomes. </w:t>
      </w:r>
      <w:r w:rsidRPr="00757A33">
        <w:rPr>
          <w:u w:val="single"/>
        </w:rPr>
        <w:t xml:space="preserve">First, </w:t>
      </w:r>
      <w:r w:rsidRPr="007754A9">
        <w:rPr>
          <w:rStyle w:val="Emphasis"/>
          <w:highlight w:val="cyan"/>
        </w:rPr>
        <w:t>aid</w:t>
      </w:r>
      <w:r w:rsidRPr="00757A33">
        <w:rPr>
          <w:rStyle w:val="Emphasis"/>
        </w:rPr>
        <w:t xml:space="preserve"> will likely be more efficiently and effectively distributed to needy nations</w:t>
      </w:r>
      <w:r w:rsidRPr="00757A33">
        <w:rPr>
          <w:u w:val="single"/>
        </w:rPr>
        <w:t xml:space="preserve">. Second, there will be greater and more sustained economic and technological progress of underdeveloped economies. Finally, </w:t>
      </w:r>
      <w:r w:rsidRPr="00757A33">
        <w:rPr>
          <w:rStyle w:val="Emphasis"/>
        </w:rPr>
        <w:t xml:space="preserve">more expanded and effective aid will also </w:t>
      </w:r>
      <w:r w:rsidRPr="007754A9">
        <w:rPr>
          <w:rStyle w:val="Emphasis"/>
          <w:highlight w:val="cyan"/>
        </w:rPr>
        <w:t>increase incentives</w:t>
      </w:r>
      <w:r w:rsidRPr="00757A33">
        <w:rPr>
          <w:rStyle w:val="Emphasis"/>
        </w:rPr>
        <w:t xml:space="preserve"> for populations to stay at home </w:t>
      </w:r>
      <w:r w:rsidRPr="007754A9">
        <w:rPr>
          <w:rStyle w:val="Emphasis"/>
          <w:highlight w:val="cyan"/>
        </w:rPr>
        <w:t>to</w:t>
      </w:r>
      <w:r w:rsidRPr="00757A33">
        <w:rPr>
          <w:rStyle w:val="Emphasis"/>
        </w:rPr>
        <w:t xml:space="preserve"> </w:t>
      </w:r>
      <w:r w:rsidRPr="007754A9">
        <w:rPr>
          <w:rStyle w:val="Emphasis"/>
          <w:highlight w:val="cyan"/>
        </w:rPr>
        <w:t xml:space="preserve">build </w:t>
      </w:r>
      <w:r w:rsidRPr="007754A9">
        <w:rPr>
          <w:rStyle w:val="Emphasis"/>
        </w:rPr>
        <w:t>their</w:t>
      </w:r>
      <w:r w:rsidRPr="00757A33">
        <w:rPr>
          <w:rStyle w:val="Emphasis"/>
        </w:rPr>
        <w:t xml:space="preserve"> </w:t>
      </w:r>
      <w:r w:rsidRPr="007754A9">
        <w:rPr>
          <w:rStyle w:val="Emphasis"/>
          <w:highlight w:val="cyan"/>
        </w:rPr>
        <w:t>societies</w:t>
      </w:r>
      <w:r w:rsidRPr="00757A33">
        <w:rPr>
          <w:u w:val="single"/>
        </w:rPr>
        <w:t xml:space="preserve"> rather than embark on hazardous, large-scale immigration to developed states. The latter are not capable, economically, politically, or culturally, to accommodate the millions of immigrants in incessant movement to better their lots. </w:t>
      </w:r>
      <w:r w:rsidRPr="00757A33">
        <w:t>As of 2020 more than 270 million persons were living in a country to which they have migrated, 100 million more than 2000.2 If the developed states share their wealth and knowledge with the disadvantaged, they are actually pursuing their own self-interests. These are moves by which the democracies can steal a march on China's BRI program.</w:t>
      </w:r>
    </w:p>
    <w:p w14:paraId="0DBD8B80" w14:textId="77777777" w:rsidR="00297780" w:rsidRPr="00BE0E18" w:rsidRDefault="00297780" w:rsidP="00297780">
      <w:pPr>
        <w:pStyle w:val="Heading4"/>
        <w:rPr>
          <w:rFonts w:cs="Arial"/>
        </w:rPr>
      </w:pPr>
      <w:r>
        <w:rPr>
          <w:rFonts w:cs="Arial"/>
        </w:rPr>
        <w:t xml:space="preserve">3. </w:t>
      </w:r>
      <w:r w:rsidRPr="00BE0E18">
        <w:rPr>
          <w:rFonts w:cs="Arial"/>
        </w:rPr>
        <w:t xml:space="preserve">Populism is </w:t>
      </w:r>
      <w:r w:rsidRPr="00BE0E18">
        <w:rPr>
          <w:rFonts w:cs="Arial"/>
          <w:u w:val="single"/>
        </w:rPr>
        <w:t>structurally inevitable</w:t>
      </w:r>
      <w:r w:rsidRPr="00BE0E18">
        <w:rPr>
          <w:rFonts w:cs="Arial"/>
        </w:rPr>
        <w:t xml:space="preserve"> </w:t>
      </w:r>
    </w:p>
    <w:p w14:paraId="3B9D762E" w14:textId="77777777" w:rsidR="00297780" w:rsidRPr="00BE0E18" w:rsidRDefault="00297780" w:rsidP="00297780">
      <w:r w:rsidRPr="00BE0E18">
        <w:t xml:space="preserve">Daron </w:t>
      </w:r>
      <w:r w:rsidRPr="00BE0E18">
        <w:rPr>
          <w:rStyle w:val="Style13ptBold"/>
        </w:rPr>
        <w:t xml:space="preserve">Acemoglu </w:t>
      </w:r>
      <w:r w:rsidRPr="007754A9">
        <w:t>11/6/</w:t>
      </w:r>
      <w:r w:rsidRPr="00BE0E18">
        <w:rPr>
          <w:rStyle w:val="Style13ptBold"/>
        </w:rPr>
        <w:t>20</w:t>
      </w:r>
      <w:r w:rsidRPr="00BE0E18">
        <w:t>. Institute Professor at MIT. Trump Won’t Be the Last American Populist The Conditions That Produced Him Need to Be Understood to Be Addressed https://www.foreignaffairs.com/articles/united-states/2020-11-06/trump-wont-be-last-american-populist</w:t>
      </w:r>
    </w:p>
    <w:p w14:paraId="22CBA3E5" w14:textId="77777777" w:rsidR="00297780" w:rsidRPr="00BE0E18" w:rsidRDefault="00297780" w:rsidP="00297780">
      <w:pPr>
        <w:rPr>
          <w:sz w:val="16"/>
        </w:rPr>
      </w:pPr>
      <w:r w:rsidRPr="00BE0E18">
        <w:rPr>
          <w:sz w:val="16"/>
        </w:rPr>
        <w:t xml:space="preserve">Together </w:t>
      </w:r>
      <w:r w:rsidRPr="00BE0E18">
        <w:rPr>
          <w:rStyle w:val="StyleUnderline"/>
        </w:rPr>
        <w:t xml:space="preserve">with </w:t>
      </w:r>
      <w:r w:rsidRPr="00BE0E18">
        <w:rPr>
          <w:rStyle w:val="StyleUnderline"/>
          <w:highlight w:val="cyan"/>
        </w:rPr>
        <w:t xml:space="preserve">economic resentment </w:t>
      </w:r>
      <w:r w:rsidRPr="00BE0E18">
        <w:rPr>
          <w:rStyle w:val="StyleUnderline"/>
        </w:rPr>
        <w:t xml:space="preserve">has </w:t>
      </w:r>
      <w:r w:rsidRPr="00BE0E18">
        <w:rPr>
          <w:rStyle w:val="StyleUnderline"/>
          <w:highlight w:val="cyan"/>
        </w:rPr>
        <w:t>come</w:t>
      </w:r>
      <w:r w:rsidRPr="00BE0E18">
        <w:rPr>
          <w:rStyle w:val="StyleUnderline"/>
        </w:rPr>
        <w:t xml:space="preserve"> a </w:t>
      </w:r>
      <w:r w:rsidRPr="00BE0E18">
        <w:rPr>
          <w:rStyle w:val="Emphasis"/>
          <w:highlight w:val="cyan"/>
        </w:rPr>
        <w:t>distrust</w:t>
      </w:r>
      <w:r w:rsidRPr="00BE0E18">
        <w:rPr>
          <w:rStyle w:val="StyleUnderline"/>
        </w:rPr>
        <w:t xml:space="preserve"> of all kinds of elites</w:t>
      </w:r>
      <w:r w:rsidRPr="00BE0E18">
        <w:rPr>
          <w:sz w:val="16"/>
        </w:rPr>
        <w:t xml:space="preserve">. Much of the American public and many politicians now express a mounting hostility toward policymaking based on expertise. </w:t>
      </w:r>
      <w:r w:rsidRPr="00BE0E18">
        <w:rPr>
          <w:rStyle w:val="Emphasis"/>
          <w:highlight w:val="cyan"/>
        </w:rPr>
        <w:t>Trust in American institutions</w:t>
      </w:r>
      <w:r w:rsidRPr="00BE0E18">
        <w:rPr>
          <w:sz w:val="16"/>
        </w:rPr>
        <w:t xml:space="preserve">, including the judiciary, Congress, the Federal Reserve, and various law enforcement agencies, has </w:t>
      </w:r>
      <w:r w:rsidRPr="00BE0E18">
        <w:rPr>
          <w:rStyle w:val="Emphasis"/>
          <w:highlight w:val="cyan"/>
        </w:rPr>
        <w:t>collapsed</w:t>
      </w:r>
      <w:r w:rsidRPr="00BE0E18">
        <w:rPr>
          <w:sz w:val="16"/>
        </w:rPr>
        <w:t xml:space="preserve">. Neither Trump nor recent party polarization can be held solely to blame for this anti-technocratic shift. The almost complete rejection of scientific facts and competent, objective policymaking among many in the electorate and the Republican Party predates Trump </w:t>
      </w:r>
      <w:r w:rsidRPr="00BE0E18">
        <w:rPr>
          <w:rStyle w:val="StyleUnderline"/>
        </w:rPr>
        <w:t>and has parallels in</w:t>
      </w:r>
      <w:r w:rsidRPr="00BE0E18">
        <w:rPr>
          <w:sz w:val="16"/>
        </w:rPr>
        <w:t xml:space="preserve"> other countries—</w:t>
      </w:r>
      <w:r w:rsidRPr="00BE0E18">
        <w:rPr>
          <w:rStyle w:val="Emphasis"/>
        </w:rPr>
        <w:t>Brazil, the Philippines, and Turkey</w:t>
      </w:r>
      <w:r w:rsidRPr="00BE0E18">
        <w:rPr>
          <w:sz w:val="16"/>
        </w:rPr>
        <w:t xml:space="preserve"> to name a few. </w:t>
      </w:r>
      <w:r w:rsidRPr="00BE0E18">
        <w:rPr>
          <w:rStyle w:val="StyleUnderline"/>
        </w:rPr>
        <w:t>Without more deeply understanding the root of such suspicion, American policymakers can have little hope of convincing millions</w:t>
      </w:r>
      <w:r w:rsidRPr="00BE0E18">
        <w:rPr>
          <w:sz w:val="16"/>
        </w:rPr>
        <w:t xml:space="preserve"> of people that better policies, designed by experts, will improve their lives enormously and reverse decades of decline. </w:t>
      </w:r>
      <w:r w:rsidRPr="00BE0E18">
        <w:rPr>
          <w:rStyle w:val="StyleUnderline"/>
          <w:highlight w:val="cyan"/>
        </w:rPr>
        <w:t xml:space="preserve">Nor can policymakers hope to </w:t>
      </w:r>
      <w:r w:rsidRPr="00BE0E18">
        <w:rPr>
          <w:rStyle w:val="StyleUnderline"/>
        </w:rPr>
        <w:t xml:space="preserve">put a </w:t>
      </w:r>
      <w:r w:rsidRPr="00BE0E18">
        <w:rPr>
          <w:rStyle w:val="StyleUnderline"/>
          <w:highlight w:val="cyan"/>
        </w:rPr>
        <w:t xml:space="preserve">lid </w:t>
      </w:r>
      <w:r w:rsidRPr="00BE0E18">
        <w:rPr>
          <w:rStyle w:val="StyleUnderline"/>
        </w:rPr>
        <w:t xml:space="preserve">on the </w:t>
      </w:r>
      <w:r w:rsidRPr="00BE0E18">
        <w:rPr>
          <w:rStyle w:val="StyleUnderline"/>
          <w:highlight w:val="cyan"/>
        </w:rPr>
        <w:t xml:space="preserve">discontent </w:t>
      </w:r>
      <w:r w:rsidRPr="00BE0E18">
        <w:rPr>
          <w:rStyle w:val="StyleUnderline"/>
        </w:rPr>
        <w:t>that fueled Trump’s rise</w:t>
      </w:r>
      <w:r w:rsidRPr="00BE0E18">
        <w:rPr>
          <w:sz w:val="16"/>
        </w:rPr>
        <w:t>.</w:t>
      </w:r>
    </w:p>
    <w:p w14:paraId="795B5238" w14:textId="77777777" w:rsidR="00297780" w:rsidRPr="00BE0E18" w:rsidRDefault="00297780" w:rsidP="00297780">
      <w:pPr>
        <w:rPr>
          <w:sz w:val="16"/>
          <w:szCs w:val="16"/>
        </w:rPr>
      </w:pPr>
      <w:r w:rsidRPr="00BE0E18">
        <w:rPr>
          <w:sz w:val="16"/>
          <w:szCs w:val="16"/>
        </w:rPr>
        <w:t>POISONOUS SEEDS</w:t>
      </w:r>
    </w:p>
    <w:p w14:paraId="3F6E19DE" w14:textId="77777777" w:rsidR="00297780" w:rsidRPr="00BE0E18" w:rsidRDefault="00297780" w:rsidP="00297780">
      <w:pPr>
        <w:rPr>
          <w:sz w:val="16"/>
          <w:szCs w:val="16"/>
        </w:rPr>
      </w:pPr>
      <w:r w:rsidRPr="00BE0E18">
        <w:rPr>
          <w:sz w:val="16"/>
          <w:szCs w:val="16"/>
        </w:rPr>
        <w:t>Populist movements thrive on inequality and on resentment of elites. Yet these conditions alone don’t explain why American voters in 2016 turned right rather than left as inequality rose and the very wealthy benefited at ordinary people’s expense. In the United States, a right-wing populist movement stood ready to make itself the vehicle for the grievances of regular people and to marry those grievances to a stance that was anti-elite, nationalist, and often authoritarian.</w:t>
      </w:r>
    </w:p>
    <w:p w14:paraId="7DE3264C" w14:textId="77777777" w:rsidR="00297780" w:rsidRPr="00BE0E18" w:rsidRDefault="00297780" w:rsidP="00297780">
      <w:pPr>
        <w:rPr>
          <w:sz w:val="16"/>
        </w:rPr>
      </w:pPr>
      <w:r w:rsidRPr="00BE0E18">
        <w:rPr>
          <w:sz w:val="16"/>
        </w:rPr>
        <w:t xml:space="preserve">Right-wing populism did not emerge in the United States because of Trump’s deranged charisma. Nor did it begin with the news media’s infatuation with his outrageous statements, or with Russian meddling, or with social media. Rather, right-wing populism resurged as a potent political force at least two decades before Trump’s takeover of the Republican Party—remember Pat Buchanan? And </w:t>
      </w:r>
      <w:r w:rsidRPr="00BE0E18">
        <w:rPr>
          <w:rStyle w:val="StyleUnderline"/>
        </w:rPr>
        <w:t xml:space="preserve">it has analogs </w:t>
      </w:r>
      <w:r w:rsidRPr="00BE0E18">
        <w:rPr>
          <w:rStyle w:val="Emphasis"/>
        </w:rPr>
        <w:t>all over the world</w:t>
      </w:r>
      <w:r w:rsidRPr="00BE0E18">
        <w:rPr>
          <w:sz w:val="16"/>
        </w:rPr>
        <w:t xml:space="preserve">, not just in mature </w:t>
      </w:r>
      <w:r w:rsidRPr="00BE0E18">
        <w:rPr>
          <w:rStyle w:val="StyleUnderline"/>
        </w:rPr>
        <w:t xml:space="preserve">democracies </w:t>
      </w:r>
      <w:r w:rsidRPr="00BE0E18">
        <w:rPr>
          <w:rStyle w:val="StyleUnderline"/>
          <w:highlight w:val="cyan"/>
        </w:rPr>
        <w:t>reeling from the loss of manufacturing jobs</w:t>
      </w:r>
      <w:r w:rsidRPr="00BE0E18">
        <w:rPr>
          <w:sz w:val="16"/>
        </w:rPr>
        <w:t xml:space="preserve"> but in countries that have benefited economically from globalization, </w:t>
      </w:r>
      <w:r w:rsidRPr="00BE0E18">
        <w:rPr>
          <w:rStyle w:val="Emphasis"/>
          <w:highlight w:val="cyan"/>
        </w:rPr>
        <w:t xml:space="preserve">including </w:t>
      </w:r>
      <w:r w:rsidRPr="00BE0E18">
        <w:rPr>
          <w:rStyle w:val="Emphasis"/>
        </w:rPr>
        <w:t>Brazil</w:t>
      </w:r>
      <w:r w:rsidRPr="00BE0E18">
        <w:rPr>
          <w:rStyle w:val="Emphasis"/>
          <w:highlight w:val="cyan"/>
        </w:rPr>
        <w:t xml:space="preserve">, Hungary, India, </w:t>
      </w:r>
      <w:r w:rsidRPr="00BE0E18">
        <w:rPr>
          <w:rStyle w:val="Emphasis"/>
        </w:rPr>
        <w:t>the Philippines</w:t>
      </w:r>
      <w:r w:rsidRPr="00BE0E18">
        <w:rPr>
          <w:rStyle w:val="Emphasis"/>
          <w:highlight w:val="cyan"/>
        </w:rPr>
        <w:t>, Poland</w:t>
      </w:r>
      <w:r w:rsidRPr="00BE0E18">
        <w:rPr>
          <w:rStyle w:val="Emphasis"/>
        </w:rPr>
        <w:t>, and Turkey</w:t>
      </w:r>
      <w:r w:rsidRPr="00BE0E18">
        <w:rPr>
          <w:sz w:val="16"/>
        </w:rPr>
        <w:t>.</w:t>
      </w:r>
    </w:p>
    <w:p w14:paraId="0E412AD9" w14:textId="77777777" w:rsidR="00297780" w:rsidRPr="00BE0E18" w:rsidRDefault="00297780" w:rsidP="00297780">
      <w:pPr>
        <w:rPr>
          <w:sz w:val="16"/>
          <w:szCs w:val="16"/>
        </w:rPr>
      </w:pPr>
      <w:r w:rsidRPr="00BE0E18">
        <w:rPr>
          <w:sz w:val="16"/>
          <w:szCs w:val="16"/>
        </w:rPr>
        <w:t>That the Republican Party would give itself over to such a movement—and to Donald Trump as its standard-bearer—was never a foregone conclusion. One can argue that Republicans supported Trump because he was willing to execute their agenda: cutting taxes, fighting regulation, and appointing conservative judges. Alas, this is only a small part of the story. Trump’s popularity surged based on positions diametrically opposed to Republican orthodoxy: restricting trade, increasing spending on infrastructure, helping and interfering with manufacturing firms, and weakening the country’s international role. One can point to skyrocketing rates of polarization before Trump or chide the role of money in politics. Yet these factors hardly explain the wholesale abandonment of many of the key policy tenets of a 150-year-old party. Before 2016, few would have believed that the Republican Party would try to dismiss and cover up meddling by a hostile government in a presidential election.</w:t>
      </w:r>
    </w:p>
    <w:p w14:paraId="75157669" w14:textId="77777777" w:rsidR="00297780" w:rsidRPr="00BE0E18" w:rsidRDefault="00297780" w:rsidP="00297780">
      <w:pPr>
        <w:rPr>
          <w:rStyle w:val="Emphasis"/>
        </w:rPr>
      </w:pPr>
      <w:r w:rsidRPr="00BE0E18">
        <w:rPr>
          <w:rStyle w:val="Emphasis"/>
        </w:rPr>
        <w:t>A GLOBAL UNRAVELING</w:t>
      </w:r>
    </w:p>
    <w:p w14:paraId="536C8118" w14:textId="77777777" w:rsidR="00297780" w:rsidRPr="00BE0E18" w:rsidRDefault="00297780" w:rsidP="00297780">
      <w:pPr>
        <w:rPr>
          <w:u w:val="single"/>
        </w:rPr>
      </w:pPr>
      <w:r w:rsidRPr="00BE0E18">
        <w:rPr>
          <w:rStyle w:val="StyleUnderline"/>
        </w:rPr>
        <w:t xml:space="preserve">Trump and </w:t>
      </w:r>
      <w:r w:rsidRPr="00BE0E18">
        <w:rPr>
          <w:rStyle w:val="StyleUnderline"/>
          <w:highlight w:val="cyan"/>
        </w:rPr>
        <w:t xml:space="preserve">Trumpism </w:t>
      </w:r>
      <w:r w:rsidRPr="00BE0E18">
        <w:rPr>
          <w:rStyle w:val="StyleUnderline"/>
        </w:rPr>
        <w:t>are</w:t>
      </w:r>
      <w:r w:rsidRPr="00BE0E18">
        <w:rPr>
          <w:sz w:val="16"/>
        </w:rPr>
        <w:t xml:space="preserve"> American phenomena, but they arose </w:t>
      </w:r>
      <w:r w:rsidRPr="00BE0E18">
        <w:rPr>
          <w:rStyle w:val="StyleUnderline"/>
        </w:rPr>
        <w:t xml:space="preserve">within a context that is undeniably </w:t>
      </w:r>
      <w:r w:rsidRPr="00BE0E18">
        <w:rPr>
          <w:rStyle w:val="Emphasis"/>
        </w:rPr>
        <w:t>global</w:t>
      </w:r>
      <w:r w:rsidRPr="00BE0E18">
        <w:rPr>
          <w:sz w:val="16"/>
        </w:rPr>
        <w:t xml:space="preserve">. Under Boris </w:t>
      </w:r>
      <w:r w:rsidRPr="00BE0E18">
        <w:rPr>
          <w:rStyle w:val="Emphasis"/>
          <w:highlight w:val="cyan"/>
        </w:rPr>
        <w:t>Johnson</w:t>
      </w:r>
      <w:r w:rsidRPr="00BE0E18">
        <w:rPr>
          <w:sz w:val="16"/>
          <w:highlight w:val="cyan"/>
        </w:rPr>
        <w:t xml:space="preserve"> </w:t>
      </w:r>
      <w:r w:rsidRPr="00BE0E18">
        <w:rPr>
          <w:sz w:val="16"/>
        </w:rPr>
        <w:t xml:space="preserve">in the United Kingdom, </w:t>
      </w:r>
      <w:r w:rsidRPr="00BE0E18">
        <w:rPr>
          <w:rStyle w:val="Emphasis"/>
        </w:rPr>
        <w:t>the Tory Party</w:t>
      </w:r>
      <w:r w:rsidRPr="00BE0E18">
        <w:rPr>
          <w:sz w:val="16"/>
        </w:rPr>
        <w:t xml:space="preserve"> is transforming in a manner similar, if more benign, to that of the Republican Party. </w:t>
      </w:r>
      <w:r w:rsidRPr="00BE0E18">
        <w:rPr>
          <w:rStyle w:val="Emphasis"/>
        </w:rPr>
        <w:t xml:space="preserve">The </w:t>
      </w:r>
      <w:r w:rsidRPr="00BE0E18">
        <w:rPr>
          <w:rStyle w:val="Emphasis"/>
          <w:highlight w:val="cyan"/>
        </w:rPr>
        <w:t>French right</w:t>
      </w:r>
      <w:r w:rsidRPr="00BE0E18">
        <w:rPr>
          <w:sz w:val="16"/>
          <w:highlight w:val="cyan"/>
        </w:rPr>
        <w:t xml:space="preserve"> </w:t>
      </w:r>
      <w:r w:rsidRPr="00BE0E18">
        <w:rPr>
          <w:sz w:val="16"/>
        </w:rPr>
        <w:t xml:space="preserve">has fallen behind the National Rally (the new name for the far-right National Front). And </w:t>
      </w:r>
      <w:r w:rsidRPr="00BE0E18">
        <w:rPr>
          <w:rStyle w:val="Emphasis"/>
        </w:rPr>
        <w:t xml:space="preserve">the </w:t>
      </w:r>
      <w:r w:rsidRPr="00BE0E18">
        <w:rPr>
          <w:rStyle w:val="Emphasis"/>
          <w:highlight w:val="cyan"/>
        </w:rPr>
        <w:t>Turkish</w:t>
      </w:r>
      <w:r w:rsidRPr="00BE0E18">
        <w:rPr>
          <w:rStyle w:val="Emphasis"/>
        </w:rPr>
        <w:t xml:space="preserve"> right</w:t>
      </w:r>
      <w:r w:rsidRPr="00BE0E18">
        <w:rPr>
          <w:sz w:val="16"/>
        </w:rPr>
        <w:t xml:space="preserve"> has remade itself in the image of a strongman, Recep Tayyip </w:t>
      </w:r>
      <w:r w:rsidRPr="00BE0E18">
        <w:rPr>
          <w:rStyle w:val="Emphasis"/>
          <w:highlight w:val="cyan"/>
        </w:rPr>
        <w:t>Erdogan</w:t>
      </w:r>
      <w:r w:rsidRPr="00BE0E18">
        <w:rPr>
          <w:sz w:val="16"/>
        </w:rPr>
        <w:t xml:space="preserve">. Together, </w:t>
      </w:r>
      <w:r w:rsidRPr="00BE0E18">
        <w:rPr>
          <w:rStyle w:val="StyleUnderline"/>
        </w:rPr>
        <w:t>these and other case</w:t>
      </w:r>
      <w:r w:rsidRPr="00BE0E18">
        <w:rPr>
          <w:rStyle w:val="StyleUnderline"/>
          <w:highlight w:val="cyan"/>
        </w:rPr>
        <w:t>s demonstrate</w:t>
      </w:r>
      <w:r w:rsidRPr="00BE0E18">
        <w:rPr>
          <w:rStyle w:val="StyleUnderline"/>
        </w:rPr>
        <w:t xml:space="preserve"> not just polarization but </w:t>
      </w:r>
      <w:r w:rsidRPr="00BE0E18">
        <w:rPr>
          <w:rStyle w:val="StyleUnderline"/>
          <w:highlight w:val="cyan"/>
        </w:rPr>
        <w:t xml:space="preserve">a complete </w:t>
      </w:r>
      <w:r w:rsidRPr="00BE0E18">
        <w:rPr>
          <w:rStyle w:val="Emphasis"/>
          <w:highlight w:val="cyan"/>
        </w:rPr>
        <w:t xml:space="preserve">unraveling of the </w:t>
      </w:r>
      <w:r w:rsidRPr="00BE0E18">
        <w:rPr>
          <w:rStyle w:val="Emphasis"/>
        </w:rPr>
        <w:t xml:space="preserve">old </w:t>
      </w:r>
      <w:r w:rsidRPr="00BE0E18">
        <w:rPr>
          <w:rStyle w:val="Emphasis"/>
          <w:highlight w:val="cyan"/>
        </w:rPr>
        <w:t>political order</w:t>
      </w:r>
      <w:r w:rsidRPr="00BE0E18">
        <w:rPr>
          <w:rStyle w:val="StyleUnderline"/>
        </w:rPr>
        <w:t>.</w:t>
      </w:r>
    </w:p>
    <w:p w14:paraId="04A165BE" w14:textId="77777777" w:rsidR="00297780" w:rsidRPr="00BE0E18" w:rsidRDefault="00297780" w:rsidP="00297780">
      <w:pPr>
        <w:rPr>
          <w:sz w:val="16"/>
        </w:rPr>
      </w:pPr>
      <w:r w:rsidRPr="00BE0E18">
        <w:rPr>
          <w:sz w:val="16"/>
        </w:rPr>
        <w:t xml:space="preserve">How and </w:t>
      </w:r>
      <w:r w:rsidRPr="00BE0E18">
        <w:rPr>
          <w:rStyle w:val="StyleUnderline"/>
        </w:rPr>
        <w:t>why this unraveling has happened</w:t>
      </w:r>
      <w:r w:rsidRPr="00BE0E18">
        <w:rPr>
          <w:sz w:val="16"/>
        </w:rPr>
        <w:t xml:space="preserve"> is not self-evident. The first place to look for an answer is in the major, </w:t>
      </w:r>
      <w:r w:rsidRPr="00BE0E18">
        <w:rPr>
          <w:rStyle w:val="Emphasis"/>
          <w:highlight w:val="cyan"/>
        </w:rPr>
        <w:t>crosscutting economic trends</w:t>
      </w:r>
      <w:r w:rsidRPr="00BE0E18">
        <w:rPr>
          <w:sz w:val="16"/>
        </w:rPr>
        <w:t xml:space="preserve"> of the present era: </w:t>
      </w:r>
      <w:r w:rsidRPr="00BE0E18">
        <w:rPr>
          <w:rStyle w:val="Emphasis"/>
          <w:highlight w:val="cyan"/>
        </w:rPr>
        <w:t>globalization and</w:t>
      </w:r>
      <w:r w:rsidRPr="00BE0E18">
        <w:rPr>
          <w:sz w:val="16"/>
        </w:rPr>
        <w:t xml:space="preserve"> the rise of digital and </w:t>
      </w:r>
      <w:r w:rsidRPr="00BE0E18">
        <w:rPr>
          <w:rStyle w:val="Emphasis"/>
          <w:highlight w:val="cyan"/>
        </w:rPr>
        <w:t>automation</w:t>
      </w:r>
      <w:r w:rsidRPr="00BE0E18">
        <w:rPr>
          <w:sz w:val="16"/>
        </w:rPr>
        <w:t xml:space="preserve"> technologies, both of which have </w:t>
      </w:r>
      <w:r w:rsidRPr="00BE0E18">
        <w:rPr>
          <w:rStyle w:val="StyleUnderline"/>
          <w:highlight w:val="cyan"/>
        </w:rPr>
        <w:t>induced</w:t>
      </w:r>
      <w:r w:rsidRPr="00BE0E18">
        <w:rPr>
          <w:sz w:val="16"/>
          <w:highlight w:val="cyan"/>
        </w:rPr>
        <w:t xml:space="preserve"> </w:t>
      </w:r>
      <w:r w:rsidRPr="00BE0E18">
        <w:rPr>
          <w:sz w:val="16"/>
        </w:rPr>
        <w:t xml:space="preserve">rapid </w:t>
      </w:r>
      <w:r w:rsidRPr="00BE0E18">
        <w:rPr>
          <w:rStyle w:val="StyleUnderline"/>
          <w:highlight w:val="cyan"/>
        </w:rPr>
        <w:t xml:space="preserve">social changes coupled </w:t>
      </w:r>
      <w:r w:rsidRPr="00BE0E18">
        <w:rPr>
          <w:rStyle w:val="StyleUnderline"/>
        </w:rPr>
        <w:t xml:space="preserve">with </w:t>
      </w:r>
      <w:r w:rsidRPr="00BE0E18">
        <w:rPr>
          <w:rStyle w:val="Emphasis"/>
        </w:rPr>
        <w:t>unshared gains and economic disruptions</w:t>
      </w:r>
      <w:r w:rsidRPr="00BE0E18">
        <w:rPr>
          <w:rStyle w:val="StyleUnderline"/>
        </w:rPr>
        <w:t xml:space="preserve">. As </w:t>
      </w:r>
      <w:r w:rsidRPr="00BE0E18">
        <w:rPr>
          <w:rStyle w:val="StyleUnderline"/>
          <w:highlight w:val="cyan"/>
        </w:rPr>
        <w:t xml:space="preserve">institutions proved </w:t>
      </w:r>
      <w:r w:rsidRPr="00BE0E18">
        <w:rPr>
          <w:rStyle w:val="Emphasis"/>
          <w:highlight w:val="cyan"/>
        </w:rPr>
        <w:t>unable or unwilling</w:t>
      </w:r>
      <w:r w:rsidRPr="00BE0E18">
        <w:rPr>
          <w:rStyle w:val="StyleUnderline"/>
          <w:highlight w:val="cyan"/>
        </w:rPr>
        <w:t xml:space="preserve"> to protect</w:t>
      </w:r>
      <w:r w:rsidRPr="00BE0E18">
        <w:rPr>
          <w:rStyle w:val="StyleUnderline"/>
        </w:rPr>
        <w:t xml:space="preserve"> those </w:t>
      </w:r>
      <w:r w:rsidRPr="00BE0E18">
        <w:rPr>
          <w:rStyle w:val="StyleUnderline"/>
          <w:highlight w:val="cyan"/>
        </w:rPr>
        <w:t>suffering</w:t>
      </w:r>
      <w:r w:rsidRPr="00BE0E18">
        <w:rPr>
          <w:sz w:val="16"/>
        </w:rPr>
        <w:t xml:space="preserve"> from these transformations, </w:t>
      </w:r>
      <w:r w:rsidRPr="00BE0E18">
        <w:rPr>
          <w:rStyle w:val="Emphasis"/>
        </w:rPr>
        <w:t>they also destroyed public trust</w:t>
      </w:r>
      <w:r w:rsidRPr="00BE0E18">
        <w:rPr>
          <w:sz w:val="16"/>
        </w:rPr>
        <w:t xml:space="preserve"> in establishment parties, the experts claiming to understand and better the world, and the politicians who appear complicit in the most disruptive changes and in cahoots with those who have stealthily benefited from them.</w:t>
      </w:r>
    </w:p>
    <w:p w14:paraId="3EC8CC57" w14:textId="77777777" w:rsidR="00297780" w:rsidRPr="00BE0E18" w:rsidRDefault="00297780" w:rsidP="00297780">
      <w:pPr>
        <w:rPr>
          <w:sz w:val="16"/>
        </w:rPr>
      </w:pPr>
      <w:r w:rsidRPr="00BE0E18">
        <w:rPr>
          <w:sz w:val="16"/>
        </w:rPr>
        <w:t xml:space="preserve">From this perspective, </w:t>
      </w:r>
      <w:r w:rsidRPr="00BE0E18">
        <w:rPr>
          <w:rStyle w:val="StyleUnderline"/>
        </w:rPr>
        <w:t xml:space="preserve">it isn’t sufficient to decry the collapse of civic behavior or even to </w:t>
      </w:r>
      <w:r w:rsidRPr="00BE0E18">
        <w:rPr>
          <w:rStyle w:val="Emphasis"/>
        </w:rPr>
        <w:t>defeat toxic populists and authoritarian strongmen</w:t>
      </w:r>
      <w:r w:rsidRPr="00BE0E18">
        <w:rPr>
          <w:sz w:val="16"/>
        </w:rPr>
        <w:t>. Those who seek to shore up democratic institutions must build new ones that can better regulate globalization and digital technology, altering their direction and rules so that the economic growth they foster benefits more people (and is perhaps faster and of a higher quality overall). Building trust in public institutions and experts requires proving that they work for the people and with the people.</w:t>
      </w:r>
    </w:p>
    <w:p w14:paraId="385406CA" w14:textId="77777777" w:rsidR="00297780" w:rsidRPr="00BE0E18" w:rsidRDefault="00297780" w:rsidP="00297780">
      <w:pPr>
        <w:pStyle w:val="Heading4"/>
        <w:rPr>
          <w:rFonts w:cs="Arial"/>
        </w:rPr>
      </w:pPr>
      <w:r>
        <w:rPr>
          <w:rFonts w:cs="Arial"/>
        </w:rPr>
        <w:t xml:space="preserve">4. </w:t>
      </w:r>
      <w:r w:rsidRPr="00BE0E18">
        <w:rPr>
          <w:rFonts w:cs="Arial"/>
        </w:rPr>
        <w:t>Cultural shifts, immigration, and economics.</w:t>
      </w:r>
    </w:p>
    <w:p w14:paraId="0A953D6A" w14:textId="77777777" w:rsidR="00297780" w:rsidRPr="00BE0E18" w:rsidRDefault="00297780" w:rsidP="00297780">
      <w:r w:rsidRPr="00BE0E18">
        <w:t xml:space="preserve">Yotam </w:t>
      </w:r>
      <w:r w:rsidRPr="00BE0E18">
        <w:rPr>
          <w:rStyle w:val="Style13ptBold"/>
        </w:rPr>
        <w:t>Margalit 19</w:t>
      </w:r>
      <w:r w:rsidRPr="00BE0E18">
        <w:t>, 12-20-2019, Professor, Department of Political Science, Tel Aviv University, "Economic causes of populism: Important, marginally important, or important on the margin," Vox CEPR Policy Portal, https://voxeu.org/article/economic-causes-populism/</w:t>
      </w:r>
    </w:p>
    <w:p w14:paraId="1A61D0AB" w14:textId="77777777" w:rsidR="00297780" w:rsidRPr="00BE0E18" w:rsidRDefault="00297780" w:rsidP="00297780">
      <w:pPr>
        <w:rPr>
          <w:sz w:val="16"/>
        </w:rPr>
      </w:pPr>
      <w:r w:rsidRPr="00BE0E18">
        <w:rPr>
          <w:rStyle w:val="StyleUnderline"/>
          <w:highlight w:val="cyan"/>
        </w:rPr>
        <w:t>What</w:t>
      </w:r>
      <w:r w:rsidRPr="00BE0E18">
        <w:rPr>
          <w:sz w:val="16"/>
        </w:rPr>
        <w:t xml:space="preserve">, then, </w:t>
      </w:r>
      <w:r w:rsidRPr="00BE0E18">
        <w:rPr>
          <w:rStyle w:val="StyleUnderline"/>
          <w:highlight w:val="cyan"/>
        </w:rPr>
        <w:t>explains</w:t>
      </w:r>
      <w:r w:rsidRPr="00BE0E18">
        <w:rPr>
          <w:rStyle w:val="StyleUnderline"/>
        </w:rPr>
        <w:t xml:space="preserve"> the </w:t>
      </w:r>
      <w:r w:rsidRPr="00BE0E18">
        <w:rPr>
          <w:rStyle w:val="StyleUnderline"/>
          <w:highlight w:val="cyan"/>
        </w:rPr>
        <w:t>populist appeal?</w:t>
      </w:r>
      <w:r w:rsidRPr="00BE0E18">
        <w:rPr>
          <w:sz w:val="16"/>
        </w:rPr>
        <w:t xml:space="preserve"> Out of space limit, I will note only that structural, long-term social changes strike me as central to understanding the resentment underlying much of its appeal. By this account, </w:t>
      </w:r>
      <w:r w:rsidRPr="00BE0E18">
        <w:rPr>
          <w:rStyle w:val="Emphasis"/>
          <w:highlight w:val="cyan"/>
        </w:rPr>
        <w:t>structural changes</w:t>
      </w:r>
      <w:r w:rsidRPr="00BE0E18">
        <w:rPr>
          <w:sz w:val="16"/>
        </w:rPr>
        <w:t xml:space="preserve"> – </w:t>
      </w:r>
      <w:r w:rsidRPr="00BE0E18">
        <w:rPr>
          <w:rStyle w:val="StyleUnderline"/>
        </w:rPr>
        <w:t>such as increased access to higher education, urbanisation, and growing ethnic diversity</w:t>
      </w:r>
      <w:r w:rsidRPr="00BE0E18">
        <w:rPr>
          <w:sz w:val="16"/>
        </w:rPr>
        <w:t xml:space="preserve"> – </w:t>
      </w:r>
      <w:r w:rsidRPr="00BE0E18">
        <w:rPr>
          <w:rStyle w:val="StyleUnderline"/>
        </w:rPr>
        <w:t xml:space="preserve">have led to significant progressive </w:t>
      </w:r>
      <w:r w:rsidRPr="00BE0E18">
        <w:rPr>
          <w:rStyle w:val="StyleUnderline"/>
          <w:highlight w:val="cyan"/>
        </w:rPr>
        <w:t>cultural shifts</w:t>
      </w:r>
      <w:r w:rsidRPr="00BE0E18">
        <w:rPr>
          <w:sz w:val="16"/>
        </w:rPr>
        <w:t xml:space="preserve">. </w:t>
      </w:r>
      <w:r w:rsidRPr="00BE0E18">
        <w:rPr>
          <w:rStyle w:val="StyleUnderline"/>
        </w:rPr>
        <w:t>These changes</w:t>
      </w:r>
      <w:r w:rsidRPr="00BE0E18">
        <w:rPr>
          <w:sz w:val="16"/>
        </w:rPr>
        <w:t xml:space="preserve">, and the perceived displacement of traditional social values, </w:t>
      </w:r>
      <w:r w:rsidRPr="00BE0E18">
        <w:rPr>
          <w:rStyle w:val="StyleUnderline"/>
        </w:rPr>
        <w:t xml:space="preserve">have </w:t>
      </w:r>
      <w:r w:rsidRPr="00BE0E18">
        <w:rPr>
          <w:rStyle w:val="StyleUnderline"/>
          <w:highlight w:val="cyan"/>
        </w:rPr>
        <w:t>caused</w:t>
      </w:r>
      <w:r w:rsidRPr="00BE0E18">
        <w:rPr>
          <w:sz w:val="16"/>
        </w:rPr>
        <w:t xml:space="preserve"> a sense of </w:t>
      </w:r>
      <w:r w:rsidRPr="00BE0E18">
        <w:rPr>
          <w:rStyle w:val="Emphasis"/>
          <w:highlight w:val="cyan"/>
        </w:rPr>
        <w:t>resentment</w:t>
      </w:r>
      <w:r w:rsidRPr="00BE0E18">
        <w:rPr>
          <w:rStyle w:val="StyleUnderline"/>
          <w:highlight w:val="cyan"/>
        </w:rPr>
        <w:t xml:space="preserve"> among</w:t>
      </w:r>
      <w:r w:rsidRPr="00BE0E18">
        <w:rPr>
          <w:sz w:val="16"/>
        </w:rPr>
        <w:t xml:space="preserve"> segments of </w:t>
      </w:r>
      <w:r w:rsidRPr="00BE0E18">
        <w:rPr>
          <w:rStyle w:val="StyleUnderline"/>
        </w:rPr>
        <w:t xml:space="preserve">the population in </w:t>
      </w:r>
      <w:r w:rsidRPr="00BE0E18">
        <w:rPr>
          <w:rStyle w:val="StyleUnderline"/>
          <w:highlight w:val="cyan"/>
        </w:rPr>
        <w:t>the West</w:t>
      </w:r>
      <w:r w:rsidRPr="00BE0E18">
        <w:rPr>
          <w:sz w:val="16"/>
        </w:rPr>
        <w:t xml:space="preserve">, particularly among white men, older people, conservatives, and those with less formal qualifications (see Inglehart and Norris 2019 for an extensive exposition of this view). </w:t>
      </w:r>
      <w:r w:rsidRPr="00BE0E18">
        <w:rPr>
          <w:rStyle w:val="StyleUnderline"/>
        </w:rPr>
        <w:t xml:space="preserve">Increased exposure to </w:t>
      </w:r>
      <w:r w:rsidRPr="00BE0E18">
        <w:rPr>
          <w:rStyle w:val="Emphasis"/>
        </w:rPr>
        <w:t>foreign influences</w:t>
      </w:r>
      <w:r w:rsidRPr="00BE0E18">
        <w:rPr>
          <w:sz w:val="16"/>
        </w:rPr>
        <w:t xml:space="preserve"> that comes with globalisation</w:t>
      </w:r>
      <w:r w:rsidRPr="00BE0E18">
        <w:rPr>
          <w:rStyle w:val="StyleUnderline"/>
        </w:rPr>
        <w:t xml:space="preserve"> and, even more so</w:t>
      </w:r>
      <w:r w:rsidRPr="00BE0E18">
        <w:rPr>
          <w:sz w:val="16"/>
        </w:rPr>
        <w:t xml:space="preserve">, the effects of </w:t>
      </w:r>
      <w:r w:rsidRPr="00BE0E18">
        <w:rPr>
          <w:rStyle w:val="Emphasis"/>
          <w:highlight w:val="cyan"/>
        </w:rPr>
        <w:t>waves of immigration</w:t>
      </w:r>
      <w:r w:rsidRPr="00BE0E18">
        <w:rPr>
          <w:rStyle w:val="StyleUnderline"/>
        </w:rPr>
        <w:t xml:space="preserve"> have </w:t>
      </w:r>
      <w:r w:rsidRPr="00BE0E18">
        <w:rPr>
          <w:rStyle w:val="StyleUnderline"/>
          <w:highlight w:val="cyan"/>
        </w:rPr>
        <w:t>exacerbated</w:t>
      </w:r>
      <w:r w:rsidRPr="00BE0E18">
        <w:rPr>
          <w:rStyle w:val="StyleUnderline"/>
        </w:rPr>
        <w:t xml:space="preserve"> the </w:t>
      </w:r>
      <w:r w:rsidRPr="00BE0E18">
        <w:rPr>
          <w:rStyle w:val="StyleUnderline"/>
          <w:highlight w:val="cyan"/>
        </w:rPr>
        <w:t>sense of</w:t>
      </w:r>
      <w:r w:rsidRPr="00BE0E18">
        <w:rPr>
          <w:rStyle w:val="StyleUnderline"/>
        </w:rPr>
        <w:t xml:space="preserve"> a </w:t>
      </w:r>
      <w:r w:rsidRPr="00BE0E18">
        <w:rPr>
          <w:rStyle w:val="Emphasis"/>
          <w:highlight w:val="cyan"/>
        </w:rPr>
        <w:t>cultural</w:t>
      </w:r>
      <w:r w:rsidRPr="00BE0E18">
        <w:rPr>
          <w:sz w:val="16"/>
        </w:rPr>
        <w:t xml:space="preserve"> and demographic </w:t>
      </w:r>
      <w:r w:rsidRPr="00BE0E18">
        <w:rPr>
          <w:rStyle w:val="Emphasis"/>
          <w:highlight w:val="cyan"/>
        </w:rPr>
        <w:t>threat</w:t>
      </w:r>
      <w:r w:rsidRPr="00BE0E18">
        <w:rPr>
          <w:sz w:val="16"/>
        </w:rPr>
        <w:t xml:space="preserve">. With gradual generational change, these formerly predominant majorities have increasingly felt their social standing erode, buying into the populist nostalgia for a ‘golden age’ when there was cultural homogeneity and traditional values and a strong national identity prevailed. They have also grown receptive to populist charges against a disconnected elite that has turned its back on them and the values they hold dear. </w:t>
      </w:r>
    </w:p>
    <w:p w14:paraId="358EFCB3" w14:textId="77777777" w:rsidR="00297780" w:rsidRPr="00BE0E18" w:rsidRDefault="00297780" w:rsidP="00297780">
      <w:pPr>
        <w:rPr>
          <w:sz w:val="16"/>
        </w:rPr>
      </w:pPr>
      <w:r w:rsidRPr="00BE0E18">
        <w:rPr>
          <w:sz w:val="16"/>
        </w:rPr>
        <w:t xml:space="preserve">There’s an obvious, and understandable, reluctance to accept such ‘soft’ explanations. </w:t>
      </w:r>
      <w:r w:rsidRPr="00BE0E18">
        <w:rPr>
          <w:rStyle w:val="StyleUnderline"/>
        </w:rPr>
        <w:t>Cultural explanations of populism can be harder to measure or identify causally</w:t>
      </w:r>
      <w:r w:rsidRPr="00BE0E18">
        <w:rPr>
          <w:sz w:val="16"/>
        </w:rPr>
        <w:t xml:space="preserve">. </w:t>
      </w:r>
      <w:r w:rsidRPr="00BE0E18">
        <w:rPr>
          <w:rStyle w:val="StyleUnderline"/>
        </w:rPr>
        <w:t>Yet that</w:t>
      </w:r>
      <w:r w:rsidRPr="00BE0E18">
        <w:rPr>
          <w:sz w:val="16"/>
        </w:rPr>
        <w:t xml:space="preserve"> of course </w:t>
      </w:r>
      <w:r w:rsidRPr="00BE0E18">
        <w:rPr>
          <w:rStyle w:val="StyleUnderline"/>
        </w:rPr>
        <w:t>doesn’t mean that a cultural explanation is incorrect</w:t>
      </w:r>
      <w:r w:rsidRPr="00BE0E18">
        <w:rPr>
          <w:sz w:val="16"/>
        </w:rPr>
        <w:t xml:space="preserve">. One should be careful not to equate quantifiability with importance. </w:t>
      </w:r>
    </w:p>
    <w:p w14:paraId="49812AEE" w14:textId="77777777" w:rsidR="00297780" w:rsidRPr="00BE0E18" w:rsidRDefault="00297780" w:rsidP="00297780">
      <w:pPr>
        <w:rPr>
          <w:b/>
          <w:iCs/>
          <w:u w:val="single"/>
          <w:bdr w:val="single" w:sz="12" w:space="0" w:color="auto"/>
        </w:rPr>
      </w:pPr>
      <w:r w:rsidRPr="00BE0E18">
        <w:rPr>
          <w:sz w:val="16"/>
        </w:rPr>
        <w:t xml:space="preserve">Note, though, that </w:t>
      </w:r>
      <w:r w:rsidRPr="00BE0E18">
        <w:rPr>
          <w:rStyle w:val="StyleUnderline"/>
        </w:rPr>
        <w:t xml:space="preserve">the cultural account does not dismiss the role of </w:t>
      </w:r>
      <w:r w:rsidRPr="00BE0E18">
        <w:rPr>
          <w:rStyle w:val="Emphasis"/>
        </w:rPr>
        <w:t>economic factors</w:t>
      </w:r>
      <w:r w:rsidRPr="00BE0E18">
        <w:rPr>
          <w:sz w:val="16"/>
        </w:rPr>
        <w:t xml:space="preserve">. In addition to the electoral impact of the causes noted earlier (e.g. trade, automation), </w:t>
      </w:r>
      <w:r w:rsidRPr="00BE0E18">
        <w:rPr>
          <w:rStyle w:val="StyleUnderline"/>
          <w:highlight w:val="cyan"/>
        </w:rPr>
        <w:t>hard economic times</w:t>
      </w:r>
      <w:r w:rsidRPr="00BE0E18">
        <w:rPr>
          <w:rStyle w:val="StyleUnderline"/>
        </w:rPr>
        <w:t xml:space="preserve"> also tend to undermine the perceived competence of the economic and political elites</w:t>
      </w:r>
      <w:r w:rsidRPr="00BE0E18">
        <w:rPr>
          <w:sz w:val="16"/>
        </w:rPr>
        <w:t xml:space="preserve">, </w:t>
      </w:r>
      <w:r w:rsidRPr="00BE0E18">
        <w:rPr>
          <w:rStyle w:val="StyleUnderline"/>
        </w:rPr>
        <w:t>and</w:t>
      </w:r>
      <w:r w:rsidRPr="00BE0E18">
        <w:rPr>
          <w:sz w:val="16"/>
        </w:rPr>
        <w:t xml:space="preserve"> thus help </w:t>
      </w:r>
      <w:r w:rsidRPr="00BE0E18">
        <w:rPr>
          <w:rStyle w:val="StyleUnderline"/>
          <w:highlight w:val="cyan"/>
        </w:rPr>
        <w:t xml:space="preserve">fuel </w:t>
      </w:r>
      <w:r w:rsidRPr="00BE0E18">
        <w:rPr>
          <w:rStyle w:val="Emphasis"/>
          <w:highlight w:val="cyan"/>
        </w:rPr>
        <w:t>popular distrust</w:t>
      </w:r>
      <w:r w:rsidRPr="00BE0E18">
        <w:rPr>
          <w:sz w:val="16"/>
        </w:rPr>
        <w:t xml:space="preserve"> in them. </w:t>
      </w:r>
      <w:r w:rsidRPr="00BE0E18">
        <w:rPr>
          <w:rStyle w:val="StyleUnderline"/>
        </w:rPr>
        <w:t>It is</w:t>
      </w:r>
      <w:r w:rsidRPr="00BE0E18">
        <w:rPr>
          <w:sz w:val="16"/>
        </w:rPr>
        <w:t xml:space="preserve"> therefore </w:t>
      </w:r>
      <w:r w:rsidRPr="00BE0E18">
        <w:rPr>
          <w:rStyle w:val="StyleUnderline"/>
        </w:rPr>
        <w:t xml:space="preserve">likely that the </w:t>
      </w:r>
      <w:r w:rsidRPr="00BE0E18">
        <w:rPr>
          <w:rStyle w:val="Emphasis"/>
        </w:rPr>
        <w:t>financial crisis</w:t>
      </w:r>
      <w:r w:rsidRPr="00BE0E18">
        <w:rPr>
          <w:rStyle w:val="StyleUnderline"/>
        </w:rPr>
        <w:t xml:space="preserve"> contributed to the populist wave</w:t>
      </w:r>
      <w:r w:rsidRPr="00BE0E18">
        <w:rPr>
          <w:sz w:val="16"/>
        </w:rPr>
        <w:t xml:space="preserve">, as some have suggested (Algan et al. 2017, Mian et al. 2014). </w:t>
      </w:r>
      <w:r w:rsidRPr="00BE0E18">
        <w:rPr>
          <w:rStyle w:val="StyleUnderline"/>
        </w:rPr>
        <w:t>But</w:t>
      </w:r>
      <w:r w:rsidRPr="00BE0E18">
        <w:rPr>
          <w:sz w:val="16"/>
        </w:rPr>
        <w:t xml:space="preserve"> given the weak empirical association between measures of economic insecurity and support for populism, </w:t>
      </w:r>
      <w:r w:rsidRPr="00BE0E18">
        <w:rPr>
          <w:rStyle w:val="StyleUnderline"/>
        </w:rPr>
        <w:t>we should view the crisis as</w:t>
      </w:r>
      <w:r w:rsidRPr="00BE0E18">
        <w:rPr>
          <w:sz w:val="16"/>
        </w:rPr>
        <w:t xml:space="preserve"> more of </w:t>
      </w:r>
      <w:r w:rsidRPr="00BE0E18">
        <w:rPr>
          <w:rStyle w:val="StyleUnderline"/>
        </w:rPr>
        <w:t>a trigger</w:t>
      </w:r>
      <w:r w:rsidRPr="00BE0E18">
        <w:rPr>
          <w:sz w:val="16"/>
        </w:rPr>
        <w:t xml:space="preserve"> than a root cause </w:t>
      </w:r>
      <w:r w:rsidRPr="00BE0E18">
        <w:rPr>
          <w:rStyle w:val="StyleUnderline"/>
        </w:rPr>
        <w:t xml:space="preserve">of </w:t>
      </w:r>
      <w:r w:rsidRPr="00BE0E18">
        <w:rPr>
          <w:rStyle w:val="Emphasis"/>
        </w:rPr>
        <w:t xml:space="preserve">widespread populist support. </w:t>
      </w:r>
    </w:p>
    <w:p w14:paraId="7B58C65F" w14:textId="77777777" w:rsidR="00297780" w:rsidRPr="00BE0E18" w:rsidRDefault="00297780" w:rsidP="00297780">
      <w:pPr>
        <w:pStyle w:val="Heading4"/>
        <w:rPr>
          <w:rFonts w:cs="Arial"/>
        </w:rPr>
      </w:pPr>
      <w:r>
        <w:rPr>
          <w:rFonts w:cs="Arial"/>
        </w:rPr>
        <w:t xml:space="preserve">5. </w:t>
      </w:r>
      <w:r w:rsidRPr="00BE0E18">
        <w:rPr>
          <w:rFonts w:cs="Arial"/>
        </w:rPr>
        <w:t>No impact to populism---institutional checks</w:t>
      </w:r>
    </w:p>
    <w:p w14:paraId="17BF2985" w14:textId="77777777" w:rsidR="00297780" w:rsidRPr="00BE0E18" w:rsidRDefault="00297780" w:rsidP="00297780">
      <w:r w:rsidRPr="00BE0E18">
        <w:t xml:space="preserve">Nicola </w:t>
      </w:r>
      <w:r w:rsidRPr="00BE0E18">
        <w:rPr>
          <w:rStyle w:val="Style13ptBold"/>
        </w:rPr>
        <w:t>Mai &amp;</w:t>
      </w:r>
      <w:r w:rsidRPr="00BE0E18">
        <w:t xml:space="preserve"> Peder </w:t>
      </w:r>
      <w:r w:rsidRPr="00BE0E18">
        <w:rPr>
          <w:rStyle w:val="Style13ptBold"/>
        </w:rPr>
        <w:t>Beck-Friis 19</w:t>
      </w:r>
      <w:r w:rsidRPr="00BE0E18">
        <w:t>, 2-13-2019, Nicola Mai is an executive vice president in the London office and a sovereign credit analyst in the portfolio management group; Dr. Peder Beck-Friis is a vice president and portfolio manager in the London office, "EU Elections: Populism’s Threat May Be Overstated," Pacific Investment Management Company LLC, https://www.pimco.com/en-us/insights/viewpoints/eu-elections-populisms-threat-may-be-overstated/</w:t>
      </w:r>
    </w:p>
    <w:p w14:paraId="1BA8824D" w14:textId="77777777" w:rsidR="00297780" w:rsidRPr="00BE0E18" w:rsidRDefault="00297780" w:rsidP="00297780">
      <w:pPr>
        <w:rPr>
          <w:sz w:val="16"/>
        </w:rPr>
      </w:pPr>
      <w:r w:rsidRPr="00BE0E18">
        <w:rPr>
          <w:rStyle w:val="StyleUnderline"/>
        </w:rPr>
        <w:t xml:space="preserve">It is </w:t>
      </w:r>
      <w:r w:rsidRPr="00BE0E18">
        <w:rPr>
          <w:rStyle w:val="Emphasis"/>
          <w:highlight w:val="cyan"/>
        </w:rPr>
        <w:t>unlikely</w:t>
      </w:r>
      <w:r w:rsidRPr="00BE0E18">
        <w:rPr>
          <w:sz w:val="16"/>
        </w:rPr>
        <w:t xml:space="preserve"> that the </w:t>
      </w:r>
      <w:r w:rsidRPr="00BE0E18">
        <w:rPr>
          <w:rStyle w:val="StyleUnderline"/>
          <w:highlight w:val="cyan"/>
        </w:rPr>
        <w:t>eurosceptic parties</w:t>
      </w:r>
      <w:r w:rsidRPr="00BE0E18">
        <w:rPr>
          <w:rStyle w:val="StyleUnderline"/>
        </w:rPr>
        <w:t xml:space="preserve"> will </w:t>
      </w:r>
      <w:r w:rsidRPr="00BE0E18">
        <w:rPr>
          <w:rStyle w:val="StyleUnderline"/>
          <w:highlight w:val="cyan"/>
        </w:rPr>
        <w:t>form a united</w:t>
      </w:r>
      <w:r w:rsidRPr="00BE0E18">
        <w:rPr>
          <w:rStyle w:val="StyleUnderline"/>
        </w:rPr>
        <w:t xml:space="preserve"> anti-establishment </w:t>
      </w:r>
      <w:r w:rsidRPr="00BE0E18">
        <w:rPr>
          <w:rStyle w:val="StyleUnderline"/>
          <w:highlight w:val="cyan"/>
        </w:rPr>
        <w:t>front</w:t>
      </w:r>
      <w:r w:rsidRPr="00BE0E18">
        <w:rPr>
          <w:sz w:val="16"/>
        </w:rPr>
        <w:t xml:space="preserve">. </w:t>
      </w:r>
      <w:r w:rsidRPr="00BE0E18">
        <w:rPr>
          <w:rStyle w:val="StyleUnderline"/>
        </w:rPr>
        <w:t>The eurosceptic parties are heterogeneous</w:t>
      </w:r>
      <w:r w:rsidRPr="00BE0E18">
        <w:rPr>
          <w:sz w:val="16"/>
        </w:rPr>
        <w:t xml:space="preserve">, ranging from extreme left to extreme right, </w:t>
      </w:r>
      <w:r w:rsidRPr="00BE0E18">
        <w:rPr>
          <w:rStyle w:val="StyleUnderline"/>
        </w:rPr>
        <w:t xml:space="preserve">and they have </w:t>
      </w:r>
      <w:r w:rsidRPr="00BE0E18">
        <w:rPr>
          <w:rStyle w:val="Emphasis"/>
          <w:highlight w:val="cyan"/>
        </w:rPr>
        <w:t>diverging views</w:t>
      </w:r>
      <w:r w:rsidRPr="00BE0E18">
        <w:rPr>
          <w:rStyle w:val="StyleUnderline"/>
          <w:highlight w:val="cyan"/>
        </w:rPr>
        <w:t xml:space="preserve"> on</w:t>
      </w:r>
      <w:r w:rsidRPr="00BE0E18">
        <w:rPr>
          <w:rStyle w:val="StyleUnderline"/>
        </w:rPr>
        <w:t xml:space="preserve"> how Europe should be </w:t>
      </w:r>
      <w:r w:rsidRPr="00BE0E18">
        <w:rPr>
          <w:rStyle w:val="StyleUnderline"/>
          <w:highlight w:val="cyan"/>
        </w:rPr>
        <w:t>reform</w:t>
      </w:r>
      <w:r w:rsidRPr="00BE0E18">
        <w:rPr>
          <w:rStyle w:val="StyleUnderline"/>
        </w:rPr>
        <w:t>ed</w:t>
      </w:r>
      <w:r w:rsidRPr="00BE0E18">
        <w:rPr>
          <w:sz w:val="16"/>
        </w:rPr>
        <w:t>. We think the probability that these parties coalesce into one political group is low.</w:t>
      </w:r>
    </w:p>
    <w:p w14:paraId="2A9B732E" w14:textId="77777777" w:rsidR="00297780" w:rsidRPr="00BE0E18" w:rsidRDefault="00297780" w:rsidP="00297780">
      <w:pPr>
        <w:rPr>
          <w:sz w:val="16"/>
        </w:rPr>
      </w:pPr>
      <w:r w:rsidRPr="00BE0E18">
        <w:rPr>
          <w:rStyle w:val="StyleUnderline"/>
          <w:highlight w:val="cyan"/>
        </w:rPr>
        <w:t>Support</w:t>
      </w:r>
      <w:r w:rsidRPr="00BE0E18">
        <w:rPr>
          <w:sz w:val="16"/>
        </w:rPr>
        <w:t xml:space="preserve"> for eurosceptic parties </w:t>
      </w:r>
      <w:r w:rsidRPr="00BE0E18">
        <w:rPr>
          <w:rStyle w:val="StyleUnderline"/>
        </w:rPr>
        <w:t xml:space="preserve">should remain </w:t>
      </w:r>
      <w:r w:rsidRPr="00BE0E18">
        <w:rPr>
          <w:rStyle w:val="Emphasis"/>
          <w:highlight w:val="cyan"/>
        </w:rPr>
        <w:t>well below 50%</w:t>
      </w:r>
      <w:r w:rsidRPr="00BE0E18">
        <w:rPr>
          <w:sz w:val="16"/>
        </w:rPr>
        <w:t xml:space="preserve">. This is important because </w:t>
      </w:r>
      <w:r w:rsidRPr="00BE0E18">
        <w:rPr>
          <w:rStyle w:val="StyleUnderline"/>
        </w:rPr>
        <w:t xml:space="preserve">even if these parties manage to form a united front, they will face the </w:t>
      </w:r>
      <w:r w:rsidRPr="00BE0E18">
        <w:rPr>
          <w:rStyle w:val="Emphasis"/>
          <w:highlight w:val="cyan"/>
        </w:rPr>
        <w:t>opposition of moderate parties</w:t>
      </w:r>
      <w:r w:rsidRPr="00BE0E18">
        <w:rPr>
          <w:sz w:val="16"/>
        </w:rPr>
        <w:t>, which will likely coalesce against them in parliamentary votes and obstruct radical proposals that could involve the dismantling or weakening of the European infrastructure.</w:t>
      </w:r>
    </w:p>
    <w:p w14:paraId="289E6FD3" w14:textId="77777777" w:rsidR="00297780" w:rsidRPr="00BE0E18" w:rsidRDefault="00297780" w:rsidP="00297780">
      <w:pPr>
        <w:rPr>
          <w:sz w:val="16"/>
        </w:rPr>
      </w:pPr>
      <w:r w:rsidRPr="00BE0E18">
        <w:rPr>
          <w:rStyle w:val="StyleUnderline"/>
        </w:rPr>
        <w:t xml:space="preserve">The </w:t>
      </w:r>
      <w:r w:rsidRPr="00BE0E18">
        <w:rPr>
          <w:sz w:val="16"/>
        </w:rPr>
        <w:t xml:space="preserve">key </w:t>
      </w:r>
      <w:r w:rsidRPr="00BE0E18">
        <w:rPr>
          <w:rStyle w:val="StyleUnderline"/>
        </w:rPr>
        <w:t>decision-making process in the EU remains inter-governmental</w:t>
      </w:r>
      <w:r w:rsidRPr="00BE0E18">
        <w:rPr>
          <w:sz w:val="16"/>
        </w:rPr>
        <w:t xml:space="preserve">. </w:t>
      </w:r>
      <w:r w:rsidRPr="00BE0E18">
        <w:rPr>
          <w:rStyle w:val="Emphasis"/>
          <w:highlight w:val="cyan"/>
        </w:rPr>
        <w:t>All key</w:t>
      </w:r>
      <w:r w:rsidRPr="00BE0E18">
        <w:rPr>
          <w:sz w:val="16"/>
        </w:rPr>
        <w:t xml:space="preserve"> European </w:t>
      </w:r>
      <w:r w:rsidRPr="00BE0E18">
        <w:rPr>
          <w:rStyle w:val="Emphasis"/>
          <w:highlight w:val="cyan"/>
        </w:rPr>
        <w:t>decisions need</w:t>
      </w:r>
      <w:r w:rsidRPr="00BE0E18">
        <w:rPr>
          <w:sz w:val="16"/>
        </w:rPr>
        <w:t xml:space="preserve"> the </w:t>
      </w:r>
      <w:r w:rsidRPr="00BE0E18">
        <w:rPr>
          <w:rStyle w:val="Emphasis"/>
          <w:highlight w:val="cyan"/>
        </w:rPr>
        <w:t>approval</w:t>
      </w:r>
      <w:r w:rsidRPr="00BE0E18">
        <w:rPr>
          <w:rStyle w:val="StyleUnderline"/>
        </w:rPr>
        <w:t xml:space="preserve"> of the</w:t>
      </w:r>
      <w:r w:rsidRPr="00BE0E18">
        <w:rPr>
          <w:sz w:val="16"/>
        </w:rPr>
        <w:t xml:space="preserve"> European </w:t>
      </w:r>
      <w:r w:rsidRPr="00BE0E18">
        <w:rPr>
          <w:rStyle w:val="StyleUnderline"/>
        </w:rPr>
        <w:t>Parliament as well as the Council</w:t>
      </w:r>
      <w:r w:rsidRPr="00BE0E18">
        <w:rPr>
          <w:sz w:val="16"/>
        </w:rPr>
        <w:t xml:space="preserve">, with the most important decisions requiring unanimity of the Council. It is true that the parliament could block key initiatives set out by the Commission. But that would require the support of moderate parties, given the minority representation of the eurosceptic parties. Finally, </w:t>
      </w:r>
      <w:r w:rsidRPr="00BE0E18">
        <w:rPr>
          <w:rStyle w:val="StyleUnderline"/>
        </w:rPr>
        <w:t xml:space="preserve">in emergency situations, the </w:t>
      </w:r>
      <w:r w:rsidRPr="00BE0E18">
        <w:rPr>
          <w:rStyle w:val="StyleUnderline"/>
          <w:highlight w:val="cyan"/>
        </w:rPr>
        <w:t>Council</w:t>
      </w:r>
      <w:r w:rsidRPr="00BE0E18">
        <w:rPr>
          <w:rStyle w:val="StyleUnderline"/>
        </w:rPr>
        <w:t xml:space="preserve"> has the ability to</w:t>
      </w:r>
      <w:r w:rsidRPr="00BE0E18">
        <w:rPr>
          <w:sz w:val="16"/>
        </w:rPr>
        <w:t xml:space="preserve"> make decisions on a purely inter-governmental basis, </w:t>
      </w:r>
      <w:r w:rsidRPr="00BE0E18">
        <w:rPr>
          <w:rStyle w:val="StyleUnderline"/>
          <w:highlight w:val="cyan"/>
        </w:rPr>
        <w:t>bypass</w:t>
      </w:r>
      <w:r w:rsidRPr="00BE0E18">
        <w:rPr>
          <w:sz w:val="16"/>
        </w:rPr>
        <w:t xml:space="preserve">ing </w:t>
      </w:r>
      <w:r w:rsidRPr="00BE0E18">
        <w:rPr>
          <w:rStyle w:val="StyleUnderline"/>
        </w:rPr>
        <w:t xml:space="preserve">the need to change </w:t>
      </w:r>
      <w:r w:rsidRPr="00BE0E18">
        <w:rPr>
          <w:rStyle w:val="StyleUnderline"/>
          <w:highlight w:val="cyan"/>
        </w:rPr>
        <w:t>EU law</w:t>
      </w:r>
      <w:r w:rsidRPr="00BE0E18">
        <w:rPr>
          <w:sz w:val="16"/>
        </w:rPr>
        <w:t>.</w:t>
      </w:r>
    </w:p>
    <w:p w14:paraId="6134A966" w14:textId="77777777" w:rsidR="00297780" w:rsidRPr="00BE0E18" w:rsidRDefault="00297780" w:rsidP="00297780">
      <w:pPr>
        <w:rPr>
          <w:sz w:val="16"/>
        </w:rPr>
      </w:pPr>
      <w:r w:rsidRPr="00BE0E18">
        <w:rPr>
          <w:rStyle w:val="StyleUnderline"/>
        </w:rPr>
        <w:t>Nominations of key EU positions remain</w:t>
      </w:r>
      <w:r w:rsidRPr="00BE0E18">
        <w:rPr>
          <w:sz w:val="16"/>
        </w:rPr>
        <w:t xml:space="preserve"> ultimately </w:t>
      </w:r>
      <w:r w:rsidRPr="00BE0E18">
        <w:rPr>
          <w:rStyle w:val="StyleUnderline"/>
        </w:rPr>
        <w:t>in the hands of the Council</w:t>
      </w:r>
      <w:r w:rsidRPr="00BE0E18">
        <w:rPr>
          <w:sz w:val="16"/>
        </w:rPr>
        <w:t>. Even in the unlikely event that a populist coalition emerges as the largest group in the parliament, it does not necessarily follow that the European Council will propose a populist candidate for president of the Commission. The Spitzenkandidat process is only a convention; the European Council could in principle nominate any candidate, and importantly, the nominee will still need to be approved by the parliament as a whole.</w:t>
      </w:r>
    </w:p>
    <w:p w14:paraId="3C538D4A" w14:textId="77777777" w:rsidR="00297780" w:rsidRPr="00BE0E18" w:rsidRDefault="00297780" w:rsidP="00297780">
      <w:pPr>
        <w:pStyle w:val="Heading4"/>
        <w:rPr>
          <w:rFonts w:cs="Arial"/>
        </w:rPr>
      </w:pPr>
      <w:r>
        <w:rPr>
          <w:rFonts w:cs="Arial"/>
        </w:rPr>
        <w:t>5. E</w:t>
      </w:r>
      <w:r w:rsidRPr="00BE0E18">
        <w:rPr>
          <w:rFonts w:cs="Arial"/>
        </w:rPr>
        <w:t>conomic resentment has collapsed trust in institutions---that’s Acemoglu. Trumpism, the election of Boris Johnson, the French right, Turkey all guarantee fundamental mistrust.</w:t>
      </w:r>
    </w:p>
    <w:p w14:paraId="6C60248D" w14:textId="77777777" w:rsidR="00297780" w:rsidRPr="00BE0E18" w:rsidRDefault="00297780" w:rsidP="00297780"/>
    <w:p w14:paraId="3F6718CD" w14:textId="77777777" w:rsidR="00297780" w:rsidRPr="007754A9" w:rsidRDefault="00297780" w:rsidP="00297780"/>
    <w:p w14:paraId="712F59BF" w14:textId="77777777" w:rsidR="00297780" w:rsidRDefault="00297780" w:rsidP="00297780"/>
    <w:p w14:paraId="4092D618" w14:textId="77777777" w:rsidR="00297780" w:rsidRDefault="00297780" w:rsidP="00297780">
      <w:pPr>
        <w:pStyle w:val="Heading3"/>
      </w:pPr>
      <w:r>
        <w:t>AT: Democratic Legitimacy</w:t>
      </w:r>
    </w:p>
    <w:p w14:paraId="5C2C2B29" w14:textId="77777777" w:rsidR="00297780" w:rsidRPr="007B13FF" w:rsidRDefault="00297780" w:rsidP="00297780"/>
    <w:p w14:paraId="2580B8EF" w14:textId="77777777" w:rsidR="00297780" w:rsidRDefault="00297780" w:rsidP="00297780">
      <w:pPr>
        <w:pStyle w:val="Heading3"/>
      </w:pPr>
      <w:r>
        <w:t>AT: Mega-Cities</w:t>
      </w:r>
    </w:p>
    <w:p w14:paraId="56437806" w14:textId="77777777" w:rsidR="00297780" w:rsidRPr="007B13FF" w:rsidRDefault="00297780" w:rsidP="00297780">
      <w:pPr>
        <w:pStyle w:val="Heading4"/>
      </w:pPr>
      <w:r>
        <w:t>Mega-Cities</w:t>
      </w:r>
    </w:p>
    <w:p w14:paraId="756057CA" w14:textId="77777777" w:rsidR="00297780" w:rsidRDefault="00297780" w:rsidP="00297780">
      <w:pPr>
        <w:pStyle w:val="Heading4"/>
      </w:pPr>
      <w:r>
        <w:t xml:space="preserve">1. Huge </w:t>
      </w:r>
      <w:r w:rsidRPr="007B13FF">
        <w:rPr>
          <w:u w:val="single"/>
        </w:rPr>
        <w:t>double bind</w:t>
      </w:r>
      <w:r>
        <w:t xml:space="preserve"> for mega-cities---either the status quo solve megacity sustainability since there is mass research and development on current shocks in mega-cities OR they don’t solve—they </w:t>
      </w:r>
      <w:r w:rsidRPr="007754A9">
        <w:rPr>
          <w:u w:val="single"/>
        </w:rPr>
        <w:t>don’t have</w:t>
      </w:r>
      <w:r>
        <w:t xml:space="preserve"> any evidence that they change the STRUCTURAL issues plaguing </w:t>
      </w:r>
      <w:r w:rsidRPr="007754A9">
        <w:rPr>
          <w:u w:val="single"/>
        </w:rPr>
        <w:t>mega-cities</w:t>
      </w:r>
      <w:r>
        <w:t xml:space="preserve">. Cities are </w:t>
      </w:r>
      <w:r w:rsidRPr="007B13FF">
        <w:rPr>
          <w:u w:val="single"/>
        </w:rPr>
        <w:t>suffering</w:t>
      </w:r>
      <w:r>
        <w:t xml:space="preserve"> from a range of vulnerabilities including how the </w:t>
      </w:r>
      <w:r w:rsidRPr="007B13FF">
        <w:rPr>
          <w:u w:val="single"/>
        </w:rPr>
        <w:t>world’s greatest</w:t>
      </w:r>
      <w:r>
        <w:t xml:space="preserve"> cities can feed </w:t>
      </w:r>
      <w:r w:rsidRPr="007B13FF">
        <w:rPr>
          <w:u w:val="single"/>
        </w:rPr>
        <w:t>themselves</w:t>
      </w:r>
      <w:r>
        <w:t xml:space="preserve">, which transport food. </w:t>
      </w:r>
    </w:p>
    <w:p w14:paraId="0C14E9E1" w14:textId="77777777" w:rsidR="00297780" w:rsidRDefault="00297780" w:rsidP="00297780">
      <w:pPr>
        <w:pStyle w:val="Heading4"/>
        <w:spacing w:before="30" w:line="235" w:lineRule="atLeast"/>
        <w:rPr>
          <w:rFonts w:cs="Calibri"/>
          <w:color w:val="000000"/>
        </w:rPr>
      </w:pPr>
      <w:r>
        <w:rPr>
          <w:rFonts w:cs="Calibri"/>
          <w:color w:val="000000"/>
        </w:rPr>
        <w:t>Sustainable now</w:t>
      </w:r>
    </w:p>
    <w:p w14:paraId="195D1C35" w14:textId="77777777" w:rsidR="00297780" w:rsidRDefault="00297780" w:rsidP="00297780">
      <w:pPr>
        <w:spacing w:after="120" w:line="235" w:lineRule="atLeast"/>
        <w:rPr>
          <w:color w:val="000000"/>
        </w:rPr>
      </w:pPr>
      <w:r>
        <w:rPr>
          <w:b/>
          <w:bCs/>
          <w:color w:val="000000"/>
          <w:sz w:val="26"/>
          <w:szCs w:val="26"/>
        </w:rPr>
        <w:t>Lee ’17</w:t>
      </w:r>
      <w:r>
        <w:rPr>
          <w:color w:val="000000"/>
        </w:rPr>
        <w:t> [Shin; October 17; Vice Dean, IUD Program (Ph.D.), IUDP Program, MGLEP Program at Seoul University; Seoul Solution, “What makes a megacity sustainable,” https://seoulsolution.kr/en/content/6566; KP]</w:t>
      </w:r>
    </w:p>
    <w:p w14:paraId="240FCAF6" w14:textId="77777777" w:rsidR="00297780" w:rsidRPr="001C1AF4" w:rsidRDefault="00297780" w:rsidP="00297780">
      <w:pPr>
        <w:spacing w:line="235" w:lineRule="atLeast"/>
        <w:rPr>
          <w:color w:val="000000"/>
          <w:sz w:val="14"/>
        </w:rPr>
      </w:pPr>
      <w:r w:rsidRPr="001C1AF4">
        <w:rPr>
          <w:color w:val="000000"/>
          <w:sz w:val="14"/>
        </w:rPr>
        <w:t xml:space="preserve">This view of the concept of the “sustainable megacity” has implications, which are pertinent to the discussion of Seoul’s transformation from a megacity with its overwhelming burden of rapid expansion into what might be, arguably, referred to as a “smart megacity”. Quite importantly, the </w:t>
      </w:r>
      <w:r>
        <w:rPr>
          <w:color w:val="000000"/>
          <w:u w:val="single"/>
        </w:rPr>
        <w:t>notion of the smart city</w:t>
      </w:r>
      <w:r w:rsidRPr="001C1AF4">
        <w:rPr>
          <w:color w:val="000000"/>
          <w:sz w:val="14"/>
        </w:rPr>
        <w:t xml:space="preserve"> inevitably </w:t>
      </w:r>
      <w:r>
        <w:rPr>
          <w:color w:val="000000"/>
          <w:u w:val="single"/>
        </w:rPr>
        <w:t>involves</w:t>
      </w:r>
      <w:r w:rsidRPr="001C1AF4">
        <w:rPr>
          <w:color w:val="000000"/>
          <w:sz w:val="14"/>
        </w:rPr>
        <w:t xml:space="preserve"> the </w:t>
      </w:r>
      <w:r>
        <w:rPr>
          <w:color w:val="000000"/>
          <w:u w:val="single"/>
        </w:rPr>
        <w:t>attributes of</w:t>
      </w:r>
      <w:r w:rsidRPr="001C1AF4">
        <w:rPr>
          <w:color w:val="000000"/>
          <w:sz w:val="14"/>
        </w:rPr>
        <w:t xml:space="preserve"> </w:t>
      </w:r>
      <w:r>
        <w:rPr>
          <w:b/>
          <w:bCs/>
          <w:color w:val="000000"/>
          <w:u w:val="single"/>
        </w:rPr>
        <w:t>sustainable development</w:t>
      </w:r>
      <w:r w:rsidRPr="001C1AF4">
        <w:rPr>
          <w:color w:val="000000"/>
          <w:sz w:val="14"/>
        </w:rPr>
        <w:t xml:space="preserve">, which will be addressed in a later section of this paper. Is it really the case that megacities are inherently unsustainable? </w:t>
      </w:r>
      <w:r>
        <w:rPr>
          <w:color w:val="000000"/>
          <w:u w:val="single"/>
          <w:shd w:val="clear" w:color="auto" w:fill="FFFF00"/>
        </w:rPr>
        <w:t>Is</w:t>
      </w:r>
      <w:r w:rsidRPr="001C1AF4">
        <w:rPr>
          <w:color w:val="000000"/>
          <w:sz w:val="14"/>
        </w:rPr>
        <w:t xml:space="preserve"> </w:t>
      </w:r>
      <w:r>
        <w:rPr>
          <w:color w:val="000000"/>
          <w:u w:val="single"/>
        </w:rPr>
        <w:t>the “</w:t>
      </w:r>
      <w:r>
        <w:rPr>
          <w:b/>
          <w:bCs/>
          <w:color w:val="000000"/>
          <w:u w:val="single"/>
          <w:shd w:val="clear" w:color="auto" w:fill="FFFF00"/>
        </w:rPr>
        <w:t>sustainable megacity</w:t>
      </w:r>
      <w:r>
        <w:rPr>
          <w:color w:val="000000"/>
          <w:u w:val="single"/>
        </w:rPr>
        <w:t>” an</w:t>
      </w:r>
      <w:r w:rsidRPr="001C1AF4">
        <w:rPr>
          <w:color w:val="000000"/>
          <w:sz w:val="14"/>
        </w:rPr>
        <w:t xml:space="preserve"> </w:t>
      </w:r>
      <w:r>
        <w:rPr>
          <w:b/>
          <w:bCs/>
          <w:color w:val="000000"/>
          <w:u w:val="single"/>
          <w:shd w:val="clear" w:color="auto" w:fill="FFFF00"/>
        </w:rPr>
        <w:t>oxymoron</w:t>
      </w:r>
      <w:r>
        <w:rPr>
          <w:color w:val="000000"/>
          <w:u w:val="single"/>
        </w:rPr>
        <w:t>?</w:t>
      </w:r>
      <w:r w:rsidRPr="001C1AF4">
        <w:rPr>
          <w:color w:val="000000"/>
          <w:sz w:val="14"/>
        </w:rPr>
        <w:t xml:space="preserve"> How about the “smart megacity?” Can a megacity be a smart city? Here, should the goal be to establish a city that contributes to smart development, rather than the smart city itself being the definitive outcome? It may be futile to debate whether a city is sustainable, or smart for that matter, in any definitive sense. However, </w:t>
      </w:r>
      <w:r>
        <w:rPr>
          <w:color w:val="000000"/>
          <w:u w:val="single"/>
          <w:shd w:val="clear" w:color="auto" w:fill="FFFF00"/>
        </w:rPr>
        <w:t>it is</w:t>
      </w:r>
      <w:r w:rsidRPr="001C1AF4">
        <w:rPr>
          <w:color w:val="000000"/>
          <w:sz w:val="14"/>
        </w:rPr>
        <w:t xml:space="preserve"> relatively </w:t>
      </w:r>
      <w:r>
        <w:rPr>
          <w:b/>
          <w:bCs/>
          <w:color w:val="000000"/>
          <w:u w:val="single"/>
          <w:shd w:val="clear" w:color="auto" w:fill="FFFF00"/>
        </w:rPr>
        <w:t>straightforward</w:t>
      </w:r>
      <w:r w:rsidRPr="001C1AF4">
        <w:rPr>
          <w:color w:val="000000"/>
          <w:sz w:val="14"/>
        </w:rPr>
        <w:t xml:space="preserve"> </w:t>
      </w:r>
      <w:r>
        <w:rPr>
          <w:color w:val="000000"/>
          <w:u w:val="single"/>
          <w:shd w:val="clear" w:color="auto" w:fill="FFFF00"/>
        </w:rPr>
        <w:t>to determine whether</w:t>
      </w:r>
      <w:r w:rsidRPr="001C1AF4">
        <w:rPr>
          <w:color w:val="000000"/>
          <w:sz w:val="14"/>
        </w:rPr>
        <w:t xml:space="preserve"> an attribute of the collective endeavors undertaken in a </w:t>
      </w:r>
      <w:r>
        <w:rPr>
          <w:color w:val="000000"/>
          <w:u w:val="single"/>
          <w:shd w:val="clear" w:color="auto" w:fill="FFFF00"/>
        </w:rPr>
        <w:t>city</w:t>
      </w:r>
      <w:r w:rsidRPr="001C1AF4">
        <w:rPr>
          <w:color w:val="000000"/>
          <w:sz w:val="14"/>
        </w:rPr>
        <w:t xml:space="preserve"> </w:t>
      </w:r>
      <w:r>
        <w:rPr>
          <w:color w:val="000000"/>
          <w:u w:val="single"/>
        </w:rPr>
        <w:t>contributes to</w:t>
      </w:r>
      <w:r w:rsidRPr="001C1AF4">
        <w:rPr>
          <w:color w:val="000000"/>
          <w:sz w:val="14"/>
        </w:rPr>
        <w:t xml:space="preserve"> </w:t>
      </w:r>
      <w:r>
        <w:rPr>
          <w:b/>
          <w:bCs/>
          <w:color w:val="000000"/>
          <w:u w:val="single"/>
          <w:shd w:val="clear" w:color="auto" w:fill="FFFF00"/>
        </w:rPr>
        <w:t>sustainable</w:t>
      </w:r>
      <w:r w:rsidRPr="001C1AF4">
        <w:rPr>
          <w:color w:val="000000"/>
          <w:sz w:val="14"/>
        </w:rPr>
        <w:t xml:space="preserve"> </w:t>
      </w:r>
      <w:r>
        <w:rPr>
          <w:color w:val="000000"/>
          <w:u w:val="single"/>
        </w:rPr>
        <w:t>development</w:t>
      </w:r>
      <w:r w:rsidRPr="001C1AF4">
        <w:rPr>
          <w:color w:val="000000"/>
          <w:sz w:val="14"/>
        </w:rPr>
        <w:t xml:space="preserve"> or smart-city building. Similarly, it would be relatively easy to see if several different types of attributes of public action results in greater sustainability or smarter development when presented in a city simultaneously, or better yet, when integrated as a coherent system. It would then be an extremely constructive exercise to identify such a set of collective endeavors in any city with a view to drawing lessons or transferring proven know-hows to other contexts where such a contribution to sustainable or smart development is greatly needed from the global perspective. Before exploring what makes a smart megacity or what might contribute to sustainable development, it would be helpful to discuss what these adjectives signify and how the global urban community came to these popular ideas about the contemporary city and what they indicate. What it is vs. what it aspires to be – Different uses of city descriptors Giving a city different names or adding a variety of abstract descriptors before the word “city” is largely a post-modern phenomenon. Some cities have been named a “creative city,” for instance, and others have been referred to a “city of culture”; whilst the “world city” title has been conferred on somewhat differing groups of cities depending on the commentator and varying with time. During the modern times, cities used to be classified in certain ways –the sole basis for classification tended to be quantitative measures, such as size of population or economic output, or key functions of a city, such as port cities, administrative cities, trade cities, and so on. Modern geographers (in human geography) were primarily concerned with the growth and development of cities, and sought to answer such questions as to why cities are where they are; or what makes a city grow or decline. Similarly, for urban economists, the most commonly used city classification criterion was the size of a city—with the classes being almost entirely limited to small, medium and large—as one of the basic hypotheses in urban economics was that the nature and size of agglomeration benefits or other economically significant phenomena are associated with a city’s size. Urban planners in early modern times were a somewhat different breed, primarily in terms of their approach to the investigation of cities, from empiricists who examined cities on the basis of evidence, such as economists to early human geographers. Planners largely came from the tradition of design, hence, of imagination and creativity. Early urban planners would therefore be concerned with prescribing what things ought to be like (representing the “normative” perspective), whereas empiricists were primarily concerned with how things are (representing the “positive” perspective). As such, urban planners have continued to propose various models of the ideal city. Some of the city descriptors that we are familiar with today, including “sustainable,” “resilient,” or “smart” may be seen in the tradition of this normative perspective, that is to say that “sustainable” or “smart” are a kind of a state which a city might aspire to become. These abstract and value-based names are, therefore, different from a descriptor which is attached to some cities, because they are already what they are. For instance, descriptors such as “small,” “large,” “port” or “historic” merely describe and characterize a city in a positive manner, whereas the words “sustainable” or “smart” indicate a character or a value that a city might aspire to possess as a central character or a representative value in a “normative” sense. When a city does possess and exhibit the key attributes of the core value and becomes an embodiment of that value, however, the descriptor then plays a descriptive role as well. Therefore, many cities would call themselves a creative city, for instance, when they would like to be one. But there may be a much smaller number of cities that are acknowledged as such by the rest of the world. The same ambivalence in naming a city applies to other value-based descriptors such as “sustainable,” “smart,” “resilient,” “livable,” “healthy” or “eco” city. The rise and fall of great cities There are about 2.5 million cities in the world today, and they are all different. Early scholars and commentators rather commonly used the adjective “great.” The word appears in the title of Jane Jacobs’ best-known book The Death and Life of Great American Cities (1961). Whereas Jacobs was probably the first to ignite an interest in, if not a fascination with, cities in the qualitative sense, while highlighting the importance of non-materialistic qualities such as conviviality or urban vibrancy, the word “great” is inevitably associated with a quantitative property. There have always been cities called “great” even in ancient times, but it was only after the Industrial Revolution when a significant number of cities grew to a scale that was easily distinguishable from the rest—in the sense of what they possessed and produced—and rose to join the world league of great cities. Some great cities of the past have withered over time, however, while others have stood the test of time. City descriptors with normative connotations such as creative or culture became fashionable with the emergence of urban entrepreneurialism and city marketing around the 1980s, although largely in the Western part of the world. That was when industrial cities, whose past prosperity and wealth was largely accumulated on the basis of manufacturing, proactively sought ways of recovering their greatness by attracting different sorts of activities, such as cultural or creative ones, as they underwent the process of deindustrialization. In this context, place rebranding and city marketing were seen as modes of urban regeneration and competitiveness building. Hence, cities, or municipal governments, began to see their role as an entrepreneur rather than as a manager. In contemporary terms, great cities must have the status as a world city. A great deal of research has been undertaken to define, describe and theorize the world cities phenomenon, but it is still subject to debate as to which cities make the list. Amongst a few widely known world city scholars, however, there is no one who has denied the world-class city status of New York, London, Paris, or Tokyo (Friedmann 1986; Sassen 1991; Know and Taylor 1995). Amsterdam is often included too. So are Seoul and Sao Paulo. Some scholars have published a more generous list including a few megacities in developing countries (Lo and Yeung 1996). The world city discourse is now somewhat dated, so the rapidly emerging, globally important great cities of China did not figure in the classic world city discussions, for instance. The most consistent criterion to assess the world-class city status of a city is to ask whether the decisions made in that city influence actions in the rest of the world, and to what extent does such a city exert its influence over other cities in the world, if indeed it does. Economic dynamism is likely at the core of any great city. It is the magnetic power that continues to attract people, but it comes with strings attached in all known cases. The great cities of today and of the past alike have had their own big share of problems. This combination of great problems with great cities was seen as inevitable. Ever since cities emerged in history, especially after they grew large with the help of transportation technology that evolved over time, cities have been seen as a source of opportunities and problems at the same time. What defines a city is simply the size of the population who live there. If an area can be visibly distinguished from its surrounding areas due to the population concentration, and the number of people living there exceeds a certain administratively determined threshold, it is defined as a city. This concentration of people creates opportunities which are not available outside the area of concentration, but concentration inevitably means magnified conflicts and contests. Both agglomeration benefits and negative externalities (the secondary, unintended effects of what we do to live) exist in great quantities in great cities. The industrial cities largely located in the West shared virtually the same set of urban problems: congestion (people and vehicular traffic), environmental pollution, decline of the city center, slums, homelessness, safety, public health, spatial segregation/disparity, high impact disasters due to occurring in an area with a dense population, and so on. These consequences of industrialization and urban expansion aside, great cities in the world have enjoyed the prosperity they achieved, their popularity (or magnetism), and their status of being great. If, however, the problems grow out of proportion and eventually outweigh the attractiveness of the city, it ceases to be great, as seen in many industrial cities in the West. These cities had to undergo what is now commonly known as urban regeneration in order to recover their greatness. The key here lies in keeping the level of nuisance in check. A move towards not-so-great cities: quality rather than quantity However, do we all aspire to make our cities into great cities that boast great achievements and influence and, in return, tolerate the consequences of those achievements? Is greatness in terms of quantity what we aspire to today? The evolution of urban discourse does not suggest that this is the case. Garden Cities Throughout history, urban thinkers have proposed various models of a city in which human interactions are accommodated on the urban scale but, through design, excessive urban predicaments are minimized or even prevented. Early thinkers tended to focus on the balance between town and country; or the harmony between the built environment and the natural environment. This would be done by placing sufficient green areas – buffers – within the city as a way of mitigating harsh urban environments and the problems habitually associated with harsh and hard surfaces. Howard’s Garden City (1902) is probably the best known among these models and has had an enduring influence on subsequently proposed notions of urban planning along an extensive time spectrum, ranging from Howard’s own contemporary, namely Raymond Unwin and his Garden Suburb and the British planning tradition ranging from “greenbelt” and “New Town” to the “New Urbanism” movement of late. Sustainable towns and cities Approximately one century after the publication of Garden Cities of To-morrow (Howard 1989), the idea of sustainability was introduced. Our Common Future, more widely known as the Brundtland Report, was published in 1987, engendering the most popularly known definition of sustainability. We have since then quite positively and consistently embraced the idea. A multitude of ideas that are supposed to help cities remain sustainable or grow in a sustainable manner have been presented to the global urban community. For instance, UN HABITAT made an attempt to instill a set of practical principles of sustainability when applied to urban and neighborhood planning. The “five principles are as follows: 1) Adequate space for streets and an efficient street network: The street network should occupy at least 30 percent of the land and include at least 18 km of street length per km². 2) High density: At least 15,000 people per km², i.e. 150 people/ha or 61 people/acre. 3) Mixed land-use: At least 40 percent of floor space should be allocated for economic use in any neighborhood. 4) Social mix: The availability of houses in different price ranges and tenures in any given neighborhood to accommodate different incomes; 20 to 50 percent of the residential floor area should be set aside for low cost housing; and each type of tenure should be no more than 50 percent of the total. 5) Limited land-use specialization: This is to limit single function blocks or neighborhoods; single function blocks should cover less than 10 percent of any neighborhood (2014)”. Even though there is no mention of green space in this UN HABITAT description, it is hard to doubt that, in anyone’s imagination, the picture of a sustainable town or city includes abundant shades of green. As such, the physical structure or appearance of sustainable cities might share common characteristics with that of the Garden City. However, as can be seen in the above five principles suggested by UN HABITAT, the focus here with regard to sustainable towns and cities is on the ecological impact of urbanization. The crucial difference between Howard’s Garden City and the sustainable city is that environmentalism lies at the core of the contemporary idea of sustainable cities. This would also mean that the shared goal is to achieve sustainability on the global scale and not just at the individual city level. The global community is more conscious than ever of the implications of what shape of development path an individual city follows. Prosperity may be achieved at an individual city level, but the often environmentally damaging impacts of a city’s prosperity are shared by all. The wide diffusion of the sustainability concept, as well as its influence over nearly every aspect of collective actions that are undertaken in cities around the world, shows how our values and preferences have evolved over time. There probably are, among cities and people, those who prefer not-so-great cities – especially in terms of their physical size (of input and output; of population, land and productivity) and the size of negative externalities. The emergence and presence of sustainability as an overarching concept over the past quarter of a century suggests that our aspiration for greatness in terms of population and economic output is being replaced, at least in part, by the aspiration for cities with a low ecological impact. The variety of names for an ideal city that has penetrated into our day-to-day conversation as well as into academic discourse, such as sustainable cities, eco-cities and livable cities, and the intensity of the influence these concepts have on current urban practices might well indicate our contemporaries’ greater concern for quality rather than quantity. Resilient Cities More recently, however, “sustainable” has not seemed to be good enough or as fashionable as it had been until a decade ago, and the new buzzword has arguably become “resilient” in the core urban discourse. Leaving aside the purely equilibrium-focused viewpoint, a more inclusive definition of resilience that is useful for urban planning refers to “the ability of a system to adapt and adjust to changing internal or external processes (Holling, 1973; Gunderson et al, 1995; Pickett et al, 2004).” According to a widely accepted definition of resiliency in cities, a locale is resilient if “it is able to withstand an extreme natural event without suffering devastating losses, damage, diminished productivity, or quality of life and without (receiving) a large amount of assistance from outside the community (Mileti, 1999, pp. 32–33).” The Smart City In the meanwhile, the adjective “smart” appears to have gained an astounding level of popularity, particularly amongst policy makers and practitioners. Whilst “resilient” does not really seem to have gained traction outside academia, “smart” has indeed attracted considerable attention from governments in both the developing and the developed world, although the reaction appears to be more pronounced in the former. In fact, it was global technology firms that were responsible for the particularly rapid spread of this new “brand” of city (Holland 2014). As such, the smart city is often associated with a “technological fix” or an attempt to resolve all types of urban problems through technology. A more useful and sensible definition of the smart city, however, refers to a city which is “more economically prosperous, equal, more efficiently governed and less environmentally wasteful” (Holland 2014), and it does not necessarily prescribe how to reach that state of a city, suggesting that the “question of how” is open to new ideas or innovations, be it through technological innovation, innovative use of existing technology or simply new ways of doing things as long as the new inputs and processes can bring about different outcomes from business as usual. It is more commonly linked to such ideas as “doing more with less”; growing positively with fewer social costs; and, at the same time, responding to diverse human needs, demands and values. The emphases on diversity and inclusivity call for the ability of the city to coordinate and integrate different facets of municipal affairs, domains and goals. Comparing contemporary ideas of a desirable city: Similarities and differences When one looks closely into what each of the three models means and their respective components, these ideas for a city with differing names have much in common, while remaining quite distant from the early models proposed by Howard and modern urban thinkers of his time (Figure 1). </w:t>
      </w:r>
      <w:r>
        <w:rPr>
          <w:b/>
          <w:bCs/>
          <w:color w:val="000000"/>
          <w:u w:val="single"/>
        </w:rPr>
        <w:t>Size matters</w:t>
      </w:r>
      <w:r w:rsidRPr="001C1AF4">
        <w:rPr>
          <w:color w:val="000000"/>
          <w:sz w:val="14"/>
        </w:rPr>
        <w:t xml:space="preserve"> and so does speed: </w:t>
      </w:r>
      <w:r>
        <w:rPr>
          <w:color w:val="000000"/>
          <w:u w:val="single"/>
        </w:rPr>
        <w:t>Dealing with</w:t>
      </w:r>
      <w:r w:rsidRPr="001C1AF4">
        <w:rPr>
          <w:color w:val="000000"/>
          <w:sz w:val="14"/>
        </w:rPr>
        <w:t xml:space="preserve"> </w:t>
      </w:r>
      <w:r>
        <w:rPr>
          <w:b/>
          <w:bCs/>
          <w:color w:val="000000"/>
          <w:u w:val="single"/>
        </w:rPr>
        <w:t>mega-size</w:t>
      </w:r>
      <w:r w:rsidRPr="001C1AF4">
        <w:rPr>
          <w:color w:val="000000"/>
          <w:sz w:val="14"/>
        </w:rPr>
        <w:t xml:space="preserve"> </w:t>
      </w:r>
      <w:r>
        <w:rPr>
          <w:color w:val="000000"/>
          <w:u w:val="single"/>
        </w:rPr>
        <w:t>urban problems</w:t>
      </w:r>
      <w:r w:rsidRPr="001C1AF4">
        <w:rPr>
          <w:color w:val="000000"/>
          <w:sz w:val="14"/>
        </w:rPr>
        <w:t xml:space="preserve"> in a short span of time What about other </w:t>
      </w:r>
      <w:r>
        <w:rPr>
          <w:color w:val="000000"/>
          <w:u w:val="single"/>
        </w:rPr>
        <w:t>cities</w:t>
      </w:r>
      <w:r w:rsidRPr="001C1AF4">
        <w:rPr>
          <w:color w:val="000000"/>
          <w:sz w:val="14"/>
        </w:rPr>
        <w:t xml:space="preserve"> that are often </w:t>
      </w:r>
      <w:r>
        <w:rPr>
          <w:color w:val="000000"/>
          <w:u w:val="single"/>
        </w:rPr>
        <w:t>named</w:t>
      </w:r>
      <w:r w:rsidRPr="001C1AF4">
        <w:rPr>
          <w:color w:val="000000"/>
          <w:sz w:val="14"/>
        </w:rPr>
        <w:t xml:space="preserve"> as sustainable or </w:t>
      </w:r>
      <w:r>
        <w:rPr>
          <w:b/>
          <w:bCs/>
          <w:color w:val="000000"/>
          <w:u w:val="single"/>
          <w:shd w:val="clear" w:color="auto" w:fill="FFFF00"/>
        </w:rPr>
        <w:t>smart cities</w:t>
      </w:r>
      <w:r>
        <w:rPr>
          <w:color w:val="000000"/>
          <w:u w:val="single"/>
        </w:rPr>
        <w:t>, such as</w:t>
      </w:r>
      <w:r w:rsidRPr="001C1AF4">
        <w:rPr>
          <w:color w:val="000000"/>
          <w:sz w:val="14"/>
        </w:rPr>
        <w:t xml:space="preserve"> </w:t>
      </w:r>
      <w:r>
        <w:rPr>
          <w:color w:val="000000"/>
          <w:u w:val="single"/>
        </w:rPr>
        <w:t>Curitiba, Freiburg,</w:t>
      </w:r>
      <w:r w:rsidRPr="001C1AF4">
        <w:rPr>
          <w:color w:val="000000"/>
          <w:sz w:val="14"/>
        </w:rPr>
        <w:t xml:space="preserve"> </w:t>
      </w:r>
      <w:r>
        <w:rPr>
          <w:color w:val="000000"/>
          <w:u w:val="single"/>
          <w:shd w:val="clear" w:color="auto" w:fill="FFFF00"/>
        </w:rPr>
        <w:t>Copenhagen, Barcelona</w:t>
      </w:r>
      <w:r w:rsidRPr="001C1AF4">
        <w:rPr>
          <w:color w:val="000000"/>
          <w:sz w:val="14"/>
        </w:rPr>
        <w:t xml:space="preserve">, or </w:t>
      </w:r>
      <w:r>
        <w:rPr>
          <w:color w:val="000000"/>
          <w:u w:val="single"/>
          <w:shd w:val="clear" w:color="auto" w:fill="FFFF00"/>
        </w:rPr>
        <w:t>Singapore</w:t>
      </w:r>
      <w:r w:rsidRPr="001C1AF4">
        <w:rPr>
          <w:color w:val="000000"/>
          <w:sz w:val="14"/>
        </w:rPr>
        <w:t xml:space="preserve">? Have they all not done what </w:t>
      </w:r>
      <w:r>
        <w:rPr>
          <w:color w:val="000000"/>
          <w:u w:val="single"/>
          <w:shd w:val="clear" w:color="auto" w:fill="FFFF00"/>
        </w:rPr>
        <w:t>Seoul</w:t>
      </w:r>
      <w:r w:rsidRPr="001C1AF4">
        <w:rPr>
          <w:color w:val="000000"/>
          <w:sz w:val="14"/>
        </w:rPr>
        <w:t xml:space="preserve"> has </w:t>
      </w:r>
      <w:r>
        <w:rPr>
          <w:color w:val="000000"/>
          <w:u w:val="single"/>
          <w:shd w:val="clear" w:color="auto" w:fill="FFFF00"/>
        </w:rPr>
        <w:t>done</w:t>
      </w:r>
      <w:r w:rsidRPr="001C1AF4">
        <w:rPr>
          <w:color w:val="000000"/>
          <w:sz w:val="14"/>
        </w:rPr>
        <w:t xml:space="preserve"> with regard to </w:t>
      </w:r>
      <w:r>
        <w:rPr>
          <w:b/>
          <w:bCs/>
          <w:color w:val="000000"/>
          <w:u w:val="single"/>
          <w:shd w:val="clear" w:color="auto" w:fill="FFFF00"/>
        </w:rPr>
        <w:t>sustainable transport</w:t>
      </w:r>
      <w:r>
        <w:rPr>
          <w:color w:val="000000"/>
          <w:u w:val="single"/>
        </w:rPr>
        <w:t>, high</w:t>
      </w:r>
      <w:r w:rsidRPr="001C1AF4">
        <w:rPr>
          <w:color w:val="000000"/>
          <w:sz w:val="14"/>
        </w:rPr>
        <w:t xml:space="preserve"> </w:t>
      </w:r>
      <w:r>
        <w:rPr>
          <w:b/>
          <w:bCs/>
          <w:color w:val="000000"/>
          <w:u w:val="single"/>
          <w:shd w:val="clear" w:color="auto" w:fill="FFFF00"/>
        </w:rPr>
        <w:t>recycling</w:t>
      </w:r>
      <w:r w:rsidRPr="001C1AF4">
        <w:rPr>
          <w:color w:val="000000"/>
          <w:sz w:val="14"/>
        </w:rPr>
        <w:t xml:space="preserve"> </w:t>
      </w:r>
      <w:r>
        <w:rPr>
          <w:color w:val="000000"/>
          <w:u w:val="single"/>
        </w:rPr>
        <w:t>rates,</w:t>
      </w:r>
      <w:r w:rsidRPr="001C1AF4">
        <w:rPr>
          <w:color w:val="000000"/>
          <w:sz w:val="14"/>
        </w:rPr>
        <w:t xml:space="preserve"> </w:t>
      </w:r>
      <w:r>
        <w:rPr>
          <w:b/>
          <w:bCs/>
          <w:color w:val="000000"/>
          <w:u w:val="single"/>
        </w:rPr>
        <w:t>sufficient</w:t>
      </w:r>
      <w:r w:rsidRPr="001C1AF4">
        <w:rPr>
          <w:color w:val="000000"/>
          <w:sz w:val="14"/>
        </w:rPr>
        <w:t xml:space="preserve"> </w:t>
      </w:r>
      <w:r>
        <w:rPr>
          <w:b/>
          <w:bCs/>
          <w:color w:val="000000"/>
          <w:u w:val="single"/>
          <w:shd w:val="clear" w:color="auto" w:fill="FFFF00"/>
        </w:rPr>
        <w:t>housing</w:t>
      </w:r>
      <w:r w:rsidRPr="001C1AF4">
        <w:rPr>
          <w:color w:val="000000"/>
          <w:sz w:val="14"/>
        </w:rPr>
        <w:t xml:space="preserve"> </w:t>
      </w:r>
      <w:r>
        <w:rPr>
          <w:color w:val="000000"/>
          <w:u w:val="single"/>
        </w:rPr>
        <w:t>supply,</w:t>
      </w:r>
      <w:r w:rsidRPr="001C1AF4">
        <w:rPr>
          <w:color w:val="000000"/>
          <w:sz w:val="14"/>
        </w:rPr>
        <w:t xml:space="preserve"> </w:t>
      </w:r>
      <w:r>
        <w:rPr>
          <w:color w:val="000000"/>
          <w:u w:val="single"/>
          <w:shd w:val="clear" w:color="auto" w:fill="FFFF00"/>
        </w:rPr>
        <w:t>effective</w:t>
      </w:r>
      <w:r w:rsidRPr="001C1AF4">
        <w:rPr>
          <w:color w:val="000000"/>
          <w:sz w:val="14"/>
        </w:rPr>
        <w:t xml:space="preserve"> </w:t>
      </w:r>
      <w:r>
        <w:rPr>
          <w:b/>
          <w:bCs/>
          <w:color w:val="000000"/>
          <w:u w:val="single"/>
          <w:shd w:val="clear" w:color="auto" w:fill="FFFF00"/>
        </w:rPr>
        <w:t>e-governance</w:t>
      </w:r>
      <w:r w:rsidRPr="001C1AF4">
        <w:rPr>
          <w:color w:val="000000"/>
          <w:sz w:val="14"/>
        </w:rPr>
        <w:t xml:space="preserve"> and so forth? They may have done so—to varying degrees and in differing combinations of policy areas—but there appear to be some differences. First, Seoul is quite different from other oft-cited sustainable or smart cities in terms of size. How many megacities in the world are also representative of the sustainable city? It is also one of the few sustainable or smart cities to have emerged from the developing world to which it still belonged not so long ago. How many of the megacities which used to represent a city paying the price of hyper-urbanization and super-fast industrialization until about twenty years ago have turned into one of the few cities representing the highest rates of recycling in the world? All of the recycling cities included in the previous figure come from the traditional first world (or countries which completed their industrialization by the early 1960s) except Seoul. </w:t>
      </w:r>
      <w:r>
        <w:rPr>
          <w:b/>
          <w:bCs/>
          <w:color w:val="000000"/>
          <w:u w:val="single"/>
          <w:shd w:val="clear" w:color="auto" w:fill="FFFF00"/>
        </w:rPr>
        <w:t>Megacities</w:t>
      </w:r>
      <w:r w:rsidRPr="001C1AF4">
        <w:rPr>
          <w:color w:val="000000"/>
          <w:sz w:val="14"/>
        </w:rPr>
        <w:t xml:space="preserve"> </w:t>
      </w:r>
      <w:r>
        <w:rPr>
          <w:color w:val="000000"/>
          <w:u w:val="single"/>
          <w:shd w:val="clear" w:color="auto" w:fill="FFFF00"/>
        </w:rPr>
        <w:t>are thus called because</w:t>
      </w:r>
      <w:r w:rsidRPr="001C1AF4">
        <w:rPr>
          <w:color w:val="000000"/>
          <w:sz w:val="14"/>
        </w:rPr>
        <w:t xml:space="preserve"> </w:t>
      </w:r>
      <w:r>
        <w:rPr>
          <w:color w:val="000000"/>
          <w:u w:val="single"/>
        </w:rPr>
        <w:t>they</w:t>
      </w:r>
      <w:r w:rsidRPr="001C1AF4">
        <w:rPr>
          <w:color w:val="000000"/>
          <w:sz w:val="14"/>
        </w:rPr>
        <w:t xml:space="preserve"> </w:t>
      </w:r>
      <w:r>
        <w:rPr>
          <w:b/>
          <w:bCs/>
          <w:color w:val="000000"/>
          <w:u w:val="single"/>
          <w:shd w:val="clear" w:color="auto" w:fill="FFFF00"/>
        </w:rPr>
        <w:t>exceed</w:t>
      </w:r>
      <w:r w:rsidRPr="001C1AF4">
        <w:rPr>
          <w:color w:val="000000"/>
          <w:sz w:val="14"/>
        </w:rPr>
        <w:t xml:space="preserve"> certain </w:t>
      </w:r>
      <w:r>
        <w:rPr>
          <w:color w:val="000000"/>
          <w:u w:val="single"/>
          <w:shd w:val="clear" w:color="auto" w:fill="FFFF00"/>
        </w:rPr>
        <w:t>thresholds</w:t>
      </w:r>
      <w:r w:rsidRPr="001C1AF4">
        <w:rPr>
          <w:color w:val="000000"/>
          <w:sz w:val="14"/>
        </w:rPr>
        <w:t xml:space="preserve"> in terms </w:t>
      </w:r>
      <w:r>
        <w:rPr>
          <w:color w:val="000000"/>
          <w:u w:val="single"/>
          <w:shd w:val="clear" w:color="auto" w:fill="FFFF00"/>
        </w:rPr>
        <w:t>of population</w:t>
      </w:r>
      <w:r w:rsidRPr="001C1AF4">
        <w:rPr>
          <w:color w:val="000000"/>
          <w:sz w:val="14"/>
        </w:rPr>
        <w:t xml:space="preserve"> </w:t>
      </w:r>
      <w:r>
        <w:rPr>
          <w:color w:val="000000"/>
          <w:u w:val="single"/>
        </w:rPr>
        <w:t>size, and for</w:t>
      </w:r>
      <w:r w:rsidRPr="001C1AF4">
        <w:rPr>
          <w:color w:val="000000"/>
          <w:sz w:val="14"/>
        </w:rPr>
        <w:t xml:space="preserve"> </w:t>
      </w:r>
      <w:r>
        <w:rPr>
          <w:b/>
          <w:bCs/>
          <w:color w:val="000000"/>
          <w:u w:val="single"/>
          <w:shd w:val="clear" w:color="auto" w:fill="FFFF00"/>
        </w:rPr>
        <w:t>no other reason</w:t>
      </w:r>
      <w:r w:rsidRPr="001C1AF4">
        <w:rPr>
          <w:color w:val="000000"/>
          <w:sz w:val="14"/>
        </w:rPr>
        <w:t xml:space="preserve">—with the caveat that the threshold is something of a moving target as the cities in the world generally grew further and faster with time. The difference in size means the scale of the problem is conspicuously different. It may help to be reminded of the quote that appeared at the start of this paper: “…megacities are inherently unsustainable, with their vast consumption of resources drawn from distant “elsewheres,” and their equally vast production of wastes that are routinely exported elsewhere (Sorensen and Okata (2011).” Figure 5 shows the size of growth in terms of urban population increments in Seoul over time. Its population grew by 270,000 per annum (22,000 people per month) for three decades, from 1960 to 1990. The speeds of growth are also indicated as the slope of the curve. The size and rate of Seoul’s growth over the past century is compared with a few other world cities in Figure 6. Singapore, a city that is as often referred to as a smart city, is also included in the graph. Seoul’s steep population growth between 1960 and 1990 clearly stands out from the rest of the city group illustrated. The rapid population growth in Seoul ran parallel to the rapid date of economic growth, as Figure 7 indicates. Similar to the preceding comparison (Figure 6), the subsequent chart (Figure 8) highlights that the rate of economic growth in Korea has surpassed that of most other countries, including some rapidly expanding economies in the developing world. These two sets of statistics clearly reflect how Korea and its primary city Seoul have undergone extremely compressed economic development, which did not leave much temporal room for the urban planning that was needed to keep pace with the continuous and rapid growth of the city. The span of time available to absorb the shock of rapid growth and deal with the consequences of fast-tracked growth was simply not sufficient. As a matter of empirical fact, the time taken for industrialization has increasingly lessened over the centuries behind us, as Figure 9 illustrates. This is not because newly industrializing countries have been more able than their predecessors, but rather because of the greatly enlarged world market. The </w:t>
      </w:r>
      <w:r>
        <w:rPr>
          <w:color w:val="000000"/>
          <w:u w:val="single"/>
        </w:rPr>
        <w:t>successful</w:t>
      </w:r>
      <w:r w:rsidRPr="001C1AF4">
        <w:rPr>
          <w:color w:val="000000"/>
          <w:sz w:val="14"/>
        </w:rPr>
        <w:t xml:space="preserve"> </w:t>
      </w:r>
      <w:r>
        <w:rPr>
          <w:b/>
          <w:bCs/>
          <w:color w:val="000000"/>
          <w:u w:val="single"/>
        </w:rPr>
        <w:t>urban</w:t>
      </w:r>
      <w:r w:rsidRPr="001C1AF4">
        <w:rPr>
          <w:color w:val="000000"/>
          <w:sz w:val="14"/>
        </w:rPr>
        <w:t xml:space="preserve"> </w:t>
      </w:r>
      <w:r>
        <w:rPr>
          <w:b/>
          <w:bCs/>
          <w:color w:val="000000"/>
          <w:u w:val="single"/>
        </w:rPr>
        <w:t>management</w:t>
      </w:r>
      <w:r w:rsidRPr="001C1AF4">
        <w:rPr>
          <w:color w:val="000000"/>
          <w:sz w:val="14"/>
        </w:rPr>
        <w:t xml:space="preserve"> of Seoul </w:t>
      </w:r>
      <w:r>
        <w:rPr>
          <w:color w:val="000000"/>
          <w:u w:val="single"/>
        </w:rPr>
        <w:t>ought to be looked at from</w:t>
      </w:r>
      <w:r w:rsidRPr="001C1AF4">
        <w:rPr>
          <w:color w:val="000000"/>
          <w:sz w:val="14"/>
        </w:rPr>
        <w:t xml:space="preserve"> the context of the exceedingly </w:t>
      </w:r>
      <w:r>
        <w:rPr>
          <w:b/>
          <w:bCs/>
          <w:color w:val="000000"/>
          <w:u w:val="single"/>
        </w:rPr>
        <w:t>rapid changes</w:t>
      </w:r>
      <w:r w:rsidRPr="001C1AF4">
        <w:rPr>
          <w:color w:val="000000"/>
          <w:sz w:val="14"/>
        </w:rPr>
        <w:t xml:space="preserve"> that occurred in the city. At such rates of growth, the magnitude of urban problems is normally overwhelming and continues to grow at an alarming rate in the absence of appropriate intervention, as has been the case in numerous megacities in the developing world. The following pair of illustrations (Figure 10-11) will give perspective on how Seoul has been faced with some of the negative externalities of rapid urban expansion most frequently associated with megacities. </w:t>
      </w:r>
      <w:r>
        <w:rPr>
          <w:b/>
          <w:bCs/>
          <w:color w:val="000000"/>
          <w:u w:val="single"/>
          <w:shd w:val="clear" w:color="auto" w:fill="FFFF00"/>
        </w:rPr>
        <w:t>Negative externalities</w:t>
      </w:r>
      <w:r w:rsidRPr="001C1AF4">
        <w:rPr>
          <w:color w:val="000000"/>
          <w:sz w:val="14"/>
        </w:rPr>
        <w:t xml:space="preserve"> </w:t>
      </w:r>
      <w:r>
        <w:rPr>
          <w:color w:val="000000"/>
          <w:u w:val="single"/>
        </w:rPr>
        <w:t>are</w:t>
      </w:r>
      <w:r w:rsidRPr="001C1AF4">
        <w:rPr>
          <w:color w:val="000000"/>
          <w:sz w:val="14"/>
        </w:rPr>
        <w:t xml:space="preserve"> </w:t>
      </w:r>
      <w:r>
        <w:rPr>
          <w:color w:val="000000"/>
          <w:u w:val="single"/>
          <w:shd w:val="clear" w:color="auto" w:fill="FFFF00"/>
        </w:rPr>
        <w:t>not</w:t>
      </w:r>
      <w:r w:rsidRPr="001C1AF4">
        <w:rPr>
          <w:color w:val="000000"/>
          <w:sz w:val="14"/>
        </w:rPr>
        <w:t xml:space="preserve"> necessarily </w:t>
      </w:r>
      <w:r>
        <w:rPr>
          <w:b/>
          <w:bCs/>
          <w:color w:val="000000"/>
          <w:u w:val="single"/>
          <w:shd w:val="clear" w:color="auto" w:fill="FFFF00"/>
        </w:rPr>
        <w:t>proportional</w:t>
      </w:r>
      <w:r w:rsidRPr="001C1AF4">
        <w:rPr>
          <w:color w:val="000000"/>
          <w:sz w:val="14"/>
        </w:rPr>
        <w:t xml:space="preserve"> </w:t>
      </w:r>
      <w:r>
        <w:rPr>
          <w:color w:val="000000"/>
          <w:u w:val="single"/>
          <w:shd w:val="clear" w:color="auto" w:fill="FFFF00"/>
        </w:rPr>
        <w:t>to population</w:t>
      </w:r>
      <w:r w:rsidRPr="001C1AF4">
        <w:rPr>
          <w:color w:val="000000"/>
          <w:sz w:val="14"/>
        </w:rPr>
        <w:t xml:space="preserve"> and economic </w:t>
      </w:r>
      <w:r>
        <w:rPr>
          <w:color w:val="000000"/>
          <w:u w:val="single"/>
        </w:rPr>
        <w:t>growth</w:t>
      </w:r>
      <w:r w:rsidRPr="001C1AF4">
        <w:rPr>
          <w:color w:val="000000"/>
          <w:sz w:val="14"/>
        </w:rPr>
        <w:t xml:space="preserve"> </w:t>
      </w:r>
      <w:r>
        <w:rPr>
          <w:color w:val="000000"/>
          <w:u w:val="single"/>
        </w:rPr>
        <w:t>Are negative externalities proportional to</w:t>
      </w:r>
      <w:r w:rsidRPr="001C1AF4">
        <w:rPr>
          <w:color w:val="000000"/>
          <w:sz w:val="14"/>
        </w:rPr>
        <w:t xml:space="preserve"> growth in a city’s </w:t>
      </w:r>
      <w:r>
        <w:rPr>
          <w:color w:val="000000"/>
          <w:u w:val="single"/>
        </w:rPr>
        <w:t>population</w:t>
      </w:r>
      <w:r w:rsidRPr="001C1AF4">
        <w:rPr>
          <w:color w:val="000000"/>
          <w:sz w:val="14"/>
        </w:rPr>
        <w:t xml:space="preserve"> and economy? History seems to suggest that </w:t>
      </w:r>
      <w:r>
        <w:rPr>
          <w:b/>
          <w:bCs/>
          <w:color w:val="000000"/>
          <w:u w:val="single"/>
        </w:rPr>
        <w:t>they are not</w:t>
      </w:r>
      <w:r w:rsidRPr="001C1AF4">
        <w:rPr>
          <w:color w:val="000000"/>
          <w:sz w:val="14"/>
        </w:rPr>
        <w:t xml:space="preserve">. The City of </w:t>
      </w:r>
      <w:r>
        <w:rPr>
          <w:color w:val="000000"/>
          <w:u w:val="single"/>
        </w:rPr>
        <w:t>L</w:t>
      </w:r>
      <w:r w:rsidRPr="001C1AF4">
        <w:rPr>
          <w:color w:val="000000"/>
          <w:sz w:val="14"/>
        </w:rPr>
        <w:t xml:space="preserve">os </w:t>
      </w:r>
      <w:r>
        <w:rPr>
          <w:color w:val="000000"/>
          <w:u w:val="single"/>
        </w:rPr>
        <w:t>A</w:t>
      </w:r>
      <w:r w:rsidRPr="001C1AF4">
        <w:rPr>
          <w:color w:val="000000"/>
          <w:sz w:val="14"/>
        </w:rPr>
        <w:t xml:space="preserve">ngeles and its surrounding areas </w:t>
      </w:r>
      <w:r>
        <w:rPr>
          <w:color w:val="000000"/>
          <w:u w:val="single"/>
        </w:rPr>
        <w:t>long suffered from</w:t>
      </w:r>
      <w:r w:rsidRPr="001C1AF4">
        <w:rPr>
          <w:color w:val="000000"/>
          <w:sz w:val="14"/>
        </w:rPr>
        <w:t xml:space="preserve"> </w:t>
      </w:r>
      <w:r>
        <w:rPr>
          <w:b/>
          <w:bCs/>
          <w:color w:val="000000"/>
          <w:u w:val="single"/>
        </w:rPr>
        <w:t>urban smog</w:t>
      </w:r>
      <w:r w:rsidRPr="001C1AF4">
        <w:rPr>
          <w:color w:val="000000"/>
          <w:sz w:val="14"/>
        </w:rPr>
        <w:t xml:space="preserve"> associated with high atmospheric ozone levels. The basin-like topography, abundant sunlight and low mixing heights resulting from the marine layer all work against atmospheric air quality in Los Angeles, and the city has been growing fast compared to other leading cities in the country. Despite these natural characteristics and urban indicators, ozone levels have been decreasing over the past few decades while the city’s population and economy, as well as the number of vehicles in the area, have continued to grow (Figure 12). The decrease that began in the mid-1970s is not a coincidence. It was </w:t>
      </w:r>
      <w:r>
        <w:rPr>
          <w:color w:val="000000"/>
          <w:u w:val="single"/>
        </w:rPr>
        <w:t>in</w:t>
      </w:r>
      <w:r w:rsidRPr="001C1AF4">
        <w:rPr>
          <w:color w:val="000000"/>
          <w:sz w:val="14"/>
        </w:rPr>
        <w:t xml:space="preserve"> that </w:t>
      </w:r>
      <w:r>
        <w:rPr>
          <w:color w:val="000000"/>
          <w:u w:val="single"/>
        </w:rPr>
        <w:t>decade</w:t>
      </w:r>
      <w:r w:rsidRPr="001C1AF4">
        <w:rPr>
          <w:color w:val="000000"/>
          <w:sz w:val="14"/>
        </w:rPr>
        <w:t xml:space="preserve"> that a </w:t>
      </w:r>
      <w:r>
        <w:rPr>
          <w:color w:val="000000"/>
          <w:u w:val="single"/>
          <w:shd w:val="clear" w:color="auto" w:fill="FFFF00"/>
        </w:rPr>
        <w:t>set</w:t>
      </w:r>
      <w:r w:rsidRPr="001C1AF4">
        <w:rPr>
          <w:color w:val="000000"/>
          <w:sz w:val="14"/>
        </w:rPr>
        <w:t xml:space="preserve"> of very </w:t>
      </w:r>
      <w:r>
        <w:rPr>
          <w:b/>
          <w:bCs/>
          <w:color w:val="000000"/>
          <w:u w:val="single"/>
          <w:shd w:val="clear" w:color="auto" w:fill="FFFF00"/>
        </w:rPr>
        <w:t>aggressive</w:t>
      </w:r>
      <w:r w:rsidRPr="001C1AF4">
        <w:rPr>
          <w:color w:val="000000"/>
          <w:sz w:val="14"/>
        </w:rPr>
        <w:t xml:space="preserve"> </w:t>
      </w:r>
      <w:r>
        <w:rPr>
          <w:color w:val="000000"/>
          <w:u w:val="single"/>
        </w:rPr>
        <w:t>policy</w:t>
      </w:r>
      <w:r w:rsidRPr="001C1AF4">
        <w:rPr>
          <w:color w:val="000000"/>
          <w:sz w:val="14"/>
        </w:rPr>
        <w:t xml:space="preserve"> </w:t>
      </w:r>
      <w:r>
        <w:rPr>
          <w:color w:val="000000"/>
          <w:u w:val="single"/>
          <w:shd w:val="clear" w:color="auto" w:fill="FFFF00"/>
        </w:rPr>
        <w:t>measures</w:t>
      </w:r>
      <w:r w:rsidRPr="001C1AF4">
        <w:rPr>
          <w:color w:val="000000"/>
          <w:sz w:val="14"/>
        </w:rPr>
        <w:t xml:space="preserve"> were adopted by the city </w:t>
      </w:r>
      <w:r>
        <w:rPr>
          <w:color w:val="000000"/>
          <w:u w:val="single"/>
          <w:shd w:val="clear" w:color="auto" w:fill="FFFF00"/>
        </w:rPr>
        <w:t>to</w:t>
      </w:r>
      <w:r w:rsidRPr="001C1AF4">
        <w:rPr>
          <w:color w:val="000000"/>
          <w:sz w:val="14"/>
        </w:rPr>
        <w:t xml:space="preserve"> </w:t>
      </w:r>
      <w:r>
        <w:rPr>
          <w:b/>
          <w:bCs/>
          <w:color w:val="000000"/>
          <w:u w:val="single"/>
          <w:shd w:val="clear" w:color="auto" w:fill="FFFF00"/>
        </w:rPr>
        <w:t>reduce emissions</w:t>
      </w:r>
      <w:r w:rsidRPr="001C1AF4">
        <w:rPr>
          <w:color w:val="000000"/>
          <w:sz w:val="14"/>
        </w:rPr>
        <w:t xml:space="preserve"> </w:t>
      </w:r>
      <w:r>
        <w:rPr>
          <w:color w:val="000000"/>
          <w:u w:val="single"/>
        </w:rPr>
        <w:t>from</w:t>
      </w:r>
      <w:r w:rsidRPr="001C1AF4">
        <w:rPr>
          <w:color w:val="000000"/>
          <w:sz w:val="14"/>
        </w:rPr>
        <w:t xml:space="preserve"> various sources including </w:t>
      </w:r>
      <w:r>
        <w:rPr>
          <w:color w:val="000000"/>
          <w:u w:val="single"/>
        </w:rPr>
        <w:t>automobiles, a key contributor to urban ozone levels</w:t>
      </w:r>
      <w:r w:rsidRPr="001C1AF4">
        <w:rPr>
          <w:color w:val="000000"/>
          <w:sz w:val="14"/>
        </w:rPr>
        <w:t xml:space="preserve">. Los Angeles clearly </w:t>
      </w:r>
      <w:r>
        <w:rPr>
          <w:color w:val="000000"/>
          <w:u w:val="single"/>
          <w:shd w:val="clear" w:color="auto" w:fill="FFFF00"/>
        </w:rPr>
        <w:t>illustrates</w:t>
      </w:r>
      <w:r w:rsidRPr="001C1AF4">
        <w:rPr>
          <w:color w:val="000000"/>
          <w:sz w:val="14"/>
        </w:rPr>
        <w:t xml:space="preserve"> the </w:t>
      </w:r>
      <w:r>
        <w:rPr>
          <w:color w:val="000000"/>
          <w:u w:val="single"/>
          <w:shd w:val="clear" w:color="auto" w:fill="FFFF00"/>
        </w:rPr>
        <w:t>ability of</w:t>
      </w:r>
      <w:r w:rsidRPr="001C1AF4">
        <w:rPr>
          <w:color w:val="000000"/>
          <w:sz w:val="14"/>
        </w:rPr>
        <w:t xml:space="preserve"> </w:t>
      </w:r>
      <w:r>
        <w:rPr>
          <w:b/>
          <w:bCs/>
          <w:color w:val="000000"/>
          <w:u w:val="single"/>
          <w:shd w:val="clear" w:color="auto" w:fill="FFFF00"/>
        </w:rPr>
        <w:t>public policies</w:t>
      </w:r>
      <w:r w:rsidRPr="001C1AF4">
        <w:rPr>
          <w:color w:val="000000"/>
          <w:sz w:val="14"/>
        </w:rPr>
        <w:t xml:space="preserve"> </w:t>
      </w:r>
      <w:r>
        <w:rPr>
          <w:color w:val="000000"/>
          <w:u w:val="single"/>
          <w:shd w:val="clear" w:color="auto" w:fill="FFFF00"/>
        </w:rPr>
        <w:t>in</w:t>
      </w:r>
      <w:r w:rsidRPr="001C1AF4">
        <w:rPr>
          <w:color w:val="000000"/>
          <w:sz w:val="14"/>
        </w:rPr>
        <w:t xml:space="preserve"> </w:t>
      </w:r>
      <w:r>
        <w:rPr>
          <w:color w:val="000000"/>
          <w:u w:val="single"/>
          <w:shd w:val="clear" w:color="auto" w:fill="FFFF00"/>
        </w:rPr>
        <w:t>changing</w:t>
      </w:r>
      <w:r w:rsidRPr="001C1AF4">
        <w:rPr>
          <w:color w:val="000000"/>
          <w:sz w:val="14"/>
        </w:rPr>
        <w:t xml:space="preserve"> the nature of the relationship between growth and growth-related </w:t>
      </w:r>
      <w:r>
        <w:rPr>
          <w:b/>
          <w:bCs/>
          <w:color w:val="000000"/>
          <w:u w:val="single"/>
        </w:rPr>
        <w:t>negative</w:t>
      </w:r>
      <w:r w:rsidRPr="001C1AF4">
        <w:rPr>
          <w:color w:val="000000"/>
          <w:sz w:val="14"/>
        </w:rPr>
        <w:t xml:space="preserve"> </w:t>
      </w:r>
      <w:r>
        <w:rPr>
          <w:b/>
          <w:bCs/>
          <w:color w:val="000000"/>
          <w:u w:val="single"/>
          <w:shd w:val="clear" w:color="auto" w:fill="FFFF00"/>
        </w:rPr>
        <w:t>externalities</w:t>
      </w:r>
      <w:r w:rsidRPr="001C1AF4">
        <w:rPr>
          <w:color w:val="000000"/>
          <w:sz w:val="14"/>
        </w:rPr>
        <w:t>.</w:t>
      </w:r>
    </w:p>
    <w:p w14:paraId="0CEA1191" w14:textId="77777777" w:rsidR="00297780" w:rsidRPr="0061170D" w:rsidRDefault="00297780" w:rsidP="00297780"/>
    <w:p w14:paraId="0AB0A51F" w14:textId="77777777" w:rsidR="00297780" w:rsidRPr="007B13FF" w:rsidRDefault="00297780" w:rsidP="00297780"/>
    <w:p w14:paraId="35BB47A4" w14:textId="77777777" w:rsidR="00297780" w:rsidRPr="007B13FF" w:rsidRDefault="00297780" w:rsidP="00297780">
      <w:pPr>
        <w:pStyle w:val="Heading4"/>
      </w:pPr>
      <w:r>
        <w:t xml:space="preserve">2. Green bonds impact---Capital for infrastructure doesn’t solve extinction. </w:t>
      </w:r>
    </w:p>
    <w:p w14:paraId="6CB82CF3" w14:textId="77777777" w:rsidR="00297780" w:rsidRPr="00BE0E18" w:rsidRDefault="00297780" w:rsidP="00297780">
      <w:pPr>
        <w:rPr>
          <w:b/>
          <w:bCs/>
          <w:sz w:val="26"/>
        </w:rPr>
      </w:pPr>
      <w:r w:rsidRPr="00BE0E18">
        <w:rPr>
          <w:rStyle w:val="Style13ptBold"/>
        </w:rPr>
        <w:t>Bordoff ‘20</w:t>
      </w:r>
      <w:r w:rsidRPr="00BE0E18">
        <w:t>Jason, March 27, 2020, former senior director on the staff of the U.S. National Security Council and special assistant to President Barack Obama, is a professor of professional practice in international and public affairs and the founding director of the Center on Global Energy Policy at Columbia University’s School of International and Public Affairs.</w:t>
      </w:r>
    </w:p>
    <w:p w14:paraId="70A16654" w14:textId="77777777" w:rsidR="00297780" w:rsidRPr="00BE0E18" w:rsidRDefault="00297780" w:rsidP="00297780">
      <w:r w:rsidRPr="00BE0E18">
        <w:t xml:space="preserve"> "Sorry, but </w:t>
      </w:r>
      <w:r w:rsidRPr="00BE0E18">
        <w:rPr>
          <w:rStyle w:val="StyleUnderline"/>
        </w:rPr>
        <w:t xml:space="preserve">the </w:t>
      </w:r>
      <w:r w:rsidRPr="00BE0E18">
        <w:rPr>
          <w:rStyle w:val="StyleUnderline"/>
          <w:highlight w:val="cyan"/>
        </w:rPr>
        <w:t xml:space="preserve">Virus Shows Why </w:t>
      </w:r>
      <w:r w:rsidRPr="00BE0E18">
        <w:rPr>
          <w:rStyle w:val="Emphasis"/>
          <w:highlight w:val="cyan"/>
        </w:rPr>
        <w:t>There Won't Be Global Action on Climate Change</w:t>
      </w:r>
      <w:r w:rsidRPr="00BE0E18">
        <w:rPr>
          <w:rStyle w:val="Emphasis"/>
        </w:rPr>
        <w:t>,"</w:t>
      </w:r>
      <w:r w:rsidRPr="00BE0E18">
        <w:t xml:space="preserve"> Foreign Policy, </w:t>
      </w:r>
      <w:hyperlink r:id="rId12" w:history="1">
        <w:r w:rsidRPr="00BE0E18">
          <w:rPr>
            <w:rStyle w:val="Hyperlink"/>
          </w:rPr>
          <w:t>https://foreignpolicy.com/2020/03/27/coronavirus-pandemic-shows-why-no-global-progress-on-climate-change/</w:t>
        </w:r>
      </w:hyperlink>
    </w:p>
    <w:p w14:paraId="7ADF8EB0" w14:textId="77777777" w:rsidR="00297780" w:rsidRPr="00BE0E18" w:rsidRDefault="00297780" w:rsidP="00297780">
      <w:pPr>
        <w:rPr>
          <w:sz w:val="16"/>
        </w:rPr>
      </w:pPr>
      <w:r w:rsidRPr="00BE0E18">
        <w:rPr>
          <w:sz w:val="16"/>
        </w:rPr>
        <w:t>In reality</w:t>
      </w:r>
      <w:r w:rsidRPr="00BE0E18">
        <w:rPr>
          <w:rStyle w:val="StyleUnderline"/>
        </w:rPr>
        <w:t>, COVID-19 reveals three reasons why fighting climate change is so hard. First, stopping the spread of this highly contagious disease requires that we all upend our daily lives in dramatic ways</w:t>
      </w:r>
      <w:r w:rsidRPr="00BE0E18">
        <w:rPr>
          <w:sz w:val="16"/>
        </w:rPr>
        <w:t xml:space="preserve">—and often do so for the benefit of others. Saving lives and sparing our medical system from becoming overwhelmed requires slowing the pace of the disease’s spread. Doing that, in turn, requires a range of public health measures including avoiding contact with others, especially since those carrying the virus may not even know they have it. Many young and healthy people should be able to recover from COVID-19, but “social distancing” is necessary to help others avoid contracting the disease, particularly the elderly or those with underlying medical conditions. In other words, </w:t>
      </w:r>
      <w:r w:rsidRPr="00BE0E18">
        <w:rPr>
          <w:rStyle w:val="StyleUnderline"/>
        </w:rPr>
        <w:t>“flattening the curve” of the pandemic is a classic collective action problem. Some people will choose to self-isolate to be responsible and help others, but if most others don’t do the same</w:t>
      </w:r>
      <w:r w:rsidRPr="00BE0E18">
        <w:rPr>
          <w:sz w:val="16"/>
        </w:rPr>
        <w:t xml:space="preserve">, there will be little benefit from that sacrifice to slow the disease’s spread. On the other hand, if everyone else self-isolates, a low-risk individual might choose to “free ride” on those sacrifices by continuing to live life as normal. Indeed, this behavior has been pervasive during the pandemic, undermining efforts to slow the spread. Despite the public health warnings, bars and restaurants remained full in major cities like </w:t>
      </w:r>
      <w:hyperlink r:id="rId13" w:history="1">
        <w:r w:rsidRPr="00BE0E18">
          <w:rPr>
            <w:rStyle w:val="Hyperlink"/>
            <w:sz w:val="16"/>
          </w:rPr>
          <w:t>New York</w:t>
        </w:r>
      </w:hyperlink>
      <w:r w:rsidRPr="00BE0E18">
        <w:rPr>
          <w:sz w:val="16"/>
        </w:rPr>
        <w:t xml:space="preserve">, beaches in Florida remained </w:t>
      </w:r>
      <w:hyperlink r:id="rId14" w:history="1">
        <w:r w:rsidRPr="00BE0E18">
          <w:rPr>
            <w:rStyle w:val="Hyperlink"/>
            <w:sz w:val="16"/>
          </w:rPr>
          <w:t>crowded</w:t>
        </w:r>
      </w:hyperlink>
      <w:r w:rsidRPr="00BE0E18">
        <w:rPr>
          <w:sz w:val="16"/>
        </w:rPr>
        <w:t xml:space="preserve">, and </w:t>
      </w:r>
      <w:hyperlink r:id="rId15" w:history="1">
        <w:r w:rsidRPr="00BE0E18">
          <w:rPr>
            <w:rStyle w:val="Hyperlink"/>
            <w:sz w:val="16"/>
          </w:rPr>
          <w:t>revelers</w:t>
        </w:r>
      </w:hyperlink>
      <w:r w:rsidRPr="00BE0E18">
        <w:rPr>
          <w:sz w:val="16"/>
        </w:rPr>
        <w:t xml:space="preserve"> in many other places around the world continued to ignore official orders to avoid congregating. “If I get corona, I get corona,” as one spring break student in Miami nonchalantly </w:t>
      </w:r>
      <w:hyperlink r:id="rId16" w:history="1">
        <w:r w:rsidRPr="00BE0E18">
          <w:rPr>
            <w:rStyle w:val="Hyperlink"/>
            <w:sz w:val="16"/>
          </w:rPr>
          <w:t>put</w:t>
        </w:r>
      </w:hyperlink>
      <w:r w:rsidRPr="00BE0E18">
        <w:rPr>
          <w:sz w:val="16"/>
        </w:rPr>
        <w:t xml:space="preserve"> it. </w:t>
      </w:r>
      <w:r w:rsidRPr="00BE0E18">
        <w:rPr>
          <w:rStyle w:val="StyleUnderline"/>
          <w:highlight w:val="cyan"/>
        </w:rPr>
        <w:t xml:space="preserve">Like COVID-19, </w:t>
      </w:r>
      <w:r w:rsidRPr="00BE0E18">
        <w:rPr>
          <w:rStyle w:val="Emphasis"/>
          <w:highlight w:val="cyan"/>
        </w:rPr>
        <w:t>climate change is the ultimate collective action problem</w:t>
      </w:r>
      <w:r w:rsidRPr="00BE0E18">
        <w:rPr>
          <w:rStyle w:val="Emphasis"/>
        </w:rPr>
        <w:t>.</w:t>
      </w:r>
      <w:r w:rsidRPr="00BE0E18">
        <w:rPr>
          <w:rStyle w:val="StyleUnderline"/>
        </w:rPr>
        <w:t xml:space="preserve"> Each ton of greenhouse gas contributes equally to the problem, no matter</w:t>
      </w:r>
      <w:r w:rsidRPr="00BE0E18">
        <w:rPr>
          <w:sz w:val="16"/>
        </w:rPr>
        <w:t xml:space="preserve"> </w:t>
      </w:r>
      <w:r w:rsidRPr="00BE0E18">
        <w:rPr>
          <w:rStyle w:val="StyleUnderline"/>
        </w:rPr>
        <w:t xml:space="preserve">where in the world it is produced. The </w:t>
      </w:r>
      <w:r w:rsidRPr="00BE0E18">
        <w:rPr>
          <w:rStyle w:val="Emphasis"/>
          <w:highlight w:val="cyan"/>
        </w:rPr>
        <w:t>U</w:t>
      </w:r>
      <w:r w:rsidRPr="00BE0E18">
        <w:rPr>
          <w:rStyle w:val="StyleUnderline"/>
        </w:rPr>
        <w:t xml:space="preserve">nited </w:t>
      </w:r>
      <w:r w:rsidRPr="00BE0E18">
        <w:rPr>
          <w:rStyle w:val="Emphasis"/>
          <w:highlight w:val="cyan"/>
        </w:rPr>
        <w:t>S</w:t>
      </w:r>
      <w:r w:rsidRPr="00BE0E18">
        <w:rPr>
          <w:rStyle w:val="StyleUnderline"/>
        </w:rPr>
        <w:t xml:space="preserve">tates </w:t>
      </w:r>
      <w:r w:rsidRPr="00BE0E18">
        <w:rPr>
          <w:rStyle w:val="StyleUnderline"/>
          <w:highlight w:val="cyan"/>
        </w:rPr>
        <w:t>contributes 15 percent of emissions</w:t>
      </w:r>
      <w:r w:rsidRPr="00BE0E18">
        <w:rPr>
          <w:rStyle w:val="StyleUnderline"/>
        </w:rPr>
        <w:t xml:space="preserve"> each year; Europe, a meager 9 percent. Lawmakers in Brussels may choose to impose an economic cost on Europeans by ratcheting up the pace of decarbonization, but there will be </w:t>
      </w:r>
      <w:r w:rsidRPr="00BE0E18">
        <w:rPr>
          <w:rStyle w:val="Emphasis"/>
          <w:highlight w:val="cyan"/>
        </w:rPr>
        <w:t>little benefit</w:t>
      </w:r>
      <w:r w:rsidRPr="00BE0E18">
        <w:rPr>
          <w:rStyle w:val="StyleUnderline"/>
          <w:highlight w:val="cyan"/>
        </w:rPr>
        <w:t xml:space="preserve"> in avoided climate impacts unless others</w:t>
      </w:r>
      <w:r w:rsidRPr="00BE0E18">
        <w:rPr>
          <w:rStyle w:val="StyleUnderline"/>
        </w:rPr>
        <w:t xml:space="preserve"> around the world </w:t>
      </w:r>
      <w:r w:rsidRPr="00BE0E18">
        <w:rPr>
          <w:rStyle w:val="StyleUnderline"/>
          <w:highlight w:val="cyan"/>
        </w:rPr>
        <w:t>do the same</w:t>
      </w:r>
      <w:r w:rsidRPr="00BE0E18">
        <w:rPr>
          <w:rStyle w:val="StyleUnderline"/>
        </w:rPr>
        <w:t xml:space="preserve">. </w:t>
      </w:r>
      <w:r w:rsidRPr="00BE0E18">
        <w:rPr>
          <w:sz w:val="16"/>
        </w:rPr>
        <w:t xml:space="preserve">The global nature of climate change should rally nations to do even more to address it because they want others to follow. When the Obama administration was developing an estimate for the harm to society from carbon emissions, for example, it </w:t>
      </w:r>
      <w:hyperlink r:id="rId17" w:history="1">
        <w:r w:rsidRPr="00BE0E18">
          <w:rPr>
            <w:rStyle w:val="Hyperlink"/>
            <w:sz w:val="16"/>
          </w:rPr>
          <w:t>chose</w:t>
        </w:r>
      </w:hyperlink>
      <w:r w:rsidRPr="00BE0E18">
        <w:rPr>
          <w:sz w:val="16"/>
        </w:rPr>
        <w:t xml:space="preserve"> to use the global rather than domestic estimate of damage precisely for this reason. Because carbon dioxide impacts are global, and every ton of CO2 contributes equally to climate change, if all nations looked only at the impact of a ton of CO2 on their own nations, </w:t>
      </w:r>
      <w:r w:rsidRPr="00BE0E18">
        <w:rPr>
          <w:rStyle w:val="StyleUnderline"/>
        </w:rPr>
        <w:t>the collective response would be vastly inadequate to address the true damage from climate change</w:t>
      </w:r>
      <w:r w:rsidRPr="00BE0E18">
        <w:rPr>
          <w:sz w:val="16"/>
        </w:rPr>
        <w:t xml:space="preserve">. Unfortunately, too often </w:t>
      </w:r>
      <w:r w:rsidRPr="00BE0E18">
        <w:rPr>
          <w:rStyle w:val="StyleUnderline"/>
        </w:rPr>
        <w:t xml:space="preserve">the need for collective action is an excuse for inaction. </w:t>
      </w:r>
      <w:r w:rsidRPr="00BE0E18">
        <w:rPr>
          <w:sz w:val="16"/>
        </w:rPr>
        <w:t xml:space="preserve">House Republicans often </w:t>
      </w:r>
      <w:hyperlink r:id="rId18" w:history="1">
        <w:r w:rsidRPr="00BE0E18">
          <w:rPr>
            <w:rStyle w:val="Hyperlink"/>
            <w:sz w:val="16"/>
          </w:rPr>
          <w:t>argue</w:t>
        </w:r>
      </w:hyperlink>
      <w:r w:rsidRPr="00BE0E18">
        <w:rPr>
          <w:sz w:val="16"/>
        </w:rPr>
        <w:t xml:space="preserve"> that if China won’t commit to major emissions reductions, neither should the United States. As U.S. Sen. Lamar Alexander recently </w:t>
      </w:r>
      <w:hyperlink r:id="rId19" w:history="1">
        <w:r w:rsidRPr="00BE0E18">
          <w:rPr>
            <w:rStyle w:val="Hyperlink"/>
            <w:sz w:val="16"/>
          </w:rPr>
          <w:t>put</w:t>
        </w:r>
      </w:hyperlink>
      <w:r w:rsidRPr="00BE0E18">
        <w:rPr>
          <w:sz w:val="16"/>
        </w:rPr>
        <w:t xml:space="preserve"> it, “When it comes to climate change, China, India, and developing countries are the problem.” To slow the spread of COVID-19, governments are clamping down to force collective action when individuals fail to follow guidelines. Cities across the world are shutting down businesses and events, at great cost. Yet the effectiveness of any one government’s action is limited if there are weak links in the global effort to curb the pandemic—such as from states with conflict or poor governance—even if the world is in agreement that eradicating a pandemic is in every country’s best interest. Climate change is even harder to solve because it results from the sum of all greenhouse gas emissions and thus requires aggregate effort</w:t>
      </w:r>
      <w:r w:rsidRPr="00BE0E18">
        <w:rPr>
          <w:rStyle w:val="StyleUnderline"/>
        </w:rPr>
        <w:t xml:space="preserve">, a problem particularly vulnerable to free-riding, as my Columbia University colleague Scott Barrett explains in his excellent </w:t>
      </w:r>
      <w:hyperlink r:id="rId20" w:history="1">
        <w:r w:rsidRPr="00BE0E18">
          <w:rPr>
            <w:rStyle w:val="StyleUnderline"/>
          </w:rPr>
          <w:t>book</w:t>
        </w:r>
      </w:hyperlink>
      <w:r w:rsidRPr="00BE0E18">
        <w:rPr>
          <w:rStyle w:val="StyleUnderline"/>
        </w:rPr>
        <w:t xml:space="preserve"> Why Cooperate? The Incentive to Supply Global Public Goods. And whereas governments can force people to stay home, there is no global institution with the enforcement power to require that nations curb emissions. </w:t>
      </w:r>
      <w:r w:rsidRPr="00BE0E18">
        <w:rPr>
          <w:sz w:val="16"/>
        </w:rPr>
        <w:t xml:space="preserve">Even if the young and healthy are unpersuaded by appeals to the greater good, they should still avoid crowded beaches and bars because of the high degree of uncertainty about COVID-19, which may </w:t>
      </w:r>
      <w:hyperlink r:id="rId21" w:history="1">
        <w:r w:rsidRPr="00BE0E18">
          <w:rPr>
            <w:rStyle w:val="Hyperlink"/>
            <w:sz w:val="16"/>
          </w:rPr>
          <w:t>impact</w:t>
        </w:r>
      </w:hyperlink>
      <w:r w:rsidRPr="00BE0E18">
        <w:rPr>
          <w:sz w:val="16"/>
        </w:rPr>
        <w:t xml:space="preserve"> young people more than previously thought. Practicing social distancing not only helps others but is a risk mitigation strategy for oneself. Similarly, taking climate change action, even by countries less at risk than others, is a risk mitigation strategy because of the high degree of </w:t>
      </w:r>
      <w:hyperlink r:id="rId22" w:history="1">
        <w:r w:rsidRPr="00BE0E18">
          <w:rPr>
            <w:rStyle w:val="Hyperlink"/>
            <w:sz w:val="16"/>
          </w:rPr>
          <w:t>uncertainty</w:t>
        </w:r>
      </w:hyperlink>
      <w:r w:rsidRPr="00BE0E18">
        <w:rPr>
          <w:sz w:val="16"/>
        </w:rPr>
        <w:t xml:space="preserve"> over how severe the impacts of climate change will end up being—the so-called “of climate risk. </w:t>
      </w:r>
      <w:r w:rsidRPr="00BE0E18">
        <w:rPr>
          <w:rStyle w:val="StyleUnderline"/>
        </w:rPr>
        <w:t>The second sobering lesson from COVID-19 for climate change efforts is the importance of public buy-in and education.</w:t>
      </w:r>
      <w:r w:rsidRPr="00BE0E18">
        <w:rPr>
          <w:sz w:val="16"/>
        </w:rPr>
        <w:t xml:space="preserve"> The problems of collective action described above are less acute when the public broadly understands the gravity of the threat. After suffering from failed responses to previous disease outbreaks, several Asian countries learned their lessons and have responded to COVID-19 far more rapidly than the United States and those in Europe. Residents of Hong Kong, for example, which suffered during the SARS epidemic, </w:t>
      </w:r>
      <w:hyperlink r:id="rId23" w:history="1">
        <w:r w:rsidRPr="00BE0E18">
          <w:rPr>
            <w:rStyle w:val="Hyperlink"/>
            <w:sz w:val="16"/>
          </w:rPr>
          <w:t>canceled</w:t>
        </w:r>
      </w:hyperlink>
      <w:r w:rsidRPr="00BE0E18">
        <w:rPr>
          <w:sz w:val="16"/>
        </w:rPr>
        <w:t xml:space="preserve"> gatherings and practiced social distancing before the government even ordered it because they understood the risks. While public concern with climate change is rising, there remains a long way to go. Only </w:t>
      </w:r>
      <w:hyperlink r:id="rId24" w:history="1">
        <w:r w:rsidRPr="00BE0E18">
          <w:rPr>
            <w:rStyle w:val="Hyperlink"/>
            <w:sz w:val="16"/>
          </w:rPr>
          <w:t>half</w:t>
        </w:r>
      </w:hyperlink>
      <w:r w:rsidRPr="00BE0E18">
        <w:rPr>
          <w:sz w:val="16"/>
        </w:rPr>
        <w:t xml:space="preserve"> of Americans believe climate change should be a top priority for the federal government, and the figure is far lower on the Republican side of the aisle. Indeed, </w:t>
      </w:r>
      <w:r w:rsidRPr="00BE0E18">
        <w:rPr>
          <w:rStyle w:val="StyleUnderline"/>
          <w:highlight w:val="cyan"/>
        </w:rPr>
        <w:t>COVID-19</w:t>
      </w:r>
      <w:r w:rsidRPr="00BE0E18">
        <w:rPr>
          <w:rStyle w:val="StyleUnderline"/>
        </w:rPr>
        <w:t xml:space="preserve"> itself </w:t>
      </w:r>
      <w:r w:rsidRPr="00BE0E18">
        <w:rPr>
          <w:rStyle w:val="StyleUnderline"/>
          <w:highlight w:val="cyan"/>
        </w:rPr>
        <w:t>may</w:t>
      </w:r>
      <w:r w:rsidRPr="00BE0E18">
        <w:rPr>
          <w:rStyle w:val="StyleUnderline"/>
        </w:rPr>
        <w:t xml:space="preserve"> actually </w:t>
      </w:r>
      <w:r w:rsidRPr="00BE0E18">
        <w:rPr>
          <w:rStyle w:val="Emphasis"/>
          <w:highlight w:val="cyan"/>
        </w:rPr>
        <w:t>erode public support for stronger climate action</w:t>
      </w:r>
      <w:r w:rsidRPr="00BE0E18">
        <w:rPr>
          <w:rStyle w:val="Emphasis"/>
        </w:rPr>
        <w:t>,</w:t>
      </w:r>
      <w:r w:rsidRPr="00BE0E18">
        <w:rPr>
          <w:sz w:val="16"/>
        </w:rPr>
        <w:t xml:space="preserve"> </w:t>
      </w:r>
      <w:r w:rsidRPr="00BE0E18">
        <w:rPr>
          <w:rStyle w:val="StyleUnderline"/>
        </w:rPr>
        <w:t>as the pace of climate ambition wanes during times of economic hardship</w:t>
      </w:r>
      <w:r w:rsidRPr="00BE0E18">
        <w:rPr>
          <w:sz w:val="16"/>
        </w:rPr>
        <w:t xml:space="preserve">. Historically, </w:t>
      </w:r>
      <w:r w:rsidRPr="00BE0E18">
        <w:rPr>
          <w:rStyle w:val="StyleUnderline"/>
          <w:highlight w:val="cyan"/>
        </w:rPr>
        <w:t xml:space="preserve">there is an </w:t>
      </w:r>
      <w:r w:rsidRPr="00BE0E18">
        <w:rPr>
          <w:rStyle w:val="Emphasis"/>
          <w:highlight w:val="cyan"/>
        </w:rPr>
        <w:t xml:space="preserve">inverse </w:t>
      </w:r>
      <w:hyperlink r:id="rId25" w:history="1">
        <w:r w:rsidRPr="00BE0E18">
          <w:rPr>
            <w:rStyle w:val="Emphasis"/>
            <w:highlight w:val="cyan"/>
          </w:rPr>
          <w:t>relationship</w:t>
        </w:r>
      </w:hyperlink>
      <w:r w:rsidRPr="00BE0E18">
        <w:rPr>
          <w:rStyle w:val="StyleUnderline"/>
          <w:highlight w:val="cyan"/>
        </w:rPr>
        <w:t xml:space="preserve"> in the </w:t>
      </w:r>
      <w:r w:rsidRPr="00BE0E18">
        <w:rPr>
          <w:rStyle w:val="Emphasis"/>
          <w:highlight w:val="cyan"/>
        </w:rPr>
        <w:t>U</w:t>
      </w:r>
      <w:r w:rsidRPr="00BE0E18">
        <w:rPr>
          <w:rStyle w:val="StyleUnderline"/>
        </w:rPr>
        <w:t xml:space="preserve">nited </w:t>
      </w:r>
      <w:r w:rsidRPr="00BE0E18">
        <w:rPr>
          <w:rStyle w:val="Emphasis"/>
          <w:highlight w:val="cyan"/>
        </w:rPr>
        <w:t>S</w:t>
      </w:r>
      <w:r w:rsidRPr="00BE0E18">
        <w:rPr>
          <w:rStyle w:val="StyleUnderline"/>
        </w:rPr>
        <w:t xml:space="preserve">tates and Europe </w:t>
      </w:r>
      <w:r w:rsidRPr="00BE0E18">
        <w:rPr>
          <w:rStyle w:val="StyleUnderline"/>
          <w:highlight w:val="cyan"/>
        </w:rPr>
        <w:t xml:space="preserve">between </w:t>
      </w:r>
      <w:r w:rsidRPr="00BE0E18">
        <w:rPr>
          <w:rStyle w:val="Emphasis"/>
        </w:rPr>
        <w:t xml:space="preserve">public </w:t>
      </w:r>
      <w:r w:rsidRPr="00BE0E18">
        <w:rPr>
          <w:rStyle w:val="Emphasis"/>
          <w:highlight w:val="cyan"/>
        </w:rPr>
        <w:t>concern about the environment and</w:t>
      </w:r>
      <w:r w:rsidRPr="00BE0E18">
        <w:rPr>
          <w:rStyle w:val="Emphasis"/>
        </w:rPr>
        <w:t xml:space="preserve"> worries about </w:t>
      </w:r>
      <w:r w:rsidRPr="00BE0E18">
        <w:rPr>
          <w:rStyle w:val="Emphasis"/>
          <w:highlight w:val="cyan"/>
        </w:rPr>
        <w:t>economic conditions</w:t>
      </w:r>
      <w:r w:rsidRPr="00BE0E18">
        <w:rPr>
          <w:sz w:val="16"/>
        </w:rPr>
        <w:t>. Similarly</w:t>
      </w:r>
      <w:r w:rsidRPr="00BE0E18">
        <w:rPr>
          <w:rStyle w:val="StyleUnderline"/>
        </w:rPr>
        <w:t xml:space="preserve">, </w:t>
      </w:r>
      <w:r w:rsidRPr="00BE0E18">
        <w:rPr>
          <w:rStyle w:val="StyleUnderline"/>
          <w:highlight w:val="cyan"/>
        </w:rPr>
        <w:t>concern about</w:t>
      </w:r>
      <w:r w:rsidRPr="00BE0E18">
        <w:rPr>
          <w:rStyle w:val="StyleUnderline"/>
        </w:rPr>
        <w:t xml:space="preserve"> economic </w:t>
      </w:r>
      <w:r w:rsidRPr="00BE0E18">
        <w:rPr>
          <w:rStyle w:val="StyleUnderline"/>
          <w:highlight w:val="cyan"/>
        </w:rPr>
        <w:t>growth</w:t>
      </w:r>
      <w:r w:rsidRPr="00BE0E18">
        <w:rPr>
          <w:rStyle w:val="StyleUnderline"/>
        </w:rPr>
        <w:t xml:space="preserve"> has often </w:t>
      </w:r>
      <w:r w:rsidRPr="00BE0E18">
        <w:rPr>
          <w:rStyle w:val="StyleUnderline"/>
          <w:highlight w:val="cyan"/>
        </w:rPr>
        <w:t xml:space="preserve">caused China to </w:t>
      </w:r>
      <w:r w:rsidRPr="00BE0E18">
        <w:rPr>
          <w:rStyle w:val="Emphasis"/>
          <w:highlight w:val="cyan"/>
        </w:rPr>
        <w:t>ratchet back</w:t>
      </w:r>
      <w:r w:rsidRPr="00BE0E18">
        <w:rPr>
          <w:rStyle w:val="Emphasis"/>
        </w:rPr>
        <w:t xml:space="preserve"> its </w:t>
      </w:r>
      <w:r w:rsidRPr="00BE0E18">
        <w:rPr>
          <w:rStyle w:val="Emphasis"/>
          <w:highlight w:val="cyan"/>
        </w:rPr>
        <w:t>environmental ambitions</w:t>
      </w:r>
      <w:r w:rsidRPr="00BE0E18">
        <w:rPr>
          <w:rStyle w:val="Emphasis"/>
        </w:rPr>
        <w:t>.</w:t>
      </w:r>
      <w:r w:rsidRPr="00BE0E18">
        <w:rPr>
          <w:sz w:val="16"/>
        </w:rPr>
        <w:t xml:space="preserve"> Just last week, </w:t>
      </w:r>
      <w:r w:rsidRPr="00BE0E18">
        <w:rPr>
          <w:rStyle w:val="StyleUnderline"/>
        </w:rPr>
        <w:t xml:space="preserve">China was </w:t>
      </w:r>
      <w:hyperlink r:id="rId26" w:history="1">
        <w:r w:rsidRPr="00BE0E18">
          <w:rPr>
            <w:rStyle w:val="StyleUnderline"/>
          </w:rPr>
          <w:t>reportedly</w:t>
        </w:r>
      </w:hyperlink>
      <w:r w:rsidRPr="00BE0E18">
        <w:rPr>
          <w:rStyle w:val="StyleUnderline"/>
        </w:rPr>
        <w:t xml:space="preserve"> considering relaxing emissions standards to help struggling automakers. </w:t>
      </w:r>
      <w:r w:rsidRPr="00BE0E18">
        <w:rPr>
          <w:sz w:val="16"/>
        </w:rPr>
        <w:t xml:space="preserve">The third reason COVID-19 should give pause to expectations about climate change action is because of what it reveals about the strong link between carbon emissions and economic activity. For decades, the energy intensity, and thus carbon intensity, of economic growth has declined, as economies become more energy-efficient. Each unit of economic growth contributes less to carbon emissions than it previously did. From 2014 to 2016, global greenhouse gas emissions did not rise at all, leading many to celebrate that emissions and economic growth had decoupled. Yet there remained a strong relationship between growth and energy use. As Harvard’s Robert Stavins </w:t>
      </w:r>
      <w:hyperlink r:id="rId27" w:history="1">
        <w:r w:rsidRPr="00BE0E18">
          <w:rPr>
            <w:rStyle w:val="Hyperlink"/>
            <w:sz w:val="16"/>
          </w:rPr>
          <w:t>pointed</w:t>
        </w:r>
      </w:hyperlink>
      <w:r w:rsidRPr="00BE0E18">
        <w:rPr>
          <w:sz w:val="16"/>
        </w:rPr>
        <w:t xml:space="preserve"> out, the rate of gross domestic product growth still very much affects emissions, as slower growth would have led emissions to fall. As COVID-19 brings the global economy to a standstill, economists </w:t>
      </w:r>
      <w:hyperlink r:id="rId28" w:history="1">
        <w:r w:rsidRPr="00BE0E18">
          <w:rPr>
            <w:rStyle w:val="Hyperlink"/>
            <w:sz w:val="16"/>
          </w:rPr>
          <w:t>worry</w:t>
        </w:r>
      </w:hyperlink>
      <w:r w:rsidRPr="00BE0E18">
        <w:rPr>
          <w:sz w:val="16"/>
        </w:rPr>
        <w:t xml:space="preserve"> about not just a recession, but even a global depression. In the United States alone, a record 3.3 million workers filed for unemployment benefits last week, a number likely to rise sharply. On the stock market, the Dow Jones index </w:t>
      </w:r>
      <w:hyperlink r:id="rId29" w:history="1">
        <w:r w:rsidRPr="00BE0E18">
          <w:rPr>
            <w:rStyle w:val="Hyperlink"/>
            <w:sz w:val="16"/>
          </w:rPr>
          <w:t>wiped</w:t>
        </w:r>
      </w:hyperlink>
      <w:r w:rsidRPr="00BE0E18">
        <w:rPr>
          <w:sz w:val="16"/>
        </w:rPr>
        <w:t xml:space="preserve"> out all the gains of Donald Trump’s presidency before rebounding on reports the U.S. Congress would pass a stimulus bill. As air travel and other transport is ratcheted back globally, oil demand has fallen by around 20 percent, and analysts estimate it will be down by at least 5 percent in all of 2020 compared to last year. A huge hit to economic growth would likely mean carbon emissions will fall in 2020 for the first time since the Great Recession of 2008. That may seem like good news, but it is not. First of all, economic contractions are not a desirable or sustainable way to curb emissions; emissions rebounded sharply after 2009. More importantly, the fact that it takes severe economic slowdowns like the Great Recession or COVID-19 to bring emissions down serves as a reminder of just how strongly tied emissions remain to economic growth—and thus how hard it is to lower them. That is why energy from renewable sources can grow as rapidly as it has over the past decade and </w:t>
      </w:r>
      <w:r w:rsidRPr="00BE0E18">
        <w:rPr>
          <w:rStyle w:val="StyleUnderline"/>
        </w:rPr>
        <w:t>yet fossil fuel use can keep rising at the same time as total energy use rises around the world</w:t>
      </w:r>
      <w:r w:rsidRPr="00BE0E18">
        <w:rPr>
          <w:sz w:val="16"/>
        </w:rPr>
        <w:t xml:space="preserve">, especially in fast-growing economies like China and India. As one example, Marianne Kah, an economist at the Center on Global Energy Policy, deconstructed a range of projections of oil demand growth to understand why analysts differ on when oil demand will peak and </w:t>
      </w:r>
      <w:hyperlink r:id="rId30" w:history="1">
        <w:r w:rsidRPr="00BE0E18">
          <w:rPr>
            <w:rStyle w:val="Hyperlink"/>
            <w:sz w:val="16"/>
          </w:rPr>
          <w:t>found</w:t>
        </w:r>
      </w:hyperlink>
      <w:r w:rsidRPr="00BE0E18">
        <w:rPr>
          <w:sz w:val="16"/>
        </w:rPr>
        <w:t xml:space="preserve"> that assumptions about economic growth are as important as assumptions about the penetration of electric vehicles. Policymakers have spent trillions of dollars and passed countless regulations, standards, and mandates to spur clean energy. That it takes a pandemic-induced economic standstill to actually bring emissions down should be a sobering reminder of just how hard addressing climate change will as living standards, fortunately, continue to rise in emerging markets. COVID-19 may deliver some short-term climate benefits by curbing energy use, or even longer-term benefits if economic stimulus is </w:t>
      </w:r>
      <w:hyperlink r:id="rId31" w:history="1">
        <w:r w:rsidRPr="00BE0E18">
          <w:rPr>
            <w:rStyle w:val="Hyperlink"/>
            <w:sz w:val="16"/>
          </w:rPr>
          <w:t>linked</w:t>
        </w:r>
      </w:hyperlink>
      <w:r w:rsidRPr="00BE0E18">
        <w:rPr>
          <w:sz w:val="16"/>
        </w:rPr>
        <w:t xml:space="preserve"> to climate goals—or if people get used to </w:t>
      </w:r>
      <w:hyperlink r:id="rId32" w:history="1">
        <w:r w:rsidRPr="00BE0E18">
          <w:rPr>
            <w:rStyle w:val="Hyperlink"/>
            <w:sz w:val="16"/>
          </w:rPr>
          <w:t>telecommuting</w:t>
        </w:r>
      </w:hyperlink>
      <w:r w:rsidRPr="00BE0E18">
        <w:rPr>
          <w:sz w:val="16"/>
        </w:rPr>
        <w:t xml:space="preserve"> and thus use less oil in the future. Yet any climate benefits from the COVID-19 crisis are likely to be fleeting and negligible. Rather, the pandemic is a reminder of just how wicked a problem climate change is because it requires collective action, public understanding and buy-in, and decarbonizing the energy mix while supporting economic growth and energy use around the world.</w:t>
      </w:r>
    </w:p>
    <w:p w14:paraId="6D71DE9C" w14:textId="77777777" w:rsidR="00297780" w:rsidRPr="007B13FF" w:rsidRDefault="00297780" w:rsidP="00297780"/>
    <w:p w14:paraId="4475FD6F" w14:textId="77777777" w:rsidR="00297780" w:rsidRPr="00A718E1" w:rsidRDefault="00297780" w:rsidP="00297780">
      <w:pPr>
        <w:pStyle w:val="Heading4"/>
      </w:pPr>
      <w:r>
        <w:t xml:space="preserve">3. Disease </w:t>
      </w:r>
      <w:r w:rsidRPr="00A718E1">
        <w:rPr>
          <w:u w:val="single"/>
        </w:rPr>
        <w:t>doesn’t</w:t>
      </w:r>
      <w:r>
        <w:t xml:space="preserve"> cause extinction.</w:t>
      </w:r>
    </w:p>
    <w:p w14:paraId="7D88616A" w14:textId="77777777" w:rsidR="00297780" w:rsidRDefault="00297780" w:rsidP="00297780">
      <w:r>
        <w:t xml:space="preserve">Dr. Toby </w:t>
      </w:r>
      <w:r w:rsidRPr="0094583B">
        <w:rPr>
          <w:rStyle w:val="Style13ptBold"/>
        </w:rPr>
        <w:t>Ord 20</w:t>
      </w:r>
      <w:r>
        <w:t>. Senior Research Fellow in Philosophy at Oxford University, DPhil in Philosophy from the University of Oxford, The Precipice: Existential Risk and the Future of Humanity, Hachette Books, Kindle Edition, p. 124-126</w:t>
      </w:r>
    </w:p>
    <w:p w14:paraId="740E1465" w14:textId="77777777" w:rsidR="00297780" w:rsidRDefault="00297780" w:rsidP="00297780">
      <w:pPr>
        <w:rPr>
          <w:sz w:val="12"/>
        </w:rPr>
      </w:pPr>
      <w:r w:rsidRPr="00A718E1">
        <w:rPr>
          <w:sz w:val="12"/>
        </w:rPr>
        <w:t xml:space="preserve">Are we safe now from events like this? Or are we more vulnerable? </w:t>
      </w:r>
      <w:r w:rsidRPr="001C70EF">
        <w:rPr>
          <w:rStyle w:val="StyleUnderline"/>
        </w:rPr>
        <w:t xml:space="preserve">Could a pandemic threaten </w:t>
      </w:r>
      <w:r w:rsidRPr="001C70EF">
        <w:rPr>
          <w:rStyle w:val="Emphasis"/>
        </w:rPr>
        <w:t>humanity</w:t>
      </w:r>
      <w:r w:rsidRPr="001C70EF">
        <w:rPr>
          <w:rStyle w:val="StyleUnderline"/>
        </w:rPr>
        <w:t>’s</w:t>
      </w:r>
      <w:r w:rsidRPr="00206665">
        <w:rPr>
          <w:rStyle w:val="StyleUnderline"/>
        </w:rPr>
        <w:t xml:space="preserve"> future?</w:t>
      </w:r>
      <w:r w:rsidRPr="00A718E1">
        <w:rPr>
          <w:sz w:val="12"/>
        </w:rPr>
        <w:t xml:space="preserve">10 The Black Death was not the only biological disaster to scar human history. It was not even the only great bubonic plague. In 541 CE the Plague of Justinian struck the Byzantine Empire. Over three years it took the lives of roughly 3 percent of the world’s people.11 When Europeans reached the Americas in 1492, the two populations exposed each other to completely novel diseases. Over thousands of years each population had built up resistance to their own set of diseases, but were extremely susceptible to the others. The American peoples got by far the worse end of exchange, through diseases such as measles, influenza and especially smallpox. 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Centuries later, </w:t>
      </w:r>
      <w:r w:rsidRPr="00206665">
        <w:rPr>
          <w:rStyle w:val="StyleUnderline"/>
        </w:rPr>
        <w:t xml:space="preserve">the world had become so interconnected that a truly </w:t>
      </w:r>
      <w:r w:rsidRPr="00A718E1">
        <w:rPr>
          <w:rStyle w:val="StyleUnderline"/>
          <w:highlight w:val="cyan"/>
        </w:rPr>
        <w:t>global pandemic</w:t>
      </w:r>
      <w:r w:rsidRPr="00206665">
        <w:rPr>
          <w:rStyle w:val="StyleUnderline"/>
        </w:rPr>
        <w:t xml:space="preserve"> was possible</w:t>
      </w:r>
      <w:r w:rsidRPr="00A718E1">
        <w:rPr>
          <w:sz w:val="12"/>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r w:rsidRPr="00206665">
        <w:rPr>
          <w:rStyle w:val="StyleUnderline"/>
        </w:rPr>
        <w:t xml:space="preserve">Yet even events like these </w:t>
      </w:r>
      <w:r w:rsidRPr="00A718E1">
        <w:rPr>
          <w:rStyle w:val="Emphasis"/>
          <w:highlight w:val="cyan"/>
        </w:rPr>
        <w:t>fall short</w:t>
      </w:r>
      <w:r w:rsidRPr="00A718E1">
        <w:rPr>
          <w:rStyle w:val="StyleUnderline"/>
          <w:highlight w:val="cyan"/>
        </w:rPr>
        <w:t xml:space="preserve"> of</w:t>
      </w:r>
      <w:r w:rsidRPr="00206665">
        <w:rPr>
          <w:rStyle w:val="StyleUnderline"/>
        </w:rPr>
        <w:t xml:space="preserve"> being </w:t>
      </w:r>
      <w:r w:rsidRPr="00A718E1">
        <w:rPr>
          <w:rStyle w:val="StyleUnderline"/>
          <w:highlight w:val="cyan"/>
        </w:rPr>
        <w:t xml:space="preserve">a threat to </w:t>
      </w:r>
      <w:r w:rsidRPr="00A718E1">
        <w:rPr>
          <w:rStyle w:val="Emphasis"/>
          <w:highlight w:val="cyan"/>
        </w:rPr>
        <w:t>humanity</w:t>
      </w:r>
      <w:r w:rsidRPr="00206665">
        <w:rPr>
          <w:rStyle w:val="StyleUnderline"/>
        </w:rPr>
        <w:t>’s longterm potential</w:t>
      </w:r>
      <w:r w:rsidRPr="00A718E1">
        <w:rPr>
          <w:sz w:val="12"/>
        </w:rPr>
        <w:t xml:space="preserve">.15 [FOONOTE] </w:t>
      </w:r>
      <w:r w:rsidRPr="00206665">
        <w:rPr>
          <w:rStyle w:val="StyleUnderline"/>
        </w:rPr>
        <w:t>In addition to</w:t>
      </w:r>
      <w:r w:rsidRPr="00A718E1">
        <w:rPr>
          <w:sz w:val="12"/>
        </w:rPr>
        <w:t xml:space="preserve"> this </w:t>
      </w:r>
      <w:r w:rsidRPr="00206665">
        <w:rPr>
          <w:rStyle w:val="Emphasis"/>
        </w:rPr>
        <w:t>historical</w:t>
      </w:r>
      <w:r w:rsidRPr="00206665">
        <w:rPr>
          <w:rStyle w:val="StyleUnderline"/>
        </w:rPr>
        <w:t xml:space="preserve"> evidence, there are some </w:t>
      </w:r>
      <w:r w:rsidRPr="00A718E1">
        <w:rPr>
          <w:rStyle w:val="Emphasis"/>
          <w:highlight w:val="cyan"/>
        </w:rPr>
        <w:t>deep</w:t>
      </w:r>
      <w:r w:rsidRPr="00206665">
        <w:rPr>
          <w:rStyle w:val="StyleUnderline"/>
        </w:rPr>
        <w:t xml:space="preserve">er </w:t>
      </w:r>
      <w:r w:rsidRPr="00A718E1">
        <w:rPr>
          <w:rStyle w:val="Emphasis"/>
          <w:highlight w:val="cyan"/>
        </w:rPr>
        <w:t>biological</w:t>
      </w:r>
      <w:r w:rsidRPr="00206665">
        <w:rPr>
          <w:rStyle w:val="StyleUnderline"/>
        </w:rPr>
        <w:t xml:space="preserve"> observations and </w:t>
      </w:r>
      <w:r w:rsidRPr="00A718E1">
        <w:rPr>
          <w:rStyle w:val="StyleUnderline"/>
          <w:highlight w:val="cyan"/>
        </w:rPr>
        <w:t xml:space="preserve">theories </w:t>
      </w:r>
      <w:r w:rsidRPr="00A718E1">
        <w:rPr>
          <w:rStyle w:val="Emphasis"/>
          <w:highlight w:val="cyan"/>
        </w:rPr>
        <w:t>suggest</w:t>
      </w:r>
      <w:r w:rsidRPr="00206665">
        <w:rPr>
          <w:rStyle w:val="StyleUnderline"/>
        </w:rPr>
        <w:t xml:space="preserve">ing that </w:t>
      </w:r>
      <w:r w:rsidRPr="00A718E1">
        <w:rPr>
          <w:rStyle w:val="Emphasis"/>
          <w:szCs w:val="26"/>
          <w:highlight w:val="cyan"/>
        </w:rPr>
        <w:t>pathogens are unlikely to lead to</w:t>
      </w:r>
      <w:r w:rsidRPr="00206665">
        <w:rPr>
          <w:rStyle w:val="Emphasis"/>
          <w:szCs w:val="26"/>
        </w:rPr>
        <w:t xml:space="preserve"> the </w:t>
      </w:r>
      <w:r w:rsidRPr="00A718E1">
        <w:rPr>
          <w:rStyle w:val="Emphasis"/>
          <w:szCs w:val="26"/>
          <w:highlight w:val="cyan"/>
        </w:rPr>
        <w:t>extinction</w:t>
      </w:r>
      <w:r w:rsidRPr="00206665">
        <w:rPr>
          <w:rStyle w:val="StyleUnderline"/>
          <w:szCs w:val="26"/>
        </w:rPr>
        <w:t xml:space="preserve"> </w:t>
      </w:r>
      <w:r w:rsidRPr="00206665">
        <w:rPr>
          <w:rStyle w:val="StyleUnderline"/>
        </w:rPr>
        <w:t xml:space="preserve">of their hosts. </w:t>
      </w:r>
      <w:r w:rsidRPr="00A718E1">
        <w:rPr>
          <w:rStyle w:val="StyleUnderline"/>
          <w:highlight w:val="cyan"/>
        </w:rPr>
        <w:t>These include</w:t>
      </w:r>
      <w:r w:rsidRPr="00206665">
        <w:rPr>
          <w:rStyle w:val="StyleUnderline"/>
        </w:rPr>
        <w:t xml:space="preserve"> the </w:t>
      </w:r>
      <w:r w:rsidRPr="00206665">
        <w:rPr>
          <w:rStyle w:val="Emphasis"/>
        </w:rPr>
        <w:t xml:space="preserve">empirical </w:t>
      </w:r>
      <w:r w:rsidRPr="00A718E1">
        <w:rPr>
          <w:rStyle w:val="Emphasis"/>
          <w:highlight w:val="cyan"/>
        </w:rPr>
        <w:t>anti-correlation</w:t>
      </w:r>
      <w:r w:rsidRPr="00A718E1">
        <w:rPr>
          <w:rStyle w:val="StyleUnderline"/>
          <w:highlight w:val="cyan"/>
        </w:rPr>
        <w:t xml:space="preserve"> between </w:t>
      </w:r>
      <w:r w:rsidRPr="00A718E1">
        <w:rPr>
          <w:rStyle w:val="Emphasis"/>
          <w:highlight w:val="cyan"/>
        </w:rPr>
        <w:t>infectiousness</w:t>
      </w:r>
      <w:r w:rsidRPr="00A718E1">
        <w:rPr>
          <w:rStyle w:val="StyleUnderline"/>
          <w:highlight w:val="cyan"/>
        </w:rPr>
        <w:t xml:space="preserve"> and </w:t>
      </w:r>
      <w:r w:rsidRPr="00A718E1">
        <w:rPr>
          <w:rStyle w:val="Emphasis"/>
          <w:highlight w:val="cyan"/>
        </w:rPr>
        <w:t>lethality</w:t>
      </w:r>
      <w:r w:rsidRPr="00206665">
        <w:rPr>
          <w:rStyle w:val="StyleUnderline"/>
        </w:rPr>
        <w:t xml:space="preserve">, the </w:t>
      </w:r>
      <w:r w:rsidRPr="00A718E1">
        <w:rPr>
          <w:rStyle w:val="Emphasis"/>
          <w:highlight w:val="cyan"/>
        </w:rPr>
        <w:t>extreme rarity</w:t>
      </w:r>
      <w:r w:rsidRPr="00812475">
        <w:rPr>
          <w:rStyle w:val="StyleUnderline"/>
        </w:rPr>
        <w:t xml:space="preserve"> of diseases </w:t>
      </w:r>
      <w:r w:rsidRPr="00A718E1">
        <w:rPr>
          <w:rStyle w:val="StyleUnderline"/>
          <w:highlight w:val="cyan"/>
        </w:rPr>
        <w:t>that kill more than 75%</w:t>
      </w:r>
      <w:r w:rsidRPr="00206665">
        <w:rPr>
          <w:rStyle w:val="StyleUnderline"/>
        </w:rPr>
        <w:t xml:space="preserve"> of those infected, the observed </w:t>
      </w:r>
      <w:r w:rsidRPr="00A718E1">
        <w:rPr>
          <w:rStyle w:val="Emphasis"/>
          <w:highlight w:val="cyan"/>
        </w:rPr>
        <w:t>tendency</w:t>
      </w:r>
      <w:r w:rsidRPr="00206665">
        <w:rPr>
          <w:rStyle w:val="StyleUnderline"/>
        </w:rPr>
        <w:t xml:space="preserve"> of pandemics </w:t>
      </w:r>
      <w:r w:rsidRPr="00A718E1">
        <w:rPr>
          <w:rStyle w:val="StyleUnderline"/>
          <w:highlight w:val="cyan"/>
        </w:rPr>
        <w:t xml:space="preserve">to </w:t>
      </w:r>
      <w:r w:rsidRPr="00A718E1">
        <w:rPr>
          <w:rStyle w:val="Emphasis"/>
          <w:highlight w:val="cyan"/>
        </w:rPr>
        <w:t>become less virulent</w:t>
      </w:r>
      <w:r w:rsidRPr="00206665">
        <w:rPr>
          <w:rStyle w:val="StyleUnderline"/>
        </w:rPr>
        <w:t xml:space="preserve"> as they progress </w:t>
      </w:r>
      <w:r w:rsidRPr="00A718E1">
        <w:rPr>
          <w:rStyle w:val="StyleUnderline"/>
          <w:highlight w:val="cyan"/>
        </w:rPr>
        <w:t>and</w:t>
      </w:r>
      <w:r w:rsidRPr="00206665">
        <w:rPr>
          <w:rStyle w:val="StyleUnderline"/>
        </w:rPr>
        <w:t xml:space="preserve"> the theory of </w:t>
      </w:r>
      <w:r w:rsidRPr="00A718E1">
        <w:rPr>
          <w:rStyle w:val="Emphasis"/>
          <w:highlight w:val="cyan"/>
        </w:rPr>
        <w:t>optimal virulence</w:t>
      </w:r>
      <w:r w:rsidRPr="00A718E1">
        <w:rPr>
          <w:sz w:val="12"/>
        </w:rPr>
        <w:t xml:space="preserve">. However, there is no watertight case against pathogens leading to the extinction of their hosts. [END FOOTNOTE] </w:t>
      </w:r>
      <w:r w:rsidRPr="00206665">
        <w:rPr>
          <w:rStyle w:val="StyleUnderline"/>
        </w:rPr>
        <w:t xml:space="preserve">In the great bubonic plagues we saw </w:t>
      </w:r>
      <w:r w:rsidRPr="00A718E1">
        <w:rPr>
          <w:rStyle w:val="StyleUnderline"/>
          <w:highlight w:val="cyan"/>
        </w:rPr>
        <w:t>civilization</w:t>
      </w:r>
      <w:r w:rsidRPr="00206665">
        <w:rPr>
          <w:rStyle w:val="StyleUnderline"/>
        </w:rPr>
        <w:t xml:space="preserve"> in the affected areas falter, but </w:t>
      </w:r>
      <w:r w:rsidRPr="00A718E1">
        <w:rPr>
          <w:rStyle w:val="Emphasis"/>
          <w:highlight w:val="cyan"/>
        </w:rPr>
        <w:t>recover</w:t>
      </w:r>
      <w:r w:rsidRPr="00206665">
        <w:rPr>
          <w:rStyle w:val="StyleUnderline"/>
        </w:rPr>
        <w:t>. The regional</w:t>
      </w:r>
      <w:r w:rsidRPr="00A718E1">
        <w:rPr>
          <w:sz w:val="12"/>
        </w:rPr>
        <w:t xml:space="preserve"> 25 to </w:t>
      </w:r>
      <w:r w:rsidRPr="00A718E1">
        <w:rPr>
          <w:rStyle w:val="Emphasis"/>
          <w:highlight w:val="cyan"/>
        </w:rPr>
        <w:t>50 percent</w:t>
      </w:r>
      <w:r w:rsidRPr="00A718E1">
        <w:rPr>
          <w:rStyle w:val="StyleUnderline"/>
          <w:highlight w:val="cyan"/>
        </w:rPr>
        <w:t xml:space="preserve"> death rate was </w:t>
      </w:r>
      <w:r w:rsidRPr="00A718E1">
        <w:rPr>
          <w:rStyle w:val="Emphasis"/>
          <w:highlight w:val="cyan"/>
        </w:rPr>
        <w:t>not enough</w:t>
      </w:r>
      <w:r w:rsidRPr="00A718E1">
        <w:rPr>
          <w:rStyle w:val="StyleUnderline"/>
          <w:highlight w:val="cyan"/>
        </w:rPr>
        <w:t xml:space="preserve"> to </w:t>
      </w:r>
      <w:r w:rsidRPr="00A718E1">
        <w:rPr>
          <w:rStyle w:val="Emphasis"/>
          <w:highlight w:val="cyan"/>
        </w:rPr>
        <w:t>precipitate</w:t>
      </w:r>
      <w:r w:rsidRPr="00206665">
        <w:rPr>
          <w:rStyle w:val="Emphasis"/>
        </w:rPr>
        <w:t xml:space="preserve"> a continent-wide </w:t>
      </w:r>
      <w:r w:rsidRPr="00A718E1">
        <w:rPr>
          <w:rStyle w:val="Emphasis"/>
          <w:highlight w:val="cyan"/>
        </w:rPr>
        <w:t>collapse</w:t>
      </w:r>
      <w:r w:rsidRPr="00206665">
        <w:rPr>
          <w:rStyle w:val="StyleUnderline"/>
        </w:rPr>
        <w:t xml:space="preserve"> of civilization</w:t>
      </w:r>
      <w:r w:rsidRPr="00A718E1">
        <w:rPr>
          <w:sz w:val="12"/>
        </w:rPr>
        <w:t xml:space="preserve">. It changed the relative fortunes of empires, and may have altered the course of history substantially, but </w:t>
      </w:r>
      <w:r w:rsidRPr="00206665">
        <w:rPr>
          <w:rStyle w:val="StyleUnderline"/>
        </w:rPr>
        <w:t xml:space="preserve">if anything, </w:t>
      </w:r>
      <w:r w:rsidRPr="00A718E1">
        <w:rPr>
          <w:rStyle w:val="StyleUnderline"/>
          <w:highlight w:val="cyan"/>
        </w:rPr>
        <w:t>it gives</w:t>
      </w:r>
      <w:r w:rsidRPr="00206665">
        <w:rPr>
          <w:rStyle w:val="StyleUnderline"/>
        </w:rPr>
        <w:t xml:space="preserve"> us </w:t>
      </w:r>
      <w:r w:rsidRPr="00A718E1">
        <w:rPr>
          <w:rStyle w:val="StyleUnderline"/>
          <w:highlight w:val="cyan"/>
        </w:rPr>
        <w:t>reason to believe</w:t>
      </w:r>
      <w:r w:rsidRPr="00206665">
        <w:rPr>
          <w:rStyle w:val="StyleUnderline"/>
        </w:rPr>
        <w:t xml:space="preserve"> that human </w:t>
      </w:r>
      <w:r w:rsidRPr="00A718E1">
        <w:rPr>
          <w:rStyle w:val="StyleUnderline"/>
          <w:highlight w:val="cyan"/>
        </w:rPr>
        <w:t xml:space="preserve">civilization is </w:t>
      </w:r>
      <w:r w:rsidRPr="00A718E1">
        <w:rPr>
          <w:rStyle w:val="Emphasis"/>
          <w:highlight w:val="cyan"/>
        </w:rPr>
        <w:t>likely to make it through</w:t>
      </w:r>
      <w:r w:rsidRPr="00A718E1">
        <w:rPr>
          <w:rStyle w:val="StyleUnderline"/>
          <w:highlight w:val="cyan"/>
        </w:rPr>
        <w:t xml:space="preserve"> future events</w:t>
      </w:r>
      <w:r w:rsidRPr="00206665">
        <w:rPr>
          <w:rStyle w:val="StyleUnderline"/>
        </w:rPr>
        <w:t xml:space="preserve"> with similar death rates, </w:t>
      </w:r>
      <w:r w:rsidRPr="00A718E1">
        <w:rPr>
          <w:rStyle w:val="Emphasis"/>
          <w:highlight w:val="cyan"/>
        </w:rPr>
        <w:t>even if</w:t>
      </w:r>
      <w:r w:rsidRPr="00A718E1">
        <w:rPr>
          <w:sz w:val="12"/>
        </w:rPr>
        <w:t xml:space="preserve"> they were </w:t>
      </w:r>
      <w:r w:rsidRPr="00A718E1">
        <w:rPr>
          <w:rStyle w:val="Emphasis"/>
          <w:highlight w:val="cyan"/>
        </w:rPr>
        <w:t>global</w:t>
      </w:r>
      <w:r w:rsidRPr="00A718E1">
        <w:rPr>
          <w:sz w:val="12"/>
        </w:rPr>
        <w:t xml:space="preserve"> in scale. 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206665">
        <w:rPr>
          <w:rStyle w:val="StyleUnderline"/>
        </w:rPr>
        <w:t xml:space="preserve">The </w:t>
      </w:r>
      <w:r w:rsidRPr="00A718E1">
        <w:rPr>
          <w:rStyle w:val="StyleUnderline"/>
          <w:highlight w:val="cyan"/>
        </w:rPr>
        <w:t>strongest</w:t>
      </w:r>
      <w:r w:rsidRPr="00206665">
        <w:rPr>
          <w:rStyle w:val="StyleUnderline"/>
        </w:rPr>
        <w:t xml:space="preserve"> case </w:t>
      </w:r>
      <w:r w:rsidRPr="00A718E1">
        <w:rPr>
          <w:rStyle w:val="StyleUnderline"/>
          <w:highlight w:val="cyan"/>
        </w:rPr>
        <w:t>against existential risk</w:t>
      </w:r>
      <w:r w:rsidRPr="00206665">
        <w:rPr>
          <w:rStyle w:val="StyleUnderline"/>
        </w:rPr>
        <w:t xml:space="preserve"> from natural pandemics </w:t>
      </w:r>
      <w:r w:rsidRPr="00A718E1">
        <w:rPr>
          <w:rStyle w:val="StyleUnderline"/>
          <w:highlight w:val="cyan"/>
        </w:rPr>
        <w:t>is</w:t>
      </w:r>
      <w:r w:rsidRPr="00206665">
        <w:rPr>
          <w:rStyle w:val="StyleUnderline"/>
        </w:rPr>
        <w:t xml:space="preserve"> the </w:t>
      </w:r>
      <w:r w:rsidRPr="00A718E1">
        <w:rPr>
          <w:rStyle w:val="Emphasis"/>
          <w:highlight w:val="cyan"/>
        </w:rPr>
        <w:t>fossil record</w:t>
      </w:r>
      <w:r w:rsidRPr="00A718E1">
        <w:rPr>
          <w:sz w:val="12"/>
        </w:rPr>
        <w:t xml:space="preserve"> argument from Chapter 3. </w:t>
      </w:r>
      <w:r w:rsidRPr="00206665">
        <w:rPr>
          <w:rStyle w:val="StyleUnderline"/>
        </w:rPr>
        <w:t xml:space="preserve">Extinction </w:t>
      </w:r>
      <w:r w:rsidRPr="00A718E1">
        <w:rPr>
          <w:rStyle w:val="StyleUnderline"/>
          <w:highlight w:val="cyan"/>
        </w:rPr>
        <w:t>risk</w:t>
      </w:r>
      <w:r w:rsidRPr="00206665">
        <w:rPr>
          <w:rStyle w:val="StyleUnderline"/>
        </w:rPr>
        <w:t xml:space="preserve"> from natural causes </w:t>
      </w:r>
      <w:r w:rsidRPr="00A718E1">
        <w:rPr>
          <w:rStyle w:val="StyleUnderline"/>
          <w:highlight w:val="cyan"/>
        </w:rPr>
        <w:t xml:space="preserve">above </w:t>
      </w:r>
      <w:r w:rsidRPr="00A718E1">
        <w:rPr>
          <w:rStyle w:val="Emphasis"/>
          <w:highlight w:val="cyan"/>
        </w:rPr>
        <w:t>0.1 percent</w:t>
      </w:r>
      <w:r w:rsidRPr="00206665">
        <w:rPr>
          <w:rStyle w:val="Emphasis"/>
        </w:rPr>
        <w:t xml:space="preserve"> per century</w:t>
      </w:r>
      <w:r w:rsidRPr="00206665">
        <w:rPr>
          <w:rStyle w:val="StyleUnderline"/>
        </w:rPr>
        <w:t xml:space="preserve"> </w:t>
      </w:r>
      <w:r w:rsidRPr="00A718E1">
        <w:rPr>
          <w:rStyle w:val="StyleUnderline"/>
          <w:highlight w:val="cyan"/>
        </w:rPr>
        <w:t xml:space="preserve">is </w:t>
      </w:r>
      <w:r w:rsidRPr="00A718E1">
        <w:rPr>
          <w:rStyle w:val="Emphasis"/>
          <w:highlight w:val="cyan"/>
        </w:rPr>
        <w:t>incompatible</w:t>
      </w:r>
      <w:r w:rsidRPr="00A718E1">
        <w:rPr>
          <w:rStyle w:val="StyleUnderline"/>
          <w:highlight w:val="cyan"/>
        </w:rPr>
        <w:t xml:space="preserve"> with</w:t>
      </w:r>
      <w:r w:rsidRPr="00206665">
        <w:rPr>
          <w:rStyle w:val="StyleUnderline"/>
        </w:rPr>
        <w:t xml:space="preserve"> the </w:t>
      </w:r>
      <w:r w:rsidRPr="00206665">
        <w:rPr>
          <w:rStyle w:val="Emphasis"/>
        </w:rPr>
        <w:t>evidence</w:t>
      </w:r>
      <w:r w:rsidRPr="00206665">
        <w:rPr>
          <w:rStyle w:val="StyleUnderline"/>
        </w:rPr>
        <w:t xml:space="preserve"> of </w:t>
      </w:r>
      <w:r w:rsidRPr="00A718E1">
        <w:rPr>
          <w:rStyle w:val="Emphasis"/>
          <w:highlight w:val="cyan"/>
        </w:rPr>
        <w:t>how long</w:t>
      </w:r>
      <w:r w:rsidRPr="00A718E1">
        <w:rPr>
          <w:rStyle w:val="StyleUnderline"/>
          <w:highlight w:val="cyan"/>
        </w:rPr>
        <w:t xml:space="preserve"> humanity</w:t>
      </w:r>
      <w:r w:rsidRPr="00206665">
        <w:rPr>
          <w:rStyle w:val="StyleUnderline"/>
        </w:rPr>
        <w:t xml:space="preserve"> and similar species have </w:t>
      </w:r>
      <w:r w:rsidRPr="00A718E1">
        <w:rPr>
          <w:rStyle w:val="StyleUnderline"/>
          <w:highlight w:val="cyan"/>
        </w:rPr>
        <w:t>lasted</w:t>
      </w:r>
      <w:r w:rsidRPr="00A718E1">
        <w:rPr>
          <w:sz w:val="12"/>
        </w:rPr>
        <w:t xml:space="preserve">. But this argument only works where the risk to humanity now is similar or lower than the longterm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 </w:t>
      </w:r>
    </w:p>
    <w:p w14:paraId="5B314E51" w14:textId="77777777" w:rsidR="00297780" w:rsidRPr="00655C81" w:rsidRDefault="00297780" w:rsidP="00297780"/>
    <w:p w14:paraId="0D965B5C" w14:textId="77777777" w:rsidR="00297780" w:rsidRPr="00BE0E18" w:rsidRDefault="00297780" w:rsidP="00297780">
      <w:pPr>
        <w:pStyle w:val="Heading4"/>
        <w:rPr>
          <w:rFonts w:cs="Arial"/>
        </w:rPr>
      </w:pPr>
      <w:r>
        <w:rPr>
          <w:rFonts w:cs="Arial"/>
        </w:rPr>
        <w:t xml:space="preserve">4. </w:t>
      </w:r>
      <w:r w:rsidRPr="00BE0E18">
        <w:rPr>
          <w:rFonts w:cs="Arial"/>
        </w:rPr>
        <w:t>Burnout and geographic dispersion check disease.</w:t>
      </w:r>
    </w:p>
    <w:p w14:paraId="5C3B9B68" w14:textId="77777777" w:rsidR="00297780" w:rsidRPr="00BE0E18" w:rsidRDefault="00297780" w:rsidP="00297780">
      <w:r w:rsidRPr="00BE0E18">
        <w:t xml:space="preserve">Sebastian </w:t>
      </w:r>
      <w:r w:rsidRPr="00BE0E18">
        <w:rPr>
          <w:rStyle w:val="Style13ptBold"/>
        </w:rPr>
        <w:t>Farquhar</w:t>
      </w:r>
      <w:r w:rsidRPr="00BE0E18">
        <w:t xml:space="preserve"> </w:t>
      </w:r>
      <w:r w:rsidRPr="00BE0E18">
        <w:rPr>
          <w:rStyle w:val="Style13ptBold"/>
        </w:rPr>
        <w:t>17</w:t>
      </w:r>
      <w:r w:rsidRPr="00BE0E18">
        <w:t xml:space="preserve">. **Project Manager at FHI responsible for external relations, M.A in Physics and Philosophy, Oxford. **John Halstead, Global Priorities Project. **Owen Cotton-Barratt, Research Associate in the FHI at Oxford, Lecturer in Mathematics at St. Hugh’s College. **Stefan Schubert, PhD in philosophy, Researcher at the Centre for Effective Altruism. **Haydn Belfield, Academic Project Manager, Centre for the Study of Existential Risk, Cambridge. **Andrew Snyder-Beattie, Director of Research at FHI. “Existential Risk: Diplomacy and Governance.” </w:t>
      </w:r>
      <w:r w:rsidRPr="00BE0E18">
        <w:rPr>
          <w:i/>
        </w:rPr>
        <w:t>Future of Humanity Institute</w:t>
      </w:r>
      <w:r w:rsidRPr="00BE0E18">
        <w:t xml:space="preserve">. Oxford, Global Priorities Project. </w:t>
      </w:r>
      <w:hyperlink r:id="rId33" w:history="1">
        <w:r w:rsidRPr="00BE0E18">
          <w:rPr>
            <w:rStyle w:val="Hyperlink"/>
          </w:rPr>
          <w:t>https://www.fhi.ox.ac.uk/wp-content/uploads/Existential-Risks-2017-01-23.pdf</w:t>
        </w:r>
      </w:hyperlink>
      <w:r w:rsidRPr="00BE0E18">
        <w:t>.</w:t>
      </w:r>
    </w:p>
    <w:p w14:paraId="75C5CD74" w14:textId="77777777" w:rsidR="00297780" w:rsidRPr="00BE0E18" w:rsidRDefault="00297780" w:rsidP="00297780">
      <w:r w:rsidRPr="00BE0E18">
        <w:rPr>
          <w:rStyle w:val="StyleUnderline"/>
        </w:rPr>
        <w:t>For most of human history, natural pandemics have posed the greatest risk of mass global fatalities</w:t>
      </w:r>
      <w:r w:rsidRPr="00BE0E18">
        <w:t xml:space="preserve">.37 </w:t>
      </w:r>
      <w:r w:rsidRPr="00BE0E18">
        <w:rPr>
          <w:rStyle w:val="StyleUnderline"/>
        </w:rPr>
        <w:t xml:space="preserve">However, there are some reasons to believe that </w:t>
      </w:r>
      <w:r w:rsidRPr="00BE0E18">
        <w:rPr>
          <w:rStyle w:val="Emphasis"/>
        </w:rPr>
        <w:t xml:space="preserve">natural </w:t>
      </w:r>
      <w:r w:rsidRPr="00BE0E18">
        <w:rPr>
          <w:rStyle w:val="Emphasis"/>
          <w:highlight w:val="cyan"/>
        </w:rPr>
        <w:t>pandemics are very unlikely to cause</w:t>
      </w:r>
      <w:r w:rsidRPr="00BE0E18">
        <w:rPr>
          <w:rStyle w:val="Emphasis"/>
        </w:rPr>
        <w:t xml:space="preserve"> human </w:t>
      </w:r>
      <w:r w:rsidRPr="00BE0E18">
        <w:rPr>
          <w:rStyle w:val="Emphasis"/>
          <w:highlight w:val="cyan"/>
        </w:rPr>
        <w:t>extinction</w:t>
      </w:r>
      <w:r w:rsidRPr="00BE0E18">
        <w:t xml:space="preserve">. Analysis of the International Union for Conservation of Nature (IUCN) red list database has shown that </w:t>
      </w:r>
      <w:r w:rsidRPr="00BE0E18">
        <w:rPr>
          <w:rStyle w:val="StyleUnderline"/>
          <w:highlight w:val="cyan"/>
        </w:rPr>
        <w:t>of</w:t>
      </w:r>
      <w:r w:rsidRPr="00BE0E18">
        <w:rPr>
          <w:rStyle w:val="StyleUnderline"/>
        </w:rPr>
        <w:t xml:space="preserve"> the </w:t>
      </w:r>
      <w:r w:rsidRPr="00BE0E18">
        <w:rPr>
          <w:rStyle w:val="StyleUnderline"/>
          <w:highlight w:val="cyan"/>
        </w:rPr>
        <w:t>833 recorded</w:t>
      </w:r>
      <w:r w:rsidRPr="00BE0E18">
        <w:rPr>
          <w:rStyle w:val="StyleUnderline"/>
        </w:rPr>
        <w:t xml:space="preserve"> plant and animal species </w:t>
      </w:r>
      <w:r w:rsidRPr="00BE0E18">
        <w:rPr>
          <w:rStyle w:val="StyleUnderline"/>
          <w:highlight w:val="cyan"/>
        </w:rPr>
        <w:t>extinctions</w:t>
      </w:r>
      <w:r w:rsidRPr="00BE0E18">
        <w:rPr>
          <w:rStyle w:val="StyleUnderline"/>
        </w:rPr>
        <w:t xml:space="preserve"> known to have occurred since 1500, </w:t>
      </w:r>
      <w:r w:rsidRPr="00BE0E18">
        <w:rPr>
          <w:rStyle w:val="StyleUnderline"/>
          <w:highlight w:val="cyan"/>
        </w:rPr>
        <w:t>less than 4%</w:t>
      </w:r>
      <w:r w:rsidRPr="00BE0E18">
        <w:t xml:space="preserve"> (31 species) </w:t>
      </w:r>
      <w:r w:rsidRPr="00BE0E18">
        <w:rPr>
          <w:rStyle w:val="StyleUnderline"/>
          <w:highlight w:val="cyan"/>
        </w:rPr>
        <w:t>were ascribed to infectious disease</w:t>
      </w:r>
      <w:r w:rsidRPr="00BE0E18">
        <w:t xml:space="preserve">.38 </w:t>
      </w:r>
      <w:r w:rsidRPr="00BE0E18">
        <w:rPr>
          <w:rStyle w:val="StyleUnderline"/>
          <w:highlight w:val="cyan"/>
        </w:rPr>
        <w:t>None</w:t>
      </w:r>
      <w:r w:rsidRPr="00BE0E18">
        <w:rPr>
          <w:rStyle w:val="StyleUnderline"/>
        </w:rPr>
        <w:t xml:space="preserve"> of the mammals and amphibians on this list </w:t>
      </w:r>
      <w:r w:rsidRPr="00BE0E18">
        <w:rPr>
          <w:rStyle w:val="StyleUnderline"/>
          <w:highlight w:val="cyan"/>
        </w:rPr>
        <w:t xml:space="preserve">were </w:t>
      </w:r>
      <w:r w:rsidRPr="00BE0E18">
        <w:rPr>
          <w:rStyle w:val="Emphasis"/>
          <w:highlight w:val="cyan"/>
        </w:rPr>
        <w:t>globally dispersed</w:t>
      </w:r>
      <w:r w:rsidRPr="00BE0E18">
        <w:rPr>
          <w:rStyle w:val="StyleUnderline"/>
          <w:highlight w:val="cyan"/>
        </w:rPr>
        <w:t>, and other factors</w:t>
      </w:r>
      <w:r w:rsidRPr="00BE0E18">
        <w:rPr>
          <w:rStyle w:val="StyleUnderline"/>
        </w:rPr>
        <w:t xml:space="preserve"> aside from infectious disease also </w:t>
      </w:r>
      <w:r w:rsidRPr="00BE0E18">
        <w:rPr>
          <w:rStyle w:val="StyleUnderline"/>
          <w:highlight w:val="cyan"/>
        </w:rPr>
        <w:t>contributed</w:t>
      </w:r>
      <w:r w:rsidRPr="00BE0E18">
        <w:rPr>
          <w:rStyle w:val="StyleUnderline"/>
        </w:rPr>
        <w:t xml:space="preserve"> to their extinction</w:t>
      </w:r>
      <w:r w:rsidRPr="00BE0E18">
        <w:t xml:space="preserve">. It therefore seems that </w:t>
      </w:r>
      <w:r w:rsidRPr="00BE0E18">
        <w:rPr>
          <w:rStyle w:val="StyleUnderline"/>
          <w:highlight w:val="cyan"/>
        </w:rPr>
        <w:t>our own species</w:t>
      </w:r>
      <w:r w:rsidRPr="00BE0E18">
        <w:rPr>
          <w:rStyle w:val="StyleUnderline"/>
        </w:rPr>
        <w:t xml:space="preserve">, which </w:t>
      </w:r>
      <w:r w:rsidRPr="00BE0E18">
        <w:rPr>
          <w:rStyle w:val="StyleUnderline"/>
          <w:highlight w:val="cyan"/>
        </w:rPr>
        <w:t>is very numerous, globally dispersed, and capable of a rational response</w:t>
      </w:r>
      <w:r w:rsidRPr="00BE0E18">
        <w:rPr>
          <w:rStyle w:val="StyleUnderline"/>
        </w:rPr>
        <w:t xml:space="preserve"> to problems, </w:t>
      </w:r>
      <w:r w:rsidRPr="00BE0E18">
        <w:rPr>
          <w:rStyle w:val="StyleUnderline"/>
          <w:highlight w:val="cyan"/>
        </w:rPr>
        <w:t xml:space="preserve">is </w:t>
      </w:r>
      <w:r w:rsidRPr="00BE0E18">
        <w:rPr>
          <w:rStyle w:val="Emphasis"/>
          <w:highlight w:val="cyan"/>
        </w:rPr>
        <w:t>very unlikely to be killed off</w:t>
      </w:r>
      <w:r w:rsidRPr="00BE0E18">
        <w:rPr>
          <w:rStyle w:val="Emphasis"/>
        </w:rPr>
        <w:t xml:space="preserve"> by a natural pandemic</w:t>
      </w:r>
      <w:r w:rsidRPr="00BE0E18">
        <w:t>.</w:t>
      </w:r>
    </w:p>
    <w:p w14:paraId="615C9A17" w14:textId="0B93F1AF" w:rsidR="00297780" w:rsidRDefault="00297780" w:rsidP="00297780">
      <w:r w:rsidRPr="00BE0E18">
        <w:t xml:space="preserve">One underlying explanation for this is that </w:t>
      </w:r>
      <w:r w:rsidRPr="00BE0E18">
        <w:rPr>
          <w:rStyle w:val="StyleUnderline"/>
          <w:highlight w:val="cyan"/>
        </w:rPr>
        <w:t>highly lethal pathogens</w:t>
      </w:r>
      <w:r w:rsidRPr="00BE0E18">
        <w:rPr>
          <w:rStyle w:val="StyleUnderline"/>
        </w:rPr>
        <w:t xml:space="preserve"> can </w:t>
      </w:r>
      <w:r w:rsidRPr="00BE0E18">
        <w:rPr>
          <w:rStyle w:val="StyleUnderline"/>
          <w:highlight w:val="cyan"/>
        </w:rPr>
        <w:t>kill</w:t>
      </w:r>
      <w:r w:rsidRPr="00BE0E18">
        <w:rPr>
          <w:rStyle w:val="StyleUnderline"/>
        </w:rPr>
        <w:t xml:space="preserve"> their </w:t>
      </w:r>
      <w:r w:rsidRPr="00BE0E18">
        <w:rPr>
          <w:rStyle w:val="StyleUnderline"/>
          <w:highlight w:val="cyan"/>
        </w:rPr>
        <w:t>hosts before they</w:t>
      </w:r>
      <w:r w:rsidRPr="00BE0E18">
        <w:rPr>
          <w:rStyle w:val="StyleUnderline"/>
        </w:rPr>
        <w:t xml:space="preserve"> have a chance to </w:t>
      </w:r>
      <w:r w:rsidRPr="00BE0E18">
        <w:rPr>
          <w:rStyle w:val="StyleUnderline"/>
          <w:highlight w:val="cyan"/>
        </w:rPr>
        <w:t>spread</w:t>
      </w:r>
      <w:r w:rsidRPr="00BE0E18">
        <w:rPr>
          <w:rStyle w:val="StyleUnderline"/>
        </w:rPr>
        <w:t xml:space="preserve">, so </w:t>
      </w:r>
      <w:r w:rsidRPr="00BE0E18">
        <w:rPr>
          <w:rStyle w:val="StyleUnderline"/>
          <w:highlight w:val="cyan"/>
        </w:rPr>
        <w:t>there is</w:t>
      </w:r>
      <w:r w:rsidRPr="00BE0E18">
        <w:rPr>
          <w:rStyle w:val="StyleUnderline"/>
        </w:rPr>
        <w:t xml:space="preserve"> a </w:t>
      </w:r>
      <w:r w:rsidRPr="00BE0E18">
        <w:rPr>
          <w:rStyle w:val="Emphasis"/>
          <w:highlight w:val="cyan"/>
        </w:rPr>
        <w:t>selective pressure</w:t>
      </w:r>
      <w:r w:rsidRPr="00BE0E18">
        <w:rPr>
          <w:rStyle w:val="Emphasis"/>
        </w:rPr>
        <w:t xml:space="preserve"> for pathogens </w:t>
      </w:r>
      <w:r w:rsidRPr="00BE0E18">
        <w:rPr>
          <w:rStyle w:val="Emphasis"/>
          <w:highlight w:val="cyan"/>
        </w:rPr>
        <w:t>not to be</w:t>
      </w:r>
      <w:r w:rsidRPr="00BE0E18">
        <w:rPr>
          <w:rStyle w:val="Emphasis"/>
        </w:rPr>
        <w:t xml:space="preserve"> highly </w:t>
      </w:r>
      <w:r w:rsidRPr="00BE0E18">
        <w:rPr>
          <w:rStyle w:val="Emphasis"/>
          <w:highlight w:val="cyan"/>
        </w:rPr>
        <w:t>lethal</w:t>
      </w:r>
      <w:r w:rsidRPr="00BE0E18">
        <w:t xml:space="preserve">. Therefore, </w:t>
      </w:r>
      <w:r w:rsidRPr="00BE0E18">
        <w:rPr>
          <w:rStyle w:val="StyleUnderline"/>
          <w:highlight w:val="cyan"/>
        </w:rPr>
        <w:t>pathogens</w:t>
      </w:r>
      <w:r w:rsidRPr="00BE0E18">
        <w:rPr>
          <w:rStyle w:val="StyleUnderline"/>
        </w:rPr>
        <w:t xml:space="preserve"> are likely to </w:t>
      </w:r>
      <w:r w:rsidRPr="00BE0E18">
        <w:rPr>
          <w:rStyle w:val="StyleUnderline"/>
          <w:highlight w:val="cyan"/>
        </w:rPr>
        <w:t>co-evolve</w:t>
      </w:r>
      <w:r w:rsidRPr="00BE0E18">
        <w:rPr>
          <w:rStyle w:val="StyleUnderline"/>
        </w:rPr>
        <w:t xml:space="preserve"> with their hosts rather than kill all possible hosts</w:t>
      </w:r>
      <w:r w:rsidRPr="00BE0E18">
        <w:t>.39</w:t>
      </w:r>
    </w:p>
    <w:p w14:paraId="14AE27CD" w14:textId="4EC34BFC" w:rsidR="00297780" w:rsidRDefault="00297780" w:rsidP="00297780">
      <w:pPr>
        <w:pStyle w:val="Heading1"/>
      </w:pPr>
      <w:r>
        <w:t>1NR</w:t>
      </w:r>
    </w:p>
    <w:p w14:paraId="2CFE2E58" w14:textId="77777777" w:rsidR="00297780" w:rsidRDefault="00297780" w:rsidP="00297780">
      <w:pPr>
        <w:pStyle w:val="Heading2"/>
      </w:pPr>
      <w:r>
        <w:t>Cap K</w:t>
      </w:r>
    </w:p>
    <w:p w14:paraId="2E44A06A" w14:textId="77777777" w:rsidR="00297780" w:rsidRDefault="00297780" w:rsidP="00297780">
      <w:pPr>
        <w:pStyle w:val="Heading3"/>
      </w:pPr>
      <w:r>
        <w:t>Kick---2NC</w:t>
      </w:r>
    </w:p>
    <w:p w14:paraId="19CAD010" w14:textId="77777777" w:rsidR="00297780" w:rsidRPr="00FF0C82" w:rsidRDefault="00297780" w:rsidP="00297780">
      <w:pPr>
        <w:pStyle w:val="Heading4"/>
      </w:pPr>
      <w:r>
        <w:t xml:space="preserve">Concede the perm, just a test of competition. </w:t>
      </w:r>
    </w:p>
    <w:p w14:paraId="149CA937" w14:textId="77777777" w:rsidR="00297780" w:rsidRDefault="00297780" w:rsidP="00297780">
      <w:pPr>
        <w:pStyle w:val="Heading2"/>
      </w:pPr>
      <w:r>
        <w:t>Sustainability CP</w:t>
      </w:r>
    </w:p>
    <w:p w14:paraId="59146DAF" w14:textId="77777777" w:rsidR="00297780" w:rsidRDefault="00297780" w:rsidP="00297780">
      <w:pPr>
        <w:pStyle w:val="Heading3"/>
      </w:pPr>
      <w:r>
        <w:t>Kick---2NC</w:t>
      </w:r>
    </w:p>
    <w:p w14:paraId="7FC0B015" w14:textId="77777777" w:rsidR="00297780" w:rsidRDefault="00297780" w:rsidP="00297780">
      <w:pPr>
        <w:pStyle w:val="Heading4"/>
      </w:pPr>
      <w:r>
        <w:t xml:space="preserve">Concede the perm, just a test of competition. </w:t>
      </w:r>
    </w:p>
    <w:p w14:paraId="1E3009D8" w14:textId="77777777" w:rsidR="00297780" w:rsidRPr="00473BE5" w:rsidRDefault="00297780" w:rsidP="00297780"/>
    <w:p w14:paraId="33F672D2" w14:textId="77777777" w:rsidR="00297780" w:rsidRDefault="00297780" w:rsidP="00297780">
      <w:pPr>
        <w:pStyle w:val="Heading4"/>
      </w:pPr>
      <w:r>
        <w:t xml:space="preserve">PICs are a reason to reject the arg, not the team. </w:t>
      </w:r>
    </w:p>
    <w:p w14:paraId="109FA37B" w14:textId="77777777" w:rsidR="00297780" w:rsidRDefault="00297780" w:rsidP="00297780">
      <w:pPr>
        <w:pStyle w:val="Heading2"/>
      </w:pPr>
      <w:r>
        <w:t>Courts CP</w:t>
      </w:r>
    </w:p>
    <w:p w14:paraId="574F5A35" w14:textId="77777777" w:rsidR="00297780" w:rsidRDefault="00297780" w:rsidP="00297780">
      <w:pPr>
        <w:pStyle w:val="Heading3"/>
      </w:pPr>
      <w:r>
        <w:t>Condo---2NC</w:t>
      </w:r>
    </w:p>
    <w:p w14:paraId="1A4489C2" w14:textId="77777777" w:rsidR="00297780" w:rsidRDefault="00297780" w:rsidP="00297780">
      <w:pPr>
        <w:pStyle w:val="Heading4"/>
      </w:pPr>
      <w:r>
        <w:t xml:space="preserve">Conditionality is good – </w:t>
      </w:r>
    </w:p>
    <w:p w14:paraId="52659D89" w14:textId="77777777" w:rsidR="00297780" w:rsidRPr="00723417" w:rsidRDefault="00297780" w:rsidP="00297780"/>
    <w:p w14:paraId="1F59643E" w14:textId="77777777" w:rsidR="00297780" w:rsidRDefault="00297780" w:rsidP="00297780">
      <w:pPr>
        <w:pStyle w:val="Heading4"/>
      </w:pPr>
      <w:r>
        <w:t>1. Neg flex – it’s a new Aff – the Neg is reactive – only condo gets overcomes the research and prep deficit.</w:t>
      </w:r>
    </w:p>
    <w:p w14:paraId="43675F56" w14:textId="77777777" w:rsidR="00297780" w:rsidRDefault="00297780" w:rsidP="00297780"/>
    <w:p w14:paraId="6FC144A6" w14:textId="77777777" w:rsidR="00297780" w:rsidRDefault="00297780" w:rsidP="00297780">
      <w:pPr>
        <w:pStyle w:val="Heading4"/>
      </w:pPr>
      <w:r>
        <w:t xml:space="preserve">2. Logic – draw a line – it was in the 1nc – disproving the CP doesn’t prove the plan is good – their irrational interp kills education and predictability. </w:t>
      </w:r>
    </w:p>
    <w:p w14:paraId="64738F69" w14:textId="77777777" w:rsidR="00297780" w:rsidRDefault="00297780" w:rsidP="00297780"/>
    <w:p w14:paraId="405199C5" w14:textId="77777777" w:rsidR="00297780" w:rsidRPr="00BC2483" w:rsidRDefault="00297780" w:rsidP="00297780">
      <w:pPr>
        <w:pStyle w:val="Heading4"/>
      </w:pPr>
      <w:r>
        <w:t xml:space="preserve">3. They didn’t disclose – that kills clash, pre-round prep, and leads to bad Affs – reject the team. </w:t>
      </w:r>
    </w:p>
    <w:p w14:paraId="1584E041" w14:textId="77777777" w:rsidR="00297780" w:rsidRPr="00723417" w:rsidRDefault="00297780" w:rsidP="00297780"/>
    <w:p w14:paraId="259BCE3E" w14:textId="77777777" w:rsidR="00297780" w:rsidRDefault="00297780" w:rsidP="00297780">
      <w:pPr>
        <w:pStyle w:val="Heading4"/>
      </w:pPr>
      <w:r>
        <w:t xml:space="preserve">4. Not a voter – </w:t>
      </w:r>
      <w:r w:rsidRPr="00C70C79">
        <w:t xml:space="preserve">they must win </w:t>
      </w:r>
      <w:r w:rsidRPr="00C70C79">
        <w:rPr>
          <w:u w:val="single"/>
        </w:rPr>
        <w:t>what we did</w:t>
      </w:r>
      <w:r w:rsidRPr="00C70C79">
        <w:t xml:space="preserve"> made it impossible.</w:t>
      </w:r>
    </w:p>
    <w:p w14:paraId="6543F5F1" w14:textId="77777777" w:rsidR="00297780" w:rsidRDefault="00297780" w:rsidP="00297780"/>
    <w:p w14:paraId="7B3EFB15" w14:textId="77777777" w:rsidR="00297780" w:rsidRPr="00571AD0" w:rsidRDefault="00297780" w:rsidP="00297780">
      <w:pPr>
        <w:pStyle w:val="Heading4"/>
        <w:rPr>
          <w:u w:val="single"/>
        </w:rPr>
      </w:pPr>
      <w:r w:rsidRPr="00571AD0">
        <w:rPr>
          <w:u w:val="single"/>
        </w:rPr>
        <w:t xml:space="preserve">AT: Dispo </w:t>
      </w:r>
    </w:p>
    <w:p w14:paraId="3A336158" w14:textId="77777777" w:rsidR="00297780" w:rsidRPr="007316ED" w:rsidRDefault="00297780" w:rsidP="00297780">
      <w:r>
        <w:t xml:space="preserve">Dispo links to their offense and doesn’t solve – teams add planks to force perms – AND, 2ns will reclarify it as condo. </w:t>
      </w:r>
    </w:p>
    <w:p w14:paraId="602A4B9A" w14:textId="77777777" w:rsidR="00297780" w:rsidRDefault="00297780" w:rsidP="00297780">
      <w:pPr>
        <w:pStyle w:val="Heading3"/>
      </w:pPr>
      <w:r>
        <w:t>Solvency Advocate---2AC</w:t>
      </w:r>
    </w:p>
    <w:p w14:paraId="51A33C98" w14:textId="77777777" w:rsidR="00297780" w:rsidRDefault="00297780" w:rsidP="00297780">
      <w:pPr>
        <w:pStyle w:val="Heading4"/>
      </w:pPr>
      <w:r>
        <w:t>Other counterplan had a solvency advocate! Their evidence. It links to them---they don’t have one about the plan. No ground loss---can generate offense---key to neg creativity and critical thinking. Hard debate is good---reject the arg.</w:t>
      </w:r>
    </w:p>
    <w:p w14:paraId="7E587166" w14:textId="77777777" w:rsidR="00297780" w:rsidRDefault="00297780" w:rsidP="00297780">
      <w:pPr>
        <w:pStyle w:val="Heading3"/>
      </w:pPr>
      <w:r>
        <w:t>Agent CP---2AC</w:t>
      </w:r>
    </w:p>
    <w:p w14:paraId="2203629F" w14:textId="77777777" w:rsidR="00297780" w:rsidRPr="007316ED" w:rsidRDefault="00297780" w:rsidP="00297780">
      <w:pPr>
        <w:pStyle w:val="Heading4"/>
      </w:pPr>
      <w:r>
        <w:t>UQ reasons why states are good were on states---it’s predictable, real world, and possible to generate offense against---key to real-world education---reject the arg</w:t>
      </w:r>
    </w:p>
    <w:p w14:paraId="76EB3E4E" w14:textId="77777777" w:rsidR="00297780" w:rsidRPr="004A7D97" w:rsidRDefault="00297780" w:rsidP="00297780">
      <w:pPr>
        <w:pStyle w:val="Heading2"/>
        <w:rPr>
          <w:lang w:val="es-ES_tradnl"/>
        </w:rPr>
      </w:pPr>
      <w:r w:rsidRPr="004A7D97">
        <w:rPr>
          <w:lang w:val="es-ES_tradnl"/>
        </w:rPr>
        <w:t>Biz Con DA</w:t>
      </w:r>
    </w:p>
    <w:p w14:paraId="39C240A7" w14:textId="77777777" w:rsidR="00297780" w:rsidRPr="004A7D97" w:rsidRDefault="00297780" w:rsidP="00297780">
      <w:pPr>
        <w:pStyle w:val="Heading3"/>
      </w:pPr>
      <w:r w:rsidRPr="004A7D97">
        <w:t>Kick---2NC</w:t>
      </w:r>
    </w:p>
    <w:p w14:paraId="6C372C7E" w14:textId="77777777" w:rsidR="00297780" w:rsidRDefault="00297780" w:rsidP="00297780">
      <w:pPr>
        <w:pStyle w:val="Heading4"/>
      </w:pPr>
      <w:r w:rsidRPr="004A7D97">
        <w:t xml:space="preserve">Concede business confidence is made up---they don’t have </w:t>
      </w:r>
      <w:r>
        <w:t>access to offense. It takes forever to solve polarization---the impact was about a quick decline, so they can’t access it AND Ukraine thumps. The disad turns any offense---means that the economy declines.</w:t>
      </w:r>
    </w:p>
    <w:p w14:paraId="1BB2D835" w14:textId="77777777" w:rsidR="00297780" w:rsidRPr="004A7D97" w:rsidRDefault="00297780" w:rsidP="00297780">
      <w:pPr>
        <w:pStyle w:val="Heading4"/>
      </w:pPr>
      <w:r>
        <w:t xml:space="preserve">Antitrust now can NOT be cross-applied to the DA because the 2AC did not provide a warrant---if the 1AR says what other antitrust is coming, we get new answers! </w:t>
      </w:r>
    </w:p>
    <w:p w14:paraId="371D3B9A" w14:textId="77777777" w:rsidR="00297780" w:rsidRPr="007316ED" w:rsidRDefault="00297780" w:rsidP="00297780">
      <w:pPr>
        <w:pStyle w:val="Heading2"/>
      </w:pPr>
      <w:r w:rsidRPr="007316ED">
        <w:t>Bedoya DA</w:t>
      </w:r>
    </w:p>
    <w:p w14:paraId="77844E52" w14:textId="77777777" w:rsidR="00297780" w:rsidRDefault="00297780" w:rsidP="00297780">
      <w:pPr>
        <w:pStyle w:val="Heading3"/>
      </w:pPr>
      <w:r w:rsidRPr="007316ED">
        <w:t>Kick---2NC</w:t>
      </w:r>
    </w:p>
    <w:p w14:paraId="29BD95A7" w14:textId="77777777" w:rsidR="00297780" w:rsidRPr="007316ED" w:rsidRDefault="00297780" w:rsidP="00297780">
      <w:pPr>
        <w:pStyle w:val="Heading4"/>
      </w:pPr>
      <w:r>
        <w:t xml:space="preserve">Concede confirmation inevitable, no link---no offense BUT they dropped the internal link which takes out the case! FRT is the largest internal link to democratic backsliding---takes out the populism scenario---means autocracies can target minorities globally---outweighs the AFF. </w:t>
      </w:r>
    </w:p>
    <w:p w14:paraId="6922F6DD" w14:textId="77777777" w:rsidR="00297780" w:rsidRPr="007316ED" w:rsidRDefault="00297780" w:rsidP="00297780">
      <w:pPr>
        <w:pStyle w:val="Heading2"/>
      </w:pPr>
      <w:r w:rsidRPr="007316ED">
        <w:t>Politics DA</w:t>
      </w:r>
    </w:p>
    <w:p w14:paraId="7D657C42" w14:textId="77777777" w:rsidR="00297780" w:rsidRDefault="00297780" w:rsidP="00297780">
      <w:pPr>
        <w:pStyle w:val="Heading3"/>
      </w:pPr>
      <w:r>
        <w:t>Impact Overview---2NC</w:t>
      </w:r>
    </w:p>
    <w:p w14:paraId="395CF979" w14:textId="77777777" w:rsidR="00297780" w:rsidRDefault="00297780" w:rsidP="00297780">
      <w:pPr>
        <w:pStyle w:val="Heading4"/>
      </w:pPr>
      <w:r>
        <w:t>Tech leadership solves extinction:</w:t>
      </w:r>
    </w:p>
    <w:p w14:paraId="3EDB566C" w14:textId="77777777" w:rsidR="00297780" w:rsidRPr="00CC4A30" w:rsidRDefault="00297780" w:rsidP="00297780">
      <w:pPr>
        <w:pStyle w:val="Heading4"/>
      </w:pPr>
      <w:r>
        <w:t xml:space="preserve">1. Advances in AI, autonomous weapons, and biotech </w:t>
      </w:r>
      <w:r>
        <w:rPr>
          <w:u w:val="single"/>
        </w:rPr>
        <w:t>all guarantee extinction</w:t>
      </w:r>
      <w:r>
        <w:t xml:space="preserve"> if developed in an Chinese led-system---</w:t>
      </w:r>
      <w:r>
        <w:rPr>
          <w:u w:val="single"/>
        </w:rPr>
        <w:t>independently</w:t>
      </w:r>
      <w:r>
        <w:t xml:space="preserve">, Chinese tech edge causes </w:t>
      </w:r>
      <w:r w:rsidRPr="0049028F">
        <w:rPr>
          <w:u w:val="single"/>
        </w:rPr>
        <w:t>nuclear transition wars</w:t>
      </w:r>
      <w:r>
        <w:t xml:space="preserve"> in Asia---reshoring </w:t>
      </w:r>
      <w:r w:rsidRPr="00D04FF4">
        <w:rPr>
          <w:u w:val="single"/>
        </w:rPr>
        <w:t>US semiconductors</w:t>
      </w:r>
      <w:r>
        <w:t xml:space="preserve"> are key to </w:t>
      </w:r>
      <w:r w:rsidRPr="00DE1A37">
        <w:rPr>
          <w:u w:val="single"/>
        </w:rPr>
        <w:t>innovation</w:t>
      </w:r>
      <w:r>
        <w:t xml:space="preserve"> and </w:t>
      </w:r>
      <w:r w:rsidRPr="00DE1A37">
        <w:rPr>
          <w:u w:val="single"/>
        </w:rPr>
        <w:t>insulating</w:t>
      </w:r>
      <w:r>
        <w:t xml:space="preserve"> the industry from shocks---that’s Jain and Washington.</w:t>
      </w:r>
    </w:p>
    <w:p w14:paraId="7F8F414D" w14:textId="77777777" w:rsidR="00297780" w:rsidRPr="009F3DB2" w:rsidRDefault="00297780" w:rsidP="00297780">
      <w:pPr>
        <w:pStyle w:val="Heading4"/>
      </w:pPr>
      <w:r>
        <w:t xml:space="preserve">2. Emerging tech </w:t>
      </w:r>
      <w:r>
        <w:rPr>
          <w:u w:val="single"/>
        </w:rPr>
        <w:t>categorically outweighs</w:t>
      </w:r>
      <w:r>
        <w:t xml:space="preserve"> nuclear war. </w:t>
      </w:r>
    </w:p>
    <w:p w14:paraId="35C91F89" w14:textId="77777777" w:rsidR="00297780" w:rsidRPr="000558C2" w:rsidRDefault="00297780" w:rsidP="00297780">
      <w:r w:rsidRPr="000558C2">
        <w:t xml:space="preserve">Milan M. </w:t>
      </w:r>
      <w:r w:rsidRPr="000558C2">
        <w:rPr>
          <w:rStyle w:val="Style13ptBold"/>
        </w:rPr>
        <w:t>Cirkovic 8</w:t>
      </w:r>
      <w:r w:rsidRPr="000558C2">
        <w:t>. Professor of Physics, University of Novi Sad; Senior Research Associate, Astronomical Observatory of Belgrade; PhD; Fellow, Institute for Ethics and Emerging Technologies. “How Can We Reduce the Risk of Hum</w:t>
      </w:r>
      <w:r w:rsidRPr="00CD4292">
        <w:t xml:space="preserve">an Extinction?” Institute for Ethics and Emerging Technologies. September. </w:t>
      </w:r>
      <w:hyperlink r:id="rId34" w:history="1">
        <w:r w:rsidRPr="00CD4292">
          <w:rPr>
            <w:rStyle w:val="Hyperlink"/>
          </w:rPr>
          <w:t>http://ieet.org/index.php/IEET/print/2606</w:t>
        </w:r>
      </w:hyperlink>
    </w:p>
    <w:p w14:paraId="7FCB8848" w14:textId="77777777" w:rsidR="00297780" w:rsidRDefault="00297780" w:rsidP="00297780">
      <w:pPr>
        <w:tabs>
          <w:tab w:val="left" w:pos="1440"/>
        </w:tabs>
        <w:rPr>
          <w:sz w:val="16"/>
        </w:rPr>
      </w:pPr>
      <w:r w:rsidRPr="00123D74">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0B21C1">
        <w:rPr>
          <w:rStyle w:val="StyleUnderline"/>
          <w:highlight w:val="cyan"/>
        </w:rPr>
        <w:t>We</w:t>
      </w:r>
      <w:r w:rsidRPr="00123D74">
        <w:rPr>
          <w:sz w:val="16"/>
        </w:rPr>
        <w:t xml:space="preserve"> may </w:t>
      </w:r>
      <w:r w:rsidRPr="000B21C1">
        <w:rPr>
          <w:rStyle w:val="StyleUnderline"/>
          <w:highlight w:val="cyan"/>
        </w:rPr>
        <w:t>face</w:t>
      </w:r>
      <w:r w:rsidRPr="00123D74">
        <w:rPr>
          <w:sz w:val="16"/>
        </w:rPr>
        <w:t xml:space="preserve"> even</w:t>
      </w:r>
      <w:r w:rsidRPr="00123D74">
        <w:rPr>
          <w:b/>
          <w:sz w:val="16"/>
        </w:rPr>
        <w:t xml:space="preserve"> </w:t>
      </w:r>
      <w:r w:rsidRPr="000B21C1">
        <w:rPr>
          <w:rStyle w:val="Emphasis"/>
          <w:highlight w:val="cyan"/>
        </w:rPr>
        <w:t>greater risks</w:t>
      </w:r>
      <w:r w:rsidRPr="000B21C1">
        <w:rPr>
          <w:rStyle w:val="StyleUnderline"/>
          <w:highlight w:val="cyan"/>
        </w:rPr>
        <w:t xml:space="preserve"> from emerging tech</w:t>
      </w:r>
      <w:r w:rsidRPr="000558C2">
        <w:rPr>
          <w:rStyle w:val="StyleUnderline"/>
        </w:rPr>
        <w:t>nologi</w:t>
      </w:r>
      <w:r w:rsidRPr="00624C0E">
        <w:rPr>
          <w:rStyle w:val="StyleUnderline"/>
        </w:rPr>
        <w:t xml:space="preserve">es. Advances in </w:t>
      </w:r>
      <w:r w:rsidRPr="00624C0E">
        <w:rPr>
          <w:sz w:val="16"/>
        </w:rPr>
        <w:t xml:space="preserve">synthetic </w:t>
      </w:r>
      <w:r w:rsidRPr="00624C0E">
        <w:rPr>
          <w:rStyle w:val="StyleUnderline"/>
        </w:rPr>
        <w:t>biology might make it possible to engineer pathogens capable</w:t>
      </w:r>
      <w:r w:rsidRPr="000558C2">
        <w:rPr>
          <w:rStyle w:val="StyleUnderline"/>
        </w:rPr>
        <w:t xml:space="preserve"> of </w:t>
      </w:r>
      <w:r w:rsidRPr="000B21C1">
        <w:rPr>
          <w:rStyle w:val="Emphasis"/>
          <w:highlight w:val="cyan"/>
        </w:rPr>
        <w:t>extinction-level</w:t>
      </w:r>
      <w:r w:rsidRPr="000B21C1">
        <w:rPr>
          <w:rStyle w:val="StyleUnderline"/>
          <w:highlight w:val="cyan"/>
        </w:rPr>
        <w:t xml:space="preserve"> </w:t>
      </w:r>
      <w:r w:rsidRPr="00624C0E">
        <w:rPr>
          <w:rStyle w:val="StyleUnderline"/>
        </w:rPr>
        <w:t xml:space="preserve">pandemics. The knowledge, equipment, and materials needed to engineer </w:t>
      </w:r>
      <w:r w:rsidRPr="000B21C1">
        <w:rPr>
          <w:rStyle w:val="StyleUnderline"/>
          <w:highlight w:val="cyan"/>
        </w:rPr>
        <w:t>pathogens</w:t>
      </w:r>
      <w:r w:rsidRPr="000558C2">
        <w:rPr>
          <w:rStyle w:val="StyleUnderline"/>
        </w:rPr>
        <w:t xml:space="preserve"> </w:t>
      </w:r>
      <w:r w:rsidRPr="000B21C1">
        <w:rPr>
          <w:rStyle w:val="StyleUnderline"/>
          <w:highlight w:val="cyan"/>
        </w:rPr>
        <w:t xml:space="preserve">are </w:t>
      </w:r>
      <w:r w:rsidRPr="000B21C1">
        <w:rPr>
          <w:rStyle w:val="Emphasis"/>
          <w:highlight w:val="cyan"/>
        </w:rPr>
        <w:t>more accessible than</w:t>
      </w:r>
      <w:r w:rsidRPr="000558C2">
        <w:rPr>
          <w:rStyle w:val="StyleUnderline"/>
        </w:rPr>
        <w:t xml:space="preserve"> those needed to build </w:t>
      </w:r>
      <w:r w:rsidRPr="000B21C1">
        <w:rPr>
          <w:rStyle w:val="Emphasis"/>
          <w:highlight w:val="cyan"/>
        </w:rPr>
        <w:t>nuclear weapons</w:t>
      </w:r>
      <w:r w:rsidRPr="000B21C1">
        <w:rPr>
          <w:sz w:val="16"/>
          <w:highlight w:val="cyan"/>
        </w:rPr>
        <w:t xml:space="preserve">. </w:t>
      </w:r>
      <w:r w:rsidRPr="000B21C1">
        <w:rPr>
          <w:rStyle w:val="StyleUnderline"/>
          <w:highlight w:val="cyan"/>
        </w:rPr>
        <w:t>And</w:t>
      </w:r>
      <w:r w:rsidRPr="000558C2">
        <w:rPr>
          <w:rStyle w:val="StyleUnderline"/>
        </w:rPr>
        <w:t xml:space="preserve"> unlike other weapons, pathogens </w:t>
      </w:r>
      <w:r w:rsidRPr="000B21C1">
        <w:rPr>
          <w:rStyle w:val="StyleUnderline"/>
          <w:highlight w:val="cyan"/>
        </w:rPr>
        <w:t xml:space="preserve">are </w:t>
      </w:r>
      <w:r w:rsidRPr="000B21C1">
        <w:rPr>
          <w:rStyle w:val="Emphasis"/>
          <w:highlight w:val="cyan"/>
        </w:rPr>
        <w:t>self-replicating</w:t>
      </w:r>
      <w:r w:rsidRPr="000558C2">
        <w:rPr>
          <w:rStyle w:val="StyleUnderline"/>
        </w:rPr>
        <w:t>, allowing a small arsenal to become exponentially destructive. Pathogens have been implicated in the extinctions of many wild species</w:t>
      </w:r>
      <w:r w:rsidRPr="00123D74">
        <w:rPr>
          <w:sz w:val="16"/>
        </w:rPr>
        <w:t xml:space="preserve">. Although most pandemics “fade out” by reducing the density of susceptible populations, </w:t>
      </w:r>
      <w:r w:rsidRPr="000558C2">
        <w:rPr>
          <w:rStyle w:val="StyleUnderline"/>
        </w:rPr>
        <w:t xml:space="preserve">pathogens with wide host ranges in multiple species can reach even isolated individuals. The intentional or unintentional </w:t>
      </w:r>
      <w:r w:rsidRPr="000B21C1">
        <w:rPr>
          <w:rStyle w:val="StyleUnderline"/>
          <w:highlight w:val="cyan"/>
        </w:rPr>
        <w:t>release</w:t>
      </w:r>
      <w:r w:rsidRPr="000558C2">
        <w:rPr>
          <w:rStyle w:val="StyleUnderline"/>
        </w:rPr>
        <w:t xml:space="preserve"> of engineered pathogens with high transmissibility, latency, and lethality </w:t>
      </w:r>
      <w:r w:rsidRPr="000B21C1">
        <w:rPr>
          <w:rStyle w:val="StyleUnderline"/>
          <w:highlight w:val="cyan"/>
        </w:rPr>
        <w:t>might</w:t>
      </w:r>
      <w:r w:rsidRPr="000558C2">
        <w:rPr>
          <w:rStyle w:val="StyleUnderline"/>
        </w:rPr>
        <w:t xml:space="preserve"> be capable of </w:t>
      </w:r>
      <w:r w:rsidRPr="000B21C1">
        <w:rPr>
          <w:rStyle w:val="StyleUnderline"/>
          <w:highlight w:val="cyan"/>
        </w:rPr>
        <w:t>caus</w:t>
      </w:r>
      <w:r w:rsidRPr="000558C2">
        <w:rPr>
          <w:rStyle w:val="StyleUnderline"/>
        </w:rPr>
        <w:t xml:space="preserve">ing human </w:t>
      </w:r>
      <w:r w:rsidRPr="000B21C1">
        <w:rPr>
          <w:rStyle w:val="Emphasis"/>
          <w:highlight w:val="cyan"/>
        </w:rPr>
        <w:t>extinction</w:t>
      </w:r>
      <w:r w:rsidRPr="00123D74">
        <w:rPr>
          <w:sz w:val="16"/>
        </w:rPr>
        <w:t xml:space="preserve">. While such an event seems unlikely today, </w:t>
      </w:r>
      <w:r w:rsidRPr="000558C2">
        <w:rPr>
          <w:rStyle w:val="StyleUnderline"/>
        </w:rPr>
        <w:t>the likelihood</w:t>
      </w:r>
      <w:r w:rsidRPr="00123D74">
        <w:rPr>
          <w:sz w:val="16"/>
        </w:rPr>
        <w:t xml:space="preserve"> may </w:t>
      </w:r>
      <w:r w:rsidRPr="000558C2">
        <w:rPr>
          <w:rStyle w:val="StyleUnderline"/>
        </w:rPr>
        <w:t>increase as biotechnologies continue to improve at a rate rivaling Moore’s Law</w:t>
      </w:r>
      <w:r w:rsidRPr="00123D74">
        <w:rPr>
          <w:sz w:val="16"/>
        </w:rPr>
        <w:t xml:space="preserve">. Farther out in time are technologies that remain theoretical but might be developed this century. </w:t>
      </w:r>
      <w:r w:rsidRPr="000558C2">
        <w:rPr>
          <w:rStyle w:val="StyleUnderline"/>
        </w:rPr>
        <w:t xml:space="preserve">Molecular </w:t>
      </w:r>
      <w:r w:rsidRPr="000B21C1">
        <w:rPr>
          <w:rStyle w:val="StyleUnderline"/>
          <w:highlight w:val="cyan"/>
        </w:rPr>
        <w:t>nanotech</w:t>
      </w:r>
      <w:r w:rsidRPr="00123D74">
        <w:rPr>
          <w:sz w:val="16"/>
        </w:rPr>
        <w:t xml:space="preserve">nology </w:t>
      </w:r>
      <w:r w:rsidRPr="000B21C1">
        <w:rPr>
          <w:rStyle w:val="StyleUnderline"/>
          <w:highlight w:val="cyan"/>
        </w:rPr>
        <w:t>could allow</w:t>
      </w:r>
      <w:r w:rsidRPr="000558C2">
        <w:rPr>
          <w:rStyle w:val="StyleUnderline"/>
        </w:rPr>
        <w:t xml:space="preserve"> the creation of </w:t>
      </w:r>
      <w:r w:rsidRPr="000B21C1">
        <w:rPr>
          <w:rStyle w:val="StyleUnderline"/>
          <w:highlight w:val="cyan"/>
        </w:rPr>
        <w:t xml:space="preserve">self-replicating machines </w:t>
      </w:r>
      <w:r w:rsidRPr="00624C0E">
        <w:rPr>
          <w:rStyle w:val="StyleUnderline"/>
        </w:rPr>
        <w:t xml:space="preserve">capable of </w:t>
      </w:r>
      <w:r w:rsidRPr="000B21C1">
        <w:rPr>
          <w:rStyle w:val="Emphasis"/>
          <w:highlight w:val="cyan"/>
        </w:rPr>
        <w:t>destroying the ecosystem</w:t>
      </w:r>
      <w:r w:rsidRPr="00123D74">
        <w:rPr>
          <w:sz w:val="16"/>
        </w:rPr>
        <w:t xml:space="preserve">. </w:t>
      </w:r>
      <w:r w:rsidRPr="000558C2">
        <w:rPr>
          <w:rStyle w:val="StyleUnderline"/>
        </w:rPr>
        <w:t xml:space="preserve">And </w:t>
      </w:r>
      <w:r w:rsidRPr="000B21C1">
        <w:rPr>
          <w:rStyle w:val="StyleUnderline"/>
          <w:highlight w:val="cyan"/>
        </w:rPr>
        <w:t>advances</w:t>
      </w:r>
      <w:r w:rsidRPr="000558C2">
        <w:rPr>
          <w:rStyle w:val="StyleUnderline"/>
        </w:rPr>
        <w:t xml:space="preserve"> in neuroscience and computation</w:t>
      </w:r>
      <w:r w:rsidRPr="00123D74">
        <w:rPr>
          <w:sz w:val="16"/>
        </w:rPr>
        <w:t xml:space="preserve"> might enable improvements in cognition that </w:t>
      </w:r>
      <w:r w:rsidRPr="000B21C1">
        <w:rPr>
          <w:rStyle w:val="StyleUnderline"/>
          <w:highlight w:val="cyan"/>
        </w:rPr>
        <w:t>accelerate</w:t>
      </w:r>
      <w:r w:rsidRPr="000558C2">
        <w:rPr>
          <w:rStyle w:val="StyleUnderline"/>
        </w:rPr>
        <w:t xml:space="preserve"> the </w:t>
      </w:r>
      <w:r w:rsidRPr="000B21C1">
        <w:rPr>
          <w:rStyle w:val="Emphasis"/>
          <w:highlight w:val="cyan"/>
        </w:rPr>
        <w:t>invention</w:t>
      </w:r>
      <w:r w:rsidRPr="000B21C1">
        <w:rPr>
          <w:rStyle w:val="StyleUnderline"/>
          <w:highlight w:val="cyan"/>
        </w:rPr>
        <w:t xml:space="preserve"> of </w:t>
      </w:r>
      <w:r w:rsidRPr="000B21C1">
        <w:rPr>
          <w:rStyle w:val="Emphasis"/>
          <w:highlight w:val="cyan"/>
        </w:rPr>
        <w:t>new weapons</w:t>
      </w:r>
      <w:r w:rsidRPr="00123D74">
        <w:rPr>
          <w:sz w:val="16"/>
        </w:rPr>
        <w:t xml:space="preserve">. </w:t>
      </w:r>
      <w:r w:rsidRPr="000558C2">
        <w:rPr>
          <w:rStyle w:val="StyleUnderline"/>
        </w:rPr>
        <w:t>A survey at the Oxford conference found that concerns ab</w:t>
      </w:r>
      <w:r w:rsidRPr="00624C0E">
        <w:rPr>
          <w:rStyle w:val="StyleUnderline"/>
        </w:rPr>
        <w:t>out human extinction were dominated by fears that new technologies would be misused</w:t>
      </w:r>
      <w:r w:rsidRPr="00624C0E">
        <w:rPr>
          <w:sz w:val="16"/>
        </w:rPr>
        <w:t>.</w:t>
      </w:r>
      <w:r w:rsidRPr="00624C0E">
        <w:rPr>
          <w:rStyle w:val="StyleUnderline"/>
        </w:rPr>
        <w:t xml:space="preserve"> These </w:t>
      </w:r>
      <w:r w:rsidRPr="00624C0E">
        <w:rPr>
          <w:rStyle w:val="Emphasis"/>
        </w:rPr>
        <w:t>emerging threats</w:t>
      </w:r>
      <w:r w:rsidRPr="00624C0E">
        <w:rPr>
          <w:rStyle w:val="StyleUnderline"/>
        </w:rPr>
        <w:t xml:space="preserve"> are especially challenging as they </w:t>
      </w:r>
      <w:r w:rsidRPr="00624C0E">
        <w:rPr>
          <w:rStyle w:val="Emphasis"/>
        </w:rPr>
        <w:t>could become dangerous</w:t>
      </w:r>
      <w:r w:rsidRPr="00624C0E">
        <w:rPr>
          <w:rStyle w:val="StyleUnderline"/>
        </w:rPr>
        <w:t xml:space="preserve"> more</w:t>
      </w:r>
      <w:r w:rsidRPr="00624C0E">
        <w:t xml:space="preserve"> </w:t>
      </w:r>
      <w:r w:rsidRPr="00624C0E">
        <w:rPr>
          <w:rStyle w:val="Emphasis"/>
        </w:rPr>
        <w:t>quickly</w:t>
      </w:r>
      <w:r w:rsidRPr="00624C0E">
        <w:rPr>
          <w:rStyle w:val="StyleUnderline"/>
        </w:rPr>
        <w:t xml:space="preserve"> than past technologies, </w:t>
      </w:r>
      <w:r w:rsidRPr="00624C0E">
        <w:rPr>
          <w:rStyle w:val="Emphasis"/>
        </w:rPr>
        <w:t>outpacing society’s ability to control them</w:t>
      </w:r>
      <w:r w:rsidRPr="00624C0E">
        <w:rPr>
          <w:rStyle w:val="StyleUnderline"/>
        </w:rPr>
        <w:t>.</w:t>
      </w:r>
      <w:r w:rsidRPr="00624C0E">
        <w:rPr>
          <w:sz w:val="16"/>
        </w:rPr>
        <w:t xml:space="preserve"> As H.G. Wells noted, “Human history becomes more and more a race between education and catastrophe.” Such remote risks may seem academic in a world plagued by immediate problems, such as global poverty, HIV, and climate change. But as intimidating as these problems are,</w:t>
      </w:r>
      <w:r w:rsidRPr="00123D74">
        <w:rPr>
          <w:sz w:val="16"/>
        </w:rPr>
        <w:t xml:space="preserve"> they do not threaten human existence. In discussing the risk of nuclear winter, Carl Sagan emphasized the astronomical toll of human extinction: A nuclear war imperils all of our descendants, for as long as there will be humans. </w:t>
      </w:r>
      <w:r w:rsidRPr="000558C2">
        <w:rPr>
          <w:rStyle w:val="StyleUnderline"/>
        </w:rPr>
        <w:t>Even if the population remains static</w:t>
      </w:r>
      <w:r w:rsidRPr="00123D74">
        <w:rPr>
          <w:sz w:val="16"/>
        </w:rPr>
        <w:t xml:space="preserve">, with an average lifetime of the order of 100 years, over a typical time period for the biological evolution of a successful species (roughly ten million years), </w:t>
      </w:r>
      <w:r w:rsidRPr="000B21C1">
        <w:rPr>
          <w:rStyle w:val="StyleUnderline"/>
          <w:highlight w:val="cyan"/>
        </w:rPr>
        <w:t>we are talking about</w:t>
      </w:r>
      <w:r w:rsidRPr="000558C2">
        <w:rPr>
          <w:rStyle w:val="StyleUnderline"/>
        </w:rPr>
        <w:t xml:space="preserve"> some </w:t>
      </w:r>
      <w:r w:rsidRPr="000B21C1">
        <w:rPr>
          <w:rStyle w:val="Emphasis"/>
          <w:highlight w:val="cyan"/>
        </w:rPr>
        <w:t>500 trillion people yet to come</w:t>
      </w:r>
      <w:r w:rsidRPr="00123D74">
        <w:rPr>
          <w:sz w:val="16"/>
        </w:rPr>
        <w:t xml:space="preserve">. By this criterion, </w:t>
      </w:r>
      <w:r w:rsidRPr="000B21C1">
        <w:rPr>
          <w:rStyle w:val="Emphasis"/>
          <w:sz w:val="28"/>
          <w:highlight w:val="cyan"/>
        </w:rPr>
        <w:t>the stakes are one million times greater</w:t>
      </w:r>
      <w:r w:rsidRPr="00B07AE3">
        <w:rPr>
          <w:rStyle w:val="StyleUnderline"/>
        </w:rPr>
        <w:t xml:space="preserve"> </w:t>
      </w:r>
      <w:r w:rsidRPr="000B21C1">
        <w:rPr>
          <w:rStyle w:val="Emphasis"/>
          <w:sz w:val="28"/>
          <w:highlight w:val="cyan"/>
        </w:rPr>
        <w:t>for extinction</w:t>
      </w:r>
      <w:r w:rsidRPr="00B07AE3">
        <w:rPr>
          <w:rStyle w:val="StyleUnderline"/>
          <w:sz w:val="28"/>
        </w:rPr>
        <w:t xml:space="preserve"> </w:t>
      </w:r>
      <w:r w:rsidRPr="000B21C1">
        <w:rPr>
          <w:rStyle w:val="Emphasis"/>
          <w:sz w:val="28"/>
          <w:highlight w:val="cyan"/>
        </w:rPr>
        <w:t>than for</w:t>
      </w:r>
      <w:r w:rsidRPr="00B07AE3">
        <w:rPr>
          <w:sz w:val="20"/>
        </w:rPr>
        <w:t xml:space="preserve"> </w:t>
      </w:r>
      <w:r w:rsidRPr="00123D74">
        <w:rPr>
          <w:sz w:val="16"/>
        </w:rPr>
        <w:t xml:space="preserve">the more modest </w:t>
      </w:r>
      <w:r w:rsidRPr="000B21C1">
        <w:rPr>
          <w:rStyle w:val="Emphasis"/>
          <w:sz w:val="28"/>
          <w:highlight w:val="cyan"/>
        </w:rPr>
        <w:t>nuclear wars</w:t>
      </w:r>
      <w:r w:rsidRPr="00B07AE3">
        <w:rPr>
          <w:sz w:val="20"/>
        </w:rPr>
        <w:t xml:space="preserve"> </w:t>
      </w:r>
      <w:r w:rsidRPr="00123D74">
        <w:rPr>
          <w:sz w:val="16"/>
        </w:rPr>
        <w:t xml:space="preserve">that kill “only” hundreds of millions of people. There are many other possible measures of </w:t>
      </w:r>
      <w:r w:rsidRPr="000558C2">
        <w:rPr>
          <w:rStyle w:val="StyleUnderline"/>
        </w:rPr>
        <w:t>the</w:t>
      </w:r>
      <w:r w:rsidRPr="00123D74">
        <w:rPr>
          <w:sz w:val="16"/>
        </w:rPr>
        <w:t xml:space="preserve"> potential </w:t>
      </w:r>
      <w:r w:rsidRPr="000558C2">
        <w:rPr>
          <w:rStyle w:val="StyleUnderline"/>
        </w:rPr>
        <w:t>loss—including culture and science, the evolutionary history of the planet, and the significance of the lives of all of our ancestors who contributed to the future of their descendants. Extinction is the undoing of the human enterprise.</w:t>
      </w:r>
      <w:r w:rsidRPr="000558C2">
        <w:rPr>
          <w:rStyle w:val="StyleUnderline"/>
          <w:sz w:val="12"/>
        </w:rPr>
        <w:t xml:space="preserve"> </w:t>
      </w:r>
      <w:r w:rsidRPr="000558C2">
        <w:rPr>
          <w:rStyle w:val="StyleUnderline"/>
        </w:rPr>
        <w:t xml:space="preserve">There is a discontinuity between risks that threaten </w:t>
      </w:r>
      <w:r w:rsidRPr="00123D74">
        <w:rPr>
          <w:sz w:val="16"/>
        </w:rPr>
        <w:t>10 percent or even</w:t>
      </w:r>
      <w:r w:rsidRPr="000558C2">
        <w:rPr>
          <w:rStyle w:val="StyleUnderline"/>
        </w:rPr>
        <w:t xml:space="preserve"> 99 percent of humanity and those that threaten 100 percent. </w:t>
      </w:r>
      <w:r w:rsidRPr="000B21C1">
        <w:rPr>
          <w:rStyle w:val="StyleUnderline"/>
          <w:highlight w:val="cyan"/>
        </w:rPr>
        <w:t xml:space="preserve">For disasters </w:t>
      </w:r>
      <w:r w:rsidRPr="000B21C1">
        <w:rPr>
          <w:rStyle w:val="Emphasis"/>
          <w:highlight w:val="cyan"/>
        </w:rPr>
        <w:t>killing less</w:t>
      </w:r>
      <w:r w:rsidRPr="000B21C1">
        <w:rPr>
          <w:rStyle w:val="StyleUnderline"/>
          <w:highlight w:val="cyan"/>
        </w:rPr>
        <w:t xml:space="preserve"> than </w:t>
      </w:r>
      <w:r w:rsidRPr="000B21C1">
        <w:rPr>
          <w:rStyle w:val="Emphasis"/>
          <w:highlight w:val="cyan"/>
        </w:rPr>
        <w:t>all humanity</w:t>
      </w:r>
      <w:r w:rsidRPr="008773C0">
        <w:rPr>
          <w:rStyle w:val="StyleUnderline"/>
        </w:rPr>
        <w:t>, there is a good chance that</w:t>
      </w:r>
      <w:r w:rsidRPr="000558C2">
        <w:rPr>
          <w:rStyle w:val="StyleUnderline"/>
        </w:rPr>
        <w:t xml:space="preserve"> </w:t>
      </w:r>
      <w:r w:rsidRPr="000B21C1">
        <w:rPr>
          <w:rStyle w:val="StyleUnderline"/>
          <w:highlight w:val="cyan"/>
        </w:rPr>
        <w:t>the species could recover</w:t>
      </w:r>
      <w:r w:rsidRPr="00123D74">
        <w:rPr>
          <w:sz w:val="16"/>
        </w:rPr>
        <w:t xml:space="preserve">. </w:t>
      </w:r>
      <w:r w:rsidRPr="000558C2">
        <w:rPr>
          <w:rStyle w:val="StyleUnderline"/>
        </w:rPr>
        <w:t>If we value future human generations, then reducing extinction risks should dominate our considerations</w:t>
      </w:r>
      <w:r w:rsidRPr="00123D74">
        <w:rPr>
          <w:sz w:val="16"/>
        </w:rPr>
        <w:t xml:space="preserve">. Fortunately, most measures to reduce these risks also improve global security against a range of lesser catastrophes, and thus deserve support regardless of how much one worries about extinction. </w:t>
      </w:r>
    </w:p>
    <w:p w14:paraId="3E38373B" w14:textId="77777777" w:rsidR="00297780" w:rsidRPr="00834383" w:rsidRDefault="00297780" w:rsidP="00297780">
      <w:pPr>
        <w:pStyle w:val="Heading4"/>
      </w:pPr>
      <w:r>
        <w:t xml:space="preserve">3. Turns the AFF---economic failure and losing the competition to China causes polarization, city collapse, populism. </w:t>
      </w:r>
    </w:p>
    <w:p w14:paraId="0DAB9CB1" w14:textId="77777777" w:rsidR="00297780" w:rsidRDefault="00297780" w:rsidP="00297780">
      <w:pPr>
        <w:pStyle w:val="Heading3"/>
      </w:pPr>
      <w:r>
        <w:t>AT: Plan Popular---2NC</w:t>
      </w:r>
    </w:p>
    <w:p w14:paraId="0BA6E601" w14:textId="77777777" w:rsidR="00297780" w:rsidRDefault="00297780" w:rsidP="00297780">
      <w:pPr>
        <w:pStyle w:val="Heading4"/>
      </w:pPr>
      <w:r>
        <w:t xml:space="preserve">Antitrust legislation </w:t>
      </w:r>
      <w:r>
        <w:rPr>
          <w:u w:val="single"/>
        </w:rPr>
        <w:t>upends</w:t>
      </w:r>
      <w:r>
        <w:t xml:space="preserve"> Biden’s agenda. </w:t>
      </w:r>
    </w:p>
    <w:p w14:paraId="1CD27494" w14:textId="77777777" w:rsidR="00297780" w:rsidRPr="003F17B2" w:rsidRDefault="00297780" w:rsidP="00297780">
      <w:pPr>
        <w:pStyle w:val="Heading4"/>
      </w:pPr>
      <w:r>
        <w:t>1. P</w:t>
      </w:r>
      <w:r w:rsidRPr="00F149C6">
        <w:t>icking fights</w:t>
      </w:r>
      <w:r>
        <w:t xml:space="preserve"> with the big Tech lobby by breaking up their information monopology and </w:t>
      </w:r>
      <w:r w:rsidRPr="00B13C08">
        <w:rPr>
          <w:u w:val="single"/>
        </w:rPr>
        <w:t>winning over</w:t>
      </w:r>
      <w:r>
        <w:t xml:space="preserve"> pro-Business congress members </w:t>
      </w:r>
      <w:r w:rsidRPr="00B13C08">
        <w:t>requires</w:t>
      </w:r>
      <w:r>
        <w:t xml:space="preserve"> </w:t>
      </w:r>
      <w:r>
        <w:rPr>
          <w:u w:val="single"/>
        </w:rPr>
        <w:t>time</w:t>
      </w:r>
      <w:r>
        <w:t xml:space="preserve"> and </w:t>
      </w:r>
      <w:r>
        <w:rPr>
          <w:u w:val="single"/>
        </w:rPr>
        <w:t>PC</w:t>
      </w:r>
      <w:r w:rsidRPr="00F84C26">
        <w:t xml:space="preserve"> that</w:t>
      </w:r>
      <w:r>
        <w:t xml:space="preserve"> </w:t>
      </w:r>
      <w:r w:rsidRPr="00F84C26">
        <w:rPr>
          <w:u w:val="single"/>
        </w:rPr>
        <w:t>trades off</w:t>
      </w:r>
      <w:r>
        <w:t xml:space="preserve"> with passing legislation to counter China---</w:t>
      </w:r>
      <w:r w:rsidRPr="003F17B2">
        <w:t xml:space="preserve">that’s Carstensen. </w:t>
      </w:r>
    </w:p>
    <w:p w14:paraId="50CF1ECB" w14:textId="77777777" w:rsidR="00297780" w:rsidRPr="007B52D9" w:rsidRDefault="00297780" w:rsidP="00297780">
      <w:pPr>
        <w:pStyle w:val="Heading4"/>
      </w:pPr>
      <w:r>
        <w:t xml:space="preserve">2. It’s an opportunity cost. </w:t>
      </w:r>
    </w:p>
    <w:p w14:paraId="34DD2119" w14:textId="77777777" w:rsidR="00297780" w:rsidRDefault="00297780" w:rsidP="00297780">
      <w:r>
        <w:t xml:space="preserve">Spencer Weber </w:t>
      </w:r>
      <w:r w:rsidRPr="000F46D6">
        <w:rPr>
          <w:rStyle w:val="Style13ptBold"/>
        </w:rPr>
        <w:t>Waller</w:t>
      </w:r>
      <w:r>
        <w:rPr>
          <w:rStyle w:val="Style13ptBold"/>
        </w:rPr>
        <w:t xml:space="preserve"> 19.</w:t>
      </w:r>
      <w:r>
        <w:t xml:space="preserve"> John Paul Stevens Chair in Competition Law and Director, Institute for Consumer Antitrust Studies, Loyola University Chicago School of Law. “Antitrust and Democracy”, 46 FLA. St. U. L. REV. 807 (2019). </w:t>
      </w:r>
    </w:p>
    <w:p w14:paraId="224B7D46" w14:textId="77777777" w:rsidR="00297780" w:rsidRPr="00317B2B" w:rsidRDefault="00297780" w:rsidP="00297780">
      <w:pPr>
        <w:rPr>
          <w:sz w:val="16"/>
        </w:rPr>
      </w:pPr>
      <w:r w:rsidRPr="000B21C1">
        <w:rPr>
          <w:rStyle w:val="StyleUnderline"/>
          <w:highlight w:val="cyan"/>
        </w:rPr>
        <w:t xml:space="preserve">The </w:t>
      </w:r>
      <w:r w:rsidRPr="000B21C1">
        <w:rPr>
          <w:rStyle w:val="Emphasis"/>
          <w:highlight w:val="cyan"/>
        </w:rPr>
        <w:t>opportunity costs</w:t>
      </w:r>
      <w:r w:rsidRPr="000B21C1">
        <w:rPr>
          <w:rStyle w:val="StyleUnderline"/>
          <w:highlight w:val="cyan"/>
        </w:rPr>
        <w:t xml:space="preserve"> for</w:t>
      </w:r>
      <w:r w:rsidRPr="00BC3C3D">
        <w:rPr>
          <w:rStyle w:val="StyleUnderline"/>
        </w:rPr>
        <w:t xml:space="preserve"> each </w:t>
      </w:r>
      <w:r w:rsidRPr="000B21C1">
        <w:rPr>
          <w:rStyle w:val="StyleUnderline"/>
          <w:highlight w:val="cyan"/>
        </w:rPr>
        <w:t>hearing</w:t>
      </w:r>
      <w:r w:rsidRPr="00BC3C3D">
        <w:rPr>
          <w:rStyle w:val="StyleUnderline"/>
        </w:rPr>
        <w:t xml:space="preserve"> on</w:t>
      </w:r>
      <w:r w:rsidRPr="00BC3C3D">
        <w:rPr>
          <w:sz w:val="16"/>
        </w:rPr>
        <w:t xml:space="preserve"> such </w:t>
      </w:r>
      <w:r w:rsidRPr="000B21C1">
        <w:rPr>
          <w:rStyle w:val="StyleUnderline"/>
          <w:highlight w:val="cyan"/>
        </w:rPr>
        <w:t>marginal</w:t>
      </w:r>
      <w:r w:rsidRPr="00BC3C3D">
        <w:rPr>
          <w:rStyle w:val="StyleUnderline"/>
        </w:rPr>
        <w:t xml:space="preserve"> </w:t>
      </w:r>
      <w:r w:rsidRPr="000B21C1">
        <w:rPr>
          <w:rStyle w:val="StyleUnderline"/>
          <w:highlight w:val="cyan"/>
        </w:rPr>
        <w:t>issues</w:t>
      </w:r>
      <w:r w:rsidRPr="00BC3C3D">
        <w:rPr>
          <w:sz w:val="16"/>
        </w:rPr>
        <w:t xml:space="preserve">, for example, </w:t>
      </w:r>
      <w:r w:rsidRPr="000B21C1">
        <w:rPr>
          <w:rStyle w:val="StyleUnderline"/>
          <w:highlight w:val="cyan"/>
        </w:rPr>
        <w:t>whether</w:t>
      </w:r>
      <w:r w:rsidRPr="00BC3C3D">
        <w:rPr>
          <w:rStyle w:val="StyleUnderline"/>
        </w:rPr>
        <w:t xml:space="preserve"> professional </w:t>
      </w:r>
      <w:r w:rsidRPr="000B21C1">
        <w:rPr>
          <w:rStyle w:val="StyleUnderline"/>
          <w:highlight w:val="cyan"/>
        </w:rPr>
        <w:t>baseball</w:t>
      </w:r>
      <w:r w:rsidRPr="00BC3C3D">
        <w:rPr>
          <w:rStyle w:val="StyleUnderline"/>
        </w:rPr>
        <w:t xml:space="preserve"> </w:t>
      </w:r>
      <w:r w:rsidRPr="000B21C1">
        <w:rPr>
          <w:rStyle w:val="StyleUnderline"/>
          <w:highlight w:val="cyan"/>
        </w:rPr>
        <w:t>should</w:t>
      </w:r>
      <w:r w:rsidRPr="00BC3C3D">
        <w:rPr>
          <w:rStyle w:val="StyleUnderline"/>
        </w:rPr>
        <w:t xml:space="preserve"> continue to </w:t>
      </w:r>
      <w:r w:rsidRPr="000B21C1">
        <w:rPr>
          <w:rStyle w:val="StyleUnderline"/>
          <w:highlight w:val="cyan"/>
        </w:rPr>
        <w:t>enjoy</w:t>
      </w:r>
      <w:r w:rsidRPr="00BC3C3D">
        <w:rPr>
          <w:rStyle w:val="StyleUnderline"/>
        </w:rPr>
        <w:t xml:space="preserve"> a partial </w:t>
      </w:r>
      <w:r w:rsidRPr="000B21C1">
        <w:rPr>
          <w:rStyle w:val="StyleUnderline"/>
          <w:highlight w:val="cyan"/>
        </w:rPr>
        <w:t>exemption</w:t>
      </w:r>
      <w:r w:rsidRPr="00BC3C3D">
        <w:rPr>
          <w:rStyle w:val="StyleUnderline"/>
        </w:rPr>
        <w:t xml:space="preserve"> </w:t>
      </w:r>
      <w:r w:rsidRPr="000B21C1">
        <w:rPr>
          <w:rStyle w:val="StyleUnderline"/>
          <w:highlight w:val="cyan"/>
        </w:rPr>
        <w:t>from</w:t>
      </w:r>
      <w:r w:rsidRPr="00BC3C3D">
        <w:rPr>
          <w:rStyle w:val="StyleUnderline"/>
        </w:rPr>
        <w:t xml:space="preserve"> the </w:t>
      </w:r>
      <w:r w:rsidRPr="000B21C1">
        <w:rPr>
          <w:rStyle w:val="Emphasis"/>
          <w:highlight w:val="cyan"/>
        </w:rPr>
        <w:t>antitrust</w:t>
      </w:r>
      <w:r w:rsidRPr="00BC3C3D">
        <w:rPr>
          <w:rStyle w:val="StyleUnderline"/>
        </w:rPr>
        <w:t xml:space="preserve"> laws</w:t>
      </w:r>
      <w:r w:rsidRPr="00BC3C3D">
        <w:rPr>
          <w:sz w:val="16"/>
        </w:rPr>
        <w:t xml:space="preserve"> or grandstanding for constituents over the fate of a particular merger with a pronounced local effect, </w:t>
      </w:r>
      <w:r w:rsidRPr="000B21C1">
        <w:rPr>
          <w:rStyle w:val="StyleUnderline"/>
          <w:highlight w:val="cyan"/>
        </w:rPr>
        <w:t xml:space="preserve">is </w:t>
      </w:r>
      <w:r w:rsidRPr="000B21C1">
        <w:rPr>
          <w:rStyle w:val="Emphasis"/>
          <w:highlight w:val="cyan"/>
        </w:rPr>
        <w:t>high</w:t>
      </w:r>
      <w:r w:rsidRPr="00BC3C3D">
        <w:rPr>
          <w:sz w:val="16"/>
        </w:rPr>
        <w:t xml:space="preserve">. </w:t>
      </w:r>
      <w:r w:rsidRPr="000B21C1">
        <w:rPr>
          <w:rStyle w:val="Emphasis"/>
          <w:highlight w:val="cyan"/>
        </w:rPr>
        <w:t>Congress</w:t>
      </w:r>
      <w:r w:rsidRPr="00BC3C3D">
        <w:rPr>
          <w:rStyle w:val="Emphasis"/>
        </w:rPr>
        <w:t xml:space="preserve"> </w:t>
      </w:r>
      <w:r w:rsidRPr="000B21C1">
        <w:rPr>
          <w:rStyle w:val="Emphasis"/>
          <w:highlight w:val="cyan"/>
        </w:rPr>
        <w:t>sacrifices time, money, and attention</w:t>
      </w:r>
      <w:r w:rsidRPr="00BC3C3D">
        <w:rPr>
          <w:rStyle w:val="Emphasis"/>
        </w:rPr>
        <w:t xml:space="preserve"> better used to study more important, broader issues of competition law and policy</w:t>
      </w:r>
      <w:r w:rsidRPr="00BC3C3D">
        <w:rPr>
          <w:sz w:val="16"/>
        </w:rPr>
        <w:t>.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w:t>
      </w:r>
    </w:p>
    <w:p w14:paraId="45119AF4" w14:textId="77777777" w:rsidR="00297780" w:rsidRPr="00403BAF" w:rsidRDefault="00297780" w:rsidP="00297780">
      <w:pPr>
        <w:pStyle w:val="Heading4"/>
      </w:pPr>
      <w:r>
        <w:t xml:space="preserve">3. Antitrust is a </w:t>
      </w:r>
      <w:r>
        <w:rPr>
          <w:u w:val="single"/>
        </w:rPr>
        <w:t>poison pill</w:t>
      </w:r>
      <w:r>
        <w:t xml:space="preserve">---tech will </w:t>
      </w:r>
      <w:r>
        <w:rPr>
          <w:u w:val="single"/>
        </w:rPr>
        <w:t>fight the plan</w:t>
      </w:r>
      <w:r>
        <w:t xml:space="preserve"> and </w:t>
      </w:r>
      <w:r w:rsidRPr="00081178">
        <w:rPr>
          <w:u w:val="single"/>
        </w:rPr>
        <w:t>paint Bid</w:t>
      </w:r>
      <w:r>
        <w:rPr>
          <w:u w:val="single"/>
        </w:rPr>
        <w:t>en</w:t>
      </w:r>
      <w:r>
        <w:t xml:space="preserve"> as </w:t>
      </w:r>
      <w:r>
        <w:rPr>
          <w:u w:val="single"/>
        </w:rPr>
        <w:t>weak on China</w:t>
      </w:r>
      <w:r>
        <w:t xml:space="preserve">.  </w:t>
      </w:r>
    </w:p>
    <w:p w14:paraId="4F726924" w14:textId="77777777" w:rsidR="00297780" w:rsidRPr="00100FF2" w:rsidRDefault="00297780" w:rsidP="00297780">
      <w:r>
        <w:t>Karl Evers-</w:t>
      </w:r>
      <w:r w:rsidRPr="00C25F8C">
        <w:rPr>
          <w:rStyle w:val="Style13ptBold"/>
        </w:rPr>
        <w:t>Hillstrom</w:t>
      </w:r>
      <w:r>
        <w:t xml:space="preserve"> </w:t>
      </w:r>
      <w:r w:rsidRPr="00C25F8C">
        <w:rPr>
          <w:rStyle w:val="Style13ptBold"/>
        </w:rPr>
        <w:t>&amp;</w:t>
      </w:r>
      <w:r>
        <w:t xml:space="preserve"> Chris Mills </w:t>
      </w:r>
      <w:r w:rsidRPr="00C25F8C">
        <w:rPr>
          <w:rStyle w:val="Style13ptBold"/>
        </w:rPr>
        <w:t>Rodrigo</w:t>
      </w:r>
      <w:r>
        <w:t xml:space="preserve"> </w:t>
      </w:r>
      <w:r w:rsidRPr="00C25F8C">
        <w:rPr>
          <w:rStyle w:val="Style13ptBold"/>
        </w:rPr>
        <w:t>22</w:t>
      </w:r>
      <w:r>
        <w:t>. Staff writers. "Big Tech allies point to China, Russia threat in push to squash antitrust bill". TheHill. 2-23-2022. https://thehill.com/policy/technology/595414-big-tech-allies-point-to-china-russia-threat-in-push-to-squash-antitrust?rl=1</w:t>
      </w:r>
    </w:p>
    <w:p w14:paraId="7338767F" w14:textId="77777777" w:rsidR="00297780" w:rsidRDefault="00297780" w:rsidP="00297780">
      <w:pPr>
        <w:rPr>
          <w:sz w:val="16"/>
        </w:rPr>
      </w:pPr>
      <w:r w:rsidRPr="000B21C1">
        <w:rPr>
          <w:rStyle w:val="StyleUnderline"/>
          <w:highlight w:val="cyan"/>
        </w:rPr>
        <w:t>Big Tech’s</w:t>
      </w:r>
      <w:r w:rsidRPr="008C0685">
        <w:rPr>
          <w:sz w:val="16"/>
        </w:rPr>
        <w:t xml:space="preserve"> numerous </w:t>
      </w:r>
      <w:r w:rsidRPr="000B21C1">
        <w:rPr>
          <w:rStyle w:val="StyleUnderline"/>
          <w:highlight w:val="cyan"/>
        </w:rPr>
        <w:t>allies</w:t>
      </w:r>
      <w:r w:rsidRPr="008C0685">
        <w:rPr>
          <w:sz w:val="16"/>
        </w:rPr>
        <w:t xml:space="preserve"> in Washington </w:t>
      </w:r>
      <w:r w:rsidRPr="00C25F8C">
        <w:rPr>
          <w:rStyle w:val="StyleUnderline"/>
        </w:rPr>
        <w:t xml:space="preserve">are repeating a similar </w:t>
      </w:r>
      <w:r w:rsidRPr="000B21C1">
        <w:rPr>
          <w:rStyle w:val="StyleUnderline"/>
          <w:highlight w:val="cyan"/>
        </w:rPr>
        <w:t>message as they</w:t>
      </w:r>
      <w:r w:rsidRPr="00C25F8C">
        <w:rPr>
          <w:rStyle w:val="StyleUnderline"/>
        </w:rPr>
        <w:t xml:space="preserve"> </w:t>
      </w:r>
      <w:r w:rsidRPr="000B21C1">
        <w:rPr>
          <w:rStyle w:val="Emphasis"/>
          <w:highlight w:val="cyan"/>
        </w:rPr>
        <w:t>lobby</w:t>
      </w:r>
      <w:r w:rsidRPr="000B21C1">
        <w:rPr>
          <w:sz w:val="16"/>
          <w:highlight w:val="cyan"/>
        </w:rPr>
        <w:t xml:space="preserve"> </w:t>
      </w:r>
      <w:r w:rsidRPr="000B21C1">
        <w:rPr>
          <w:rStyle w:val="Emphasis"/>
          <w:highlight w:val="cyan"/>
        </w:rPr>
        <w:t>lawmakers</w:t>
      </w:r>
      <w:r w:rsidRPr="00C25F8C">
        <w:rPr>
          <w:rStyle w:val="StyleUnderline"/>
        </w:rPr>
        <w:t xml:space="preserve"> to </w:t>
      </w:r>
      <w:r w:rsidRPr="000B21C1">
        <w:rPr>
          <w:rStyle w:val="Emphasis"/>
          <w:sz w:val="24"/>
          <w:highlight w:val="cyan"/>
        </w:rPr>
        <w:t>abandon antitrust legislation</w:t>
      </w:r>
      <w:r w:rsidRPr="008C0685">
        <w:rPr>
          <w:sz w:val="16"/>
        </w:rPr>
        <w:t xml:space="preserve">: </w:t>
      </w:r>
      <w:r w:rsidRPr="000B21C1">
        <w:rPr>
          <w:rStyle w:val="StyleUnderline"/>
          <w:highlight w:val="cyan"/>
        </w:rPr>
        <w:t xml:space="preserve">The U.S. needs </w:t>
      </w:r>
      <w:r w:rsidRPr="000B21C1">
        <w:rPr>
          <w:rStyle w:val="Emphasis"/>
          <w:highlight w:val="cyan"/>
        </w:rPr>
        <w:t>tech giants at full strength</w:t>
      </w:r>
      <w:r w:rsidRPr="000B21C1">
        <w:rPr>
          <w:rStyle w:val="StyleUnderline"/>
          <w:highlight w:val="cyan"/>
        </w:rPr>
        <w:t xml:space="preserve"> to</w:t>
      </w:r>
      <w:r w:rsidRPr="00C25F8C">
        <w:rPr>
          <w:rStyle w:val="StyleUnderline"/>
        </w:rPr>
        <w:t xml:space="preserve"> </w:t>
      </w:r>
      <w:r w:rsidRPr="000B21C1">
        <w:rPr>
          <w:rStyle w:val="Emphasis"/>
          <w:highlight w:val="cyan"/>
        </w:rPr>
        <w:t>counter China</w:t>
      </w:r>
      <w:r w:rsidRPr="008C0685">
        <w:rPr>
          <w:sz w:val="16"/>
        </w:rPr>
        <w:t xml:space="preserve">, </w:t>
      </w:r>
      <w:r w:rsidRPr="00C25F8C">
        <w:rPr>
          <w:rStyle w:val="StyleUnderline"/>
        </w:rPr>
        <w:t>Russia</w:t>
      </w:r>
      <w:r w:rsidRPr="008C0685">
        <w:rPr>
          <w:sz w:val="16"/>
        </w:rPr>
        <w:t xml:space="preserve"> </w:t>
      </w:r>
      <w:r w:rsidRPr="00C25F8C">
        <w:rPr>
          <w:rStyle w:val="StyleUnderline"/>
        </w:rPr>
        <w:t>and other threats to national security.</w:t>
      </w:r>
      <w:r>
        <w:rPr>
          <w:rStyle w:val="StyleUnderline"/>
        </w:rPr>
        <w:t xml:space="preserve"> </w:t>
      </w:r>
      <w:r w:rsidRPr="00F5527A">
        <w:rPr>
          <w:rStyle w:val="StyleUnderline"/>
        </w:rPr>
        <w:t>The last-ditch effort comes as the Senate gears up to consider</w:t>
      </w:r>
      <w:r w:rsidRPr="008C0685">
        <w:rPr>
          <w:sz w:val="16"/>
        </w:rPr>
        <w:t xml:space="preserve"> the American Innovation and Choice Online Act, </w:t>
      </w:r>
      <w:r w:rsidRPr="00F5527A">
        <w:rPr>
          <w:rStyle w:val="StyleUnderline"/>
        </w:rPr>
        <w:t>a bipartisan bill that would</w:t>
      </w:r>
      <w:r w:rsidRPr="008C0685">
        <w:rPr>
          <w:sz w:val="16"/>
        </w:rPr>
        <w:t xml:space="preserve"> prevent dominant digital platforms from favoring their own services and </w:t>
      </w:r>
      <w:r w:rsidRPr="00F5527A">
        <w:rPr>
          <w:rStyle w:val="StyleUnderline"/>
        </w:rPr>
        <w:t xml:space="preserve">empower </w:t>
      </w:r>
      <w:r w:rsidRPr="00F5527A">
        <w:rPr>
          <w:rStyle w:val="Emphasis"/>
        </w:rPr>
        <w:t>antitrust enforcers</w:t>
      </w:r>
      <w:r w:rsidRPr="00F5527A">
        <w:rPr>
          <w:rStyle w:val="StyleUnderline"/>
        </w:rPr>
        <w:t xml:space="preserve"> to </w:t>
      </w:r>
      <w:r w:rsidRPr="00F5527A">
        <w:rPr>
          <w:rStyle w:val="Emphasis"/>
        </w:rPr>
        <w:t>scrutinize</w:t>
      </w:r>
      <w:r w:rsidRPr="00F5527A">
        <w:rPr>
          <w:rStyle w:val="StyleUnderline"/>
        </w:rPr>
        <w:t xml:space="preserve"> the </w:t>
      </w:r>
      <w:r w:rsidRPr="00F5527A">
        <w:rPr>
          <w:rStyle w:val="Emphasis"/>
        </w:rPr>
        <w:t>largest tech firms.</w:t>
      </w:r>
      <w:r w:rsidRPr="008C0685">
        <w:rPr>
          <w:sz w:val="16"/>
        </w:rPr>
        <w:t xml:space="preserve"> Despite making it out of the Senate Judiciary Committee by a bipartisan 16-6 vote, the legislation targeting America’s largest tech companies faces an uphill battle. Many lawmakers who gave the legislation a thumbs-up on the panel cautioned that they would be unlikely to vote “yes” on the floor unless major changes are made. A handful of those </w:t>
      </w:r>
      <w:r w:rsidRPr="000B21C1">
        <w:rPr>
          <w:rStyle w:val="StyleUnderline"/>
          <w:highlight w:val="cyan"/>
        </w:rPr>
        <w:t>lawmakers</w:t>
      </w:r>
      <w:r w:rsidRPr="008C0685">
        <w:rPr>
          <w:sz w:val="16"/>
        </w:rPr>
        <w:t xml:space="preserve"> specifically </w:t>
      </w:r>
      <w:r w:rsidRPr="000B21C1">
        <w:rPr>
          <w:rStyle w:val="StyleUnderline"/>
          <w:highlight w:val="cyan"/>
        </w:rPr>
        <w:t>expressed concern that</w:t>
      </w:r>
      <w:r w:rsidRPr="0070626B">
        <w:rPr>
          <w:rStyle w:val="StyleUnderline"/>
        </w:rPr>
        <w:t xml:space="preserve"> </w:t>
      </w:r>
      <w:r w:rsidRPr="00494F7A">
        <w:rPr>
          <w:rStyle w:val="StyleUnderline"/>
        </w:rPr>
        <w:t>stopping tech giants from self-preferencing</w:t>
      </w:r>
      <w:r w:rsidRPr="00F5527A">
        <w:rPr>
          <w:rStyle w:val="StyleUnderline"/>
        </w:rPr>
        <w:t xml:space="preserve"> </w:t>
      </w:r>
      <w:r w:rsidRPr="000B21C1">
        <w:rPr>
          <w:rStyle w:val="Emphasis"/>
          <w:highlight w:val="cyan"/>
        </w:rPr>
        <w:t>could</w:t>
      </w:r>
      <w:r w:rsidRPr="00494F7A">
        <w:t xml:space="preserve"> </w:t>
      </w:r>
      <w:r w:rsidRPr="00494F7A">
        <w:rPr>
          <w:rStyle w:val="StyleUnderline"/>
        </w:rPr>
        <w:t xml:space="preserve">unintentionally </w:t>
      </w:r>
      <w:r w:rsidRPr="000B21C1">
        <w:rPr>
          <w:rStyle w:val="Emphasis"/>
          <w:highlight w:val="cyan"/>
        </w:rPr>
        <w:t>advantage</w:t>
      </w:r>
      <w:r w:rsidRPr="00494F7A">
        <w:rPr>
          <w:rStyle w:val="StyleUnderline"/>
        </w:rPr>
        <w:t xml:space="preserve"> America’s </w:t>
      </w:r>
      <w:r w:rsidRPr="000B21C1">
        <w:rPr>
          <w:rStyle w:val="Emphasis"/>
          <w:highlight w:val="cyan"/>
        </w:rPr>
        <w:t>adversaries</w:t>
      </w:r>
      <w:r w:rsidRPr="00F5527A">
        <w:rPr>
          <w:rStyle w:val="StyleUnderline"/>
        </w:rPr>
        <w:t>.</w:t>
      </w:r>
      <w:r>
        <w:rPr>
          <w:rStyle w:val="StyleUnderline"/>
        </w:rPr>
        <w:t xml:space="preserve"> </w:t>
      </w:r>
      <w:r w:rsidRPr="008C0685">
        <w:rPr>
          <w:sz w:val="16"/>
        </w:rPr>
        <w:t xml:space="preserve">Russian aggression in </w:t>
      </w:r>
      <w:r w:rsidRPr="000B21C1">
        <w:rPr>
          <w:rStyle w:val="StyleUnderline"/>
          <w:highlight w:val="cyan"/>
        </w:rPr>
        <w:t>Ukraine</w:t>
      </w:r>
      <w:r w:rsidRPr="008C0685">
        <w:rPr>
          <w:sz w:val="16"/>
        </w:rPr>
        <w:t xml:space="preserve"> </w:t>
      </w:r>
      <w:r w:rsidRPr="00F5527A">
        <w:rPr>
          <w:rStyle w:val="StyleUnderline"/>
        </w:rPr>
        <w:t xml:space="preserve">has only </w:t>
      </w:r>
      <w:r w:rsidRPr="000B21C1">
        <w:rPr>
          <w:rStyle w:val="StyleUnderline"/>
          <w:highlight w:val="cyan"/>
        </w:rPr>
        <w:t>reinforced</w:t>
      </w:r>
      <w:r w:rsidRPr="00F5527A">
        <w:rPr>
          <w:rStyle w:val="StyleUnderline"/>
        </w:rPr>
        <w:t xml:space="preserve"> those </w:t>
      </w:r>
      <w:r w:rsidRPr="000B21C1">
        <w:rPr>
          <w:rStyle w:val="Emphasis"/>
          <w:highlight w:val="cyan"/>
        </w:rPr>
        <w:t>industry talking points</w:t>
      </w:r>
      <w:r w:rsidRPr="00F5527A">
        <w:rPr>
          <w:rStyle w:val="StyleUnderline"/>
        </w:rPr>
        <w:t xml:space="preserve"> </w:t>
      </w:r>
      <w:r w:rsidRPr="000B21C1">
        <w:rPr>
          <w:rStyle w:val="StyleUnderline"/>
          <w:highlight w:val="cyan"/>
        </w:rPr>
        <w:t>among</w:t>
      </w:r>
      <w:r w:rsidRPr="000B21C1">
        <w:rPr>
          <w:sz w:val="16"/>
          <w:highlight w:val="cyan"/>
        </w:rPr>
        <w:t xml:space="preserve"> </w:t>
      </w:r>
      <w:r w:rsidRPr="000B21C1">
        <w:rPr>
          <w:rStyle w:val="StyleUnderline"/>
          <w:highlight w:val="cyan"/>
        </w:rPr>
        <w:t>lawmakers</w:t>
      </w:r>
      <w:r w:rsidRPr="00F5527A">
        <w:rPr>
          <w:rStyle w:val="StyleUnderline"/>
        </w:rPr>
        <w:t xml:space="preserve"> who are </w:t>
      </w:r>
      <w:r w:rsidRPr="000B21C1">
        <w:rPr>
          <w:rStyle w:val="StyleUnderline"/>
          <w:highlight w:val="cyan"/>
        </w:rPr>
        <w:t>fearful of</w:t>
      </w:r>
      <w:r w:rsidRPr="000B21C1">
        <w:rPr>
          <w:sz w:val="16"/>
          <w:highlight w:val="cyan"/>
        </w:rPr>
        <w:t xml:space="preserve"> </w:t>
      </w:r>
      <w:r w:rsidRPr="000B21C1">
        <w:rPr>
          <w:rStyle w:val="StyleUnderline"/>
          <w:highlight w:val="cyan"/>
        </w:rPr>
        <w:t>impending</w:t>
      </w:r>
      <w:r w:rsidRPr="00F5527A">
        <w:rPr>
          <w:rStyle w:val="StyleUnderline"/>
        </w:rPr>
        <w:t xml:space="preserve"> cyber </w:t>
      </w:r>
      <w:r w:rsidRPr="000B21C1">
        <w:rPr>
          <w:rStyle w:val="StyleUnderline"/>
          <w:highlight w:val="cyan"/>
        </w:rPr>
        <w:t>conflict</w:t>
      </w:r>
      <w:r w:rsidRPr="0070626B">
        <w:rPr>
          <w:rStyle w:val="StyleUnderline"/>
        </w:rPr>
        <w:t>s</w:t>
      </w:r>
      <w:r w:rsidRPr="008C0685">
        <w:rPr>
          <w:sz w:val="16"/>
        </w:rPr>
        <w:t xml:space="preserve"> </w:t>
      </w:r>
      <w:r w:rsidRPr="000B21C1">
        <w:rPr>
          <w:rStyle w:val="StyleUnderline"/>
          <w:highlight w:val="cyan"/>
        </w:rPr>
        <w:t>with</w:t>
      </w:r>
      <w:r w:rsidRPr="00F5527A">
        <w:rPr>
          <w:rStyle w:val="StyleUnderline"/>
        </w:rPr>
        <w:t xml:space="preserve"> Russia and</w:t>
      </w:r>
      <w:r w:rsidRPr="008C0685">
        <w:rPr>
          <w:sz w:val="16"/>
        </w:rPr>
        <w:t xml:space="preserve"> </w:t>
      </w:r>
      <w:r w:rsidRPr="000B21C1">
        <w:rPr>
          <w:rStyle w:val="Emphasis"/>
          <w:highlight w:val="cyan"/>
        </w:rPr>
        <w:t>China</w:t>
      </w:r>
      <w:r w:rsidRPr="008C0685">
        <w:rPr>
          <w:sz w:val="16"/>
        </w:rPr>
        <w:t xml:space="preserve">, </w:t>
      </w:r>
      <w:r w:rsidRPr="00F5527A">
        <w:rPr>
          <w:rStyle w:val="StyleUnderline"/>
        </w:rPr>
        <w:t xml:space="preserve">according to </w:t>
      </w:r>
      <w:r w:rsidRPr="00F5527A">
        <w:rPr>
          <w:rStyle w:val="Emphasis"/>
        </w:rPr>
        <w:t>tech allies</w:t>
      </w:r>
      <w:r w:rsidRPr="00F5527A">
        <w:rPr>
          <w:rStyle w:val="StyleUnderline"/>
        </w:rPr>
        <w:t>.</w:t>
      </w:r>
      <w:r>
        <w:rPr>
          <w:rStyle w:val="StyleUnderline"/>
        </w:rPr>
        <w:t xml:space="preserve"> </w:t>
      </w:r>
      <w:r w:rsidRPr="008C0685">
        <w:rPr>
          <w:sz w:val="16"/>
        </w:rPr>
        <w:t>“</w:t>
      </w:r>
      <w:r w:rsidRPr="00F5527A">
        <w:rPr>
          <w:rStyle w:val="StyleUnderline"/>
        </w:rPr>
        <w:t xml:space="preserve">When you’re talking about a geopolitical conflict, all of a sudden the </w:t>
      </w:r>
      <w:r w:rsidRPr="00F5527A">
        <w:rPr>
          <w:rStyle w:val="Emphasis"/>
        </w:rPr>
        <w:t>terms of the debate</w:t>
      </w:r>
      <w:r w:rsidRPr="00F5527A">
        <w:rPr>
          <w:rStyle w:val="StyleUnderline"/>
        </w:rPr>
        <w:t xml:space="preserve"> </w:t>
      </w:r>
      <w:r w:rsidRPr="00F5527A">
        <w:rPr>
          <w:rStyle w:val="Emphasis"/>
        </w:rPr>
        <w:t>change</w:t>
      </w:r>
      <w:r w:rsidRPr="00F5527A">
        <w:rPr>
          <w:rStyle w:val="StyleUnderline"/>
        </w:rPr>
        <w:t xml:space="preserve">, both for the </w:t>
      </w:r>
      <w:r w:rsidRPr="00F5527A">
        <w:rPr>
          <w:rStyle w:val="Emphasis"/>
        </w:rPr>
        <w:t>Democrats</w:t>
      </w:r>
      <w:r w:rsidRPr="00F5527A">
        <w:rPr>
          <w:rStyle w:val="StyleUnderline"/>
        </w:rPr>
        <w:t xml:space="preserve"> and the Republicans</w:t>
      </w:r>
      <w:r w:rsidRPr="008C0685">
        <w:rPr>
          <w:sz w:val="16"/>
        </w:rPr>
        <w:t xml:space="preserve">. </w:t>
      </w:r>
      <w:r w:rsidRPr="00F5527A">
        <w:rPr>
          <w:rStyle w:val="StyleUnderline"/>
        </w:rPr>
        <w:t>There’s an ongoing shift as people grapple with the magnitude of the global tensions</w:t>
      </w:r>
      <w:r w:rsidRPr="008C0685">
        <w:rPr>
          <w:sz w:val="16"/>
        </w:rPr>
        <w:t>,” said Michael Mandel, chief economist at the Amazon- and Meta-backed Progressive Policy Institute, which opposes the antitrust bill. “</w:t>
      </w:r>
      <w:r w:rsidRPr="000B21C1">
        <w:rPr>
          <w:rStyle w:val="StyleUnderline"/>
          <w:highlight w:val="cyan"/>
        </w:rPr>
        <w:t>You don’t want to be</w:t>
      </w:r>
      <w:r w:rsidRPr="00F5527A">
        <w:rPr>
          <w:rStyle w:val="StyleUnderline"/>
        </w:rPr>
        <w:t xml:space="preserve"> in a position of </w:t>
      </w:r>
      <w:r w:rsidRPr="000B21C1">
        <w:rPr>
          <w:rStyle w:val="Emphasis"/>
          <w:sz w:val="28"/>
          <w:szCs w:val="28"/>
          <w:highlight w:val="cyan"/>
        </w:rPr>
        <w:t>disassembling your strongest tech companies</w:t>
      </w:r>
      <w:r w:rsidRPr="00F5527A">
        <w:rPr>
          <w:rStyle w:val="StyleUnderline"/>
          <w:sz w:val="28"/>
          <w:szCs w:val="28"/>
        </w:rPr>
        <w:t xml:space="preserve"> </w:t>
      </w:r>
      <w:r w:rsidRPr="000B21C1">
        <w:rPr>
          <w:rStyle w:val="StyleUnderline"/>
          <w:highlight w:val="cyan"/>
        </w:rPr>
        <w:t xml:space="preserve">at the </w:t>
      </w:r>
      <w:r w:rsidRPr="000B21C1">
        <w:rPr>
          <w:rStyle w:val="Emphasis"/>
          <w:sz w:val="28"/>
          <w:szCs w:val="28"/>
          <w:highlight w:val="cyan"/>
        </w:rPr>
        <w:t>same time you’re fighting a tech war</w:t>
      </w:r>
      <w:r w:rsidRPr="00F5527A">
        <w:rPr>
          <w:rStyle w:val="StyleUnderline"/>
        </w:rPr>
        <w:t>.”</w:t>
      </w:r>
      <w:r>
        <w:rPr>
          <w:rStyle w:val="StyleUnderline"/>
        </w:rPr>
        <w:t xml:space="preserve"> </w:t>
      </w:r>
      <w:r w:rsidRPr="00F5527A">
        <w:rPr>
          <w:rStyle w:val="StyleUnderline"/>
        </w:rPr>
        <w:t>The argument that antitrust enforcement weakens national security is by no means new</w:t>
      </w:r>
      <w:r w:rsidRPr="008C0685">
        <w:rPr>
          <w:sz w:val="16"/>
        </w:rPr>
        <w:t xml:space="preserve">. </w:t>
      </w:r>
      <w:r w:rsidRPr="00F5527A">
        <w:rPr>
          <w:rStyle w:val="StyleUnderline"/>
        </w:rPr>
        <w:t>AT&amp;T</w:t>
      </w:r>
      <w:r w:rsidRPr="008C0685">
        <w:rPr>
          <w:sz w:val="16"/>
        </w:rPr>
        <w:t xml:space="preserve"> </w:t>
      </w:r>
      <w:r w:rsidRPr="00F5527A">
        <w:rPr>
          <w:rStyle w:val="StyleUnderline"/>
        </w:rPr>
        <w:t>deployed a similar defense of its power</w:t>
      </w:r>
      <w:r w:rsidRPr="008C0685">
        <w:rPr>
          <w:sz w:val="16"/>
        </w:rPr>
        <w:t xml:space="preserve"> </w:t>
      </w:r>
      <w:r w:rsidRPr="00F5527A">
        <w:rPr>
          <w:rStyle w:val="StyleUnderline"/>
        </w:rPr>
        <w:t>in the 1980s.</w:t>
      </w:r>
      <w:r w:rsidRPr="008C0685">
        <w:rPr>
          <w:sz w:val="16"/>
        </w:rPr>
        <w:t xml:space="preserve"> But </w:t>
      </w:r>
      <w:r w:rsidRPr="00F5527A">
        <w:rPr>
          <w:rStyle w:val="StyleUnderline"/>
        </w:rPr>
        <w:t>tech giants’ hawkish stance on China is a</w:t>
      </w:r>
      <w:r w:rsidRPr="008C0685">
        <w:rPr>
          <w:sz w:val="16"/>
        </w:rPr>
        <w:t xml:space="preserve"> more </w:t>
      </w:r>
      <w:r w:rsidRPr="00F5527A">
        <w:rPr>
          <w:rStyle w:val="StyleUnderline"/>
        </w:rPr>
        <w:t>recent development</w:t>
      </w:r>
      <w:r w:rsidRPr="008C0685">
        <w:rPr>
          <w:sz w:val="16"/>
        </w:rPr>
        <w:t xml:space="preserve">. </w:t>
      </w:r>
      <w:r w:rsidRPr="008C0685">
        <w:rPr>
          <w:rStyle w:val="Emphasis"/>
        </w:rPr>
        <w:t>Industry lobbyists</w:t>
      </w:r>
      <w:r w:rsidRPr="00F5527A">
        <w:rPr>
          <w:rStyle w:val="StyleUnderline"/>
        </w:rPr>
        <w:t xml:space="preserve"> and</w:t>
      </w:r>
      <w:r w:rsidRPr="008C0685">
        <w:rPr>
          <w:sz w:val="16"/>
        </w:rPr>
        <w:t xml:space="preserve"> </w:t>
      </w:r>
      <w:r w:rsidRPr="008C0685">
        <w:rPr>
          <w:rStyle w:val="Emphasis"/>
        </w:rPr>
        <w:t>tech-backed advocacy</w:t>
      </w:r>
      <w:r w:rsidRPr="00F5527A">
        <w:rPr>
          <w:rStyle w:val="StyleUnderline"/>
        </w:rPr>
        <w:t xml:space="preserve"> groups</w:t>
      </w:r>
      <w:r w:rsidRPr="008C0685">
        <w:rPr>
          <w:sz w:val="16"/>
        </w:rPr>
        <w:t xml:space="preserve"> on both the right and left </w:t>
      </w:r>
      <w:r w:rsidRPr="00F5527A">
        <w:rPr>
          <w:rStyle w:val="StyleUnderline"/>
        </w:rPr>
        <w:t>have inundated lawmakers with calls</w:t>
      </w:r>
      <w:r w:rsidRPr="008C0685">
        <w:rPr>
          <w:sz w:val="16"/>
        </w:rPr>
        <w:t xml:space="preserve">, emails, op-eds and political ads </w:t>
      </w:r>
      <w:r w:rsidRPr="000B21C1">
        <w:rPr>
          <w:rStyle w:val="StyleUnderline"/>
          <w:highlight w:val="cyan"/>
        </w:rPr>
        <w:t>warning</w:t>
      </w:r>
      <w:r w:rsidRPr="00F5527A">
        <w:rPr>
          <w:rStyle w:val="StyleUnderline"/>
        </w:rPr>
        <w:t xml:space="preserve"> that the </w:t>
      </w:r>
      <w:r w:rsidRPr="000B21C1">
        <w:rPr>
          <w:rStyle w:val="StyleUnderline"/>
          <w:highlight w:val="cyan"/>
        </w:rPr>
        <w:t>antitrust</w:t>
      </w:r>
      <w:r w:rsidRPr="00F5527A">
        <w:rPr>
          <w:rStyle w:val="StyleUnderline"/>
        </w:rPr>
        <w:t xml:space="preserve"> proposal </w:t>
      </w:r>
      <w:r w:rsidRPr="000B21C1">
        <w:rPr>
          <w:rStyle w:val="StyleUnderline"/>
          <w:highlight w:val="cyan"/>
        </w:rPr>
        <w:t xml:space="preserve">will give </w:t>
      </w:r>
      <w:r w:rsidRPr="000B21C1">
        <w:rPr>
          <w:rStyle w:val="Emphasis"/>
          <w:highlight w:val="cyan"/>
        </w:rPr>
        <w:t>Beijing the upper</w:t>
      </w:r>
      <w:r w:rsidRPr="000B21C1">
        <w:rPr>
          <w:rStyle w:val="StyleUnderline"/>
          <w:highlight w:val="cyan"/>
        </w:rPr>
        <w:t xml:space="preserve"> </w:t>
      </w:r>
      <w:r w:rsidRPr="000B21C1">
        <w:rPr>
          <w:rStyle w:val="Emphasis"/>
          <w:highlight w:val="cyan"/>
        </w:rPr>
        <w:t>hand</w:t>
      </w:r>
      <w:r w:rsidRPr="00F5527A">
        <w:rPr>
          <w:rStyle w:val="StyleUnderline"/>
        </w:rPr>
        <w:t xml:space="preserve"> </w:t>
      </w:r>
      <w:r w:rsidRPr="000B21C1">
        <w:rPr>
          <w:rStyle w:val="StyleUnderline"/>
          <w:highlight w:val="cyan"/>
        </w:rPr>
        <w:t xml:space="preserve">in the </w:t>
      </w:r>
      <w:r w:rsidRPr="000B21C1">
        <w:rPr>
          <w:rStyle w:val="Emphasis"/>
          <w:highlight w:val="cyan"/>
        </w:rPr>
        <w:t>tech</w:t>
      </w:r>
      <w:r w:rsidRPr="00F5527A">
        <w:rPr>
          <w:rStyle w:val="StyleUnderline"/>
        </w:rPr>
        <w:t xml:space="preserve">nological </w:t>
      </w:r>
      <w:r w:rsidRPr="00F5527A">
        <w:rPr>
          <w:rStyle w:val="Emphasis"/>
        </w:rPr>
        <w:t xml:space="preserve">arms </w:t>
      </w:r>
      <w:r w:rsidRPr="000B21C1">
        <w:rPr>
          <w:rStyle w:val="Emphasis"/>
          <w:highlight w:val="cyan"/>
        </w:rPr>
        <w:t>race</w:t>
      </w:r>
      <w:r w:rsidRPr="00F5527A">
        <w:rPr>
          <w:rStyle w:val="StyleUnderline"/>
        </w:rPr>
        <w:t>.</w:t>
      </w:r>
      <w:r>
        <w:rPr>
          <w:rStyle w:val="StyleUnderline"/>
        </w:rPr>
        <w:t xml:space="preserve"> </w:t>
      </w:r>
      <w:r w:rsidRPr="008C0685">
        <w:rPr>
          <w:sz w:val="16"/>
        </w:rPr>
        <w:t>The shift from portraying themselves as national champions to a hedge against the Chinese Communist Party has come despite many major tech companies’ big presence in China. Apple has shifted much of its production to China over the last decade and has established itself as a domestic seller. Meta’s Mark Zuckerberg courted China for years before decrying the Chinese internet model. Google was working to build a censored search engine that could operate in China as recently as 2017. Amazon was chastised by lawmakers last year over a contract with a Chinese company that claimed it could track Uyghurs in real time. But their current argument began shortly after the House Judiciary Committee published its wide-ranging report on digital marketplace competition and posits that weakening American tech companies would cut into U.S. technology leadership. The U.S. Chamber of Commerce, which seats Meta and Microsoft executives on its board, argued in a report published last week that legislative proposals under consideration would require affected companies to compete against Chinese government-backed companies such as Huawei and TikTok’s parent company ByteDance “with one hand tied behind their backs.” The Computer and Communications Industry Association, which represents the big four tech companies, argues that the bill would require U.S. tech giants to share data with foreign competitors and weaken their research and development capabilities while leaving Chinese tech firms untouched. “</w:t>
      </w:r>
      <w:r w:rsidRPr="00F5527A">
        <w:rPr>
          <w:rStyle w:val="StyleUnderline"/>
        </w:rPr>
        <w:t xml:space="preserve">Given the current </w:t>
      </w:r>
      <w:r w:rsidRPr="00F5527A">
        <w:rPr>
          <w:rStyle w:val="Emphasis"/>
        </w:rPr>
        <w:t>geopolitical environment</w:t>
      </w:r>
      <w:r w:rsidRPr="008C0685">
        <w:rPr>
          <w:sz w:val="16"/>
        </w:rPr>
        <w:t xml:space="preserve">, now more than ever </w:t>
      </w:r>
      <w:r w:rsidRPr="00494F7A">
        <w:rPr>
          <w:rStyle w:val="StyleUnderline"/>
        </w:rPr>
        <w:t>policymakers need to be aware of the risks of undermining the U.S. competitive advantage in technology</w:t>
      </w:r>
      <w:r w:rsidRPr="008C0685">
        <w:rPr>
          <w:sz w:val="16"/>
        </w:rPr>
        <w:t xml:space="preserve"> products and services,” said Matt Schruers, the tech group’s president. Most </w:t>
      </w:r>
      <w:r w:rsidRPr="000B21C1">
        <w:rPr>
          <w:rStyle w:val="StyleUnderline"/>
          <w:highlight w:val="cyan"/>
        </w:rPr>
        <w:t>tech</w:t>
      </w:r>
      <w:r w:rsidRPr="00F5527A">
        <w:rPr>
          <w:rStyle w:val="StyleUnderline"/>
        </w:rPr>
        <w:t xml:space="preserve"> giants </w:t>
      </w:r>
      <w:r w:rsidRPr="000B21C1">
        <w:rPr>
          <w:rStyle w:val="StyleUnderline"/>
          <w:highlight w:val="cyan"/>
        </w:rPr>
        <w:t>ramped</w:t>
      </w:r>
      <w:r w:rsidRPr="00F5527A">
        <w:rPr>
          <w:rStyle w:val="StyleUnderline"/>
        </w:rPr>
        <w:t xml:space="preserve"> up their </w:t>
      </w:r>
      <w:r w:rsidRPr="000B21C1">
        <w:rPr>
          <w:rStyle w:val="Emphasis"/>
          <w:highlight w:val="cyan"/>
        </w:rPr>
        <w:t>lobbying</w:t>
      </w:r>
      <w:r w:rsidRPr="00F5527A">
        <w:rPr>
          <w:rStyle w:val="Emphasis"/>
        </w:rPr>
        <w:t xml:space="preserve"> presence</w:t>
      </w:r>
      <w:r w:rsidRPr="00F5527A">
        <w:rPr>
          <w:rStyle w:val="StyleUnderline"/>
        </w:rPr>
        <w:t xml:space="preserve"> </w:t>
      </w:r>
      <w:r w:rsidRPr="000B21C1">
        <w:rPr>
          <w:rStyle w:val="StyleUnderline"/>
          <w:highlight w:val="cyan"/>
        </w:rPr>
        <w:t xml:space="preserve">amid the </w:t>
      </w:r>
      <w:r w:rsidRPr="000B21C1">
        <w:rPr>
          <w:rStyle w:val="Emphasis"/>
          <w:highlight w:val="cyan"/>
        </w:rPr>
        <w:t>antitrust fight</w:t>
      </w:r>
      <w:r w:rsidRPr="008C0685">
        <w:rPr>
          <w:sz w:val="16"/>
        </w:rPr>
        <w:t xml:space="preserve">. </w:t>
      </w:r>
      <w:r w:rsidRPr="004D5F1F">
        <w:rPr>
          <w:rStyle w:val="StyleUnderline"/>
        </w:rPr>
        <w:t>Amazon and Meta each shelled out more than $20 million on federal lobbying</w:t>
      </w:r>
      <w:r w:rsidRPr="008C0685">
        <w:rPr>
          <w:sz w:val="16"/>
        </w:rPr>
        <w:t xml:space="preserve"> last year, dwarfing the spending of all other companies, according to research group OpenSecrets. But those figures </w:t>
      </w:r>
      <w:r w:rsidRPr="004D5F1F">
        <w:rPr>
          <w:rStyle w:val="StyleUnderline"/>
        </w:rPr>
        <w:t xml:space="preserve">only </w:t>
      </w:r>
      <w:r w:rsidRPr="004D5F1F">
        <w:rPr>
          <w:rStyle w:val="Emphasis"/>
        </w:rPr>
        <w:t>scratch the surface</w:t>
      </w:r>
      <w:r w:rsidRPr="004D5F1F">
        <w:rPr>
          <w:rStyle w:val="StyleUnderline"/>
        </w:rPr>
        <w:t xml:space="preserve"> of </w:t>
      </w:r>
      <w:r w:rsidRPr="004D5F1F">
        <w:rPr>
          <w:rStyle w:val="Emphasis"/>
        </w:rPr>
        <w:t>tech giants’ influence</w:t>
      </w:r>
      <w:r w:rsidRPr="008C0685">
        <w:rPr>
          <w:sz w:val="16"/>
        </w:rPr>
        <w:t xml:space="preserve">. Meta has disclosed funding more than 100 Washington-centric organizations, including a host of liberal and conservative lobbying groups and influential think tanks such as the American Enterprise Institute and the Brookings Institution. Amazon backs dozens of groups ranging from nonpartisan groups like the National Security Institute to the liberal Chamber of Progress and the right-wing Taxpayers Protection Alliance, which is running ads warning that the tech bill will “help China win in the end.” While Apple and Google are less active in backing Washington groups, their </w:t>
      </w:r>
      <w:r w:rsidRPr="008C0685">
        <w:rPr>
          <w:rStyle w:val="StyleUnderline"/>
        </w:rPr>
        <w:t>CEOs</w:t>
      </w:r>
      <w:r w:rsidRPr="008C0685">
        <w:rPr>
          <w:sz w:val="16"/>
        </w:rPr>
        <w:t xml:space="preserve"> personally </w:t>
      </w:r>
      <w:r w:rsidRPr="008C0685">
        <w:rPr>
          <w:rStyle w:val="StyleUnderline"/>
        </w:rPr>
        <w:t>met with senators</w:t>
      </w:r>
      <w:r w:rsidRPr="008C0685">
        <w:rPr>
          <w:sz w:val="16"/>
        </w:rPr>
        <w:t xml:space="preserve"> in recent months </w:t>
      </w:r>
      <w:r w:rsidRPr="008C0685">
        <w:rPr>
          <w:rStyle w:val="StyleUnderline"/>
        </w:rPr>
        <w:t xml:space="preserve">to lobby </w:t>
      </w:r>
      <w:r w:rsidRPr="008C0685">
        <w:rPr>
          <w:rStyle w:val="Emphasis"/>
        </w:rPr>
        <w:t>against antitrust bills</w:t>
      </w:r>
      <w:r w:rsidRPr="008C0685">
        <w:rPr>
          <w:sz w:val="16"/>
        </w:rPr>
        <w:t xml:space="preserve">. </w:t>
      </w:r>
    </w:p>
    <w:p w14:paraId="5826DFF8" w14:textId="77777777" w:rsidR="00297780" w:rsidRDefault="00297780" w:rsidP="00297780">
      <w:pPr>
        <w:pStyle w:val="Heading4"/>
        <w:rPr>
          <w:rFonts w:cs="Times New Roman"/>
        </w:rPr>
      </w:pPr>
      <w:r>
        <w:rPr>
          <w:rFonts w:cs="Times New Roman"/>
        </w:rPr>
        <w:t xml:space="preserve">4. The other legislation is NOT the same---it has a couple co-sponsors, has gone nowhere in the Senate, and provides temporary reprive from antitrust---it’s not the same as the AFF’s massive departure. Also, it’s about voters liking the plan, not Congress! </w:t>
      </w:r>
    </w:p>
    <w:p w14:paraId="666B146B" w14:textId="77777777" w:rsidR="00297780" w:rsidRDefault="00297780" w:rsidP="00297780">
      <w:pPr>
        <w:pStyle w:val="Heading4"/>
        <w:rPr>
          <w:rFonts w:cs="Times New Roman"/>
        </w:rPr>
      </w:pPr>
      <w:r>
        <w:rPr>
          <w:rFonts w:cs="Times New Roman"/>
        </w:rPr>
        <w:t>5. The AFF is not a simple local AFF, rather their evidence speaks to Big Tech’s media monopoly. Their evidence is also misleadingly highlighted---when talking about bipar, it’s referencing infrastructure---NOT the AFF.</w:t>
      </w:r>
    </w:p>
    <w:p w14:paraId="34FB3938" w14:textId="77777777" w:rsidR="00297780" w:rsidRPr="00070A97" w:rsidRDefault="00297780" w:rsidP="00297780">
      <w:pPr>
        <w:pStyle w:val="Heading4"/>
      </w:pPr>
      <w:r>
        <w:t xml:space="preserve">This highlighting shows that. </w:t>
      </w:r>
    </w:p>
    <w:p w14:paraId="24CEE5D9" w14:textId="77777777" w:rsidR="00297780" w:rsidRDefault="00297780" w:rsidP="00297780">
      <w:r>
        <w:t xml:space="preserve">Douglas E. </w:t>
      </w:r>
      <w:r w:rsidRPr="00AF5B7B">
        <w:rPr>
          <w:rStyle w:val="Style13ptBold"/>
        </w:rPr>
        <w:t>Schoen 22</w:t>
      </w:r>
      <w:r>
        <w:t xml:space="preserve">, Democratic campaign consultant and author of several books including “The Power of the Vote: Electing Presidents,” lawyer, political analyst, author, lobbyist, and commentator, “Douglas E. Schoen: Legislation would give news publishers bargaining power against Big Tech. Biden should urge its passage,” Chicago Tribune, 2/7/2022, </w:t>
      </w:r>
      <w:hyperlink r:id="rId35" w:history="1">
        <w:r w:rsidRPr="00281282">
          <w:rPr>
            <w:rStyle w:val="Hyperlink"/>
          </w:rPr>
          <w:t>https://www.chicagotribune.com/opinion/commentary/ct-opinion-big-tech-journalism-competition-preservation-act-20220207-7d65tg3khzfpxmfdtlyf5vmiey-story.html</w:t>
        </w:r>
      </w:hyperlink>
    </w:p>
    <w:p w14:paraId="30547AC4" w14:textId="77777777" w:rsidR="00297780" w:rsidRPr="00070A97" w:rsidRDefault="00297780" w:rsidP="00297780">
      <w:pPr>
        <w:rPr>
          <w:sz w:val="16"/>
        </w:rPr>
      </w:pPr>
      <w:r w:rsidRPr="00962D83">
        <w:rPr>
          <w:rStyle w:val="StyleUnderline"/>
          <w:highlight w:val="yellow"/>
        </w:rPr>
        <w:t>In today’s</w:t>
      </w:r>
      <w:r w:rsidRPr="00070A97">
        <w:rPr>
          <w:sz w:val="16"/>
        </w:rPr>
        <w:t xml:space="preserve"> </w:t>
      </w:r>
      <w:r w:rsidRPr="00DE471B">
        <w:rPr>
          <w:rStyle w:val="Emphasis"/>
        </w:rPr>
        <w:t xml:space="preserve">politically </w:t>
      </w:r>
      <w:r w:rsidRPr="00962D83">
        <w:rPr>
          <w:rStyle w:val="Emphasis"/>
          <w:highlight w:val="yellow"/>
        </w:rPr>
        <w:t>charged climate</w:t>
      </w:r>
      <w:r w:rsidRPr="00962D83">
        <w:rPr>
          <w:rStyle w:val="StyleUnderline"/>
          <w:highlight w:val="yellow"/>
        </w:rPr>
        <w:t>, it is infrequent</w:t>
      </w:r>
      <w:r w:rsidRPr="00DE471B">
        <w:rPr>
          <w:rStyle w:val="StyleUnderline"/>
        </w:rPr>
        <w:t xml:space="preserve"> that </w:t>
      </w:r>
      <w:r w:rsidRPr="00962D83">
        <w:rPr>
          <w:rStyle w:val="StyleUnderline"/>
          <w:highlight w:val="yellow"/>
        </w:rPr>
        <w:t xml:space="preserve">an </w:t>
      </w:r>
      <w:r w:rsidRPr="00962D83">
        <w:rPr>
          <w:rStyle w:val="Emphasis"/>
          <w:highlight w:val="yellow"/>
        </w:rPr>
        <w:t>issue</w:t>
      </w:r>
      <w:r w:rsidRPr="00070A97">
        <w:rPr>
          <w:sz w:val="16"/>
        </w:rPr>
        <w:t xml:space="preserve"> or piece of legislation </w:t>
      </w:r>
      <w:r w:rsidRPr="00DE471B">
        <w:rPr>
          <w:rStyle w:val="StyleUnderline"/>
        </w:rPr>
        <w:t>gar</w:t>
      </w:r>
      <w:r w:rsidRPr="00962D83">
        <w:rPr>
          <w:rStyle w:val="StyleUnderline"/>
          <w:highlight w:val="yellow"/>
        </w:rPr>
        <w:t>ners</w:t>
      </w:r>
      <w:r w:rsidRPr="00962D83">
        <w:rPr>
          <w:sz w:val="16"/>
          <w:highlight w:val="yellow"/>
        </w:rPr>
        <w:t xml:space="preserve"> </w:t>
      </w:r>
      <w:r w:rsidRPr="00962D83">
        <w:rPr>
          <w:rStyle w:val="Emphasis"/>
          <w:highlight w:val="yellow"/>
        </w:rPr>
        <w:t>bipart</w:t>
      </w:r>
      <w:r w:rsidRPr="00DE471B">
        <w:rPr>
          <w:rStyle w:val="Emphasis"/>
        </w:rPr>
        <w:t>isan support.</w:t>
      </w:r>
    </w:p>
    <w:p w14:paraId="33F68F3D" w14:textId="77777777" w:rsidR="00297780" w:rsidRPr="00070A97" w:rsidRDefault="00297780" w:rsidP="00297780">
      <w:pPr>
        <w:rPr>
          <w:sz w:val="16"/>
        </w:rPr>
      </w:pPr>
      <w:r w:rsidRPr="00397812">
        <w:rPr>
          <w:sz w:val="24"/>
          <w:highlight w:val="cyan"/>
          <w:u w:val="single"/>
        </w:rPr>
        <w:t>Last year, in a rare display of bipartisanship, an essential and long-overdue reform designed to modernize America’s infrastructure was signed into law</w:t>
      </w:r>
      <w:r w:rsidRPr="00070A97">
        <w:rPr>
          <w:sz w:val="16"/>
        </w:rPr>
        <w:t xml:space="preserve"> by President Joe Biden, having received the support of dozens of congressional Republicans and nearly all Democrats.</w:t>
      </w:r>
    </w:p>
    <w:p w14:paraId="14E1EF6E" w14:textId="77777777" w:rsidR="00297780" w:rsidRPr="00070A97" w:rsidRDefault="00297780" w:rsidP="00297780">
      <w:pPr>
        <w:rPr>
          <w:sz w:val="16"/>
        </w:rPr>
      </w:pPr>
      <w:r w:rsidRPr="00070A97">
        <w:rPr>
          <w:sz w:val="16"/>
        </w:rPr>
        <w:t xml:space="preserve">This year, </w:t>
      </w:r>
      <w:r w:rsidRPr="00962D83">
        <w:rPr>
          <w:rStyle w:val="StyleUnderline"/>
          <w:highlight w:val="yellow"/>
        </w:rPr>
        <w:t>Biden</w:t>
      </w:r>
      <w:r w:rsidRPr="00DE471B">
        <w:rPr>
          <w:rStyle w:val="StyleUnderline"/>
        </w:rPr>
        <w:t xml:space="preserve"> and Democrats</w:t>
      </w:r>
      <w:r w:rsidRPr="00070A97">
        <w:rPr>
          <w:sz w:val="16"/>
        </w:rPr>
        <w:t xml:space="preserve"> in Congress </w:t>
      </w:r>
      <w:r w:rsidRPr="00962D83">
        <w:rPr>
          <w:rStyle w:val="StyleUnderline"/>
          <w:highlight w:val="yellow"/>
        </w:rPr>
        <w:t>have</w:t>
      </w:r>
      <w:r w:rsidRPr="00962D83">
        <w:rPr>
          <w:sz w:val="16"/>
          <w:highlight w:val="yellow"/>
        </w:rPr>
        <w:t xml:space="preserve"> </w:t>
      </w:r>
      <w:r w:rsidRPr="00962D83">
        <w:rPr>
          <w:rStyle w:val="Emphasis"/>
          <w:highlight w:val="yellow"/>
        </w:rPr>
        <w:t>a</w:t>
      </w:r>
      <w:r w:rsidRPr="00EC590D">
        <w:rPr>
          <w:sz w:val="16"/>
        </w:rPr>
        <w:t>nother</w:t>
      </w:r>
      <w:r w:rsidRPr="00070A97">
        <w:rPr>
          <w:sz w:val="16"/>
        </w:rPr>
        <w:t xml:space="preserve"> </w:t>
      </w:r>
      <w:r w:rsidRPr="00962D83">
        <w:rPr>
          <w:rStyle w:val="Emphasis"/>
          <w:highlight w:val="yellow"/>
        </w:rPr>
        <w:t>unique opportunity</w:t>
      </w:r>
      <w:r w:rsidRPr="00962D83">
        <w:rPr>
          <w:sz w:val="16"/>
          <w:highlight w:val="yellow"/>
        </w:rPr>
        <w:t xml:space="preserve"> </w:t>
      </w:r>
      <w:r w:rsidRPr="00962D83">
        <w:rPr>
          <w:rStyle w:val="StyleUnderline"/>
          <w:highlight w:val="yellow"/>
        </w:rPr>
        <w:t>to pass</w:t>
      </w:r>
      <w:r w:rsidRPr="00DE471B">
        <w:rPr>
          <w:rStyle w:val="StyleUnderline"/>
        </w:rPr>
        <w:t xml:space="preserve"> an important</w:t>
      </w:r>
      <w:r w:rsidRPr="00070A97">
        <w:rPr>
          <w:sz w:val="16"/>
        </w:rPr>
        <w:t xml:space="preserve"> </w:t>
      </w:r>
      <w:r w:rsidRPr="00DE471B">
        <w:rPr>
          <w:rStyle w:val="Emphasis"/>
        </w:rPr>
        <w:t>piece of legislation</w:t>
      </w:r>
      <w:r w:rsidRPr="00070A97">
        <w:rPr>
          <w:sz w:val="16"/>
        </w:rPr>
        <w:t xml:space="preserve"> </w:t>
      </w:r>
      <w:r w:rsidRPr="00962D83">
        <w:rPr>
          <w:rStyle w:val="StyleUnderline"/>
          <w:highlight w:val="yellow"/>
        </w:rPr>
        <w:t>on</w:t>
      </w:r>
      <w:r w:rsidRPr="00DE471B">
        <w:rPr>
          <w:rStyle w:val="StyleUnderline"/>
        </w:rPr>
        <w:t xml:space="preserve"> a</w:t>
      </w:r>
      <w:r w:rsidRPr="00070A97">
        <w:rPr>
          <w:sz w:val="16"/>
        </w:rPr>
        <w:t xml:space="preserve"> </w:t>
      </w:r>
      <w:r w:rsidRPr="00962D83">
        <w:rPr>
          <w:rStyle w:val="Emphasis"/>
          <w:highlight w:val="yellow"/>
        </w:rPr>
        <w:t>bipart</w:t>
      </w:r>
      <w:r w:rsidRPr="00DE471B">
        <w:rPr>
          <w:rStyle w:val="Emphasis"/>
        </w:rPr>
        <w:t xml:space="preserve">isan </w:t>
      </w:r>
      <w:r w:rsidRPr="00962D83">
        <w:rPr>
          <w:rStyle w:val="Emphasis"/>
          <w:highlight w:val="yellow"/>
        </w:rPr>
        <w:t>basis</w:t>
      </w:r>
      <w:r w:rsidRPr="00070A97">
        <w:rPr>
          <w:sz w:val="16"/>
        </w:rPr>
        <w:t>: the Journalism Competition and Preservation Act, or JCPA.</w:t>
      </w:r>
    </w:p>
    <w:p w14:paraId="3AAB0163" w14:textId="77777777" w:rsidR="00297780" w:rsidRPr="00070A97" w:rsidRDefault="00297780" w:rsidP="00297780">
      <w:pPr>
        <w:rPr>
          <w:sz w:val="16"/>
        </w:rPr>
      </w:pPr>
      <w:r w:rsidRPr="00070A97">
        <w:rPr>
          <w:sz w:val="16"/>
        </w:rPr>
        <w:t xml:space="preserve">The JCPA, which initially was circulated in 2018, was reintroduced last year by Sens. Amy Klobuchar, D-Minn., and John Kennedy, R-La. The Senate Judiciary </w:t>
      </w:r>
      <w:r w:rsidRPr="00962D83">
        <w:rPr>
          <w:rStyle w:val="Emphasis"/>
          <w:highlight w:val="yellow"/>
        </w:rPr>
        <w:t>antitrust</w:t>
      </w:r>
      <w:r w:rsidRPr="00070A97">
        <w:rPr>
          <w:sz w:val="16"/>
        </w:rPr>
        <w:t xml:space="preserve"> subcommittee recently held a hearing on the legislation, </w:t>
      </w:r>
      <w:r w:rsidRPr="00070A97">
        <w:rPr>
          <w:rStyle w:val="StyleUnderline"/>
        </w:rPr>
        <w:t xml:space="preserve">which is designed </w:t>
      </w:r>
      <w:r w:rsidRPr="00962D83">
        <w:rPr>
          <w:rStyle w:val="StyleUnderline"/>
          <w:highlight w:val="yellow"/>
        </w:rPr>
        <w:t>to</w:t>
      </w:r>
      <w:r w:rsidRPr="00962D83">
        <w:rPr>
          <w:sz w:val="16"/>
          <w:highlight w:val="yellow"/>
        </w:rPr>
        <w:t xml:space="preserve"> </w:t>
      </w:r>
      <w:r w:rsidRPr="00962D83">
        <w:rPr>
          <w:rStyle w:val="Emphasis"/>
          <w:highlight w:val="yellow"/>
        </w:rPr>
        <w:t>curb</w:t>
      </w:r>
      <w:r w:rsidRPr="00070A97">
        <w:rPr>
          <w:sz w:val="16"/>
        </w:rPr>
        <w:t xml:space="preserve"> Big Tech’s </w:t>
      </w:r>
      <w:r w:rsidRPr="00962D83">
        <w:rPr>
          <w:rStyle w:val="Emphasis"/>
          <w:highlight w:val="yellow"/>
        </w:rPr>
        <w:t>monopoly</w:t>
      </w:r>
      <w:r w:rsidRPr="00962D83">
        <w:rPr>
          <w:sz w:val="16"/>
          <w:highlight w:val="yellow"/>
        </w:rPr>
        <w:t xml:space="preserve"> </w:t>
      </w:r>
      <w:r w:rsidRPr="00962D83">
        <w:rPr>
          <w:rStyle w:val="StyleUnderline"/>
          <w:highlight w:val="yellow"/>
        </w:rPr>
        <w:t xml:space="preserve">over </w:t>
      </w:r>
      <w:r w:rsidRPr="00962D83">
        <w:rPr>
          <w:rStyle w:val="Emphasis"/>
          <w:highlight w:val="yellow"/>
        </w:rPr>
        <w:t>news</w:t>
      </w:r>
      <w:r w:rsidRPr="00070A97">
        <w:rPr>
          <w:sz w:val="16"/>
        </w:rPr>
        <w:t xml:space="preserve"> </w:t>
      </w:r>
      <w:r w:rsidRPr="00070A97">
        <w:rPr>
          <w:rStyle w:val="StyleUnderline"/>
        </w:rPr>
        <w:t>and</w:t>
      </w:r>
      <w:r w:rsidRPr="00070A97">
        <w:rPr>
          <w:sz w:val="16"/>
        </w:rPr>
        <w:t xml:space="preserve"> </w:t>
      </w:r>
      <w:r w:rsidRPr="00070A97">
        <w:rPr>
          <w:rStyle w:val="Emphasis"/>
        </w:rPr>
        <w:t>information</w:t>
      </w:r>
      <w:r w:rsidRPr="00070A97">
        <w:rPr>
          <w:sz w:val="16"/>
        </w:rPr>
        <w:t>.</w:t>
      </w:r>
    </w:p>
    <w:p w14:paraId="4D61162B" w14:textId="77777777" w:rsidR="00297780" w:rsidRPr="00070A97" w:rsidRDefault="00297780" w:rsidP="00297780">
      <w:pPr>
        <w:rPr>
          <w:sz w:val="16"/>
        </w:rPr>
      </w:pPr>
      <w:r w:rsidRPr="00070A97">
        <w:rPr>
          <w:sz w:val="16"/>
        </w:rPr>
        <w:t xml:space="preserve">If passed, the JCPA would allow news publishers to collectively negotiate — under the authority of a federal arbiter — with social media companies, namely Meta (Facebook) and Alphabet (Google), over how news is distributed online. This would make the news industry stronger and more equitable by </w:t>
      </w:r>
      <w:r w:rsidRPr="00962D83">
        <w:rPr>
          <w:rStyle w:val="StyleUnderline"/>
          <w:highlight w:val="yellow"/>
        </w:rPr>
        <w:t>ensuring</w:t>
      </w:r>
      <w:r w:rsidRPr="00070A97">
        <w:rPr>
          <w:rStyle w:val="StyleUnderline"/>
        </w:rPr>
        <w:t xml:space="preserve"> that</w:t>
      </w:r>
      <w:r w:rsidRPr="00070A97">
        <w:rPr>
          <w:sz w:val="16"/>
        </w:rPr>
        <w:t xml:space="preserve"> the </w:t>
      </w:r>
      <w:r w:rsidRPr="00962D83">
        <w:rPr>
          <w:rStyle w:val="Emphasis"/>
          <w:highlight w:val="yellow"/>
        </w:rPr>
        <w:t>smaller media</w:t>
      </w:r>
      <w:r w:rsidRPr="00070A97">
        <w:rPr>
          <w:sz w:val="16"/>
        </w:rPr>
        <w:t xml:space="preserve"> </w:t>
      </w:r>
      <w:r w:rsidRPr="00070A97">
        <w:rPr>
          <w:rStyle w:val="StyleUnderline"/>
        </w:rPr>
        <w:t>entities that own</w:t>
      </w:r>
      <w:r w:rsidRPr="00070A97">
        <w:rPr>
          <w:sz w:val="16"/>
        </w:rPr>
        <w:t xml:space="preserve"> </w:t>
      </w:r>
      <w:r w:rsidRPr="00070A97">
        <w:rPr>
          <w:rStyle w:val="Emphasis"/>
        </w:rPr>
        <w:t>local</w:t>
      </w:r>
      <w:r w:rsidRPr="00070A97">
        <w:rPr>
          <w:sz w:val="16"/>
        </w:rPr>
        <w:t xml:space="preserve"> </w:t>
      </w:r>
      <w:r w:rsidRPr="00070A97">
        <w:rPr>
          <w:rStyle w:val="StyleUnderline"/>
        </w:rPr>
        <w:t xml:space="preserve">news outlets </w:t>
      </w:r>
      <w:r w:rsidRPr="00962D83">
        <w:rPr>
          <w:rStyle w:val="StyleUnderline"/>
          <w:highlight w:val="yellow"/>
        </w:rPr>
        <w:t>receive</w:t>
      </w:r>
      <w:r w:rsidRPr="00070A97">
        <w:rPr>
          <w:rStyle w:val="StyleUnderline"/>
        </w:rPr>
        <w:t xml:space="preserve"> adequate</w:t>
      </w:r>
      <w:r w:rsidRPr="00070A97">
        <w:rPr>
          <w:sz w:val="16"/>
        </w:rPr>
        <w:t xml:space="preserve"> </w:t>
      </w:r>
      <w:r w:rsidRPr="00962D83">
        <w:rPr>
          <w:rStyle w:val="Emphasis"/>
          <w:highlight w:val="yellow"/>
        </w:rPr>
        <w:t>compensation</w:t>
      </w:r>
      <w:r w:rsidRPr="00070A97">
        <w:rPr>
          <w:sz w:val="16"/>
        </w:rPr>
        <w:t xml:space="preserve"> </w:t>
      </w:r>
      <w:r w:rsidRPr="00070A97">
        <w:rPr>
          <w:rStyle w:val="StyleUnderline"/>
        </w:rPr>
        <w:t>for their</w:t>
      </w:r>
      <w:r w:rsidRPr="00070A97">
        <w:rPr>
          <w:sz w:val="16"/>
        </w:rPr>
        <w:t xml:space="preserve"> </w:t>
      </w:r>
      <w:r w:rsidRPr="00070A97">
        <w:rPr>
          <w:rStyle w:val="Emphasis"/>
        </w:rPr>
        <w:t>content</w:t>
      </w:r>
      <w:r w:rsidRPr="00070A97">
        <w:rPr>
          <w:sz w:val="16"/>
        </w:rPr>
        <w:t xml:space="preserve"> so that they can continue to operate.</w:t>
      </w:r>
    </w:p>
    <w:p w14:paraId="209C5C58" w14:textId="77777777" w:rsidR="00297780" w:rsidRPr="00070A97" w:rsidRDefault="00297780" w:rsidP="00297780">
      <w:pPr>
        <w:rPr>
          <w:sz w:val="16"/>
        </w:rPr>
      </w:pPr>
      <w:r w:rsidRPr="00070A97">
        <w:rPr>
          <w:sz w:val="16"/>
        </w:rPr>
        <w:t>As things currently are, Big Tech is able to disseminate the intellectual property of media outlets without offering any compensation or benefit to these local newspapers and content providers. This is not only blatantly unfair — as it represents an expropriation of outlets’ work products without any economic benefit — but it is also one of the major reasons why local newspapers across the country are facing unprecedented challenges in remaining both economically viable and as the lifeblood of their communities.</w:t>
      </w:r>
    </w:p>
    <w:p w14:paraId="298F64F3" w14:textId="77777777" w:rsidR="00297780" w:rsidRPr="00070A97" w:rsidRDefault="00297780" w:rsidP="00297780">
      <w:pPr>
        <w:rPr>
          <w:sz w:val="16"/>
        </w:rPr>
      </w:pPr>
      <w:r w:rsidRPr="00962D83">
        <w:rPr>
          <w:rStyle w:val="StyleUnderline"/>
          <w:highlight w:val="yellow"/>
        </w:rPr>
        <w:t>For</w:t>
      </w:r>
      <w:r w:rsidRPr="00070A97">
        <w:rPr>
          <w:sz w:val="16"/>
        </w:rPr>
        <w:t xml:space="preserve"> both practical and </w:t>
      </w:r>
      <w:r w:rsidRPr="00962D83">
        <w:rPr>
          <w:rStyle w:val="Emphasis"/>
          <w:highlight w:val="yellow"/>
        </w:rPr>
        <w:t>political reasons</w:t>
      </w:r>
      <w:r w:rsidRPr="00962D83">
        <w:rPr>
          <w:rStyle w:val="StyleUnderline"/>
          <w:highlight w:val="yellow"/>
        </w:rPr>
        <w:t xml:space="preserve">, </w:t>
      </w:r>
      <w:r w:rsidRPr="00962D83">
        <w:rPr>
          <w:rStyle w:val="Emphasis"/>
          <w:highlight w:val="yellow"/>
        </w:rPr>
        <w:t>Biden</w:t>
      </w:r>
      <w:r w:rsidRPr="00070A97">
        <w:rPr>
          <w:sz w:val="16"/>
        </w:rPr>
        <w:t xml:space="preserve"> </w:t>
      </w:r>
      <w:r w:rsidRPr="00070A97">
        <w:rPr>
          <w:rStyle w:val="StyleUnderline"/>
        </w:rPr>
        <w:t>and</w:t>
      </w:r>
      <w:r w:rsidRPr="00070A97">
        <w:rPr>
          <w:sz w:val="16"/>
        </w:rPr>
        <w:t xml:space="preserve"> congressional </w:t>
      </w:r>
      <w:r w:rsidRPr="00070A97">
        <w:rPr>
          <w:rStyle w:val="Emphasis"/>
        </w:rPr>
        <w:t>Dem</w:t>
      </w:r>
      <w:r w:rsidRPr="00070A97">
        <w:rPr>
          <w:sz w:val="16"/>
        </w:rPr>
        <w:t>ocrat</w:t>
      </w:r>
      <w:r w:rsidRPr="00070A97">
        <w:rPr>
          <w:rStyle w:val="Emphasis"/>
        </w:rPr>
        <w:t>s</w:t>
      </w:r>
      <w:r w:rsidRPr="00070A97">
        <w:rPr>
          <w:sz w:val="16"/>
        </w:rPr>
        <w:t xml:space="preserve"> </w:t>
      </w:r>
      <w:r w:rsidRPr="00962D83">
        <w:rPr>
          <w:rStyle w:val="StyleUnderline"/>
          <w:highlight w:val="yellow"/>
        </w:rPr>
        <w:t>should devote</w:t>
      </w:r>
      <w:r w:rsidRPr="00962D83">
        <w:rPr>
          <w:sz w:val="16"/>
          <w:highlight w:val="yellow"/>
        </w:rPr>
        <w:t xml:space="preserve"> </w:t>
      </w:r>
      <w:r w:rsidRPr="00962D83">
        <w:rPr>
          <w:rStyle w:val="Emphasis"/>
          <w:highlight w:val="yellow"/>
        </w:rPr>
        <w:t>considerable</w:t>
      </w:r>
      <w:r w:rsidRPr="00070A97">
        <w:rPr>
          <w:rStyle w:val="Emphasis"/>
        </w:rPr>
        <w:t xml:space="preserve"> attention, energy and </w:t>
      </w:r>
      <w:r w:rsidRPr="00962D83">
        <w:rPr>
          <w:rStyle w:val="Emphasis"/>
          <w:highlight w:val="yellow"/>
        </w:rPr>
        <w:t>p</w:t>
      </w:r>
      <w:r w:rsidRPr="00070A97">
        <w:rPr>
          <w:rStyle w:val="Emphasis"/>
        </w:rPr>
        <w:t xml:space="preserve">olitical </w:t>
      </w:r>
      <w:r w:rsidRPr="00962D83">
        <w:rPr>
          <w:rStyle w:val="Emphasis"/>
          <w:highlight w:val="yellow"/>
        </w:rPr>
        <w:t>c</w:t>
      </w:r>
      <w:r w:rsidRPr="00070A97">
        <w:rPr>
          <w:rStyle w:val="Emphasis"/>
        </w:rPr>
        <w:t>apital</w:t>
      </w:r>
      <w:r w:rsidRPr="00070A97">
        <w:rPr>
          <w:sz w:val="16"/>
        </w:rPr>
        <w:t xml:space="preserve"> </w:t>
      </w:r>
      <w:r w:rsidRPr="00962D83">
        <w:rPr>
          <w:rStyle w:val="StyleUnderline"/>
          <w:highlight w:val="yellow"/>
        </w:rPr>
        <w:t>to</w:t>
      </w:r>
      <w:r w:rsidRPr="00962D83">
        <w:rPr>
          <w:sz w:val="16"/>
          <w:highlight w:val="yellow"/>
        </w:rPr>
        <w:t xml:space="preserve"> </w:t>
      </w:r>
      <w:r w:rsidRPr="00962D83">
        <w:rPr>
          <w:rStyle w:val="Emphasis"/>
          <w:highlight w:val="yellow"/>
        </w:rPr>
        <w:t>ensuring</w:t>
      </w:r>
      <w:r w:rsidRPr="00070A97">
        <w:rPr>
          <w:sz w:val="16"/>
        </w:rPr>
        <w:t xml:space="preserve"> JCPA’s </w:t>
      </w:r>
      <w:r w:rsidRPr="00962D83">
        <w:rPr>
          <w:rStyle w:val="Emphasis"/>
          <w:highlight w:val="yellow"/>
        </w:rPr>
        <w:t>passage</w:t>
      </w:r>
      <w:r w:rsidRPr="00070A97">
        <w:rPr>
          <w:sz w:val="16"/>
        </w:rPr>
        <w:t>.</w:t>
      </w:r>
    </w:p>
    <w:p w14:paraId="7D2094F7" w14:textId="77777777" w:rsidR="00297780" w:rsidRPr="00070A97" w:rsidRDefault="00297780" w:rsidP="00297780">
      <w:pPr>
        <w:rPr>
          <w:sz w:val="16"/>
        </w:rPr>
      </w:pPr>
      <w:r w:rsidRPr="00070A97">
        <w:rPr>
          <w:sz w:val="16"/>
        </w:rPr>
        <w:t>The necessity of implementing the reforms contained in JCPA is clear from a practical perspective. The world of news and information has changed dramatically over the last two decades, yet antitrust and antimonopoly laws haven’t changed with it.</w:t>
      </w:r>
    </w:p>
    <w:p w14:paraId="65FFCE00" w14:textId="77777777" w:rsidR="00297780" w:rsidRPr="00070A97" w:rsidRDefault="00297780" w:rsidP="00297780">
      <w:pPr>
        <w:rPr>
          <w:sz w:val="16"/>
        </w:rPr>
      </w:pPr>
      <w:r w:rsidRPr="00070A97">
        <w:rPr>
          <w:sz w:val="16"/>
        </w:rPr>
        <w:t xml:space="preserve">As a result, </w:t>
      </w:r>
      <w:r w:rsidRPr="00EC590D">
        <w:rPr>
          <w:rStyle w:val="Emphasis"/>
        </w:rPr>
        <w:t>local</w:t>
      </w:r>
      <w:r w:rsidRPr="00EC590D">
        <w:rPr>
          <w:sz w:val="16"/>
        </w:rPr>
        <w:t xml:space="preserve"> </w:t>
      </w:r>
      <w:r w:rsidRPr="00EC590D">
        <w:rPr>
          <w:rStyle w:val="Emphasis"/>
        </w:rPr>
        <w:t>news</w:t>
      </w:r>
      <w:r w:rsidRPr="00EC590D">
        <w:rPr>
          <w:sz w:val="16"/>
        </w:rPr>
        <w:t xml:space="preserve">papers </w:t>
      </w:r>
      <w:r w:rsidRPr="00EC590D">
        <w:rPr>
          <w:rStyle w:val="StyleUnderline"/>
        </w:rPr>
        <w:t>have been on</w:t>
      </w:r>
      <w:r w:rsidRPr="00EC590D">
        <w:rPr>
          <w:sz w:val="16"/>
        </w:rPr>
        <w:t xml:space="preserve"> </w:t>
      </w:r>
      <w:r w:rsidRPr="00EC590D">
        <w:rPr>
          <w:rStyle w:val="Emphasis"/>
        </w:rPr>
        <w:t>life support</w:t>
      </w:r>
      <w:r w:rsidRPr="00070A97">
        <w:rPr>
          <w:sz w:val="16"/>
        </w:rPr>
        <w:t xml:space="preserve"> throughout much of the 21st century. Google News, Facebook News and similar news aggregator sites drive traffic to their sites by presenting a constant flow of links to articles from thousands of smaller publishers. Parent companies like Alphabet and Meta are then able to monetize their own advertising and related products — but they do so without fairly compensating smaller publishers for their material.</w:t>
      </w:r>
    </w:p>
    <w:p w14:paraId="218EC306" w14:textId="77777777" w:rsidR="00297780" w:rsidRPr="00070A97" w:rsidRDefault="00297780" w:rsidP="00297780">
      <w:pPr>
        <w:rPr>
          <w:sz w:val="16"/>
        </w:rPr>
      </w:pPr>
      <w:r w:rsidRPr="00070A97">
        <w:rPr>
          <w:sz w:val="16"/>
        </w:rPr>
        <w:t xml:space="preserve">Indeed, the </w:t>
      </w:r>
      <w:r w:rsidRPr="00EC590D">
        <w:rPr>
          <w:rStyle w:val="StyleUnderline"/>
        </w:rPr>
        <w:t>current</w:t>
      </w:r>
      <w:r w:rsidRPr="00070A97">
        <w:rPr>
          <w:sz w:val="16"/>
        </w:rPr>
        <w:t xml:space="preserve"> copyright and </w:t>
      </w:r>
      <w:r w:rsidRPr="00EC590D">
        <w:rPr>
          <w:rStyle w:val="Emphasis"/>
        </w:rPr>
        <w:t>antitrust</w:t>
      </w:r>
      <w:r w:rsidRPr="00070A97">
        <w:rPr>
          <w:rStyle w:val="Emphasis"/>
        </w:rPr>
        <w:t xml:space="preserve"> laws</w:t>
      </w:r>
      <w:r w:rsidRPr="00070A97">
        <w:rPr>
          <w:sz w:val="16"/>
        </w:rPr>
        <w:t xml:space="preserve"> in the U.S. </w:t>
      </w:r>
      <w:r w:rsidRPr="00070A97">
        <w:rPr>
          <w:rStyle w:val="StyleUnderline"/>
        </w:rPr>
        <w:t>do not</w:t>
      </w:r>
      <w:r w:rsidRPr="00070A97">
        <w:rPr>
          <w:sz w:val="16"/>
        </w:rPr>
        <w:t xml:space="preserve"> mandate </w:t>
      </w:r>
      <w:r w:rsidRPr="00070A97">
        <w:rPr>
          <w:rStyle w:val="Emphasis"/>
        </w:rPr>
        <w:t>compensat</w:t>
      </w:r>
      <w:r w:rsidRPr="00070A97">
        <w:rPr>
          <w:sz w:val="16"/>
        </w:rPr>
        <w:t xml:space="preserve">ion to </w:t>
      </w:r>
      <w:r w:rsidRPr="00070A97">
        <w:rPr>
          <w:rStyle w:val="Emphasis"/>
        </w:rPr>
        <w:t>publishers</w:t>
      </w:r>
      <w:r w:rsidRPr="00070A97">
        <w:rPr>
          <w:sz w:val="16"/>
        </w:rPr>
        <w:t>, nor do they provide any legal basis for news publishers to be able to collectively negotiate with these online platforms.</w:t>
      </w:r>
    </w:p>
    <w:p w14:paraId="7CDC7BAB" w14:textId="77777777" w:rsidR="00297780" w:rsidRPr="00070A97" w:rsidRDefault="00297780" w:rsidP="00297780">
      <w:pPr>
        <w:rPr>
          <w:sz w:val="16"/>
        </w:rPr>
      </w:pPr>
      <w:r w:rsidRPr="00070A97">
        <w:rPr>
          <w:sz w:val="16"/>
        </w:rPr>
        <w:t>Given that companies such as Alphabet and Meta have not taken the initiative to self-regulate by making meaningful changes to their practices, it is now the job of the federal government to step to make news and information a freer and fairer industry.</w:t>
      </w:r>
    </w:p>
    <w:p w14:paraId="31813BB2" w14:textId="77777777" w:rsidR="00297780" w:rsidRPr="00070A97" w:rsidRDefault="00297780" w:rsidP="00297780">
      <w:pPr>
        <w:rPr>
          <w:sz w:val="16"/>
        </w:rPr>
      </w:pPr>
      <w:r w:rsidRPr="00070A97">
        <w:rPr>
          <w:sz w:val="16"/>
        </w:rPr>
        <w:t>It is noteworthy that the JCPA is part of a global trend in which governments have been cracking down on social media monopolies by strengthening their antitrust laws. The Canadian government is working on a proposal similar to the JCPA, and last year, Australia became the first government to pass actual legislation to that effect.</w:t>
      </w:r>
    </w:p>
    <w:p w14:paraId="45DBD6C8" w14:textId="77777777" w:rsidR="00297780" w:rsidRPr="00070A97" w:rsidRDefault="00297780" w:rsidP="00297780">
      <w:pPr>
        <w:rPr>
          <w:sz w:val="16"/>
        </w:rPr>
      </w:pPr>
      <w:r w:rsidRPr="00070A97">
        <w:rPr>
          <w:sz w:val="16"/>
        </w:rPr>
        <w:t>In the U.S. alone, over the last several months, there have been numerous antitrust hearings in Congress in which the CEOs of Big Tech social media companies were questioned about their approach of essentially bullying competitors into either accepting buyouts or face being destroyed.</w:t>
      </w:r>
    </w:p>
    <w:p w14:paraId="1DCB9C90" w14:textId="77777777" w:rsidR="00297780" w:rsidRPr="00070A97" w:rsidRDefault="00297780" w:rsidP="00297780">
      <w:pPr>
        <w:rPr>
          <w:sz w:val="16"/>
        </w:rPr>
      </w:pPr>
      <w:r w:rsidRPr="00070A97">
        <w:rPr>
          <w:sz w:val="16"/>
        </w:rPr>
        <w:t>Though JCPA has bipartisan support in the House and Senate, it does face opposition from some members of both parties.</w:t>
      </w:r>
    </w:p>
    <w:p w14:paraId="2741F4FD" w14:textId="77777777" w:rsidR="00297780" w:rsidRPr="00070A97" w:rsidRDefault="00297780" w:rsidP="00297780">
      <w:pPr>
        <w:rPr>
          <w:sz w:val="16"/>
        </w:rPr>
      </w:pPr>
      <w:r w:rsidRPr="00070A97">
        <w:rPr>
          <w:sz w:val="16"/>
        </w:rPr>
        <w:t>Some critics — mainly on the left — are claiming that the JCPA would enable large news outlets to make special deals with Big Tech companies, thus worsening the problem of monopolization in the news industry. However, this is inaccurate, as the bill does not allow big companies to negotiate alone or to broker side agreements under the threat of harsh penalties.</w:t>
      </w:r>
    </w:p>
    <w:p w14:paraId="28605BFD" w14:textId="77777777" w:rsidR="00297780" w:rsidRPr="00070A97" w:rsidRDefault="00297780" w:rsidP="00297780">
      <w:pPr>
        <w:rPr>
          <w:sz w:val="16"/>
        </w:rPr>
      </w:pPr>
      <w:r w:rsidRPr="00070A97">
        <w:rPr>
          <w:sz w:val="16"/>
        </w:rPr>
        <w:t>Those on the political right have taken issue with the bill for different reasons, arguing that it would actually give Big Tech more power to discriminate against smaller conservative publications for the purposes of demonetizing the outlet. Yet, the JCPA is written to prevent Big Tech from engaging in this kind of behavior.</w:t>
      </w:r>
    </w:p>
    <w:p w14:paraId="13B5B6BB" w14:textId="77777777" w:rsidR="00297780" w:rsidRPr="00070A97" w:rsidRDefault="00297780" w:rsidP="00297780">
      <w:pPr>
        <w:rPr>
          <w:sz w:val="16"/>
        </w:rPr>
      </w:pPr>
      <w:r w:rsidRPr="00070A97">
        <w:rPr>
          <w:sz w:val="16"/>
        </w:rPr>
        <w:t>Though there are provisions and language in the current bill that need to be carefully studied and debated over the next several months, it’s clear that the time has come for the U.S. to rein in Big Tech.</w:t>
      </w:r>
    </w:p>
    <w:p w14:paraId="3D2FD1CA" w14:textId="77777777" w:rsidR="00297780" w:rsidRPr="00070A97" w:rsidRDefault="00297780" w:rsidP="00297780">
      <w:pPr>
        <w:rPr>
          <w:sz w:val="16"/>
        </w:rPr>
      </w:pPr>
      <w:r w:rsidRPr="00070A97">
        <w:rPr>
          <w:sz w:val="16"/>
        </w:rPr>
        <w:t xml:space="preserve">Politically, </w:t>
      </w:r>
      <w:r w:rsidRPr="00070A97">
        <w:rPr>
          <w:rStyle w:val="StyleUnderline"/>
        </w:rPr>
        <w:t>with</w:t>
      </w:r>
      <w:r w:rsidRPr="00070A97">
        <w:rPr>
          <w:sz w:val="16"/>
        </w:rPr>
        <w:t xml:space="preserve"> </w:t>
      </w:r>
      <w:r w:rsidRPr="00070A97">
        <w:rPr>
          <w:rStyle w:val="Emphasis"/>
        </w:rPr>
        <w:t>Dem</w:t>
      </w:r>
      <w:r w:rsidRPr="00070A97">
        <w:rPr>
          <w:sz w:val="16"/>
        </w:rPr>
        <w:t>ocrat</w:t>
      </w:r>
      <w:r w:rsidRPr="00070A97">
        <w:rPr>
          <w:rStyle w:val="Emphasis"/>
        </w:rPr>
        <w:t>s</w:t>
      </w:r>
      <w:r w:rsidRPr="00070A97">
        <w:rPr>
          <w:sz w:val="16"/>
        </w:rPr>
        <w:t xml:space="preserve"> </w:t>
      </w:r>
      <w:r w:rsidRPr="00962D83">
        <w:rPr>
          <w:rStyle w:val="StyleUnderline"/>
          <w:highlight w:val="yellow"/>
        </w:rPr>
        <w:t>facing a</w:t>
      </w:r>
      <w:r w:rsidRPr="00962D83">
        <w:rPr>
          <w:sz w:val="16"/>
          <w:highlight w:val="yellow"/>
        </w:rPr>
        <w:t xml:space="preserve"> </w:t>
      </w:r>
      <w:r w:rsidRPr="00962D83">
        <w:rPr>
          <w:rStyle w:val="Emphasis"/>
          <w:highlight w:val="yellow"/>
        </w:rPr>
        <w:t>stalled</w:t>
      </w:r>
      <w:r w:rsidRPr="00070A97">
        <w:rPr>
          <w:sz w:val="16"/>
        </w:rPr>
        <w:t xml:space="preserve"> legislative </w:t>
      </w:r>
      <w:r w:rsidRPr="00962D83">
        <w:rPr>
          <w:rStyle w:val="Emphasis"/>
          <w:highlight w:val="yellow"/>
        </w:rPr>
        <w:t>agenda</w:t>
      </w:r>
      <w:r w:rsidRPr="00962D83">
        <w:rPr>
          <w:sz w:val="16"/>
          <w:highlight w:val="yellow"/>
        </w:rPr>
        <w:t xml:space="preserve"> </w:t>
      </w:r>
      <w:r w:rsidRPr="00962D83">
        <w:rPr>
          <w:rStyle w:val="StyleUnderline"/>
          <w:highlight w:val="yellow"/>
        </w:rPr>
        <w:t>and</w:t>
      </w:r>
      <w:r w:rsidRPr="00070A97">
        <w:rPr>
          <w:rStyle w:val="StyleUnderline"/>
        </w:rPr>
        <w:t xml:space="preserve"> Biden facing</w:t>
      </w:r>
      <w:r w:rsidRPr="00070A97">
        <w:rPr>
          <w:sz w:val="16"/>
        </w:rPr>
        <w:t xml:space="preserve"> </w:t>
      </w:r>
      <w:r w:rsidRPr="00962D83">
        <w:rPr>
          <w:rStyle w:val="Emphasis"/>
          <w:highlight w:val="yellow"/>
        </w:rPr>
        <w:t>record-low approval</w:t>
      </w:r>
      <w:r w:rsidRPr="00070A97">
        <w:rPr>
          <w:rStyle w:val="Emphasis"/>
        </w:rPr>
        <w:t xml:space="preserve"> numbers</w:t>
      </w:r>
      <w:r w:rsidRPr="00070A97">
        <w:rPr>
          <w:rStyle w:val="StyleUnderline"/>
        </w:rPr>
        <w:t xml:space="preserve">, </w:t>
      </w:r>
      <w:r w:rsidRPr="00962D83">
        <w:rPr>
          <w:rStyle w:val="StyleUnderline"/>
          <w:highlight w:val="yellow"/>
        </w:rPr>
        <w:t>the</w:t>
      </w:r>
      <w:r w:rsidRPr="00070A97">
        <w:rPr>
          <w:sz w:val="16"/>
        </w:rPr>
        <w:t xml:space="preserve"> </w:t>
      </w:r>
      <w:r w:rsidRPr="00070A97">
        <w:rPr>
          <w:rStyle w:val="Emphasis"/>
        </w:rPr>
        <w:t>Dem</w:t>
      </w:r>
      <w:r w:rsidRPr="00070A97">
        <w:rPr>
          <w:sz w:val="16"/>
        </w:rPr>
        <w:t xml:space="preserve">ocratic </w:t>
      </w:r>
      <w:r w:rsidRPr="00962D83">
        <w:rPr>
          <w:rStyle w:val="Emphasis"/>
          <w:highlight w:val="yellow"/>
        </w:rPr>
        <w:t>Party</w:t>
      </w:r>
      <w:r w:rsidRPr="00962D83">
        <w:rPr>
          <w:sz w:val="16"/>
          <w:highlight w:val="yellow"/>
        </w:rPr>
        <w:t xml:space="preserve"> </w:t>
      </w:r>
      <w:r w:rsidRPr="00962D83">
        <w:rPr>
          <w:rStyle w:val="StyleUnderline"/>
          <w:highlight w:val="yellow"/>
        </w:rPr>
        <w:t>needs to</w:t>
      </w:r>
      <w:r w:rsidRPr="00962D83">
        <w:rPr>
          <w:sz w:val="16"/>
          <w:highlight w:val="yellow"/>
        </w:rPr>
        <w:t xml:space="preserve"> </w:t>
      </w:r>
      <w:r w:rsidRPr="00962D83">
        <w:rPr>
          <w:rStyle w:val="Emphasis"/>
          <w:highlight w:val="yellow"/>
        </w:rPr>
        <w:t xml:space="preserve">show </w:t>
      </w:r>
      <w:r w:rsidRPr="00EC590D">
        <w:rPr>
          <w:rStyle w:val="Emphasis"/>
        </w:rPr>
        <w:t>voters</w:t>
      </w:r>
      <w:r w:rsidRPr="00070A97">
        <w:rPr>
          <w:sz w:val="16"/>
        </w:rPr>
        <w:t xml:space="preserve"> </w:t>
      </w:r>
      <w:r w:rsidRPr="00070A97">
        <w:rPr>
          <w:rStyle w:val="StyleUnderline"/>
        </w:rPr>
        <w:t xml:space="preserve">that </w:t>
      </w:r>
      <w:r w:rsidRPr="00962D83">
        <w:rPr>
          <w:rStyle w:val="StyleUnderline"/>
          <w:highlight w:val="yellow"/>
        </w:rPr>
        <w:t xml:space="preserve">it can </w:t>
      </w:r>
      <w:r w:rsidRPr="00962D83">
        <w:rPr>
          <w:rStyle w:val="Emphasis"/>
          <w:highlight w:val="yellow"/>
        </w:rPr>
        <w:t>deliver</w:t>
      </w:r>
      <w:r w:rsidRPr="00070A97">
        <w:rPr>
          <w:sz w:val="16"/>
        </w:rPr>
        <w:t xml:space="preserve"> </w:t>
      </w:r>
      <w:r w:rsidRPr="00070A97">
        <w:rPr>
          <w:rStyle w:val="StyleUnderline"/>
        </w:rPr>
        <w:t>on</w:t>
      </w:r>
      <w:r w:rsidRPr="00070A97">
        <w:rPr>
          <w:sz w:val="16"/>
        </w:rPr>
        <w:t xml:space="preserve"> </w:t>
      </w:r>
      <w:r w:rsidRPr="00962D83">
        <w:rPr>
          <w:rStyle w:val="Emphasis"/>
          <w:highlight w:val="yellow"/>
        </w:rPr>
        <w:t>important</w:t>
      </w:r>
      <w:r w:rsidRPr="00070A97">
        <w:rPr>
          <w:rStyle w:val="Emphasis"/>
        </w:rPr>
        <w:t xml:space="preserve"> bipartisan </w:t>
      </w:r>
      <w:r w:rsidRPr="00962D83">
        <w:rPr>
          <w:rStyle w:val="Emphasis"/>
          <w:highlight w:val="yellow"/>
        </w:rPr>
        <w:t>reforms</w:t>
      </w:r>
      <w:r w:rsidRPr="00070A97">
        <w:rPr>
          <w:sz w:val="16"/>
        </w:rPr>
        <w:t>.</w:t>
      </w:r>
    </w:p>
    <w:p w14:paraId="6E901283" w14:textId="77777777" w:rsidR="00297780" w:rsidRPr="00070A97" w:rsidRDefault="00297780" w:rsidP="00297780">
      <w:pPr>
        <w:rPr>
          <w:sz w:val="16"/>
        </w:rPr>
      </w:pPr>
      <w:r w:rsidRPr="00962D83">
        <w:rPr>
          <w:rStyle w:val="StyleUnderline"/>
          <w:highlight w:val="yellow"/>
        </w:rPr>
        <w:t>Biden can</w:t>
      </w:r>
      <w:r w:rsidRPr="00962D83">
        <w:rPr>
          <w:sz w:val="16"/>
          <w:highlight w:val="yellow"/>
        </w:rPr>
        <w:t xml:space="preserve"> </w:t>
      </w:r>
      <w:r w:rsidRPr="00962D83">
        <w:rPr>
          <w:rStyle w:val="Emphasis"/>
          <w:highlight w:val="yellow"/>
        </w:rPr>
        <w:t>begin</w:t>
      </w:r>
      <w:r w:rsidRPr="00962D83">
        <w:rPr>
          <w:sz w:val="16"/>
          <w:highlight w:val="yellow"/>
        </w:rPr>
        <w:t xml:space="preserve"> </w:t>
      </w:r>
      <w:r w:rsidRPr="00962D83">
        <w:rPr>
          <w:rStyle w:val="Emphasis"/>
          <w:highlight w:val="yellow"/>
        </w:rPr>
        <w:t>increasing</w:t>
      </w:r>
      <w:r w:rsidRPr="00070A97">
        <w:rPr>
          <w:rStyle w:val="Emphasis"/>
        </w:rPr>
        <w:t xml:space="preserve"> the </w:t>
      </w:r>
      <w:r w:rsidRPr="00962D83">
        <w:rPr>
          <w:rStyle w:val="Emphasis"/>
          <w:highlight w:val="yellow"/>
        </w:rPr>
        <w:t>visibility</w:t>
      </w:r>
      <w:r w:rsidRPr="00070A97">
        <w:rPr>
          <w:rStyle w:val="Emphasis"/>
        </w:rPr>
        <w:t xml:space="preserve"> of the issue</w:t>
      </w:r>
      <w:r w:rsidRPr="00070A97">
        <w:rPr>
          <w:sz w:val="16"/>
        </w:rPr>
        <w:t xml:space="preserve"> </w:t>
      </w:r>
      <w:r w:rsidRPr="00962D83">
        <w:rPr>
          <w:rStyle w:val="StyleUnderline"/>
          <w:highlight w:val="yellow"/>
        </w:rPr>
        <w:t>by</w:t>
      </w:r>
      <w:r w:rsidRPr="00070A97">
        <w:rPr>
          <w:sz w:val="16"/>
        </w:rPr>
        <w:t xml:space="preserve"> addressing the JCPA in his State of the Union speech next month and </w:t>
      </w:r>
      <w:r w:rsidRPr="00962D83">
        <w:rPr>
          <w:rStyle w:val="Emphasis"/>
          <w:highlight w:val="yellow"/>
        </w:rPr>
        <w:t>urging</w:t>
      </w:r>
      <w:r w:rsidRPr="00070A97">
        <w:rPr>
          <w:rStyle w:val="Emphasis"/>
        </w:rPr>
        <w:t xml:space="preserve"> its </w:t>
      </w:r>
      <w:r w:rsidRPr="00962D83">
        <w:rPr>
          <w:rStyle w:val="Emphasis"/>
          <w:highlight w:val="yellow"/>
        </w:rPr>
        <w:t>passage</w:t>
      </w:r>
      <w:r w:rsidRPr="00070A97">
        <w:rPr>
          <w:rStyle w:val="StyleUnderline"/>
        </w:rPr>
        <w:t>. At the same time, congressional Democrats should</w:t>
      </w:r>
      <w:r w:rsidRPr="00070A97">
        <w:rPr>
          <w:sz w:val="16"/>
        </w:rPr>
        <w:t xml:space="preserve"> </w:t>
      </w:r>
      <w:r w:rsidRPr="00070A97">
        <w:rPr>
          <w:rStyle w:val="Emphasis"/>
        </w:rPr>
        <w:t xml:space="preserve">publicly </w:t>
      </w:r>
      <w:r w:rsidRPr="00962D83">
        <w:rPr>
          <w:rStyle w:val="Emphasis"/>
          <w:highlight w:val="yellow"/>
        </w:rPr>
        <w:t>promote</w:t>
      </w:r>
      <w:r w:rsidRPr="00070A97">
        <w:rPr>
          <w:sz w:val="16"/>
        </w:rPr>
        <w:t xml:space="preserve"> </w:t>
      </w:r>
      <w:r w:rsidRPr="00962D83">
        <w:rPr>
          <w:rStyle w:val="StyleUnderline"/>
          <w:highlight w:val="yellow"/>
        </w:rPr>
        <w:t>and</w:t>
      </w:r>
      <w:r w:rsidRPr="00962D83">
        <w:rPr>
          <w:sz w:val="16"/>
          <w:highlight w:val="yellow"/>
        </w:rPr>
        <w:t xml:space="preserve"> </w:t>
      </w:r>
      <w:r w:rsidRPr="00962D83">
        <w:rPr>
          <w:rStyle w:val="Emphasis"/>
          <w:highlight w:val="yellow"/>
        </w:rPr>
        <w:t>sell</w:t>
      </w:r>
      <w:r w:rsidRPr="00EC590D">
        <w:rPr>
          <w:rStyle w:val="Emphasis"/>
        </w:rPr>
        <w:t xml:space="preserve"> the bill</w:t>
      </w:r>
      <w:r w:rsidRPr="00070A97">
        <w:rPr>
          <w:rStyle w:val="Emphasis"/>
        </w:rPr>
        <w:t xml:space="preserve"> to Americans</w:t>
      </w:r>
      <w:r w:rsidRPr="00070A97">
        <w:rPr>
          <w:sz w:val="16"/>
        </w:rPr>
        <w:t xml:space="preserve"> </w:t>
      </w:r>
      <w:r w:rsidRPr="00070A97">
        <w:rPr>
          <w:rStyle w:val="StyleUnderline"/>
        </w:rPr>
        <w:t>in a way that voters can</w:t>
      </w:r>
      <w:r w:rsidRPr="00070A97">
        <w:rPr>
          <w:sz w:val="16"/>
        </w:rPr>
        <w:t xml:space="preserve"> </w:t>
      </w:r>
      <w:r w:rsidRPr="00070A97">
        <w:rPr>
          <w:rStyle w:val="Emphasis"/>
        </w:rPr>
        <w:t>understand</w:t>
      </w:r>
      <w:r w:rsidRPr="00070A97">
        <w:rPr>
          <w:rStyle w:val="StyleUnderline"/>
        </w:rPr>
        <w:t xml:space="preserve">, </w:t>
      </w:r>
      <w:r w:rsidRPr="00070A97">
        <w:rPr>
          <w:rStyle w:val="Emphasis"/>
        </w:rPr>
        <w:t>engage with</w:t>
      </w:r>
      <w:r w:rsidRPr="00070A97">
        <w:rPr>
          <w:sz w:val="16"/>
        </w:rPr>
        <w:t xml:space="preserve"> </w:t>
      </w:r>
      <w:r w:rsidRPr="00070A97">
        <w:rPr>
          <w:rStyle w:val="StyleUnderline"/>
        </w:rPr>
        <w:t>and give</w:t>
      </w:r>
      <w:r w:rsidRPr="00070A97">
        <w:rPr>
          <w:sz w:val="16"/>
        </w:rPr>
        <w:t xml:space="preserve"> </w:t>
      </w:r>
      <w:r w:rsidRPr="00070A97">
        <w:rPr>
          <w:rStyle w:val="Emphasis"/>
        </w:rPr>
        <w:t>Democrats credit for</w:t>
      </w:r>
      <w:r w:rsidRPr="00070A97">
        <w:rPr>
          <w:sz w:val="16"/>
        </w:rPr>
        <w:t>.</w:t>
      </w:r>
    </w:p>
    <w:p w14:paraId="28232D84" w14:textId="77777777" w:rsidR="00297780" w:rsidRPr="004A6094" w:rsidRDefault="00297780" w:rsidP="00297780">
      <w:pPr>
        <w:rPr>
          <w:sz w:val="16"/>
        </w:rPr>
      </w:pPr>
      <w:r w:rsidRPr="00070A97">
        <w:rPr>
          <w:sz w:val="16"/>
        </w:rPr>
        <w:t xml:space="preserve">Ultimately, </w:t>
      </w:r>
      <w:r w:rsidRPr="00070A97">
        <w:rPr>
          <w:rStyle w:val="StyleUnderline"/>
        </w:rPr>
        <w:t>if America is to have a</w:t>
      </w:r>
      <w:r w:rsidRPr="00070A97">
        <w:rPr>
          <w:sz w:val="16"/>
        </w:rPr>
        <w:t xml:space="preserve"> </w:t>
      </w:r>
      <w:r w:rsidRPr="00962D83">
        <w:rPr>
          <w:rStyle w:val="Emphasis"/>
          <w:highlight w:val="yellow"/>
        </w:rPr>
        <w:t>news</w:t>
      </w:r>
      <w:r w:rsidRPr="00070A97">
        <w:rPr>
          <w:sz w:val="16"/>
        </w:rPr>
        <w:t xml:space="preserve"> </w:t>
      </w:r>
      <w:r w:rsidRPr="00070A97">
        <w:rPr>
          <w:rStyle w:val="StyleUnderline"/>
        </w:rPr>
        <w:t>and</w:t>
      </w:r>
      <w:r w:rsidRPr="00070A97">
        <w:rPr>
          <w:sz w:val="16"/>
        </w:rPr>
        <w:t xml:space="preserve"> </w:t>
      </w:r>
      <w:r w:rsidRPr="00070A97">
        <w:rPr>
          <w:rStyle w:val="Emphasis"/>
        </w:rPr>
        <w:t>info</w:t>
      </w:r>
      <w:r w:rsidRPr="00070A97">
        <w:rPr>
          <w:sz w:val="16"/>
        </w:rPr>
        <w:t xml:space="preserve">rmation </w:t>
      </w:r>
      <w:r w:rsidRPr="00070A97">
        <w:rPr>
          <w:rStyle w:val="Emphasis"/>
        </w:rPr>
        <w:t>industry</w:t>
      </w:r>
      <w:r w:rsidRPr="00070A97">
        <w:rPr>
          <w:sz w:val="16"/>
        </w:rPr>
        <w:t xml:space="preserve"> </w:t>
      </w:r>
      <w:r w:rsidRPr="00070A97">
        <w:rPr>
          <w:rStyle w:val="StyleUnderline"/>
        </w:rPr>
        <w:t>that is</w:t>
      </w:r>
      <w:r w:rsidRPr="00070A97">
        <w:rPr>
          <w:sz w:val="16"/>
        </w:rPr>
        <w:t xml:space="preserve"> </w:t>
      </w:r>
      <w:r w:rsidRPr="00962D83">
        <w:rPr>
          <w:rStyle w:val="Emphasis"/>
          <w:highlight w:val="yellow"/>
        </w:rPr>
        <w:t>truly</w:t>
      </w:r>
      <w:r w:rsidRPr="00EC590D">
        <w:rPr>
          <w:rStyle w:val="Emphasis"/>
        </w:rPr>
        <w:t xml:space="preserve"> free</w:t>
      </w:r>
      <w:r w:rsidRPr="00070A97">
        <w:rPr>
          <w:rStyle w:val="Emphasis"/>
        </w:rPr>
        <w:t xml:space="preserve"> and </w:t>
      </w:r>
      <w:r w:rsidRPr="00962D83">
        <w:rPr>
          <w:rStyle w:val="Emphasis"/>
          <w:highlight w:val="yellow"/>
        </w:rPr>
        <w:t>fair</w:t>
      </w:r>
      <w:r w:rsidRPr="00070A97">
        <w:rPr>
          <w:rStyle w:val="StyleUnderline"/>
        </w:rPr>
        <w:t>, we</w:t>
      </w:r>
      <w:r w:rsidRPr="00070A97">
        <w:rPr>
          <w:sz w:val="16"/>
        </w:rPr>
        <w:t xml:space="preserve"> </w:t>
      </w:r>
      <w:r w:rsidRPr="00070A97">
        <w:rPr>
          <w:rStyle w:val="Emphasis"/>
        </w:rPr>
        <w:t>must</w:t>
      </w:r>
      <w:r w:rsidRPr="00070A97">
        <w:rPr>
          <w:sz w:val="16"/>
        </w:rPr>
        <w:t xml:space="preserve"> stop allowing Big Tech companies to </w:t>
      </w:r>
      <w:r w:rsidRPr="00070A97">
        <w:rPr>
          <w:rStyle w:val="StyleUnderline"/>
        </w:rPr>
        <w:t>engage</w:t>
      </w:r>
      <w:r w:rsidRPr="00070A97">
        <w:rPr>
          <w:sz w:val="16"/>
        </w:rPr>
        <w:t xml:space="preserve"> in market manipulation without consequence. We can start by passing the </w:t>
      </w:r>
      <w:r w:rsidRPr="00070A97">
        <w:rPr>
          <w:rStyle w:val="Emphasis"/>
        </w:rPr>
        <w:t>Journalism Competition</w:t>
      </w:r>
      <w:r w:rsidRPr="00070A97">
        <w:rPr>
          <w:sz w:val="16"/>
        </w:rPr>
        <w:t xml:space="preserve"> and Preservation Act into law.</w:t>
      </w:r>
    </w:p>
    <w:p w14:paraId="6895F997" w14:textId="77777777" w:rsidR="00297780" w:rsidRPr="002303AB" w:rsidRDefault="00297780" w:rsidP="00297780">
      <w:pPr>
        <w:pStyle w:val="Heading4"/>
      </w:pPr>
      <w:r>
        <w:t xml:space="preserve">6. Delay link---Quick passage is key---firms have only </w:t>
      </w:r>
      <w:r w:rsidRPr="00CB60C3">
        <w:rPr>
          <w:u w:val="single"/>
        </w:rPr>
        <w:t>five days</w:t>
      </w:r>
      <w:r>
        <w:t xml:space="preserve"> of </w:t>
      </w:r>
      <w:r w:rsidRPr="00CB60C3">
        <w:rPr>
          <w:u w:val="single"/>
        </w:rPr>
        <w:t>chips</w:t>
      </w:r>
      <w:r>
        <w:t xml:space="preserve"> on hand---</w:t>
      </w:r>
      <w:r w:rsidRPr="00CB60C3">
        <w:t>disruptions</w:t>
      </w:r>
      <w:r>
        <w:t xml:space="preserve"> of just a </w:t>
      </w:r>
      <w:r>
        <w:rPr>
          <w:u w:val="single"/>
        </w:rPr>
        <w:t>few weeks</w:t>
      </w:r>
      <w:r>
        <w:t xml:space="preserve"> can upend the entire supply chain. </w:t>
      </w:r>
    </w:p>
    <w:p w14:paraId="5C95117C" w14:textId="77777777" w:rsidR="00297780" w:rsidRPr="00433FE0" w:rsidRDefault="00297780" w:rsidP="00297780">
      <w:r>
        <w:t xml:space="preserve">Shepard </w:t>
      </w:r>
      <w:r w:rsidRPr="002303AB">
        <w:rPr>
          <w:rStyle w:val="Style13ptBold"/>
        </w:rPr>
        <w:t>Price 22</w:t>
      </w:r>
      <w:r>
        <w:t>. Digital reporter, Master’s in Journalism. "U.S. semiconductor chip shortage crisis rising to concerning level". Edwardsville Intelligencer. 1-27-2022. https://www.theintelligencer.com/news/article/U-S-semiconductor-chip-shortage-crisis-rising-to-16809242.php</w:t>
      </w:r>
    </w:p>
    <w:p w14:paraId="5DCCB702" w14:textId="77777777" w:rsidR="00297780" w:rsidRPr="00034BF0" w:rsidRDefault="00297780" w:rsidP="00297780">
      <w:pPr>
        <w:rPr>
          <w:sz w:val="16"/>
        </w:rPr>
      </w:pPr>
      <w:r w:rsidRPr="00034BF0">
        <w:rPr>
          <w:sz w:val="16"/>
        </w:rPr>
        <w:t xml:space="preserve">According to a report issued by the U.S. Department of Commerce on Tuesday, </w:t>
      </w:r>
      <w:r w:rsidRPr="000B21C1">
        <w:rPr>
          <w:rStyle w:val="StyleUnderline"/>
          <w:highlight w:val="cyan"/>
        </w:rPr>
        <w:t>the supply</w:t>
      </w:r>
      <w:r w:rsidRPr="002303AB">
        <w:rPr>
          <w:rStyle w:val="StyleUnderline"/>
        </w:rPr>
        <w:t xml:space="preserve"> of</w:t>
      </w:r>
      <w:r w:rsidRPr="00034BF0">
        <w:rPr>
          <w:sz w:val="16"/>
        </w:rPr>
        <w:t xml:space="preserve"> </w:t>
      </w:r>
      <w:r w:rsidRPr="002303AB">
        <w:rPr>
          <w:rStyle w:val="StyleUnderline"/>
        </w:rPr>
        <w:t>semiconductors</w:t>
      </w:r>
      <w:r w:rsidRPr="00034BF0">
        <w:rPr>
          <w:sz w:val="16"/>
        </w:rPr>
        <w:t xml:space="preserve"> — computer chips used in an "increasing number of products" from cell phones and cars to critical goods such as medical devices — </w:t>
      </w:r>
      <w:r w:rsidRPr="002303AB">
        <w:rPr>
          <w:rStyle w:val="StyleUnderline"/>
        </w:rPr>
        <w:t xml:space="preserve">in the U.S. </w:t>
      </w:r>
      <w:r w:rsidRPr="000B21C1">
        <w:rPr>
          <w:rStyle w:val="StyleUnderline"/>
          <w:highlight w:val="cyan"/>
        </w:rPr>
        <w:t>has fallen to</w:t>
      </w:r>
      <w:r w:rsidRPr="002303AB">
        <w:rPr>
          <w:rStyle w:val="StyleUnderline"/>
        </w:rPr>
        <w:t xml:space="preserve"> a level the Department called </w:t>
      </w:r>
      <w:r w:rsidRPr="000B21C1">
        <w:rPr>
          <w:rStyle w:val="StyleUnderline"/>
          <w:highlight w:val="cyan"/>
        </w:rPr>
        <w:t>an "</w:t>
      </w:r>
      <w:r w:rsidRPr="000B21C1">
        <w:rPr>
          <w:rStyle w:val="Emphasis"/>
          <w:highlight w:val="cyan"/>
        </w:rPr>
        <w:t>immediate crisis</w:t>
      </w:r>
      <w:r w:rsidRPr="002303AB">
        <w:rPr>
          <w:rStyle w:val="StyleUnderline"/>
        </w:rPr>
        <w:t>."</w:t>
      </w:r>
      <w:r>
        <w:rPr>
          <w:rStyle w:val="StyleUnderline"/>
        </w:rPr>
        <w:t xml:space="preserve"> </w:t>
      </w:r>
      <w:r w:rsidRPr="00034BF0">
        <w:rPr>
          <w:sz w:val="16"/>
        </w:rPr>
        <w:t xml:space="preserve">Per the report, </w:t>
      </w:r>
      <w:r w:rsidRPr="002303AB">
        <w:rPr>
          <w:rStyle w:val="StyleUnderline"/>
        </w:rPr>
        <w:t>the</w:t>
      </w:r>
      <w:r w:rsidRPr="00034BF0">
        <w:rPr>
          <w:sz w:val="16"/>
        </w:rPr>
        <w:t xml:space="preserve"> semiconductor </w:t>
      </w:r>
      <w:r w:rsidRPr="002303AB">
        <w:rPr>
          <w:rStyle w:val="StyleUnderline"/>
        </w:rPr>
        <w:t xml:space="preserve">shortage is due to </w:t>
      </w:r>
      <w:r w:rsidRPr="000B21C1">
        <w:rPr>
          <w:rStyle w:val="StyleUnderline"/>
          <w:highlight w:val="cyan"/>
        </w:rPr>
        <w:t>a "</w:t>
      </w:r>
      <w:r w:rsidRPr="000B21C1">
        <w:rPr>
          <w:rStyle w:val="Emphasis"/>
          <w:highlight w:val="cyan"/>
        </w:rPr>
        <w:t>perfect storm</w:t>
      </w:r>
      <w:r w:rsidRPr="002303AB">
        <w:rPr>
          <w:rStyle w:val="StyleUnderline"/>
        </w:rPr>
        <w:t>"</w:t>
      </w:r>
      <w:r w:rsidRPr="00034BF0">
        <w:rPr>
          <w:sz w:val="16"/>
        </w:rPr>
        <w:t xml:space="preserve"> of factors, </w:t>
      </w:r>
      <w:r w:rsidRPr="00496017">
        <w:rPr>
          <w:rStyle w:val="StyleUnderline"/>
        </w:rPr>
        <w:t>including</w:t>
      </w:r>
      <w:r w:rsidRPr="00034BF0">
        <w:rPr>
          <w:sz w:val="16"/>
        </w:rPr>
        <w:t xml:space="preserve"> an underlying </w:t>
      </w:r>
      <w:r w:rsidRPr="002303AB">
        <w:rPr>
          <w:rStyle w:val="StyleUnderline"/>
        </w:rPr>
        <w:t xml:space="preserve">growth in </w:t>
      </w:r>
      <w:r w:rsidRPr="00496017">
        <w:rPr>
          <w:rStyle w:val="StyleUnderline"/>
        </w:rPr>
        <w:t>demand</w:t>
      </w:r>
      <w:r w:rsidRPr="00034BF0">
        <w:rPr>
          <w:sz w:val="16"/>
        </w:rPr>
        <w:t xml:space="preserve"> for chips as more industries shifted to using more of them to the pandemic "dramatically increasing" demand for products that require semiconductors of all types. </w:t>
      </w:r>
      <w:r w:rsidRPr="002303AB">
        <w:rPr>
          <w:rStyle w:val="StyleUnderline"/>
        </w:rPr>
        <w:t xml:space="preserve">This </w:t>
      </w:r>
      <w:r w:rsidRPr="000B21C1">
        <w:rPr>
          <w:rStyle w:val="StyleUnderline"/>
          <w:highlight w:val="cyan"/>
        </w:rPr>
        <w:t xml:space="preserve">could lead to </w:t>
      </w:r>
      <w:r w:rsidRPr="000B21C1">
        <w:rPr>
          <w:rStyle w:val="Emphasis"/>
          <w:highlight w:val="cyan"/>
        </w:rPr>
        <w:t>factories</w:t>
      </w:r>
      <w:r w:rsidRPr="000B21C1">
        <w:rPr>
          <w:rStyle w:val="StyleUnderline"/>
          <w:highlight w:val="cyan"/>
        </w:rPr>
        <w:t xml:space="preserve"> </w:t>
      </w:r>
      <w:r w:rsidRPr="000B21C1">
        <w:rPr>
          <w:rStyle w:val="Emphasis"/>
          <w:highlight w:val="cyan"/>
        </w:rPr>
        <w:t>closing down</w:t>
      </w:r>
      <w:r w:rsidRPr="002303AB">
        <w:rPr>
          <w:rStyle w:val="Emphasis"/>
        </w:rPr>
        <w:t xml:space="preserve"> </w:t>
      </w:r>
      <w:r w:rsidRPr="000B21C1">
        <w:rPr>
          <w:rStyle w:val="Emphasis"/>
          <w:highlight w:val="cyan"/>
        </w:rPr>
        <w:t>domestically</w:t>
      </w:r>
      <w:r w:rsidRPr="00034BF0">
        <w:rPr>
          <w:sz w:val="16"/>
        </w:rPr>
        <w:t xml:space="preserve">, the department stated, </w:t>
      </w:r>
      <w:r w:rsidRPr="000B21C1">
        <w:rPr>
          <w:rStyle w:val="StyleUnderline"/>
          <w:highlight w:val="cyan"/>
        </w:rPr>
        <w:t xml:space="preserve">if a </w:t>
      </w:r>
      <w:r w:rsidRPr="000B21C1">
        <w:rPr>
          <w:rStyle w:val="Emphasis"/>
          <w:highlight w:val="cyan"/>
        </w:rPr>
        <w:t>COVID outbreak</w:t>
      </w:r>
      <w:r w:rsidRPr="002303AB">
        <w:rPr>
          <w:rStyle w:val="StyleUnderline"/>
        </w:rPr>
        <w:t xml:space="preserve">, </w:t>
      </w:r>
      <w:r w:rsidRPr="000B21C1">
        <w:rPr>
          <w:rStyle w:val="Emphasis"/>
          <w:highlight w:val="cyan"/>
        </w:rPr>
        <w:t>natural disaster</w:t>
      </w:r>
      <w:r w:rsidRPr="002303AB">
        <w:rPr>
          <w:rStyle w:val="StyleUnderline"/>
        </w:rPr>
        <w:t xml:space="preserve"> </w:t>
      </w:r>
      <w:r w:rsidRPr="000B21C1">
        <w:rPr>
          <w:rStyle w:val="StyleUnderline"/>
          <w:highlight w:val="cyan"/>
        </w:rPr>
        <w:t>or</w:t>
      </w:r>
      <w:r w:rsidRPr="002303AB">
        <w:rPr>
          <w:rStyle w:val="StyleUnderline"/>
        </w:rPr>
        <w:t xml:space="preserve"> </w:t>
      </w:r>
      <w:r w:rsidRPr="000B21C1">
        <w:rPr>
          <w:rStyle w:val="Emphasis"/>
          <w:highlight w:val="cyan"/>
        </w:rPr>
        <w:t>political instability</w:t>
      </w:r>
      <w:r w:rsidRPr="00034BF0">
        <w:rPr>
          <w:sz w:val="16"/>
        </w:rPr>
        <w:t xml:space="preserve"> </w:t>
      </w:r>
      <w:r w:rsidRPr="000B21C1">
        <w:rPr>
          <w:rStyle w:val="StyleUnderline"/>
          <w:highlight w:val="cyan"/>
        </w:rPr>
        <w:t>disrupts a</w:t>
      </w:r>
      <w:r w:rsidRPr="002303AB">
        <w:rPr>
          <w:rStyle w:val="StyleUnderline"/>
        </w:rPr>
        <w:t xml:space="preserve"> foreign </w:t>
      </w:r>
      <w:r w:rsidRPr="000B21C1">
        <w:rPr>
          <w:rStyle w:val="StyleUnderline"/>
          <w:highlight w:val="cyan"/>
        </w:rPr>
        <w:t>semiconductor facility</w:t>
      </w:r>
      <w:r w:rsidRPr="000B21C1">
        <w:rPr>
          <w:sz w:val="16"/>
          <w:highlight w:val="cyan"/>
        </w:rPr>
        <w:t xml:space="preserve"> </w:t>
      </w:r>
      <w:r w:rsidRPr="000B21C1">
        <w:rPr>
          <w:rStyle w:val="StyleUnderline"/>
          <w:highlight w:val="cyan"/>
        </w:rPr>
        <w:t>for</w:t>
      </w:r>
      <w:r w:rsidRPr="002303AB">
        <w:rPr>
          <w:rStyle w:val="StyleUnderline"/>
        </w:rPr>
        <w:t xml:space="preserve"> </w:t>
      </w:r>
      <w:r w:rsidRPr="000B21C1">
        <w:rPr>
          <w:rStyle w:val="Emphasis"/>
          <w:sz w:val="28"/>
          <w:szCs w:val="28"/>
          <w:highlight w:val="cyan"/>
        </w:rPr>
        <w:t>even just a few weeks</w:t>
      </w:r>
      <w:r w:rsidRPr="00034BF0">
        <w:rPr>
          <w:sz w:val="16"/>
        </w:rPr>
        <w:t>. This puts American workers and their families at risk. "</w:t>
      </w:r>
      <w:r w:rsidRPr="000B21C1">
        <w:rPr>
          <w:rStyle w:val="StyleUnderline"/>
          <w:highlight w:val="cyan"/>
        </w:rPr>
        <w:t>The</w:t>
      </w:r>
      <w:r w:rsidRPr="00CB60C3">
        <w:rPr>
          <w:rStyle w:val="StyleUnderline"/>
        </w:rPr>
        <w:t xml:space="preserve"> </w:t>
      </w:r>
      <w:r w:rsidRPr="00CB60C3">
        <w:rPr>
          <w:rStyle w:val="Emphasis"/>
        </w:rPr>
        <w:t xml:space="preserve">semiconductor </w:t>
      </w:r>
      <w:r w:rsidRPr="000B21C1">
        <w:rPr>
          <w:rStyle w:val="Emphasis"/>
          <w:highlight w:val="cyan"/>
        </w:rPr>
        <w:t>supply chain</w:t>
      </w:r>
      <w:r w:rsidRPr="000B21C1">
        <w:rPr>
          <w:rStyle w:val="StyleUnderline"/>
          <w:highlight w:val="cyan"/>
        </w:rPr>
        <w:t xml:space="preserve"> remains </w:t>
      </w:r>
      <w:r w:rsidRPr="000B21C1">
        <w:rPr>
          <w:rStyle w:val="Emphasis"/>
          <w:highlight w:val="cyan"/>
        </w:rPr>
        <w:t>fragile</w:t>
      </w:r>
      <w:r w:rsidRPr="00CB60C3">
        <w:rPr>
          <w:rStyle w:val="StyleUnderline"/>
        </w:rPr>
        <w:t xml:space="preserve">, and it is </w:t>
      </w:r>
      <w:r w:rsidRPr="000B21C1">
        <w:rPr>
          <w:rStyle w:val="Emphasis"/>
          <w:highlight w:val="cyan"/>
        </w:rPr>
        <w:t>essential</w:t>
      </w:r>
      <w:r w:rsidRPr="00CB60C3">
        <w:rPr>
          <w:rStyle w:val="StyleUnderline"/>
        </w:rPr>
        <w:t xml:space="preserve"> that </w:t>
      </w:r>
      <w:r w:rsidRPr="000B21C1">
        <w:rPr>
          <w:rStyle w:val="Emphasis"/>
          <w:highlight w:val="cyan"/>
        </w:rPr>
        <w:t>Congress pass chips funding</w:t>
      </w:r>
      <w:r w:rsidRPr="00496017">
        <w:t xml:space="preserve"> </w:t>
      </w:r>
      <w:r w:rsidRPr="000B21C1">
        <w:rPr>
          <w:rStyle w:val="Emphasis"/>
          <w:sz w:val="28"/>
          <w:szCs w:val="28"/>
          <w:highlight w:val="cyan"/>
        </w:rPr>
        <w:t>as soon as possible</w:t>
      </w:r>
      <w:r w:rsidRPr="00034BF0">
        <w:rPr>
          <w:sz w:val="16"/>
        </w:rPr>
        <w:t>," Secretary of Commerce Gina Raimondo said in a statement. "</w:t>
      </w:r>
      <w:r w:rsidRPr="007E712E">
        <w:rPr>
          <w:rStyle w:val="StyleUnderline"/>
        </w:rPr>
        <w:t>With</w:t>
      </w:r>
      <w:r w:rsidRPr="00034BF0">
        <w:rPr>
          <w:sz w:val="16"/>
        </w:rPr>
        <w:t xml:space="preserve"> sky-rocketing demand and </w:t>
      </w:r>
      <w:r w:rsidRPr="007E712E">
        <w:rPr>
          <w:rStyle w:val="StyleUnderline"/>
        </w:rPr>
        <w:t>full utilization of existing manufacturing</w:t>
      </w:r>
      <w:r w:rsidRPr="00034BF0">
        <w:rPr>
          <w:sz w:val="16"/>
        </w:rPr>
        <w:t xml:space="preserve"> </w:t>
      </w:r>
      <w:r w:rsidRPr="007E712E">
        <w:rPr>
          <w:rStyle w:val="StyleUnderline"/>
        </w:rPr>
        <w:t>facilities</w:t>
      </w:r>
      <w:r w:rsidRPr="00034BF0">
        <w:rPr>
          <w:sz w:val="16"/>
        </w:rPr>
        <w:t xml:space="preserve">, </w:t>
      </w:r>
      <w:r w:rsidRPr="007E712E">
        <w:rPr>
          <w:rStyle w:val="StyleUnderline"/>
        </w:rPr>
        <w:t xml:space="preserve">it’s clear the only solution to solve this crisis in the </w:t>
      </w:r>
      <w:r w:rsidRPr="007E712E">
        <w:rPr>
          <w:rStyle w:val="Emphasis"/>
        </w:rPr>
        <w:t>long-term</w:t>
      </w:r>
      <w:r w:rsidRPr="007E712E">
        <w:rPr>
          <w:rStyle w:val="StyleUnderline"/>
        </w:rPr>
        <w:t xml:space="preserve"> is to </w:t>
      </w:r>
      <w:r w:rsidRPr="007E712E">
        <w:rPr>
          <w:rStyle w:val="Emphasis"/>
        </w:rPr>
        <w:t>rebuild</w:t>
      </w:r>
      <w:r w:rsidRPr="007E712E">
        <w:rPr>
          <w:rStyle w:val="StyleUnderline"/>
        </w:rPr>
        <w:t xml:space="preserve"> our </w:t>
      </w:r>
      <w:r w:rsidRPr="007E712E">
        <w:rPr>
          <w:rStyle w:val="Emphasis"/>
        </w:rPr>
        <w:t>domestic manufacturing capabilities</w:t>
      </w:r>
      <w:r w:rsidRPr="007E712E">
        <w:rPr>
          <w:rStyle w:val="StyleUnderline"/>
        </w:rPr>
        <w:t>.</w:t>
      </w:r>
      <w:r>
        <w:rPr>
          <w:rStyle w:val="StyleUnderline"/>
        </w:rPr>
        <w:t xml:space="preserve"> </w:t>
      </w:r>
      <w:r w:rsidRPr="00034BF0">
        <w:rPr>
          <w:sz w:val="16"/>
        </w:rPr>
        <w:t xml:space="preserve">"President </w:t>
      </w:r>
      <w:r w:rsidRPr="000B21C1">
        <w:rPr>
          <w:rStyle w:val="Emphasis"/>
          <w:highlight w:val="cyan"/>
        </w:rPr>
        <w:t>Biden</w:t>
      </w:r>
      <w:r w:rsidRPr="00034BF0">
        <w:rPr>
          <w:sz w:val="16"/>
        </w:rPr>
        <w:t xml:space="preserve"> has </w:t>
      </w:r>
      <w:r w:rsidRPr="000B21C1">
        <w:rPr>
          <w:rStyle w:val="Emphasis"/>
          <w:highlight w:val="cyan"/>
        </w:rPr>
        <w:t>proposed $52</w:t>
      </w:r>
      <w:r w:rsidRPr="007E712E">
        <w:rPr>
          <w:rStyle w:val="Emphasis"/>
        </w:rPr>
        <w:t xml:space="preserve"> </w:t>
      </w:r>
      <w:r w:rsidRPr="000B21C1">
        <w:rPr>
          <w:rStyle w:val="Emphasis"/>
          <w:highlight w:val="cyan"/>
        </w:rPr>
        <w:t>billion</w:t>
      </w:r>
      <w:r w:rsidRPr="00034BF0">
        <w:rPr>
          <w:sz w:val="16"/>
        </w:rPr>
        <w:t xml:space="preserve"> </w:t>
      </w:r>
      <w:r w:rsidRPr="007E712E">
        <w:rPr>
          <w:rStyle w:val="StyleUnderline"/>
        </w:rPr>
        <w:t>to revitalize our domestic semiconductor</w:t>
      </w:r>
      <w:r w:rsidRPr="00034BF0">
        <w:rPr>
          <w:sz w:val="16"/>
        </w:rPr>
        <w:t xml:space="preserve"> industry, </w:t>
      </w:r>
      <w:r w:rsidRPr="007E712E">
        <w:rPr>
          <w:rStyle w:val="StyleUnderline"/>
        </w:rPr>
        <w:t xml:space="preserve">and </w:t>
      </w:r>
      <w:r w:rsidRPr="000B21C1">
        <w:rPr>
          <w:rStyle w:val="Emphasis"/>
          <w:sz w:val="28"/>
          <w:szCs w:val="28"/>
          <w:highlight w:val="cyan"/>
        </w:rPr>
        <w:t>every day we wait</w:t>
      </w:r>
      <w:r w:rsidRPr="007E712E">
        <w:rPr>
          <w:rStyle w:val="StyleUnderline"/>
          <w:sz w:val="28"/>
          <w:szCs w:val="28"/>
        </w:rPr>
        <w:t xml:space="preserve"> </w:t>
      </w:r>
      <w:r w:rsidRPr="007E712E">
        <w:rPr>
          <w:rStyle w:val="StyleUnderline"/>
        </w:rPr>
        <w:t xml:space="preserve">on this funding </w:t>
      </w:r>
      <w:r w:rsidRPr="000B21C1">
        <w:rPr>
          <w:rStyle w:val="Emphasis"/>
          <w:highlight w:val="cyan"/>
        </w:rPr>
        <w:t>is a</w:t>
      </w:r>
      <w:r w:rsidRPr="000B21C1">
        <w:rPr>
          <w:rStyle w:val="StyleUnderline"/>
          <w:highlight w:val="cyan"/>
        </w:rPr>
        <w:t xml:space="preserve"> </w:t>
      </w:r>
      <w:r w:rsidRPr="000B21C1">
        <w:rPr>
          <w:rStyle w:val="Emphasis"/>
          <w:sz w:val="28"/>
          <w:szCs w:val="28"/>
          <w:highlight w:val="cyan"/>
        </w:rPr>
        <w:t>day we fall further behind</w:t>
      </w:r>
      <w:r w:rsidRPr="007E712E">
        <w:rPr>
          <w:rStyle w:val="StyleUnderline"/>
        </w:rPr>
        <w:t>,"</w:t>
      </w:r>
      <w:r w:rsidRPr="00034BF0">
        <w:rPr>
          <w:sz w:val="16"/>
        </w:rPr>
        <w:t xml:space="preserve"> Raimondo continued. "But if we address this problem, we can create good jobs, rebuild American manufacturing, and strengthen our supply chains here at home for years ahead." </w:t>
      </w:r>
      <w:r w:rsidRPr="00034BF0">
        <w:rPr>
          <w:rStyle w:val="StyleUnderline"/>
        </w:rPr>
        <w:t>Supply has also been disrupted by events like factory fires, winter storms, energy shortages and COVID-19 related shutdowns</w:t>
      </w:r>
      <w:r w:rsidRPr="00034BF0">
        <w:rPr>
          <w:sz w:val="16"/>
        </w:rPr>
        <w:t xml:space="preserve">. The department said the private sector is "best positioned" to address the near-term challenge posed by the current shortage, although the </w:t>
      </w:r>
      <w:r w:rsidRPr="00034BF0">
        <w:rPr>
          <w:rStyle w:val="StyleUnderline"/>
        </w:rPr>
        <w:t>Biden</w:t>
      </w:r>
      <w:r w:rsidRPr="00034BF0">
        <w:rPr>
          <w:sz w:val="16"/>
        </w:rPr>
        <w:t xml:space="preserve"> Administration </w:t>
      </w:r>
      <w:r w:rsidRPr="00034BF0">
        <w:rPr>
          <w:rStyle w:val="StyleUnderline"/>
        </w:rPr>
        <w:t>has worked with industry leaders to improve supply chain transparency and establish long-term partnerships.</w:t>
      </w:r>
      <w:r>
        <w:rPr>
          <w:rStyle w:val="StyleUnderline"/>
        </w:rPr>
        <w:t xml:space="preserve"> </w:t>
      </w:r>
      <w:r w:rsidRPr="00034BF0">
        <w:rPr>
          <w:rStyle w:val="StyleUnderline"/>
        </w:rPr>
        <w:t>Demand continues to far outpace supply</w:t>
      </w:r>
      <w:r w:rsidRPr="00034BF0">
        <w:rPr>
          <w:sz w:val="16"/>
        </w:rPr>
        <w:t xml:space="preserve">, the department said, with findings from the report including that median demand for chips highlighted by buyers was up to 17% higher in 2021 than in 2019, with buyers not seeing an increase in received supply. </w:t>
      </w:r>
      <w:r w:rsidRPr="00034BF0">
        <w:rPr>
          <w:rStyle w:val="StyleUnderline"/>
        </w:rPr>
        <w:t xml:space="preserve">That has resulted in </w:t>
      </w:r>
      <w:r w:rsidRPr="000B21C1">
        <w:rPr>
          <w:rStyle w:val="StyleUnderline"/>
          <w:highlight w:val="cyan"/>
        </w:rPr>
        <w:t>inventory</w:t>
      </w:r>
      <w:r w:rsidRPr="00034BF0">
        <w:rPr>
          <w:rStyle w:val="StyleUnderline"/>
        </w:rPr>
        <w:t xml:space="preserve"> of semiconductor products </w:t>
      </w:r>
      <w:r w:rsidRPr="000B21C1">
        <w:rPr>
          <w:rStyle w:val="StyleUnderline"/>
          <w:highlight w:val="cyan"/>
        </w:rPr>
        <w:t>falling from 40 days</w:t>
      </w:r>
      <w:r w:rsidRPr="00034BF0">
        <w:rPr>
          <w:rStyle w:val="StyleUnderline"/>
        </w:rPr>
        <w:t xml:space="preserve"> in 2019 </w:t>
      </w:r>
      <w:r w:rsidRPr="000B21C1">
        <w:rPr>
          <w:rStyle w:val="StyleUnderline"/>
          <w:highlight w:val="cyan"/>
        </w:rPr>
        <w:t xml:space="preserve">to </w:t>
      </w:r>
      <w:r w:rsidRPr="000B21C1">
        <w:rPr>
          <w:rStyle w:val="Emphasis"/>
          <w:highlight w:val="cyan"/>
        </w:rPr>
        <w:t>less than</w:t>
      </w:r>
      <w:r w:rsidRPr="00034BF0">
        <w:rPr>
          <w:rStyle w:val="Emphasis"/>
        </w:rPr>
        <w:t xml:space="preserve"> </w:t>
      </w:r>
      <w:r w:rsidRPr="000B21C1">
        <w:rPr>
          <w:rStyle w:val="Emphasis"/>
          <w:highlight w:val="cyan"/>
        </w:rPr>
        <w:t>five days</w:t>
      </w:r>
      <w:r w:rsidRPr="000B21C1">
        <w:rPr>
          <w:rStyle w:val="StyleUnderline"/>
          <w:highlight w:val="cyan"/>
        </w:rPr>
        <w:t xml:space="preserve"> in 2021,</w:t>
      </w:r>
      <w:r w:rsidRPr="00034BF0">
        <w:rPr>
          <w:sz w:val="16"/>
        </w:rPr>
        <w:t xml:space="preserve"> </w:t>
      </w:r>
      <w:r w:rsidRPr="00034BF0">
        <w:rPr>
          <w:rStyle w:val="StyleUnderline"/>
        </w:rPr>
        <w:t xml:space="preserve">with </w:t>
      </w:r>
      <w:r w:rsidRPr="000B21C1">
        <w:rPr>
          <w:rStyle w:val="Emphasis"/>
          <w:highlight w:val="cyan"/>
        </w:rPr>
        <w:t>inventories smaller</w:t>
      </w:r>
      <w:r w:rsidRPr="00034BF0">
        <w:rPr>
          <w:rStyle w:val="StyleUnderline"/>
        </w:rPr>
        <w:t xml:space="preserve"> </w:t>
      </w:r>
      <w:r w:rsidRPr="000B21C1">
        <w:rPr>
          <w:rStyle w:val="StyleUnderline"/>
          <w:highlight w:val="cyan"/>
        </w:rPr>
        <w:t>in</w:t>
      </w:r>
      <w:r w:rsidRPr="00034BF0">
        <w:rPr>
          <w:sz w:val="16"/>
        </w:rPr>
        <w:t xml:space="preserve"> "</w:t>
      </w:r>
      <w:r w:rsidRPr="000B21C1">
        <w:rPr>
          <w:rStyle w:val="Emphasis"/>
          <w:highlight w:val="cyan"/>
        </w:rPr>
        <w:t>key industries</w:t>
      </w:r>
      <w:r w:rsidRPr="00034BF0">
        <w:rPr>
          <w:sz w:val="16"/>
        </w:rPr>
        <w:t xml:space="preserve">," including chips for automobiles and medical devices. "The RFI results make it clear: America needs to produce more semiconductors," the department wrote. "Congress must pass funding for domestic semiconductor production, such as the U.S. Innovation and Competition Act, to solve our supply challenges for the long term." Shortages created a 7% year-over-year increase in consumer prices in December, the largest inflation in about 40 years. </w:t>
      </w:r>
    </w:p>
    <w:p w14:paraId="1195B653" w14:textId="77777777" w:rsidR="00297780" w:rsidRPr="005147CB" w:rsidRDefault="00297780" w:rsidP="00297780">
      <w:pPr>
        <w:pStyle w:val="Heading4"/>
      </w:pPr>
      <w:r>
        <w:t xml:space="preserve">Any competing legislative priorities </w:t>
      </w:r>
      <w:r>
        <w:rPr>
          <w:u w:val="single"/>
        </w:rPr>
        <w:t>crowd out</w:t>
      </w:r>
      <w:r>
        <w:t xml:space="preserve"> chips funding.  </w:t>
      </w:r>
    </w:p>
    <w:p w14:paraId="37804586" w14:textId="77777777" w:rsidR="00297780" w:rsidRPr="000472B3" w:rsidRDefault="00297780" w:rsidP="00297780">
      <w:r>
        <w:t xml:space="preserve">Michael </w:t>
      </w:r>
      <w:r w:rsidRPr="0094288B">
        <w:rPr>
          <w:rStyle w:val="Heading4Char"/>
        </w:rPr>
        <w:t>Martz</w:t>
      </w:r>
      <w:r w:rsidRPr="00AC0E85">
        <w:rPr>
          <w:rStyle w:val="Style13ptBold"/>
        </w:rPr>
        <w:t xml:space="preserve"> </w:t>
      </w:r>
      <w:r>
        <w:rPr>
          <w:rStyle w:val="Style13ptBold"/>
        </w:rPr>
        <w:t>2-15</w:t>
      </w:r>
      <w:r>
        <w:t>. Richmond Times-Dispatch. "'We're ready': Henrico poised as White House pushes Congress on semiconductor chip incentives". Richmond Times-Dispatch. 2-15-2022. https://richmond.com/news/state-and-regional/govt-and-politics/were-ready-henrico-poised-as-white-house-pushes-congress-on-semiconductor-chip-incentives/article_ff6d1bbc-63af-59dc-892d-14dde1aad4fb.html</w:t>
      </w:r>
    </w:p>
    <w:p w14:paraId="4EF8086F" w14:textId="77777777" w:rsidR="00297780" w:rsidRDefault="00297780" w:rsidP="00297780">
      <w:pPr>
        <w:rPr>
          <w:sz w:val="16"/>
        </w:rPr>
      </w:pPr>
      <w:r w:rsidRPr="005147CB">
        <w:rPr>
          <w:sz w:val="16"/>
        </w:rPr>
        <w:t xml:space="preserve">Chesterfield County offered the 2,000-acre Upper Magnolia Green property as one of the top three sites for the Intel project, which is expected to invest $100 billion at full build-out, according to Garrett Hart, county director of economic development. “We’re chasing [chip fabrication plants] in a big way,” Hart said Tuesday. Hart said </w:t>
      </w:r>
      <w:r w:rsidRPr="00883FBF">
        <w:rPr>
          <w:rStyle w:val="StyleUnderline"/>
        </w:rPr>
        <w:t xml:space="preserve">big </w:t>
      </w:r>
      <w:r w:rsidRPr="000B21C1">
        <w:rPr>
          <w:rStyle w:val="Emphasis"/>
          <w:highlight w:val="cyan"/>
        </w:rPr>
        <w:t>semiconductor</w:t>
      </w:r>
      <w:r w:rsidRPr="00606FE7">
        <w:rPr>
          <w:rStyle w:val="Emphasis"/>
        </w:rPr>
        <w:t xml:space="preserve"> </w:t>
      </w:r>
      <w:r w:rsidRPr="000B21C1">
        <w:rPr>
          <w:rStyle w:val="Emphasis"/>
          <w:highlight w:val="cyan"/>
        </w:rPr>
        <w:t>companies</w:t>
      </w:r>
      <w:r w:rsidRPr="000B21C1">
        <w:rPr>
          <w:sz w:val="16"/>
          <w:highlight w:val="cyan"/>
        </w:rPr>
        <w:t xml:space="preserve"> </w:t>
      </w:r>
      <w:r w:rsidRPr="000B21C1">
        <w:rPr>
          <w:rStyle w:val="StyleUnderline"/>
          <w:highlight w:val="cyan"/>
        </w:rPr>
        <w:t>are preparing now to</w:t>
      </w:r>
      <w:r w:rsidRPr="005147CB">
        <w:rPr>
          <w:sz w:val="16"/>
        </w:rPr>
        <w:t xml:space="preserve"> “</w:t>
      </w:r>
      <w:r w:rsidRPr="00606FE7">
        <w:rPr>
          <w:rStyle w:val="Emphasis"/>
        </w:rPr>
        <w:t>get ready</w:t>
      </w:r>
      <w:r w:rsidRPr="00606FE7">
        <w:rPr>
          <w:rStyle w:val="StyleUnderline"/>
        </w:rPr>
        <w:t xml:space="preserve"> to go and </w:t>
      </w:r>
      <w:r w:rsidRPr="000B21C1">
        <w:rPr>
          <w:rStyle w:val="StyleUnderline"/>
          <w:highlight w:val="cyan"/>
        </w:rPr>
        <w:t xml:space="preserve">put the </w:t>
      </w:r>
      <w:r w:rsidRPr="000B21C1">
        <w:rPr>
          <w:rStyle w:val="Emphasis"/>
          <w:highlight w:val="cyan"/>
        </w:rPr>
        <w:t>shovel</w:t>
      </w:r>
      <w:r w:rsidRPr="000B21C1">
        <w:rPr>
          <w:rStyle w:val="StyleUnderline"/>
          <w:highlight w:val="cyan"/>
        </w:rPr>
        <w:t xml:space="preserve"> in the </w:t>
      </w:r>
      <w:r w:rsidRPr="000B21C1">
        <w:rPr>
          <w:rStyle w:val="Emphasis"/>
          <w:highlight w:val="cyan"/>
        </w:rPr>
        <w:t>ground</w:t>
      </w:r>
      <w:r w:rsidRPr="000B21C1">
        <w:rPr>
          <w:rStyle w:val="StyleUnderline"/>
          <w:highlight w:val="cyan"/>
        </w:rPr>
        <w:t xml:space="preserve"> the</w:t>
      </w:r>
      <w:r w:rsidRPr="00606FE7">
        <w:rPr>
          <w:rStyle w:val="StyleUnderline"/>
        </w:rPr>
        <w:t xml:space="preserve"> </w:t>
      </w:r>
      <w:r w:rsidRPr="000B21C1">
        <w:rPr>
          <w:rStyle w:val="Emphasis"/>
          <w:sz w:val="28"/>
          <w:szCs w:val="28"/>
          <w:highlight w:val="cyan"/>
        </w:rPr>
        <w:t>minute the bill passes</w:t>
      </w:r>
      <w:r w:rsidRPr="005147CB">
        <w:rPr>
          <w:sz w:val="16"/>
        </w:rPr>
        <w:t xml:space="preserve">. It is key to bringing chip manufacturing back to this country.” </w:t>
      </w:r>
      <w:r w:rsidRPr="000B21C1">
        <w:rPr>
          <w:rStyle w:val="StyleUnderline"/>
          <w:highlight w:val="cyan"/>
        </w:rPr>
        <w:t>Spanberger</w:t>
      </w:r>
      <w:r w:rsidRPr="005147CB">
        <w:rPr>
          <w:sz w:val="16"/>
        </w:rPr>
        <w:t xml:space="preserve"> has openly voiced frustration with House leadership for waiting until early February to adopt the COMPETES Act — almost eight months after the Senate approved the U.S. Innovation and Competition Act. She </w:t>
      </w:r>
      <w:r w:rsidRPr="000B21C1">
        <w:rPr>
          <w:rStyle w:val="Emphasis"/>
          <w:highlight w:val="cyan"/>
        </w:rPr>
        <w:t>called</w:t>
      </w:r>
      <w:r w:rsidRPr="005147CB">
        <w:rPr>
          <w:sz w:val="16"/>
        </w:rPr>
        <w:t xml:space="preserve"> the </w:t>
      </w:r>
      <w:r w:rsidRPr="000B21C1">
        <w:rPr>
          <w:rStyle w:val="Emphasis"/>
          <w:highlight w:val="cyan"/>
        </w:rPr>
        <w:t>delay</w:t>
      </w:r>
      <w:r w:rsidRPr="005147CB">
        <w:rPr>
          <w:sz w:val="16"/>
        </w:rPr>
        <w:t xml:space="preserve"> “</w:t>
      </w:r>
      <w:r w:rsidRPr="000B21C1">
        <w:rPr>
          <w:rStyle w:val="Emphasis"/>
          <w:highlight w:val="cyan"/>
        </w:rPr>
        <w:t>outrageous</w:t>
      </w:r>
      <w:r w:rsidRPr="005147CB">
        <w:rPr>
          <w:sz w:val="16"/>
        </w:rPr>
        <w:t xml:space="preserve">.” </w:t>
      </w:r>
      <w:r w:rsidRPr="000B21C1">
        <w:rPr>
          <w:rStyle w:val="Emphasis"/>
          <w:highlight w:val="cyan"/>
        </w:rPr>
        <w:t>Raimondo</w:t>
      </w:r>
      <w:r w:rsidRPr="005147CB">
        <w:rPr>
          <w:sz w:val="16"/>
        </w:rPr>
        <w:t xml:space="preserve"> </w:t>
      </w:r>
      <w:r w:rsidRPr="000B21C1">
        <w:rPr>
          <w:rStyle w:val="StyleUnderline"/>
          <w:highlight w:val="cyan"/>
        </w:rPr>
        <w:t>attributed</w:t>
      </w:r>
      <w:r w:rsidRPr="005147CB">
        <w:rPr>
          <w:rStyle w:val="StyleUnderline"/>
        </w:rPr>
        <w:t xml:space="preserve"> the long </w:t>
      </w:r>
      <w:r w:rsidRPr="000B21C1">
        <w:rPr>
          <w:rStyle w:val="StyleUnderline"/>
          <w:highlight w:val="cyan"/>
        </w:rPr>
        <w:t>delay to</w:t>
      </w:r>
      <w:r w:rsidRPr="005147CB">
        <w:rPr>
          <w:sz w:val="16"/>
        </w:rPr>
        <w:t xml:space="preserve"> the complexity of the 2,000-page bill, which she said was reviewed by 11 House committees. But </w:t>
      </w:r>
      <w:r w:rsidRPr="004D5455">
        <w:rPr>
          <w:rStyle w:val="Emphasis"/>
        </w:rPr>
        <w:t>she</w:t>
      </w:r>
      <w:r w:rsidRPr="00606FE7">
        <w:rPr>
          <w:rStyle w:val="StyleUnderline"/>
        </w:rPr>
        <w:t xml:space="preserve"> also </w:t>
      </w:r>
      <w:r w:rsidRPr="005147CB">
        <w:rPr>
          <w:rStyle w:val="StyleUnderline"/>
        </w:rPr>
        <w:t xml:space="preserve">acknowledged </w:t>
      </w:r>
      <w:r w:rsidRPr="000B21C1">
        <w:rPr>
          <w:rStyle w:val="Emphasis"/>
          <w:highlight w:val="cyan"/>
        </w:rPr>
        <w:t>competing initiatives</w:t>
      </w:r>
      <w:r w:rsidRPr="005147CB">
        <w:rPr>
          <w:sz w:val="16"/>
        </w:rPr>
        <w:t xml:space="preserve">, </w:t>
      </w:r>
      <w:r w:rsidRPr="000B21C1">
        <w:rPr>
          <w:rStyle w:val="StyleUnderline"/>
          <w:highlight w:val="cyan"/>
        </w:rPr>
        <w:t>notably</w:t>
      </w:r>
      <w:r w:rsidRPr="005147CB">
        <w:rPr>
          <w:sz w:val="16"/>
        </w:rPr>
        <w:t xml:space="preserve"> passage of the </w:t>
      </w:r>
      <w:r w:rsidRPr="000B21C1">
        <w:rPr>
          <w:rStyle w:val="Emphasis"/>
          <w:highlight w:val="cyan"/>
        </w:rPr>
        <w:t>Infrastructure</w:t>
      </w:r>
      <w:r w:rsidRPr="005147CB">
        <w:rPr>
          <w:sz w:val="16"/>
        </w:rPr>
        <w:t xml:space="preserve"> </w:t>
      </w:r>
      <w:r w:rsidRPr="005147CB">
        <w:rPr>
          <w:rStyle w:val="StyleUnderline"/>
        </w:rPr>
        <w:t xml:space="preserve">Investment and Jobs Act in the </w:t>
      </w:r>
      <w:r w:rsidRPr="00CD5BD2">
        <w:rPr>
          <w:rStyle w:val="StyleUnderline"/>
        </w:rPr>
        <w:t>fall</w:t>
      </w:r>
      <w:r w:rsidRPr="005147CB">
        <w:rPr>
          <w:rStyle w:val="StyleUnderline"/>
        </w:rPr>
        <w:t xml:space="preserve"> </w:t>
      </w:r>
      <w:r w:rsidRPr="000B21C1">
        <w:rPr>
          <w:rStyle w:val="StyleUnderline"/>
          <w:highlight w:val="cyan"/>
        </w:rPr>
        <w:t>and</w:t>
      </w:r>
      <w:r w:rsidRPr="005147CB">
        <w:rPr>
          <w:sz w:val="16"/>
        </w:rPr>
        <w:t xml:space="preserve"> </w:t>
      </w:r>
      <w:r w:rsidRPr="005147CB">
        <w:rPr>
          <w:rStyle w:val="StyleUnderline"/>
        </w:rPr>
        <w:t>the</w:t>
      </w:r>
      <w:r w:rsidRPr="005147CB">
        <w:rPr>
          <w:sz w:val="16"/>
        </w:rPr>
        <w:t xml:space="preserve"> </w:t>
      </w:r>
      <w:r w:rsidRPr="005147CB">
        <w:rPr>
          <w:rStyle w:val="StyleUnderline"/>
        </w:rPr>
        <w:t xml:space="preserve">failed attempt to adopt the </w:t>
      </w:r>
      <w:r w:rsidRPr="000B21C1">
        <w:rPr>
          <w:rStyle w:val="Emphasis"/>
          <w:highlight w:val="cyan"/>
        </w:rPr>
        <w:t>B</w:t>
      </w:r>
      <w:r w:rsidRPr="005147CB">
        <w:rPr>
          <w:sz w:val="16"/>
          <w:szCs w:val="16"/>
        </w:rPr>
        <w:t xml:space="preserve">uild </w:t>
      </w:r>
      <w:r w:rsidRPr="000B21C1">
        <w:rPr>
          <w:rStyle w:val="Emphasis"/>
          <w:highlight w:val="cyan"/>
        </w:rPr>
        <w:t>B</w:t>
      </w:r>
      <w:r w:rsidRPr="005147CB">
        <w:rPr>
          <w:sz w:val="16"/>
          <w:szCs w:val="16"/>
        </w:rPr>
        <w:t xml:space="preserve">ack </w:t>
      </w:r>
      <w:r w:rsidRPr="000B21C1">
        <w:rPr>
          <w:rStyle w:val="Emphasis"/>
          <w:highlight w:val="cyan"/>
        </w:rPr>
        <w:t>B</w:t>
      </w:r>
      <w:r w:rsidRPr="005147CB">
        <w:rPr>
          <w:sz w:val="16"/>
          <w:szCs w:val="16"/>
        </w:rPr>
        <w:t xml:space="preserve">etter </w:t>
      </w:r>
      <w:r w:rsidRPr="005147CB">
        <w:rPr>
          <w:rStyle w:val="StyleUnderline"/>
        </w:rPr>
        <w:t>spending package focused largely on helping families and combating climate change</w:t>
      </w:r>
      <w:r w:rsidRPr="005147CB">
        <w:rPr>
          <w:sz w:val="16"/>
        </w:rPr>
        <w:t>. “</w:t>
      </w:r>
      <w:r w:rsidRPr="004D5455">
        <w:rPr>
          <w:rStyle w:val="Emphasis"/>
        </w:rPr>
        <w:t>There were a lot of other priorities at that time</w:t>
      </w:r>
      <w:r w:rsidRPr="005147CB">
        <w:rPr>
          <w:sz w:val="16"/>
        </w:rPr>
        <w:t xml:space="preserve">,” she said. </w:t>
      </w:r>
      <w:r w:rsidRPr="00606FE7">
        <w:rPr>
          <w:rStyle w:val="StyleUnderline"/>
        </w:rPr>
        <w:t>The need</w:t>
      </w:r>
      <w:r w:rsidRPr="005147CB">
        <w:rPr>
          <w:sz w:val="16"/>
        </w:rPr>
        <w:t xml:space="preserve"> to revive the domestic manufacture of semiconductor chips </w:t>
      </w:r>
      <w:r w:rsidRPr="00606FE7">
        <w:rPr>
          <w:rStyle w:val="StyleUnderline"/>
        </w:rPr>
        <w:t>has become more urgent</w:t>
      </w:r>
      <w:r w:rsidRPr="005147CB">
        <w:rPr>
          <w:sz w:val="16"/>
        </w:rPr>
        <w:t xml:space="preserve"> </w:t>
      </w:r>
      <w:r w:rsidRPr="00606FE7">
        <w:rPr>
          <w:rStyle w:val="StyleUnderline"/>
        </w:rPr>
        <w:t>with the rapid rise of inflation</w:t>
      </w:r>
      <w:r w:rsidRPr="005147CB">
        <w:rPr>
          <w:sz w:val="16"/>
        </w:rPr>
        <w:t xml:space="preserve">, which reached a 40-year high in January at 7.5% over the previous year. </w:t>
      </w:r>
    </w:p>
    <w:p w14:paraId="1C68739A" w14:textId="77777777" w:rsidR="00297780" w:rsidRPr="00834383" w:rsidRDefault="00297780" w:rsidP="00297780"/>
    <w:p w14:paraId="6E279649" w14:textId="77777777" w:rsidR="00297780" w:rsidRDefault="00297780" w:rsidP="00297780">
      <w:pPr>
        <w:pStyle w:val="Heading3"/>
      </w:pPr>
      <w:r>
        <w:t>AT: Thumpers/Overwhelms---2NC</w:t>
      </w:r>
    </w:p>
    <w:p w14:paraId="7FBD6953" w14:textId="77777777" w:rsidR="00297780" w:rsidRDefault="00297780" w:rsidP="00297780">
      <w:pPr>
        <w:pStyle w:val="Heading4"/>
      </w:pPr>
      <w:r>
        <w:t>No thumpers:</w:t>
      </w:r>
    </w:p>
    <w:p w14:paraId="207E8A44" w14:textId="77777777" w:rsidR="00297780" w:rsidRDefault="00297780" w:rsidP="00297780">
      <w:pPr>
        <w:pStyle w:val="Heading4"/>
      </w:pPr>
      <w:r>
        <w:t>1. It’s Biden’s top priority---that’s Washington.</w:t>
      </w:r>
    </w:p>
    <w:p w14:paraId="318B28F2" w14:textId="77777777" w:rsidR="00297780" w:rsidRPr="00A7513F" w:rsidRDefault="00297780" w:rsidP="00297780">
      <w:pPr>
        <w:pStyle w:val="Heading4"/>
      </w:pPr>
      <w:r>
        <w:t xml:space="preserve">2. The house and senate are </w:t>
      </w:r>
      <w:r>
        <w:rPr>
          <w:u w:val="single"/>
        </w:rPr>
        <w:t>clearing time</w:t>
      </w:r>
      <w:r>
        <w:t xml:space="preserve"> for committees---other legislation is </w:t>
      </w:r>
      <w:r>
        <w:rPr>
          <w:u w:val="single"/>
        </w:rPr>
        <w:t>tiny</w:t>
      </w:r>
      <w:r>
        <w:t xml:space="preserve"> and </w:t>
      </w:r>
      <w:r>
        <w:rPr>
          <w:u w:val="single"/>
        </w:rPr>
        <w:t>priced in</w:t>
      </w:r>
      <w:r>
        <w:t xml:space="preserve">. </w:t>
      </w:r>
    </w:p>
    <w:p w14:paraId="42AEA860" w14:textId="77777777" w:rsidR="00297780" w:rsidRDefault="00297780" w:rsidP="00297780">
      <w:pPr>
        <w:pStyle w:val="Heading4"/>
      </w:pPr>
      <w:r>
        <w:t xml:space="preserve">3. It’s the </w:t>
      </w:r>
      <w:r>
        <w:rPr>
          <w:u w:val="single"/>
        </w:rPr>
        <w:t>next big item</w:t>
      </w:r>
      <w:r>
        <w:t xml:space="preserve"> on the Senate’s agenda---the urgency is there.</w:t>
      </w:r>
    </w:p>
    <w:p w14:paraId="417E4A42" w14:textId="77777777" w:rsidR="00297780" w:rsidRPr="00B026A8" w:rsidRDefault="00297780" w:rsidP="00297780">
      <w:r>
        <w:t xml:space="preserve">Tom </w:t>
      </w:r>
      <w:r w:rsidRPr="00B026A8">
        <w:rPr>
          <w:rStyle w:val="Style13ptBold"/>
        </w:rPr>
        <w:t>Temin &amp;</w:t>
      </w:r>
      <w:r>
        <w:t xml:space="preserve"> Loren </w:t>
      </w:r>
      <w:r w:rsidRPr="00B026A8">
        <w:rPr>
          <w:rStyle w:val="Style13ptBold"/>
        </w:rPr>
        <w:t>Dungen 3-21</w:t>
      </w:r>
      <w:r>
        <w:t>. Loren Duggan is the Bloomberg Government Deputy News Director. "</w:t>
      </w:r>
      <w:r w:rsidRPr="005308FC">
        <w:t>Ukraine has sped up how Congress is thinking about China</w:t>
      </w:r>
      <w:r>
        <w:t>". Federal News Network. 3-21-2022. https://federalnewsnetwork.com/congress/2022/03/ukraine-has-sped-up-how-congress-is-thinking-about-china/</w:t>
      </w:r>
    </w:p>
    <w:p w14:paraId="24F3A896" w14:textId="77777777" w:rsidR="00297780" w:rsidRDefault="00297780" w:rsidP="00297780">
      <w:pPr>
        <w:rPr>
          <w:rStyle w:val="Emphasis"/>
          <w:sz w:val="28"/>
          <w:szCs w:val="28"/>
        </w:rPr>
      </w:pPr>
      <w:r w:rsidRPr="00B026A8">
        <w:rPr>
          <w:rStyle w:val="StyleUnderline"/>
        </w:rPr>
        <w:t>The House of Representatives is taking what amounts to a spring break, but</w:t>
      </w:r>
      <w:r w:rsidRPr="00B026A8">
        <w:rPr>
          <w:sz w:val="16"/>
        </w:rPr>
        <w:t xml:space="preserve"> </w:t>
      </w:r>
      <w:r w:rsidRPr="000B21C1">
        <w:rPr>
          <w:rStyle w:val="StyleUnderline"/>
          <w:highlight w:val="cyan"/>
        </w:rPr>
        <w:t xml:space="preserve">the </w:t>
      </w:r>
      <w:r w:rsidRPr="000B21C1">
        <w:rPr>
          <w:rStyle w:val="Emphasis"/>
          <w:highlight w:val="cyan"/>
        </w:rPr>
        <w:t>Senate is in</w:t>
      </w:r>
      <w:r w:rsidRPr="00C27FF8">
        <w:rPr>
          <w:rStyle w:val="StyleUnderline"/>
        </w:rPr>
        <w:t xml:space="preserve"> </w:t>
      </w:r>
      <w:r w:rsidRPr="00C27FF8">
        <w:rPr>
          <w:rStyle w:val="Emphasis"/>
        </w:rPr>
        <w:t xml:space="preserve">town </w:t>
      </w:r>
      <w:r w:rsidRPr="000B21C1">
        <w:rPr>
          <w:rStyle w:val="Emphasis"/>
          <w:highlight w:val="cyan"/>
        </w:rPr>
        <w:t>working on legislation</w:t>
      </w:r>
      <w:r w:rsidRPr="000B21C1">
        <w:rPr>
          <w:rStyle w:val="StyleUnderline"/>
          <w:highlight w:val="cyan"/>
        </w:rPr>
        <w:t xml:space="preserve"> to </w:t>
      </w:r>
      <w:r w:rsidRPr="000B21C1">
        <w:rPr>
          <w:rStyle w:val="Emphasis"/>
          <w:highlight w:val="cyan"/>
        </w:rPr>
        <w:t>deal with China</w:t>
      </w:r>
      <w:r w:rsidRPr="00B026A8">
        <w:rPr>
          <w:sz w:val="16"/>
        </w:rPr>
        <w:t xml:space="preserve"> and closing in on the Supreme Court nomination. The Federal Drive with Tom Temin got a look ahead from Bloomberg Government Deputy News Director Loren Duggan. Interview transcript: Tom Temin: And Loren, let’s start with the 2023 budget submission. There’s actually action there happening, right? Loren Duggan: That’s right. Here we go again, right? We just finished the fiscal 2022 law, President Biden signed that last week, there’s a new OMB director officially because Shalanda Young was confirmed to be director after being acting director, and one of her first orders of business is assembling the fiscal ’23 budget that we expect next Monday, March 28. So that will set off a whole other round of budget and appropriations work in Congress, a lot to do here. Oct. 1 is going to come pretty quickly. And so we’ll be tearing into that next week and looking for anything we can get in advance in the next couple of days. Tom Temin: And I guess in Congress’s eyes, November (whatever it is) is coming even faster than Oct. 1. Loren Duggan: That deadline might be a bigger one for them than the Oct. 1, one, yes. Tom Temin: All right. So getting to the week ahead, as you say the House is out. And they are having their conferences and their retreats, the GOP in Florida and where are the Democrats? Loren Duggan: Well, the Democrats had theirs a couple of weeks ago in Philadelphia. They do them at separate times, which makes it easier for news organizations to cover one than the other. So this week, the Republicans are convening in Florida, where they’ll talk about their strategy for the election, hear from past officials, have some fun, too. You know, they had DJ Jazzy Jeff when they were up in Philadelphia, and as I understand it, they’ll have some band members playing from within their own conference down there. So it’s a good time, get away from Washington and talk about your agenda and probably think about some fundraising too, ahead of, like you say, that November election that’s looming large over everything the next couple of months. Tom Temin: All right, so </w:t>
      </w:r>
      <w:r w:rsidRPr="00B026A8">
        <w:rPr>
          <w:rStyle w:val="StyleUnderline"/>
        </w:rPr>
        <w:t>the Senate is in town and</w:t>
      </w:r>
      <w:r w:rsidRPr="00B026A8">
        <w:rPr>
          <w:sz w:val="16"/>
        </w:rPr>
        <w:t xml:space="preserve"> </w:t>
      </w:r>
      <w:r w:rsidRPr="000B21C1">
        <w:rPr>
          <w:rStyle w:val="StyleUnderline"/>
          <w:highlight w:val="cyan"/>
        </w:rPr>
        <w:t>the</w:t>
      </w:r>
      <w:r w:rsidRPr="00B026A8">
        <w:rPr>
          <w:sz w:val="16"/>
        </w:rPr>
        <w:t xml:space="preserve"> </w:t>
      </w:r>
      <w:r w:rsidRPr="00C27FF8">
        <w:rPr>
          <w:rStyle w:val="Emphasis"/>
        </w:rPr>
        <w:t xml:space="preserve">China competition </w:t>
      </w:r>
      <w:r w:rsidRPr="000B21C1">
        <w:rPr>
          <w:rStyle w:val="Emphasis"/>
          <w:highlight w:val="cyan"/>
        </w:rPr>
        <w:t>bill</w:t>
      </w:r>
      <w:r w:rsidRPr="00C27FF8">
        <w:rPr>
          <w:rStyle w:val="StyleUnderline"/>
        </w:rPr>
        <w:t>,</w:t>
      </w:r>
      <w:r w:rsidRPr="00B026A8">
        <w:rPr>
          <w:sz w:val="16"/>
        </w:rPr>
        <w:t xml:space="preserve"> I guess that in some sense, </w:t>
      </w:r>
      <w:r w:rsidRPr="000B21C1">
        <w:rPr>
          <w:rStyle w:val="Emphasis"/>
          <w:sz w:val="28"/>
          <w:szCs w:val="28"/>
          <w:highlight w:val="cyan"/>
        </w:rPr>
        <w:t>takes on new urgency</w:t>
      </w:r>
      <w:r w:rsidRPr="00B026A8">
        <w:rPr>
          <w:sz w:val="16"/>
        </w:rPr>
        <w:t xml:space="preserve">, </w:t>
      </w:r>
      <w:r w:rsidRPr="00C27FF8">
        <w:rPr>
          <w:rStyle w:val="StyleUnderline"/>
        </w:rPr>
        <w:t>as we’ve got this weird relationship with China, warning them and hoping at the same time they don’t help out Russia</w:t>
      </w:r>
      <w:r w:rsidRPr="00B026A8">
        <w:rPr>
          <w:sz w:val="16"/>
        </w:rPr>
        <w:t xml:space="preserve">. It’s added a new wrinkle into the whole China kind of gestalt these days. Loren Duggan: It has and President Biden talked to President Xi [Jinping] last week about what’s going on in Ukraine. But </w:t>
      </w:r>
      <w:r w:rsidRPr="00C27FF8">
        <w:rPr>
          <w:rStyle w:val="StyleUnderline"/>
        </w:rPr>
        <w:t>in terms of this legislation,</w:t>
      </w:r>
      <w:r w:rsidRPr="00B026A8">
        <w:rPr>
          <w:sz w:val="16"/>
        </w:rPr>
        <w:t xml:space="preserve"> </w:t>
      </w:r>
      <w:r w:rsidRPr="00B026A8">
        <w:rPr>
          <w:rStyle w:val="StyleUnderline"/>
        </w:rPr>
        <w:t>this</w:t>
      </w:r>
      <w:r w:rsidRPr="00C27FF8">
        <w:rPr>
          <w:rStyle w:val="StyleUnderline"/>
        </w:rPr>
        <w:t xml:space="preserve"> is a bill that has had different versions come out of the Senate and the House</w:t>
      </w:r>
      <w:r w:rsidRPr="00B026A8">
        <w:rPr>
          <w:sz w:val="16"/>
        </w:rPr>
        <w:t xml:space="preserve">. </w:t>
      </w:r>
      <w:r w:rsidRPr="00C27FF8">
        <w:rPr>
          <w:rStyle w:val="StyleUnderline"/>
        </w:rPr>
        <w:t>What they’re trying to do now was set up a conference, the formal negotiation between the House members and Senate members to come to an agreement</w:t>
      </w:r>
      <w:r w:rsidRPr="00B026A8">
        <w:rPr>
          <w:sz w:val="16"/>
        </w:rPr>
        <w:t xml:space="preserve">. </w:t>
      </w:r>
      <w:r w:rsidRPr="00C27FF8">
        <w:rPr>
          <w:rStyle w:val="StyleUnderline"/>
        </w:rPr>
        <w:t xml:space="preserve">There’s a lot in this bill that both parties like but </w:t>
      </w:r>
      <w:r w:rsidRPr="00C27FF8">
        <w:rPr>
          <w:rStyle w:val="Emphasis"/>
        </w:rPr>
        <w:t>there’s a few things that don’t line up exactly</w:t>
      </w:r>
      <w:r w:rsidRPr="00C27FF8">
        <w:rPr>
          <w:rStyle w:val="StyleUnderline"/>
        </w:rPr>
        <w:t xml:space="preserve"> and </w:t>
      </w:r>
      <w:r w:rsidRPr="00C27FF8">
        <w:rPr>
          <w:rStyle w:val="Emphasis"/>
        </w:rPr>
        <w:t>where some of the fights will be</w:t>
      </w:r>
      <w:r w:rsidRPr="00B026A8">
        <w:rPr>
          <w:sz w:val="16"/>
        </w:rPr>
        <w:t xml:space="preserve">. One of the centerpiece items that does have bipartisan support is $52 billion over several years for chip production here in America. Chips go into everything right, and the shortage of them has caused problems the last couple of years, everything from cars to your smart refrigerators, we need chips, we need to make them here. So President </w:t>
      </w:r>
      <w:r w:rsidRPr="000B21C1">
        <w:rPr>
          <w:rStyle w:val="Emphasis"/>
          <w:highlight w:val="cyan"/>
        </w:rPr>
        <w:t>Biden called for this bill</w:t>
      </w:r>
      <w:r w:rsidRPr="00B026A8">
        <w:rPr>
          <w:sz w:val="16"/>
        </w:rPr>
        <w:t xml:space="preserve"> </w:t>
      </w:r>
      <w:r w:rsidRPr="00E71BAF">
        <w:rPr>
          <w:rStyle w:val="StyleUnderline"/>
        </w:rPr>
        <w:t>in a State of the Union.</w:t>
      </w:r>
      <w:r w:rsidRPr="00B026A8">
        <w:rPr>
          <w:sz w:val="16"/>
        </w:rPr>
        <w:t xml:space="preserve"> </w:t>
      </w:r>
      <w:r w:rsidRPr="00E71BAF">
        <w:rPr>
          <w:rStyle w:val="StyleUnderline"/>
        </w:rPr>
        <w:t xml:space="preserve">They have to take some </w:t>
      </w:r>
      <w:r w:rsidRPr="000B21C1">
        <w:rPr>
          <w:rStyle w:val="StyleUnderline"/>
          <w:highlight w:val="cyan"/>
        </w:rPr>
        <w:t>procedural steps</w:t>
      </w:r>
      <w:r w:rsidRPr="00E71BAF">
        <w:rPr>
          <w:rStyle w:val="StyleUnderline"/>
        </w:rPr>
        <w:t xml:space="preserve"> in the Senate this week to get to that conference, it </w:t>
      </w:r>
      <w:r w:rsidRPr="000B21C1">
        <w:rPr>
          <w:rStyle w:val="Emphasis"/>
          <w:highlight w:val="cyan"/>
        </w:rPr>
        <w:t>may</w:t>
      </w:r>
      <w:r w:rsidRPr="00E71BAF">
        <w:rPr>
          <w:rStyle w:val="Emphasis"/>
        </w:rPr>
        <w:t xml:space="preserve"> </w:t>
      </w:r>
      <w:r w:rsidRPr="000B21C1">
        <w:rPr>
          <w:rStyle w:val="Emphasis"/>
          <w:highlight w:val="cyan"/>
        </w:rPr>
        <w:t>take</w:t>
      </w:r>
      <w:r w:rsidRPr="00E71BAF">
        <w:rPr>
          <w:rStyle w:val="Emphasis"/>
        </w:rPr>
        <w:t xml:space="preserve"> some </w:t>
      </w:r>
      <w:r w:rsidRPr="000B21C1">
        <w:rPr>
          <w:rStyle w:val="Emphasis"/>
          <w:highlight w:val="cyan"/>
        </w:rPr>
        <w:t>time</w:t>
      </w:r>
      <w:r w:rsidRPr="00B026A8">
        <w:rPr>
          <w:sz w:val="16"/>
        </w:rPr>
        <w:t xml:space="preserve">. </w:t>
      </w:r>
      <w:r w:rsidRPr="00C27FF8">
        <w:rPr>
          <w:rStyle w:val="StyleUnderline"/>
        </w:rPr>
        <w:t xml:space="preserve">But </w:t>
      </w:r>
      <w:r w:rsidRPr="000B21C1">
        <w:rPr>
          <w:rStyle w:val="Emphasis"/>
          <w:sz w:val="28"/>
          <w:szCs w:val="28"/>
          <w:highlight w:val="cyan"/>
        </w:rPr>
        <w:t>this is the next big bill that I see coming</w:t>
      </w:r>
      <w:r w:rsidRPr="00C27FF8">
        <w:rPr>
          <w:rStyle w:val="StyleUnderline"/>
          <w:sz w:val="28"/>
          <w:szCs w:val="28"/>
        </w:rPr>
        <w:t xml:space="preserve"> </w:t>
      </w:r>
      <w:r w:rsidRPr="00C27FF8">
        <w:rPr>
          <w:rStyle w:val="StyleUnderline"/>
        </w:rPr>
        <w:t>because there’s going to be money in here</w:t>
      </w:r>
      <w:r w:rsidRPr="00B026A8">
        <w:rPr>
          <w:sz w:val="16"/>
        </w:rPr>
        <w:t xml:space="preserve">, </w:t>
      </w:r>
      <w:r w:rsidRPr="005931DE">
        <w:rPr>
          <w:rStyle w:val="StyleUnderline"/>
        </w:rPr>
        <w:t>there’s going to be an opportunity to shore up different agencies, authorized agencies like NSF and NIFT.</w:t>
      </w:r>
      <w:r w:rsidRPr="00B026A8">
        <w:rPr>
          <w:sz w:val="16"/>
        </w:rPr>
        <w:t xml:space="preserve"> So </w:t>
      </w:r>
      <w:r w:rsidRPr="00C27FF8">
        <w:rPr>
          <w:rStyle w:val="StyleUnderline"/>
        </w:rPr>
        <w:t xml:space="preserve">there’s a lot in this bill, if they can come to an agreement, </w:t>
      </w:r>
      <w:r w:rsidRPr="000B21C1">
        <w:rPr>
          <w:rStyle w:val="StyleUnderline"/>
          <w:highlight w:val="cyan"/>
        </w:rPr>
        <w:t>that could be a</w:t>
      </w:r>
      <w:r w:rsidRPr="00C27FF8">
        <w:rPr>
          <w:rStyle w:val="StyleUnderline"/>
        </w:rPr>
        <w:t xml:space="preserve"> </w:t>
      </w:r>
      <w:r w:rsidRPr="000B21C1">
        <w:rPr>
          <w:rStyle w:val="Emphasis"/>
          <w:highlight w:val="cyan"/>
        </w:rPr>
        <w:t>very bipartisan win</w:t>
      </w:r>
      <w:r w:rsidRPr="00C27FF8">
        <w:rPr>
          <w:rStyle w:val="StyleUnderline"/>
        </w:rPr>
        <w:t xml:space="preserve"> </w:t>
      </w:r>
      <w:r w:rsidRPr="000B21C1">
        <w:rPr>
          <w:rStyle w:val="StyleUnderline"/>
          <w:highlight w:val="cyan"/>
        </w:rPr>
        <w:t xml:space="preserve">for </w:t>
      </w:r>
      <w:r w:rsidRPr="000B21C1">
        <w:rPr>
          <w:rStyle w:val="Emphasis"/>
          <w:highlight w:val="cyan"/>
        </w:rPr>
        <w:t>members</w:t>
      </w:r>
      <w:r w:rsidRPr="000B21C1">
        <w:rPr>
          <w:rStyle w:val="StyleUnderline"/>
          <w:highlight w:val="cyan"/>
        </w:rPr>
        <w:t xml:space="preserve"> heading into</w:t>
      </w:r>
      <w:r w:rsidRPr="00C27FF8">
        <w:rPr>
          <w:rStyle w:val="StyleUnderline"/>
        </w:rPr>
        <w:t xml:space="preserve"> the </w:t>
      </w:r>
      <w:r w:rsidRPr="000B21C1">
        <w:rPr>
          <w:rStyle w:val="Emphasis"/>
          <w:highlight w:val="cyan"/>
        </w:rPr>
        <w:t>November</w:t>
      </w:r>
      <w:r w:rsidRPr="00C27FF8">
        <w:rPr>
          <w:rStyle w:val="Emphasis"/>
        </w:rPr>
        <w:t xml:space="preserve"> elections </w:t>
      </w:r>
      <w:r w:rsidRPr="00C27FF8">
        <w:rPr>
          <w:rStyle w:val="StyleUnderline"/>
        </w:rPr>
        <w:t xml:space="preserve">and </w:t>
      </w:r>
      <w:r w:rsidRPr="000B21C1">
        <w:rPr>
          <w:rStyle w:val="Emphasis"/>
          <w:sz w:val="28"/>
          <w:szCs w:val="28"/>
          <w:highlight w:val="cyan"/>
        </w:rPr>
        <w:t>something that the president</w:t>
      </w:r>
      <w:r w:rsidRPr="00C27FF8">
        <w:rPr>
          <w:rStyle w:val="StyleUnderline"/>
        </w:rPr>
        <w:t xml:space="preserve">, as I mentioned, </w:t>
      </w:r>
      <w:r w:rsidRPr="000B21C1">
        <w:rPr>
          <w:rStyle w:val="Emphasis"/>
          <w:sz w:val="28"/>
          <w:szCs w:val="28"/>
          <w:highlight w:val="cyan"/>
        </w:rPr>
        <w:t>very much wants.</w:t>
      </w:r>
    </w:p>
    <w:p w14:paraId="32973778" w14:textId="77777777" w:rsidR="00297780" w:rsidRDefault="00297780" w:rsidP="00297780">
      <w:pPr>
        <w:pStyle w:val="Heading4"/>
      </w:pPr>
      <w:r>
        <w:t xml:space="preserve">4. Biden’s budget </w:t>
      </w:r>
      <w:r w:rsidRPr="0043637F">
        <w:rPr>
          <w:u w:val="single"/>
        </w:rPr>
        <w:t>won’t pass</w:t>
      </w:r>
      <w:r>
        <w:t xml:space="preserve">. </w:t>
      </w:r>
    </w:p>
    <w:p w14:paraId="6E37BA2D" w14:textId="77777777" w:rsidR="00297780" w:rsidRDefault="00297780" w:rsidP="00297780">
      <w:r>
        <w:t xml:space="preserve">Jennifer </w:t>
      </w:r>
      <w:r>
        <w:rPr>
          <w:rStyle w:val="Style13ptBold"/>
        </w:rPr>
        <w:t>Scholtes</w:t>
      </w:r>
      <w:r w:rsidRPr="005454BF">
        <w:rPr>
          <w:rStyle w:val="Style13ptBold"/>
        </w:rPr>
        <w:t>, 3-28</w:t>
      </w:r>
      <w:r>
        <w:t>-2022, "Biden’s budget goes bigger on defense, taxing the ultra-rich ," https://www.politico.com/news/2022/03/28/biden-budget-request-00020611</w:t>
      </w:r>
    </w:p>
    <w:p w14:paraId="6AEE4A67" w14:textId="77777777" w:rsidR="00297780" w:rsidRPr="0043637F" w:rsidRDefault="00297780" w:rsidP="00297780">
      <w:pPr>
        <w:rPr>
          <w:sz w:val="14"/>
        </w:rPr>
      </w:pPr>
      <w:r w:rsidRPr="00D53CE9">
        <w:rPr>
          <w:rStyle w:val="StyleUnderline"/>
          <w:highlight w:val="cyan"/>
        </w:rPr>
        <w:t>Republicans</w:t>
      </w:r>
      <w:r w:rsidRPr="008F1C3E">
        <w:rPr>
          <w:rStyle w:val="StyleUnderline"/>
        </w:rPr>
        <w:t xml:space="preserve"> are expected to offer a stiff counteroffer — </w:t>
      </w:r>
      <w:r w:rsidRPr="0043637F">
        <w:rPr>
          <w:rStyle w:val="StyleUnderline"/>
          <w:highlight w:val="cyan"/>
        </w:rPr>
        <w:t>demand</w:t>
      </w:r>
      <w:r w:rsidRPr="0043637F">
        <w:rPr>
          <w:rStyle w:val="StyleUnderline"/>
        </w:rPr>
        <w:t xml:space="preserve">ing that </w:t>
      </w:r>
      <w:r w:rsidRPr="0043637F">
        <w:rPr>
          <w:rStyle w:val="StyleUnderline"/>
          <w:highlight w:val="cyan"/>
        </w:rPr>
        <w:t>Biden go</w:t>
      </w:r>
      <w:r w:rsidRPr="0043637F">
        <w:rPr>
          <w:rStyle w:val="StyleUnderline"/>
        </w:rPr>
        <w:t xml:space="preserve"> even </w:t>
      </w:r>
      <w:r w:rsidRPr="0043637F">
        <w:rPr>
          <w:rStyle w:val="StyleUnderline"/>
          <w:highlight w:val="cyan"/>
        </w:rPr>
        <w:t>bigger</w:t>
      </w:r>
      <w:r w:rsidRPr="0043637F">
        <w:rPr>
          <w:sz w:val="14"/>
        </w:rPr>
        <w:t xml:space="preserve"> than his proposed $813 billion </w:t>
      </w:r>
      <w:r w:rsidRPr="00D53CE9">
        <w:rPr>
          <w:rStyle w:val="StyleUnderline"/>
          <w:highlight w:val="cyan"/>
        </w:rPr>
        <w:t>for</w:t>
      </w:r>
      <w:r w:rsidRPr="00F043F5">
        <w:rPr>
          <w:rStyle w:val="StyleUnderline"/>
        </w:rPr>
        <w:t xml:space="preserve"> </w:t>
      </w:r>
      <w:r w:rsidRPr="0043637F">
        <w:rPr>
          <w:rStyle w:val="StyleUnderline"/>
        </w:rPr>
        <w:t xml:space="preserve">the national </w:t>
      </w:r>
      <w:r w:rsidRPr="0043637F">
        <w:rPr>
          <w:rStyle w:val="StyleUnderline"/>
          <w:highlight w:val="cyan"/>
        </w:rPr>
        <w:t>security</w:t>
      </w:r>
      <w:r w:rsidRPr="0043637F">
        <w:rPr>
          <w:rStyle w:val="StyleUnderline"/>
        </w:rPr>
        <w:t xml:space="preserve"> budget</w:t>
      </w:r>
      <w:r w:rsidRPr="008F1C3E">
        <w:rPr>
          <w:rStyle w:val="StyleUnderline"/>
        </w:rPr>
        <w:t>,</w:t>
      </w:r>
      <w:r w:rsidRPr="0043637F">
        <w:rPr>
          <w:sz w:val="14"/>
        </w:rPr>
        <w:t xml:space="preserve"> </w:t>
      </w:r>
      <w:r w:rsidRPr="00D53CE9">
        <w:rPr>
          <w:rStyle w:val="StyleUnderline"/>
          <w:highlight w:val="cyan"/>
        </w:rPr>
        <w:t xml:space="preserve">and </w:t>
      </w:r>
      <w:r w:rsidRPr="0043637F">
        <w:rPr>
          <w:rStyle w:val="StyleUnderline"/>
          <w:highlight w:val="cyan"/>
        </w:rPr>
        <w:t>shrink</w:t>
      </w:r>
      <w:r w:rsidRPr="0043637F">
        <w:rPr>
          <w:sz w:val="14"/>
        </w:rPr>
        <w:t xml:space="preserve"> his ambitions for $769 billion in </w:t>
      </w:r>
      <w:r w:rsidRPr="00D53CE9">
        <w:rPr>
          <w:rStyle w:val="StyleUnderline"/>
          <w:highlight w:val="cyan"/>
        </w:rPr>
        <w:t>non-defense spending</w:t>
      </w:r>
      <w:r w:rsidRPr="0043637F">
        <w:rPr>
          <w:sz w:val="14"/>
        </w:rPr>
        <w:t>.</w:t>
      </w:r>
    </w:p>
    <w:p w14:paraId="52A94D93" w14:textId="77777777" w:rsidR="00297780" w:rsidRPr="0043637F" w:rsidRDefault="00297780" w:rsidP="00297780">
      <w:pPr>
        <w:rPr>
          <w:rStyle w:val="StyleUnderline"/>
          <w:sz w:val="14"/>
          <w:szCs w:val="14"/>
        </w:rPr>
      </w:pPr>
      <w:r w:rsidRPr="0043637F">
        <w:rPr>
          <w:sz w:val="14"/>
          <w:szCs w:val="14"/>
        </w:rPr>
        <w:t xml:space="preserve">The president’s second budget request lays out his spending wishes for the fiscal year that will dawn in October, a month before Election Day in </w:t>
      </w:r>
      <w:r w:rsidRPr="0043637F">
        <w:rPr>
          <w:rStyle w:val="StyleUnderline"/>
          <w:sz w:val="14"/>
          <w:szCs w:val="14"/>
        </w:rPr>
        <w:t>the midterms that could shift control of Congress</w:t>
      </w:r>
      <w:r w:rsidRPr="0043637F">
        <w:rPr>
          <w:sz w:val="14"/>
          <w:szCs w:val="14"/>
        </w:rPr>
        <w:t xml:space="preserve">. </w:t>
      </w:r>
      <w:r w:rsidRPr="0043637F">
        <w:rPr>
          <w:rStyle w:val="StyleUnderline"/>
          <w:sz w:val="14"/>
          <w:szCs w:val="14"/>
        </w:rPr>
        <w:t>Republican leaders are betting they will claw back the majority in at least one chamber, emboldening their push for changes.</w:t>
      </w:r>
    </w:p>
    <w:p w14:paraId="4411D97E" w14:textId="77777777" w:rsidR="00297780" w:rsidRPr="0043637F" w:rsidRDefault="00297780" w:rsidP="00297780">
      <w:pPr>
        <w:rPr>
          <w:sz w:val="14"/>
          <w:szCs w:val="14"/>
        </w:rPr>
      </w:pPr>
      <w:r w:rsidRPr="0043637F">
        <w:rPr>
          <w:sz w:val="14"/>
          <w:szCs w:val="14"/>
        </w:rPr>
        <w:t>Biden’s request on Monday already shows how priorities in Washington have shifted of late.</w:t>
      </w:r>
    </w:p>
    <w:p w14:paraId="7BD18F7C" w14:textId="77777777" w:rsidR="00297780" w:rsidRPr="00866FA8" w:rsidRDefault="00297780" w:rsidP="00297780">
      <w:pPr>
        <w:rPr>
          <w:sz w:val="14"/>
        </w:rPr>
      </w:pPr>
      <w:r w:rsidRPr="00866FA8">
        <w:rPr>
          <w:sz w:val="14"/>
        </w:rPr>
        <w:t xml:space="preserve">Biden’s call for $773 billion in Pentagon funding is itself an acknowledgment that top lawmakers in both parties have rapidly embraced higher defense totals in the month since Russia invaded Ukraine. Lamenting the shift, </w:t>
      </w:r>
      <w:r w:rsidRPr="00866FA8">
        <w:rPr>
          <w:rStyle w:val="StyleUnderline"/>
          <w:highlight w:val="cyan"/>
        </w:rPr>
        <w:t>progressive</w:t>
      </w:r>
      <w:r w:rsidRPr="00866FA8">
        <w:rPr>
          <w:rStyle w:val="StyleUnderline"/>
        </w:rPr>
        <w:t xml:space="preserve"> Democrat</w:t>
      </w:r>
      <w:r w:rsidRPr="00866FA8">
        <w:rPr>
          <w:rStyle w:val="StyleUnderline"/>
          <w:highlight w:val="cyan"/>
        </w:rPr>
        <w:t>s</w:t>
      </w:r>
      <w:r w:rsidRPr="00866FA8">
        <w:rPr>
          <w:rStyle w:val="StyleUnderline"/>
        </w:rPr>
        <w:t xml:space="preserve"> are already </w:t>
      </w:r>
      <w:r w:rsidRPr="00866FA8">
        <w:rPr>
          <w:rStyle w:val="StyleUnderline"/>
          <w:highlight w:val="cyan"/>
        </w:rPr>
        <w:t>urging</w:t>
      </w:r>
      <w:r w:rsidRPr="008F1C3E">
        <w:rPr>
          <w:rStyle w:val="StyleUnderline"/>
        </w:rPr>
        <w:t xml:space="preserve"> the </w:t>
      </w:r>
      <w:r w:rsidRPr="00D53CE9">
        <w:rPr>
          <w:rStyle w:val="StyleUnderline"/>
          <w:highlight w:val="cyan"/>
        </w:rPr>
        <w:t>president to do everything</w:t>
      </w:r>
      <w:r w:rsidRPr="008F1C3E">
        <w:rPr>
          <w:rStyle w:val="StyleUnderline"/>
        </w:rPr>
        <w:t xml:space="preserve"> in his power </w:t>
      </w:r>
      <w:r w:rsidRPr="00D53CE9">
        <w:rPr>
          <w:rStyle w:val="StyleUnderline"/>
          <w:highlight w:val="cyan"/>
        </w:rPr>
        <w:t>to “resist”</w:t>
      </w:r>
      <w:r w:rsidRPr="008F1C3E">
        <w:rPr>
          <w:rStyle w:val="StyleUnderline"/>
        </w:rPr>
        <w:t xml:space="preserve"> calls for </w:t>
      </w:r>
      <w:r w:rsidRPr="00D53CE9">
        <w:rPr>
          <w:rStyle w:val="StyleUnderline"/>
          <w:highlight w:val="cyan"/>
        </w:rPr>
        <w:t>increased defense funding</w:t>
      </w:r>
      <w:r w:rsidRPr="008F1C3E">
        <w:rPr>
          <w:rStyle w:val="StyleUnderline"/>
        </w:rPr>
        <w:t>,</w:t>
      </w:r>
      <w:r w:rsidRPr="00866FA8">
        <w:rPr>
          <w:sz w:val="14"/>
        </w:rPr>
        <w:t xml:space="preserve"> after they first lost that battle earlier this month when the president signed a $1.5 trillion government funding package that increased current national defense spending by 6 percent.</w:t>
      </w:r>
    </w:p>
    <w:p w14:paraId="317A8AA6" w14:textId="77777777" w:rsidR="00297780" w:rsidRPr="00866FA8" w:rsidRDefault="00297780" w:rsidP="00297780">
      <w:pPr>
        <w:rPr>
          <w:sz w:val="14"/>
          <w:szCs w:val="14"/>
        </w:rPr>
      </w:pPr>
      <w:r w:rsidRPr="00866FA8">
        <w:rPr>
          <w:sz w:val="14"/>
          <w:szCs w:val="14"/>
        </w:rPr>
        <w:t>“Budgets are statements of values,” Biden said in a statement, calling his request a “clear message” that the U.S. values “safety and security at home and around the world,” as well as “fiscal responsibility” and investments in “equitable growth.”</w:t>
      </w:r>
    </w:p>
    <w:p w14:paraId="4525CCDC" w14:textId="77777777" w:rsidR="00297780" w:rsidRPr="00834383" w:rsidRDefault="00297780" w:rsidP="00297780">
      <w:pPr>
        <w:rPr>
          <w:rStyle w:val="Emphasis"/>
          <w:b w:val="0"/>
          <w:iCs w:val="0"/>
          <w:sz w:val="14"/>
          <w:u w:val="none"/>
        </w:rPr>
      </w:pPr>
      <w:r w:rsidRPr="00866FA8">
        <w:rPr>
          <w:sz w:val="14"/>
        </w:rPr>
        <w:t xml:space="preserve">While </w:t>
      </w:r>
      <w:r w:rsidRPr="008F1C3E">
        <w:rPr>
          <w:rStyle w:val="StyleUnderline"/>
        </w:rPr>
        <w:t xml:space="preserve">the </w:t>
      </w:r>
      <w:r w:rsidRPr="00D53CE9">
        <w:rPr>
          <w:rStyle w:val="StyleUnderline"/>
          <w:highlight w:val="cyan"/>
        </w:rPr>
        <w:t xml:space="preserve">new fiscal year </w:t>
      </w:r>
      <w:r w:rsidRPr="00866FA8">
        <w:rPr>
          <w:rStyle w:val="StyleUnderline"/>
          <w:highlight w:val="cyan"/>
        </w:rPr>
        <w:t>doesn’t begin</w:t>
      </w:r>
      <w:r w:rsidRPr="00D53CE9">
        <w:rPr>
          <w:rStyle w:val="StyleUnderline"/>
          <w:highlight w:val="cyan"/>
        </w:rPr>
        <w:t xml:space="preserve"> for</w:t>
      </w:r>
      <w:r w:rsidRPr="008F1C3E">
        <w:rPr>
          <w:rStyle w:val="StyleUnderline"/>
        </w:rPr>
        <w:t xml:space="preserve"> more than </w:t>
      </w:r>
      <w:r w:rsidRPr="00D53CE9">
        <w:rPr>
          <w:rStyle w:val="StyleUnderline"/>
          <w:highlight w:val="cyan"/>
        </w:rPr>
        <w:t>six months</w:t>
      </w:r>
      <w:r w:rsidRPr="00866FA8">
        <w:rPr>
          <w:sz w:val="14"/>
        </w:rPr>
        <w:t>, Biden is using his budget request to detail plans he wants Congress to clear before then, including a major tax revamp that could help Democrats revive slices of their beleaguered Build Back Better package.</w:t>
      </w:r>
    </w:p>
    <w:p w14:paraId="5630E37F" w14:textId="77777777" w:rsidR="00297780" w:rsidRDefault="00297780" w:rsidP="00297780">
      <w:pPr>
        <w:pStyle w:val="Heading4"/>
      </w:pPr>
      <w:r>
        <w:t>No partisan issues are passing.</w:t>
      </w:r>
    </w:p>
    <w:p w14:paraId="2C94553B" w14:textId="77777777" w:rsidR="00297780" w:rsidRDefault="00297780" w:rsidP="00297780">
      <w:r>
        <w:t xml:space="preserve">Nicholas </w:t>
      </w:r>
      <w:r w:rsidRPr="00080133">
        <w:rPr>
          <w:rStyle w:val="Style13ptBold"/>
        </w:rPr>
        <w:t>Wu 3-11</w:t>
      </w:r>
      <w:r>
        <w:t>. Congressional reporter. "An upbeat Biden ignores stalled agenda in Dem pep talk". POLITICO. 3-11-2022. https://www.politico.com/news/2022/03/11/dems-array-themselves-00016609</w:t>
      </w:r>
    </w:p>
    <w:p w14:paraId="519686F5" w14:textId="77777777" w:rsidR="00297780" w:rsidRDefault="00297780" w:rsidP="00297780">
      <w:pPr>
        <w:rPr>
          <w:sz w:val="16"/>
        </w:rPr>
      </w:pPr>
      <w:r w:rsidRPr="00B56DCD">
        <w:rPr>
          <w:sz w:val="16"/>
        </w:rPr>
        <w:t xml:space="preserve">Going into the multiday gathering, many </w:t>
      </w:r>
      <w:r w:rsidRPr="000B21C1">
        <w:rPr>
          <w:rStyle w:val="StyleUnderline"/>
          <w:highlight w:val="cyan"/>
        </w:rPr>
        <w:t>Democrats</w:t>
      </w:r>
      <w:r w:rsidRPr="00B56DCD">
        <w:rPr>
          <w:sz w:val="16"/>
        </w:rPr>
        <w:t xml:space="preserve"> privately said they wanted Biden to offer a clear objective. </w:t>
      </w:r>
      <w:r w:rsidRPr="00FD2D56">
        <w:rPr>
          <w:rStyle w:val="StyleUnderline"/>
        </w:rPr>
        <w:t xml:space="preserve">It’s been roughly 100 days since the House </w:t>
      </w:r>
      <w:r w:rsidRPr="000B21C1">
        <w:rPr>
          <w:rStyle w:val="StyleUnderline"/>
          <w:highlight w:val="cyan"/>
        </w:rPr>
        <w:t>passed</w:t>
      </w:r>
      <w:r w:rsidRPr="00FD2D56">
        <w:rPr>
          <w:rStyle w:val="StyleUnderline"/>
        </w:rPr>
        <w:t xml:space="preserve"> the enormous “</w:t>
      </w:r>
      <w:r w:rsidRPr="000B21C1">
        <w:rPr>
          <w:rStyle w:val="StyleUnderline"/>
          <w:highlight w:val="cyan"/>
        </w:rPr>
        <w:t>B</w:t>
      </w:r>
      <w:r w:rsidRPr="00B56DCD">
        <w:rPr>
          <w:sz w:val="16"/>
        </w:rPr>
        <w:t xml:space="preserve">uild </w:t>
      </w:r>
      <w:r w:rsidRPr="000B21C1">
        <w:rPr>
          <w:rStyle w:val="StyleUnderline"/>
          <w:highlight w:val="cyan"/>
        </w:rPr>
        <w:t>B</w:t>
      </w:r>
      <w:r w:rsidRPr="00B56DCD">
        <w:rPr>
          <w:sz w:val="16"/>
        </w:rPr>
        <w:t xml:space="preserve">ack </w:t>
      </w:r>
      <w:r w:rsidRPr="000B21C1">
        <w:rPr>
          <w:rStyle w:val="StyleUnderline"/>
          <w:highlight w:val="cyan"/>
        </w:rPr>
        <w:t>B</w:t>
      </w:r>
      <w:r w:rsidRPr="00B56DCD">
        <w:rPr>
          <w:sz w:val="16"/>
        </w:rPr>
        <w:t xml:space="preserve">etter” </w:t>
      </w:r>
      <w:r w:rsidRPr="000B21C1">
        <w:rPr>
          <w:rStyle w:val="StyleUnderline"/>
          <w:highlight w:val="cyan"/>
        </w:rPr>
        <w:t>only to watch</w:t>
      </w:r>
      <w:r w:rsidRPr="00FD2D56">
        <w:rPr>
          <w:rStyle w:val="StyleUnderline"/>
        </w:rPr>
        <w:t xml:space="preserve"> </w:t>
      </w:r>
      <w:r w:rsidRPr="000B21C1">
        <w:rPr>
          <w:rStyle w:val="StyleUnderline"/>
          <w:highlight w:val="cyan"/>
        </w:rPr>
        <w:t>Manchin</w:t>
      </w:r>
      <w:r w:rsidRPr="00FD2D56">
        <w:rPr>
          <w:rStyle w:val="StyleUnderline"/>
        </w:rPr>
        <w:t xml:space="preserve"> </w:t>
      </w:r>
      <w:r w:rsidRPr="000B21C1">
        <w:rPr>
          <w:rStyle w:val="Emphasis"/>
          <w:highlight w:val="cyan"/>
        </w:rPr>
        <w:t>tank it</w:t>
      </w:r>
      <w:r w:rsidRPr="000B21C1">
        <w:rPr>
          <w:rStyle w:val="StyleUnderline"/>
          <w:highlight w:val="cyan"/>
        </w:rPr>
        <w:t xml:space="preserve"> in</w:t>
      </w:r>
      <w:r w:rsidRPr="00FD2D56">
        <w:rPr>
          <w:rStyle w:val="StyleUnderline"/>
        </w:rPr>
        <w:t xml:space="preserve"> the </w:t>
      </w:r>
      <w:r w:rsidRPr="00FD2D56">
        <w:rPr>
          <w:rStyle w:val="Emphasis"/>
        </w:rPr>
        <w:t>evenly divided Senate</w:t>
      </w:r>
      <w:r w:rsidRPr="00B56DCD">
        <w:rPr>
          <w:sz w:val="16"/>
        </w:rPr>
        <w:t xml:space="preserve">. Democratic </w:t>
      </w:r>
      <w:r w:rsidRPr="000B21C1">
        <w:rPr>
          <w:rStyle w:val="StyleUnderline"/>
          <w:highlight w:val="cyan"/>
        </w:rPr>
        <w:t>senators</w:t>
      </w:r>
      <w:r w:rsidRPr="00B56DCD">
        <w:rPr>
          <w:sz w:val="16"/>
        </w:rPr>
        <w:t xml:space="preserve"> </w:t>
      </w:r>
      <w:r w:rsidRPr="00FD2D56">
        <w:rPr>
          <w:rStyle w:val="StyleUnderline"/>
        </w:rPr>
        <w:t xml:space="preserve">have </w:t>
      </w:r>
      <w:r w:rsidRPr="000B21C1">
        <w:rPr>
          <w:rStyle w:val="StyleUnderline"/>
          <w:highlight w:val="cyan"/>
        </w:rPr>
        <w:t>begun</w:t>
      </w:r>
      <w:r w:rsidRPr="00B56DCD">
        <w:rPr>
          <w:sz w:val="16"/>
        </w:rPr>
        <w:t xml:space="preserve"> taking baby steps toward </w:t>
      </w:r>
      <w:r w:rsidRPr="000B21C1">
        <w:rPr>
          <w:rStyle w:val="StyleUnderline"/>
          <w:highlight w:val="cyan"/>
        </w:rPr>
        <w:t>reviving</w:t>
      </w:r>
      <w:r w:rsidRPr="00FD2D56">
        <w:rPr>
          <w:rStyle w:val="StyleUnderline"/>
        </w:rPr>
        <w:t xml:space="preserve"> at least some </w:t>
      </w:r>
      <w:r w:rsidRPr="00FD2D56">
        <w:rPr>
          <w:rStyle w:val="Emphasis"/>
        </w:rPr>
        <w:t xml:space="preserve">pieces of </w:t>
      </w:r>
      <w:r w:rsidRPr="000B21C1">
        <w:rPr>
          <w:rStyle w:val="Emphasis"/>
          <w:highlight w:val="cyan"/>
        </w:rPr>
        <w:t>Biden’s agenda</w:t>
      </w:r>
      <w:r w:rsidRPr="00B56DCD">
        <w:rPr>
          <w:sz w:val="16"/>
        </w:rPr>
        <w:t xml:space="preserve"> — a </w:t>
      </w:r>
      <w:r w:rsidRPr="00FD2D56">
        <w:rPr>
          <w:rStyle w:val="StyleUnderline"/>
        </w:rPr>
        <w:t>drug pricing reform</w:t>
      </w:r>
      <w:r w:rsidRPr="00B56DCD">
        <w:rPr>
          <w:sz w:val="16"/>
        </w:rPr>
        <w:t xml:space="preserve"> that has been hailed by Manchin — </w:t>
      </w:r>
      <w:r w:rsidRPr="000B21C1">
        <w:rPr>
          <w:rStyle w:val="StyleUnderline"/>
          <w:highlight w:val="cyan"/>
        </w:rPr>
        <w:t xml:space="preserve">but </w:t>
      </w:r>
      <w:r w:rsidRPr="000B21C1">
        <w:rPr>
          <w:rStyle w:val="Emphasis"/>
          <w:highlight w:val="cyan"/>
        </w:rPr>
        <w:t>there’s no certainty</w:t>
      </w:r>
      <w:r w:rsidRPr="00FD2D56">
        <w:rPr>
          <w:rStyle w:val="StyleUnderline"/>
        </w:rPr>
        <w:t xml:space="preserve"> about </w:t>
      </w:r>
      <w:r w:rsidRPr="00FD2D56">
        <w:rPr>
          <w:rStyle w:val="Emphasis"/>
        </w:rPr>
        <w:t>where it could go next.</w:t>
      </w:r>
      <w:r>
        <w:rPr>
          <w:rStyle w:val="Emphasis"/>
        </w:rPr>
        <w:t xml:space="preserve"> </w:t>
      </w:r>
      <w:r w:rsidRPr="00B56DCD">
        <w:rPr>
          <w:sz w:val="16"/>
        </w:rPr>
        <w:t xml:space="preserve">Biden did acknowledge that he wants to do more, calling on Congress to cap the cost of child care and to fix the broken tax code, both pieces of that House-passed bill. But he said nothing about what a new version of that bill should look like, or how he would persuade Manchin to support it. In fact, he offered even less detail than he did in his State of the Union address last week. “Look, </w:t>
      </w:r>
      <w:r w:rsidRPr="002E3D0F">
        <w:rPr>
          <w:rStyle w:val="StyleUnderline"/>
        </w:rPr>
        <w:t>we have an ambitious agenda</w:t>
      </w:r>
      <w:r w:rsidRPr="00B56DCD">
        <w:rPr>
          <w:sz w:val="16"/>
        </w:rPr>
        <w:t xml:space="preserve">. So let’s go get it done,” </w:t>
      </w:r>
      <w:r w:rsidRPr="002E3D0F">
        <w:rPr>
          <w:rStyle w:val="Emphasis"/>
        </w:rPr>
        <w:t>Biden said</w:t>
      </w:r>
      <w:r w:rsidRPr="00B56DCD">
        <w:rPr>
          <w:sz w:val="16"/>
        </w:rPr>
        <w:t xml:space="preserve">, </w:t>
      </w:r>
      <w:r w:rsidRPr="002E3D0F">
        <w:rPr>
          <w:rStyle w:val="StyleUnderline"/>
        </w:rPr>
        <w:t xml:space="preserve">ticking off additional </w:t>
      </w:r>
      <w:r w:rsidRPr="000B21C1">
        <w:rPr>
          <w:rStyle w:val="StyleUnderline"/>
          <w:highlight w:val="cyan"/>
        </w:rPr>
        <w:t xml:space="preserve">priorities like </w:t>
      </w:r>
      <w:r w:rsidRPr="000B21C1">
        <w:rPr>
          <w:rStyle w:val="Emphasis"/>
          <w:highlight w:val="cyan"/>
        </w:rPr>
        <w:t>voting</w:t>
      </w:r>
      <w:r w:rsidRPr="002E3D0F">
        <w:rPr>
          <w:rStyle w:val="Emphasis"/>
        </w:rPr>
        <w:t xml:space="preserve"> </w:t>
      </w:r>
      <w:r w:rsidRPr="000B21C1">
        <w:rPr>
          <w:rStyle w:val="Emphasis"/>
          <w:highlight w:val="cyan"/>
        </w:rPr>
        <w:t>rights</w:t>
      </w:r>
      <w:r w:rsidRPr="000B21C1">
        <w:rPr>
          <w:rStyle w:val="StyleUnderline"/>
          <w:highlight w:val="cyan"/>
        </w:rPr>
        <w:t xml:space="preserve">, </w:t>
      </w:r>
      <w:r w:rsidRPr="000B21C1">
        <w:rPr>
          <w:rStyle w:val="Emphasis"/>
          <w:highlight w:val="cyan"/>
        </w:rPr>
        <w:t>climate change</w:t>
      </w:r>
      <w:r w:rsidRPr="000B21C1">
        <w:rPr>
          <w:rStyle w:val="StyleUnderline"/>
          <w:highlight w:val="cyan"/>
        </w:rPr>
        <w:t xml:space="preserve">, </w:t>
      </w:r>
      <w:r w:rsidRPr="000B21C1">
        <w:rPr>
          <w:rStyle w:val="Emphasis"/>
          <w:highlight w:val="cyan"/>
        </w:rPr>
        <w:t>gun violence</w:t>
      </w:r>
      <w:r w:rsidRPr="00B56DCD">
        <w:rPr>
          <w:sz w:val="16"/>
        </w:rPr>
        <w:t xml:space="preserve">, </w:t>
      </w:r>
      <w:r w:rsidRPr="000B21C1">
        <w:rPr>
          <w:rStyle w:val="Emphasis"/>
          <w:highlight w:val="cyan"/>
        </w:rPr>
        <w:t>c</w:t>
      </w:r>
      <w:r w:rsidRPr="00B56DCD">
        <w:rPr>
          <w:sz w:val="16"/>
        </w:rPr>
        <w:t xml:space="preserve">riminal </w:t>
      </w:r>
      <w:r w:rsidRPr="000B21C1">
        <w:rPr>
          <w:rStyle w:val="Emphasis"/>
          <w:highlight w:val="cyan"/>
        </w:rPr>
        <w:t>j</w:t>
      </w:r>
      <w:r w:rsidRPr="00B56DCD">
        <w:rPr>
          <w:sz w:val="16"/>
        </w:rPr>
        <w:t xml:space="preserve">ustice </w:t>
      </w:r>
      <w:r w:rsidRPr="000B21C1">
        <w:rPr>
          <w:rStyle w:val="Emphasis"/>
          <w:highlight w:val="cyan"/>
        </w:rPr>
        <w:t>r</w:t>
      </w:r>
      <w:r w:rsidRPr="00B56DCD">
        <w:rPr>
          <w:sz w:val="16"/>
        </w:rPr>
        <w:t xml:space="preserve">eform </w:t>
      </w:r>
      <w:r w:rsidRPr="00656D34">
        <w:rPr>
          <w:rStyle w:val="StyleUnderline"/>
        </w:rPr>
        <w:t>that also</w:t>
      </w:r>
      <w:r w:rsidRPr="00656D34">
        <w:t xml:space="preserve"> </w:t>
      </w:r>
      <w:r w:rsidRPr="000B21C1">
        <w:rPr>
          <w:rStyle w:val="Emphasis"/>
          <w:sz w:val="28"/>
          <w:szCs w:val="28"/>
          <w:highlight w:val="cyan"/>
        </w:rPr>
        <w:t>have gone</w:t>
      </w:r>
      <w:r w:rsidRPr="00FD2D56">
        <w:rPr>
          <w:rStyle w:val="Emphasis"/>
          <w:sz w:val="28"/>
          <w:szCs w:val="28"/>
        </w:rPr>
        <w:t xml:space="preserve"> </w:t>
      </w:r>
      <w:r w:rsidRPr="000B21C1">
        <w:rPr>
          <w:rStyle w:val="Emphasis"/>
          <w:sz w:val="28"/>
          <w:szCs w:val="28"/>
          <w:highlight w:val="cyan"/>
        </w:rPr>
        <w:t>nowhere</w:t>
      </w:r>
      <w:r w:rsidRPr="00B56DCD">
        <w:rPr>
          <w:sz w:val="16"/>
          <w:szCs w:val="28"/>
        </w:rPr>
        <w:t xml:space="preserve"> </w:t>
      </w:r>
      <w:r w:rsidRPr="000B21C1">
        <w:rPr>
          <w:rStyle w:val="StyleUnderline"/>
          <w:highlight w:val="cyan"/>
        </w:rPr>
        <w:t xml:space="preserve">in the </w:t>
      </w:r>
      <w:r w:rsidRPr="000B21C1">
        <w:rPr>
          <w:rStyle w:val="Emphasis"/>
          <w:sz w:val="28"/>
          <w:szCs w:val="28"/>
          <w:highlight w:val="cyan"/>
        </w:rPr>
        <w:t>narrowly divided Congress</w:t>
      </w:r>
      <w:r w:rsidRPr="00B56DCD">
        <w:rPr>
          <w:sz w:val="16"/>
        </w:rPr>
        <w:t xml:space="preserve">. </w:t>
      </w:r>
    </w:p>
    <w:p w14:paraId="16C44CA2" w14:textId="77777777" w:rsidR="00297780" w:rsidRDefault="00297780" w:rsidP="00297780">
      <w:pPr>
        <w:pStyle w:val="Heading4"/>
      </w:pPr>
      <w:r>
        <w:t xml:space="preserve">Doesn’t overwhelm: </w:t>
      </w:r>
    </w:p>
    <w:p w14:paraId="03BC9E59" w14:textId="77777777" w:rsidR="00297780" w:rsidRPr="009F6C80" w:rsidRDefault="00297780" w:rsidP="00297780">
      <w:pPr>
        <w:pStyle w:val="Heading4"/>
      </w:pPr>
      <w:r>
        <w:t xml:space="preserve">1. </w:t>
      </w:r>
      <w:r w:rsidRPr="009F6C80">
        <w:t>Passes now but there will be holdouts</w:t>
      </w:r>
    </w:p>
    <w:p w14:paraId="76137859" w14:textId="77777777" w:rsidR="00297780" w:rsidRDefault="00297780" w:rsidP="00297780">
      <w:r>
        <w:t xml:space="preserve">Daniel </w:t>
      </w:r>
      <w:r w:rsidRPr="009F6C80">
        <w:rPr>
          <w:rStyle w:val="Style13ptBold"/>
        </w:rPr>
        <w:t>Flatley 3-23</w:t>
      </w:r>
      <w:r>
        <w:t>. Reporter for Bloomberg, Masters in Journalism from Columbia. "Chip Producers Say They’re Ready to ‘Go Bigger and Faster’". Bloomberg. 3-23-2022. https://www.bloomberg.com/news/articles/2022-03-23/chip-producers-say-they-re-ready-to-go-bigger-and-faster</w:t>
      </w:r>
    </w:p>
    <w:p w14:paraId="63FCDB20" w14:textId="77777777" w:rsidR="00297780" w:rsidRPr="00976AEB" w:rsidRDefault="00297780" w:rsidP="00297780">
      <w:pPr>
        <w:rPr>
          <w:sz w:val="16"/>
        </w:rPr>
      </w:pPr>
      <w:r w:rsidRPr="00976AEB">
        <w:rPr>
          <w:rStyle w:val="StyleUnderline"/>
        </w:rPr>
        <w:t xml:space="preserve">The </w:t>
      </w:r>
      <w:r w:rsidRPr="000B21C1">
        <w:rPr>
          <w:rStyle w:val="StyleUnderline"/>
          <w:highlight w:val="cyan"/>
        </w:rPr>
        <w:t>executives</w:t>
      </w:r>
      <w:r w:rsidRPr="00976AEB">
        <w:rPr>
          <w:rStyle w:val="StyleUnderline"/>
        </w:rPr>
        <w:t xml:space="preserve"> </w:t>
      </w:r>
      <w:r w:rsidRPr="000B21C1">
        <w:rPr>
          <w:rStyle w:val="StyleUnderline"/>
          <w:highlight w:val="cyan"/>
        </w:rPr>
        <w:t>joined</w:t>
      </w:r>
      <w:r w:rsidRPr="00976AEB">
        <w:rPr>
          <w:sz w:val="16"/>
        </w:rPr>
        <w:t xml:space="preserve"> the </w:t>
      </w:r>
      <w:r w:rsidRPr="000B21C1">
        <w:rPr>
          <w:rStyle w:val="Emphasis"/>
          <w:highlight w:val="cyan"/>
        </w:rPr>
        <w:t>Biden</w:t>
      </w:r>
      <w:r w:rsidRPr="00976AEB">
        <w:rPr>
          <w:sz w:val="16"/>
        </w:rPr>
        <w:t xml:space="preserve"> administration </w:t>
      </w:r>
      <w:r w:rsidRPr="000B21C1">
        <w:rPr>
          <w:rStyle w:val="StyleUnderline"/>
          <w:highlight w:val="cyan"/>
        </w:rPr>
        <w:t xml:space="preserve">in </w:t>
      </w:r>
      <w:r w:rsidRPr="000B21C1">
        <w:rPr>
          <w:rStyle w:val="Emphasis"/>
          <w:highlight w:val="cyan"/>
        </w:rPr>
        <w:t>pressing for action</w:t>
      </w:r>
      <w:r w:rsidRPr="00976AEB">
        <w:rPr>
          <w:sz w:val="16"/>
        </w:rPr>
        <w:t xml:space="preserve">. </w:t>
      </w:r>
      <w:r w:rsidRPr="00976AEB">
        <w:rPr>
          <w:rStyle w:val="StyleUnderline"/>
        </w:rPr>
        <w:t>The House and Senate have been wrangling with how to combine their different versions of the legislation</w:t>
      </w:r>
      <w:r w:rsidRPr="00976AEB">
        <w:rPr>
          <w:sz w:val="16"/>
        </w:rPr>
        <w:t xml:space="preserve">, designed to strengthen U.S. competitiveness against China and bolster domestic chip production, </w:t>
      </w:r>
      <w:r w:rsidRPr="00976AEB">
        <w:rPr>
          <w:rStyle w:val="StyleUnderline"/>
        </w:rPr>
        <w:t>for months</w:t>
      </w:r>
      <w:r w:rsidRPr="00976AEB">
        <w:rPr>
          <w:sz w:val="16"/>
        </w:rPr>
        <w:t xml:space="preserve">. Still, </w:t>
      </w:r>
      <w:r w:rsidRPr="00976AEB">
        <w:rPr>
          <w:rStyle w:val="StyleUnderline"/>
        </w:rPr>
        <w:t>a final package is unlikely to be finalized before the end of May</w:t>
      </w:r>
      <w:r w:rsidRPr="00976AEB">
        <w:rPr>
          <w:sz w:val="16"/>
        </w:rPr>
        <w:t xml:space="preserve">. Senate Majority Leader Chuck </w:t>
      </w:r>
      <w:r w:rsidRPr="00976AEB">
        <w:rPr>
          <w:rStyle w:val="Emphasis"/>
        </w:rPr>
        <w:t>Schumer</w:t>
      </w:r>
      <w:r w:rsidRPr="00976AEB">
        <w:rPr>
          <w:rStyle w:val="StyleUnderline"/>
        </w:rPr>
        <w:t xml:space="preserve"> has taken </w:t>
      </w:r>
      <w:r w:rsidRPr="00976AEB">
        <w:rPr>
          <w:rStyle w:val="Emphasis"/>
        </w:rPr>
        <w:t>procedural steps</w:t>
      </w:r>
      <w:r w:rsidRPr="00976AEB">
        <w:rPr>
          <w:rStyle w:val="StyleUnderline"/>
        </w:rPr>
        <w:t xml:space="preserve"> to begin negotiations with the House.</w:t>
      </w:r>
      <w:r w:rsidRPr="00976AEB">
        <w:rPr>
          <w:sz w:val="16"/>
        </w:rPr>
        <w:t xml:space="preserve"> </w:t>
      </w:r>
      <w:r w:rsidRPr="000B21C1">
        <w:rPr>
          <w:rStyle w:val="StyleUnderline"/>
          <w:highlight w:val="cyan"/>
        </w:rPr>
        <w:t xml:space="preserve">The legislation has </w:t>
      </w:r>
      <w:r w:rsidRPr="000B21C1">
        <w:rPr>
          <w:rStyle w:val="Emphasis"/>
          <w:highlight w:val="cyan"/>
        </w:rPr>
        <w:t>bipartisan</w:t>
      </w:r>
      <w:r w:rsidRPr="009F6C80">
        <w:rPr>
          <w:rStyle w:val="Emphasis"/>
        </w:rPr>
        <w:t xml:space="preserve"> </w:t>
      </w:r>
      <w:r w:rsidRPr="000B21C1">
        <w:rPr>
          <w:rStyle w:val="Emphasis"/>
          <w:highlight w:val="cyan"/>
        </w:rPr>
        <w:t>support</w:t>
      </w:r>
      <w:r w:rsidRPr="00976AEB">
        <w:rPr>
          <w:sz w:val="16"/>
        </w:rPr>
        <w:t xml:space="preserve">, </w:t>
      </w:r>
      <w:r w:rsidRPr="000B21C1">
        <w:rPr>
          <w:rStyle w:val="StyleUnderline"/>
          <w:highlight w:val="cyan"/>
        </w:rPr>
        <w:t xml:space="preserve">but there are </w:t>
      </w:r>
      <w:r w:rsidRPr="000B21C1">
        <w:rPr>
          <w:rStyle w:val="Emphasis"/>
          <w:sz w:val="28"/>
          <w:szCs w:val="28"/>
          <w:highlight w:val="cyan"/>
        </w:rPr>
        <w:t>some holdouts</w:t>
      </w:r>
      <w:r w:rsidRPr="00976AEB">
        <w:rPr>
          <w:sz w:val="16"/>
        </w:rPr>
        <w:t xml:space="preserve">. Senator Ron </w:t>
      </w:r>
      <w:r w:rsidRPr="000B21C1">
        <w:rPr>
          <w:rStyle w:val="StyleUnderline"/>
          <w:highlight w:val="cyan"/>
        </w:rPr>
        <w:t>Johnson</w:t>
      </w:r>
      <w:r w:rsidRPr="00976AEB">
        <w:rPr>
          <w:sz w:val="16"/>
        </w:rPr>
        <w:t xml:space="preserve">, </w:t>
      </w:r>
      <w:r w:rsidRPr="009F6C80">
        <w:rPr>
          <w:rStyle w:val="StyleUnderline"/>
        </w:rPr>
        <w:t>a Wisconsin Republican</w:t>
      </w:r>
      <w:r w:rsidRPr="00976AEB">
        <w:rPr>
          <w:sz w:val="16"/>
        </w:rPr>
        <w:t xml:space="preserve">, </w:t>
      </w:r>
      <w:r w:rsidRPr="000B21C1">
        <w:rPr>
          <w:rStyle w:val="StyleUnderline"/>
          <w:highlight w:val="cyan"/>
        </w:rPr>
        <w:t>questioned</w:t>
      </w:r>
      <w:r w:rsidRPr="009F6C80">
        <w:rPr>
          <w:rStyle w:val="StyleUnderline"/>
        </w:rPr>
        <w:t xml:space="preserve"> why the U.S. would create a </w:t>
      </w:r>
      <w:r w:rsidRPr="000B21C1">
        <w:rPr>
          <w:rStyle w:val="Emphasis"/>
          <w:highlight w:val="cyan"/>
        </w:rPr>
        <w:t>new</w:t>
      </w:r>
      <w:r w:rsidRPr="009F6C80">
        <w:rPr>
          <w:rStyle w:val="StyleUnderline"/>
        </w:rPr>
        <w:t xml:space="preserve"> “</w:t>
      </w:r>
      <w:r w:rsidRPr="000B21C1">
        <w:rPr>
          <w:rStyle w:val="Emphasis"/>
          <w:highlight w:val="cyan"/>
        </w:rPr>
        <w:t>industrial</w:t>
      </w:r>
      <w:r w:rsidRPr="000B21C1">
        <w:rPr>
          <w:rStyle w:val="StyleUnderline"/>
          <w:highlight w:val="cyan"/>
        </w:rPr>
        <w:t xml:space="preserve"> </w:t>
      </w:r>
      <w:r w:rsidRPr="000B21C1">
        <w:rPr>
          <w:rStyle w:val="Emphasis"/>
          <w:highlight w:val="cyan"/>
        </w:rPr>
        <w:t>policy</w:t>
      </w:r>
      <w:r w:rsidRPr="009F6C80">
        <w:rPr>
          <w:rStyle w:val="StyleUnderline"/>
        </w:rPr>
        <w:t xml:space="preserve">” </w:t>
      </w:r>
      <w:r w:rsidRPr="00976AEB">
        <w:rPr>
          <w:sz w:val="16"/>
        </w:rPr>
        <w:t xml:space="preserve">where the government would invest in semiconductor manufacturing </w:t>
      </w:r>
      <w:r w:rsidRPr="000B21C1">
        <w:rPr>
          <w:rStyle w:val="StyleUnderline"/>
          <w:highlight w:val="cyan"/>
        </w:rPr>
        <w:t>rather than</w:t>
      </w:r>
      <w:r w:rsidRPr="00976AEB">
        <w:rPr>
          <w:sz w:val="16"/>
        </w:rPr>
        <w:t xml:space="preserve"> simply slapping </w:t>
      </w:r>
      <w:r w:rsidRPr="000B21C1">
        <w:rPr>
          <w:rStyle w:val="StyleUnderline"/>
          <w:highlight w:val="cyan"/>
        </w:rPr>
        <w:t>tariffs</w:t>
      </w:r>
      <w:r w:rsidRPr="00976AEB">
        <w:rPr>
          <w:sz w:val="16"/>
        </w:rPr>
        <w:t xml:space="preserve"> on goods from countries that subsidize their chip-producing industries. Senator Bernie </w:t>
      </w:r>
      <w:r w:rsidRPr="000B21C1">
        <w:rPr>
          <w:rStyle w:val="Emphasis"/>
          <w:highlight w:val="cyan"/>
        </w:rPr>
        <w:t>Sanders</w:t>
      </w:r>
      <w:r w:rsidRPr="00976AEB">
        <w:rPr>
          <w:sz w:val="16"/>
        </w:rPr>
        <w:t>, an independent from Vermont who caucuses with Democrats</w:t>
      </w:r>
      <w:r w:rsidRPr="009F6C80">
        <w:rPr>
          <w:rStyle w:val="StyleUnderline"/>
        </w:rPr>
        <w:t xml:space="preserve">, </w:t>
      </w:r>
      <w:r w:rsidRPr="000B21C1">
        <w:rPr>
          <w:rStyle w:val="StyleUnderline"/>
          <w:highlight w:val="cyan"/>
        </w:rPr>
        <w:t>decried</w:t>
      </w:r>
      <w:r w:rsidRPr="009F6C80">
        <w:rPr>
          <w:rStyle w:val="StyleUnderline"/>
        </w:rPr>
        <w:t xml:space="preserve"> the “</w:t>
      </w:r>
      <w:r w:rsidRPr="000B21C1">
        <w:rPr>
          <w:rStyle w:val="StyleUnderline"/>
          <w:highlight w:val="cyan"/>
        </w:rPr>
        <w:t>corporate welfare</w:t>
      </w:r>
      <w:r w:rsidRPr="009F6C80">
        <w:rPr>
          <w:rStyle w:val="StyleUnderline"/>
        </w:rPr>
        <w:t>” in the legislation</w:t>
      </w:r>
      <w:r w:rsidRPr="00976AEB">
        <w:rPr>
          <w:sz w:val="16"/>
        </w:rPr>
        <w:t xml:space="preserve"> during a speech lambasting the chip companies for outsourcing manufacturing jobs over the past two decades. Sanders said he wanted votes on amendments to make the companies issue warrants or equity stakes if they receive taxpayer support and to eliminate a provision that would benefit Amazon founder Jeff Bezos’ Blue Origin space venture.</w:t>
      </w:r>
    </w:p>
    <w:p w14:paraId="766F50EF" w14:textId="77777777" w:rsidR="00297780" w:rsidRDefault="00297780" w:rsidP="00297780">
      <w:pPr>
        <w:pStyle w:val="Heading4"/>
      </w:pPr>
      <w:r>
        <w:t xml:space="preserve">2. Not a sure thing---they’ll be defections on both sides. </w:t>
      </w:r>
    </w:p>
    <w:p w14:paraId="2780D9C3" w14:textId="77777777" w:rsidR="00297780" w:rsidRPr="009C730F" w:rsidRDefault="00297780" w:rsidP="00297780">
      <w:r>
        <w:t xml:space="preserve">Joseph </w:t>
      </w:r>
      <w:r w:rsidRPr="009C730F">
        <w:rPr>
          <w:rStyle w:val="Style13ptBold"/>
        </w:rPr>
        <w:t xml:space="preserve">Clark </w:t>
      </w:r>
      <w:r>
        <w:rPr>
          <w:rStyle w:val="Style13ptBold"/>
        </w:rPr>
        <w:t>3-22</w:t>
      </w:r>
      <w:r>
        <w:t>. Covers Congress and national security for The Washington Times. He is a Kansas native and holds a bachelor’s degree in American Studies from the University of Kansas. Joseph spent ten years in the Navy after college and worked briefly in banking prior to obtaining his master's degree from the Columbia Journalism School and joining The Washington Times. "China competition bill set to advance to final negotiations in Congress after months of delays". The Washington Times. 3-22-2022. https://www.washingtontimes.com/news/2022/mar/22/china-competition-bill-set-advance-final-negotiati/</w:t>
      </w:r>
    </w:p>
    <w:p w14:paraId="152EC7EA" w14:textId="77777777" w:rsidR="00297780" w:rsidRDefault="00297780" w:rsidP="00297780">
      <w:pPr>
        <w:rPr>
          <w:rStyle w:val="StyleUnderline"/>
        </w:rPr>
      </w:pPr>
      <w:r w:rsidRPr="000B21C1">
        <w:rPr>
          <w:rStyle w:val="StyleUnderline"/>
          <w:highlight w:val="cyan"/>
        </w:rPr>
        <w:t>The Senate</w:t>
      </w:r>
      <w:r w:rsidRPr="00CB2E05">
        <w:rPr>
          <w:rStyle w:val="StyleUnderline"/>
        </w:rPr>
        <w:t xml:space="preserve"> has </w:t>
      </w:r>
      <w:r w:rsidRPr="000B21C1">
        <w:rPr>
          <w:rStyle w:val="Emphasis"/>
          <w:highlight w:val="cyan"/>
        </w:rPr>
        <w:t>forged</w:t>
      </w:r>
      <w:r w:rsidRPr="000B21C1">
        <w:rPr>
          <w:rStyle w:val="StyleUnderline"/>
          <w:highlight w:val="cyan"/>
        </w:rPr>
        <w:t xml:space="preserve"> </w:t>
      </w:r>
      <w:r w:rsidRPr="000B21C1">
        <w:rPr>
          <w:rStyle w:val="Emphasis"/>
          <w:highlight w:val="cyan"/>
        </w:rPr>
        <w:t>ahead</w:t>
      </w:r>
      <w:r w:rsidRPr="00CB2E05">
        <w:rPr>
          <w:rStyle w:val="StyleUnderline"/>
        </w:rPr>
        <w:t xml:space="preserve"> </w:t>
      </w:r>
      <w:r w:rsidRPr="000B21C1">
        <w:rPr>
          <w:rStyle w:val="StyleUnderline"/>
          <w:highlight w:val="cyan"/>
        </w:rPr>
        <w:t xml:space="preserve">with a </w:t>
      </w:r>
      <w:r w:rsidRPr="000B21C1">
        <w:rPr>
          <w:rStyle w:val="Emphasis"/>
          <w:highlight w:val="cyan"/>
        </w:rPr>
        <w:t>long-stalled bill</w:t>
      </w:r>
      <w:r w:rsidRPr="00CB2E05">
        <w:rPr>
          <w:sz w:val="16"/>
        </w:rPr>
        <w:t xml:space="preserve"> </w:t>
      </w:r>
      <w:r w:rsidRPr="000B21C1">
        <w:rPr>
          <w:rStyle w:val="StyleUnderline"/>
          <w:highlight w:val="cyan"/>
        </w:rPr>
        <w:t>to promote</w:t>
      </w:r>
      <w:r w:rsidRPr="00CB2E05">
        <w:rPr>
          <w:rStyle w:val="StyleUnderline"/>
        </w:rPr>
        <w:t xml:space="preserve"> U.S. production of microprocessor </w:t>
      </w:r>
      <w:r w:rsidRPr="000B21C1">
        <w:rPr>
          <w:rStyle w:val="StyleUnderline"/>
          <w:highlight w:val="cyan"/>
        </w:rPr>
        <w:t>chips</w:t>
      </w:r>
      <w:r w:rsidRPr="00CB2E05">
        <w:rPr>
          <w:rStyle w:val="StyleUnderline"/>
        </w:rPr>
        <w:t xml:space="preserve"> to </w:t>
      </w:r>
      <w:r w:rsidRPr="00CB2E05">
        <w:rPr>
          <w:rStyle w:val="Emphasis"/>
        </w:rPr>
        <w:t>better compete</w:t>
      </w:r>
      <w:r w:rsidRPr="00CB2E05">
        <w:rPr>
          <w:rStyle w:val="StyleUnderline"/>
        </w:rPr>
        <w:t xml:space="preserve"> with </w:t>
      </w:r>
      <w:r w:rsidRPr="00CB2E05">
        <w:rPr>
          <w:rStyle w:val="Emphasis"/>
        </w:rPr>
        <w:t>China</w:t>
      </w:r>
      <w:r w:rsidRPr="00CB2E05">
        <w:rPr>
          <w:sz w:val="16"/>
        </w:rPr>
        <w:t xml:space="preserve">, </w:t>
      </w:r>
      <w:r w:rsidRPr="000B21C1">
        <w:rPr>
          <w:rStyle w:val="StyleUnderline"/>
          <w:highlight w:val="cyan"/>
        </w:rPr>
        <w:t xml:space="preserve">preparing to </w:t>
      </w:r>
      <w:r w:rsidRPr="000B21C1">
        <w:rPr>
          <w:rStyle w:val="Emphasis"/>
          <w:highlight w:val="cyan"/>
        </w:rPr>
        <w:t>inch the legislation</w:t>
      </w:r>
      <w:r w:rsidRPr="00CB2E05">
        <w:rPr>
          <w:rStyle w:val="Emphasis"/>
        </w:rPr>
        <w:t xml:space="preserve"> </w:t>
      </w:r>
      <w:r w:rsidRPr="000B21C1">
        <w:rPr>
          <w:rStyle w:val="Emphasis"/>
          <w:highlight w:val="cyan"/>
        </w:rPr>
        <w:t>forward</w:t>
      </w:r>
      <w:r w:rsidRPr="00CB2E05">
        <w:rPr>
          <w:rStyle w:val="StyleUnderline"/>
        </w:rPr>
        <w:t xml:space="preserve"> and into a tough round of negotiations with the House.</w:t>
      </w:r>
      <w:r>
        <w:rPr>
          <w:rStyle w:val="StyleUnderline"/>
        </w:rPr>
        <w:t xml:space="preserve"> </w:t>
      </w:r>
      <w:r w:rsidRPr="00CB2E05">
        <w:rPr>
          <w:sz w:val="16"/>
        </w:rPr>
        <w:t xml:space="preserve">President </w:t>
      </w:r>
      <w:r w:rsidRPr="000B21C1">
        <w:rPr>
          <w:rStyle w:val="Emphasis"/>
          <w:highlight w:val="cyan"/>
        </w:rPr>
        <w:t>Biden</w:t>
      </w:r>
      <w:r w:rsidRPr="00CB2E05">
        <w:rPr>
          <w:sz w:val="16"/>
        </w:rPr>
        <w:t xml:space="preserve"> has </w:t>
      </w:r>
      <w:r w:rsidRPr="000B21C1">
        <w:rPr>
          <w:rStyle w:val="Emphasis"/>
          <w:highlight w:val="cyan"/>
        </w:rPr>
        <w:t>pressed</w:t>
      </w:r>
      <w:r w:rsidRPr="00CB2E05">
        <w:rPr>
          <w:rStyle w:val="Emphasis"/>
        </w:rPr>
        <w:t xml:space="preserve"> Congress </w:t>
      </w:r>
      <w:r w:rsidRPr="000B21C1">
        <w:rPr>
          <w:rStyle w:val="Emphasis"/>
          <w:highlight w:val="cyan"/>
        </w:rPr>
        <w:t>for quick passage</w:t>
      </w:r>
      <w:r w:rsidRPr="00CB2E05">
        <w:rPr>
          <w:sz w:val="16"/>
        </w:rPr>
        <w:t xml:space="preserve"> of the sweeping legislation but key differences remain between the House and Senate versions. The Senate version is the $250 billion U.S. Innovation and Competition Act. The House counterpart is the $335 billion America COMPETES Act. </w:t>
      </w:r>
      <w:r w:rsidRPr="00CB2E05">
        <w:rPr>
          <w:rStyle w:val="StyleUnderline"/>
        </w:rPr>
        <w:t>After months of stalls</w:t>
      </w:r>
      <w:r w:rsidRPr="00CB2E05">
        <w:rPr>
          <w:sz w:val="16"/>
        </w:rPr>
        <w:t xml:space="preserve">, Senate Majority Leader Charles E. </w:t>
      </w:r>
      <w:r w:rsidRPr="000B21C1">
        <w:rPr>
          <w:rStyle w:val="Emphasis"/>
          <w:highlight w:val="cyan"/>
        </w:rPr>
        <w:t>Schumer</w:t>
      </w:r>
      <w:r w:rsidRPr="000B21C1">
        <w:rPr>
          <w:sz w:val="16"/>
          <w:highlight w:val="cyan"/>
        </w:rPr>
        <w:t xml:space="preserve"> </w:t>
      </w:r>
      <w:r w:rsidRPr="000B21C1">
        <w:rPr>
          <w:rStyle w:val="StyleUnderline"/>
          <w:highlight w:val="cyan"/>
        </w:rPr>
        <w:t>set up the votes</w:t>
      </w:r>
      <w:r w:rsidRPr="00CB2E05">
        <w:rPr>
          <w:rStyle w:val="StyleUnderline"/>
        </w:rPr>
        <w:t xml:space="preserve"> </w:t>
      </w:r>
      <w:r w:rsidRPr="000B21C1">
        <w:rPr>
          <w:rStyle w:val="StyleUnderline"/>
          <w:highlight w:val="cyan"/>
        </w:rPr>
        <w:t>to get the</w:t>
      </w:r>
      <w:r w:rsidRPr="000B21C1">
        <w:rPr>
          <w:sz w:val="16"/>
          <w:highlight w:val="cyan"/>
        </w:rPr>
        <w:t xml:space="preserve"> </w:t>
      </w:r>
      <w:r w:rsidRPr="000B21C1">
        <w:rPr>
          <w:rStyle w:val="StyleUnderline"/>
          <w:highlight w:val="cyan"/>
        </w:rPr>
        <w:t>legislation</w:t>
      </w:r>
      <w:r w:rsidRPr="00CB2E05">
        <w:rPr>
          <w:rStyle w:val="StyleUnderline"/>
        </w:rPr>
        <w:t xml:space="preserve"> </w:t>
      </w:r>
      <w:r w:rsidRPr="000B21C1">
        <w:rPr>
          <w:rStyle w:val="StyleUnderline"/>
          <w:highlight w:val="cyan"/>
        </w:rPr>
        <w:t>into</w:t>
      </w:r>
      <w:r w:rsidRPr="00CB2E05">
        <w:rPr>
          <w:rStyle w:val="StyleUnderline"/>
        </w:rPr>
        <w:t xml:space="preserve"> a bicameral conference </w:t>
      </w:r>
      <w:r w:rsidRPr="000B21C1">
        <w:rPr>
          <w:rStyle w:val="StyleUnderline"/>
          <w:highlight w:val="cyan"/>
        </w:rPr>
        <w:t>committee</w:t>
      </w:r>
      <w:r w:rsidRPr="00CB2E05">
        <w:rPr>
          <w:sz w:val="16"/>
        </w:rPr>
        <w:t xml:space="preserve"> to begin reconciling the two bills. “</w:t>
      </w:r>
      <w:r w:rsidRPr="00CB2E05">
        <w:rPr>
          <w:rStyle w:val="StyleUnderline"/>
        </w:rPr>
        <w:t>This legislation has been dissected and debated for well over a year now</w:t>
      </w:r>
      <w:r w:rsidRPr="00CB2E05">
        <w:rPr>
          <w:sz w:val="16"/>
        </w:rPr>
        <w:t>,” Mr. Schumer, New York Democrat, said on the Senate floor Tuesday. “</w:t>
      </w:r>
      <w:r w:rsidRPr="00CB2E05">
        <w:rPr>
          <w:rStyle w:val="StyleUnderline"/>
        </w:rPr>
        <w:t>But the need to pass this bill really boils down to two simple words</w:t>
      </w:r>
      <w:r w:rsidRPr="00CB2E05">
        <w:rPr>
          <w:sz w:val="16"/>
        </w:rPr>
        <w:t xml:space="preserve">: J-O-B-S, </w:t>
      </w:r>
      <w:r w:rsidRPr="00CB2E05">
        <w:rPr>
          <w:rStyle w:val="Emphasis"/>
        </w:rPr>
        <w:t>jobs</w:t>
      </w:r>
      <w:r w:rsidRPr="00CB2E05">
        <w:rPr>
          <w:sz w:val="16"/>
        </w:rPr>
        <w:t xml:space="preserve"> </w:t>
      </w:r>
      <w:r w:rsidRPr="00CB2E05">
        <w:rPr>
          <w:rStyle w:val="StyleUnderline"/>
        </w:rPr>
        <w:t>and</w:t>
      </w:r>
      <w:r w:rsidRPr="00CB2E05">
        <w:rPr>
          <w:sz w:val="16"/>
        </w:rPr>
        <w:t xml:space="preserve"> C-O-S-T-S </w:t>
      </w:r>
      <w:r w:rsidRPr="00CB2E05">
        <w:rPr>
          <w:rStyle w:val="Emphasis"/>
        </w:rPr>
        <w:t>costs</w:t>
      </w:r>
      <w:r w:rsidRPr="00CB2E05">
        <w:rPr>
          <w:sz w:val="16"/>
        </w:rPr>
        <w:t xml:space="preserve">.” Both the House and Senate versions include a $52 billion boost for semiconductor manufacturing to combat a chip shortage. “There’s nothing abstract about the shortage of chips,” Mr. Schumer said. “It impacts Americans’ abilities to buy cars, refrigerators, phones, and other household items. By passing bipartisan legislation that invests in domestic chip production, we can help alleviate this vexing chips crisis.” </w:t>
      </w:r>
      <w:r w:rsidRPr="00CB2E05">
        <w:rPr>
          <w:rStyle w:val="StyleUnderline"/>
        </w:rPr>
        <w:t>The Senate version first passed in June with the support of 18 Republicans and 50 Democrats.</w:t>
      </w:r>
      <w:r>
        <w:rPr>
          <w:rStyle w:val="StyleUnderline"/>
        </w:rPr>
        <w:t xml:space="preserve"> </w:t>
      </w:r>
      <w:r w:rsidRPr="00CB2E05">
        <w:rPr>
          <w:sz w:val="16"/>
        </w:rPr>
        <w:t xml:space="preserve">But the nearly 3,000-page House version also includes a hodgepodge of spending including $8 billion to help developing countries address climate change, funding to make the U.S. less reliant on Chinese solar technology and $45 billion to shore up U.S. supply chains. House </w:t>
      </w:r>
      <w:r w:rsidRPr="000B21C1">
        <w:rPr>
          <w:rStyle w:val="Emphasis"/>
          <w:highlight w:val="cyan"/>
        </w:rPr>
        <w:t>Republicans railed against the bill</w:t>
      </w:r>
      <w:r w:rsidRPr="00CB2E05">
        <w:rPr>
          <w:sz w:val="16"/>
        </w:rPr>
        <w:t xml:space="preserve">, which passed 222 to 210 last month, as a “foreign policy failure” that funnels taxpayer dollars into an “unaccountable U.N. slush fund” without addressing threats to U.S. national security posed by China. House Republicans also voiced frustration with the process, saying they were sidelined while Democrats wrote the bill. Sen. Todd Young, an Indiana Republican who worked on the Senate version, said he is committed to making the final bill more palatable for House Republicans. </w:t>
      </w:r>
      <w:r w:rsidRPr="000B21C1">
        <w:rPr>
          <w:rStyle w:val="StyleUnderline"/>
          <w:highlight w:val="cyan"/>
        </w:rPr>
        <w:t xml:space="preserve">The bill is a </w:t>
      </w:r>
      <w:r w:rsidRPr="000B21C1">
        <w:rPr>
          <w:rStyle w:val="Emphasis"/>
          <w:sz w:val="28"/>
          <w:szCs w:val="28"/>
          <w:highlight w:val="cyan"/>
        </w:rPr>
        <w:t>priority for Democrats</w:t>
      </w:r>
      <w:r w:rsidRPr="00726302">
        <w:rPr>
          <w:sz w:val="24"/>
          <w:szCs w:val="36"/>
        </w:rPr>
        <w:t xml:space="preserve"> </w:t>
      </w:r>
      <w:r w:rsidRPr="00CB2E05">
        <w:rPr>
          <w:sz w:val="16"/>
        </w:rPr>
        <w:t xml:space="preserve">and </w:t>
      </w:r>
      <w:r w:rsidRPr="000B21C1">
        <w:rPr>
          <w:rStyle w:val="StyleUnderline"/>
          <w:highlight w:val="cyan"/>
        </w:rPr>
        <w:t xml:space="preserve">its passage would be a </w:t>
      </w:r>
      <w:r w:rsidRPr="000B21C1">
        <w:rPr>
          <w:rStyle w:val="Emphasis"/>
          <w:highlight w:val="cyan"/>
        </w:rPr>
        <w:t>big win</w:t>
      </w:r>
      <w:r w:rsidRPr="00CB2E05">
        <w:rPr>
          <w:rStyle w:val="StyleUnderline"/>
        </w:rPr>
        <w:t xml:space="preserve"> </w:t>
      </w:r>
      <w:r w:rsidRPr="000B21C1">
        <w:rPr>
          <w:rStyle w:val="StyleUnderline"/>
          <w:highlight w:val="cyan"/>
        </w:rPr>
        <w:t>for</w:t>
      </w:r>
      <w:r w:rsidRPr="00CB2E05">
        <w:rPr>
          <w:rStyle w:val="StyleUnderline"/>
        </w:rPr>
        <w:t xml:space="preserve"> Mr. </w:t>
      </w:r>
      <w:r w:rsidRPr="000B21C1">
        <w:rPr>
          <w:rStyle w:val="StyleUnderline"/>
          <w:highlight w:val="cyan"/>
        </w:rPr>
        <w:t>Biden</w:t>
      </w:r>
      <w:r w:rsidRPr="00CB2E05">
        <w:rPr>
          <w:sz w:val="16"/>
        </w:rPr>
        <w:t xml:space="preserve">, </w:t>
      </w:r>
      <w:r w:rsidRPr="00CB2E05">
        <w:rPr>
          <w:rStyle w:val="StyleUnderline"/>
        </w:rPr>
        <w:t xml:space="preserve">who has been hobbled by a </w:t>
      </w:r>
      <w:r w:rsidRPr="00CB2E05">
        <w:rPr>
          <w:rStyle w:val="Emphasis"/>
        </w:rPr>
        <w:t>string of legislative defeats</w:t>
      </w:r>
      <w:r w:rsidRPr="00CB2E05">
        <w:rPr>
          <w:rStyle w:val="StyleUnderline"/>
        </w:rPr>
        <w:t>.</w:t>
      </w:r>
      <w:r>
        <w:rPr>
          <w:rStyle w:val="StyleUnderline"/>
        </w:rPr>
        <w:t xml:space="preserve"> </w:t>
      </w:r>
      <w:r w:rsidRPr="00CB2E05">
        <w:rPr>
          <w:sz w:val="16"/>
        </w:rPr>
        <w:t xml:space="preserve">Mr. Biden also has struggled to untangle a global supply chain hobbled by shipping delays and backlogs. And, the U.S. has been edged out of semiconductor manufacturing in recent decades by overseas producers. On Monday, Commerce Secretary Gina </w:t>
      </w:r>
      <w:r w:rsidRPr="00CB2E05">
        <w:rPr>
          <w:rStyle w:val="Emphasis"/>
        </w:rPr>
        <w:t>Raimondo</w:t>
      </w:r>
      <w:r w:rsidRPr="00CB2E05">
        <w:rPr>
          <w:sz w:val="16"/>
        </w:rPr>
        <w:t xml:space="preserve"> </w:t>
      </w:r>
      <w:r w:rsidRPr="00CB2E05">
        <w:rPr>
          <w:rStyle w:val="StyleUnderline"/>
        </w:rPr>
        <w:t>urged lawmakers to quickly move the legislation through Congress.</w:t>
      </w:r>
      <w:r>
        <w:rPr>
          <w:rStyle w:val="StyleUnderline"/>
        </w:rPr>
        <w:t xml:space="preserve"> </w:t>
      </w:r>
      <w:r w:rsidRPr="00CB2E05">
        <w:rPr>
          <w:sz w:val="16"/>
        </w:rPr>
        <w:t>“The situation as it relates to semiconductors is quite dire,” Ms. Raimondo said in a call with senators of both parties. Ms. Raimondo brought in former Trump administration officials, for the call including former national security adviser H.R. McMaster, to help sway lawmakers. During the call, Mr. Young said he welcomed the start of formal negotiations between the House and Senate but wanted an open process “with input from all of my colleagues and consistent with what we call around here regular order.” “</w:t>
      </w:r>
      <w:r w:rsidRPr="00CB2E05">
        <w:rPr>
          <w:rStyle w:val="StyleUnderline"/>
        </w:rPr>
        <w:t xml:space="preserve">I know </w:t>
      </w:r>
      <w:r w:rsidRPr="000B21C1">
        <w:rPr>
          <w:rStyle w:val="StyleUnderline"/>
          <w:highlight w:val="cyan"/>
        </w:rPr>
        <w:t xml:space="preserve">the vote will </w:t>
      </w:r>
      <w:r w:rsidRPr="000B21C1">
        <w:rPr>
          <w:rStyle w:val="Emphasis"/>
          <w:highlight w:val="cyan"/>
        </w:rPr>
        <w:t>not</w:t>
      </w:r>
      <w:r w:rsidRPr="000B21C1">
        <w:rPr>
          <w:rStyle w:val="StyleUnderline"/>
          <w:highlight w:val="cyan"/>
        </w:rPr>
        <w:t xml:space="preserve"> be</w:t>
      </w:r>
      <w:r w:rsidRPr="00CB2E05">
        <w:rPr>
          <w:rStyle w:val="StyleUnderline"/>
        </w:rPr>
        <w:t xml:space="preserve"> </w:t>
      </w:r>
      <w:r w:rsidRPr="000B21C1">
        <w:rPr>
          <w:rStyle w:val="Emphasis"/>
          <w:highlight w:val="cyan"/>
        </w:rPr>
        <w:t>unanimous</w:t>
      </w:r>
      <w:r w:rsidRPr="00CB2E05">
        <w:rPr>
          <w:sz w:val="16"/>
        </w:rPr>
        <w:t xml:space="preserve"> </w:t>
      </w:r>
      <w:r w:rsidRPr="000B21C1">
        <w:rPr>
          <w:rStyle w:val="StyleUnderline"/>
          <w:highlight w:val="cyan"/>
        </w:rPr>
        <w:t>and</w:t>
      </w:r>
      <w:r w:rsidRPr="00CB2E05">
        <w:rPr>
          <w:rStyle w:val="StyleUnderline"/>
        </w:rPr>
        <w:t xml:space="preserve"> that </w:t>
      </w:r>
      <w:r w:rsidRPr="000B21C1">
        <w:rPr>
          <w:rStyle w:val="StyleUnderline"/>
          <w:highlight w:val="cyan"/>
        </w:rPr>
        <w:t>both parties</w:t>
      </w:r>
      <w:r w:rsidRPr="00CB2E05">
        <w:rPr>
          <w:rStyle w:val="StyleUnderline"/>
        </w:rPr>
        <w:t xml:space="preserve"> and members of both </w:t>
      </w:r>
      <w:r w:rsidRPr="004A56C4">
        <w:rPr>
          <w:rStyle w:val="StyleUnderline"/>
        </w:rPr>
        <w:t xml:space="preserve">parties </w:t>
      </w:r>
      <w:r w:rsidRPr="000B21C1">
        <w:rPr>
          <w:rStyle w:val="StyleUnderline"/>
          <w:highlight w:val="cyan"/>
        </w:rPr>
        <w:t>are going to have to</w:t>
      </w:r>
      <w:r w:rsidRPr="00CB2E05">
        <w:rPr>
          <w:rStyle w:val="StyleUnderline"/>
        </w:rPr>
        <w:t xml:space="preserve"> make principled </w:t>
      </w:r>
      <w:r w:rsidRPr="000B21C1">
        <w:rPr>
          <w:rStyle w:val="StyleUnderline"/>
          <w:highlight w:val="cyan"/>
        </w:rPr>
        <w:t>compromise</w:t>
      </w:r>
      <w:r w:rsidRPr="000B21C1">
        <w:rPr>
          <w:sz w:val="16"/>
          <w:highlight w:val="cyan"/>
        </w:rPr>
        <w:t>s</w:t>
      </w:r>
      <w:r w:rsidRPr="00CB2E05">
        <w:rPr>
          <w:rStyle w:val="StyleUnderline"/>
        </w:rPr>
        <w:t>, principled concessions, in order to get an agreement done</w:t>
      </w:r>
      <w:r w:rsidRPr="00CB2E05">
        <w:rPr>
          <w:sz w:val="16"/>
        </w:rPr>
        <w:t xml:space="preserve">,” he said. “That’s always what happens when you approach a negotiating table. But </w:t>
      </w:r>
      <w:r w:rsidRPr="000B21C1">
        <w:rPr>
          <w:rStyle w:val="StyleUnderline"/>
          <w:highlight w:val="cyan"/>
        </w:rPr>
        <w:t>America</w:t>
      </w:r>
      <w:r w:rsidRPr="00CB2E05">
        <w:rPr>
          <w:rStyle w:val="StyleUnderline"/>
        </w:rPr>
        <w:t xml:space="preserve"> and the world </w:t>
      </w:r>
      <w:r w:rsidRPr="000B21C1">
        <w:rPr>
          <w:rStyle w:val="StyleUnderline"/>
          <w:highlight w:val="cyan"/>
        </w:rPr>
        <w:t>will be better off with a</w:t>
      </w:r>
      <w:r w:rsidRPr="00CB2E05">
        <w:rPr>
          <w:rStyle w:val="StyleUnderline"/>
        </w:rPr>
        <w:t xml:space="preserve"> </w:t>
      </w:r>
      <w:r w:rsidRPr="000B21C1">
        <w:rPr>
          <w:rStyle w:val="Emphasis"/>
          <w:highlight w:val="cyan"/>
        </w:rPr>
        <w:t>bipartisan</w:t>
      </w:r>
      <w:r w:rsidRPr="00CB2E05">
        <w:rPr>
          <w:rStyle w:val="StyleUnderline"/>
        </w:rPr>
        <w:t xml:space="preserve">, </w:t>
      </w:r>
      <w:r w:rsidRPr="00CB2E05">
        <w:rPr>
          <w:rStyle w:val="Emphasis"/>
        </w:rPr>
        <w:t>broadly supported</w:t>
      </w:r>
      <w:r w:rsidRPr="00CB2E05">
        <w:rPr>
          <w:rStyle w:val="StyleUnderline"/>
        </w:rPr>
        <w:t xml:space="preserve"> </w:t>
      </w:r>
      <w:r w:rsidRPr="000B21C1">
        <w:rPr>
          <w:rStyle w:val="Emphasis"/>
          <w:highlight w:val="cyan"/>
        </w:rPr>
        <w:t>final</w:t>
      </w:r>
      <w:r w:rsidRPr="000B21C1">
        <w:rPr>
          <w:rStyle w:val="StyleUnderline"/>
          <w:highlight w:val="cyan"/>
        </w:rPr>
        <w:t xml:space="preserve"> </w:t>
      </w:r>
      <w:r w:rsidRPr="000B21C1">
        <w:rPr>
          <w:rStyle w:val="Emphasis"/>
          <w:highlight w:val="cyan"/>
        </w:rPr>
        <w:t>product</w:t>
      </w:r>
      <w:r w:rsidRPr="00CB2E05">
        <w:rPr>
          <w:rStyle w:val="StyleUnderline"/>
        </w:rPr>
        <w:t>.”</w:t>
      </w:r>
    </w:p>
    <w:p w14:paraId="3EB806B8" w14:textId="77777777" w:rsidR="00297780" w:rsidRPr="00834383" w:rsidRDefault="00297780" w:rsidP="00297780">
      <w:pPr>
        <w:pStyle w:val="Heading4"/>
      </w:pPr>
      <w:r>
        <w:t>3. Their evidence sucks</w:t>
      </w:r>
    </w:p>
    <w:p w14:paraId="34E688DA" w14:textId="77777777" w:rsidR="00297780" w:rsidRDefault="00297780" w:rsidP="00297780">
      <w:pPr>
        <w:pStyle w:val="Heading3"/>
      </w:pPr>
      <w:r>
        <w:t>AT: Winner’s Win---2NC</w:t>
      </w:r>
    </w:p>
    <w:p w14:paraId="0B1CDC07" w14:textId="77777777" w:rsidR="00297780" w:rsidRDefault="00297780" w:rsidP="00297780">
      <w:pPr>
        <w:pStyle w:val="Heading4"/>
      </w:pPr>
      <w:r w:rsidRPr="00C17F0B">
        <w:t>Winners don’t win</w:t>
      </w:r>
      <w:r>
        <w:t>.</w:t>
      </w:r>
    </w:p>
    <w:p w14:paraId="6D31C14C" w14:textId="77777777" w:rsidR="00297780" w:rsidRDefault="00297780" w:rsidP="00297780">
      <w:r w:rsidRPr="00C17F0B">
        <w:rPr>
          <w:rStyle w:val="Style13ptBold"/>
        </w:rPr>
        <w:t>Subramanian 21</w:t>
      </w:r>
      <w:r>
        <w:t xml:space="preserve"> – White House correspondent at USA Today, citing William Howell – </w:t>
      </w:r>
      <w:r w:rsidRPr="00C17F0B">
        <w:t>political scientist at the University of Chicago Harris School of Public Policy</w:t>
      </w:r>
    </w:p>
    <w:p w14:paraId="28D168C3" w14:textId="77777777" w:rsidR="00297780" w:rsidRDefault="00297780" w:rsidP="00297780">
      <w:r>
        <w:t xml:space="preserve">Courtney, with Joey Garrison, 3/7. </w:t>
      </w:r>
      <w:r w:rsidRPr="00C17F0B">
        <w:t>“'Dinner table' politics: Why Joe Biden ditched bipartisan dealmaking to pass his COVID-19 relief bill</w:t>
      </w:r>
      <w:r>
        <w:t>.</w:t>
      </w:r>
      <w:r w:rsidRPr="00C17F0B">
        <w:t>” https://www.usatoday.com/story/news/politics/2021/03/07/covid-19-bill-biden-chooses-dinner-table-politics-over-bipartisanship/6892438002/</w:t>
      </w:r>
    </w:p>
    <w:p w14:paraId="04ACC6E7" w14:textId="77777777" w:rsidR="00297780" w:rsidRPr="00C17F0B" w:rsidRDefault="00297780" w:rsidP="00297780">
      <w:pPr>
        <w:rPr>
          <w:sz w:val="16"/>
        </w:rPr>
      </w:pPr>
      <w:r w:rsidRPr="00C17F0B">
        <w:rPr>
          <w:rStyle w:val="StyleUnderline"/>
        </w:rPr>
        <w:t>Despite the relief plan's popularity</w:t>
      </w:r>
      <w:r w:rsidRPr="00C17F0B">
        <w:rPr>
          <w:sz w:val="16"/>
        </w:rPr>
        <w:t xml:space="preserve"> outside the Beltway, </w:t>
      </w:r>
      <w:r w:rsidRPr="00C17F0B">
        <w:rPr>
          <w:rStyle w:val="StyleUnderline"/>
        </w:rPr>
        <w:t xml:space="preserve">it is </w:t>
      </w:r>
      <w:r w:rsidRPr="003E666A">
        <w:rPr>
          <w:rStyle w:val="StyleUnderline"/>
          <w:highlight w:val="cyan"/>
        </w:rPr>
        <w:t>unlikely</w:t>
      </w:r>
      <w:r w:rsidRPr="00C17F0B">
        <w:rPr>
          <w:rStyle w:val="StyleUnderline"/>
        </w:rPr>
        <w:t xml:space="preserve"> that </w:t>
      </w:r>
      <w:r w:rsidRPr="003E666A">
        <w:rPr>
          <w:rStyle w:val="StyleUnderline"/>
          <w:highlight w:val="cyan"/>
        </w:rPr>
        <w:t>momentum</w:t>
      </w:r>
      <w:r w:rsidRPr="00C17F0B">
        <w:rPr>
          <w:rStyle w:val="StyleUnderline"/>
        </w:rPr>
        <w:t xml:space="preserve"> from its passage </w:t>
      </w:r>
      <w:r w:rsidRPr="003E666A">
        <w:rPr>
          <w:rStyle w:val="StyleUnderline"/>
          <w:highlight w:val="cyan"/>
        </w:rPr>
        <w:t xml:space="preserve">will hurtle Biden into future </w:t>
      </w:r>
      <w:r w:rsidRPr="003E666A">
        <w:rPr>
          <w:rStyle w:val="StyleUnderline"/>
        </w:rPr>
        <w:t>legislative</w:t>
      </w:r>
      <w:r w:rsidRPr="00C17F0B">
        <w:rPr>
          <w:rStyle w:val="StyleUnderline"/>
        </w:rPr>
        <w:t xml:space="preserve"> </w:t>
      </w:r>
      <w:r w:rsidRPr="003E666A">
        <w:rPr>
          <w:rStyle w:val="StyleUnderline"/>
          <w:highlight w:val="cyan"/>
        </w:rPr>
        <w:t>wins</w:t>
      </w:r>
      <w:r w:rsidRPr="003E666A">
        <w:rPr>
          <w:sz w:val="16"/>
        </w:rPr>
        <w:t>,</w:t>
      </w:r>
      <w:r w:rsidRPr="00C17F0B">
        <w:rPr>
          <w:sz w:val="16"/>
        </w:rPr>
        <w:t xml:space="preserve"> Howell said.</w:t>
      </w:r>
    </w:p>
    <w:p w14:paraId="73573906" w14:textId="77777777" w:rsidR="00297780" w:rsidRPr="00C17F0B" w:rsidRDefault="00297780" w:rsidP="00297780">
      <w:pPr>
        <w:rPr>
          <w:sz w:val="16"/>
        </w:rPr>
      </w:pPr>
      <w:r w:rsidRPr="00C17F0B">
        <w:rPr>
          <w:sz w:val="16"/>
        </w:rPr>
        <w:t>“</w:t>
      </w:r>
      <w:r w:rsidRPr="00C17F0B">
        <w:rPr>
          <w:rStyle w:val="StyleUnderline"/>
        </w:rPr>
        <w:t xml:space="preserve">The </w:t>
      </w:r>
      <w:r w:rsidRPr="003E666A">
        <w:rPr>
          <w:rStyle w:val="StyleUnderline"/>
        </w:rPr>
        <w:t>idea</w:t>
      </w:r>
      <w:r w:rsidRPr="00C17F0B">
        <w:rPr>
          <w:rStyle w:val="StyleUnderline"/>
        </w:rPr>
        <w:t xml:space="preserve"> that a legislative win begets a subsequent legislative win in this environment is</w:t>
      </w:r>
      <w:r w:rsidRPr="00C17F0B">
        <w:rPr>
          <w:sz w:val="16"/>
        </w:rPr>
        <w:t xml:space="preserve"> probably </w:t>
      </w:r>
      <w:r w:rsidRPr="003E666A">
        <w:rPr>
          <w:rStyle w:val="Emphasis"/>
          <w:highlight w:val="cyan"/>
        </w:rPr>
        <w:t>asking for too much</w:t>
      </w:r>
      <w:r w:rsidRPr="00C17F0B">
        <w:rPr>
          <w:sz w:val="16"/>
        </w:rPr>
        <w:t>,” he said, noting the prospect of passing COVID-19 relief was higher than more hot-button issues like immigration or health care.</w:t>
      </w:r>
    </w:p>
    <w:p w14:paraId="7433825A" w14:textId="77777777" w:rsidR="00297780" w:rsidRPr="00C17F0B" w:rsidRDefault="00297780" w:rsidP="00297780">
      <w:pPr>
        <w:rPr>
          <w:sz w:val="16"/>
        </w:rPr>
      </w:pPr>
      <w:r w:rsidRPr="00C17F0B">
        <w:rPr>
          <w:sz w:val="16"/>
        </w:rPr>
        <w:t xml:space="preserve">A legislative defeat would have raised questions about Biden’s ability to pass any meaningful legislation, but its </w:t>
      </w:r>
      <w:r w:rsidRPr="00C17F0B">
        <w:rPr>
          <w:rStyle w:val="StyleUnderline"/>
        </w:rPr>
        <w:t>passage won’t be a “springboard to the production of</w:t>
      </w:r>
      <w:r w:rsidRPr="00C17F0B">
        <w:rPr>
          <w:sz w:val="16"/>
        </w:rPr>
        <w:t xml:space="preserve"> all kinds of </w:t>
      </w:r>
      <w:r w:rsidRPr="00C17F0B">
        <w:rPr>
          <w:rStyle w:val="StyleUnderline"/>
        </w:rPr>
        <w:t>landmark legislation</w:t>
      </w:r>
      <w:r w:rsidRPr="00C17F0B">
        <w:rPr>
          <w:sz w:val="16"/>
        </w:rPr>
        <w:t xml:space="preserve"> – </w:t>
      </w:r>
      <w:r w:rsidRPr="00C17F0B">
        <w:rPr>
          <w:rStyle w:val="Emphasis"/>
        </w:rPr>
        <w:t>far from it</w:t>
      </w:r>
      <w:r w:rsidRPr="00C17F0B">
        <w:rPr>
          <w:sz w:val="16"/>
        </w:rPr>
        <w:t xml:space="preserve">," Howell said. </w:t>
      </w:r>
    </w:p>
    <w:p w14:paraId="771CBB8A" w14:textId="77777777" w:rsidR="00297780" w:rsidRPr="00895BC2" w:rsidRDefault="00297780" w:rsidP="00297780">
      <w:pPr>
        <w:rPr>
          <w:sz w:val="16"/>
        </w:rPr>
      </w:pPr>
      <w:r w:rsidRPr="00C17F0B">
        <w:rPr>
          <w:sz w:val="16"/>
        </w:rPr>
        <w:t xml:space="preserve">“Sure, </w:t>
      </w:r>
      <w:r w:rsidRPr="00C17F0B">
        <w:rPr>
          <w:rStyle w:val="StyleUnderline"/>
        </w:rPr>
        <w:t xml:space="preserve">he </w:t>
      </w:r>
      <w:r w:rsidRPr="003E666A">
        <w:rPr>
          <w:rStyle w:val="StyleUnderline"/>
          <w:highlight w:val="cyan"/>
        </w:rPr>
        <w:t>can claim victory</w:t>
      </w:r>
      <w:r w:rsidRPr="00C17F0B">
        <w:rPr>
          <w:rStyle w:val="StyleUnderline"/>
        </w:rPr>
        <w:t>,” said</w:t>
      </w:r>
      <w:r w:rsidRPr="00C17F0B">
        <w:rPr>
          <w:sz w:val="16"/>
        </w:rPr>
        <w:t xml:space="preserve"> Ari </w:t>
      </w:r>
      <w:r w:rsidRPr="00C17F0B">
        <w:rPr>
          <w:rStyle w:val="StyleUnderline"/>
        </w:rPr>
        <w:t>Fleischer, former press secretary for</w:t>
      </w:r>
      <w:r w:rsidRPr="00C17F0B">
        <w:rPr>
          <w:sz w:val="16"/>
        </w:rPr>
        <w:t xml:space="preserve"> President George </w:t>
      </w:r>
      <w:r w:rsidRPr="00C17F0B">
        <w:rPr>
          <w:rStyle w:val="StyleUnderline"/>
        </w:rPr>
        <w:t>W</w:t>
      </w:r>
      <w:r w:rsidRPr="00C17F0B">
        <w:rPr>
          <w:sz w:val="16"/>
        </w:rPr>
        <w:t>. Bush. “</w:t>
      </w:r>
      <w:r w:rsidRPr="003E666A">
        <w:rPr>
          <w:rStyle w:val="StyleUnderline"/>
          <w:highlight w:val="cyan"/>
        </w:rPr>
        <w:t>Nobody will ultimately know</w:t>
      </w:r>
      <w:r w:rsidRPr="00C17F0B">
        <w:rPr>
          <w:rStyle w:val="StyleUnderline"/>
        </w:rPr>
        <w:t xml:space="preserve"> whether it truly is a victory </w:t>
      </w:r>
      <w:r w:rsidRPr="003E666A">
        <w:rPr>
          <w:rStyle w:val="StyleUnderline"/>
          <w:highlight w:val="cyan"/>
        </w:rPr>
        <w:t>until we see the</w:t>
      </w:r>
      <w:r w:rsidRPr="00C17F0B">
        <w:rPr>
          <w:rStyle w:val="StyleUnderline"/>
        </w:rPr>
        <w:t xml:space="preserve"> shape the </w:t>
      </w:r>
      <w:r w:rsidRPr="003E666A">
        <w:rPr>
          <w:rStyle w:val="StyleUnderline"/>
          <w:highlight w:val="cyan"/>
        </w:rPr>
        <w:t>economy</w:t>
      </w:r>
      <w:r w:rsidRPr="00C17F0B">
        <w:rPr>
          <w:rStyle w:val="StyleUnderline"/>
        </w:rPr>
        <w:t xml:space="preserve"> is in</w:t>
      </w:r>
      <w:r w:rsidRPr="00C17F0B">
        <w:rPr>
          <w:sz w:val="16"/>
        </w:rPr>
        <w:t xml:space="preserve"> a year or so.”</w:t>
      </w:r>
    </w:p>
    <w:p w14:paraId="24539F49" w14:textId="77777777" w:rsidR="00297780" w:rsidRDefault="00297780" w:rsidP="00297780">
      <w:pPr>
        <w:pStyle w:val="Heading4"/>
        <w:rPr>
          <w:rFonts w:eastAsia="Calibri" w:cs="Calibri"/>
          <w:b w:val="0"/>
          <w:bCs/>
          <w:i/>
          <w:iCs w:val="0"/>
        </w:rPr>
      </w:pPr>
      <w:r w:rsidRPr="7D8D5634">
        <w:rPr>
          <w:rFonts w:eastAsia="Calibri" w:cs="Calibri"/>
        </w:rPr>
        <w:t>PC Finite</w:t>
      </w:r>
      <w:r>
        <w:rPr>
          <w:rFonts w:eastAsia="Calibri" w:cs="Calibri"/>
        </w:rPr>
        <w:t>---</w:t>
      </w:r>
      <w:r w:rsidRPr="7D8D5634">
        <w:rPr>
          <w:rFonts w:eastAsia="Calibri" w:cs="Calibri"/>
        </w:rPr>
        <w:t>can’t increase, only decreases</w:t>
      </w:r>
      <w:r>
        <w:rPr>
          <w:rFonts w:eastAsia="Calibri" w:cs="Calibri"/>
        </w:rPr>
        <w:t>.</w:t>
      </w:r>
    </w:p>
    <w:p w14:paraId="37127AA1" w14:textId="77777777" w:rsidR="00297780" w:rsidRDefault="00297780" w:rsidP="00297780">
      <w:pPr>
        <w:pStyle w:val="Heading4"/>
        <w:rPr>
          <w:rFonts w:eastAsia="Calibri" w:cs="Calibri"/>
        </w:rPr>
      </w:pPr>
      <w:r w:rsidRPr="7D8D5634">
        <w:rPr>
          <w:rFonts w:eastAsia="Calibri" w:cs="Calibri"/>
        </w:rPr>
        <w:t xml:space="preserve">Worthy and Benister ’12 </w:t>
      </w:r>
      <w:r w:rsidRPr="7D8D5634">
        <w:rPr>
          <w:rFonts w:eastAsia="Calibri" w:cs="Calibri"/>
          <w:b w:val="0"/>
          <w:sz w:val="22"/>
        </w:rPr>
        <w:t xml:space="preserve">(Ben and Maark, “Getting It, Spending It, Losing It: Exploring Political Capital”). Ben is a research associate, and Mark is a lecturer in politics. Political Studies Association 2012 Annual Conference. </w:t>
      </w:r>
      <w:hyperlink r:id="rId36">
        <w:r w:rsidRPr="7D8D5634">
          <w:rPr>
            <w:rStyle w:val="Hyperlink"/>
            <w:rFonts w:eastAsia="Calibri" w:cs="Calibri"/>
            <w:sz w:val="22"/>
          </w:rPr>
          <w:t>sci-hub.se/10.2139/ssrn.2480548</w:t>
        </w:r>
      </w:hyperlink>
      <w:r w:rsidRPr="7D8D5634">
        <w:rPr>
          <w:rFonts w:eastAsia="Calibri" w:cs="Calibri"/>
          <w:sz w:val="22"/>
        </w:rPr>
        <w:t xml:space="preserve"> // BB</w:t>
      </w:r>
    </w:p>
    <w:p w14:paraId="5AF7346D" w14:textId="77777777" w:rsidR="00297780" w:rsidRDefault="00297780" w:rsidP="00297780">
      <w:pPr>
        <w:rPr>
          <w:rFonts w:eastAsia="Calibri"/>
          <w:b/>
          <w:bCs/>
          <w:u w:val="single"/>
        </w:rPr>
      </w:pPr>
      <w:r w:rsidRPr="003E666A">
        <w:rPr>
          <w:rFonts w:eastAsia="Calibri"/>
          <w:b/>
          <w:bCs/>
          <w:highlight w:val="cyan"/>
          <w:u w:val="single"/>
        </w:rPr>
        <w:t>P</w:t>
      </w:r>
      <w:r w:rsidRPr="7D8D5634">
        <w:rPr>
          <w:rFonts w:eastAsia="Calibri"/>
          <w:b/>
          <w:bCs/>
          <w:u w:val="single"/>
        </w:rPr>
        <w:t xml:space="preserve">olitical </w:t>
      </w:r>
      <w:r w:rsidRPr="003E666A">
        <w:rPr>
          <w:rFonts w:eastAsia="Calibri"/>
          <w:b/>
          <w:bCs/>
          <w:highlight w:val="cyan"/>
          <w:u w:val="single"/>
        </w:rPr>
        <w:t>c</w:t>
      </w:r>
      <w:r w:rsidRPr="7D8D5634">
        <w:rPr>
          <w:rFonts w:eastAsia="Calibri"/>
          <w:b/>
          <w:bCs/>
          <w:u w:val="single"/>
        </w:rPr>
        <w:t>apital</w:t>
      </w:r>
      <w:r w:rsidRPr="7D8D5634">
        <w:rPr>
          <w:rFonts w:ascii="Times New Roman" w:eastAsia="Times New Roman" w:hAnsi="Times New Roman" w:cs="Times New Roman"/>
          <w:sz w:val="14"/>
          <w:szCs w:val="14"/>
        </w:rPr>
        <w:t xml:space="preserve">, which </w:t>
      </w:r>
      <w:r w:rsidRPr="003E666A">
        <w:rPr>
          <w:rFonts w:eastAsia="Calibri"/>
          <w:b/>
          <w:bCs/>
          <w:highlight w:val="cyan"/>
          <w:u w:val="single"/>
        </w:rPr>
        <w:t>is finite</w:t>
      </w:r>
      <w:r w:rsidRPr="7D8D5634">
        <w:rPr>
          <w:rFonts w:ascii="Times New Roman" w:eastAsia="Times New Roman" w:hAnsi="Times New Roman" w:cs="Times New Roman"/>
          <w:sz w:val="14"/>
          <w:szCs w:val="14"/>
        </w:rPr>
        <w:t xml:space="preserve">, is not the same as money in the bank, which </w:t>
      </w:r>
      <w:r w:rsidRPr="7D8D5634">
        <w:rPr>
          <w:rFonts w:eastAsia="Calibri"/>
          <w:b/>
          <w:bCs/>
          <w:u w:val="single"/>
        </w:rPr>
        <w:t>can [not] keep growing indefinitely</w:t>
      </w:r>
      <w:r w:rsidRPr="7D8D5634">
        <w:rPr>
          <w:rFonts w:ascii="Times New Roman" w:eastAsia="Times New Roman" w:hAnsi="Times New Roman" w:cs="Times New Roman"/>
          <w:sz w:val="14"/>
          <w:szCs w:val="14"/>
        </w:rPr>
        <w:t xml:space="preserve">. Political capital is </w:t>
      </w:r>
      <w:r w:rsidRPr="7D8D5634">
        <w:rPr>
          <w:rFonts w:eastAsia="Calibri"/>
          <w:b/>
          <w:bCs/>
          <w:u w:val="single"/>
        </w:rPr>
        <w:t xml:space="preserve">also </w:t>
      </w:r>
      <w:r w:rsidRPr="003E666A">
        <w:rPr>
          <w:rFonts w:eastAsia="Calibri"/>
          <w:b/>
          <w:bCs/>
          <w:highlight w:val="cyan"/>
          <w:u w:val="single"/>
        </w:rPr>
        <w:t>subject to depreciation as</w:t>
      </w:r>
      <w:r w:rsidRPr="7D8D5634">
        <w:rPr>
          <w:rFonts w:ascii="Times New Roman" w:eastAsia="Times New Roman" w:hAnsi="Times New Roman" w:cs="Times New Roman"/>
          <w:sz w:val="14"/>
          <w:szCs w:val="14"/>
        </w:rPr>
        <w:t xml:space="preserve"> part of ‘a natural trajectory’ during which </w:t>
      </w:r>
      <w:r w:rsidRPr="003E666A">
        <w:rPr>
          <w:rFonts w:eastAsia="Calibri"/>
          <w:b/>
          <w:bCs/>
          <w:highlight w:val="cyan"/>
          <w:u w:val="single"/>
        </w:rPr>
        <w:t>support</w:t>
      </w:r>
      <w:r w:rsidRPr="7D8D5634">
        <w:rPr>
          <w:rFonts w:eastAsia="Calibri"/>
          <w:b/>
          <w:bCs/>
          <w:u w:val="single"/>
        </w:rPr>
        <w:t xml:space="preserve"> and </w:t>
      </w:r>
      <w:r w:rsidRPr="003E666A">
        <w:rPr>
          <w:rFonts w:eastAsia="Calibri"/>
          <w:b/>
          <w:bCs/>
          <w:u w:val="single"/>
        </w:rPr>
        <w:t xml:space="preserve">power </w:t>
      </w:r>
      <w:r w:rsidRPr="003E666A">
        <w:rPr>
          <w:rFonts w:eastAsia="Calibri"/>
          <w:b/>
          <w:bCs/>
          <w:highlight w:val="cyan"/>
          <w:u w:val="single"/>
        </w:rPr>
        <w:t>is lost over time.</w:t>
      </w:r>
    </w:p>
    <w:p w14:paraId="58A30D71" w14:textId="77777777" w:rsidR="00297780" w:rsidRDefault="00297780" w:rsidP="00297780">
      <w:pPr>
        <w:rPr>
          <w:rFonts w:eastAsia="Calibri"/>
          <w:b/>
          <w:bCs/>
        </w:rPr>
      </w:pPr>
    </w:p>
    <w:p w14:paraId="02478BB6" w14:textId="77777777" w:rsidR="00297780" w:rsidRDefault="00297780" w:rsidP="00297780">
      <w:pPr>
        <w:pStyle w:val="Heading4"/>
        <w:rPr>
          <w:rFonts w:eastAsia="Calibri" w:cs="Calibri"/>
          <w:b w:val="0"/>
          <w:bCs/>
          <w:i/>
          <w:iCs w:val="0"/>
        </w:rPr>
      </w:pPr>
      <w:r w:rsidRPr="7D8D5634">
        <w:rPr>
          <w:rFonts w:eastAsia="Calibri" w:cs="Calibri"/>
        </w:rPr>
        <w:t>Winners don’t win</w:t>
      </w:r>
      <w:r>
        <w:rPr>
          <w:rFonts w:eastAsia="Calibri" w:cs="Calibri"/>
        </w:rPr>
        <w:t>---</w:t>
      </w:r>
      <w:r w:rsidRPr="7D8D5634">
        <w:rPr>
          <w:rFonts w:eastAsia="Calibri" w:cs="Calibri"/>
        </w:rPr>
        <w:t>productivity and agenda success are INVERSELY related in polarized environments</w:t>
      </w:r>
      <w:r>
        <w:rPr>
          <w:rFonts w:eastAsia="Calibri" w:cs="Calibri"/>
        </w:rPr>
        <w:t>.</w:t>
      </w:r>
      <w:r w:rsidRPr="7D8D5634">
        <w:rPr>
          <w:rFonts w:eastAsia="Calibri" w:cs="Calibri"/>
        </w:rPr>
        <w:t xml:space="preserve"> </w:t>
      </w:r>
    </w:p>
    <w:p w14:paraId="0DC76890" w14:textId="77777777" w:rsidR="00297780" w:rsidRDefault="00297780" w:rsidP="00297780">
      <w:pPr>
        <w:rPr>
          <w:rFonts w:eastAsia="Calibri"/>
        </w:rPr>
      </w:pPr>
      <w:r w:rsidRPr="7D8D5634">
        <w:rPr>
          <w:rFonts w:eastAsia="Calibri"/>
          <w:b/>
          <w:bCs/>
          <w:sz w:val="26"/>
          <w:szCs w:val="26"/>
        </w:rPr>
        <w:t>Masket</w:t>
      </w:r>
      <w:r w:rsidRPr="7D8D5634">
        <w:rPr>
          <w:rFonts w:ascii="Times New Roman" w:eastAsia="Times New Roman" w:hAnsi="Times New Roman" w:cs="Times New Roman"/>
          <w:b/>
          <w:bCs/>
          <w:sz w:val="26"/>
          <w:szCs w:val="26"/>
        </w:rPr>
        <w:t xml:space="preserve"> </w:t>
      </w:r>
      <w:r w:rsidRPr="7D8D5634">
        <w:rPr>
          <w:rFonts w:eastAsia="Calibri"/>
          <w:b/>
          <w:bCs/>
          <w:sz w:val="26"/>
          <w:szCs w:val="26"/>
        </w:rPr>
        <w:t>14</w:t>
      </w:r>
      <w:r w:rsidRPr="7D8D5634">
        <w:rPr>
          <w:rFonts w:ascii="Times New Roman" w:eastAsia="Times New Roman" w:hAnsi="Times New Roman" w:cs="Times New Roman"/>
        </w:rPr>
        <w:t xml:space="preserve"> </w:t>
      </w:r>
      <w:r w:rsidRPr="7D8D5634">
        <w:rPr>
          <w:rFonts w:eastAsia="Calibri"/>
        </w:rPr>
        <w:t>(Seth, “Unpopularity and Productivity are Related”). Professor of</w:t>
      </w:r>
      <w:r w:rsidRPr="7D8D5634">
        <w:rPr>
          <w:rFonts w:ascii="Times New Roman" w:eastAsia="Times New Roman" w:hAnsi="Times New Roman" w:cs="Times New Roman"/>
        </w:rPr>
        <w:t xml:space="preserve"> </w:t>
      </w:r>
      <w:r w:rsidRPr="7D8D5634">
        <w:rPr>
          <w:rFonts w:eastAsia="Calibri"/>
        </w:rPr>
        <w:t>Political Science</w:t>
      </w:r>
      <w:r w:rsidRPr="7D8D5634">
        <w:rPr>
          <w:rFonts w:ascii="Times New Roman" w:eastAsia="Times New Roman" w:hAnsi="Times New Roman" w:cs="Times New Roman"/>
        </w:rPr>
        <w:t xml:space="preserve"> </w:t>
      </w:r>
      <w:r w:rsidRPr="7D8D5634">
        <w:rPr>
          <w:rFonts w:eastAsia="Calibri"/>
        </w:rPr>
        <w:t>at University of Denver.</w:t>
      </w:r>
      <w:r w:rsidRPr="7D8D5634">
        <w:rPr>
          <w:rFonts w:ascii="Times New Roman" w:eastAsia="Times New Roman" w:hAnsi="Times New Roman" w:cs="Times New Roman"/>
        </w:rPr>
        <w:t xml:space="preserve"> </w:t>
      </w:r>
      <w:hyperlink r:id="rId37">
        <w:r w:rsidRPr="7D8D5634">
          <w:rPr>
            <w:rStyle w:val="Hyperlink"/>
            <w:rFonts w:eastAsia="Calibri"/>
          </w:rPr>
          <w:t>http://www.mischiefsoffaction.com/</w:t>
        </w:r>
      </w:hyperlink>
      <w:r w:rsidRPr="7D8D5634">
        <w:rPr>
          <w:rFonts w:eastAsia="Calibri"/>
        </w:rPr>
        <w:t xml:space="preserve"> // BB</w:t>
      </w:r>
    </w:p>
    <w:p w14:paraId="36030C92" w14:textId="77777777" w:rsidR="00297780" w:rsidRPr="00895BC2" w:rsidRDefault="00297780" w:rsidP="00297780">
      <w:pPr>
        <w:rPr>
          <w:rFonts w:ascii="Times New Roman" w:eastAsia="Times New Roman" w:hAnsi="Times New Roman" w:cs="Times New Roman"/>
          <w:u w:val="single"/>
        </w:rPr>
      </w:pPr>
      <w:r w:rsidRPr="7D8D5634">
        <w:rPr>
          <w:rFonts w:ascii="Times New Roman" w:eastAsia="Times New Roman" w:hAnsi="Times New Roman" w:cs="Times New Roman"/>
          <w:sz w:val="14"/>
          <w:szCs w:val="14"/>
        </w:rPr>
        <w:t xml:space="preserve">But </w:t>
      </w:r>
      <w:r w:rsidRPr="003E666A">
        <w:rPr>
          <w:rFonts w:eastAsia="Calibri"/>
          <w:b/>
          <w:bCs/>
          <w:highlight w:val="cyan"/>
          <w:u w:val="single"/>
        </w:rPr>
        <w:t>policy</w:t>
      </w:r>
      <w:r w:rsidRPr="7D8D5634">
        <w:rPr>
          <w:rFonts w:eastAsia="Calibri"/>
          <w:b/>
          <w:bCs/>
          <w:u w:val="single"/>
        </w:rPr>
        <w:t xml:space="preserve"> accomplishments </w:t>
      </w:r>
      <w:r w:rsidRPr="003E666A">
        <w:rPr>
          <w:rFonts w:eastAsia="Calibri"/>
          <w:b/>
          <w:bCs/>
          <w:highlight w:val="cyan"/>
          <w:u w:val="single"/>
        </w:rPr>
        <w:t>don't</w:t>
      </w:r>
      <w:r w:rsidRPr="7D8D5634">
        <w:rPr>
          <w:rFonts w:ascii="Times New Roman" w:eastAsia="Times New Roman" w:hAnsi="Times New Roman" w:cs="Times New Roman"/>
          <w:sz w:val="14"/>
          <w:szCs w:val="14"/>
        </w:rPr>
        <w:t xml:space="preserve"> really </w:t>
      </w:r>
      <w:r w:rsidRPr="003E666A">
        <w:rPr>
          <w:rFonts w:eastAsia="Calibri"/>
          <w:b/>
          <w:bCs/>
          <w:highlight w:val="cyan"/>
          <w:u w:val="single"/>
        </w:rPr>
        <w:t>help</w:t>
      </w:r>
      <w:r w:rsidRPr="7D8D5634">
        <w:rPr>
          <w:rFonts w:eastAsia="Calibri"/>
          <w:b/>
          <w:bCs/>
          <w:u w:val="single"/>
        </w:rPr>
        <w:t xml:space="preserve"> </w:t>
      </w:r>
      <w:r w:rsidRPr="7D8D5634">
        <w:rPr>
          <w:rFonts w:ascii="Times New Roman" w:eastAsia="Times New Roman" w:hAnsi="Times New Roman" w:cs="Times New Roman"/>
          <w:sz w:val="14"/>
          <w:szCs w:val="14"/>
        </w:rPr>
        <w:t xml:space="preserve">a </w:t>
      </w:r>
      <w:r w:rsidRPr="003E666A">
        <w:rPr>
          <w:rFonts w:eastAsia="Calibri"/>
          <w:b/>
          <w:bCs/>
          <w:highlight w:val="cyan"/>
          <w:u w:val="single"/>
        </w:rPr>
        <w:t>president</w:t>
      </w:r>
      <w:r w:rsidRPr="7D8D5634">
        <w:rPr>
          <w:rFonts w:ascii="Times New Roman" w:eastAsia="Times New Roman" w:hAnsi="Times New Roman" w:cs="Times New Roman"/>
          <w:sz w:val="14"/>
          <w:szCs w:val="14"/>
        </w:rPr>
        <w:t xml:space="preserve"> much in terms of popularity. LBJ wasn't popular because he signed Medicare or the Civil Rights Act. It works the other way around; </w:t>
      </w:r>
      <w:r w:rsidRPr="7D8D5634">
        <w:rPr>
          <w:rFonts w:ascii="Times New Roman" w:eastAsia="Times New Roman" w:hAnsi="Times New Roman" w:cs="Times New Roman"/>
          <w:u w:val="single"/>
        </w:rPr>
        <w:t xml:space="preserve">he was </w:t>
      </w:r>
      <w:r w:rsidRPr="003E666A">
        <w:rPr>
          <w:rFonts w:ascii="Times New Roman" w:eastAsia="Times New Roman" w:hAnsi="Times New Roman" w:cs="Times New Roman"/>
          <w:highlight w:val="cyan"/>
          <w:u w:val="single"/>
        </w:rPr>
        <w:t>able to pass</w:t>
      </w:r>
      <w:r w:rsidRPr="7D8D5634">
        <w:rPr>
          <w:rFonts w:ascii="Times New Roman" w:eastAsia="Times New Roman" w:hAnsi="Times New Roman" w:cs="Times New Roman"/>
          <w:u w:val="single"/>
        </w:rPr>
        <w:t xml:space="preserve"> those in part </w:t>
      </w:r>
      <w:r w:rsidRPr="003E666A">
        <w:rPr>
          <w:rFonts w:ascii="Times New Roman" w:eastAsia="Times New Roman" w:hAnsi="Times New Roman" w:cs="Times New Roman"/>
          <w:highlight w:val="cyan"/>
          <w:u w:val="single"/>
        </w:rPr>
        <w:t>because</w:t>
      </w:r>
      <w:r w:rsidRPr="7D8D5634">
        <w:rPr>
          <w:rFonts w:ascii="Times New Roman" w:eastAsia="Times New Roman" w:hAnsi="Times New Roman" w:cs="Times New Roman"/>
          <w:u w:val="single"/>
        </w:rPr>
        <w:t xml:space="preserve"> he </w:t>
      </w:r>
      <w:r w:rsidRPr="003E666A">
        <w:rPr>
          <w:rFonts w:ascii="Times New Roman" w:eastAsia="Times New Roman" w:hAnsi="Times New Roman" w:cs="Times New Roman"/>
          <w:highlight w:val="cyan"/>
          <w:u w:val="single"/>
        </w:rPr>
        <w:t>was popul</w:t>
      </w:r>
      <w:r w:rsidRPr="7D8D5634">
        <w:rPr>
          <w:rFonts w:ascii="Times New Roman" w:eastAsia="Times New Roman" w:hAnsi="Times New Roman" w:cs="Times New Roman"/>
          <w:u w:val="single"/>
        </w:rPr>
        <w:t xml:space="preserve">ar </w:t>
      </w:r>
      <w:r w:rsidRPr="7D8D5634">
        <w:rPr>
          <w:rFonts w:ascii="Times New Roman" w:eastAsia="Times New Roman" w:hAnsi="Times New Roman" w:cs="Times New Roman"/>
          <w:sz w:val="14"/>
          <w:szCs w:val="14"/>
        </w:rPr>
        <w:t xml:space="preserve">in 1964-65, thanks to a very strong economy and public goodwill in the wake of the Kennedy assassination. Notably, all his Great Society legislation didn't help him out once the public got annoyed by the Vietnam War; his party lost many seats in 1966 and he chose to resign rather than face the voters' wrath in 1968. Beyond that, to the extent </w:t>
      </w:r>
      <w:r w:rsidRPr="003E666A">
        <w:rPr>
          <w:rFonts w:eastAsia="Calibri"/>
          <w:b/>
          <w:bCs/>
          <w:highlight w:val="cyan"/>
          <w:u w:val="single"/>
        </w:rPr>
        <w:t>productivity and popularity</w:t>
      </w:r>
      <w:r w:rsidRPr="7D8D5634">
        <w:rPr>
          <w:rFonts w:eastAsia="Calibri"/>
          <w:b/>
          <w:bCs/>
          <w:u w:val="single"/>
        </w:rPr>
        <w:t xml:space="preserve"> may</w:t>
      </w:r>
      <w:r w:rsidRPr="7D8D5634">
        <w:rPr>
          <w:rFonts w:ascii="Times New Roman" w:eastAsia="Times New Roman" w:hAnsi="Times New Roman" w:cs="Times New Roman"/>
          <w:sz w:val="14"/>
          <w:szCs w:val="14"/>
        </w:rPr>
        <w:t xml:space="preserve"> be related today, they may </w:t>
      </w:r>
      <w:r w:rsidRPr="003E666A">
        <w:rPr>
          <w:rFonts w:eastAsia="Calibri"/>
          <w:b/>
          <w:bCs/>
          <w:highlight w:val="cyan"/>
          <w:u w:val="single"/>
        </w:rPr>
        <w:t>run in</w:t>
      </w:r>
      <w:r w:rsidRPr="7D8D5634">
        <w:rPr>
          <w:rFonts w:eastAsia="Calibri"/>
          <w:b/>
          <w:bCs/>
          <w:u w:val="single"/>
        </w:rPr>
        <w:t xml:space="preserve"> the </w:t>
      </w:r>
      <w:r w:rsidRPr="003E666A">
        <w:rPr>
          <w:rFonts w:eastAsia="Calibri"/>
          <w:b/>
          <w:bCs/>
          <w:highlight w:val="cyan"/>
          <w:u w:val="single"/>
        </w:rPr>
        <w:t>opposite direction</w:t>
      </w:r>
      <w:r w:rsidRPr="7D8D5634">
        <w:rPr>
          <w:rFonts w:ascii="Times New Roman" w:eastAsia="Times New Roman" w:hAnsi="Times New Roman" w:cs="Times New Roman"/>
          <w:sz w:val="14"/>
          <w:szCs w:val="14"/>
        </w:rPr>
        <w:t xml:space="preserve">. </w:t>
      </w:r>
      <w:r w:rsidRPr="7D8D5634">
        <w:rPr>
          <w:rFonts w:eastAsia="Calibri"/>
          <w:b/>
          <w:bCs/>
          <w:u w:val="single"/>
        </w:rPr>
        <w:t xml:space="preserve">In </w:t>
      </w:r>
      <w:r w:rsidRPr="7D8D5634">
        <w:rPr>
          <w:rFonts w:ascii="Times New Roman" w:eastAsia="Times New Roman" w:hAnsi="Times New Roman" w:cs="Times New Roman"/>
          <w:sz w:val="14"/>
          <w:szCs w:val="14"/>
        </w:rPr>
        <w:t xml:space="preserve">a </w:t>
      </w:r>
      <w:r w:rsidRPr="7D8D5634">
        <w:rPr>
          <w:rFonts w:eastAsia="Calibri"/>
          <w:b/>
          <w:bCs/>
          <w:u w:val="single"/>
        </w:rPr>
        <w:t>polarized political environment</w:t>
      </w:r>
      <w:r w:rsidRPr="7D8D5634">
        <w:rPr>
          <w:rFonts w:ascii="Times New Roman" w:eastAsia="Times New Roman" w:hAnsi="Times New Roman" w:cs="Times New Roman"/>
          <w:sz w:val="14"/>
          <w:szCs w:val="14"/>
        </w:rPr>
        <w:t xml:space="preserve">, a </w:t>
      </w:r>
      <w:r w:rsidRPr="7D8D5634">
        <w:rPr>
          <w:rFonts w:eastAsia="Calibri"/>
          <w:b/>
          <w:bCs/>
          <w:u w:val="single"/>
        </w:rPr>
        <w:t xml:space="preserve">president's </w:t>
      </w:r>
      <w:r w:rsidRPr="003E666A">
        <w:rPr>
          <w:rFonts w:eastAsia="Calibri"/>
          <w:b/>
          <w:bCs/>
          <w:u w:val="single"/>
        </w:rPr>
        <w:t xml:space="preserve">achievements </w:t>
      </w:r>
      <w:r w:rsidRPr="003E666A">
        <w:rPr>
          <w:rFonts w:ascii="Times New Roman" w:eastAsia="Times New Roman" w:hAnsi="Times New Roman" w:cs="Times New Roman"/>
          <w:sz w:val="14"/>
          <w:szCs w:val="14"/>
        </w:rPr>
        <w:t xml:space="preserve">are likely to </w:t>
      </w:r>
      <w:r w:rsidRPr="003E666A">
        <w:rPr>
          <w:rFonts w:eastAsia="Calibri"/>
          <w:b/>
          <w:bCs/>
          <w:u w:val="single"/>
        </w:rPr>
        <w:t>generate as</w:t>
      </w:r>
      <w:r w:rsidRPr="003E666A">
        <w:rPr>
          <w:rFonts w:ascii="Times New Roman" w:eastAsia="Times New Roman" w:hAnsi="Times New Roman" w:cs="Times New Roman"/>
          <w:sz w:val="14"/>
          <w:szCs w:val="14"/>
        </w:rPr>
        <w:t xml:space="preserve"> least as </w:t>
      </w:r>
      <w:r w:rsidRPr="003E666A">
        <w:rPr>
          <w:rFonts w:eastAsia="Calibri"/>
          <w:b/>
          <w:bCs/>
          <w:u w:val="single"/>
        </w:rPr>
        <w:t>many enemies as friends</w:t>
      </w:r>
      <w:r w:rsidRPr="7D8D5634">
        <w:rPr>
          <w:rFonts w:ascii="Times New Roman" w:eastAsia="Times New Roman" w:hAnsi="Times New Roman" w:cs="Times New Roman"/>
          <w:sz w:val="14"/>
          <w:szCs w:val="14"/>
        </w:rPr>
        <w:t xml:space="preserve">. Take health care reform, Obama's signature accomplishment. No Democrat could credibly run for president in 2008 (or for many years before that) without health care reform being a top priority. That was the nature of the Democratic coalition for decades. Conversely, the Republican coalition had been organized for decades around preventing Democrats from enacting health care reform. Obama's efforts were bound to produce substantial pushback, just as Clinton's did twenty years ago. The </w:t>
      </w:r>
      <w:r w:rsidRPr="7D8D5634">
        <w:rPr>
          <w:rFonts w:ascii="Times New Roman" w:eastAsia="Times New Roman" w:hAnsi="Times New Roman" w:cs="Times New Roman"/>
          <w:u w:val="single"/>
        </w:rPr>
        <w:t>passage of health care reform indeed exacerbated Democratic congressional losses in 2010, and may well have handed Republicans the House of Representatives.</w:t>
      </w:r>
      <w:r w:rsidRPr="7D8D5634">
        <w:rPr>
          <w:rFonts w:ascii="Times New Roman" w:eastAsia="Times New Roman" w:hAnsi="Times New Roman" w:cs="Times New Roman"/>
          <w:sz w:val="14"/>
          <w:szCs w:val="14"/>
        </w:rPr>
        <w:t xml:space="preserve"> This doesn't mean that it was wrong for Democrats to pass health care reform or for Obama to do any of the things he's recently done. It just means that actually </w:t>
      </w:r>
      <w:r w:rsidRPr="003E666A">
        <w:rPr>
          <w:rFonts w:eastAsia="Calibri"/>
          <w:b/>
          <w:bCs/>
          <w:highlight w:val="cyan"/>
          <w:u w:val="single"/>
        </w:rPr>
        <w:t>being productive will engender resistance</w:t>
      </w:r>
      <w:r w:rsidRPr="7D8D5634">
        <w:rPr>
          <w:rFonts w:ascii="Times New Roman" w:eastAsia="Times New Roman" w:hAnsi="Times New Roman" w:cs="Times New Roman"/>
          <w:sz w:val="14"/>
          <w:szCs w:val="14"/>
        </w:rPr>
        <w:t xml:space="preserve">. Obama is </w:t>
      </w:r>
      <w:r w:rsidRPr="7D8D5634">
        <w:rPr>
          <w:rFonts w:ascii="Times New Roman" w:eastAsia="Times New Roman" w:hAnsi="Times New Roman" w:cs="Times New Roman"/>
          <w:u w:val="single"/>
        </w:rPr>
        <w:t xml:space="preserve">unpopular at least in part because he's been effective. </w:t>
      </w:r>
    </w:p>
    <w:p w14:paraId="2E06069F" w14:textId="77777777" w:rsidR="00297780" w:rsidRDefault="00297780" w:rsidP="00297780">
      <w:pPr>
        <w:pStyle w:val="Heading3"/>
      </w:pPr>
      <w:r>
        <w:t>AT: PC Not Key---2NC</w:t>
      </w:r>
    </w:p>
    <w:p w14:paraId="3838C37A" w14:textId="77777777" w:rsidR="00297780" w:rsidRDefault="00297780" w:rsidP="00297780">
      <w:pPr>
        <w:pStyle w:val="Heading4"/>
      </w:pPr>
      <w:r>
        <w:t>PC is key---</w:t>
      </w:r>
    </w:p>
    <w:p w14:paraId="74AFDE42" w14:textId="77777777" w:rsidR="00297780" w:rsidRDefault="00297780" w:rsidP="00297780">
      <w:pPr>
        <w:pStyle w:val="Heading4"/>
      </w:pPr>
      <w:r>
        <w:t xml:space="preserve">1. Biden </w:t>
      </w:r>
      <w:r w:rsidRPr="00C048F4">
        <w:rPr>
          <w:u w:val="single"/>
        </w:rPr>
        <w:t>pressed for it</w:t>
      </w:r>
      <w:r>
        <w:t xml:space="preserve"> in the SOTU and has been putting </w:t>
      </w:r>
      <w:r>
        <w:rPr>
          <w:u w:val="single"/>
        </w:rPr>
        <w:t>constant pressure</w:t>
      </w:r>
      <w:r>
        <w:t xml:space="preserve"> on Congress to make it the top priority---that’s 1NC Washington. </w:t>
      </w:r>
    </w:p>
    <w:p w14:paraId="19EE79FF" w14:textId="77777777" w:rsidR="00297780" w:rsidRPr="00447133" w:rsidRDefault="00297780" w:rsidP="00297780">
      <w:pPr>
        <w:pStyle w:val="Heading4"/>
      </w:pPr>
      <w:r>
        <w:t xml:space="preserve">Biden’s </w:t>
      </w:r>
      <w:r>
        <w:rPr>
          <w:u w:val="single"/>
        </w:rPr>
        <w:t>getting involved</w:t>
      </w:r>
      <w:r>
        <w:t xml:space="preserve"> to </w:t>
      </w:r>
      <w:r>
        <w:rPr>
          <w:u w:val="single"/>
        </w:rPr>
        <w:t>convince Congress</w:t>
      </w:r>
      <w:r>
        <w:t xml:space="preserve"> now---it’ll pass but it’s </w:t>
      </w:r>
      <w:r>
        <w:rPr>
          <w:u w:val="single"/>
        </w:rPr>
        <w:t>not a slam dunk</w:t>
      </w:r>
      <w:r>
        <w:t xml:space="preserve"> and </w:t>
      </w:r>
      <w:r w:rsidRPr="001953CF">
        <w:rPr>
          <w:u w:val="single"/>
        </w:rPr>
        <w:t>any</w:t>
      </w:r>
      <w:r>
        <w:t xml:space="preserve"> delay harms the industry</w:t>
      </w:r>
    </w:p>
    <w:p w14:paraId="6CCAF464" w14:textId="77777777" w:rsidR="00297780" w:rsidRPr="003F17B2" w:rsidRDefault="00297780" w:rsidP="00297780">
      <w:pPr>
        <w:rPr>
          <w:lang w:val="es-ES_tradnl"/>
        </w:rPr>
      </w:pPr>
      <w:r>
        <w:t xml:space="preserve">Hans </w:t>
      </w:r>
      <w:r w:rsidRPr="002E0C6D">
        <w:rPr>
          <w:rStyle w:val="Style13ptBold"/>
        </w:rPr>
        <w:t>Nichols 3-20</w:t>
      </w:r>
      <w:r>
        <w:t xml:space="preserve">. "Biden turns to former Trump officials on China competition bill". </w:t>
      </w:r>
      <w:r w:rsidRPr="003F17B2">
        <w:rPr>
          <w:lang w:val="es-ES_tradnl"/>
        </w:rPr>
        <w:t>Axios. 3-20-2022. https://www.axios.com/biden-asks-trump-team-make-semiconductor-case-7ec4f67f-82da-4915-bfde-44e1a1428cf6.html</w:t>
      </w:r>
    </w:p>
    <w:p w14:paraId="410E887B" w14:textId="77777777" w:rsidR="00297780" w:rsidRPr="00895BC2" w:rsidRDefault="00297780" w:rsidP="00297780">
      <w:pPr>
        <w:rPr>
          <w:sz w:val="16"/>
        </w:rPr>
      </w:pPr>
      <w:r w:rsidRPr="002E0C6D">
        <w:rPr>
          <w:rStyle w:val="StyleUnderline"/>
        </w:rPr>
        <w:t xml:space="preserve">The </w:t>
      </w:r>
      <w:r w:rsidRPr="000B21C1">
        <w:rPr>
          <w:rStyle w:val="Emphasis"/>
          <w:highlight w:val="cyan"/>
        </w:rPr>
        <w:t>Biden</w:t>
      </w:r>
      <w:r w:rsidRPr="002E0C6D">
        <w:rPr>
          <w:rStyle w:val="Emphasis"/>
        </w:rPr>
        <w:t xml:space="preserve"> administration</w:t>
      </w:r>
      <w:r w:rsidRPr="002E0C6D">
        <w:rPr>
          <w:rStyle w:val="StyleUnderline"/>
        </w:rPr>
        <w:t xml:space="preserve"> </w:t>
      </w:r>
      <w:r w:rsidRPr="000B21C1">
        <w:rPr>
          <w:rStyle w:val="StyleUnderline"/>
          <w:highlight w:val="cyan"/>
        </w:rPr>
        <w:t xml:space="preserve">is </w:t>
      </w:r>
      <w:r w:rsidRPr="000B21C1">
        <w:rPr>
          <w:rStyle w:val="Emphasis"/>
          <w:highlight w:val="cyan"/>
        </w:rPr>
        <w:t>enlisting former Trump officials</w:t>
      </w:r>
      <w:r w:rsidRPr="002E0C6D">
        <w:rPr>
          <w:rStyle w:val="StyleUnderline"/>
        </w:rPr>
        <w:t xml:space="preserve"> on Monday </w:t>
      </w:r>
      <w:r w:rsidRPr="000B21C1">
        <w:rPr>
          <w:rStyle w:val="StyleUnderline"/>
          <w:highlight w:val="cyan"/>
        </w:rPr>
        <w:t>to</w:t>
      </w:r>
      <w:r w:rsidRPr="002E0C6D">
        <w:rPr>
          <w:rStyle w:val="StyleUnderline"/>
        </w:rPr>
        <w:t xml:space="preserve"> </w:t>
      </w:r>
      <w:r w:rsidRPr="000B21C1">
        <w:rPr>
          <w:rStyle w:val="Emphasis"/>
          <w:sz w:val="28"/>
          <w:szCs w:val="28"/>
          <w:highlight w:val="cyan"/>
        </w:rPr>
        <w:t>convince Congress</w:t>
      </w:r>
      <w:r w:rsidRPr="002E0C6D">
        <w:rPr>
          <w:rStyle w:val="StyleUnderline"/>
        </w:rPr>
        <w:t xml:space="preserve"> to </w:t>
      </w:r>
      <w:r w:rsidRPr="000B21C1">
        <w:rPr>
          <w:rStyle w:val="Emphasis"/>
          <w:highlight w:val="cyan"/>
        </w:rPr>
        <w:t>pass legislation bolstering America’s semiconductor industry</w:t>
      </w:r>
      <w:r w:rsidRPr="00986440">
        <w:rPr>
          <w:sz w:val="16"/>
        </w:rPr>
        <w:t xml:space="preserve">. Why it matters: Officials believe the bill will make American manufacturing more competitive with China. By coordinating with Trump officials, </w:t>
      </w:r>
      <w:r w:rsidRPr="003264FC">
        <w:rPr>
          <w:rStyle w:val="StyleUnderline"/>
        </w:rPr>
        <w:t xml:space="preserve">the </w:t>
      </w:r>
      <w:r w:rsidRPr="000B21C1">
        <w:rPr>
          <w:rStyle w:val="Emphasis"/>
          <w:highlight w:val="cyan"/>
        </w:rPr>
        <w:t xml:space="preserve">Biden </w:t>
      </w:r>
      <w:r w:rsidRPr="003264FC">
        <w:rPr>
          <w:rStyle w:val="Emphasis"/>
        </w:rPr>
        <w:t>team</w:t>
      </w:r>
      <w:r w:rsidRPr="003264FC">
        <w:rPr>
          <w:rStyle w:val="StyleUnderline"/>
        </w:rPr>
        <w:t xml:space="preserve"> </w:t>
      </w:r>
      <w:r w:rsidRPr="000B21C1">
        <w:rPr>
          <w:rStyle w:val="StyleUnderline"/>
          <w:highlight w:val="cyan"/>
        </w:rPr>
        <w:t xml:space="preserve">is trying to </w:t>
      </w:r>
      <w:r w:rsidRPr="000B21C1">
        <w:rPr>
          <w:rStyle w:val="Emphasis"/>
          <w:highlight w:val="cyan"/>
        </w:rPr>
        <w:t>depoliticize</w:t>
      </w:r>
      <w:r w:rsidRPr="002E0C6D">
        <w:rPr>
          <w:rStyle w:val="StyleUnderline"/>
        </w:rPr>
        <w:t xml:space="preserve"> </w:t>
      </w:r>
      <w:r w:rsidRPr="000B21C1">
        <w:rPr>
          <w:rStyle w:val="StyleUnderline"/>
          <w:highlight w:val="cyan"/>
        </w:rPr>
        <w:t xml:space="preserve">and add </w:t>
      </w:r>
      <w:r w:rsidRPr="000B21C1">
        <w:rPr>
          <w:rStyle w:val="Emphasis"/>
          <w:highlight w:val="cyan"/>
        </w:rPr>
        <w:t>urgency</w:t>
      </w:r>
      <w:r w:rsidRPr="000B21C1">
        <w:rPr>
          <w:rStyle w:val="StyleUnderline"/>
          <w:highlight w:val="cyan"/>
        </w:rPr>
        <w:t xml:space="preserve"> </w:t>
      </w:r>
      <w:r w:rsidRPr="003264FC">
        <w:rPr>
          <w:rStyle w:val="StyleUnderline"/>
        </w:rPr>
        <w:t xml:space="preserve">to the </w:t>
      </w:r>
      <w:r w:rsidRPr="003264FC">
        <w:rPr>
          <w:rStyle w:val="Emphasis"/>
        </w:rPr>
        <w:t>legislation</w:t>
      </w:r>
      <w:r w:rsidRPr="003264FC">
        <w:rPr>
          <w:rStyle w:val="StyleUnderline"/>
        </w:rPr>
        <w:t>. The</w:t>
      </w:r>
      <w:r w:rsidRPr="00C03492">
        <w:rPr>
          <w:rStyle w:val="StyleUnderline"/>
        </w:rPr>
        <w:t xml:space="preserve"> bill has stalled because of differences between the House and the Senate on how much — and where — to spend billions of dollars to strengthen America's supply lines.</w:t>
      </w:r>
      <w:r>
        <w:rPr>
          <w:rStyle w:val="StyleUnderline"/>
        </w:rPr>
        <w:t xml:space="preserve"> </w:t>
      </w:r>
      <w:r w:rsidRPr="00986440">
        <w:rPr>
          <w:sz w:val="16"/>
        </w:rPr>
        <w:t xml:space="preserve">Driving the news: Commerce Secretary Gina Raimondo is hosting H.R. McMaster, President Trump’s former national security adviser; Matthew Pottinger, another Trump NSC official; Eric Schmidt, the former CEO of Google; and members of Congress, including Sen. Todd Young (R-Ind.), on Monday for a virtual conversation about semiconductor manufacturing. </w:t>
      </w:r>
      <w:r w:rsidRPr="00C03492">
        <w:rPr>
          <w:rStyle w:val="StyleUnderline"/>
        </w:rPr>
        <w:t xml:space="preserve">“This is clearly a national security issue, so </w:t>
      </w:r>
      <w:r w:rsidRPr="000B21C1">
        <w:rPr>
          <w:rStyle w:val="StyleUnderline"/>
          <w:highlight w:val="cyan"/>
        </w:rPr>
        <w:t xml:space="preserve">we’ll </w:t>
      </w:r>
      <w:r w:rsidRPr="000B21C1">
        <w:rPr>
          <w:rStyle w:val="Emphasis"/>
          <w:highlight w:val="cyan"/>
        </w:rPr>
        <w:t>be bringing together</w:t>
      </w:r>
      <w:r w:rsidRPr="00C03492">
        <w:rPr>
          <w:rStyle w:val="StyleUnderline"/>
        </w:rPr>
        <w:t xml:space="preserve"> experts </w:t>
      </w:r>
      <w:r w:rsidRPr="00785D2A">
        <w:rPr>
          <w:rStyle w:val="StyleUnderline"/>
        </w:rPr>
        <w:t xml:space="preserve">from </w:t>
      </w:r>
      <w:r w:rsidRPr="000B21C1">
        <w:rPr>
          <w:rStyle w:val="Emphasis"/>
          <w:highlight w:val="cyan"/>
        </w:rPr>
        <w:t>both sides of the aisle</w:t>
      </w:r>
      <w:r w:rsidRPr="000B21C1">
        <w:rPr>
          <w:rStyle w:val="StyleUnderline"/>
          <w:highlight w:val="cyan"/>
        </w:rPr>
        <w:t>,</w:t>
      </w:r>
      <w:r w:rsidRPr="00C03492">
        <w:rPr>
          <w:rStyle w:val="StyleUnderline"/>
        </w:rPr>
        <w:t xml:space="preserve"> including Trump supporters,” Raimondo told Axios. “</w:t>
      </w:r>
      <w:r w:rsidRPr="000B21C1">
        <w:rPr>
          <w:rStyle w:val="Emphasis"/>
          <w:sz w:val="28"/>
          <w:szCs w:val="28"/>
          <w:highlight w:val="cyan"/>
        </w:rPr>
        <w:t>Every day that we wait</w:t>
      </w:r>
      <w:r w:rsidRPr="003264FC">
        <w:rPr>
          <w:rStyle w:val="StyleUnderline"/>
        </w:rPr>
        <w:t xml:space="preserve"> is a day that </w:t>
      </w:r>
      <w:r w:rsidRPr="000B21C1">
        <w:rPr>
          <w:rStyle w:val="Emphasis"/>
          <w:sz w:val="28"/>
          <w:szCs w:val="28"/>
          <w:highlight w:val="cyan"/>
        </w:rPr>
        <w:t>we fall behind</w:t>
      </w:r>
      <w:r w:rsidRPr="00986440">
        <w:rPr>
          <w:sz w:val="16"/>
        </w:rPr>
        <w:t>.” “</w:t>
      </w:r>
      <w:r w:rsidRPr="001542C2">
        <w:rPr>
          <w:rStyle w:val="StyleUnderline"/>
        </w:rPr>
        <w:t>Best-case scenario is we get this done in the next couple of months</w:t>
      </w:r>
      <w:r w:rsidRPr="00986440">
        <w:rPr>
          <w:sz w:val="16"/>
        </w:rPr>
        <w:t>,” she said. “</w:t>
      </w:r>
      <w:r w:rsidRPr="000B21C1">
        <w:rPr>
          <w:rStyle w:val="Emphasis"/>
          <w:sz w:val="28"/>
          <w:szCs w:val="28"/>
          <w:highlight w:val="cyan"/>
        </w:rPr>
        <w:t>The worst-case scenario is nothing happens</w:t>
      </w:r>
      <w:r w:rsidRPr="00986440">
        <w:rPr>
          <w:sz w:val="16"/>
        </w:rPr>
        <w:t xml:space="preserve">.” The backstory: Last week, Senate Majority Leader Chuck Schumer (D-N.Y.) took a procedural step to resolve differences between the House- and Senate-passed versions. </w:t>
      </w:r>
      <w:r w:rsidRPr="001542C2">
        <w:rPr>
          <w:rStyle w:val="StyleUnderline"/>
        </w:rPr>
        <w:t>Both bills include some $52 billion to incentivize companies to build semiconductor manufacturing facilities in the U.S.</w:t>
      </w:r>
      <w:r>
        <w:rPr>
          <w:rStyle w:val="StyleUnderline"/>
        </w:rPr>
        <w:t xml:space="preserve"> </w:t>
      </w:r>
      <w:r w:rsidRPr="00986440">
        <w:rPr>
          <w:sz w:val="16"/>
        </w:rPr>
        <w:t xml:space="preserve">The Senate bill, which received 18 Republican votes, totaled $250 billion, and included money for other industries on the front lines of the U.S-China rivalry. In addition, it had funding to overhaul the National Science Foundation. The House version grew to $335 billion and includes money for workers whose jobs have been outsourced, in addition to environmental and trade provisions. Only one Republican supported it. The big picture: President </w:t>
      </w:r>
      <w:r w:rsidRPr="000B21C1">
        <w:rPr>
          <w:rStyle w:val="Emphasis"/>
          <w:highlight w:val="cyan"/>
        </w:rPr>
        <w:t>Biden</w:t>
      </w:r>
      <w:r w:rsidRPr="000B21C1">
        <w:rPr>
          <w:sz w:val="16"/>
          <w:highlight w:val="cyan"/>
        </w:rPr>
        <w:t xml:space="preserve"> </w:t>
      </w:r>
      <w:r w:rsidRPr="000B21C1">
        <w:rPr>
          <w:rStyle w:val="StyleUnderline"/>
          <w:highlight w:val="cyan"/>
        </w:rPr>
        <w:t>and</w:t>
      </w:r>
      <w:r w:rsidRPr="001542C2">
        <w:rPr>
          <w:rStyle w:val="StyleUnderline"/>
        </w:rPr>
        <w:t xml:space="preserve"> </w:t>
      </w:r>
      <w:r w:rsidRPr="000B21C1">
        <w:rPr>
          <w:rStyle w:val="StyleUnderline"/>
          <w:highlight w:val="cyan"/>
        </w:rPr>
        <w:t>his Cabinet</w:t>
      </w:r>
      <w:r w:rsidRPr="000B21C1">
        <w:rPr>
          <w:sz w:val="16"/>
          <w:highlight w:val="cyan"/>
        </w:rPr>
        <w:t xml:space="preserve"> </w:t>
      </w:r>
      <w:r w:rsidRPr="000B21C1">
        <w:rPr>
          <w:rStyle w:val="StyleUnderline"/>
          <w:highlight w:val="cyan"/>
        </w:rPr>
        <w:t xml:space="preserve">have been </w:t>
      </w:r>
      <w:r w:rsidRPr="000B21C1">
        <w:rPr>
          <w:rStyle w:val="Emphasis"/>
          <w:highlight w:val="cyan"/>
        </w:rPr>
        <w:t>hosting</w:t>
      </w:r>
      <w:r w:rsidRPr="001542C2">
        <w:rPr>
          <w:rStyle w:val="Emphasis"/>
        </w:rPr>
        <w:t xml:space="preserve"> almost </w:t>
      </w:r>
      <w:r w:rsidRPr="000B21C1">
        <w:rPr>
          <w:rStyle w:val="Emphasis"/>
          <w:highlight w:val="cyan"/>
        </w:rPr>
        <w:t>weekly events</w:t>
      </w:r>
      <w:r w:rsidRPr="000B21C1">
        <w:rPr>
          <w:rStyle w:val="StyleUnderline"/>
          <w:highlight w:val="cyan"/>
        </w:rPr>
        <w:t xml:space="preserve"> to </w:t>
      </w:r>
      <w:r w:rsidRPr="000B21C1">
        <w:rPr>
          <w:rStyle w:val="Emphasis"/>
          <w:highlight w:val="cyan"/>
        </w:rPr>
        <w:t>press Congress</w:t>
      </w:r>
      <w:r w:rsidRPr="001542C2">
        <w:rPr>
          <w:rStyle w:val="StyleUnderline"/>
        </w:rPr>
        <w:t xml:space="preserve"> </w:t>
      </w:r>
      <w:r w:rsidRPr="006437B4">
        <w:rPr>
          <w:rStyle w:val="StyleUnderline"/>
        </w:rPr>
        <w:t xml:space="preserve">to act </w:t>
      </w:r>
      <w:r w:rsidRPr="000B21C1">
        <w:rPr>
          <w:rStyle w:val="StyleUnderline"/>
          <w:highlight w:val="cyan"/>
        </w:rPr>
        <w:t>on a</w:t>
      </w:r>
      <w:r w:rsidRPr="001542C2">
        <w:rPr>
          <w:rStyle w:val="StyleUnderline"/>
        </w:rPr>
        <w:t xml:space="preserve"> </w:t>
      </w:r>
      <w:r w:rsidRPr="000B21C1">
        <w:rPr>
          <w:rStyle w:val="Emphasis"/>
          <w:highlight w:val="cyan"/>
        </w:rPr>
        <w:t>China competitiveness bill.</w:t>
      </w:r>
      <w:r>
        <w:rPr>
          <w:rStyle w:val="StyleUnderline"/>
        </w:rPr>
        <w:t xml:space="preserve"> </w:t>
      </w:r>
      <w:r w:rsidRPr="00986440">
        <w:rPr>
          <w:sz w:val="16"/>
        </w:rPr>
        <w:t xml:space="preserve">A White House official said other expected attendees include clean-energy companies (Pattern and Invenergy) and refiners (Marathon Petroleum), as well as financial services (Visa, JP Morgan, Bank of America), food/agriculture (Land O’Lakes, Cargill) and manufacturing firms (Dow, U.S. Steel). Go deeper: </w:t>
      </w:r>
      <w:r w:rsidRPr="00BB650A">
        <w:rPr>
          <w:rStyle w:val="StyleUnderline"/>
        </w:rPr>
        <w:t>Lawmakers have been arguing that the war in Ukraine</w:t>
      </w:r>
      <w:r w:rsidRPr="00986440">
        <w:rPr>
          <w:sz w:val="16"/>
        </w:rPr>
        <w:t xml:space="preserve">, </w:t>
      </w:r>
      <w:r w:rsidRPr="00BB650A">
        <w:rPr>
          <w:rStyle w:val="StyleUnderline"/>
        </w:rPr>
        <w:t>and Western sanctions</w:t>
      </w:r>
      <w:r w:rsidRPr="00986440">
        <w:rPr>
          <w:sz w:val="16"/>
        </w:rPr>
        <w:t xml:space="preserve"> </w:t>
      </w:r>
      <w:r w:rsidRPr="00BB650A">
        <w:rPr>
          <w:rStyle w:val="StyleUnderline"/>
        </w:rPr>
        <w:t>against Russia</w:t>
      </w:r>
      <w:r w:rsidRPr="00986440">
        <w:rPr>
          <w:sz w:val="16"/>
        </w:rPr>
        <w:t xml:space="preserve">, have revealed the </w:t>
      </w:r>
      <w:r w:rsidRPr="00BB650A">
        <w:rPr>
          <w:rStyle w:val="Emphasis"/>
        </w:rPr>
        <w:t>vulnerability</w:t>
      </w:r>
      <w:r w:rsidRPr="00986440">
        <w:rPr>
          <w:sz w:val="16"/>
        </w:rPr>
        <w:t xml:space="preserve"> </w:t>
      </w:r>
      <w:r w:rsidRPr="00BB650A">
        <w:rPr>
          <w:rStyle w:val="StyleUnderline"/>
        </w:rPr>
        <w:t>of America’s supply lines</w:t>
      </w:r>
      <w:r w:rsidRPr="00986440">
        <w:rPr>
          <w:sz w:val="16"/>
        </w:rPr>
        <w:t xml:space="preserve">, </w:t>
      </w:r>
      <w:r w:rsidRPr="00BB650A">
        <w:rPr>
          <w:rStyle w:val="StyleUnderline"/>
        </w:rPr>
        <w:t>especially in semiconductors</w:t>
      </w:r>
      <w:r w:rsidRPr="00986440">
        <w:rPr>
          <w:sz w:val="16"/>
        </w:rPr>
        <w:t xml:space="preserve"> — used in everything from fighter jets to refrigerators. Raimondo is trying to drive home a similar point. “In three weeks, we have massively disrupted Russian military operations and economy by cutting off their access to crucial technology,” she said. “I shudder to think what other countries can do to the United States of America, with so many of our semiconductors produced outside of the country.”</w:t>
      </w:r>
    </w:p>
    <w:p w14:paraId="65969CBD" w14:textId="77777777" w:rsidR="00297780" w:rsidRDefault="00297780" w:rsidP="00297780">
      <w:pPr>
        <w:pStyle w:val="Heading4"/>
      </w:pPr>
      <w:r>
        <w:t xml:space="preserve">2. PC is </w:t>
      </w:r>
      <w:r w:rsidRPr="00D73D3F">
        <w:rPr>
          <w:u w:val="single"/>
        </w:rPr>
        <w:t>key</w:t>
      </w:r>
      <w:r>
        <w:t xml:space="preserve"> to push through industrial policy on semiconductors</w:t>
      </w:r>
    </w:p>
    <w:p w14:paraId="5E07F87E" w14:textId="77777777" w:rsidR="00297780" w:rsidRDefault="00297780" w:rsidP="00297780">
      <w:r>
        <w:t xml:space="preserve">Alexiaa </w:t>
      </w:r>
      <w:r w:rsidRPr="002644CB">
        <w:rPr>
          <w:rStyle w:val="Style13ptBold"/>
        </w:rPr>
        <w:t>Jordan 21</w:t>
      </w:r>
      <w:r>
        <w:t>. "Expert Advice for the Biden Administration’s Approach to Semiconductor Policy". Lincoln Policy. 1-28-2021. https://lincolnpolicy.org/2021/expert-advice-for-the-biden-administrations-approach-to-semiconductor-policy/</w:t>
      </w:r>
    </w:p>
    <w:p w14:paraId="72D4E0F2" w14:textId="77777777" w:rsidR="00297780" w:rsidRDefault="00297780" w:rsidP="00297780">
      <w:pPr>
        <w:rPr>
          <w:rStyle w:val="StyleUnderline"/>
        </w:rPr>
      </w:pPr>
      <w:r w:rsidRPr="008A12E8">
        <w:rPr>
          <w:sz w:val="16"/>
        </w:rPr>
        <w:t xml:space="preserve">The members of the 117th </w:t>
      </w:r>
      <w:r w:rsidRPr="000B21C1">
        <w:rPr>
          <w:rStyle w:val="Emphasis"/>
          <w:highlight w:val="cyan"/>
        </w:rPr>
        <w:t>Congress have a lot on their plate</w:t>
      </w:r>
      <w:r w:rsidRPr="008A12E8">
        <w:rPr>
          <w:sz w:val="16"/>
        </w:rPr>
        <w:t xml:space="preserve"> and even more people in their ears as America’s problems, both at home and abroad, pile up. </w:t>
      </w:r>
      <w:r w:rsidRPr="008A12E8">
        <w:rPr>
          <w:rStyle w:val="StyleUnderline"/>
        </w:rPr>
        <w:t>Our panelists</w:t>
      </w:r>
      <w:r w:rsidRPr="008A12E8">
        <w:rPr>
          <w:sz w:val="16"/>
        </w:rPr>
        <w:t xml:space="preserve">, plenty of technologists, national security experts, and </w:t>
      </w:r>
      <w:r w:rsidRPr="008A12E8">
        <w:rPr>
          <w:rStyle w:val="StyleUnderline"/>
        </w:rPr>
        <w:t>congressional officials</w:t>
      </w:r>
      <w:r w:rsidRPr="008A12E8">
        <w:rPr>
          <w:sz w:val="16"/>
        </w:rPr>
        <w:t xml:space="preserve"> </w:t>
      </w:r>
      <w:r w:rsidRPr="008A12E8">
        <w:rPr>
          <w:rStyle w:val="StyleUnderline"/>
        </w:rPr>
        <w:t>insist that microelectronics are an economic and security imperative</w:t>
      </w:r>
      <w:r w:rsidRPr="008A12E8">
        <w:rPr>
          <w:sz w:val="16"/>
        </w:rPr>
        <w:t>–</w:t>
      </w:r>
      <w:r w:rsidRPr="00C6424C">
        <w:rPr>
          <w:rStyle w:val="StyleUnderline"/>
        </w:rPr>
        <w:t xml:space="preserve">it is the hill we need to die on. </w:t>
      </w:r>
      <w:r w:rsidRPr="008A12E8">
        <w:rPr>
          <w:rStyle w:val="StyleUnderline"/>
        </w:rPr>
        <w:t>If we want to avoid</w:t>
      </w:r>
      <w:r w:rsidRPr="008A12E8">
        <w:rPr>
          <w:sz w:val="16"/>
        </w:rPr>
        <w:t xml:space="preserve"> </w:t>
      </w:r>
      <w:r w:rsidRPr="008A12E8">
        <w:rPr>
          <w:rStyle w:val="StyleUnderline"/>
        </w:rPr>
        <w:t>falling further behind</w:t>
      </w:r>
      <w:r w:rsidRPr="008A12E8">
        <w:rPr>
          <w:sz w:val="16"/>
        </w:rPr>
        <w:t xml:space="preserve">, </w:t>
      </w:r>
      <w:r w:rsidRPr="00C6424C">
        <w:rPr>
          <w:rStyle w:val="StyleUnderline"/>
        </w:rPr>
        <w:t>the</w:t>
      </w:r>
      <w:r w:rsidRPr="008A12E8">
        <w:rPr>
          <w:sz w:val="16"/>
        </w:rPr>
        <w:t xml:space="preserve"> </w:t>
      </w:r>
      <w:r w:rsidRPr="008A12E8">
        <w:rPr>
          <w:rStyle w:val="StyleUnderline"/>
        </w:rPr>
        <w:t xml:space="preserve">topic of </w:t>
      </w:r>
      <w:r w:rsidRPr="000B21C1">
        <w:rPr>
          <w:rStyle w:val="Emphasis"/>
          <w:highlight w:val="cyan"/>
        </w:rPr>
        <w:t>semiconductors</w:t>
      </w:r>
      <w:r w:rsidRPr="000B21C1">
        <w:rPr>
          <w:rStyle w:val="StyleUnderline"/>
          <w:highlight w:val="cyan"/>
        </w:rPr>
        <w:t xml:space="preserve"> </w:t>
      </w:r>
      <w:r w:rsidRPr="000B21C1">
        <w:rPr>
          <w:rStyle w:val="Emphasis"/>
          <w:highlight w:val="cyan"/>
        </w:rPr>
        <w:t>cannot be put on the backburner</w:t>
      </w:r>
      <w:r w:rsidRPr="008A12E8">
        <w:rPr>
          <w:sz w:val="16"/>
        </w:rPr>
        <w:t xml:space="preserve">. </w:t>
      </w:r>
      <w:r w:rsidRPr="003B124B">
        <w:rPr>
          <w:rStyle w:val="StyleUnderline"/>
        </w:rPr>
        <w:t xml:space="preserve">The </w:t>
      </w:r>
      <w:r w:rsidRPr="000B21C1">
        <w:rPr>
          <w:rStyle w:val="Emphasis"/>
          <w:highlight w:val="cyan"/>
        </w:rPr>
        <w:t>Biden</w:t>
      </w:r>
      <w:r w:rsidRPr="003B124B">
        <w:rPr>
          <w:rStyle w:val="StyleUnderline"/>
        </w:rPr>
        <w:t xml:space="preserve"> Administration </w:t>
      </w:r>
      <w:r w:rsidRPr="000B21C1">
        <w:rPr>
          <w:rStyle w:val="StyleUnderline"/>
          <w:highlight w:val="cyan"/>
        </w:rPr>
        <w:t xml:space="preserve">needs to </w:t>
      </w:r>
      <w:r w:rsidRPr="000B21C1">
        <w:rPr>
          <w:rStyle w:val="Emphasis"/>
          <w:highlight w:val="cyan"/>
        </w:rPr>
        <w:t>seriously tackle</w:t>
      </w:r>
      <w:r w:rsidRPr="000B21C1">
        <w:rPr>
          <w:rStyle w:val="StyleUnderline"/>
          <w:highlight w:val="cyan"/>
        </w:rPr>
        <w:t xml:space="preserve"> the</w:t>
      </w:r>
      <w:r w:rsidRPr="00882FCB">
        <w:rPr>
          <w:rStyle w:val="StyleUnderline"/>
        </w:rPr>
        <w:t xml:space="preserve"> semiconductor </w:t>
      </w:r>
      <w:r w:rsidRPr="000B21C1">
        <w:rPr>
          <w:rStyle w:val="StyleUnderline"/>
          <w:highlight w:val="cyan"/>
        </w:rPr>
        <w:t>challenge</w:t>
      </w:r>
      <w:r w:rsidRPr="00882FCB">
        <w:rPr>
          <w:sz w:val="16"/>
        </w:rPr>
        <w:t xml:space="preserve"> in a multi-</w:t>
      </w:r>
      <w:r w:rsidRPr="008A12E8">
        <w:rPr>
          <w:sz w:val="16"/>
        </w:rPr>
        <w:t xml:space="preserve">pronged approach and do so within the first 200 days. </w:t>
      </w:r>
      <w:r w:rsidRPr="003B124B">
        <w:rPr>
          <w:rStyle w:val="StyleUnderline"/>
        </w:rPr>
        <w:t>Understanding the pandemic is front of mind</w:t>
      </w:r>
      <w:r w:rsidRPr="008A12E8">
        <w:rPr>
          <w:sz w:val="16"/>
        </w:rPr>
        <w:t xml:space="preserve">, </w:t>
      </w:r>
      <w:r w:rsidRPr="000B21C1">
        <w:rPr>
          <w:rStyle w:val="Emphasis"/>
          <w:highlight w:val="cyan"/>
        </w:rPr>
        <w:t>ignoring</w:t>
      </w:r>
      <w:r w:rsidRPr="000B21C1">
        <w:rPr>
          <w:rStyle w:val="StyleUnderline"/>
          <w:highlight w:val="cyan"/>
        </w:rPr>
        <w:t xml:space="preserve"> the </w:t>
      </w:r>
      <w:r w:rsidRPr="000B21C1">
        <w:rPr>
          <w:rStyle w:val="Emphasis"/>
          <w:sz w:val="28"/>
          <w:szCs w:val="28"/>
          <w:highlight w:val="cyan"/>
        </w:rPr>
        <w:t>political capital</w:t>
      </w:r>
      <w:r w:rsidRPr="00133653">
        <w:rPr>
          <w:color w:val="000000" w:themeColor="text1"/>
          <w:sz w:val="2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21C1">
        <w:rPr>
          <w:rStyle w:val="StyleUnderline"/>
          <w:highlight w:val="cyan"/>
        </w:rPr>
        <w:t xml:space="preserve">required to </w:t>
      </w:r>
      <w:r w:rsidRPr="000B21C1">
        <w:rPr>
          <w:rStyle w:val="Emphasis"/>
          <w:highlight w:val="cyan"/>
        </w:rPr>
        <w:t>push strong industrial policy</w:t>
      </w:r>
      <w:r w:rsidRPr="008A12E8">
        <w:rPr>
          <w:rStyle w:val="StyleUnderline"/>
        </w:rPr>
        <w:t xml:space="preserve"> forward </w:t>
      </w:r>
      <w:r w:rsidRPr="000B21C1">
        <w:rPr>
          <w:rStyle w:val="StyleUnderline"/>
          <w:highlight w:val="cyan"/>
        </w:rPr>
        <w:t>will</w:t>
      </w:r>
      <w:r w:rsidRPr="008A12E8">
        <w:rPr>
          <w:rStyle w:val="StyleUnderline"/>
        </w:rPr>
        <w:t xml:space="preserve"> </w:t>
      </w:r>
      <w:r w:rsidRPr="000B21C1">
        <w:rPr>
          <w:rStyle w:val="StyleUnderline"/>
          <w:highlight w:val="cyan"/>
        </w:rPr>
        <w:t>put</w:t>
      </w:r>
      <w:r w:rsidRPr="008A12E8">
        <w:rPr>
          <w:rStyle w:val="StyleUnderline"/>
        </w:rPr>
        <w:t xml:space="preserve"> </w:t>
      </w:r>
      <w:r w:rsidRPr="008A12E8">
        <w:rPr>
          <w:rStyle w:val="Emphasis"/>
        </w:rPr>
        <w:t>American economic</w:t>
      </w:r>
      <w:r w:rsidRPr="008A12E8">
        <w:rPr>
          <w:rStyle w:val="StyleUnderline"/>
        </w:rPr>
        <w:t xml:space="preserve"> and </w:t>
      </w:r>
      <w:r w:rsidRPr="000B21C1">
        <w:rPr>
          <w:rStyle w:val="Emphasis"/>
          <w:highlight w:val="cyan"/>
        </w:rPr>
        <w:t>national security at-risk</w:t>
      </w:r>
      <w:r w:rsidRPr="008A12E8">
        <w:rPr>
          <w:rStyle w:val="StyleUnderline"/>
        </w:rPr>
        <w:t xml:space="preserve">. </w:t>
      </w:r>
    </w:p>
    <w:p w14:paraId="6BC6A8AF" w14:textId="77777777" w:rsidR="00297780" w:rsidRPr="00133653" w:rsidRDefault="00297780" w:rsidP="00297780">
      <w:pPr>
        <w:pStyle w:val="Heading4"/>
      </w:pPr>
      <w:r>
        <w:t xml:space="preserve">3. Time and PC are finite---Biden has to </w:t>
      </w:r>
      <w:r>
        <w:rPr>
          <w:u w:val="single"/>
        </w:rPr>
        <w:t>pick</w:t>
      </w:r>
      <w:r>
        <w:t xml:space="preserve"> priorities. </w:t>
      </w:r>
    </w:p>
    <w:p w14:paraId="3F423CAF" w14:textId="77777777" w:rsidR="00297780" w:rsidRPr="002739D5" w:rsidRDefault="00297780" w:rsidP="00297780">
      <w:r>
        <w:t xml:space="preserve">Brian </w:t>
      </w:r>
      <w:r w:rsidRPr="00E95D6B">
        <w:rPr>
          <w:rStyle w:val="Style13ptBold"/>
        </w:rPr>
        <w:t>Bennett 21</w:t>
      </w:r>
      <w:r>
        <w:t>. White House Reporter. "These Are Joe Biden's Biggest Challenges in 2022". Time. 12-29-2021. https://time.com/612991/joe-biden-2022/</w:t>
      </w:r>
    </w:p>
    <w:p w14:paraId="6B1EC9D5" w14:textId="77777777" w:rsidR="00297780" w:rsidRDefault="00297780" w:rsidP="00297780">
      <w:pPr>
        <w:rPr>
          <w:rStyle w:val="Emphasis"/>
          <w:sz w:val="28"/>
          <w:szCs w:val="28"/>
        </w:rPr>
      </w:pPr>
      <w:r w:rsidRPr="00133653">
        <w:rPr>
          <w:sz w:val="16"/>
        </w:rPr>
        <w:t xml:space="preserve">Joe </w:t>
      </w:r>
      <w:r w:rsidRPr="000B21C1">
        <w:rPr>
          <w:rStyle w:val="Emphasis"/>
          <w:highlight w:val="cyan"/>
        </w:rPr>
        <w:t>Biden</w:t>
      </w:r>
      <w:r w:rsidRPr="000B21C1">
        <w:rPr>
          <w:sz w:val="16"/>
          <w:highlight w:val="cyan"/>
        </w:rPr>
        <w:t xml:space="preserve"> </w:t>
      </w:r>
      <w:r w:rsidRPr="000B21C1">
        <w:rPr>
          <w:rStyle w:val="StyleUnderline"/>
          <w:highlight w:val="cyan"/>
        </w:rPr>
        <w:t>enters his second year</w:t>
      </w:r>
      <w:r w:rsidRPr="00133653">
        <w:rPr>
          <w:sz w:val="16"/>
        </w:rPr>
        <w:t xml:space="preserve"> in office </w:t>
      </w:r>
      <w:r w:rsidRPr="000B21C1">
        <w:rPr>
          <w:rStyle w:val="Emphasis"/>
          <w:highlight w:val="cyan"/>
        </w:rPr>
        <w:t>down in the polls</w:t>
      </w:r>
      <w:r w:rsidRPr="00133653">
        <w:rPr>
          <w:sz w:val="16"/>
        </w:rPr>
        <w:t xml:space="preserve">, </w:t>
      </w:r>
      <w:r w:rsidRPr="00133653">
        <w:rPr>
          <w:rStyle w:val="StyleUnderline"/>
        </w:rPr>
        <w:t>with</w:t>
      </w:r>
      <w:r w:rsidRPr="00133653">
        <w:rPr>
          <w:sz w:val="16"/>
        </w:rPr>
        <w:t xml:space="preserve"> a pandemic dragging on </w:t>
      </w:r>
      <w:r w:rsidRPr="00133653">
        <w:rPr>
          <w:rStyle w:val="StyleUnderline"/>
        </w:rPr>
        <w:t>and</w:t>
      </w:r>
      <w:r w:rsidRPr="00133653">
        <w:rPr>
          <w:sz w:val="16"/>
        </w:rPr>
        <w:t xml:space="preserve"> nearly a third of Americans still hesitant to get vaccinated, </w:t>
      </w:r>
      <w:r w:rsidRPr="00133653">
        <w:rPr>
          <w:rStyle w:val="StyleUnderline"/>
        </w:rPr>
        <w:t xml:space="preserve">a recovering economy </w:t>
      </w:r>
      <w:r w:rsidRPr="000B21C1">
        <w:rPr>
          <w:rStyle w:val="Emphasis"/>
          <w:highlight w:val="cyan"/>
        </w:rPr>
        <w:t>strained</w:t>
      </w:r>
      <w:r w:rsidRPr="000B21C1">
        <w:rPr>
          <w:rStyle w:val="StyleUnderline"/>
          <w:highlight w:val="cyan"/>
        </w:rPr>
        <w:t xml:space="preserve"> by</w:t>
      </w:r>
      <w:r w:rsidRPr="00133653">
        <w:rPr>
          <w:rStyle w:val="StyleUnderline"/>
        </w:rPr>
        <w:t xml:space="preserve"> </w:t>
      </w:r>
      <w:r w:rsidRPr="00133653">
        <w:rPr>
          <w:rStyle w:val="Emphasis"/>
        </w:rPr>
        <w:t>inflation</w:t>
      </w:r>
      <w:r w:rsidRPr="00133653">
        <w:rPr>
          <w:rStyle w:val="StyleUnderline"/>
        </w:rPr>
        <w:t xml:space="preserve"> and </w:t>
      </w:r>
      <w:r w:rsidRPr="000B21C1">
        <w:rPr>
          <w:rStyle w:val="StyleUnderline"/>
          <w:highlight w:val="cyan"/>
        </w:rPr>
        <w:t>an</w:t>
      </w:r>
      <w:r w:rsidRPr="00133653">
        <w:rPr>
          <w:rStyle w:val="StyleUnderline"/>
        </w:rPr>
        <w:t xml:space="preserve"> </w:t>
      </w:r>
      <w:r w:rsidRPr="000B21C1">
        <w:rPr>
          <w:rStyle w:val="Emphasis"/>
          <w:highlight w:val="cyan"/>
        </w:rPr>
        <w:t>unpredictable supply chain</w:t>
      </w:r>
      <w:r w:rsidRPr="00133653">
        <w:rPr>
          <w:rStyle w:val="StyleUnderline"/>
        </w:rPr>
        <w:t>.</w:t>
      </w:r>
      <w:r>
        <w:rPr>
          <w:rStyle w:val="StyleUnderline"/>
        </w:rPr>
        <w:t xml:space="preserve"> </w:t>
      </w:r>
      <w:r w:rsidRPr="00133653">
        <w:rPr>
          <w:sz w:val="16"/>
        </w:rPr>
        <w:t xml:space="preserve">He’s presided over the roll out of trillions of dollars in healthcare funding and stimulus payments, seen the unemployment rate drop to 4.2%, made COVID-19 vaccines available for free to everyone in the country over 5 years old, and signed a trillion dollar infrastructure law. But voters, fatigued by the uncertainties of the pandemic, have seemed reluctant to give him credit, and by fall, Biden’s approval rating dropped below 50%. </w:t>
      </w:r>
      <w:r w:rsidRPr="00133653">
        <w:rPr>
          <w:rStyle w:val="StyleUnderline"/>
        </w:rPr>
        <w:t xml:space="preserve">That puts him in a </w:t>
      </w:r>
      <w:r w:rsidRPr="00133653">
        <w:rPr>
          <w:rStyle w:val="Emphasis"/>
        </w:rPr>
        <w:t>precarious position</w:t>
      </w:r>
      <w:r w:rsidRPr="00133653">
        <w:rPr>
          <w:rStyle w:val="StyleUnderline"/>
        </w:rPr>
        <w:t xml:space="preserve"> </w:t>
      </w:r>
      <w:r w:rsidRPr="00133653">
        <w:rPr>
          <w:rStyle w:val="Emphasis"/>
        </w:rPr>
        <w:t>heading into 2022</w:t>
      </w:r>
      <w:r w:rsidRPr="00133653">
        <w:rPr>
          <w:sz w:val="16"/>
        </w:rPr>
        <w:t xml:space="preserve">. </w:t>
      </w:r>
      <w:r w:rsidRPr="000B21C1">
        <w:rPr>
          <w:rStyle w:val="StyleUnderline"/>
          <w:highlight w:val="cyan"/>
        </w:rPr>
        <w:t>With a</w:t>
      </w:r>
      <w:r w:rsidRPr="00133653">
        <w:rPr>
          <w:rStyle w:val="StyleUnderline"/>
        </w:rPr>
        <w:t xml:space="preserve">n evenly divided Senate and a </w:t>
      </w:r>
      <w:r w:rsidRPr="000B21C1">
        <w:rPr>
          <w:rStyle w:val="Emphasis"/>
          <w:highlight w:val="cyan"/>
        </w:rPr>
        <w:t>narrow majority</w:t>
      </w:r>
      <w:r w:rsidRPr="00133653">
        <w:rPr>
          <w:rStyle w:val="StyleUnderline"/>
        </w:rPr>
        <w:t xml:space="preserve"> in the </w:t>
      </w:r>
      <w:r w:rsidRPr="00133653">
        <w:rPr>
          <w:rStyle w:val="Emphasis"/>
        </w:rPr>
        <w:t>House</w:t>
      </w:r>
      <w:r w:rsidRPr="00133653">
        <w:rPr>
          <w:sz w:val="16"/>
        </w:rPr>
        <w:t xml:space="preserve">, </w:t>
      </w:r>
      <w:r w:rsidRPr="00133653">
        <w:rPr>
          <w:rStyle w:val="StyleUnderline"/>
        </w:rPr>
        <w:t xml:space="preserve">Democrats may lose control of Congress in the midterm elections in November. </w:t>
      </w:r>
      <w:r w:rsidRPr="00E95D6B">
        <w:rPr>
          <w:rStyle w:val="StyleUnderline"/>
        </w:rPr>
        <w:t xml:space="preserve">The checklist of what </w:t>
      </w:r>
      <w:r w:rsidRPr="000B21C1">
        <w:rPr>
          <w:rStyle w:val="Emphasis"/>
          <w:sz w:val="28"/>
          <w:szCs w:val="28"/>
          <w:highlight w:val="cyan"/>
        </w:rPr>
        <w:t>Biden</w:t>
      </w:r>
      <w:r w:rsidRPr="00F432D4">
        <w:rPr>
          <w:rStyle w:val="StyleUnderline"/>
          <w:sz w:val="28"/>
          <w:szCs w:val="28"/>
        </w:rPr>
        <w:t xml:space="preserve"> </w:t>
      </w:r>
      <w:r w:rsidRPr="00133653">
        <w:rPr>
          <w:rStyle w:val="Emphasis"/>
        </w:rPr>
        <w:t>wants to accomplish</w:t>
      </w:r>
      <w:r w:rsidRPr="00E95D6B">
        <w:rPr>
          <w:rStyle w:val="StyleUnderline"/>
        </w:rPr>
        <w:t xml:space="preserve"> in his second year in office </w:t>
      </w:r>
      <w:r w:rsidRPr="000B21C1">
        <w:rPr>
          <w:rStyle w:val="StyleUnderline"/>
          <w:highlight w:val="cyan"/>
        </w:rPr>
        <w:t>has</w:t>
      </w:r>
      <w:r w:rsidRPr="00E95D6B">
        <w:rPr>
          <w:rStyle w:val="StyleUnderline"/>
        </w:rPr>
        <w:t xml:space="preserve"> to be ticked off with </w:t>
      </w:r>
      <w:r w:rsidRPr="000B21C1">
        <w:rPr>
          <w:rStyle w:val="StyleUnderline"/>
          <w:highlight w:val="cyan"/>
        </w:rPr>
        <w:t xml:space="preserve">a </w:t>
      </w:r>
      <w:r w:rsidRPr="000B21C1">
        <w:rPr>
          <w:rStyle w:val="Emphasis"/>
          <w:sz w:val="28"/>
          <w:szCs w:val="28"/>
          <w:highlight w:val="cyan"/>
        </w:rPr>
        <w:t>limited amount of political capital</w:t>
      </w:r>
      <w:r w:rsidRPr="00E95D6B">
        <w:rPr>
          <w:rStyle w:val="StyleUnderline"/>
        </w:rPr>
        <w:t xml:space="preserve">, </w:t>
      </w:r>
      <w:r w:rsidRPr="000B21C1">
        <w:rPr>
          <w:rStyle w:val="Emphasis"/>
          <w:sz w:val="28"/>
          <w:szCs w:val="28"/>
          <w:highlight w:val="cyan"/>
        </w:rPr>
        <w:t>and a limited amount of time.</w:t>
      </w:r>
    </w:p>
    <w:p w14:paraId="1731DC6E" w14:textId="77777777" w:rsidR="00297780" w:rsidRPr="00834383" w:rsidRDefault="00297780" w:rsidP="00297780">
      <w:pPr>
        <w:pStyle w:val="Heading4"/>
      </w:pPr>
      <w:r>
        <w:t>4. Their evidence is awful---it’s 2 lines long.</w:t>
      </w:r>
    </w:p>
    <w:p w14:paraId="6EE218BD" w14:textId="77777777" w:rsidR="00297780" w:rsidRDefault="00297780" w:rsidP="00297780">
      <w:pPr>
        <w:pStyle w:val="Heading3"/>
      </w:pPr>
      <w:r>
        <w:t>AT: Doesn’t Solve/No Impact---2NC</w:t>
      </w:r>
    </w:p>
    <w:p w14:paraId="72DBEE03" w14:textId="77777777" w:rsidR="00297780" w:rsidRDefault="00297780" w:rsidP="00297780">
      <w:pPr>
        <w:pStyle w:val="Heading4"/>
      </w:pPr>
      <w:r>
        <w:t xml:space="preserve">No impact argument didn’t have a warrant---they have conceded it. The last arguments is that the 2 bills don’t solve. </w:t>
      </w:r>
    </w:p>
    <w:p w14:paraId="7A46E3E5" w14:textId="77777777" w:rsidR="00297780" w:rsidRDefault="00297780" w:rsidP="00297780"/>
    <w:p w14:paraId="0CA1BD4F" w14:textId="77777777" w:rsidR="00297780" w:rsidRDefault="00297780" w:rsidP="00297780">
      <w:pPr>
        <w:pStyle w:val="Heading4"/>
      </w:pPr>
      <w:r>
        <w:t xml:space="preserve">Semiconductor legislation is key to winning the tech race with China. </w:t>
      </w:r>
    </w:p>
    <w:p w14:paraId="33E82F94" w14:textId="77777777" w:rsidR="00297780" w:rsidRDefault="00297780" w:rsidP="00297780">
      <w:r>
        <w:t xml:space="preserve">William </w:t>
      </w:r>
      <w:r w:rsidRPr="00FE1013">
        <w:rPr>
          <w:rStyle w:val="Style13ptBold"/>
        </w:rPr>
        <w:t>Inboden &amp;</w:t>
      </w:r>
      <w:r>
        <w:t xml:space="preserve"> Adam </w:t>
      </w:r>
      <w:r w:rsidRPr="00FE1013">
        <w:rPr>
          <w:rStyle w:val="Style13ptBold"/>
        </w:rPr>
        <w:t>Klein 3-20</w:t>
      </w:r>
      <w:r>
        <w:t>. *Executive director of the Clements Center for National Security and associate professor at the LBJ School of Public Affairs, University of Texas at Austin. His previous service includes the State Department and National Security Council in the George W. Bush Administration. **Deputy director of the Strauss Center for International Security and Law, and a faculty member at the University of Texas School of Law, Austin. He previously served as chairman of the U.S. Privacy and Civil Liberties Oversight Board, which oversees U.S. intelligence and homeland security programs, . "Judge the CHIPs Act as defense policy, not industrial policy". TheHill. 3-20-2022. https://thehill.com/opinion/national-security/598783-judge-the-chips-act-as-defense-policy-not-industrial-policy?rl=1</w:t>
      </w:r>
    </w:p>
    <w:p w14:paraId="6D761D3A" w14:textId="77777777" w:rsidR="00297780" w:rsidRPr="00D63751" w:rsidRDefault="00297780" w:rsidP="00297780">
      <w:pPr>
        <w:rPr>
          <w:rStyle w:val="Emphasis"/>
        </w:rPr>
      </w:pPr>
      <w:r w:rsidRPr="00D63751">
        <w:rPr>
          <w:rStyle w:val="StyleUnderline"/>
        </w:rPr>
        <w:t>The U</w:t>
      </w:r>
      <w:r w:rsidRPr="00D63751">
        <w:rPr>
          <w:sz w:val="16"/>
        </w:rPr>
        <w:t xml:space="preserve">nited </w:t>
      </w:r>
      <w:r w:rsidRPr="00D63751">
        <w:rPr>
          <w:rStyle w:val="StyleUnderline"/>
        </w:rPr>
        <w:t>S</w:t>
      </w:r>
      <w:r w:rsidRPr="00D63751">
        <w:rPr>
          <w:sz w:val="16"/>
        </w:rPr>
        <w:t xml:space="preserve">tates </w:t>
      </w:r>
      <w:r w:rsidRPr="00D63751">
        <w:rPr>
          <w:rStyle w:val="StyleUnderline"/>
        </w:rPr>
        <w:t xml:space="preserve">faces a </w:t>
      </w:r>
      <w:r w:rsidRPr="00D63751">
        <w:rPr>
          <w:rStyle w:val="Emphasis"/>
        </w:rPr>
        <w:t>forbidding</w:t>
      </w:r>
      <w:r w:rsidRPr="00D63751">
        <w:rPr>
          <w:rStyle w:val="StyleUnderline"/>
        </w:rPr>
        <w:t xml:space="preserve"> </w:t>
      </w:r>
      <w:r w:rsidRPr="00D63751">
        <w:rPr>
          <w:rStyle w:val="Emphasis"/>
        </w:rPr>
        <w:t>global landscape</w:t>
      </w:r>
      <w:r w:rsidRPr="00D63751">
        <w:rPr>
          <w:sz w:val="16"/>
        </w:rPr>
        <w:t xml:space="preserve">. </w:t>
      </w:r>
      <w:r w:rsidRPr="00D63751">
        <w:rPr>
          <w:rStyle w:val="StyleUnderline"/>
        </w:rPr>
        <w:t>Russia’s rebuilt war machine</w:t>
      </w:r>
      <w:r w:rsidRPr="00D63751">
        <w:rPr>
          <w:sz w:val="16"/>
        </w:rPr>
        <w:t xml:space="preserve"> </w:t>
      </w:r>
      <w:r w:rsidRPr="00D63751">
        <w:rPr>
          <w:rStyle w:val="Emphasis"/>
        </w:rPr>
        <w:t>assaults Ukraine</w:t>
      </w:r>
      <w:r w:rsidRPr="00D63751">
        <w:rPr>
          <w:sz w:val="16"/>
        </w:rPr>
        <w:t xml:space="preserve">, </w:t>
      </w:r>
      <w:r w:rsidRPr="00D63751">
        <w:rPr>
          <w:rStyle w:val="StyleUnderline"/>
        </w:rPr>
        <w:t>while</w:t>
      </w:r>
      <w:r w:rsidRPr="00D63751">
        <w:rPr>
          <w:sz w:val="16"/>
        </w:rPr>
        <w:t xml:space="preserve"> Communist </w:t>
      </w:r>
      <w:r w:rsidRPr="00D63751">
        <w:rPr>
          <w:rStyle w:val="Emphasis"/>
        </w:rPr>
        <w:t>China</w:t>
      </w:r>
      <w:r w:rsidRPr="00D63751">
        <w:rPr>
          <w:sz w:val="16"/>
        </w:rPr>
        <w:t xml:space="preserve"> </w:t>
      </w:r>
      <w:r w:rsidRPr="00D63751">
        <w:rPr>
          <w:rStyle w:val="StyleUnderline"/>
        </w:rPr>
        <w:t xml:space="preserve">looms over our </w:t>
      </w:r>
      <w:r w:rsidRPr="00D63751">
        <w:rPr>
          <w:rStyle w:val="Emphasis"/>
        </w:rPr>
        <w:t>Asian allies</w:t>
      </w:r>
      <w:r w:rsidRPr="00D63751">
        <w:rPr>
          <w:sz w:val="16"/>
        </w:rPr>
        <w:t xml:space="preserve">. </w:t>
      </w:r>
      <w:r w:rsidRPr="00D63751">
        <w:rPr>
          <w:rStyle w:val="StyleUnderline"/>
        </w:rPr>
        <w:t xml:space="preserve">China’s military expansion threatens </w:t>
      </w:r>
      <w:r w:rsidRPr="00D63751">
        <w:rPr>
          <w:sz w:val="16"/>
        </w:rPr>
        <w:t xml:space="preserve">our </w:t>
      </w:r>
      <w:r w:rsidRPr="00D63751">
        <w:rPr>
          <w:rStyle w:val="Emphasis"/>
        </w:rPr>
        <w:t>security</w:t>
      </w:r>
      <w:r w:rsidRPr="00D63751">
        <w:rPr>
          <w:sz w:val="16"/>
        </w:rPr>
        <w:t xml:space="preserve">, </w:t>
      </w:r>
      <w:r w:rsidRPr="00D63751">
        <w:rPr>
          <w:rStyle w:val="StyleUnderline"/>
        </w:rPr>
        <w:t>and its predatory trade practices</w:t>
      </w:r>
      <w:r w:rsidRPr="00D63751">
        <w:rPr>
          <w:sz w:val="16"/>
        </w:rPr>
        <w:t xml:space="preserve"> </w:t>
      </w:r>
      <w:r w:rsidRPr="00D63751">
        <w:rPr>
          <w:rStyle w:val="StyleUnderline"/>
        </w:rPr>
        <w:t>and i</w:t>
      </w:r>
      <w:r w:rsidRPr="00D63751">
        <w:rPr>
          <w:sz w:val="16"/>
        </w:rPr>
        <w:t xml:space="preserve">ntellectual </w:t>
      </w:r>
      <w:r w:rsidRPr="00D63751">
        <w:rPr>
          <w:rStyle w:val="StyleUnderline"/>
        </w:rPr>
        <w:t>p</w:t>
      </w:r>
      <w:r w:rsidRPr="00D63751">
        <w:rPr>
          <w:sz w:val="16"/>
        </w:rPr>
        <w:t xml:space="preserve">roperty </w:t>
      </w:r>
      <w:r w:rsidRPr="00D63751">
        <w:rPr>
          <w:rStyle w:val="StyleUnderline"/>
        </w:rPr>
        <w:t>theft</w:t>
      </w:r>
      <w:r w:rsidRPr="00D63751">
        <w:rPr>
          <w:sz w:val="16"/>
        </w:rPr>
        <w:t xml:space="preserve"> </w:t>
      </w:r>
      <w:r w:rsidRPr="00D63751">
        <w:rPr>
          <w:rStyle w:val="StyleUnderline"/>
        </w:rPr>
        <w:t xml:space="preserve">hurt our </w:t>
      </w:r>
      <w:r w:rsidRPr="00D63751">
        <w:rPr>
          <w:rStyle w:val="Emphasis"/>
        </w:rPr>
        <w:t>economy</w:t>
      </w:r>
      <w:r w:rsidRPr="00D63751">
        <w:rPr>
          <w:sz w:val="16"/>
        </w:rPr>
        <w:t xml:space="preserve">. Amidst these challenges, one technology — </w:t>
      </w:r>
      <w:r w:rsidRPr="000B21C1">
        <w:rPr>
          <w:rStyle w:val="StyleUnderline"/>
          <w:highlight w:val="cyan"/>
        </w:rPr>
        <w:t>semiconductors</w:t>
      </w:r>
      <w:r w:rsidRPr="00D63751">
        <w:rPr>
          <w:sz w:val="16"/>
        </w:rPr>
        <w:t xml:space="preserve"> — </w:t>
      </w:r>
      <w:r w:rsidRPr="00D63751">
        <w:rPr>
          <w:rStyle w:val="StyleUnderline"/>
        </w:rPr>
        <w:t xml:space="preserve">is </w:t>
      </w:r>
      <w:r w:rsidRPr="000B21C1">
        <w:rPr>
          <w:rStyle w:val="Emphasis"/>
          <w:highlight w:val="cyan"/>
        </w:rPr>
        <w:t>critical</w:t>
      </w:r>
      <w:r w:rsidRPr="000B21C1">
        <w:rPr>
          <w:rStyle w:val="StyleUnderline"/>
          <w:highlight w:val="cyan"/>
        </w:rPr>
        <w:t xml:space="preserve"> to </w:t>
      </w:r>
      <w:r w:rsidRPr="000B21C1">
        <w:rPr>
          <w:rStyle w:val="Emphasis"/>
          <w:highlight w:val="cyan"/>
        </w:rPr>
        <w:t>keeping</w:t>
      </w:r>
      <w:r w:rsidRPr="00D63751">
        <w:rPr>
          <w:rStyle w:val="Emphasis"/>
        </w:rPr>
        <w:t xml:space="preserve"> </w:t>
      </w:r>
      <w:r w:rsidRPr="000B21C1">
        <w:rPr>
          <w:rStyle w:val="Emphasis"/>
          <w:highlight w:val="cyan"/>
        </w:rPr>
        <w:t>America’s</w:t>
      </w:r>
      <w:r w:rsidRPr="00D63751">
        <w:rPr>
          <w:rStyle w:val="Emphasis"/>
        </w:rPr>
        <w:t xml:space="preserve"> </w:t>
      </w:r>
      <w:r w:rsidRPr="000B21C1">
        <w:rPr>
          <w:rStyle w:val="Emphasis"/>
          <w:highlight w:val="cyan"/>
        </w:rPr>
        <w:t>economic</w:t>
      </w:r>
      <w:r w:rsidRPr="00D63751">
        <w:rPr>
          <w:rStyle w:val="StyleUnderline"/>
        </w:rPr>
        <w:t xml:space="preserve"> </w:t>
      </w:r>
      <w:r w:rsidRPr="000B21C1">
        <w:rPr>
          <w:rStyle w:val="StyleUnderline"/>
          <w:highlight w:val="cyan"/>
        </w:rPr>
        <w:t>and</w:t>
      </w:r>
      <w:r w:rsidRPr="00D63751">
        <w:rPr>
          <w:rStyle w:val="StyleUnderline"/>
        </w:rPr>
        <w:t xml:space="preserve"> </w:t>
      </w:r>
      <w:r w:rsidRPr="000B21C1">
        <w:rPr>
          <w:rStyle w:val="Emphasis"/>
          <w:highlight w:val="cyan"/>
        </w:rPr>
        <w:t>defense edge</w:t>
      </w:r>
      <w:r w:rsidRPr="00D63751">
        <w:rPr>
          <w:rStyle w:val="StyleUnderline"/>
        </w:rPr>
        <w:t>.</w:t>
      </w:r>
      <w:r>
        <w:rPr>
          <w:rStyle w:val="StyleUnderline"/>
        </w:rPr>
        <w:t xml:space="preserve"> </w:t>
      </w:r>
      <w:r w:rsidRPr="00D63751">
        <w:rPr>
          <w:sz w:val="16"/>
        </w:rPr>
        <w:t xml:space="preserve">American leaders long have understood that </w:t>
      </w:r>
      <w:r w:rsidRPr="00D63751">
        <w:rPr>
          <w:rStyle w:val="Emphasis"/>
        </w:rPr>
        <w:t>chips</w:t>
      </w:r>
      <w:r w:rsidRPr="00D63751">
        <w:rPr>
          <w:rStyle w:val="StyleUnderline"/>
        </w:rPr>
        <w:t xml:space="preserve"> are pivotal for our </w:t>
      </w:r>
      <w:r w:rsidRPr="00D63751">
        <w:rPr>
          <w:rStyle w:val="Emphasis"/>
        </w:rPr>
        <w:t>national security</w:t>
      </w:r>
      <w:r w:rsidRPr="00D63751">
        <w:rPr>
          <w:sz w:val="16"/>
        </w:rPr>
        <w:t xml:space="preserve">. Indeed, securing semiconductor supply chains undergirded President Reagan’s successful pushback against Soviet power in the 1980s. Reagan’s defense strategy had two parts. The first is well known: massive investment in technologically advanced weapons systems, which forced the Kremlin into a ruinous arms race. The second is less appreciated, but as important: Reagan didn’t merely outspend the Soviets, he also sought to out-innovate them. In that, semiconductors were central. Reagan pushed hard to retain our lead in chips, which powered the stealth jets, guided missiles, satellites and other weapons that inflicted unsustainable costs on the Soviets — so that no matter how much Moscow might spend on its military, it could never match America’s advanced weapons. To boost the U.S. chip industry in the face of sliding production, Reagan imposed harsh tariffs on Japan, then the market leader. U.S. pressure led to a 1986 agreement in which Japan agreed to rebalance bilateral trade in chips. Reagan knew that free markets depended on a strong military — and that the military depended on a secure semiconductor supply. Today, America faces an even starker long-term challenge. The Soviet Union was militarily strong but economically decrepit. </w:t>
      </w:r>
      <w:r w:rsidRPr="000B21C1">
        <w:rPr>
          <w:rStyle w:val="StyleUnderline"/>
          <w:highlight w:val="cyan"/>
        </w:rPr>
        <w:t>China</w:t>
      </w:r>
      <w:r w:rsidRPr="00D63751">
        <w:rPr>
          <w:sz w:val="16"/>
        </w:rPr>
        <w:t xml:space="preserve">, however, </w:t>
      </w:r>
      <w:r w:rsidRPr="00D63751">
        <w:rPr>
          <w:rStyle w:val="StyleUnderline"/>
        </w:rPr>
        <w:t>has built a powerful military and a</w:t>
      </w:r>
      <w:r w:rsidRPr="00D63751">
        <w:rPr>
          <w:sz w:val="16"/>
        </w:rPr>
        <w:t xml:space="preserve"> </w:t>
      </w:r>
      <w:r w:rsidRPr="00D63751">
        <w:rPr>
          <w:rStyle w:val="Emphasis"/>
        </w:rPr>
        <w:t>productive</w:t>
      </w:r>
      <w:r w:rsidRPr="00D63751">
        <w:rPr>
          <w:rStyle w:val="StyleUnderline"/>
        </w:rPr>
        <w:t xml:space="preserve">, </w:t>
      </w:r>
      <w:r w:rsidRPr="00D63751">
        <w:rPr>
          <w:rStyle w:val="Emphasis"/>
        </w:rPr>
        <w:t>technologically advanced</w:t>
      </w:r>
      <w:r w:rsidRPr="00D63751">
        <w:rPr>
          <w:rStyle w:val="StyleUnderline"/>
        </w:rPr>
        <w:t xml:space="preserve"> </w:t>
      </w:r>
      <w:r w:rsidRPr="00D63751">
        <w:rPr>
          <w:rStyle w:val="Emphasis"/>
        </w:rPr>
        <w:t>economy</w:t>
      </w:r>
      <w:r w:rsidRPr="00D63751">
        <w:rPr>
          <w:sz w:val="16"/>
        </w:rPr>
        <w:t xml:space="preserve">. </w:t>
      </w:r>
      <w:r w:rsidRPr="00D63751">
        <w:rPr>
          <w:rStyle w:val="StyleUnderline"/>
        </w:rPr>
        <w:t xml:space="preserve">It </w:t>
      </w:r>
      <w:r w:rsidRPr="000B21C1">
        <w:rPr>
          <w:rStyle w:val="StyleUnderline"/>
          <w:highlight w:val="cyan"/>
        </w:rPr>
        <w:t>has mastered key technologies</w:t>
      </w:r>
      <w:r w:rsidRPr="00D63751">
        <w:rPr>
          <w:rStyle w:val="StyleUnderline"/>
        </w:rPr>
        <w:t xml:space="preserve"> </w:t>
      </w:r>
      <w:r w:rsidRPr="000B21C1">
        <w:rPr>
          <w:rStyle w:val="StyleUnderline"/>
          <w:highlight w:val="cyan"/>
        </w:rPr>
        <w:t>and</w:t>
      </w:r>
      <w:r w:rsidRPr="00D63751">
        <w:rPr>
          <w:rStyle w:val="StyleUnderline"/>
        </w:rPr>
        <w:t xml:space="preserve"> bestrides global </w:t>
      </w:r>
      <w:r w:rsidRPr="000B21C1">
        <w:rPr>
          <w:rStyle w:val="StyleUnderline"/>
          <w:highlight w:val="cyan"/>
        </w:rPr>
        <w:t>supply chains</w:t>
      </w:r>
      <w:r w:rsidRPr="00D63751">
        <w:rPr>
          <w:sz w:val="16"/>
        </w:rPr>
        <w:t xml:space="preserve">. In this competition, </w:t>
      </w:r>
      <w:r w:rsidRPr="000B21C1">
        <w:rPr>
          <w:rStyle w:val="StyleUnderline"/>
          <w:highlight w:val="cyan"/>
        </w:rPr>
        <w:t xml:space="preserve">whoever gains a </w:t>
      </w:r>
      <w:r w:rsidRPr="000B21C1">
        <w:rPr>
          <w:rStyle w:val="Emphasis"/>
          <w:highlight w:val="cyan"/>
        </w:rPr>
        <w:t>technological edge</w:t>
      </w:r>
      <w:r w:rsidRPr="000B21C1">
        <w:rPr>
          <w:rStyle w:val="StyleUnderline"/>
          <w:highlight w:val="cyan"/>
        </w:rPr>
        <w:t xml:space="preserve"> will hold a</w:t>
      </w:r>
      <w:r w:rsidRPr="00D63751">
        <w:rPr>
          <w:rStyle w:val="StyleUnderline"/>
        </w:rPr>
        <w:t xml:space="preserve"> </w:t>
      </w:r>
      <w:r w:rsidRPr="00D63751">
        <w:rPr>
          <w:rStyle w:val="Emphasis"/>
        </w:rPr>
        <w:t xml:space="preserve">decisive </w:t>
      </w:r>
      <w:r w:rsidRPr="000B21C1">
        <w:rPr>
          <w:rStyle w:val="Emphasis"/>
          <w:highlight w:val="cyan"/>
        </w:rPr>
        <w:t>military</w:t>
      </w:r>
      <w:r w:rsidRPr="00D63751">
        <w:rPr>
          <w:rStyle w:val="StyleUnderline"/>
        </w:rPr>
        <w:t xml:space="preserve"> and </w:t>
      </w:r>
      <w:r w:rsidRPr="00D63751">
        <w:rPr>
          <w:rStyle w:val="Emphasis"/>
        </w:rPr>
        <w:t xml:space="preserve">economic </w:t>
      </w:r>
      <w:r w:rsidRPr="000B21C1">
        <w:rPr>
          <w:rStyle w:val="Emphasis"/>
          <w:highlight w:val="cyan"/>
        </w:rPr>
        <w:t>advantage</w:t>
      </w:r>
      <w:r w:rsidRPr="00D63751">
        <w:rPr>
          <w:rStyle w:val="StyleUnderline"/>
        </w:rPr>
        <w:t>.</w:t>
      </w:r>
      <w:r>
        <w:rPr>
          <w:rStyle w:val="StyleUnderline"/>
        </w:rPr>
        <w:t xml:space="preserve"> </w:t>
      </w:r>
      <w:r w:rsidRPr="00D63751">
        <w:rPr>
          <w:sz w:val="16"/>
        </w:rPr>
        <w:t xml:space="preserve">The good news: </w:t>
      </w:r>
      <w:r w:rsidRPr="000B21C1">
        <w:rPr>
          <w:rStyle w:val="StyleUnderline"/>
          <w:highlight w:val="cyan"/>
        </w:rPr>
        <w:t>China is not yet a power player in</w:t>
      </w:r>
      <w:r w:rsidRPr="00D63751">
        <w:rPr>
          <w:rStyle w:val="StyleUnderline"/>
        </w:rPr>
        <w:t xml:space="preserve"> </w:t>
      </w:r>
      <w:r w:rsidRPr="000B21C1">
        <w:rPr>
          <w:rStyle w:val="StyleUnderline"/>
          <w:highlight w:val="cyan"/>
        </w:rPr>
        <w:t>chipmaking</w:t>
      </w:r>
      <w:r w:rsidRPr="00D63751">
        <w:rPr>
          <w:sz w:val="16"/>
        </w:rPr>
        <w:t xml:space="preserve">. </w:t>
      </w:r>
      <w:r w:rsidRPr="00D63751">
        <w:rPr>
          <w:rStyle w:val="StyleUnderline"/>
        </w:rPr>
        <w:t>Unfortunately, America no longer leads, eithe</w:t>
      </w:r>
      <w:r w:rsidRPr="00D63751">
        <w:rPr>
          <w:sz w:val="16"/>
        </w:rPr>
        <w:t xml:space="preserve">r. Instead, </w:t>
      </w:r>
      <w:r w:rsidRPr="00D63751">
        <w:rPr>
          <w:rStyle w:val="StyleUnderline"/>
        </w:rPr>
        <w:t>a single company</w:t>
      </w:r>
      <w:r w:rsidRPr="00D63751">
        <w:rPr>
          <w:sz w:val="16"/>
        </w:rPr>
        <w:t xml:space="preserve"> — the Taiwan Semiconductor Manufacturing Corporation (</w:t>
      </w:r>
      <w:r w:rsidRPr="00D63751">
        <w:rPr>
          <w:rStyle w:val="StyleUnderline"/>
        </w:rPr>
        <w:t>TSMC</w:t>
      </w:r>
      <w:r w:rsidRPr="00D63751">
        <w:rPr>
          <w:sz w:val="16"/>
        </w:rPr>
        <w:t xml:space="preserve">) — </w:t>
      </w:r>
      <w:r w:rsidRPr="00D63751">
        <w:rPr>
          <w:rStyle w:val="StyleUnderline"/>
        </w:rPr>
        <w:t>holds a majority of global semiconductor “foundry” capacity.</w:t>
      </w:r>
      <w:r>
        <w:rPr>
          <w:rStyle w:val="StyleUnderline"/>
        </w:rPr>
        <w:t xml:space="preserve"> </w:t>
      </w:r>
      <w:r w:rsidRPr="00D63751">
        <w:rPr>
          <w:sz w:val="16"/>
        </w:rPr>
        <w:t xml:space="preserve">Taiwan is a close partner of the United States, but it is only 110 miles from the Chinese mainland. </w:t>
      </w:r>
      <w:r w:rsidRPr="006E6947">
        <w:rPr>
          <w:rStyle w:val="StyleUnderline"/>
        </w:rPr>
        <w:t>The Chinese Communist Party regards Taiwan as a renegade province and has vowed to reclaim it, by force if necessary.</w:t>
      </w:r>
      <w:r w:rsidRPr="00D63751">
        <w:rPr>
          <w:sz w:val="16"/>
        </w:rPr>
        <w:t xml:space="preserve"> A </w:t>
      </w:r>
      <w:r w:rsidRPr="000B21C1">
        <w:rPr>
          <w:rStyle w:val="StyleUnderline"/>
          <w:highlight w:val="cyan"/>
        </w:rPr>
        <w:t>Chinese invasion</w:t>
      </w:r>
      <w:r w:rsidRPr="00D63751">
        <w:rPr>
          <w:rStyle w:val="StyleUnderline"/>
        </w:rPr>
        <w:t xml:space="preserve"> </w:t>
      </w:r>
      <w:r w:rsidRPr="000B21C1">
        <w:rPr>
          <w:rStyle w:val="StyleUnderline"/>
          <w:highlight w:val="cyan"/>
        </w:rPr>
        <w:t>would</w:t>
      </w:r>
      <w:r w:rsidRPr="00D63751">
        <w:rPr>
          <w:rStyle w:val="StyleUnderline"/>
        </w:rPr>
        <w:t xml:space="preserve"> remove TSMC’s output from world</w:t>
      </w:r>
      <w:r w:rsidRPr="00D63751">
        <w:rPr>
          <w:sz w:val="16"/>
        </w:rPr>
        <w:t xml:space="preserve"> </w:t>
      </w:r>
      <w:r w:rsidRPr="00D63751">
        <w:rPr>
          <w:rStyle w:val="StyleUnderline"/>
        </w:rPr>
        <w:t xml:space="preserve">markets, </w:t>
      </w:r>
      <w:r w:rsidRPr="000B21C1">
        <w:rPr>
          <w:rStyle w:val="StyleUnderline"/>
          <w:highlight w:val="cyan"/>
        </w:rPr>
        <w:t>creating a</w:t>
      </w:r>
      <w:r w:rsidRPr="00D63751">
        <w:rPr>
          <w:rStyle w:val="StyleUnderline"/>
        </w:rPr>
        <w:t xml:space="preserve"> </w:t>
      </w:r>
      <w:r w:rsidRPr="000B21C1">
        <w:rPr>
          <w:rStyle w:val="Emphasis"/>
          <w:highlight w:val="cyan"/>
        </w:rPr>
        <w:t>supply-chain crisis</w:t>
      </w:r>
      <w:r w:rsidRPr="00D63751">
        <w:rPr>
          <w:rStyle w:val="StyleUnderline"/>
        </w:rPr>
        <w:t xml:space="preserve"> that would dwarf recent disruptions.</w:t>
      </w:r>
      <w:r>
        <w:rPr>
          <w:rStyle w:val="StyleUnderline"/>
        </w:rPr>
        <w:t xml:space="preserve"> </w:t>
      </w:r>
      <w:r w:rsidRPr="00D63751">
        <w:rPr>
          <w:rStyle w:val="StyleUnderline"/>
        </w:rPr>
        <w:t xml:space="preserve">Even worse, if China’s invasion succeeded, it would capture TSMC’s world-leading facilities, giving China control of a </w:t>
      </w:r>
      <w:r w:rsidRPr="00D63751">
        <w:rPr>
          <w:rStyle w:val="Emphasis"/>
        </w:rPr>
        <w:t>vital input</w:t>
      </w:r>
      <w:r w:rsidRPr="00D63751">
        <w:rPr>
          <w:rStyle w:val="StyleUnderline"/>
        </w:rPr>
        <w:t xml:space="preserve"> for the U.S. economy.</w:t>
      </w:r>
      <w:r w:rsidRPr="00D63751">
        <w:rPr>
          <w:sz w:val="16"/>
        </w:rPr>
        <w:t xml:space="preserve"> Two other advanced chipmaking countries, South Korea and Japan, are also vulnerable to aggression from Beijing. Fortunately, Congress is poised to act to mitigate this risk. In the CHIPS Act, Congress authorized $52 billion for domestic chip production and research; both the Senate and House have passed versions of the bill, but they need to resolve differences. Much of the </w:t>
      </w:r>
      <w:r w:rsidRPr="000B21C1">
        <w:rPr>
          <w:rStyle w:val="StyleUnderline"/>
          <w:highlight w:val="cyan"/>
        </w:rPr>
        <w:t>funding would support</w:t>
      </w:r>
      <w:r w:rsidRPr="006E6947">
        <w:rPr>
          <w:rStyle w:val="StyleUnderline"/>
        </w:rPr>
        <w:t xml:space="preserve"> </w:t>
      </w:r>
      <w:r w:rsidRPr="000B21C1">
        <w:rPr>
          <w:rStyle w:val="StyleUnderline"/>
          <w:highlight w:val="cyan"/>
        </w:rPr>
        <w:t xml:space="preserve">new semiconductor </w:t>
      </w:r>
      <w:r w:rsidRPr="000B21C1">
        <w:rPr>
          <w:rStyle w:val="Emphasis"/>
          <w:highlight w:val="cyan"/>
        </w:rPr>
        <w:t xml:space="preserve">research </w:t>
      </w:r>
      <w:r w:rsidRPr="006E6947">
        <w:rPr>
          <w:rStyle w:val="Emphasis"/>
        </w:rPr>
        <w:t>facilities</w:t>
      </w:r>
      <w:r w:rsidRPr="006E6947">
        <w:rPr>
          <w:rStyle w:val="StyleUnderline"/>
        </w:rPr>
        <w:t xml:space="preserve"> </w:t>
      </w:r>
      <w:r w:rsidRPr="000B21C1">
        <w:rPr>
          <w:rStyle w:val="StyleUnderline"/>
          <w:highlight w:val="cyan"/>
        </w:rPr>
        <w:t>and</w:t>
      </w:r>
      <w:r w:rsidRPr="006E6947">
        <w:rPr>
          <w:rStyle w:val="StyleUnderline"/>
        </w:rPr>
        <w:t xml:space="preserve"> </w:t>
      </w:r>
      <w:r w:rsidRPr="000B21C1">
        <w:rPr>
          <w:rStyle w:val="Emphasis"/>
          <w:highlight w:val="cyan"/>
        </w:rPr>
        <w:t xml:space="preserve">fabrication </w:t>
      </w:r>
      <w:r w:rsidRPr="006E6947">
        <w:rPr>
          <w:rStyle w:val="Emphasis"/>
        </w:rPr>
        <w:t>plants</w:t>
      </w:r>
      <w:r w:rsidRPr="006E6947">
        <w:rPr>
          <w:rStyle w:val="StyleUnderline"/>
        </w:rPr>
        <w:t xml:space="preserve"> </w:t>
      </w:r>
      <w:r w:rsidRPr="000B21C1">
        <w:rPr>
          <w:rStyle w:val="StyleUnderline"/>
          <w:highlight w:val="cyan"/>
        </w:rPr>
        <w:t>in the U</w:t>
      </w:r>
      <w:r w:rsidRPr="00D63751">
        <w:rPr>
          <w:sz w:val="16"/>
        </w:rPr>
        <w:t xml:space="preserve">nited </w:t>
      </w:r>
      <w:r w:rsidRPr="000B21C1">
        <w:rPr>
          <w:rStyle w:val="StyleUnderline"/>
          <w:highlight w:val="cyan"/>
        </w:rPr>
        <w:t>S</w:t>
      </w:r>
      <w:r w:rsidRPr="00D63751">
        <w:rPr>
          <w:sz w:val="16"/>
        </w:rPr>
        <w:t xml:space="preserve">tates. Some have opposed the CHIPs Act as industrial policy that will distort markets. We sympathize; the market, not the government, is the most efficient and productive capital allocator. In strictly commercial terms, a more-domestic, more-diversified supply will be less efficient than a supply chain dominated by one hyper-efficient Taiwanese giant. Merely as industrial policy, then, the CHIPs Act would be questionable — but as national security policy, it is essential. </w:t>
      </w:r>
      <w:r w:rsidRPr="000B21C1">
        <w:rPr>
          <w:rStyle w:val="StyleUnderline"/>
          <w:highlight w:val="cyan"/>
        </w:rPr>
        <w:t>The U</w:t>
      </w:r>
      <w:r w:rsidRPr="00D63751">
        <w:rPr>
          <w:sz w:val="16"/>
        </w:rPr>
        <w:t xml:space="preserve">nited </w:t>
      </w:r>
      <w:r w:rsidRPr="000B21C1">
        <w:rPr>
          <w:rStyle w:val="StyleUnderline"/>
          <w:highlight w:val="cyan"/>
        </w:rPr>
        <w:t>S</w:t>
      </w:r>
      <w:r w:rsidRPr="00D63751">
        <w:rPr>
          <w:sz w:val="16"/>
        </w:rPr>
        <w:t xml:space="preserve">tates </w:t>
      </w:r>
      <w:r w:rsidRPr="000B21C1">
        <w:rPr>
          <w:rStyle w:val="StyleUnderline"/>
          <w:highlight w:val="cyan"/>
        </w:rPr>
        <w:t>must</w:t>
      </w:r>
      <w:r w:rsidRPr="00D63751">
        <w:rPr>
          <w:rStyle w:val="StyleUnderline"/>
        </w:rPr>
        <w:t xml:space="preserve"> </w:t>
      </w:r>
      <w:r w:rsidRPr="000B21C1">
        <w:rPr>
          <w:rStyle w:val="StyleUnderline"/>
          <w:highlight w:val="cyan"/>
        </w:rPr>
        <w:t>not be dependent</w:t>
      </w:r>
      <w:r w:rsidRPr="00D63751">
        <w:rPr>
          <w:rStyle w:val="StyleUnderline"/>
        </w:rPr>
        <w:t xml:space="preserve"> for a </w:t>
      </w:r>
      <w:r w:rsidRPr="00D63751">
        <w:rPr>
          <w:rStyle w:val="Emphasis"/>
        </w:rPr>
        <w:t>vital military</w:t>
      </w:r>
      <w:r w:rsidRPr="00D63751">
        <w:rPr>
          <w:sz w:val="16"/>
        </w:rPr>
        <w:t xml:space="preserve"> </w:t>
      </w:r>
      <w:r w:rsidRPr="00D63751">
        <w:rPr>
          <w:rStyle w:val="StyleUnderline"/>
        </w:rPr>
        <w:t xml:space="preserve">and commercial </w:t>
      </w:r>
      <w:r w:rsidRPr="00D63751">
        <w:rPr>
          <w:rStyle w:val="Emphasis"/>
        </w:rPr>
        <w:t>commodity</w:t>
      </w:r>
      <w:r w:rsidRPr="00D63751">
        <w:rPr>
          <w:sz w:val="16"/>
        </w:rPr>
        <w:t xml:space="preserve"> </w:t>
      </w:r>
      <w:r w:rsidRPr="000B21C1">
        <w:rPr>
          <w:rStyle w:val="StyleUnderline"/>
          <w:highlight w:val="cyan"/>
        </w:rPr>
        <w:t>on a single supplier that</w:t>
      </w:r>
      <w:r w:rsidRPr="00D63751">
        <w:rPr>
          <w:rStyle w:val="StyleUnderline"/>
        </w:rPr>
        <w:t xml:space="preserve"> </w:t>
      </w:r>
      <w:r w:rsidRPr="000B21C1">
        <w:rPr>
          <w:rStyle w:val="StyleUnderline"/>
          <w:highlight w:val="cyan"/>
        </w:rPr>
        <w:t>could be cut off</w:t>
      </w:r>
      <w:r w:rsidRPr="00D63751">
        <w:rPr>
          <w:rStyle w:val="StyleUnderline"/>
        </w:rPr>
        <w:t xml:space="preserve"> at any time </w:t>
      </w:r>
      <w:r w:rsidRPr="000B21C1">
        <w:rPr>
          <w:rStyle w:val="StyleUnderline"/>
          <w:highlight w:val="cyan"/>
        </w:rPr>
        <w:t>by the</w:t>
      </w:r>
      <w:r w:rsidRPr="000B21C1">
        <w:rPr>
          <w:sz w:val="16"/>
          <w:highlight w:val="cyan"/>
        </w:rPr>
        <w:t xml:space="preserve"> </w:t>
      </w:r>
      <w:r w:rsidRPr="000B21C1">
        <w:rPr>
          <w:rStyle w:val="Emphasis"/>
          <w:highlight w:val="cyan"/>
        </w:rPr>
        <w:t>P</w:t>
      </w:r>
      <w:r w:rsidRPr="006E6947">
        <w:rPr>
          <w:sz w:val="16"/>
        </w:rPr>
        <w:t>eople’s</w:t>
      </w:r>
      <w:r w:rsidRPr="00D63751">
        <w:rPr>
          <w:sz w:val="16"/>
        </w:rPr>
        <w:t xml:space="preserve"> </w:t>
      </w:r>
      <w:r w:rsidRPr="000B21C1">
        <w:rPr>
          <w:rStyle w:val="Emphasis"/>
          <w:highlight w:val="cyan"/>
        </w:rPr>
        <w:t>L</w:t>
      </w:r>
      <w:r w:rsidRPr="006E6947">
        <w:rPr>
          <w:sz w:val="16"/>
        </w:rPr>
        <w:t>iberation</w:t>
      </w:r>
      <w:r w:rsidRPr="00D63751">
        <w:rPr>
          <w:sz w:val="16"/>
        </w:rPr>
        <w:t xml:space="preserve"> </w:t>
      </w:r>
      <w:r w:rsidRPr="000B21C1">
        <w:rPr>
          <w:rStyle w:val="Emphasis"/>
          <w:highlight w:val="cyan"/>
        </w:rPr>
        <w:t>A</w:t>
      </w:r>
      <w:r w:rsidRPr="00D63751">
        <w:rPr>
          <w:sz w:val="16"/>
        </w:rPr>
        <w:t xml:space="preserve">rmy. There is some good news: experts note that </w:t>
      </w:r>
      <w:r w:rsidRPr="00D63751">
        <w:rPr>
          <w:rStyle w:val="StyleUnderline"/>
        </w:rPr>
        <w:t>China has struggled to compete in high-end chipmaking</w:t>
      </w:r>
      <w:r w:rsidRPr="00D63751">
        <w:rPr>
          <w:sz w:val="16"/>
        </w:rPr>
        <w:t xml:space="preserve">. Still, </w:t>
      </w:r>
      <w:r w:rsidRPr="00D63751">
        <w:rPr>
          <w:rStyle w:val="StyleUnderline"/>
        </w:rPr>
        <w:t xml:space="preserve">it would be </w:t>
      </w:r>
      <w:r w:rsidRPr="00D63751">
        <w:rPr>
          <w:rStyle w:val="Emphasis"/>
        </w:rPr>
        <w:t>hubris</w:t>
      </w:r>
      <w:r w:rsidRPr="00D63751">
        <w:rPr>
          <w:rStyle w:val="StyleUnderline"/>
        </w:rPr>
        <w:t xml:space="preserve"> to </w:t>
      </w:r>
      <w:r w:rsidRPr="00D63751">
        <w:rPr>
          <w:rStyle w:val="Emphasis"/>
        </w:rPr>
        <w:t>assume</w:t>
      </w:r>
      <w:r w:rsidRPr="00D63751">
        <w:rPr>
          <w:rStyle w:val="StyleUnderline"/>
        </w:rPr>
        <w:t xml:space="preserve"> that </w:t>
      </w:r>
      <w:r w:rsidRPr="00D63751">
        <w:rPr>
          <w:rStyle w:val="Emphasis"/>
        </w:rPr>
        <w:t>China can never lead in chips</w:t>
      </w:r>
      <w:r w:rsidRPr="00D63751">
        <w:rPr>
          <w:sz w:val="16"/>
        </w:rPr>
        <w:t xml:space="preserve">. </w:t>
      </w:r>
      <w:r w:rsidRPr="00D63751">
        <w:rPr>
          <w:rStyle w:val="StyleUnderline"/>
        </w:rPr>
        <w:t xml:space="preserve">Chinese leader </w:t>
      </w:r>
      <w:r w:rsidRPr="000B21C1">
        <w:rPr>
          <w:rStyle w:val="StyleUnderline"/>
          <w:highlight w:val="cyan"/>
        </w:rPr>
        <w:t>Xi</w:t>
      </w:r>
      <w:r w:rsidRPr="00D63751">
        <w:rPr>
          <w:rStyle w:val="StyleUnderline"/>
        </w:rPr>
        <w:t xml:space="preserve"> Jinping has </w:t>
      </w:r>
      <w:r w:rsidRPr="000B21C1">
        <w:rPr>
          <w:rStyle w:val="StyleUnderline"/>
          <w:highlight w:val="cyan"/>
        </w:rPr>
        <w:t xml:space="preserve">pledged to make </w:t>
      </w:r>
      <w:r w:rsidRPr="000B21C1">
        <w:rPr>
          <w:rStyle w:val="Emphasis"/>
          <w:highlight w:val="cyan"/>
        </w:rPr>
        <w:t>China self</w:t>
      </w:r>
      <w:r w:rsidRPr="00D63751">
        <w:rPr>
          <w:rStyle w:val="Emphasis"/>
        </w:rPr>
        <w:t>-</w:t>
      </w:r>
      <w:r w:rsidRPr="000B21C1">
        <w:rPr>
          <w:rStyle w:val="Emphasis"/>
          <w:highlight w:val="cyan"/>
        </w:rPr>
        <w:t>sufficient</w:t>
      </w:r>
      <w:r w:rsidRPr="000B21C1">
        <w:rPr>
          <w:rStyle w:val="StyleUnderline"/>
          <w:highlight w:val="cyan"/>
        </w:rPr>
        <w:t xml:space="preserve"> in</w:t>
      </w:r>
      <w:r w:rsidRPr="00D63751">
        <w:rPr>
          <w:rStyle w:val="StyleUnderline"/>
        </w:rPr>
        <w:t xml:space="preserve"> key technologies, including </w:t>
      </w:r>
      <w:r w:rsidRPr="000B21C1">
        <w:rPr>
          <w:rStyle w:val="Emphasis"/>
          <w:highlight w:val="cyan"/>
        </w:rPr>
        <w:t>semiconductors</w:t>
      </w:r>
      <w:r w:rsidRPr="00D63751">
        <w:rPr>
          <w:sz w:val="16"/>
        </w:rPr>
        <w:t>, and is backing that call with vast subsidies.</w:t>
      </w:r>
      <w:r>
        <w:rPr>
          <w:rStyle w:val="StyleUnderline"/>
        </w:rPr>
        <w:t xml:space="preserve"> </w:t>
      </w:r>
      <w:r w:rsidRPr="00D63751">
        <w:rPr>
          <w:sz w:val="16"/>
        </w:rPr>
        <w:t xml:space="preserve">For that reason, </w:t>
      </w:r>
      <w:r w:rsidRPr="00A50480">
        <w:rPr>
          <w:rStyle w:val="StyleUnderline"/>
        </w:rPr>
        <w:t xml:space="preserve">the </w:t>
      </w:r>
      <w:r w:rsidRPr="000B21C1">
        <w:rPr>
          <w:rStyle w:val="StyleUnderline"/>
          <w:highlight w:val="cyan"/>
        </w:rPr>
        <w:t>CHIPs</w:t>
      </w:r>
      <w:r w:rsidRPr="00A50480">
        <w:rPr>
          <w:rStyle w:val="StyleUnderline"/>
        </w:rPr>
        <w:t xml:space="preserve"> Act </w:t>
      </w:r>
      <w:r w:rsidRPr="000B21C1">
        <w:rPr>
          <w:rStyle w:val="StyleUnderline"/>
          <w:highlight w:val="cyan"/>
        </w:rPr>
        <w:t>is</w:t>
      </w:r>
      <w:r w:rsidRPr="00A50480">
        <w:rPr>
          <w:rStyle w:val="StyleUnderline"/>
        </w:rPr>
        <w:t xml:space="preserve"> best viewed </w:t>
      </w:r>
      <w:r w:rsidRPr="006C5698">
        <w:rPr>
          <w:rStyle w:val="StyleUnderline"/>
        </w:rPr>
        <w:t xml:space="preserve">not as industrial policy, but as </w:t>
      </w:r>
      <w:r w:rsidRPr="000B21C1">
        <w:rPr>
          <w:rStyle w:val="StyleUnderline"/>
          <w:highlight w:val="cyan"/>
        </w:rPr>
        <w:t xml:space="preserve">part of </w:t>
      </w:r>
      <w:r w:rsidRPr="000B21C1">
        <w:rPr>
          <w:rStyle w:val="Emphasis"/>
          <w:sz w:val="28"/>
          <w:szCs w:val="28"/>
          <w:highlight w:val="cyan"/>
        </w:rPr>
        <w:t>our full-spectrum competition with China</w:t>
      </w:r>
      <w:r w:rsidRPr="00D63751">
        <w:rPr>
          <w:sz w:val="16"/>
        </w:rPr>
        <w:t xml:space="preserve">. </w:t>
      </w:r>
      <w:r w:rsidRPr="00A50480">
        <w:rPr>
          <w:rStyle w:val="StyleUnderline"/>
        </w:rPr>
        <w:t>Even with CHIPs Act subsidies, the market ultimately</w:t>
      </w:r>
      <w:r w:rsidRPr="00D63751">
        <w:rPr>
          <w:sz w:val="16"/>
        </w:rPr>
        <w:t xml:space="preserve"> </w:t>
      </w:r>
      <w:r w:rsidRPr="00A50480">
        <w:rPr>
          <w:rStyle w:val="StyleUnderline"/>
        </w:rPr>
        <w:t>will decide which U.S. chip producers survive and thrive</w:t>
      </w:r>
      <w:r w:rsidRPr="00D63751">
        <w:rPr>
          <w:sz w:val="16"/>
        </w:rPr>
        <w:t xml:space="preserve">. But that competition will be </w:t>
      </w:r>
      <w:r w:rsidRPr="00D63751">
        <w:rPr>
          <w:rStyle w:val="StyleUnderline"/>
        </w:rPr>
        <w:t>possible</w:t>
      </w:r>
      <w:r w:rsidRPr="00D63751">
        <w:rPr>
          <w:sz w:val="16"/>
        </w:rPr>
        <w:t xml:space="preserve"> </w:t>
      </w:r>
      <w:r w:rsidRPr="00D63751">
        <w:rPr>
          <w:rStyle w:val="StyleUnderline"/>
        </w:rPr>
        <w:t>only if there are enough companies</w:t>
      </w:r>
      <w:r w:rsidRPr="00D63751">
        <w:rPr>
          <w:sz w:val="16"/>
        </w:rPr>
        <w:t xml:space="preserve"> </w:t>
      </w:r>
      <w:r w:rsidRPr="00D63751">
        <w:rPr>
          <w:rStyle w:val="StyleUnderline"/>
        </w:rPr>
        <w:t>making</w:t>
      </w:r>
      <w:r w:rsidRPr="00D63751">
        <w:rPr>
          <w:sz w:val="16"/>
        </w:rPr>
        <w:t xml:space="preserve"> advanced </w:t>
      </w:r>
      <w:r w:rsidRPr="00D63751">
        <w:rPr>
          <w:rStyle w:val="StyleUnderline"/>
        </w:rPr>
        <w:t>chips in the U</w:t>
      </w:r>
      <w:r w:rsidRPr="00D63751">
        <w:rPr>
          <w:sz w:val="16"/>
        </w:rPr>
        <w:t xml:space="preserve">nited </w:t>
      </w:r>
      <w:r w:rsidRPr="00D63751">
        <w:rPr>
          <w:rStyle w:val="StyleUnderline"/>
        </w:rPr>
        <w:t>S</w:t>
      </w:r>
      <w:r w:rsidRPr="00D63751">
        <w:rPr>
          <w:sz w:val="16"/>
        </w:rPr>
        <w:t xml:space="preserve">tates. How the Biden administration implements the act will be critical. The Department of Commerce should be careful not to create another concentrated point of failure. Clustering investments in one region would raise the risk of supply-chain disruption from weather events, hostile acts, or some other force majeure. By contrast, multiple, competing regional clusters will disperse risk and create a more dynamic competitive environment. Funding an array of geographically dispersed competitors also will reduce the chance that CHIPs Act funding will entrench politically favored incumbents. </w:t>
      </w:r>
      <w:r w:rsidRPr="006C5698">
        <w:rPr>
          <w:rStyle w:val="StyleUnderline"/>
        </w:rPr>
        <w:t xml:space="preserve">China is using every </w:t>
      </w:r>
      <w:r w:rsidRPr="006C5698">
        <w:rPr>
          <w:rStyle w:val="Emphasis"/>
        </w:rPr>
        <w:t>conceivable tool</w:t>
      </w:r>
      <w:r w:rsidRPr="006C5698">
        <w:rPr>
          <w:rStyle w:val="StyleUnderline"/>
        </w:rPr>
        <w:t xml:space="preserve"> to </w:t>
      </w:r>
      <w:r w:rsidRPr="006C5698">
        <w:rPr>
          <w:rStyle w:val="Emphasis"/>
        </w:rPr>
        <w:t>overtake us</w:t>
      </w:r>
      <w:r w:rsidRPr="006C5698">
        <w:rPr>
          <w:rStyle w:val="StyleUnderline"/>
        </w:rPr>
        <w:t xml:space="preserve">. Semiconductors are at the </w:t>
      </w:r>
      <w:r w:rsidRPr="006C5698">
        <w:rPr>
          <w:rStyle w:val="Emphasis"/>
        </w:rPr>
        <w:t>heart of</w:t>
      </w:r>
      <w:r w:rsidRPr="006C5698">
        <w:rPr>
          <w:rStyle w:val="StyleUnderline"/>
        </w:rPr>
        <w:t xml:space="preserve"> that </w:t>
      </w:r>
      <w:r w:rsidRPr="006C5698">
        <w:rPr>
          <w:rStyle w:val="Emphasis"/>
        </w:rPr>
        <w:t>competition</w:t>
      </w:r>
      <w:r w:rsidRPr="006C5698">
        <w:rPr>
          <w:sz w:val="16"/>
        </w:rPr>
        <w:t xml:space="preserve">. </w:t>
      </w:r>
      <w:r w:rsidRPr="006C5698">
        <w:rPr>
          <w:rStyle w:val="StyleUnderline"/>
        </w:rPr>
        <w:t xml:space="preserve">If we wish to preserve our </w:t>
      </w:r>
      <w:r w:rsidRPr="006C5698">
        <w:rPr>
          <w:rStyle w:val="Emphasis"/>
        </w:rPr>
        <w:t>freedom</w:t>
      </w:r>
      <w:r w:rsidRPr="006C5698">
        <w:rPr>
          <w:rStyle w:val="StyleUnderline"/>
        </w:rPr>
        <w:t xml:space="preserve"> and </w:t>
      </w:r>
      <w:r w:rsidRPr="006C5698">
        <w:rPr>
          <w:rStyle w:val="Emphasis"/>
        </w:rPr>
        <w:t>sovereignty</w:t>
      </w:r>
      <w:r w:rsidRPr="006C5698">
        <w:rPr>
          <w:rStyle w:val="StyleUnderline"/>
        </w:rPr>
        <w:t xml:space="preserve">, we cannot stay on the sidelines — </w:t>
      </w:r>
      <w:r w:rsidRPr="006C5698">
        <w:rPr>
          <w:rStyle w:val="Emphasis"/>
        </w:rPr>
        <w:t>this race must be run.</w:t>
      </w:r>
    </w:p>
    <w:p w14:paraId="674C1974" w14:textId="77777777" w:rsidR="00297780" w:rsidRPr="00AB5986" w:rsidRDefault="00297780" w:rsidP="00297780">
      <w:pPr>
        <w:pStyle w:val="Heading4"/>
      </w:pPr>
      <w:r>
        <w:t xml:space="preserve">Solves to </w:t>
      </w:r>
      <w:r>
        <w:rPr>
          <w:u w:val="single"/>
        </w:rPr>
        <w:t>long-term supply chain security</w:t>
      </w:r>
      <w:r>
        <w:t xml:space="preserve">---key to China competitiveness and </w:t>
      </w:r>
      <w:r>
        <w:rPr>
          <w:u w:val="single"/>
        </w:rPr>
        <w:t>defense applications</w:t>
      </w:r>
      <w:r>
        <w:t xml:space="preserve">. </w:t>
      </w:r>
    </w:p>
    <w:p w14:paraId="6D7959D2" w14:textId="77777777" w:rsidR="00297780" w:rsidRPr="00FB18AE" w:rsidRDefault="00297780" w:rsidP="00297780">
      <w:r>
        <w:t xml:space="preserve">Kathleen </w:t>
      </w:r>
      <w:r w:rsidRPr="00AA2E91">
        <w:rPr>
          <w:rStyle w:val="Style13ptBold"/>
        </w:rPr>
        <w:t>Hicks &amp;</w:t>
      </w:r>
      <w:r>
        <w:t xml:space="preserve"> Don </w:t>
      </w:r>
      <w:r w:rsidRPr="00AA2E91">
        <w:rPr>
          <w:rStyle w:val="Style13ptBold"/>
        </w:rPr>
        <w:t>Graves 22</w:t>
      </w:r>
      <w:r>
        <w:t>. Opinion contributors, *Deputy secretary of Defense. **Deputy secretary of Commerce. "Why we must restore US semiconductor manufacturing for American economic, national security". TheHill. 2-23-2022. https://thehill.com/blogs/congress-blog/technology/595587-why-we-must-restore-us-semiconductor-manufacturing-for</w:t>
      </w:r>
    </w:p>
    <w:p w14:paraId="6377AF98" w14:textId="77777777" w:rsidR="00297780" w:rsidRPr="00895BC2" w:rsidRDefault="00297780" w:rsidP="00297780">
      <w:pPr>
        <w:rPr>
          <w:u w:val="single"/>
        </w:rPr>
      </w:pPr>
      <w:r w:rsidRPr="00AB5986">
        <w:rPr>
          <w:sz w:val="16"/>
        </w:rPr>
        <w:t xml:space="preserve">The United States was once the world leader in semiconductor chip manufacturing. Today, we account for only 10 percent of global production and produce none of the most advanced chips. This doesn’t just create potential issues when purchasing a smart phone or appliance. </w:t>
      </w:r>
      <w:r w:rsidRPr="000B21C1">
        <w:rPr>
          <w:rStyle w:val="StyleUnderline"/>
          <w:highlight w:val="cyan"/>
        </w:rPr>
        <w:t>Our inability to</w:t>
      </w:r>
      <w:r w:rsidRPr="00AB5986">
        <w:rPr>
          <w:rStyle w:val="StyleUnderline"/>
        </w:rPr>
        <w:t xml:space="preserve"> </w:t>
      </w:r>
      <w:r w:rsidRPr="000B21C1">
        <w:rPr>
          <w:rStyle w:val="StyleUnderline"/>
          <w:highlight w:val="cyan"/>
        </w:rPr>
        <w:t>produce</w:t>
      </w:r>
      <w:r w:rsidRPr="00AB5986">
        <w:rPr>
          <w:rStyle w:val="StyleUnderline"/>
        </w:rPr>
        <w:t xml:space="preserve"> </w:t>
      </w:r>
      <w:r w:rsidRPr="00AB5986">
        <w:rPr>
          <w:rStyle w:val="Emphasis"/>
        </w:rPr>
        <w:t xml:space="preserve">semiconductor </w:t>
      </w:r>
      <w:r w:rsidRPr="000B21C1">
        <w:rPr>
          <w:rStyle w:val="Emphasis"/>
          <w:highlight w:val="cyan"/>
        </w:rPr>
        <w:t>chips</w:t>
      </w:r>
      <w:r w:rsidRPr="000B21C1">
        <w:rPr>
          <w:rStyle w:val="StyleUnderline"/>
          <w:highlight w:val="cyan"/>
        </w:rPr>
        <w:t xml:space="preserve"> puts</w:t>
      </w:r>
      <w:r w:rsidRPr="00AB5986">
        <w:rPr>
          <w:rStyle w:val="StyleUnderline"/>
        </w:rPr>
        <w:t xml:space="preserve"> our </w:t>
      </w:r>
      <w:r w:rsidRPr="000B21C1">
        <w:rPr>
          <w:rStyle w:val="Emphasis"/>
          <w:highlight w:val="cyan"/>
        </w:rPr>
        <w:t>long-term supply chain security</w:t>
      </w:r>
      <w:r w:rsidRPr="000B21C1">
        <w:rPr>
          <w:rStyle w:val="StyleUnderline"/>
          <w:highlight w:val="cyan"/>
        </w:rPr>
        <w:t xml:space="preserve"> at risk.</w:t>
      </w:r>
      <w:r>
        <w:rPr>
          <w:rStyle w:val="StyleUnderline"/>
        </w:rPr>
        <w:t xml:space="preserve"> </w:t>
      </w:r>
      <w:r w:rsidRPr="00AB5986">
        <w:rPr>
          <w:rStyle w:val="StyleUnderline"/>
        </w:rPr>
        <w:t xml:space="preserve">The ongoing chips shortage has highlighted the </w:t>
      </w:r>
      <w:r w:rsidRPr="00AB5986">
        <w:rPr>
          <w:rStyle w:val="Emphasis"/>
        </w:rPr>
        <w:t>critical role chips</w:t>
      </w:r>
      <w:r w:rsidRPr="00AB5986">
        <w:rPr>
          <w:rStyle w:val="StyleUnderline"/>
        </w:rPr>
        <w:t xml:space="preserve"> play throughout the economy.</w:t>
      </w:r>
      <w:r w:rsidRPr="00AB5986">
        <w:rPr>
          <w:sz w:val="16"/>
        </w:rPr>
        <w:t xml:space="preserve"> For example, </w:t>
      </w:r>
      <w:r w:rsidRPr="00AB5986">
        <w:rPr>
          <w:rStyle w:val="StyleUnderline"/>
        </w:rPr>
        <w:t>the chips shortage is leading to devastating layoffs</w:t>
      </w:r>
      <w:r w:rsidRPr="00AB5986">
        <w:rPr>
          <w:sz w:val="16"/>
        </w:rPr>
        <w:t xml:space="preserve"> </w:t>
      </w:r>
      <w:r w:rsidRPr="00AB5986">
        <w:rPr>
          <w:rStyle w:val="StyleUnderline"/>
        </w:rPr>
        <w:t>and is expected to cost the global auto industry</w:t>
      </w:r>
      <w:r w:rsidRPr="00AB5986">
        <w:rPr>
          <w:sz w:val="16"/>
        </w:rPr>
        <w:t xml:space="preserve"> $210 billion in </w:t>
      </w:r>
      <w:r w:rsidRPr="00AB5986">
        <w:rPr>
          <w:rStyle w:val="StyleUnderline"/>
        </w:rPr>
        <w:t>revenue</w:t>
      </w:r>
      <w:r w:rsidRPr="00AB5986">
        <w:rPr>
          <w:sz w:val="16"/>
        </w:rPr>
        <w:t xml:space="preserve">, with 7.7 million units of production forecasted to be lost in 2021. This lack of supply has caused new car prices to climb 11 percent over the past year and, according to the Consumer Price Index, even used cars and trucks are experiencing a 37 percent price increase over the same period. But beyond powering our cars and other key technologies foundational to our modern-day economy, </w:t>
      </w:r>
      <w:r w:rsidRPr="00AB5986">
        <w:rPr>
          <w:rStyle w:val="StyleUnderline"/>
        </w:rPr>
        <w:t>semiconductor</w:t>
      </w:r>
      <w:r w:rsidRPr="00AB5986">
        <w:rPr>
          <w:sz w:val="16"/>
        </w:rPr>
        <w:t xml:space="preserve"> </w:t>
      </w:r>
      <w:r w:rsidRPr="00065B54">
        <w:rPr>
          <w:rStyle w:val="StyleUnderline"/>
        </w:rPr>
        <w:t>chips</w:t>
      </w:r>
      <w:r w:rsidRPr="00AB5986">
        <w:rPr>
          <w:rStyle w:val="StyleUnderline"/>
        </w:rPr>
        <w:t xml:space="preserve"> play a crucial role in our long-term </w:t>
      </w:r>
      <w:r w:rsidRPr="00AB5986">
        <w:rPr>
          <w:rStyle w:val="Emphasis"/>
        </w:rPr>
        <w:t>competitiveness</w:t>
      </w:r>
      <w:r w:rsidRPr="00AB5986">
        <w:rPr>
          <w:rStyle w:val="StyleUnderline"/>
        </w:rPr>
        <w:t xml:space="preserve"> and </w:t>
      </w:r>
      <w:r w:rsidRPr="00AB5986">
        <w:rPr>
          <w:rStyle w:val="Emphasis"/>
        </w:rPr>
        <w:t>national security</w:t>
      </w:r>
      <w:r w:rsidRPr="00AB5986">
        <w:rPr>
          <w:sz w:val="16"/>
        </w:rPr>
        <w:t xml:space="preserve">. In fact, </w:t>
      </w:r>
      <w:r w:rsidRPr="00AB5986">
        <w:rPr>
          <w:rStyle w:val="StyleUnderline"/>
        </w:rPr>
        <w:t xml:space="preserve">some </w:t>
      </w:r>
      <w:r w:rsidRPr="000B21C1">
        <w:rPr>
          <w:rStyle w:val="StyleUnderline"/>
          <w:highlight w:val="cyan"/>
        </w:rPr>
        <w:t>our military’s most cutting-edge</w:t>
      </w:r>
      <w:r w:rsidRPr="00AB5986">
        <w:rPr>
          <w:rStyle w:val="StyleUnderline"/>
        </w:rPr>
        <w:t xml:space="preserve"> weapons </w:t>
      </w:r>
      <w:r w:rsidRPr="000B21C1">
        <w:rPr>
          <w:rStyle w:val="StyleUnderline"/>
          <w:highlight w:val="cyan"/>
        </w:rPr>
        <w:t>systems</w:t>
      </w:r>
      <w:r w:rsidRPr="000B21C1">
        <w:rPr>
          <w:sz w:val="16"/>
          <w:highlight w:val="cyan"/>
        </w:rPr>
        <w:t xml:space="preserve">, </w:t>
      </w:r>
      <w:r w:rsidRPr="000B21C1">
        <w:rPr>
          <w:rStyle w:val="StyleUnderline"/>
          <w:highlight w:val="cyan"/>
        </w:rPr>
        <w:t>like the F-35</w:t>
      </w:r>
      <w:r w:rsidRPr="00AB5986">
        <w:rPr>
          <w:rStyle w:val="StyleUnderline"/>
        </w:rPr>
        <w:t xml:space="preserve"> </w:t>
      </w:r>
      <w:r w:rsidRPr="00AB5986">
        <w:rPr>
          <w:sz w:val="16"/>
        </w:rPr>
        <w:t xml:space="preserve">Joint Strike Fighter, </w:t>
      </w:r>
      <w:r w:rsidRPr="000B21C1">
        <w:rPr>
          <w:rStyle w:val="StyleUnderline"/>
          <w:highlight w:val="cyan"/>
        </w:rPr>
        <w:t>need them</w:t>
      </w:r>
      <w:r w:rsidRPr="00AB5986">
        <w:rPr>
          <w:rStyle w:val="StyleUnderline"/>
        </w:rPr>
        <w:t xml:space="preserve"> to function</w:t>
      </w:r>
      <w:r w:rsidRPr="00AB5986">
        <w:rPr>
          <w:sz w:val="16"/>
        </w:rPr>
        <w:t xml:space="preserve">. </w:t>
      </w:r>
      <w:r w:rsidRPr="00AB5986">
        <w:rPr>
          <w:rStyle w:val="StyleUnderline"/>
        </w:rPr>
        <w:t xml:space="preserve">They are </w:t>
      </w:r>
      <w:r w:rsidRPr="000B21C1">
        <w:rPr>
          <w:rStyle w:val="StyleUnderline"/>
          <w:highlight w:val="cyan"/>
        </w:rPr>
        <w:t>fundamental to</w:t>
      </w:r>
      <w:r w:rsidRPr="00AB5986">
        <w:rPr>
          <w:rStyle w:val="StyleUnderline"/>
        </w:rPr>
        <w:t xml:space="preserve"> a broad range of</w:t>
      </w:r>
      <w:r w:rsidRPr="00AB5986">
        <w:rPr>
          <w:sz w:val="16"/>
        </w:rPr>
        <w:t xml:space="preserve"> advanced </w:t>
      </w:r>
      <w:r w:rsidRPr="000B21C1">
        <w:rPr>
          <w:rStyle w:val="StyleUnderline"/>
          <w:highlight w:val="cyan"/>
        </w:rPr>
        <w:t>D</w:t>
      </w:r>
      <w:r w:rsidRPr="00AB5986">
        <w:rPr>
          <w:sz w:val="16"/>
        </w:rPr>
        <w:t xml:space="preserve">epartment </w:t>
      </w:r>
      <w:r w:rsidRPr="000B21C1">
        <w:rPr>
          <w:rStyle w:val="StyleUnderline"/>
          <w:highlight w:val="cyan"/>
        </w:rPr>
        <w:t>o</w:t>
      </w:r>
      <w:r w:rsidRPr="000B21C1">
        <w:rPr>
          <w:sz w:val="16"/>
          <w:highlight w:val="cyan"/>
        </w:rPr>
        <w:t>f</w:t>
      </w:r>
      <w:r w:rsidRPr="00AB5986">
        <w:rPr>
          <w:sz w:val="16"/>
        </w:rPr>
        <w:t xml:space="preserve"> </w:t>
      </w:r>
      <w:r w:rsidRPr="000B21C1">
        <w:rPr>
          <w:rStyle w:val="StyleUnderline"/>
          <w:highlight w:val="cyan"/>
        </w:rPr>
        <w:t>D</w:t>
      </w:r>
      <w:r w:rsidRPr="00AB5986">
        <w:rPr>
          <w:sz w:val="16"/>
        </w:rPr>
        <w:t xml:space="preserve">efense </w:t>
      </w:r>
      <w:r w:rsidRPr="000B21C1">
        <w:rPr>
          <w:rStyle w:val="Emphasis"/>
          <w:highlight w:val="cyan"/>
        </w:rPr>
        <w:t>capabilities</w:t>
      </w:r>
      <w:r w:rsidRPr="00AB5986">
        <w:rPr>
          <w:sz w:val="16"/>
        </w:rPr>
        <w:t xml:space="preserve">, </w:t>
      </w:r>
      <w:r w:rsidRPr="000B21C1">
        <w:rPr>
          <w:rStyle w:val="StyleUnderline"/>
          <w:highlight w:val="cyan"/>
        </w:rPr>
        <w:t>such as autonomous systems</w:t>
      </w:r>
      <w:r w:rsidRPr="00AB5986">
        <w:rPr>
          <w:sz w:val="16"/>
        </w:rPr>
        <w:t xml:space="preserve">, </w:t>
      </w:r>
      <w:r w:rsidRPr="000B21C1">
        <w:rPr>
          <w:rStyle w:val="Emphasis"/>
          <w:highlight w:val="cyan"/>
        </w:rPr>
        <w:t>a</w:t>
      </w:r>
      <w:r w:rsidRPr="00AB5986">
        <w:rPr>
          <w:sz w:val="16"/>
        </w:rPr>
        <w:t xml:space="preserve">rtificial </w:t>
      </w:r>
      <w:r w:rsidRPr="000B21C1">
        <w:rPr>
          <w:rStyle w:val="Emphasis"/>
          <w:highlight w:val="cyan"/>
        </w:rPr>
        <w:t>i</w:t>
      </w:r>
      <w:r w:rsidRPr="00AB5986">
        <w:rPr>
          <w:sz w:val="16"/>
        </w:rPr>
        <w:t xml:space="preserve">ntelligence, </w:t>
      </w:r>
      <w:r w:rsidRPr="000B21C1">
        <w:rPr>
          <w:rStyle w:val="Emphasis"/>
          <w:highlight w:val="cyan"/>
        </w:rPr>
        <w:t>directed energy</w:t>
      </w:r>
      <w:r w:rsidRPr="000B21C1">
        <w:rPr>
          <w:rStyle w:val="StyleUnderline"/>
          <w:highlight w:val="cyan"/>
        </w:rPr>
        <w:t xml:space="preserve">, and </w:t>
      </w:r>
      <w:r w:rsidRPr="000B21C1">
        <w:rPr>
          <w:rStyle w:val="Emphasis"/>
          <w:highlight w:val="cyan"/>
        </w:rPr>
        <w:t>hypersonic</w:t>
      </w:r>
      <w:r w:rsidRPr="00AB5986">
        <w:rPr>
          <w:rStyle w:val="Emphasis"/>
        </w:rPr>
        <w:t xml:space="preserve"> </w:t>
      </w:r>
      <w:r w:rsidRPr="000B21C1">
        <w:rPr>
          <w:rStyle w:val="Emphasis"/>
          <w:highlight w:val="cyan"/>
        </w:rPr>
        <w:t>weapons</w:t>
      </w:r>
      <w:r w:rsidRPr="00AB5986">
        <w:rPr>
          <w:sz w:val="16"/>
        </w:rPr>
        <w:t xml:space="preserve">. </w:t>
      </w:r>
      <w:r w:rsidRPr="00AB5986">
        <w:rPr>
          <w:rStyle w:val="StyleUnderline"/>
        </w:rPr>
        <w:t xml:space="preserve">And our </w:t>
      </w:r>
      <w:r w:rsidRPr="00AB5986">
        <w:rPr>
          <w:rStyle w:val="Emphasis"/>
        </w:rPr>
        <w:t>military communication and navigation systems use them</w:t>
      </w:r>
      <w:r w:rsidRPr="00AB5986">
        <w:rPr>
          <w:rStyle w:val="StyleUnderline"/>
        </w:rPr>
        <w:t xml:space="preserve">, as does our </w:t>
      </w:r>
      <w:r w:rsidRPr="00AB5986">
        <w:rPr>
          <w:rStyle w:val="Emphasis"/>
        </w:rPr>
        <w:t>nation’s critical infrastructure</w:t>
      </w:r>
      <w:r w:rsidRPr="00AB5986">
        <w:rPr>
          <w:rStyle w:val="StyleUnderline"/>
        </w:rPr>
        <w:t>.</w:t>
      </w:r>
      <w:r>
        <w:rPr>
          <w:rStyle w:val="StyleUnderline"/>
        </w:rPr>
        <w:t xml:space="preserve"> </w:t>
      </w:r>
      <w:r w:rsidRPr="00AB5986">
        <w:rPr>
          <w:sz w:val="16"/>
        </w:rPr>
        <w:t xml:space="preserve">This is why </w:t>
      </w:r>
      <w:r w:rsidRPr="000B21C1">
        <w:rPr>
          <w:rStyle w:val="Emphasis"/>
          <w:highlight w:val="cyan"/>
        </w:rPr>
        <w:t>Congress</w:t>
      </w:r>
      <w:r w:rsidRPr="00AB5986">
        <w:rPr>
          <w:sz w:val="16"/>
        </w:rPr>
        <w:t xml:space="preserve"> </w:t>
      </w:r>
      <w:r w:rsidRPr="000B21C1">
        <w:rPr>
          <w:rStyle w:val="StyleUnderline"/>
          <w:highlight w:val="cyan"/>
        </w:rPr>
        <w:t>must</w:t>
      </w:r>
      <w:r w:rsidRPr="00AB5986">
        <w:rPr>
          <w:rStyle w:val="StyleUnderline"/>
        </w:rPr>
        <w:t xml:space="preserve"> work quickly to </w:t>
      </w:r>
      <w:r w:rsidRPr="000B21C1">
        <w:rPr>
          <w:rStyle w:val="StyleUnderline"/>
          <w:highlight w:val="cyan"/>
        </w:rPr>
        <w:t>resolve</w:t>
      </w:r>
      <w:r w:rsidRPr="00AB5986">
        <w:rPr>
          <w:rStyle w:val="StyleUnderline"/>
        </w:rPr>
        <w:t xml:space="preserve"> </w:t>
      </w:r>
      <w:r w:rsidRPr="000B21C1">
        <w:rPr>
          <w:rStyle w:val="StyleUnderline"/>
          <w:highlight w:val="cyan"/>
        </w:rPr>
        <w:t>differences between</w:t>
      </w:r>
      <w:r w:rsidRPr="00AB5986">
        <w:rPr>
          <w:sz w:val="16"/>
        </w:rPr>
        <w:t xml:space="preserve"> the United States Innovation and Competition Act of 2021 (</w:t>
      </w:r>
      <w:r w:rsidRPr="000B21C1">
        <w:rPr>
          <w:rStyle w:val="StyleUnderline"/>
          <w:highlight w:val="cyan"/>
        </w:rPr>
        <w:t>USICA</w:t>
      </w:r>
      <w:r w:rsidRPr="00AB5986">
        <w:rPr>
          <w:sz w:val="16"/>
        </w:rPr>
        <w:t xml:space="preserve">) </w:t>
      </w:r>
      <w:r w:rsidRPr="000B21C1">
        <w:rPr>
          <w:rStyle w:val="StyleUnderline"/>
          <w:highlight w:val="cyan"/>
        </w:rPr>
        <w:t>and</w:t>
      </w:r>
      <w:r w:rsidRPr="00AB5986">
        <w:rPr>
          <w:rStyle w:val="StyleUnderline"/>
        </w:rPr>
        <w:t xml:space="preserve"> the America </w:t>
      </w:r>
      <w:r w:rsidRPr="000B21C1">
        <w:rPr>
          <w:rStyle w:val="StyleUnderline"/>
          <w:highlight w:val="cyan"/>
        </w:rPr>
        <w:t>Competes</w:t>
      </w:r>
      <w:r w:rsidRPr="00AB5986">
        <w:rPr>
          <w:rStyle w:val="StyleUnderline"/>
        </w:rPr>
        <w:t xml:space="preserve"> Act</w:t>
      </w:r>
      <w:r w:rsidRPr="00AB5986">
        <w:rPr>
          <w:sz w:val="16"/>
        </w:rPr>
        <w:t xml:space="preserve"> — </w:t>
      </w:r>
      <w:r w:rsidRPr="000B21C1">
        <w:rPr>
          <w:rStyle w:val="StyleUnderline"/>
          <w:highlight w:val="cyan"/>
        </w:rPr>
        <w:t>both</w:t>
      </w:r>
      <w:r w:rsidRPr="00AB5986">
        <w:rPr>
          <w:sz w:val="16"/>
        </w:rPr>
        <w:t xml:space="preserve"> </w:t>
      </w:r>
      <w:r w:rsidRPr="000B21C1">
        <w:rPr>
          <w:rStyle w:val="Emphasis"/>
          <w:highlight w:val="cyan"/>
        </w:rPr>
        <w:t>bipartisan</w:t>
      </w:r>
      <w:r w:rsidRPr="00AB5986">
        <w:rPr>
          <w:sz w:val="16"/>
        </w:rPr>
        <w:t xml:space="preserve">, </w:t>
      </w:r>
      <w:r w:rsidRPr="000B21C1">
        <w:rPr>
          <w:rStyle w:val="StyleUnderline"/>
          <w:highlight w:val="cyan"/>
        </w:rPr>
        <w:t>critical</w:t>
      </w:r>
      <w:r w:rsidRPr="00AB5986">
        <w:rPr>
          <w:rStyle w:val="StyleUnderline"/>
        </w:rPr>
        <w:t xml:space="preserve"> pieces of </w:t>
      </w:r>
      <w:r w:rsidRPr="000B21C1">
        <w:rPr>
          <w:rStyle w:val="StyleUnderline"/>
          <w:highlight w:val="cyan"/>
        </w:rPr>
        <w:t>legislation</w:t>
      </w:r>
      <w:r w:rsidRPr="00AB5986">
        <w:rPr>
          <w:rStyle w:val="StyleUnderline"/>
        </w:rPr>
        <w:t xml:space="preserve"> essential </w:t>
      </w:r>
      <w:r w:rsidRPr="000B21C1">
        <w:rPr>
          <w:rStyle w:val="StyleUnderline"/>
          <w:highlight w:val="cyan"/>
        </w:rPr>
        <w:t>to</w:t>
      </w:r>
      <w:r w:rsidRPr="00AB5986">
        <w:rPr>
          <w:rStyle w:val="StyleUnderline"/>
        </w:rPr>
        <w:t xml:space="preserve"> bringing back </w:t>
      </w:r>
      <w:r w:rsidRPr="000B21C1">
        <w:rPr>
          <w:rStyle w:val="Emphasis"/>
          <w:highlight w:val="cyan"/>
        </w:rPr>
        <w:t>manufacturing</w:t>
      </w:r>
      <w:r w:rsidRPr="00AB5986">
        <w:rPr>
          <w:rStyle w:val="StyleUnderline"/>
        </w:rPr>
        <w:t xml:space="preserve"> and create good-paying jobs, reducing prices for middle-class families, </w:t>
      </w:r>
      <w:r w:rsidRPr="000B21C1">
        <w:rPr>
          <w:rStyle w:val="StyleUnderline"/>
          <w:highlight w:val="cyan"/>
        </w:rPr>
        <w:t>and</w:t>
      </w:r>
      <w:r w:rsidRPr="00AB5986">
        <w:rPr>
          <w:rStyle w:val="StyleUnderline"/>
        </w:rPr>
        <w:t xml:space="preserve"> </w:t>
      </w:r>
      <w:r w:rsidRPr="000B21C1">
        <w:rPr>
          <w:rStyle w:val="Emphasis"/>
          <w:highlight w:val="cyan"/>
        </w:rPr>
        <w:t>outcompeting China</w:t>
      </w:r>
      <w:r w:rsidRPr="00AB5986">
        <w:rPr>
          <w:rStyle w:val="StyleUnderline"/>
        </w:rPr>
        <w:t xml:space="preserve"> and the rest of the world to win the 21st century and beyond</w:t>
      </w:r>
      <w:r w:rsidRPr="00AB5986">
        <w:rPr>
          <w:sz w:val="16"/>
        </w:rPr>
        <w:t xml:space="preserve">. China is investing enormous sums to become the world’s leading semiconductor manufacturer within the decade. We cannot afford to cede leadership in one of the world’s most important industries. Instead, </w:t>
      </w:r>
      <w:r w:rsidRPr="00AB5986">
        <w:rPr>
          <w:rStyle w:val="StyleUnderline"/>
        </w:rPr>
        <w:t xml:space="preserve">we must seize this pivotal moment to reassert our </w:t>
      </w:r>
      <w:r w:rsidRPr="00AB5986">
        <w:rPr>
          <w:rStyle w:val="Emphasis"/>
        </w:rPr>
        <w:t>historic leadership in semiconductors</w:t>
      </w:r>
      <w:r w:rsidRPr="00AB5986">
        <w:rPr>
          <w:sz w:val="16"/>
        </w:rPr>
        <w:t xml:space="preserve"> </w:t>
      </w:r>
      <w:r w:rsidRPr="00AB5986">
        <w:rPr>
          <w:rStyle w:val="StyleUnderline"/>
        </w:rPr>
        <w:t xml:space="preserve">for the prosperity and </w:t>
      </w:r>
      <w:r w:rsidRPr="00AB5986">
        <w:rPr>
          <w:rStyle w:val="Emphasis"/>
        </w:rPr>
        <w:t>security</w:t>
      </w:r>
      <w:r w:rsidRPr="00AB5986">
        <w:rPr>
          <w:rStyle w:val="StyleUnderline"/>
        </w:rPr>
        <w:t xml:space="preserve"> of the American people.</w:t>
      </w:r>
      <w:r>
        <w:rPr>
          <w:rStyle w:val="StyleUnderline"/>
        </w:rPr>
        <w:t xml:space="preserve"> </w:t>
      </w:r>
      <w:r w:rsidRPr="00AB5986">
        <w:rPr>
          <w:sz w:val="16"/>
        </w:rPr>
        <w:t xml:space="preserve">These pieces of legislation will create growth right here in the United States by ensuring we are poised to take advantage of the growing market and demand for semiconductors. The results of a recent Commerce Department Request for Information confirmed what many Americans already know: the supply of chips is low, but demand for them remains incredibly high, running as much as 20 percent in excess of 2019 demand. </w:t>
      </w:r>
      <w:r w:rsidRPr="00AB5986">
        <w:rPr>
          <w:rStyle w:val="StyleUnderline"/>
        </w:rPr>
        <w:t>The primary reason for the shortage is production capacity</w:t>
      </w:r>
      <w:r w:rsidRPr="00AB5986">
        <w:rPr>
          <w:sz w:val="16"/>
        </w:rPr>
        <w:t>: The vast majority of semiconductor fabrication plants (or “</w:t>
      </w:r>
      <w:r w:rsidRPr="000B21C1">
        <w:rPr>
          <w:rStyle w:val="StyleUnderline"/>
          <w:highlight w:val="cyan"/>
        </w:rPr>
        <w:t>fabs</w:t>
      </w:r>
      <w:r w:rsidRPr="00AB5986">
        <w:rPr>
          <w:sz w:val="16"/>
        </w:rPr>
        <w:t xml:space="preserve">”) are </w:t>
      </w:r>
      <w:r w:rsidRPr="000B21C1">
        <w:rPr>
          <w:rStyle w:val="StyleUnderline"/>
          <w:highlight w:val="cyan"/>
        </w:rPr>
        <w:t>already running at more than 90 percent utilization</w:t>
      </w:r>
      <w:r w:rsidRPr="00AB5986">
        <w:rPr>
          <w:sz w:val="16"/>
        </w:rPr>
        <w:t xml:space="preserve">. Semiconductors were America’s fourth largest export in 2020 — amounting to $47 billion. USICA and the America Competes Act will allow us to press this advantage and continue expanding the U.S. economy. This will also mean employment opportunities for a variety of skill levels, from manufacturing workers to engineers and scientists, bolstering our domestic manufacturing and production. Moreover, </w:t>
      </w:r>
      <w:r w:rsidRPr="000B21C1">
        <w:rPr>
          <w:rStyle w:val="StyleUnderline"/>
          <w:highlight w:val="cyan"/>
        </w:rPr>
        <w:t xml:space="preserve">we will </w:t>
      </w:r>
      <w:r w:rsidRPr="000B21C1">
        <w:rPr>
          <w:rStyle w:val="Emphasis"/>
          <w:highlight w:val="cyan"/>
        </w:rPr>
        <w:t>minimize</w:t>
      </w:r>
      <w:r w:rsidRPr="00AB5986">
        <w:rPr>
          <w:rStyle w:val="Emphasis"/>
        </w:rPr>
        <w:t xml:space="preserve"> </w:t>
      </w:r>
      <w:r w:rsidRPr="000B21C1">
        <w:rPr>
          <w:rStyle w:val="Emphasis"/>
          <w:highlight w:val="cyan"/>
        </w:rPr>
        <w:t>vulnerabilities</w:t>
      </w:r>
      <w:r w:rsidRPr="00AB5986">
        <w:rPr>
          <w:rStyle w:val="StyleUnderline"/>
        </w:rPr>
        <w:t xml:space="preserve"> </w:t>
      </w:r>
      <w:r w:rsidRPr="000B21C1">
        <w:rPr>
          <w:rStyle w:val="StyleUnderline"/>
          <w:highlight w:val="cyan"/>
        </w:rPr>
        <w:t>in</w:t>
      </w:r>
      <w:r w:rsidRPr="00AB5986">
        <w:rPr>
          <w:rStyle w:val="StyleUnderline"/>
        </w:rPr>
        <w:t xml:space="preserve"> all </w:t>
      </w:r>
      <w:r w:rsidRPr="00AB5986">
        <w:rPr>
          <w:rStyle w:val="Emphasis"/>
        </w:rPr>
        <w:t>segments</w:t>
      </w:r>
      <w:r w:rsidRPr="00AB5986">
        <w:rPr>
          <w:rStyle w:val="StyleUnderline"/>
        </w:rPr>
        <w:t xml:space="preserve"> of </w:t>
      </w:r>
      <w:r w:rsidRPr="000B21C1">
        <w:rPr>
          <w:rStyle w:val="StyleUnderline"/>
          <w:highlight w:val="cyan"/>
        </w:rPr>
        <w:t>our</w:t>
      </w:r>
      <w:r w:rsidRPr="00AB5986">
        <w:rPr>
          <w:rStyle w:val="StyleUnderline"/>
        </w:rPr>
        <w:t xml:space="preserve"> </w:t>
      </w:r>
      <w:r w:rsidRPr="00AB5986">
        <w:rPr>
          <w:rStyle w:val="Emphasis"/>
        </w:rPr>
        <w:t xml:space="preserve">semiconductor </w:t>
      </w:r>
      <w:r w:rsidRPr="000B21C1">
        <w:rPr>
          <w:rStyle w:val="Emphasis"/>
          <w:highlight w:val="cyan"/>
        </w:rPr>
        <w:t>supply chain</w:t>
      </w:r>
      <w:r w:rsidRPr="00AB5986">
        <w:rPr>
          <w:rStyle w:val="StyleUnderline"/>
        </w:rPr>
        <w:t>, keeping Americans safe.</w:t>
      </w:r>
      <w:r>
        <w:rPr>
          <w:rStyle w:val="StyleUnderline"/>
        </w:rPr>
        <w:t xml:space="preserve"> </w:t>
      </w:r>
      <w:r w:rsidRPr="00AB5986">
        <w:rPr>
          <w:sz w:val="16"/>
        </w:rPr>
        <w:t xml:space="preserve">We don’t often have an opportunity for a bipartisan bill that translates into a win for our economy and our defense. With USICA and the America Competes Act we have that chance, but </w:t>
      </w:r>
      <w:r w:rsidRPr="000B21C1">
        <w:rPr>
          <w:rStyle w:val="StyleUnderline"/>
          <w:highlight w:val="cyan"/>
        </w:rPr>
        <w:t xml:space="preserve">we do not </w:t>
      </w:r>
      <w:r w:rsidRPr="000B21C1">
        <w:rPr>
          <w:rStyle w:val="Emphasis"/>
          <w:highlight w:val="cyan"/>
        </w:rPr>
        <w:t>have time to delay</w:t>
      </w:r>
      <w:r w:rsidRPr="00AB5986">
        <w:rPr>
          <w:sz w:val="16"/>
        </w:rPr>
        <w:t xml:space="preserve">. </w:t>
      </w:r>
      <w:r w:rsidRPr="00AB5986">
        <w:rPr>
          <w:rStyle w:val="StyleUnderline"/>
        </w:rPr>
        <w:t>We must get a bill to the president’s desk as soon as possible to restore America’s leadership in chip manufacturing and cement this as the century of American innovation.</w:t>
      </w:r>
    </w:p>
    <w:p w14:paraId="0198400D" w14:textId="77777777" w:rsidR="00297780" w:rsidRDefault="00297780" w:rsidP="00297780">
      <w:pPr>
        <w:pStyle w:val="Heading2"/>
      </w:pPr>
      <w:r>
        <w:t>Advantage</w:t>
      </w:r>
    </w:p>
    <w:p w14:paraId="48DDE06E" w14:textId="77777777" w:rsidR="00297780" w:rsidRDefault="00297780" w:rsidP="00297780">
      <w:pPr>
        <w:pStyle w:val="Heading3"/>
      </w:pPr>
      <w:r>
        <w:t>Rant---2NC</w:t>
      </w:r>
    </w:p>
    <w:p w14:paraId="02F7AE2A" w14:textId="77777777" w:rsidR="00297780" w:rsidRDefault="00297780" w:rsidP="00297780">
      <w:pPr>
        <w:pStyle w:val="Heading4"/>
      </w:pPr>
      <w:r>
        <w:t>This advantage is garbage! It presumes that polarization, the rise of Trump, the Tea Party, the Freedom Caucus are a result of the southern Florida local newspaper going out of business. Even if media is key, the 1AC CX was clear they only impact local newspapers---the Johnson evidence is about the broad modern media industry---we re-highlighted it. It says newspapers, but also more television stations, more editors, more writers are all key. They can’t solve.</w:t>
      </w:r>
    </w:p>
    <w:p w14:paraId="72E123CC" w14:textId="77777777" w:rsidR="00297780" w:rsidRPr="00924215" w:rsidRDefault="00297780" w:rsidP="00297780"/>
    <w:p w14:paraId="42273F33" w14:textId="77777777" w:rsidR="00297780" w:rsidRDefault="00297780" w:rsidP="00297780">
      <w:pPr>
        <w:pStyle w:val="Heading4"/>
      </w:pPr>
      <w:r>
        <w:t xml:space="preserve">No reason now is key---it’s been happening for decades. 2AC says “but it’s happening now”---but that doesn’t disprove last time thumps. </w:t>
      </w:r>
    </w:p>
    <w:p w14:paraId="76B05C45" w14:textId="77777777" w:rsidR="00297780" w:rsidRDefault="00297780" w:rsidP="00297780"/>
    <w:p w14:paraId="66D0AD9D" w14:textId="77777777" w:rsidR="00297780" w:rsidRDefault="00297780" w:rsidP="00297780">
      <w:pPr>
        <w:pStyle w:val="Heading4"/>
      </w:pPr>
      <w:r>
        <w:t xml:space="preserve">Doesn’t solve misinformation---local papers are not better. </w:t>
      </w:r>
    </w:p>
    <w:p w14:paraId="6EA14543" w14:textId="77777777" w:rsidR="00297780" w:rsidRDefault="00297780" w:rsidP="00297780">
      <w:pPr>
        <w:pStyle w:val="Heading4"/>
      </w:pPr>
      <w:r>
        <w:t xml:space="preserve">Trump supporters who think the election was stolen will not change their mind amid reading their conservative newspaper! The national, big media is more prone to care about facts. </w:t>
      </w:r>
    </w:p>
    <w:p w14:paraId="3BEB0464" w14:textId="77777777" w:rsidR="00297780" w:rsidRPr="00204976" w:rsidRDefault="00297780" w:rsidP="00297780"/>
    <w:p w14:paraId="42143D48" w14:textId="77777777" w:rsidR="00297780" w:rsidRDefault="00297780" w:rsidP="00297780">
      <w:pPr>
        <w:pStyle w:val="Heading4"/>
      </w:pPr>
      <w:r>
        <w:t xml:space="preserve">Their evidence is about demand, not supply of papers---that’s the Martin rehighlight---it says that declines in local coverage might be a result of consumers not wanting it---their evidence makes our argument. </w:t>
      </w:r>
    </w:p>
    <w:p w14:paraId="1D7FBB8A" w14:textId="77777777" w:rsidR="00297780" w:rsidRDefault="00297780" w:rsidP="00297780"/>
    <w:p w14:paraId="484A6271" w14:textId="77777777" w:rsidR="00297780" w:rsidRPr="00CC4988" w:rsidRDefault="00297780" w:rsidP="00297780">
      <w:pPr>
        <w:pStyle w:val="Heading4"/>
      </w:pPr>
      <w:r>
        <w:t xml:space="preserve">Here’s what my local paper is talking about. </w:t>
      </w:r>
    </w:p>
    <w:p w14:paraId="68AF6390" w14:textId="77777777" w:rsidR="00297780" w:rsidRDefault="00297780" w:rsidP="00297780"/>
    <w:p w14:paraId="2B8B7556" w14:textId="77777777" w:rsidR="00297780" w:rsidRPr="00875737" w:rsidRDefault="00297780" w:rsidP="00297780"/>
    <w:p w14:paraId="20213EE8" w14:textId="77777777" w:rsidR="00297780" w:rsidRDefault="00297780" w:rsidP="00297780">
      <w:r>
        <w:rPr>
          <w:noProof/>
        </w:rPr>
        <w:drawing>
          <wp:inline distT="0" distB="0" distL="0" distR="0" wp14:anchorId="3AEA4C3E" wp14:editId="497BB1E7">
            <wp:extent cx="5486400" cy="1368425"/>
            <wp:effectExtent l="0" t="0" r="0" b="3175"/>
            <wp:docPr id="1" name="Picture 1"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10;&#10;Description automatically generated"/>
                    <pic:cNvPicPr/>
                  </pic:nvPicPr>
                  <pic:blipFill>
                    <a:blip r:embed="rId38"/>
                    <a:stretch>
                      <a:fillRect/>
                    </a:stretch>
                  </pic:blipFill>
                  <pic:spPr>
                    <a:xfrm>
                      <a:off x="0" y="0"/>
                      <a:ext cx="5486400" cy="1368425"/>
                    </a:xfrm>
                    <a:prstGeom prst="rect">
                      <a:avLst/>
                    </a:prstGeom>
                  </pic:spPr>
                </pic:pic>
              </a:graphicData>
            </a:graphic>
          </wp:inline>
        </w:drawing>
      </w:r>
    </w:p>
    <w:p w14:paraId="36771BE1" w14:textId="77777777" w:rsidR="00297780" w:rsidRDefault="00297780" w:rsidP="00297780"/>
    <w:p w14:paraId="1275592A" w14:textId="77777777" w:rsidR="00297780" w:rsidRPr="00184811" w:rsidRDefault="00297780" w:rsidP="00297780">
      <w:hyperlink r:id="rId39" w:history="1">
        <w:r w:rsidRPr="00EB002C">
          <w:rPr>
            <w:rStyle w:val="Hyperlink"/>
          </w:rPr>
          <w:t>https://www.cjonline.com/search/?q=stolen+election</w:t>
        </w:r>
      </w:hyperlink>
      <w:r>
        <w:t xml:space="preserve"> </w:t>
      </w:r>
    </w:p>
    <w:p w14:paraId="3546F21E" w14:textId="77777777" w:rsidR="00297780" w:rsidRPr="00297780" w:rsidRDefault="00297780" w:rsidP="00297780"/>
    <w:sectPr w:rsidR="00297780" w:rsidRPr="00297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BF596F"/>
    <w:multiLevelType w:val="hybridMultilevel"/>
    <w:tmpl w:val="8BF6D9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61C66"/>
    <w:multiLevelType w:val="hybridMultilevel"/>
    <w:tmpl w:val="3BB0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8160BC"/>
    <w:multiLevelType w:val="hybridMultilevel"/>
    <w:tmpl w:val="B9D23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EE3734"/>
    <w:multiLevelType w:val="hybridMultilevel"/>
    <w:tmpl w:val="82DCA772"/>
    <w:lvl w:ilvl="0" w:tplc="137CB8F8">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713B92"/>
    <w:multiLevelType w:val="hybridMultilevel"/>
    <w:tmpl w:val="04523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41A5F"/>
    <w:multiLevelType w:val="hybridMultilevel"/>
    <w:tmpl w:val="0A62D344"/>
    <w:lvl w:ilvl="0" w:tplc="148E0F58">
      <w:start w:val="129"/>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7"/>
  </w:num>
  <w:num w:numId="14">
    <w:abstractNumId w:val="11"/>
  </w:num>
  <w:num w:numId="15">
    <w:abstractNumId w:val="13"/>
  </w:num>
  <w:num w:numId="16">
    <w:abstractNumId w:val="18"/>
  </w:num>
  <w:num w:numId="17">
    <w:abstractNumId w:val="12"/>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297780"/>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97780"/>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E5B9E"/>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4A44"/>
  <w15:chartTrackingRefBased/>
  <w15:docId w15:val="{D656092F-33A0-40CD-A68D-2C03C416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97780"/>
    <w:rPr>
      <w:rFonts w:ascii="Cambria" w:hAnsi="Cambria" w:cs="Calibri"/>
    </w:rPr>
  </w:style>
  <w:style w:type="paragraph" w:styleId="Heading1">
    <w:name w:val="heading 1"/>
    <w:aliases w:val="Pocket"/>
    <w:basedOn w:val="Normal"/>
    <w:next w:val="Normal"/>
    <w:link w:val="Heading1Char"/>
    <w:qFormat/>
    <w:rsid w:val="0029778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9778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29778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2 Char,Heading 2 Char1 Char Char,TAG, Ch,Big card,body,small text,Normal Tag,Ch,no read,No Spacing1121,No Spacing111111,small space,ta,Heading 41,Card,No Spacing1,Debate Text,No Spacing11,Read stuff,No Spacing111,t,Ta"/>
    <w:basedOn w:val="Normal"/>
    <w:next w:val="Normal"/>
    <w:link w:val="Heading4Char"/>
    <w:uiPriority w:val="3"/>
    <w:unhideWhenUsed/>
    <w:qFormat/>
    <w:rsid w:val="0029778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977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7780"/>
  </w:style>
  <w:style w:type="character" w:customStyle="1" w:styleId="Heading1Char">
    <w:name w:val="Heading 1 Char"/>
    <w:aliases w:val="Pocket Char"/>
    <w:basedOn w:val="DefaultParagraphFont"/>
    <w:link w:val="Heading1"/>
    <w:rsid w:val="00297780"/>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297780"/>
    <w:rPr>
      <w:rFonts w:ascii="Cambria" w:eastAsiaTheme="majorEastAsia" w:hAnsi="Cambria"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297780"/>
    <w:rPr>
      <w:rFonts w:ascii="Cambria" w:eastAsiaTheme="majorEastAsia" w:hAnsi="Cambria" w:cstheme="majorBidi"/>
      <w:b/>
      <w:sz w:val="32"/>
      <w:szCs w:val="24"/>
      <w:u w:val="singl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3"/>
    <w:rsid w:val="00297780"/>
    <w:rPr>
      <w:rFonts w:ascii="Cambria" w:eastAsiaTheme="majorEastAsia" w:hAnsi="Cambria"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297780"/>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97780"/>
    <w:rPr>
      <w:rFonts w:ascii="Cambria" w:hAnsi="Cambria"/>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8"/>
    <w:basedOn w:val="DefaultParagraphFont"/>
    <w:uiPriority w:val="6"/>
    <w:qFormat/>
    <w:rsid w:val="00297780"/>
    <w:rPr>
      <w:rFonts w:ascii="Cambria" w:hAnsi="Cambria"/>
      <w:b w:val="0"/>
      <w:sz w:val="22"/>
      <w:u w:val="single"/>
    </w:rPr>
  </w:style>
  <w:style w:type="character" w:styleId="Hyperlink">
    <w:name w:val="Hyperlink"/>
    <w:aliases w:val="No Spacing Char,Small Text Char,Card Format Char,DDI Tag Char,Tag Title Char,No Spacing6 Char,No Spacing tnr Char,ClearFormatting Char,Hidden Block Title Char,No Spacing311 Char,No Spacing51 Char,No Spacing8 Char,Dont u Char"/>
    <w:basedOn w:val="DefaultParagraphFont"/>
    <w:link w:val="NoSpacing"/>
    <w:uiPriority w:val="99"/>
    <w:unhideWhenUsed/>
    <w:rsid w:val="00297780"/>
    <w:rPr>
      <w:color w:val="auto"/>
      <w:u w:val="none"/>
    </w:rPr>
  </w:style>
  <w:style w:type="character" w:styleId="FollowedHyperlink">
    <w:name w:val="FollowedHyperlink"/>
    <w:basedOn w:val="DefaultParagraphFont"/>
    <w:uiPriority w:val="99"/>
    <w:semiHidden/>
    <w:unhideWhenUsed/>
    <w:rsid w:val="00297780"/>
    <w:rPr>
      <w:color w:val="auto"/>
      <w:u w:val="none"/>
    </w:rPr>
  </w:style>
  <w:style w:type="paragraph" w:styleId="DocumentMap">
    <w:name w:val="Document Map"/>
    <w:basedOn w:val="Normal"/>
    <w:link w:val="DocumentMapChar"/>
    <w:uiPriority w:val="99"/>
    <w:semiHidden/>
    <w:unhideWhenUsed/>
    <w:rsid w:val="0029778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97780"/>
    <w:rPr>
      <w:rFonts w:ascii="Lucida Grande" w:hAnsi="Lucida Grande" w:cs="Lucida Grande"/>
      <w:sz w:val="24"/>
    </w:rPr>
  </w:style>
  <w:style w:type="paragraph" w:customStyle="1" w:styleId="textbold">
    <w:name w:val="text bold"/>
    <w:basedOn w:val="Normal"/>
    <w:link w:val="Emphasis"/>
    <w:uiPriority w:val="20"/>
    <w:qFormat/>
    <w:rsid w:val="00297780"/>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DDI Tag,Tag Title,No Spacing6,No Spacing tnr,ClearFormatting,Hidden Block Title,No Spacing311,No Spacing51,No Spacing8,Dont u,No Spacing1111111,Clear,Note Level 2,No Spacing111112,tag,No Spacing5,No Spacing31,Tag and Ci"/>
    <w:basedOn w:val="Heading1"/>
    <w:link w:val="Hyperlink"/>
    <w:autoRedefine/>
    <w:uiPriority w:val="99"/>
    <w:qFormat/>
    <w:rsid w:val="00297780"/>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297780"/>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297780"/>
    <w:pPr>
      <w:spacing w:after="0" w:line="240" w:lineRule="auto"/>
    </w:pPr>
    <w:rPr>
      <w:rFonts w:eastAsiaTheme="minorEastAsia"/>
      <w:szCs w:val="24"/>
      <w:u w:val="single"/>
    </w:rPr>
  </w:style>
  <w:style w:type="paragraph" w:styleId="Header">
    <w:name w:val="header"/>
    <w:basedOn w:val="Normal"/>
    <w:link w:val="HeaderChar"/>
    <w:uiPriority w:val="99"/>
    <w:unhideWhenUsed/>
    <w:rsid w:val="00297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780"/>
    <w:rPr>
      <w:rFonts w:ascii="Cambria" w:hAnsi="Cambria" w:cs="Calibri"/>
    </w:rPr>
  </w:style>
  <w:style w:type="paragraph" w:styleId="Footer">
    <w:name w:val="footer"/>
    <w:basedOn w:val="Normal"/>
    <w:link w:val="FooterChar"/>
    <w:uiPriority w:val="99"/>
    <w:unhideWhenUsed/>
    <w:rsid w:val="00297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780"/>
    <w:rPr>
      <w:rFonts w:ascii="Cambria" w:hAnsi="Cambria" w:cs="Calibri"/>
    </w:rPr>
  </w:style>
  <w:style w:type="paragraph" w:customStyle="1" w:styleId="Emphasis1">
    <w:name w:val="Emphasis1"/>
    <w:basedOn w:val="Normal"/>
    <w:autoRedefine/>
    <w:uiPriority w:val="7"/>
    <w:qFormat/>
    <w:rsid w:val="00297780"/>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character" w:styleId="UnresolvedMention">
    <w:name w:val="Unresolved Mention"/>
    <w:basedOn w:val="DefaultParagraphFont"/>
    <w:uiPriority w:val="99"/>
    <w:semiHidden/>
    <w:unhideWhenUsed/>
    <w:rsid w:val="002977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y.eater.com/2020/3/15/21180368/coronavirus-nyc-restaurant-bar-shutdown-pressure" TargetMode="External"/><Relationship Id="rId18" Type="http://schemas.openxmlformats.org/officeDocument/2006/relationships/hyperlink" Target="https://www.popsci.com/china-us-climate-greenhouse-emissions/" TargetMode="External"/><Relationship Id="rId26" Type="http://schemas.openxmlformats.org/officeDocument/2006/relationships/hyperlink" Target="https://www.bloomberg.com/news/articles/2020-03-18/china-may-help-struggling-carmakers-by-relaxing-emission-curbs?sref=uFaJcogC" TargetMode="External"/><Relationship Id="rId39" Type="http://schemas.openxmlformats.org/officeDocument/2006/relationships/hyperlink" Target="https://www.cjonline.com/search/?q=stolen+election" TargetMode="External"/><Relationship Id="rId21" Type="http://schemas.openxmlformats.org/officeDocument/2006/relationships/hyperlink" Target="https://www.washingtonpost.com/health/2020/03/19/younger-adults-are-large-percentage-coronavirus-hospitalizations-united-states-according-new-cdc-data/?utm_campaign=wp_post_most&amp;utm_medium=email&amp;utm_source=newsletter&amp;wpisrc=nl_most" TargetMode="External"/><Relationship Id="rId34" Type="http://schemas.openxmlformats.org/officeDocument/2006/relationships/hyperlink" Target="http://ieet.org/index.php/IEET/print/2606" TargetMode="External"/><Relationship Id="rId7" Type="http://schemas.openxmlformats.org/officeDocument/2006/relationships/hyperlink" Target="https://www.usnewsdeserts.com/reports/news-deserts-and-ghost-newspapers-will-local-news-survive/" TargetMode="External"/><Relationship Id="rId2" Type="http://schemas.openxmlformats.org/officeDocument/2006/relationships/numbering" Target="numbering.xml"/><Relationship Id="rId16" Type="http://schemas.openxmlformats.org/officeDocument/2006/relationships/hyperlink" Target="https://twitter.com/CBSNews/status/1240371160078000128?s=20" TargetMode="External"/><Relationship Id="rId20" Type="http://schemas.openxmlformats.org/officeDocument/2006/relationships/hyperlink" Target="https://www.oxfordscholarship.com/view/10.1093/acprof:oso/9780199211890.001.0001/acprof-9780199211890" TargetMode="External"/><Relationship Id="rId29" Type="http://schemas.openxmlformats.org/officeDocument/2006/relationships/hyperlink" Target="https://thehill.com/policy/488231-dow-erases-all-gains-under-trum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eur.nl/en/ese/affiliated/ecefg/research/competition-policy" TargetMode="External"/><Relationship Id="rId11" Type="http://schemas.openxmlformats.org/officeDocument/2006/relationships/hyperlink" Target="https://www.usnewsdeserts.com/reports/news-deserts-and-ghost-newspapers-will-local-news-survive/" TargetMode="External"/><Relationship Id="rId24" Type="http://schemas.openxmlformats.org/officeDocument/2006/relationships/hyperlink" Target="https://www.nytimes.com/interactive/2020/02/20/climate/climate-change-polls.html" TargetMode="External"/><Relationship Id="rId32" Type="http://schemas.openxmlformats.org/officeDocument/2006/relationships/hyperlink" Target="https://www.cfr.org/blog/concerns-over-coronavirus-spread-oil-industry" TargetMode="External"/><Relationship Id="rId37" Type="http://schemas.openxmlformats.org/officeDocument/2006/relationships/hyperlink" Target="http://www.mischiefsoffaction.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ime.com/5804089/us-coronavirus-social-distancing-party/" TargetMode="External"/><Relationship Id="rId23" Type="http://schemas.openxmlformats.org/officeDocument/2006/relationships/hyperlink" Target="https://www.washingtonpost.com/world/asia_pacific/how-the-us-can-defeat-coronavirus-heed-asias-lessons-from-epidemics-past/2020/03/18/9aa7916a-67a5-11ea-b199-3a9799c54512_story.html" TargetMode="External"/><Relationship Id="rId28" Type="http://schemas.openxmlformats.org/officeDocument/2006/relationships/hyperlink" Target="https://www.reuters.com/article/uk-health-coronavirus-stocks-economy-usa/d-word-rears-head-as-coronavirus-hit-markets-brace-for-recession-idUSKBN2140IA" TargetMode="External"/><Relationship Id="rId36" Type="http://schemas.openxmlformats.org/officeDocument/2006/relationships/hyperlink" Target="https://sci-hub.se/10.2139/ssrn.2480548" TargetMode="External"/><Relationship Id="rId10" Type="http://schemas.openxmlformats.org/officeDocument/2006/relationships/hyperlink" Target="https://harvardlawreview.org/2020/06/antitrust-federalism-preemption-and-judge-made-law/" TargetMode="External"/><Relationship Id="rId19" Type="http://schemas.openxmlformats.org/officeDocument/2006/relationships/hyperlink" Target="https://www.alexander.senate.gov/public/index.cfm/2019/3/alexander-offers-one-republican-s-response-to-climate-change" TargetMode="External"/><Relationship Id="rId31" Type="http://schemas.openxmlformats.org/officeDocument/2006/relationships/hyperlink" Target="https://www.eenews.net/stories/1062581379" TargetMode="External"/><Relationship Id="rId4" Type="http://schemas.openxmlformats.org/officeDocument/2006/relationships/settings" Target="settings.xml"/><Relationship Id="rId9" Type="http://schemas.openxmlformats.org/officeDocument/2006/relationships/hyperlink" Target="https://www.foreignaffairs.com/articles/china/2020-02-06/digital-dictators" TargetMode="External"/><Relationship Id="rId14" Type="http://schemas.openxmlformats.org/officeDocument/2006/relationships/hyperlink" Target="https://www.nbcnews.com/news/us-news/florida-governor-refuses-shut-down-beaches-amid-spread-coronavirus-n1162226" TargetMode="External"/><Relationship Id="rId22" Type="http://schemas.openxmlformats.org/officeDocument/2006/relationships/hyperlink" Target="https://www.nytimes.com/2013/10/11/opinion/inconvenient-uncertainties.html" TargetMode="External"/><Relationship Id="rId27" Type="http://schemas.openxmlformats.org/officeDocument/2006/relationships/hyperlink" Target="https://www.pbs.org/newshour/economy/column-dont-be-fooled-co2-emissions-still-tied-to-economic-growth" TargetMode="External"/><Relationship Id="rId30" Type="http://schemas.openxmlformats.org/officeDocument/2006/relationships/hyperlink" Target="https://energypolicy.columbia.edu/research/report/electric-vehicle-penetration-and-its-impact-global-oil-demand-survey-2019-forecast-trends" TargetMode="External"/><Relationship Id="rId35" Type="http://schemas.openxmlformats.org/officeDocument/2006/relationships/hyperlink" Target="https://www.chicagotribune.com/opinion/commentary/ct-opinion-big-tech-journalism-competition-preservation-act-20220207-7d65tg3khzfpxmfdtlyf5vmiey-story.html" TargetMode="External"/><Relationship Id="rId8" Type="http://schemas.openxmlformats.org/officeDocument/2006/relationships/hyperlink" Target="https://www.atlanticcouncil.org/wp-content/uploads/2019/10/Present-at-the-Recreation.pdf" TargetMode="External"/><Relationship Id="rId3" Type="http://schemas.openxmlformats.org/officeDocument/2006/relationships/styles" Target="styles.xml"/><Relationship Id="rId12" Type="http://schemas.openxmlformats.org/officeDocument/2006/relationships/hyperlink" Target="https://foreignpolicy.com/2020/03/27/coronavirus-pandemic-shows-why-no-global-progress-on-climate-change/" TargetMode="External"/><Relationship Id="rId17" Type="http://schemas.openxmlformats.org/officeDocument/2006/relationships/hyperlink" Target="https://blogs.wsj.com/experts/2017/11/15/trump-vs-obama-on-the-social-cost-of-carbon-and-why-it-matters/" TargetMode="External"/><Relationship Id="rId25" Type="http://schemas.openxmlformats.org/officeDocument/2006/relationships/hyperlink" Target="https://www.p-plus.nl/resources/articlefiles/geloofopwarming.pdf" TargetMode="External"/><Relationship Id="rId33" Type="http://schemas.openxmlformats.org/officeDocument/2006/relationships/hyperlink" Target="https://www.fhi.ox.ac.uk/wp-content/uploads/Existential-Risks-2017-01-23.pdf" TargetMode="External"/><Relationship Id="rId3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46842</Words>
  <Characters>267002</Characters>
  <Application>Microsoft Office Word</Application>
  <DocSecurity>0</DocSecurity>
  <Lines>2225</Lines>
  <Paragraphs>626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2</cp:revision>
  <dcterms:created xsi:type="dcterms:W3CDTF">2022-04-02T20:27:00Z</dcterms:created>
  <dcterms:modified xsi:type="dcterms:W3CDTF">2022-04-02T20:28:00Z</dcterms:modified>
</cp:coreProperties>
</file>