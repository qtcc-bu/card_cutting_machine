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BE70D" w14:textId="1229F2FA" w:rsidR="00A95652" w:rsidRDefault="00135BC7" w:rsidP="001E1F0B">
      <w:pPr>
        <w:pStyle w:val="Heading1"/>
      </w:pPr>
      <w:r>
        <w:t>Open Source R6 D7 1NC vs Pitt RS</w:t>
      </w:r>
    </w:p>
    <w:p w14:paraId="7C4C978B" w14:textId="47589B9A" w:rsidR="001E1F0B" w:rsidRDefault="001E1F0B" w:rsidP="001E1F0B">
      <w:pPr>
        <w:pStyle w:val="Heading2"/>
      </w:pPr>
      <w:r>
        <w:lastRenderedPageBreak/>
        <w:t>Off-Case</w:t>
      </w:r>
    </w:p>
    <w:p w14:paraId="2D562ED9" w14:textId="2020CBF2" w:rsidR="001E1F0B" w:rsidRDefault="001E1F0B" w:rsidP="001E1F0B">
      <w:pPr>
        <w:pStyle w:val="Heading3"/>
      </w:pPr>
      <w:r>
        <w:t>T</w:t>
      </w:r>
    </w:p>
    <w:p w14:paraId="29699B3F" w14:textId="77777777" w:rsidR="00824602" w:rsidRDefault="00824602" w:rsidP="00824602">
      <w:pPr>
        <w:pStyle w:val="Heading4"/>
      </w:pPr>
      <w:r>
        <w:t xml:space="preserve">The </w:t>
      </w:r>
      <w:proofErr w:type="spellStart"/>
      <w:r>
        <w:t>aff</w:t>
      </w:r>
      <w:proofErr w:type="spellEnd"/>
      <w:r>
        <w:t xml:space="preserve"> must be topical---they violate:</w:t>
      </w:r>
    </w:p>
    <w:p w14:paraId="5375862B" w14:textId="77777777" w:rsidR="00824602" w:rsidRPr="00A422F0" w:rsidRDefault="00824602" w:rsidP="00824602"/>
    <w:p w14:paraId="5EA907FF" w14:textId="77777777" w:rsidR="00824602" w:rsidRPr="00F86B7D" w:rsidRDefault="00824602" w:rsidP="00824602">
      <w:pPr>
        <w:pStyle w:val="Heading4"/>
        <w:rPr>
          <w:rFonts w:asciiTheme="minorHAnsi" w:hAnsiTheme="minorHAnsi" w:cstheme="minorHAnsi"/>
        </w:rPr>
      </w:pPr>
      <w:r w:rsidRPr="00F86B7D">
        <w:rPr>
          <w:rFonts w:asciiTheme="minorHAnsi" w:hAnsiTheme="minorHAnsi" w:cstheme="minorHAnsi"/>
        </w:rPr>
        <w:t xml:space="preserve">The “United States federal government” is the </w:t>
      </w:r>
      <w:r w:rsidRPr="00F86B7D">
        <w:rPr>
          <w:rFonts w:asciiTheme="minorHAnsi" w:hAnsiTheme="minorHAnsi" w:cstheme="minorHAnsi"/>
          <w:u w:val="single"/>
        </w:rPr>
        <w:t>three branche</w:t>
      </w:r>
      <w:r>
        <w:rPr>
          <w:rFonts w:asciiTheme="minorHAnsi" w:hAnsiTheme="minorHAnsi" w:cstheme="minorHAnsi"/>
          <w:u w:val="single"/>
        </w:rPr>
        <w:t>s</w:t>
      </w:r>
      <w:r w:rsidRPr="00A50CF4">
        <w:rPr>
          <w:rFonts w:asciiTheme="minorHAnsi" w:hAnsiTheme="minorHAnsi" w:cstheme="minorHAnsi"/>
        </w:rPr>
        <w:t>.</w:t>
      </w:r>
    </w:p>
    <w:p w14:paraId="15A49C74" w14:textId="77777777" w:rsidR="00824602" w:rsidRPr="00F86B7D" w:rsidRDefault="00824602" w:rsidP="00824602">
      <w:pPr>
        <w:rPr>
          <w:rFonts w:asciiTheme="minorHAnsi" w:hAnsiTheme="minorHAnsi" w:cstheme="minorHAnsi"/>
        </w:rPr>
      </w:pPr>
      <w:r w:rsidRPr="00F86B7D">
        <w:rPr>
          <w:rStyle w:val="Style13ptBold"/>
          <w:rFonts w:asciiTheme="minorHAnsi" w:hAnsiTheme="minorHAnsi" w:cstheme="minorHAnsi"/>
        </w:rPr>
        <w:t xml:space="preserve">U.S. Legal ’16 </w:t>
      </w:r>
      <w:r w:rsidRPr="00F86B7D">
        <w:rPr>
          <w:rFonts w:asciiTheme="minorHAnsi" w:hAnsiTheme="minorHAnsi" w:cstheme="minorHAnsi"/>
        </w:rPr>
        <w:t xml:space="preserve">[U.S. Legal; 2016; Organization offering legal assistance and attorney access; U.S. Legal, “United States Federal Government Law and Legal Definition,” </w:t>
      </w:r>
      <w:hyperlink r:id="rId6" w:history="1">
        <w:r w:rsidRPr="00F86B7D">
          <w:rPr>
            <w:rStyle w:val="Hyperlink"/>
            <w:rFonts w:asciiTheme="minorHAnsi" w:hAnsiTheme="minorHAnsi" w:cstheme="minorHAnsi"/>
          </w:rPr>
          <w:t>https://definitions.uslegal.com/u/united-states-federal-government/</w:t>
        </w:r>
      </w:hyperlink>
      <w:r w:rsidRPr="00F86B7D">
        <w:rPr>
          <w:rFonts w:asciiTheme="minorHAnsi" w:hAnsiTheme="minorHAnsi" w:cstheme="minorHAnsi"/>
        </w:rPr>
        <w:t>; RP]</w:t>
      </w:r>
    </w:p>
    <w:p w14:paraId="6712C74F" w14:textId="77777777" w:rsidR="00824602" w:rsidRPr="00F86B7D" w:rsidRDefault="00824602" w:rsidP="00824602">
      <w:pPr>
        <w:rPr>
          <w:rFonts w:asciiTheme="minorHAnsi" w:hAnsiTheme="minorHAnsi" w:cstheme="minorHAnsi"/>
          <w:sz w:val="14"/>
        </w:rPr>
      </w:pPr>
      <w:r w:rsidRPr="00F86B7D">
        <w:rPr>
          <w:rStyle w:val="StyleUnderline"/>
          <w:rFonts w:asciiTheme="minorHAnsi" w:hAnsiTheme="minorHAnsi" w:cstheme="minorHAnsi"/>
          <w:highlight w:val="cyan"/>
        </w:rPr>
        <w:t xml:space="preserve">The </w:t>
      </w:r>
      <w:r w:rsidRPr="00F86B7D">
        <w:rPr>
          <w:rStyle w:val="Emphasis"/>
          <w:rFonts w:asciiTheme="minorHAnsi" w:hAnsiTheme="minorHAnsi" w:cstheme="minorHAnsi"/>
          <w:highlight w:val="cyan"/>
        </w:rPr>
        <w:t>U</w:t>
      </w:r>
      <w:r w:rsidRPr="00F86B7D">
        <w:rPr>
          <w:rFonts w:asciiTheme="minorHAnsi" w:hAnsiTheme="minorHAnsi" w:cstheme="minorHAnsi"/>
          <w:sz w:val="14"/>
        </w:rPr>
        <w:t xml:space="preserve">nited </w:t>
      </w:r>
      <w:r w:rsidRPr="00F86B7D">
        <w:rPr>
          <w:rStyle w:val="Emphasis"/>
          <w:rFonts w:asciiTheme="minorHAnsi" w:hAnsiTheme="minorHAnsi" w:cstheme="minorHAnsi"/>
          <w:highlight w:val="cyan"/>
        </w:rPr>
        <w:t>S</w:t>
      </w:r>
      <w:r w:rsidRPr="00F86B7D">
        <w:rPr>
          <w:rFonts w:asciiTheme="minorHAnsi" w:hAnsiTheme="minorHAnsi" w:cstheme="minorHAnsi"/>
          <w:sz w:val="14"/>
        </w:rPr>
        <w:t xml:space="preserve">tates </w:t>
      </w:r>
      <w:r w:rsidRPr="00F86B7D">
        <w:rPr>
          <w:rStyle w:val="Emphasis"/>
          <w:rFonts w:asciiTheme="minorHAnsi" w:hAnsiTheme="minorHAnsi" w:cstheme="minorHAnsi"/>
          <w:highlight w:val="cyan"/>
        </w:rPr>
        <w:t>F</w:t>
      </w:r>
      <w:r w:rsidRPr="00F86B7D">
        <w:rPr>
          <w:rFonts w:asciiTheme="minorHAnsi" w:hAnsiTheme="minorHAnsi" w:cstheme="minorHAnsi"/>
          <w:sz w:val="14"/>
        </w:rPr>
        <w:t xml:space="preserve">ederal </w:t>
      </w:r>
      <w:r w:rsidRPr="00F86B7D">
        <w:rPr>
          <w:rStyle w:val="Emphasis"/>
          <w:rFonts w:asciiTheme="minorHAnsi" w:hAnsiTheme="minorHAnsi" w:cstheme="minorHAnsi"/>
          <w:highlight w:val="cyan"/>
        </w:rPr>
        <w:t>G</w:t>
      </w:r>
      <w:r w:rsidRPr="00F86B7D">
        <w:rPr>
          <w:rFonts w:asciiTheme="minorHAnsi" w:hAnsiTheme="minorHAnsi" w:cstheme="minorHAnsi"/>
          <w:sz w:val="14"/>
        </w:rPr>
        <w:t xml:space="preserve">overnment </w:t>
      </w:r>
      <w:r w:rsidRPr="00F86B7D">
        <w:rPr>
          <w:rStyle w:val="StyleUnderline"/>
          <w:rFonts w:asciiTheme="minorHAnsi" w:hAnsiTheme="minorHAnsi" w:cstheme="minorHAnsi"/>
          <w:highlight w:val="cyan"/>
        </w:rPr>
        <w:t>is</w:t>
      </w:r>
      <w:r w:rsidRPr="00F86B7D">
        <w:rPr>
          <w:rFonts w:asciiTheme="minorHAnsi" w:hAnsiTheme="minorHAnsi" w:cstheme="minorHAnsi"/>
          <w:sz w:val="14"/>
        </w:rPr>
        <w:t xml:space="preserve"> established by the US Constitution. The Federal Government shares sovereignty over the United Sates with the individual governments of the States of US. The Federal government has </w:t>
      </w:r>
      <w:r w:rsidRPr="00F86B7D">
        <w:rPr>
          <w:rStyle w:val="StyleUnderline"/>
          <w:rFonts w:asciiTheme="minorHAnsi" w:hAnsiTheme="minorHAnsi" w:cstheme="minorHAnsi"/>
          <w:highlight w:val="cyan"/>
        </w:rPr>
        <w:t>three branches</w:t>
      </w:r>
      <w:r w:rsidRPr="00F86B7D">
        <w:rPr>
          <w:rStyle w:val="StyleUnderline"/>
          <w:rFonts w:asciiTheme="minorHAnsi" w:hAnsiTheme="minorHAnsi" w:cstheme="minorHAnsi"/>
        </w:rPr>
        <w:t xml:space="preserve">: </w:t>
      </w:r>
      <w:proofErr w:type="spellStart"/>
      <w:r w:rsidRPr="00F86B7D">
        <w:rPr>
          <w:rStyle w:val="StyleUnderline"/>
          <w:rFonts w:asciiTheme="minorHAnsi" w:hAnsiTheme="minorHAnsi" w:cstheme="minorHAnsi"/>
        </w:rPr>
        <w:t>i</w:t>
      </w:r>
      <w:proofErr w:type="spellEnd"/>
      <w:r w:rsidRPr="00F86B7D">
        <w:rPr>
          <w:rStyle w:val="StyleUnderline"/>
          <w:rFonts w:asciiTheme="minorHAnsi" w:hAnsiTheme="minorHAnsi" w:cstheme="minorHAnsi"/>
        </w:rPr>
        <w:t>)</w:t>
      </w:r>
      <w:r w:rsidRPr="00F86B7D">
        <w:rPr>
          <w:rFonts w:asciiTheme="minorHAnsi" w:hAnsiTheme="minorHAnsi" w:cstheme="minorHAnsi"/>
          <w:sz w:val="14"/>
        </w:rPr>
        <w:t xml:space="preserve"> the</w:t>
      </w:r>
      <w:r w:rsidRPr="00F86B7D">
        <w:rPr>
          <w:rStyle w:val="StyleUnderline"/>
          <w:rFonts w:asciiTheme="minorHAnsi" w:hAnsiTheme="minorHAnsi" w:cstheme="minorHAnsi"/>
        </w:rPr>
        <w:t xml:space="preserve"> </w:t>
      </w:r>
      <w:r w:rsidRPr="00F86B7D">
        <w:rPr>
          <w:rStyle w:val="Emphasis"/>
          <w:rFonts w:asciiTheme="minorHAnsi" w:hAnsiTheme="minorHAnsi" w:cstheme="minorHAnsi"/>
          <w:highlight w:val="cyan"/>
        </w:rPr>
        <w:t>legislature</w:t>
      </w:r>
      <w:r w:rsidRPr="00F86B7D">
        <w:rPr>
          <w:rStyle w:val="StyleUnderline"/>
          <w:rFonts w:asciiTheme="minorHAnsi" w:hAnsiTheme="minorHAnsi" w:cstheme="minorHAnsi"/>
        </w:rPr>
        <w:t>, which is the</w:t>
      </w:r>
      <w:r w:rsidRPr="00F86B7D">
        <w:rPr>
          <w:rFonts w:asciiTheme="minorHAnsi" w:hAnsiTheme="minorHAnsi" w:cstheme="minorHAnsi"/>
          <w:sz w:val="14"/>
        </w:rPr>
        <w:t xml:space="preserve"> US </w:t>
      </w:r>
      <w:r w:rsidRPr="00F86B7D">
        <w:rPr>
          <w:rStyle w:val="StyleUnderline"/>
          <w:rFonts w:asciiTheme="minorHAnsi" w:hAnsiTheme="minorHAnsi" w:cstheme="minorHAnsi"/>
        </w:rPr>
        <w:t xml:space="preserve">Congress, ii) </w:t>
      </w:r>
      <w:r w:rsidRPr="00F86B7D">
        <w:rPr>
          <w:rStyle w:val="Emphasis"/>
          <w:rFonts w:asciiTheme="minorHAnsi" w:hAnsiTheme="minorHAnsi" w:cstheme="minorHAnsi"/>
          <w:highlight w:val="cyan"/>
        </w:rPr>
        <w:t>Executive</w:t>
      </w:r>
      <w:r w:rsidRPr="00F86B7D">
        <w:rPr>
          <w:rFonts w:asciiTheme="minorHAnsi" w:hAnsiTheme="minorHAnsi" w:cstheme="minorHAnsi"/>
          <w:sz w:val="14"/>
        </w:rPr>
        <w:t xml:space="preserve">, comprised of </w:t>
      </w:r>
      <w:r w:rsidRPr="00F86B7D">
        <w:rPr>
          <w:rStyle w:val="StyleUnderline"/>
          <w:rFonts w:asciiTheme="minorHAnsi" w:hAnsiTheme="minorHAnsi" w:cstheme="minorHAnsi"/>
        </w:rPr>
        <w:t>the President</w:t>
      </w:r>
      <w:r w:rsidRPr="00F86B7D">
        <w:rPr>
          <w:rFonts w:asciiTheme="minorHAnsi" w:hAnsiTheme="minorHAnsi" w:cstheme="minorHAnsi"/>
          <w:sz w:val="14"/>
        </w:rPr>
        <w:t xml:space="preserve"> and Vice president of the US </w:t>
      </w:r>
      <w:r w:rsidRPr="00F86B7D">
        <w:rPr>
          <w:rStyle w:val="StyleUnderline"/>
          <w:rFonts w:asciiTheme="minorHAnsi" w:hAnsiTheme="minorHAnsi" w:cstheme="minorHAnsi"/>
          <w:highlight w:val="cyan"/>
        </w:rPr>
        <w:t>and</w:t>
      </w:r>
      <w:r w:rsidRPr="00F86B7D">
        <w:rPr>
          <w:rStyle w:val="StyleUnderline"/>
          <w:rFonts w:asciiTheme="minorHAnsi" w:hAnsiTheme="minorHAnsi" w:cstheme="minorHAnsi"/>
        </w:rPr>
        <w:t xml:space="preserve"> iii) </w:t>
      </w:r>
      <w:r w:rsidRPr="00F86B7D">
        <w:rPr>
          <w:rStyle w:val="Emphasis"/>
          <w:rFonts w:asciiTheme="minorHAnsi" w:hAnsiTheme="minorHAnsi" w:cstheme="minorHAnsi"/>
          <w:highlight w:val="cyan"/>
        </w:rPr>
        <w:t>Judiciary</w:t>
      </w:r>
      <w:r w:rsidRPr="00F86B7D">
        <w:rPr>
          <w:rFonts w:asciiTheme="minorHAnsi" w:hAnsiTheme="minorHAnsi" w:cstheme="minorHAnsi"/>
          <w:sz w:val="14"/>
        </w:rPr>
        <w:t xml:space="preserve">. The US Constitution prescribes a system of separation of powers and ‘checks and balances’ for the smooth functioning of all the three branches of the Federal Government. </w:t>
      </w:r>
      <w:r w:rsidRPr="00F86B7D">
        <w:rPr>
          <w:rStyle w:val="StyleUnderline"/>
          <w:rFonts w:asciiTheme="minorHAnsi" w:hAnsiTheme="minorHAnsi" w:cstheme="minorHAnsi"/>
        </w:rPr>
        <w:t>The</w:t>
      </w:r>
      <w:r w:rsidRPr="00F86B7D">
        <w:rPr>
          <w:rFonts w:asciiTheme="minorHAnsi" w:hAnsiTheme="minorHAnsi" w:cstheme="minorHAnsi"/>
          <w:sz w:val="14"/>
        </w:rPr>
        <w:t xml:space="preserve"> US </w:t>
      </w:r>
      <w:r w:rsidRPr="00F86B7D">
        <w:rPr>
          <w:rStyle w:val="StyleUnderline"/>
          <w:rFonts w:asciiTheme="minorHAnsi" w:hAnsiTheme="minorHAnsi" w:cstheme="minorHAnsi"/>
        </w:rPr>
        <w:t xml:space="preserve">Constitution </w:t>
      </w:r>
      <w:r w:rsidRPr="00F86B7D">
        <w:rPr>
          <w:rStyle w:val="Emphasis"/>
          <w:rFonts w:asciiTheme="minorHAnsi" w:hAnsiTheme="minorHAnsi" w:cstheme="minorHAnsi"/>
        </w:rPr>
        <w:t>limits</w:t>
      </w:r>
      <w:r w:rsidRPr="00F86B7D">
        <w:rPr>
          <w:rFonts w:asciiTheme="minorHAnsi" w:hAnsiTheme="minorHAnsi" w:cstheme="minorHAnsi"/>
          <w:sz w:val="14"/>
        </w:rPr>
        <w:t xml:space="preserve"> the powers of </w:t>
      </w:r>
      <w:r w:rsidRPr="00F86B7D">
        <w:rPr>
          <w:rStyle w:val="StyleUnderline"/>
          <w:rFonts w:asciiTheme="minorHAnsi" w:hAnsiTheme="minorHAnsi" w:cstheme="minorHAnsi"/>
        </w:rPr>
        <w:t>the Federal Government</w:t>
      </w:r>
      <w:r w:rsidRPr="00F86B7D">
        <w:rPr>
          <w:rFonts w:asciiTheme="minorHAnsi" w:hAnsiTheme="minorHAnsi" w:cstheme="minorHAnsi"/>
          <w:sz w:val="14"/>
        </w:rPr>
        <w:t xml:space="preserve"> to the powers assigned to it; </w:t>
      </w:r>
      <w:r w:rsidRPr="00F86B7D">
        <w:rPr>
          <w:rStyle w:val="StyleUnderline"/>
          <w:rFonts w:asciiTheme="minorHAnsi" w:hAnsiTheme="minorHAnsi" w:cstheme="minorHAnsi"/>
        </w:rPr>
        <w:t xml:space="preserve">all </w:t>
      </w:r>
      <w:r w:rsidRPr="00F86B7D">
        <w:rPr>
          <w:rStyle w:val="StyleUnderline"/>
          <w:rFonts w:asciiTheme="minorHAnsi" w:hAnsiTheme="minorHAnsi" w:cstheme="minorHAnsi"/>
          <w:highlight w:val="cyan"/>
        </w:rPr>
        <w:t>powers not</w:t>
      </w:r>
      <w:r w:rsidRPr="00F86B7D">
        <w:rPr>
          <w:rStyle w:val="StyleUnderline"/>
          <w:rFonts w:asciiTheme="minorHAnsi" w:hAnsiTheme="minorHAnsi" w:cstheme="minorHAnsi"/>
        </w:rPr>
        <w:t xml:space="preserve"> </w:t>
      </w:r>
      <w:r w:rsidRPr="00F86B7D">
        <w:rPr>
          <w:rStyle w:val="Emphasis"/>
          <w:rFonts w:asciiTheme="minorHAnsi" w:hAnsiTheme="minorHAnsi" w:cstheme="minorHAnsi"/>
        </w:rPr>
        <w:t xml:space="preserve">expressly </w:t>
      </w:r>
      <w:r w:rsidRPr="00F86B7D">
        <w:rPr>
          <w:rStyle w:val="Emphasis"/>
          <w:rFonts w:asciiTheme="minorHAnsi" w:hAnsiTheme="minorHAnsi" w:cstheme="minorHAnsi"/>
          <w:highlight w:val="cyan"/>
        </w:rPr>
        <w:t>assigned</w:t>
      </w:r>
      <w:r w:rsidRPr="00F86B7D">
        <w:rPr>
          <w:rStyle w:val="StyleUnderline"/>
          <w:rFonts w:asciiTheme="minorHAnsi" w:hAnsiTheme="minorHAnsi" w:cstheme="minorHAnsi"/>
          <w:highlight w:val="cyan"/>
        </w:rPr>
        <w:t xml:space="preserve"> to the Fed</w:t>
      </w:r>
      <w:r w:rsidRPr="00F86B7D">
        <w:rPr>
          <w:rStyle w:val="StyleUnderline"/>
          <w:rFonts w:asciiTheme="minorHAnsi" w:hAnsiTheme="minorHAnsi" w:cstheme="minorHAnsi"/>
        </w:rPr>
        <w:t xml:space="preserve">eral Government </w:t>
      </w:r>
      <w:r w:rsidRPr="00F86B7D">
        <w:rPr>
          <w:rStyle w:val="StyleUnderline"/>
          <w:rFonts w:asciiTheme="minorHAnsi" w:hAnsiTheme="minorHAnsi" w:cstheme="minorHAnsi"/>
          <w:highlight w:val="cyan"/>
        </w:rPr>
        <w:t>are</w:t>
      </w:r>
      <w:r w:rsidRPr="00F86B7D">
        <w:rPr>
          <w:rStyle w:val="StyleUnderline"/>
          <w:rFonts w:asciiTheme="minorHAnsi" w:hAnsiTheme="minorHAnsi" w:cstheme="minorHAnsi"/>
        </w:rPr>
        <w:t xml:space="preserve"> </w:t>
      </w:r>
      <w:r w:rsidRPr="00F86B7D">
        <w:rPr>
          <w:rStyle w:val="Emphasis"/>
          <w:rFonts w:asciiTheme="minorHAnsi" w:hAnsiTheme="minorHAnsi" w:cstheme="minorHAnsi"/>
        </w:rPr>
        <w:t>reserved</w:t>
      </w:r>
      <w:r w:rsidRPr="00F86B7D">
        <w:rPr>
          <w:rStyle w:val="StyleUnderline"/>
          <w:rFonts w:asciiTheme="minorHAnsi" w:hAnsiTheme="minorHAnsi" w:cstheme="minorHAnsi"/>
        </w:rPr>
        <w:t xml:space="preserve"> to </w:t>
      </w:r>
      <w:r w:rsidRPr="00F86B7D">
        <w:rPr>
          <w:rStyle w:val="StyleUnderline"/>
          <w:rFonts w:asciiTheme="minorHAnsi" w:hAnsiTheme="minorHAnsi" w:cstheme="minorHAnsi"/>
          <w:highlight w:val="cyan"/>
        </w:rPr>
        <w:t xml:space="preserve">the </w:t>
      </w:r>
      <w:r w:rsidRPr="00F86B7D">
        <w:rPr>
          <w:rStyle w:val="Emphasis"/>
          <w:rFonts w:asciiTheme="minorHAnsi" w:hAnsiTheme="minorHAnsi" w:cstheme="minorHAnsi"/>
          <w:highlight w:val="cyan"/>
        </w:rPr>
        <w:t>States</w:t>
      </w:r>
      <w:r w:rsidRPr="00F86B7D">
        <w:rPr>
          <w:rFonts w:asciiTheme="minorHAnsi" w:hAnsiTheme="minorHAnsi" w:cstheme="minorHAnsi"/>
          <w:sz w:val="14"/>
        </w:rPr>
        <w:t xml:space="preserve"> or to the people.</w:t>
      </w:r>
    </w:p>
    <w:p w14:paraId="5675123E" w14:textId="77777777" w:rsidR="00824602" w:rsidRDefault="00824602" w:rsidP="00824602"/>
    <w:p w14:paraId="6449A79E" w14:textId="77777777" w:rsidR="00824602" w:rsidRDefault="00824602" w:rsidP="00824602">
      <w:pPr>
        <w:pStyle w:val="Heading4"/>
      </w:pPr>
      <w:r>
        <w:t xml:space="preserve">‘Antitrust laws’ are </w:t>
      </w:r>
      <w:r>
        <w:rPr>
          <w:u w:val="single"/>
        </w:rPr>
        <w:t>statutes</w:t>
      </w:r>
      <w:r>
        <w:t xml:space="preserve">. </w:t>
      </w:r>
    </w:p>
    <w:p w14:paraId="78B04318" w14:textId="77777777" w:rsidR="00824602" w:rsidRPr="002268E6" w:rsidRDefault="00824602" w:rsidP="00824602">
      <w:r w:rsidRPr="002268E6">
        <w:rPr>
          <w:rStyle w:val="Style13ptBold"/>
        </w:rPr>
        <w:t>Grimes ’20</w:t>
      </w:r>
      <w:r w:rsidRPr="002268E6">
        <w:t xml:space="preserve"> [</w:t>
      </w:r>
      <w:r>
        <w:t>Charles W; 2020; editor of this Licensing Update and Law Professor at Ava Maria Law School; Wolters Kluwer, “Licensing Update,” https://www.crowell.com/files/20200401-Licensing-Update-Chapter-13.pdf]</w:t>
      </w:r>
    </w:p>
    <w:p w14:paraId="1D0AE2BC" w14:textId="77777777" w:rsidR="00824602" w:rsidRPr="002268E6" w:rsidRDefault="00824602" w:rsidP="00824602">
      <w:pPr>
        <w:rPr>
          <w:sz w:val="16"/>
        </w:rPr>
      </w:pPr>
      <w:r w:rsidRPr="002268E6">
        <w:rPr>
          <w:sz w:val="16"/>
        </w:rPr>
        <w:t xml:space="preserve">§13.02 </w:t>
      </w:r>
      <w:r w:rsidRPr="002268E6">
        <w:rPr>
          <w:rStyle w:val="TitleChar"/>
        </w:rPr>
        <w:t>ANTITRUST LAW IN THE U</w:t>
      </w:r>
      <w:r w:rsidRPr="002268E6">
        <w:rPr>
          <w:sz w:val="16"/>
        </w:rPr>
        <w:t xml:space="preserve">NITED </w:t>
      </w:r>
      <w:r w:rsidRPr="002268E6">
        <w:rPr>
          <w:rStyle w:val="TitleChar"/>
        </w:rPr>
        <w:t>S</w:t>
      </w:r>
      <w:r w:rsidRPr="002268E6">
        <w:rPr>
          <w:sz w:val="16"/>
        </w:rPr>
        <w:t>TATES</w:t>
      </w:r>
    </w:p>
    <w:p w14:paraId="45A9193E" w14:textId="77777777" w:rsidR="00824602" w:rsidRDefault="00824602" w:rsidP="00824602">
      <w:pPr>
        <w:rPr>
          <w:sz w:val="16"/>
        </w:rPr>
      </w:pPr>
      <w:r w:rsidRPr="002268E6">
        <w:rPr>
          <w:rStyle w:val="TitleChar"/>
        </w:rPr>
        <w:t xml:space="preserve">U.S. antitrust law is </w:t>
      </w:r>
      <w:r w:rsidRPr="002268E6">
        <w:rPr>
          <w:rStyle w:val="Emphasis"/>
        </w:rPr>
        <w:t>defined</w:t>
      </w:r>
      <w:r w:rsidRPr="002268E6">
        <w:rPr>
          <w:rStyle w:val="TitleChar"/>
        </w:rPr>
        <w:t xml:space="preserve"> by federal</w:t>
      </w:r>
      <w:r w:rsidRPr="002268E6">
        <w:rPr>
          <w:sz w:val="16"/>
        </w:rPr>
        <w:t xml:space="preserve"> and state </w:t>
      </w:r>
      <w:r w:rsidRPr="002268E6">
        <w:rPr>
          <w:rStyle w:val="TitleChar"/>
        </w:rPr>
        <w:t>statutes</w:t>
      </w:r>
      <w:r w:rsidRPr="002268E6">
        <w:rPr>
          <w:sz w:val="16"/>
        </w:rPr>
        <w:t xml:space="preserve">, as interpreted by the courts. </w:t>
      </w:r>
      <w:r w:rsidRPr="00501346">
        <w:rPr>
          <w:rStyle w:val="Emphasis"/>
          <w:highlight w:val="cyan"/>
        </w:rPr>
        <w:t>The core federal statutes</w:t>
      </w:r>
      <w:r w:rsidRPr="00501346">
        <w:rPr>
          <w:rStyle w:val="TitleChar"/>
          <w:highlight w:val="cyan"/>
        </w:rPr>
        <w:t xml:space="preserve"> are the </w:t>
      </w:r>
      <w:r w:rsidRPr="00501346">
        <w:rPr>
          <w:rStyle w:val="Emphasis"/>
          <w:highlight w:val="cyan"/>
        </w:rPr>
        <w:t>Sherman Act</w:t>
      </w:r>
      <w:r w:rsidRPr="002268E6">
        <w:rPr>
          <w:sz w:val="16"/>
        </w:rPr>
        <w:t xml:space="preserve">,1 passed by Congress in 1890, </w:t>
      </w:r>
      <w:r w:rsidRPr="002268E6">
        <w:rPr>
          <w:rStyle w:val="TitleChar"/>
        </w:rPr>
        <w:t xml:space="preserve">and the </w:t>
      </w:r>
      <w:r w:rsidRPr="00501346">
        <w:rPr>
          <w:rStyle w:val="Emphasis"/>
          <w:highlight w:val="cyan"/>
        </w:rPr>
        <w:t>F</w:t>
      </w:r>
      <w:r w:rsidRPr="002268E6">
        <w:rPr>
          <w:sz w:val="16"/>
        </w:rPr>
        <w:t xml:space="preserve">ederal </w:t>
      </w:r>
      <w:r w:rsidRPr="00501346">
        <w:rPr>
          <w:rStyle w:val="Emphasis"/>
          <w:highlight w:val="cyan"/>
        </w:rPr>
        <w:t>T</w:t>
      </w:r>
      <w:r w:rsidRPr="002268E6">
        <w:rPr>
          <w:sz w:val="16"/>
        </w:rPr>
        <w:t xml:space="preserve">rade </w:t>
      </w:r>
      <w:r w:rsidRPr="00501346">
        <w:rPr>
          <w:rStyle w:val="Emphasis"/>
          <w:highlight w:val="cyan"/>
        </w:rPr>
        <w:t>C</w:t>
      </w:r>
      <w:r w:rsidRPr="002268E6">
        <w:rPr>
          <w:sz w:val="16"/>
        </w:rPr>
        <w:t xml:space="preserve">ommission2 </w:t>
      </w:r>
      <w:r w:rsidRPr="00501346">
        <w:rPr>
          <w:rStyle w:val="TitleChar"/>
          <w:highlight w:val="cyan"/>
        </w:rPr>
        <w:t xml:space="preserve">and </w:t>
      </w:r>
      <w:r w:rsidRPr="00501346">
        <w:rPr>
          <w:rStyle w:val="Emphasis"/>
          <w:highlight w:val="cyan"/>
        </w:rPr>
        <w:t>Clayton</w:t>
      </w:r>
      <w:r w:rsidRPr="00EF3F35">
        <w:rPr>
          <w:rStyle w:val="Emphasis"/>
        </w:rPr>
        <w:t xml:space="preserve"> Acts</w:t>
      </w:r>
      <w:r w:rsidRPr="002268E6">
        <w:rPr>
          <w:sz w:val="16"/>
        </w:rPr>
        <w:t>,3 both passed in 1914. The United States Department of Justice (“DOJ”) and the Federal Trade Commission (“FTC” or “Commission”) (together the “agencies”) share enforcement of most areas of federal antitrust law but with some differences in the scope of their authority. The FTC has sole authority to enforce Section 5 of FTC Act, which prohibits (1) unfair methods of competition and (2) unfair or deceptive acts or practices. The FTC almost always pursues claims for anticompetitive conduct as unfair methods of competition and reserves charges of unfair or deceptive acts or practices for consumer protection violations. Though the FTC's authority to challenge unfair methods of competition goes beyond conduct prohibited by the Sherman and Clayton Acts, in practice the FTC brings most unfair methods of competition cases under the same standards that courts apply to Sherman Act claims. The most prominent exception is the invitation to collude offense, which falls outside the scope of the Sherman Act (if the invitation is not accepted, there is no agreement). The FTC challenges invitations to collude as so-called “standalone” violations of Section 5.4 The DOJ has sole authority to pursue criminal violations of the antitrust laws. Most states have their own state antitrust and unfair competition statutes. State law follows federal law to some extent, though as discussed below, may differ from federal law in meaningful ways that vary state to state. State attorneys general and private parties can also typically file suit to enforce both federal and state antitrust law.</w:t>
      </w:r>
    </w:p>
    <w:p w14:paraId="033A3C4A" w14:textId="77777777" w:rsidR="00824602" w:rsidRPr="00EF3F35" w:rsidRDefault="00824602" w:rsidP="00824602"/>
    <w:p w14:paraId="6C279169" w14:textId="77777777" w:rsidR="00824602" w:rsidRPr="00053342" w:rsidRDefault="00824602" w:rsidP="00824602">
      <w:pPr>
        <w:pStyle w:val="Heading4"/>
      </w:pPr>
      <w:r>
        <w:t xml:space="preserve">Their ‘scope’ is defined by </w:t>
      </w:r>
      <w:r>
        <w:rPr>
          <w:u w:val="single"/>
        </w:rPr>
        <w:t>government</w:t>
      </w:r>
      <w:r>
        <w:t xml:space="preserve">. </w:t>
      </w:r>
    </w:p>
    <w:p w14:paraId="450261A2" w14:textId="77777777" w:rsidR="00824602" w:rsidRPr="00D1069D" w:rsidRDefault="00824602" w:rsidP="00824602">
      <w:proofErr w:type="spellStart"/>
      <w:r w:rsidRPr="003D1EE8">
        <w:rPr>
          <w:rStyle w:val="Style13ptBold"/>
        </w:rPr>
        <w:t>Sagers</w:t>
      </w:r>
      <w:proofErr w:type="spellEnd"/>
      <w:r w:rsidRPr="003D1EE8">
        <w:rPr>
          <w:rStyle w:val="Style13ptBold"/>
        </w:rPr>
        <w:t xml:space="preserve"> ’15</w:t>
      </w:r>
      <w:r>
        <w:t xml:space="preserve"> [Christopher L; 2015; the James A. Thomas Distinguished Professor of Law and Faculty Director of the Cleveland-Marshall Solo Practice Incubator; Handbook on the Scope of Antitrust, “Introduction,” Ch. 1, p. 9]</w:t>
      </w:r>
    </w:p>
    <w:p w14:paraId="07685168" w14:textId="77777777" w:rsidR="00824602" w:rsidRPr="00D1069D" w:rsidRDefault="00824602" w:rsidP="00824602">
      <w:pPr>
        <w:rPr>
          <w:sz w:val="16"/>
        </w:rPr>
      </w:pPr>
      <w:r w:rsidRPr="00D1069D">
        <w:rPr>
          <w:sz w:val="16"/>
        </w:rPr>
        <w:t>B.</w:t>
      </w:r>
      <w:r>
        <w:rPr>
          <w:sz w:val="16"/>
        </w:rPr>
        <w:t xml:space="preserve"> </w:t>
      </w:r>
      <w:r w:rsidRPr="003D1EE8">
        <w:rPr>
          <w:rStyle w:val="Emphasis"/>
        </w:rPr>
        <w:t>Sources</w:t>
      </w:r>
      <w:r w:rsidRPr="003D1EE8">
        <w:rPr>
          <w:rStyle w:val="TitleChar"/>
        </w:rPr>
        <w:t xml:space="preserve"> of </w:t>
      </w:r>
      <w:r w:rsidRPr="003D1EE8">
        <w:rPr>
          <w:rStyle w:val="Emphasis"/>
        </w:rPr>
        <w:t>the Scope</w:t>
      </w:r>
      <w:r w:rsidRPr="00D1069D">
        <w:rPr>
          <w:rStyle w:val="TitleChar"/>
        </w:rPr>
        <w:t xml:space="preserve"> of Antitrust Law</w:t>
      </w:r>
    </w:p>
    <w:p w14:paraId="4807B62F" w14:textId="77777777" w:rsidR="00824602" w:rsidRDefault="00824602" w:rsidP="00824602">
      <w:pPr>
        <w:rPr>
          <w:sz w:val="16"/>
        </w:rPr>
      </w:pPr>
      <w:r w:rsidRPr="00501346">
        <w:rPr>
          <w:rStyle w:val="Emphasis"/>
          <w:highlight w:val="cyan"/>
        </w:rPr>
        <w:t>The scope</w:t>
      </w:r>
      <w:r w:rsidRPr="00501346">
        <w:rPr>
          <w:rStyle w:val="TitleChar"/>
          <w:highlight w:val="cyan"/>
        </w:rPr>
        <w:t xml:space="preserve"> of</w:t>
      </w:r>
      <w:r w:rsidRPr="003D1EE8">
        <w:rPr>
          <w:rStyle w:val="TitleChar"/>
        </w:rPr>
        <w:t xml:space="preserve"> </w:t>
      </w:r>
      <w:r w:rsidRPr="003D1EE8">
        <w:rPr>
          <w:rStyle w:val="Emphasis"/>
        </w:rPr>
        <w:t xml:space="preserve">federal </w:t>
      </w:r>
      <w:r w:rsidRPr="00501346">
        <w:rPr>
          <w:rStyle w:val="Emphasis"/>
          <w:highlight w:val="cyan"/>
        </w:rPr>
        <w:t>antitrust law</w:t>
      </w:r>
      <w:r w:rsidRPr="00501346">
        <w:rPr>
          <w:rStyle w:val="TitleChar"/>
          <w:highlight w:val="cyan"/>
        </w:rPr>
        <w:t xml:space="preserve"> is governed by</w:t>
      </w:r>
      <w:r w:rsidRPr="003D1EE8">
        <w:rPr>
          <w:rStyle w:val="TitleChar"/>
        </w:rPr>
        <w:t xml:space="preserve"> </w:t>
      </w:r>
      <w:r w:rsidRPr="003D1EE8">
        <w:rPr>
          <w:rStyle w:val="Emphasis"/>
        </w:rPr>
        <w:t>three separate authorities</w:t>
      </w:r>
      <w:r w:rsidRPr="003D1EE8">
        <w:rPr>
          <w:rStyle w:val="TitleChar"/>
        </w:rPr>
        <w:t xml:space="preserve">: (1) </w:t>
      </w:r>
      <w:r w:rsidRPr="00501346">
        <w:rPr>
          <w:rStyle w:val="Emphasis"/>
          <w:highlight w:val="cyan"/>
        </w:rPr>
        <w:t>the</w:t>
      </w:r>
      <w:r w:rsidRPr="003D1EE8">
        <w:rPr>
          <w:rStyle w:val="Emphasis"/>
        </w:rPr>
        <w:t xml:space="preserve"> U.S. </w:t>
      </w:r>
      <w:r w:rsidRPr="00501346">
        <w:rPr>
          <w:rStyle w:val="Emphasis"/>
          <w:highlight w:val="cyan"/>
        </w:rPr>
        <w:t>Constitution</w:t>
      </w:r>
      <w:r w:rsidRPr="003D1EE8">
        <w:rPr>
          <w:rStyle w:val="TitleChar"/>
        </w:rPr>
        <w:t xml:space="preserve">, (2) the language of </w:t>
      </w:r>
      <w:r w:rsidRPr="003D1EE8">
        <w:rPr>
          <w:rStyle w:val="Emphasis"/>
        </w:rPr>
        <w:t xml:space="preserve">the </w:t>
      </w:r>
      <w:r w:rsidRPr="00501346">
        <w:rPr>
          <w:rStyle w:val="Emphasis"/>
          <w:highlight w:val="cyan"/>
        </w:rPr>
        <w:t>antitrust statutes</w:t>
      </w:r>
      <w:r w:rsidRPr="003D1EE8">
        <w:rPr>
          <w:rStyle w:val="Emphasis"/>
        </w:rPr>
        <w:t xml:space="preserve"> themselves</w:t>
      </w:r>
      <w:r w:rsidRPr="003D1EE8">
        <w:rPr>
          <w:rStyle w:val="TitleChar"/>
        </w:rPr>
        <w:t xml:space="preserve">, </w:t>
      </w:r>
      <w:r w:rsidRPr="00501346">
        <w:rPr>
          <w:rStyle w:val="TitleChar"/>
          <w:highlight w:val="cyan"/>
        </w:rPr>
        <w:t>and</w:t>
      </w:r>
      <w:r w:rsidRPr="00D1069D">
        <w:rPr>
          <w:sz w:val="16"/>
        </w:rPr>
        <w:t xml:space="preserve"> (3) </w:t>
      </w:r>
      <w:r w:rsidRPr="003D1EE8">
        <w:rPr>
          <w:rStyle w:val="TitleChar"/>
        </w:rPr>
        <w:t xml:space="preserve">the language of </w:t>
      </w:r>
      <w:r w:rsidRPr="00501346">
        <w:rPr>
          <w:rStyle w:val="Emphasis"/>
          <w:highlight w:val="cyan"/>
        </w:rPr>
        <w:t>other</w:t>
      </w:r>
      <w:r w:rsidRPr="003D1EE8">
        <w:rPr>
          <w:rStyle w:val="Emphasis"/>
        </w:rPr>
        <w:t xml:space="preserve"> federal </w:t>
      </w:r>
      <w:r w:rsidRPr="00501346">
        <w:rPr>
          <w:rStyle w:val="Emphasis"/>
          <w:highlight w:val="cyan"/>
        </w:rPr>
        <w:t>statutes and reg</w:t>
      </w:r>
      <w:r w:rsidRPr="003D1EE8">
        <w:rPr>
          <w:rStyle w:val="Emphasis"/>
        </w:rPr>
        <w:t>ulation</w:t>
      </w:r>
      <w:r w:rsidRPr="00501346">
        <w:rPr>
          <w:rStyle w:val="Emphasis"/>
          <w:highlight w:val="cyan"/>
        </w:rPr>
        <w:t>s</w:t>
      </w:r>
      <w:r w:rsidRPr="00D1069D">
        <w:rPr>
          <w:sz w:val="16"/>
        </w:rPr>
        <w:t>.</w:t>
      </w:r>
    </w:p>
    <w:p w14:paraId="6AE4F3C7" w14:textId="77777777" w:rsidR="00824602" w:rsidRPr="00B420D3" w:rsidRDefault="00824602" w:rsidP="00824602"/>
    <w:p w14:paraId="6C68F6CD" w14:textId="77777777" w:rsidR="00824602" w:rsidRDefault="00824602" w:rsidP="00824602">
      <w:pPr>
        <w:pStyle w:val="Heading4"/>
      </w:pPr>
      <w:r>
        <w:t xml:space="preserve">‘Prohibitions’ are </w:t>
      </w:r>
      <w:r>
        <w:rPr>
          <w:u w:val="single"/>
        </w:rPr>
        <w:t>laws</w:t>
      </w:r>
      <w:r>
        <w:t xml:space="preserve">. </w:t>
      </w:r>
    </w:p>
    <w:p w14:paraId="11D10AB1" w14:textId="77777777" w:rsidR="00824602" w:rsidRPr="003F73C7" w:rsidRDefault="00824602" w:rsidP="00824602">
      <w:r w:rsidRPr="0078403D">
        <w:rPr>
          <w:rStyle w:val="Style13ptBold"/>
        </w:rPr>
        <w:t>Collins</w:t>
      </w:r>
      <w:r>
        <w:rPr>
          <w:rStyle w:val="Style13ptBold"/>
        </w:rPr>
        <w:t xml:space="preserve"> ’12</w:t>
      </w:r>
      <w:r>
        <w:t xml:space="preserve"> [Collins English Dictionary; carbon dated April 23, 2012; “prohibition,” https://www.collinsdictionary.com/dictionary/english/prohibition]</w:t>
      </w:r>
    </w:p>
    <w:p w14:paraId="1B93D14A" w14:textId="77777777" w:rsidR="00824602" w:rsidRDefault="00824602" w:rsidP="00824602">
      <w:r>
        <w:t xml:space="preserve">1. </w:t>
      </w:r>
      <w:r w:rsidRPr="003F73C7">
        <w:rPr>
          <w:rStyle w:val="Emphasis"/>
        </w:rPr>
        <w:t>COUNTABLE NOUN</w:t>
      </w:r>
    </w:p>
    <w:p w14:paraId="10D0C513" w14:textId="77777777" w:rsidR="00824602" w:rsidRPr="00BC4966" w:rsidRDefault="00824602" w:rsidP="00824602">
      <w:pPr>
        <w:rPr>
          <w:sz w:val="16"/>
          <w:szCs w:val="16"/>
        </w:rPr>
      </w:pPr>
      <w:r w:rsidRPr="00501346">
        <w:rPr>
          <w:rStyle w:val="TitleChar"/>
          <w:highlight w:val="cyan"/>
        </w:rPr>
        <w:t xml:space="preserve">A prohibition is </w:t>
      </w:r>
      <w:r w:rsidRPr="00501346">
        <w:rPr>
          <w:rStyle w:val="Emphasis"/>
          <w:highlight w:val="cyan"/>
        </w:rPr>
        <w:t>a law</w:t>
      </w:r>
      <w:r w:rsidRPr="003F73C7">
        <w:rPr>
          <w:rStyle w:val="Emphasis"/>
        </w:rPr>
        <w:t xml:space="preserve"> or rule</w:t>
      </w:r>
      <w:r w:rsidRPr="003F73C7">
        <w:rPr>
          <w:rStyle w:val="TitleChar"/>
        </w:rPr>
        <w:t xml:space="preserve"> </w:t>
      </w:r>
      <w:r w:rsidRPr="00501346">
        <w:rPr>
          <w:rStyle w:val="TitleChar"/>
          <w:highlight w:val="cyan"/>
        </w:rPr>
        <w:t>forbidding something</w:t>
      </w:r>
      <w:r w:rsidRPr="00EF3F35">
        <w:rPr>
          <w:sz w:val="16"/>
          <w:szCs w:val="16"/>
        </w:rPr>
        <w:t>.</w:t>
      </w:r>
    </w:p>
    <w:p w14:paraId="34251E6E" w14:textId="77777777" w:rsidR="00824602" w:rsidRDefault="00824602" w:rsidP="00824602">
      <w:pPr>
        <w:rPr>
          <w:sz w:val="16"/>
          <w:szCs w:val="16"/>
        </w:rPr>
      </w:pPr>
      <w:r w:rsidRPr="00501346">
        <w:rPr>
          <w:rStyle w:val="TitleChar"/>
          <w:highlight w:val="cyan"/>
        </w:rPr>
        <w:t xml:space="preserve">A prohibition is </w:t>
      </w:r>
      <w:r w:rsidRPr="00501346">
        <w:rPr>
          <w:rStyle w:val="Emphasis"/>
          <w:highlight w:val="cyan"/>
        </w:rPr>
        <w:t>a law</w:t>
      </w:r>
      <w:r w:rsidRPr="003F73C7">
        <w:rPr>
          <w:rStyle w:val="Emphasis"/>
        </w:rPr>
        <w:t xml:space="preserve"> or rule</w:t>
      </w:r>
      <w:r w:rsidRPr="003F73C7">
        <w:rPr>
          <w:rStyle w:val="TitleChar"/>
        </w:rPr>
        <w:t xml:space="preserve"> </w:t>
      </w:r>
      <w:r w:rsidRPr="00501346">
        <w:rPr>
          <w:rStyle w:val="TitleChar"/>
          <w:highlight w:val="cyan"/>
        </w:rPr>
        <w:t>forbidding something</w:t>
      </w:r>
      <w:r w:rsidRPr="00EF3F35">
        <w:rPr>
          <w:sz w:val="16"/>
          <w:szCs w:val="16"/>
        </w:rPr>
        <w:t>.</w:t>
      </w:r>
    </w:p>
    <w:p w14:paraId="0F0D221A" w14:textId="77777777" w:rsidR="00824602" w:rsidRDefault="00824602" w:rsidP="00824602"/>
    <w:p w14:paraId="05E20582" w14:textId="613712D5" w:rsidR="00824602" w:rsidRPr="00731BBC" w:rsidRDefault="00824602" w:rsidP="00824602">
      <w:pPr>
        <w:pStyle w:val="Analytics"/>
      </w:pPr>
      <w:r>
        <w:t xml:space="preserve">That’s </w:t>
      </w:r>
      <w:r w:rsidRPr="00BC4966">
        <w:rPr>
          <w:u w:val="single"/>
        </w:rPr>
        <w:t>key</w:t>
      </w:r>
      <w:r>
        <w:t xml:space="preserve"> to ensure negative </w:t>
      </w:r>
      <w:r>
        <w:rPr>
          <w:u w:val="single"/>
        </w:rPr>
        <w:t>contestability</w:t>
      </w:r>
      <w:r>
        <w:t xml:space="preserve">---alternative frameworks crush </w:t>
      </w:r>
      <w:r>
        <w:rPr>
          <w:u w:val="single"/>
        </w:rPr>
        <w:t>limits</w:t>
      </w:r>
      <w:r>
        <w:t xml:space="preserve"> by deviating from the </w:t>
      </w:r>
      <w:proofErr w:type="spellStart"/>
      <w:r>
        <w:t>resolutional</w:t>
      </w:r>
      <w:proofErr w:type="spellEnd"/>
      <w:r>
        <w:t xml:space="preserve"> </w:t>
      </w:r>
      <w:r>
        <w:rPr>
          <w:u w:val="single"/>
        </w:rPr>
        <w:t>agent</w:t>
      </w:r>
      <w:r>
        <w:t xml:space="preserve"> and </w:t>
      </w:r>
      <w:r>
        <w:rPr>
          <w:u w:val="single"/>
        </w:rPr>
        <w:t>mechanism</w:t>
      </w:r>
      <w:r>
        <w:t xml:space="preserve">, make affirmative content </w:t>
      </w:r>
      <w:r>
        <w:rPr>
          <w:u w:val="single"/>
        </w:rPr>
        <w:t>unpredictable</w:t>
      </w:r>
      <w:r>
        <w:t xml:space="preserve">, AND selectively erase negative </w:t>
      </w:r>
      <w:r>
        <w:rPr>
          <w:u w:val="single"/>
        </w:rPr>
        <w:t>ground</w:t>
      </w:r>
      <w:r>
        <w:t xml:space="preserve"> by reclarifying their advocacy.</w:t>
      </w:r>
      <w:r w:rsidR="00D11AC6">
        <w:t xml:space="preserve"> They’re extra-T, allowing infinite mechanisms to get to antitrust links even more to </w:t>
      </w:r>
      <w:proofErr w:type="gramStart"/>
      <w:r w:rsidR="00D11AC6">
        <w:t>all of</w:t>
      </w:r>
      <w:proofErr w:type="gramEnd"/>
      <w:r w:rsidR="00D11AC6">
        <w:t xml:space="preserve"> our offense.</w:t>
      </w:r>
      <w:r>
        <w:t xml:space="preserve"> </w:t>
      </w:r>
    </w:p>
    <w:p w14:paraId="4AF9F955" w14:textId="77777777" w:rsidR="00824602" w:rsidRDefault="00824602" w:rsidP="00824602"/>
    <w:p w14:paraId="72DF190D" w14:textId="77777777" w:rsidR="00824602" w:rsidRDefault="00824602" w:rsidP="00824602">
      <w:pPr>
        <w:pStyle w:val="Heading4"/>
      </w:pPr>
      <w:proofErr w:type="gramStart"/>
      <w:r>
        <w:t>There’s</w:t>
      </w:r>
      <w:proofErr w:type="gramEnd"/>
      <w:r>
        <w:t xml:space="preserve"> 2 impacts---</w:t>
      </w:r>
    </w:p>
    <w:p w14:paraId="73D10C7E" w14:textId="77777777" w:rsidR="00824602" w:rsidRDefault="00824602" w:rsidP="00824602"/>
    <w:p w14:paraId="35D938E2" w14:textId="77777777" w:rsidR="00824602" w:rsidRPr="00364E63" w:rsidRDefault="00824602" w:rsidP="00824602">
      <w:pPr>
        <w:pStyle w:val="Heading4"/>
        <w:rPr>
          <w:rFonts w:cs="Arial"/>
        </w:rPr>
      </w:pPr>
      <w:r>
        <w:t xml:space="preserve">1) </w:t>
      </w:r>
      <w:r>
        <w:rPr>
          <w:u w:val="single"/>
        </w:rPr>
        <w:t>F</w:t>
      </w:r>
      <w:r w:rsidRPr="00473ADF">
        <w:rPr>
          <w:u w:val="single"/>
        </w:rPr>
        <w:t>airness</w:t>
      </w:r>
      <w:r>
        <w:t>---Predictability of the resolution ensures an equal chance to win 50% of debates on the negative---non-</w:t>
      </w:r>
      <w:proofErr w:type="spellStart"/>
      <w:r>
        <w:t>resolutional</w:t>
      </w:r>
      <w:proofErr w:type="spellEnd"/>
      <w:r w:rsidRPr="009550FB">
        <w:t xml:space="preserve"> </w:t>
      </w:r>
      <w:proofErr w:type="spellStart"/>
      <w:r>
        <w:t>aff</w:t>
      </w:r>
      <w:proofErr w:type="spellEnd"/>
      <w:r w:rsidRPr="009550FB">
        <w:t xml:space="preserve"> choice overstretches the</w:t>
      </w:r>
      <w:r>
        <w:t xml:space="preserve"> </w:t>
      </w:r>
      <w:r w:rsidRPr="009550FB">
        <w:t xml:space="preserve">research burden which </w:t>
      </w:r>
      <w:r>
        <w:t xml:space="preserve">puts them </w:t>
      </w:r>
      <w:r w:rsidRPr="009550FB">
        <w:t>structural</w:t>
      </w:r>
      <w:r>
        <w:t>ly</w:t>
      </w:r>
      <w:r w:rsidRPr="009550FB">
        <w:t xml:space="preserve"> a</w:t>
      </w:r>
      <w:r>
        <w:t>head.</w:t>
      </w:r>
      <w:r w:rsidRPr="009550FB">
        <w:t xml:space="preserve"> </w:t>
      </w:r>
      <w:r>
        <w:t>It also decreases</w:t>
      </w:r>
      <w:r w:rsidRPr="009550FB">
        <w:t xml:space="preserve"> the </w:t>
      </w:r>
      <w:r>
        <w:t xml:space="preserve">viability </w:t>
      </w:r>
      <w:r w:rsidRPr="009550FB">
        <w:t xml:space="preserve">of </w:t>
      </w:r>
      <w:r>
        <w:t xml:space="preserve">pre-tournament </w:t>
      </w:r>
      <w:r w:rsidRPr="009550FB">
        <w:t xml:space="preserve">prep </w:t>
      </w:r>
      <w:r>
        <w:t>which</w:t>
      </w:r>
      <w:r w:rsidRPr="009550FB">
        <w:t xml:space="preserve"> </w:t>
      </w:r>
      <w:r>
        <w:t xml:space="preserve">unbalances the game. That’s an impact since </w:t>
      </w:r>
      <w:r w:rsidRPr="00CA6049">
        <w:t>debate is inherently a</w:t>
      </w:r>
      <w:r>
        <w:t xml:space="preserve"> competitive space</w:t>
      </w:r>
      <w:r w:rsidRPr="00CA6049">
        <w:t xml:space="preserve"> and the ability to win each individual debate matters</w:t>
      </w:r>
      <w:r>
        <w:t>---especially true considering the ballot can only resolve our procedural impacts.</w:t>
      </w:r>
    </w:p>
    <w:p w14:paraId="6967FA5C" w14:textId="77777777" w:rsidR="00824602" w:rsidRDefault="00824602" w:rsidP="00824602"/>
    <w:p w14:paraId="54FC8778" w14:textId="77777777" w:rsidR="00824602" w:rsidRDefault="00824602" w:rsidP="00824602">
      <w:pPr>
        <w:pStyle w:val="Heading4"/>
      </w:pPr>
      <w:r w:rsidRPr="00BF19E4">
        <w:t>2)</w:t>
      </w:r>
      <w:r>
        <w:t xml:space="preserve"> </w:t>
      </w:r>
      <w:r w:rsidRPr="00364E63">
        <w:rPr>
          <w:u w:val="single"/>
        </w:rPr>
        <w:t>Iteration</w:t>
      </w:r>
      <w:r>
        <w:t>---</w:t>
      </w:r>
      <w:proofErr w:type="spellStart"/>
      <w:r>
        <w:t>resolutional</w:t>
      </w:r>
      <w:proofErr w:type="spellEnd"/>
      <w:r>
        <w:t xml:space="preserve"> stasis is key </w:t>
      </w:r>
      <w:r w:rsidRPr="00D22ADE">
        <w:t xml:space="preserve">to refute </w:t>
      </w:r>
      <w:r>
        <w:t xml:space="preserve">the </w:t>
      </w:r>
      <w:proofErr w:type="spellStart"/>
      <w:r>
        <w:t>aff</w:t>
      </w:r>
      <w:proofErr w:type="spellEnd"/>
      <w:r>
        <w:t xml:space="preserve"> rigorously</w:t>
      </w:r>
      <w:r w:rsidRPr="00D22ADE">
        <w:t>---</w:t>
      </w:r>
      <w:r>
        <w:t xml:space="preserve">their interpretation encourages AFF conditionality and shielding links since their advocacy isn’t tied to a predictable stasis---that encourages teams to craft the trickiest 1AC which prevents testing over essential truth-claims and solvency---instead prefer debates against </w:t>
      </w:r>
      <w:r w:rsidRPr="00C64AE4">
        <w:rPr>
          <w:u w:val="single"/>
        </w:rPr>
        <w:t>well-prepared</w:t>
      </w:r>
      <w:r>
        <w:t xml:space="preserve"> opponents that make us</w:t>
      </w:r>
      <w:r w:rsidRPr="00703B54">
        <w:rPr>
          <w:u w:val="single"/>
        </w:rPr>
        <w:t xml:space="preserve"> better advocate</w:t>
      </w:r>
      <w:r>
        <w:rPr>
          <w:u w:val="single"/>
        </w:rPr>
        <w:t>s</w:t>
      </w:r>
      <w:r>
        <w:t xml:space="preserve">---that fosters the </w:t>
      </w:r>
      <w:r w:rsidRPr="00703B54">
        <w:rPr>
          <w:u w:val="single"/>
        </w:rPr>
        <w:t>best</w:t>
      </w:r>
      <w:r>
        <w:rPr>
          <w:u w:val="single"/>
        </w:rPr>
        <w:t xml:space="preserve"> disagreement</w:t>
      </w:r>
      <w:r w:rsidRPr="00893D95">
        <w:t xml:space="preserve"> </w:t>
      </w:r>
      <w:r>
        <w:t>and ensures we have the ability to persuade people who hold dissenting opinions.</w:t>
      </w:r>
    </w:p>
    <w:p w14:paraId="76E5DD95" w14:textId="77777777" w:rsidR="00824602" w:rsidRDefault="00824602" w:rsidP="00824602"/>
    <w:p w14:paraId="253CD2A4" w14:textId="2660FF2F" w:rsidR="00824602" w:rsidRPr="00824602" w:rsidRDefault="00824602" w:rsidP="00824602">
      <w:pPr>
        <w:pStyle w:val="Analytics"/>
      </w:pPr>
      <w:r w:rsidRPr="005001B0">
        <w:t xml:space="preserve">Default to competing interpretations---winning the 1AC was good doesn’t prove their counterinterpretation is. Neg framework ballots pick a </w:t>
      </w:r>
      <w:proofErr w:type="gramStart"/>
      <w:r w:rsidRPr="005001B0">
        <w:t>winner</w:t>
      </w:r>
      <w:proofErr w:type="gramEnd"/>
      <w:r w:rsidRPr="005001B0">
        <w:t xml:space="preserve"> but no ballot solves structural impacts. Any “net benefit” to their </w:t>
      </w:r>
      <w:proofErr w:type="spellStart"/>
      <w:r w:rsidRPr="005001B0">
        <w:t>interp</w:t>
      </w:r>
      <w:proofErr w:type="spellEnd"/>
      <w:r w:rsidRPr="005001B0">
        <w:t xml:space="preserve"> that isn’t about the types of debates it encourages is not offense---you can vote neg and agree with claims like “the 1AC was good” or “some topical debates could be bad”.</w:t>
      </w:r>
    </w:p>
    <w:p w14:paraId="7B309CAE" w14:textId="77777777" w:rsidR="001B6570" w:rsidRDefault="001B6570" w:rsidP="001B6570">
      <w:pPr>
        <w:pStyle w:val="Heading3"/>
      </w:pPr>
      <w:r>
        <w:t>Antitrust CP</w:t>
      </w:r>
    </w:p>
    <w:p w14:paraId="12F7AFAE" w14:textId="77777777" w:rsidR="001B6570" w:rsidRDefault="001B6570" w:rsidP="001B6570">
      <w:pPr>
        <w:pStyle w:val="Heading4"/>
      </w:pPr>
      <w:r>
        <w:t xml:space="preserve">The United States federal government should substantially </w:t>
      </w:r>
      <w:r w:rsidRPr="00997448">
        <w:t xml:space="preserve">increase prohibitions on anticompetitive business practices </w:t>
      </w:r>
      <w:r>
        <w:t xml:space="preserve">conducted within the healthcare sector. </w:t>
      </w:r>
    </w:p>
    <w:p w14:paraId="431B726A" w14:textId="77777777" w:rsidR="001B6570" w:rsidRPr="00824602" w:rsidRDefault="001B6570" w:rsidP="001B6570"/>
    <w:p w14:paraId="0F011BEF" w14:textId="77777777" w:rsidR="001B6570" w:rsidRPr="00466D74" w:rsidRDefault="001B6570" w:rsidP="001B6570">
      <w:pPr>
        <w:pStyle w:val="Heading4"/>
        <w:rPr>
          <w:rFonts w:cs="Arial"/>
        </w:rPr>
      </w:pPr>
      <w:r w:rsidRPr="00AC1DE0">
        <w:rPr>
          <w:rFonts w:cs="Arial"/>
          <w:u w:val="single"/>
        </w:rPr>
        <w:t>Legal Antitrust</w:t>
      </w:r>
      <w:r w:rsidRPr="00466D74">
        <w:rPr>
          <w:rFonts w:cs="Arial"/>
        </w:rPr>
        <w:t xml:space="preserve"> is good---two impacts:</w:t>
      </w:r>
    </w:p>
    <w:p w14:paraId="389967FB" w14:textId="77777777" w:rsidR="001B6570" w:rsidRPr="00466D74" w:rsidRDefault="001B6570" w:rsidP="001B6570">
      <w:pPr>
        <w:pStyle w:val="Heading4"/>
        <w:rPr>
          <w:rFonts w:cs="Arial"/>
        </w:rPr>
      </w:pPr>
      <w:r w:rsidRPr="00466D74">
        <w:rPr>
          <w:rFonts w:cs="Arial"/>
        </w:rPr>
        <w:t xml:space="preserve">1---Health consolidation spikes health care costs and drastically lowers quality of care---antitrust is reverse causal </w:t>
      </w:r>
    </w:p>
    <w:p w14:paraId="7036DEF3" w14:textId="77777777" w:rsidR="001B6570" w:rsidRPr="00466D74" w:rsidRDefault="001B6570" w:rsidP="001B6570">
      <w:proofErr w:type="spellStart"/>
      <w:r w:rsidRPr="00466D74">
        <w:rPr>
          <w:rStyle w:val="Style13ptBold"/>
        </w:rPr>
        <w:t>Numerof</w:t>
      </w:r>
      <w:proofErr w:type="spellEnd"/>
      <w:r w:rsidRPr="00466D74">
        <w:rPr>
          <w:rStyle w:val="Style13ptBold"/>
        </w:rPr>
        <w:t xml:space="preserve"> 20</w:t>
      </w:r>
      <w:r w:rsidRPr="00466D74">
        <w:t xml:space="preserve">, PhD @ Bryn </w:t>
      </w:r>
      <w:proofErr w:type="spellStart"/>
      <w:r w:rsidRPr="00466D74">
        <w:t>Mawr</w:t>
      </w:r>
      <w:proofErr w:type="spellEnd"/>
      <w:r w:rsidRPr="00466D74">
        <w:t xml:space="preserve">, internationally recognized consultant and author with over 25 years of experience in the field of strategy development and execution, business model design, and market analysis (Rita, “Covid-Induced Hospital Consolidation: What Are The Impacts On Consumers, And Potentially The President,” </w:t>
      </w:r>
      <w:r w:rsidRPr="00466D74">
        <w:rPr>
          <w:i/>
          <w:iCs/>
        </w:rPr>
        <w:t>Forbes</w:t>
      </w:r>
      <w:r w:rsidRPr="00466D74">
        <w:t xml:space="preserve">, </w:t>
      </w:r>
      <w:hyperlink r:id="rId7" w:history="1">
        <w:r w:rsidRPr="00466D74">
          <w:rPr>
            <w:rStyle w:val="Hyperlink"/>
          </w:rPr>
          <w:t>https://www.forbes.com/sites/ritanumerof/2020/11/11/covid-induced-hospital-consolidation-what-are-the-impacts-on-consumers-and-potentially-the-president/?sh=692d6fc94da0</w:t>
        </w:r>
      </w:hyperlink>
      <w:r w:rsidRPr="00466D74">
        <w:t>)</w:t>
      </w:r>
    </w:p>
    <w:p w14:paraId="0413F728" w14:textId="77777777" w:rsidR="001B6570" w:rsidRPr="00466D74" w:rsidRDefault="001B6570" w:rsidP="001B6570">
      <w:pPr>
        <w:rPr>
          <w:sz w:val="16"/>
        </w:rPr>
      </w:pPr>
      <w:r w:rsidRPr="00466D74">
        <w:rPr>
          <w:sz w:val="16"/>
        </w:rPr>
        <w:t xml:space="preserve">Covid-19 has initiated yet another wave: </w:t>
      </w:r>
      <w:r w:rsidRPr="00466D74">
        <w:rPr>
          <w:rStyle w:val="StyleUnderline"/>
        </w:rPr>
        <w:t xml:space="preserve">A wave of </w:t>
      </w:r>
      <w:r w:rsidRPr="00466D74">
        <w:rPr>
          <w:rStyle w:val="StyleUnderline"/>
          <w:highlight w:val="cyan"/>
        </w:rPr>
        <w:t>hospital mergers</w:t>
      </w:r>
      <w:r w:rsidRPr="00466D74">
        <w:rPr>
          <w:rStyle w:val="StyleUnderline"/>
        </w:rPr>
        <w:t xml:space="preserve"> and acquisitions</w:t>
      </w:r>
      <w:r w:rsidRPr="00466D74">
        <w:rPr>
          <w:sz w:val="16"/>
        </w:rPr>
        <w:t xml:space="preserve"> that </w:t>
      </w:r>
      <w:r w:rsidRPr="00466D74">
        <w:rPr>
          <w:rStyle w:val="StyleUnderline"/>
          <w:highlight w:val="cyan"/>
        </w:rPr>
        <w:t xml:space="preserve">will have </w:t>
      </w:r>
      <w:r w:rsidRPr="00466D74">
        <w:rPr>
          <w:rStyle w:val="Emphasis"/>
          <w:highlight w:val="cyan"/>
        </w:rPr>
        <w:t>devastating consequences</w:t>
      </w:r>
      <w:r w:rsidRPr="00466D74">
        <w:rPr>
          <w:rStyle w:val="StyleUnderline"/>
          <w:highlight w:val="cyan"/>
        </w:rPr>
        <w:t xml:space="preserve"> for public</w:t>
      </w:r>
      <w:r w:rsidRPr="00466D74">
        <w:rPr>
          <w:rStyle w:val="StyleUnderline"/>
        </w:rPr>
        <w:t xml:space="preserve"> </w:t>
      </w:r>
      <w:r w:rsidRPr="00466D74">
        <w:rPr>
          <w:rStyle w:val="StyleUnderline"/>
          <w:highlight w:val="cyan"/>
        </w:rPr>
        <w:t>health</w:t>
      </w:r>
      <w:r w:rsidRPr="00466D74">
        <w:rPr>
          <w:sz w:val="16"/>
        </w:rPr>
        <w:t xml:space="preserve"> if industry doesn’t soon execute an about-face. Whether because they’re on the brink of bankruptcy and have subscribed to the half-truth that size is protective, or because they think they can score some good deals and believe scale and success are synonymous, the financial fallout of </w:t>
      </w:r>
      <w:r w:rsidRPr="00466D74">
        <w:rPr>
          <w:rStyle w:val="StyleUnderline"/>
          <w:highlight w:val="cyan"/>
        </w:rPr>
        <w:t>Covid</w:t>
      </w:r>
      <w:r w:rsidRPr="00466D74">
        <w:rPr>
          <w:sz w:val="16"/>
        </w:rPr>
        <w:t xml:space="preserve">-19 </w:t>
      </w:r>
      <w:r w:rsidRPr="00466D74">
        <w:rPr>
          <w:rStyle w:val="StyleUnderline"/>
          <w:highlight w:val="cyan"/>
        </w:rPr>
        <w:t>has caused</w:t>
      </w:r>
      <w:r w:rsidRPr="00466D74">
        <w:rPr>
          <w:rStyle w:val="StyleUnderline"/>
        </w:rPr>
        <w:t xml:space="preserve"> many hospital executives to make </w:t>
      </w:r>
      <w:r w:rsidRPr="00466D74">
        <w:rPr>
          <w:rStyle w:val="StyleUnderline"/>
          <w:highlight w:val="cyan"/>
        </w:rPr>
        <w:t>consolidation</w:t>
      </w:r>
      <w:r w:rsidRPr="00466D74">
        <w:rPr>
          <w:rStyle w:val="StyleUnderline"/>
        </w:rPr>
        <w:t xml:space="preserve"> a core part of their </w:t>
      </w:r>
      <w:proofErr w:type="gramStart"/>
      <w:r w:rsidRPr="00466D74">
        <w:rPr>
          <w:rStyle w:val="StyleUnderline"/>
        </w:rPr>
        <w:t>future plans</w:t>
      </w:r>
      <w:proofErr w:type="gramEnd"/>
      <w:r w:rsidRPr="00466D74">
        <w:rPr>
          <w:sz w:val="16"/>
        </w:rPr>
        <w:t xml:space="preserve">. With the intent of increasing care quality and decreasing consumer costs despite these challenging times, the merger between Shannon Medical Center and Community Hospital and partnership between Intermountain and Sanford Health are just two examples. There are multiple reasons why </w:t>
      </w:r>
      <w:r w:rsidRPr="00466D74">
        <w:rPr>
          <w:rStyle w:val="StyleUnderline"/>
        </w:rPr>
        <w:t xml:space="preserve">consumers absolutely cannot afford for industry to bulk up </w:t>
      </w:r>
      <w:proofErr w:type="gramStart"/>
      <w:r w:rsidRPr="00466D74">
        <w:rPr>
          <w:sz w:val="16"/>
        </w:rPr>
        <w:t>in an effort to</w:t>
      </w:r>
      <w:proofErr w:type="gramEnd"/>
      <w:r w:rsidRPr="00466D74">
        <w:rPr>
          <w:sz w:val="16"/>
        </w:rPr>
        <w:t xml:space="preserve"> weather this storm. The first is that the positive efforts executives claim consolidation will help them accomplish often prove to be futile. </w:t>
      </w:r>
      <w:r w:rsidRPr="00466D74">
        <w:rPr>
          <w:rStyle w:val="StyleUnderline"/>
          <w:highlight w:val="cyan"/>
        </w:rPr>
        <w:t>Research shows</w:t>
      </w:r>
      <w:r w:rsidRPr="00466D74">
        <w:rPr>
          <w:rStyle w:val="StyleUnderline"/>
        </w:rPr>
        <w:t xml:space="preserve"> that </w:t>
      </w:r>
      <w:r w:rsidRPr="00466D74">
        <w:rPr>
          <w:rStyle w:val="Emphasis"/>
          <w:highlight w:val="cyan"/>
        </w:rPr>
        <w:t>where</w:t>
      </w:r>
      <w:r w:rsidRPr="00466D74">
        <w:rPr>
          <w:sz w:val="16"/>
        </w:rPr>
        <w:t xml:space="preserve">ver </w:t>
      </w:r>
      <w:r w:rsidRPr="00466D74">
        <w:rPr>
          <w:rStyle w:val="StyleUnderline"/>
          <w:highlight w:val="cyan"/>
        </w:rPr>
        <w:t>market concentration is high, there</w:t>
      </w:r>
      <w:r w:rsidRPr="00466D74">
        <w:rPr>
          <w:rStyle w:val="StyleUnderline"/>
        </w:rPr>
        <w:t xml:space="preserve"> </w:t>
      </w:r>
      <w:r w:rsidRPr="00466D74">
        <w:rPr>
          <w:rStyle w:val="StyleUnderline"/>
          <w:highlight w:val="cyan"/>
        </w:rPr>
        <w:t>are also higher prices</w:t>
      </w:r>
      <w:r w:rsidRPr="00466D74">
        <w:rPr>
          <w:rStyle w:val="StyleUnderline"/>
        </w:rPr>
        <w:t xml:space="preserve"> for both consumers and</w:t>
      </w:r>
      <w:r w:rsidRPr="00466D74">
        <w:rPr>
          <w:sz w:val="16"/>
        </w:rPr>
        <w:t xml:space="preserve"> the </w:t>
      </w:r>
      <w:r w:rsidRPr="00466D74">
        <w:rPr>
          <w:rStyle w:val="StyleUnderline"/>
        </w:rPr>
        <w:t>employers</w:t>
      </w:r>
      <w:r w:rsidRPr="00466D74">
        <w:rPr>
          <w:sz w:val="16"/>
        </w:rPr>
        <w:t xml:space="preserve"> who provide their healthcare coverage. </w:t>
      </w:r>
      <w:r w:rsidRPr="00466D74">
        <w:rPr>
          <w:rStyle w:val="StyleUnderline"/>
        </w:rPr>
        <w:t xml:space="preserve">In the absence of competition, </w:t>
      </w:r>
      <w:r w:rsidRPr="00466D74">
        <w:rPr>
          <w:rStyle w:val="Emphasis"/>
          <w:highlight w:val="cyan"/>
        </w:rPr>
        <w:t>costs</w:t>
      </w:r>
      <w:r w:rsidRPr="00466D74">
        <w:rPr>
          <w:rStyle w:val="StyleUnderline"/>
        </w:rPr>
        <w:t xml:space="preserve"> </w:t>
      </w:r>
      <w:proofErr w:type="gramStart"/>
      <w:r w:rsidRPr="00466D74">
        <w:rPr>
          <w:rStyle w:val="Emphasis"/>
          <w:highlight w:val="cyan"/>
        </w:rPr>
        <w:t>increase</w:t>
      </w:r>
      <w:proofErr w:type="gramEnd"/>
      <w:r w:rsidRPr="00466D74">
        <w:rPr>
          <w:rStyle w:val="StyleUnderline"/>
        </w:rPr>
        <w:t xml:space="preserve"> and </w:t>
      </w:r>
      <w:r w:rsidRPr="00466D74">
        <w:rPr>
          <w:rStyle w:val="Emphasis"/>
          <w:highlight w:val="cyan"/>
        </w:rPr>
        <w:t>quality deteriorates</w:t>
      </w:r>
      <w:r w:rsidRPr="00466D74">
        <w:rPr>
          <w:sz w:val="16"/>
        </w:rPr>
        <w:t>. That’s the opposite of progress. Second</w:t>
      </w:r>
      <w:proofErr w:type="gramStart"/>
      <w:r w:rsidRPr="00466D74">
        <w:rPr>
          <w:sz w:val="16"/>
        </w:rPr>
        <w:t xml:space="preserve">, generally speaking, </w:t>
      </w:r>
      <w:r w:rsidRPr="00466D74">
        <w:rPr>
          <w:rStyle w:val="StyleUnderline"/>
        </w:rPr>
        <w:t>the</w:t>
      </w:r>
      <w:proofErr w:type="gramEnd"/>
      <w:r w:rsidRPr="00466D74">
        <w:rPr>
          <w:rStyle w:val="StyleUnderline"/>
        </w:rPr>
        <w:t xml:space="preserve"> </w:t>
      </w:r>
      <w:r w:rsidRPr="00466D74">
        <w:rPr>
          <w:rStyle w:val="StyleUnderline"/>
          <w:highlight w:val="cyan"/>
        </w:rPr>
        <w:t>union</w:t>
      </w:r>
      <w:r w:rsidRPr="00466D74">
        <w:rPr>
          <w:rStyle w:val="StyleUnderline"/>
        </w:rPr>
        <w:t xml:space="preserve"> of two institutions</w:t>
      </w:r>
      <w:r w:rsidRPr="00466D74">
        <w:rPr>
          <w:sz w:val="16"/>
        </w:rPr>
        <w:t xml:space="preserve"> with operational shortcomings only </w:t>
      </w:r>
      <w:r w:rsidRPr="00466D74">
        <w:rPr>
          <w:rStyle w:val="StyleUnderline"/>
          <w:highlight w:val="cyan"/>
        </w:rPr>
        <w:t>creates</w:t>
      </w:r>
      <w:r w:rsidRPr="00466D74">
        <w:rPr>
          <w:sz w:val="16"/>
        </w:rPr>
        <w:t xml:space="preserve"> one larger institution with even </w:t>
      </w:r>
      <w:r w:rsidRPr="00466D74">
        <w:rPr>
          <w:rStyle w:val="StyleUnderline"/>
        </w:rPr>
        <w:t xml:space="preserve">more </w:t>
      </w:r>
      <w:r w:rsidRPr="00466D74">
        <w:rPr>
          <w:rStyle w:val="StyleUnderline"/>
          <w:highlight w:val="cyan"/>
        </w:rPr>
        <w:t>operational</w:t>
      </w:r>
      <w:r w:rsidRPr="00466D74">
        <w:rPr>
          <w:rStyle w:val="StyleUnderline"/>
        </w:rPr>
        <w:t xml:space="preserve"> </w:t>
      </w:r>
      <w:r w:rsidRPr="00466D74">
        <w:rPr>
          <w:rStyle w:val="StyleUnderline"/>
          <w:highlight w:val="cyan"/>
        </w:rPr>
        <w:t>shortcomings</w:t>
      </w:r>
      <w:r w:rsidRPr="00466D74">
        <w:rPr>
          <w:sz w:val="16"/>
        </w:rPr>
        <w:t xml:space="preserve">! That’s not progress either. Third, Covid-induced </w:t>
      </w:r>
      <w:r w:rsidRPr="00466D74">
        <w:rPr>
          <w:rStyle w:val="StyleUnderline"/>
          <w:highlight w:val="cyan"/>
        </w:rPr>
        <w:t>consolidation will only make future progress</w:t>
      </w:r>
      <w:r w:rsidRPr="00466D74">
        <w:rPr>
          <w:sz w:val="16"/>
        </w:rPr>
        <w:t xml:space="preserve"> many times </w:t>
      </w:r>
      <w:r w:rsidRPr="00466D74">
        <w:rPr>
          <w:rStyle w:val="StyleUnderline"/>
          <w:highlight w:val="cyan"/>
        </w:rPr>
        <w:t>more difficult</w:t>
      </w:r>
      <w:r w:rsidRPr="00466D74">
        <w:rPr>
          <w:sz w:val="16"/>
        </w:rPr>
        <w:t xml:space="preserve">. The larger an organization is, the more it will struggle to rapidly adapt to healthcare disruptions like we’re seeing today. </w:t>
      </w:r>
      <w:r w:rsidRPr="00466D74">
        <w:rPr>
          <w:rStyle w:val="StyleUnderline"/>
        </w:rPr>
        <w:t>Retail giants like</w:t>
      </w:r>
      <w:r w:rsidRPr="00466D74">
        <w:rPr>
          <w:sz w:val="16"/>
        </w:rPr>
        <w:t xml:space="preserve"> Walmart, Walgreens, </w:t>
      </w:r>
      <w:proofErr w:type="gramStart"/>
      <w:r w:rsidRPr="00466D74">
        <w:rPr>
          <w:rStyle w:val="StyleUnderline"/>
        </w:rPr>
        <w:t>Amazon</w:t>
      </w:r>
      <w:proofErr w:type="gramEnd"/>
      <w:r w:rsidRPr="00466D74">
        <w:rPr>
          <w:sz w:val="16"/>
        </w:rPr>
        <w:t xml:space="preserve"> and CVS </w:t>
      </w:r>
      <w:r w:rsidRPr="00466D74">
        <w:rPr>
          <w:rStyle w:val="StyleUnderline"/>
        </w:rPr>
        <w:t>are pivoting to</w:t>
      </w:r>
      <w:r w:rsidRPr="00466D74">
        <w:rPr>
          <w:sz w:val="16"/>
        </w:rPr>
        <w:t xml:space="preserve"> cater to </w:t>
      </w:r>
      <w:r w:rsidRPr="00466D74">
        <w:rPr>
          <w:rStyle w:val="StyleUnderline"/>
        </w:rPr>
        <w:t>healthcare</w:t>
      </w:r>
      <w:r w:rsidRPr="00466D74">
        <w:rPr>
          <w:sz w:val="16"/>
        </w:rPr>
        <w:t xml:space="preserve"> consumer demands for affordability and accessibility. </w:t>
      </w:r>
      <w:r w:rsidRPr="00466D74">
        <w:rPr>
          <w:rStyle w:val="StyleUnderline"/>
        </w:rPr>
        <w:t>Right now, they’re still a blip on the radar</w:t>
      </w:r>
      <w:r w:rsidRPr="00466D74">
        <w:rPr>
          <w:sz w:val="16"/>
        </w:rPr>
        <w:t xml:space="preserve"> relative to mainstream healthcare delivery, </w:t>
      </w:r>
      <w:r w:rsidRPr="00466D74">
        <w:rPr>
          <w:rStyle w:val="StyleUnderline"/>
        </w:rPr>
        <w:t>but they are looking to eventually corner the market</w:t>
      </w:r>
      <w:r w:rsidRPr="00466D74">
        <w:rPr>
          <w:sz w:val="16"/>
        </w:rPr>
        <w:t xml:space="preserve"> and drive the industry forward. And as they continue down this path, consolidated healthcare systems will be left behind, potentially </w:t>
      </w:r>
      <w:r w:rsidRPr="00466D74">
        <w:rPr>
          <w:rStyle w:val="StyleUnderline"/>
        </w:rPr>
        <w:t>at the expense of the consumers</w:t>
      </w:r>
      <w:r w:rsidRPr="00466D74">
        <w:rPr>
          <w:sz w:val="16"/>
        </w:rPr>
        <w:t xml:space="preserve"> in that area. </w:t>
      </w:r>
      <w:r w:rsidRPr="00466D74">
        <w:rPr>
          <w:rStyle w:val="StyleUnderline"/>
          <w:highlight w:val="cyan"/>
        </w:rPr>
        <w:t>The</w:t>
      </w:r>
      <w:r w:rsidRPr="00466D74">
        <w:rPr>
          <w:rStyle w:val="StyleUnderline"/>
        </w:rPr>
        <w:t xml:space="preserve"> potential </w:t>
      </w:r>
      <w:r w:rsidRPr="00466D74">
        <w:rPr>
          <w:rStyle w:val="StyleUnderline"/>
          <w:highlight w:val="cyan"/>
        </w:rPr>
        <w:t>impact</w:t>
      </w:r>
      <w:r w:rsidRPr="00466D74">
        <w:rPr>
          <w:rStyle w:val="StyleUnderline"/>
        </w:rPr>
        <w:t xml:space="preserve"> of continued consolidation </w:t>
      </w:r>
      <w:r w:rsidRPr="00466D74">
        <w:rPr>
          <w:rStyle w:val="StyleUnderline"/>
          <w:highlight w:val="cyan"/>
        </w:rPr>
        <w:t xml:space="preserve">on </w:t>
      </w:r>
      <w:r w:rsidRPr="00466D74">
        <w:rPr>
          <w:rStyle w:val="Emphasis"/>
          <w:highlight w:val="cyan"/>
        </w:rPr>
        <w:t>rural patients</w:t>
      </w:r>
      <w:r w:rsidRPr="00466D74">
        <w:rPr>
          <w:rStyle w:val="StyleUnderline"/>
        </w:rPr>
        <w:t xml:space="preserve"> </w:t>
      </w:r>
      <w:r w:rsidRPr="00466D74">
        <w:rPr>
          <w:rStyle w:val="StyleUnderline"/>
          <w:highlight w:val="cyan"/>
        </w:rPr>
        <w:t>is especially concerning</w:t>
      </w:r>
      <w:r w:rsidRPr="00466D74">
        <w:rPr>
          <w:sz w:val="16"/>
        </w:rPr>
        <w:t xml:space="preserve">. Rural communities may have a limited number of the big-box retailers mentioned above. And the unfortunate fact of the matter is that </w:t>
      </w:r>
      <w:r w:rsidRPr="00466D74">
        <w:rPr>
          <w:rStyle w:val="StyleUnderline"/>
          <w:highlight w:val="cyan"/>
        </w:rPr>
        <w:t>when a</w:t>
      </w:r>
      <w:r w:rsidRPr="00466D74">
        <w:rPr>
          <w:rStyle w:val="StyleUnderline"/>
        </w:rPr>
        <w:t xml:space="preserve"> </w:t>
      </w:r>
      <w:r w:rsidRPr="00466D74">
        <w:rPr>
          <w:rStyle w:val="StyleUnderline"/>
          <w:highlight w:val="cyan"/>
        </w:rPr>
        <w:t>large</w:t>
      </w:r>
      <w:r w:rsidRPr="00466D74">
        <w:rPr>
          <w:rStyle w:val="StyleUnderline"/>
        </w:rPr>
        <w:t xml:space="preserve">r </w:t>
      </w:r>
      <w:r w:rsidRPr="00466D74">
        <w:rPr>
          <w:rStyle w:val="StyleUnderline"/>
          <w:highlight w:val="cyan"/>
        </w:rPr>
        <w:t>hospital</w:t>
      </w:r>
      <w:r w:rsidRPr="00466D74">
        <w:rPr>
          <w:rStyle w:val="StyleUnderline"/>
        </w:rPr>
        <w:t xml:space="preserve"> or health system </w:t>
      </w:r>
      <w:r w:rsidRPr="00466D74">
        <w:rPr>
          <w:rStyle w:val="StyleUnderline"/>
          <w:highlight w:val="cyan"/>
        </w:rPr>
        <w:t>purchases a</w:t>
      </w:r>
      <w:r w:rsidRPr="00466D74">
        <w:rPr>
          <w:rStyle w:val="StyleUnderline"/>
        </w:rPr>
        <w:t xml:space="preserve"> smaller, </w:t>
      </w:r>
      <w:r w:rsidRPr="00466D74">
        <w:rPr>
          <w:rStyle w:val="StyleUnderline"/>
          <w:highlight w:val="cyan"/>
        </w:rPr>
        <w:t>rural hospital,</w:t>
      </w:r>
      <w:r w:rsidRPr="00466D74">
        <w:rPr>
          <w:sz w:val="16"/>
        </w:rPr>
        <w:t xml:space="preserve"> it’s usually only a matter of time before the purchasing system realizes that unless </w:t>
      </w:r>
      <w:r w:rsidRPr="00466D74">
        <w:rPr>
          <w:rStyle w:val="StyleUnderline"/>
          <w:highlight w:val="cyan"/>
        </w:rPr>
        <w:t>they</w:t>
      </w:r>
      <w:r w:rsidRPr="00466D74">
        <w:rPr>
          <w:sz w:val="16"/>
        </w:rPr>
        <w:t xml:space="preserve"> drastically pare down and reconfigure operations, the acquired hospital will never be profitable. Many eventually decide to </w:t>
      </w:r>
      <w:proofErr w:type="gramStart"/>
      <w:r w:rsidRPr="00466D74">
        <w:rPr>
          <w:rStyle w:val="Emphasis"/>
          <w:highlight w:val="cyan"/>
        </w:rPr>
        <w:t>close up</w:t>
      </w:r>
      <w:proofErr w:type="gramEnd"/>
      <w:r w:rsidRPr="00466D74">
        <w:rPr>
          <w:rStyle w:val="Emphasis"/>
          <w:highlight w:val="cyan"/>
        </w:rPr>
        <w:t xml:space="preserve"> shop</w:t>
      </w:r>
      <w:r w:rsidRPr="00466D74">
        <w:rPr>
          <w:sz w:val="16"/>
        </w:rPr>
        <w:t xml:space="preserve">, in some instances reducing or </w:t>
      </w:r>
      <w:r w:rsidRPr="00466D74">
        <w:rPr>
          <w:rStyle w:val="StyleUnderline"/>
        </w:rPr>
        <w:t>even</w:t>
      </w:r>
      <w:r w:rsidRPr="00466D74">
        <w:rPr>
          <w:sz w:val="16"/>
        </w:rPr>
        <w:t xml:space="preserve"> </w:t>
      </w:r>
      <w:r w:rsidRPr="00466D74">
        <w:rPr>
          <w:rStyle w:val="Emphasis"/>
          <w:highlight w:val="cyan"/>
        </w:rPr>
        <w:t>eliminating</w:t>
      </w:r>
      <w:r w:rsidRPr="00466D74">
        <w:rPr>
          <w:sz w:val="16"/>
        </w:rPr>
        <w:t xml:space="preserve"> </w:t>
      </w:r>
      <w:r w:rsidRPr="00466D74">
        <w:rPr>
          <w:rStyle w:val="StyleUnderline"/>
          <w:highlight w:val="cyan"/>
        </w:rPr>
        <w:t>rural</w:t>
      </w:r>
      <w:r w:rsidRPr="00466D74">
        <w:rPr>
          <w:rStyle w:val="StyleUnderline"/>
        </w:rPr>
        <w:t xml:space="preserve"> patients’ options for </w:t>
      </w:r>
      <w:r w:rsidRPr="00466D74">
        <w:rPr>
          <w:rStyle w:val="StyleUnderline"/>
          <w:highlight w:val="cyan"/>
        </w:rPr>
        <w:t>care</w:t>
      </w:r>
      <w:r w:rsidRPr="00466D74">
        <w:rPr>
          <w:rStyle w:val="StyleUnderline"/>
        </w:rPr>
        <w:t xml:space="preserve"> delivery</w:t>
      </w:r>
      <w:r w:rsidRPr="00466D74">
        <w:rPr>
          <w:sz w:val="16"/>
        </w:rPr>
        <w:t xml:space="preserve">. In the absolute worst-case scenario, </w:t>
      </w:r>
      <w:r w:rsidRPr="00466D74">
        <w:rPr>
          <w:rStyle w:val="StyleUnderline"/>
          <w:highlight w:val="cyan"/>
        </w:rPr>
        <w:t>this is</w:t>
      </w:r>
      <w:r w:rsidRPr="00466D74">
        <w:rPr>
          <w:rStyle w:val="StyleUnderline"/>
        </w:rPr>
        <w:t xml:space="preserve"> exactly </w:t>
      </w:r>
      <w:r w:rsidRPr="00466D74">
        <w:rPr>
          <w:rStyle w:val="StyleUnderline"/>
          <w:highlight w:val="cyan"/>
        </w:rPr>
        <w:t xml:space="preserve">the reality </w:t>
      </w:r>
      <w:r w:rsidRPr="00466D74">
        <w:rPr>
          <w:rStyle w:val="Emphasis"/>
          <w:highlight w:val="cyan"/>
        </w:rPr>
        <w:t>all consumers</w:t>
      </w:r>
      <w:r w:rsidRPr="00466D74">
        <w:rPr>
          <w:rStyle w:val="StyleUnderline"/>
        </w:rPr>
        <w:t xml:space="preserve"> </w:t>
      </w:r>
      <w:r w:rsidRPr="00466D74">
        <w:rPr>
          <w:rStyle w:val="StyleUnderline"/>
          <w:highlight w:val="cyan"/>
        </w:rPr>
        <w:t>could face if consolidation continues</w:t>
      </w:r>
      <w:r w:rsidRPr="00466D74">
        <w:rPr>
          <w:rStyle w:val="StyleUnderline"/>
        </w:rPr>
        <w:t xml:space="preserve"> at its current pace</w:t>
      </w:r>
      <w:r w:rsidRPr="00466D74">
        <w:rPr>
          <w:sz w:val="16"/>
        </w:rPr>
        <w:t xml:space="preserve">. In theory and </w:t>
      </w:r>
      <w:r w:rsidRPr="00466D74">
        <w:rPr>
          <w:rStyle w:val="StyleUnderline"/>
        </w:rPr>
        <w:t xml:space="preserve">if </w:t>
      </w:r>
      <w:r w:rsidRPr="00466D74">
        <w:rPr>
          <w:rStyle w:val="StyleUnderline"/>
          <w:highlight w:val="cyan"/>
        </w:rPr>
        <w:t>left unchecked</w:t>
      </w:r>
      <w:r w:rsidRPr="00466D74">
        <w:rPr>
          <w:sz w:val="16"/>
        </w:rPr>
        <w:t xml:space="preserve">, </w:t>
      </w:r>
      <w:proofErr w:type="gramStart"/>
      <w:r w:rsidRPr="00466D74">
        <w:rPr>
          <w:rStyle w:val="StyleUnderline"/>
          <w:highlight w:val="cyan"/>
        </w:rPr>
        <w:t>all</w:t>
      </w:r>
      <w:r w:rsidRPr="00466D74">
        <w:rPr>
          <w:sz w:val="16"/>
        </w:rPr>
        <w:t xml:space="preserve"> of</w:t>
      </w:r>
      <w:proofErr w:type="gramEnd"/>
      <w:r w:rsidRPr="00466D74">
        <w:rPr>
          <w:sz w:val="16"/>
        </w:rPr>
        <w:t xml:space="preserve"> the </w:t>
      </w:r>
      <w:r w:rsidRPr="00466D74">
        <w:rPr>
          <w:rStyle w:val="StyleUnderline"/>
          <w:highlight w:val="cyan"/>
        </w:rPr>
        <w:t>hospitals</w:t>
      </w:r>
      <w:r w:rsidRPr="00466D74">
        <w:rPr>
          <w:sz w:val="16"/>
        </w:rPr>
        <w:t xml:space="preserve"> in the United States </w:t>
      </w:r>
      <w:r w:rsidRPr="00466D74">
        <w:rPr>
          <w:rStyle w:val="StyleUnderline"/>
          <w:highlight w:val="cyan"/>
        </w:rPr>
        <w:t>could</w:t>
      </w:r>
      <w:r w:rsidRPr="00466D74">
        <w:rPr>
          <w:rStyle w:val="StyleUnderline"/>
        </w:rPr>
        <w:t xml:space="preserve"> be owned by only</w:t>
      </w:r>
      <w:r w:rsidRPr="00466D74">
        <w:rPr>
          <w:sz w:val="16"/>
        </w:rPr>
        <w:t xml:space="preserve"> a handful of </w:t>
      </w:r>
      <w:r w:rsidRPr="00466D74">
        <w:rPr>
          <w:rStyle w:val="StyleUnderline"/>
        </w:rPr>
        <w:t>mammoth</w:t>
      </w:r>
      <w:r w:rsidRPr="00466D74">
        <w:rPr>
          <w:sz w:val="16"/>
        </w:rPr>
        <w:t xml:space="preserve"> </w:t>
      </w:r>
      <w:r w:rsidRPr="00466D74">
        <w:rPr>
          <w:rStyle w:val="StyleUnderline"/>
        </w:rPr>
        <w:t>systems that</w:t>
      </w:r>
      <w:r w:rsidRPr="00466D74">
        <w:rPr>
          <w:sz w:val="16"/>
        </w:rPr>
        <w:t xml:space="preserve"> then </w:t>
      </w:r>
      <w:r w:rsidRPr="00466D74">
        <w:rPr>
          <w:rStyle w:val="StyleUnderline"/>
          <w:highlight w:val="cyan"/>
        </w:rPr>
        <w:t>lack</w:t>
      </w:r>
      <w:r w:rsidRPr="00466D74">
        <w:rPr>
          <w:rStyle w:val="StyleUnderline"/>
        </w:rPr>
        <w:t xml:space="preserve"> incentive to</w:t>
      </w:r>
      <w:r w:rsidRPr="00466D74">
        <w:rPr>
          <w:sz w:val="16"/>
        </w:rPr>
        <w:t xml:space="preserve"> continually </w:t>
      </w:r>
      <w:r w:rsidRPr="00466D74">
        <w:rPr>
          <w:rStyle w:val="StyleUnderline"/>
        </w:rPr>
        <w:t>deliver</w:t>
      </w:r>
      <w:r w:rsidRPr="00466D74">
        <w:rPr>
          <w:sz w:val="16"/>
        </w:rPr>
        <w:t xml:space="preserve"> </w:t>
      </w:r>
      <w:r w:rsidRPr="00466D74">
        <w:rPr>
          <w:rStyle w:val="Emphasis"/>
          <w:highlight w:val="cyan"/>
        </w:rPr>
        <w:t>quality</w:t>
      </w:r>
      <w:r w:rsidRPr="00466D74">
        <w:rPr>
          <w:sz w:val="16"/>
        </w:rPr>
        <w:t xml:space="preserve"> </w:t>
      </w:r>
      <w:r w:rsidRPr="00466D74">
        <w:rPr>
          <w:rStyle w:val="StyleUnderline"/>
          <w:highlight w:val="cyan"/>
        </w:rPr>
        <w:t>services at lower total cost of</w:t>
      </w:r>
      <w:r w:rsidRPr="00466D74">
        <w:rPr>
          <w:rStyle w:val="StyleUnderline"/>
        </w:rPr>
        <w:t xml:space="preserve"> </w:t>
      </w:r>
      <w:r w:rsidRPr="00466D74">
        <w:rPr>
          <w:rStyle w:val="Emphasis"/>
          <w:highlight w:val="cyan"/>
        </w:rPr>
        <w:t>care</w:t>
      </w:r>
      <w:r w:rsidRPr="00466D74">
        <w:rPr>
          <w:sz w:val="16"/>
        </w:rPr>
        <w:t>.</w:t>
      </w:r>
    </w:p>
    <w:p w14:paraId="0CFD7C25" w14:textId="77777777" w:rsidR="001B6570" w:rsidRPr="00466D74" w:rsidRDefault="001B6570" w:rsidP="001B6570">
      <w:pPr>
        <w:pStyle w:val="Heading4"/>
        <w:rPr>
          <w:rFonts w:cs="Arial"/>
        </w:rPr>
      </w:pPr>
      <w:r w:rsidRPr="00466D74">
        <w:rPr>
          <w:rFonts w:cs="Arial"/>
        </w:rPr>
        <w:t xml:space="preserve">Health care antitrust is a premier vehicle for social change and solves the disproportionate racial impact of rising health costs. </w:t>
      </w:r>
    </w:p>
    <w:p w14:paraId="73905D46" w14:textId="77777777" w:rsidR="001B6570" w:rsidRPr="00466D74" w:rsidRDefault="001B6570" w:rsidP="001B6570">
      <w:proofErr w:type="spellStart"/>
      <w:r w:rsidRPr="00466D74">
        <w:rPr>
          <w:rStyle w:val="Style13ptBold"/>
        </w:rPr>
        <w:t>Kritter</w:t>
      </w:r>
      <w:proofErr w:type="spellEnd"/>
      <w:r w:rsidRPr="00466D74">
        <w:rPr>
          <w:rStyle w:val="Style13ptBold"/>
        </w:rPr>
        <w:t xml:space="preserve"> 21</w:t>
      </w:r>
      <w:r w:rsidRPr="00466D74">
        <w:t xml:space="preserve">, University of California, Berkeley, School of Law, (Dani, March 2021, “Antitrust as Antiracist”, </w:t>
      </w:r>
      <w:hyperlink r:id="rId8" w:history="1">
        <w:r w:rsidRPr="00466D74">
          <w:rPr>
            <w:rStyle w:val="Hyperlink"/>
          </w:rPr>
          <w:t>https://www.californialawreview.org/antitrust-as-antiracist/</w:t>
        </w:r>
      </w:hyperlink>
      <w:r w:rsidRPr="00466D74">
        <w:t>)</w:t>
      </w:r>
    </w:p>
    <w:p w14:paraId="04572B5D" w14:textId="77777777" w:rsidR="001B6570" w:rsidRDefault="001B6570" w:rsidP="001B6570">
      <w:pPr>
        <w:rPr>
          <w:sz w:val="16"/>
        </w:rPr>
      </w:pPr>
      <w:r w:rsidRPr="00466D74">
        <w:rPr>
          <w:sz w:val="16"/>
        </w:rPr>
        <w:t xml:space="preserve">The </w:t>
      </w:r>
      <w:hyperlink r:id="rId9" w:history="1">
        <w:r w:rsidRPr="00466D74">
          <w:rPr>
            <w:rStyle w:val="Hyperlink"/>
            <w:sz w:val="16"/>
          </w:rPr>
          <w:t>federal antitrust laws</w:t>
        </w:r>
      </w:hyperlink>
      <w:r w:rsidRPr="00466D74">
        <w:rPr>
          <w:sz w:val="16"/>
        </w:rPr>
        <w:t xml:space="preserve">—three statutes enacted over a century ago—are in the spotlight. The year </w:t>
      </w:r>
      <w:r w:rsidRPr="00466D74">
        <w:rPr>
          <w:rStyle w:val="StyleUnderline"/>
        </w:rPr>
        <w:t xml:space="preserve">2020 brought a </w:t>
      </w:r>
      <w:hyperlink r:id="rId10" w:history="1">
        <w:r w:rsidRPr="00466D74">
          <w:rPr>
            <w:rStyle w:val="StyleUnderline"/>
          </w:rPr>
          <w:t xml:space="preserve">new </w:t>
        </w:r>
        <w:r w:rsidRPr="00466D74">
          <w:rPr>
            <w:rStyle w:val="Emphasis"/>
          </w:rPr>
          <w:t>reckoning</w:t>
        </w:r>
        <w:r w:rsidRPr="00466D74">
          <w:rPr>
            <w:rStyle w:val="StyleUnderline"/>
          </w:rPr>
          <w:t xml:space="preserve"> with corporate power</w:t>
        </w:r>
      </w:hyperlink>
      <w:r w:rsidRPr="00466D74">
        <w:rPr>
          <w:rStyle w:val="StyleUnderline"/>
        </w:rPr>
        <w:t xml:space="preserve"> and a </w:t>
      </w:r>
      <w:hyperlink r:id="rId11" w:history="1">
        <w:r w:rsidRPr="00466D74">
          <w:rPr>
            <w:rStyle w:val="Emphasis"/>
          </w:rPr>
          <w:t>resurgent</w:t>
        </w:r>
        <w:r w:rsidRPr="00466D74">
          <w:rPr>
            <w:rStyle w:val="StyleUnderline"/>
          </w:rPr>
          <w:t xml:space="preserve"> interest in using antitrust law</w:t>
        </w:r>
      </w:hyperlink>
      <w:r w:rsidRPr="00466D74">
        <w:rPr>
          <w:rStyle w:val="StyleUnderline"/>
        </w:rPr>
        <w:t xml:space="preserve"> as a </w:t>
      </w:r>
      <w:r w:rsidRPr="00466D74">
        <w:rPr>
          <w:rStyle w:val="Emphasis"/>
        </w:rPr>
        <w:t>force</w:t>
      </w:r>
      <w:r w:rsidRPr="00466D74">
        <w:rPr>
          <w:rStyle w:val="StyleUnderline"/>
        </w:rPr>
        <w:t xml:space="preserve"> for </w:t>
      </w:r>
      <w:r w:rsidRPr="00466D74">
        <w:rPr>
          <w:rStyle w:val="Emphasis"/>
        </w:rPr>
        <w:t>populist change</w:t>
      </w:r>
      <w:r w:rsidRPr="00466D74">
        <w:rPr>
          <w:sz w:val="16"/>
        </w:rPr>
        <w:t xml:space="preserve">. </w:t>
      </w:r>
      <w:r w:rsidRPr="00466D74">
        <w:rPr>
          <w:rStyle w:val="StyleUnderline"/>
        </w:rPr>
        <w:t>The</w:t>
      </w:r>
      <w:r w:rsidRPr="00466D74">
        <w:rPr>
          <w:sz w:val="16"/>
        </w:rPr>
        <w:t xml:space="preserve"> “</w:t>
      </w:r>
      <w:r w:rsidRPr="00466D74">
        <w:rPr>
          <w:rStyle w:val="Emphasis"/>
        </w:rPr>
        <w:t>hipster antitrust</w:t>
      </w:r>
      <w:r w:rsidRPr="00466D74">
        <w:rPr>
          <w:sz w:val="16"/>
        </w:rPr>
        <w:t xml:space="preserve">” </w:t>
      </w:r>
      <w:r w:rsidRPr="00466D74">
        <w:rPr>
          <w:rStyle w:val="StyleUnderline"/>
        </w:rPr>
        <w:t>movement argues</w:t>
      </w:r>
      <w:r w:rsidRPr="00466D74">
        <w:rPr>
          <w:sz w:val="16"/>
        </w:rPr>
        <w:t xml:space="preserve"> that the focus of </w:t>
      </w:r>
      <w:r w:rsidRPr="00466D74">
        <w:rPr>
          <w:rStyle w:val="StyleUnderline"/>
        </w:rPr>
        <w:t>antitrust policy should not be limited to market power</w:t>
      </w:r>
      <w:r w:rsidRPr="00466D74">
        <w:rPr>
          <w:sz w:val="16"/>
        </w:rPr>
        <w:t xml:space="preserve"> and consumer welfare. Rather, </w:t>
      </w:r>
      <w:r w:rsidRPr="00466D74">
        <w:rPr>
          <w:rStyle w:val="StyleUnderline"/>
          <w:highlight w:val="cyan"/>
        </w:rPr>
        <w:t>antitrust</w:t>
      </w:r>
      <w:r w:rsidRPr="00466D74">
        <w:rPr>
          <w:rStyle w:val="StyleUnderline"/>
        </w:rPr>
        <w:t xml:space="preserve"> can and </w:t>
      </w:r>
      <w:r w:rsidRPr="00466D74">
        <w:rPr>
          <w:rStyle w:val="StyleUnderline"/>
          <w:highlight w:val="cyan"/>
        </w:rPr>
        <w:t xml:space="preserve">should be a remedy for a </w:t>
      </w:r>
      <w:r w:rsidRPr="00466D74">
        <w:rPr>
          <w:rStyle w:val="Emphasis"/>
          <w:highlight w:val="cyan"/>
        </w:rPr>
        <w:t>suite</w:t>
      </w:r>
      <w:r w:rsidRPr="00466D74">
        <w:rPr>
          <w:rStyle w:val="StyleUnderline"/>
          <w:highlight w:val="cyan"/>
        </w:rPr>
        <w:t xml:space="preserve"> of </w:t>
      </w:r>
      <w:r w:rsidRPr="00466D74">
        <w:rPr>
          <w:rStyle w:val="Emphasis"/>
          <w:highlight w:val="cyan"/>
        </w:rPr>
        <w:t>societal ills</w:t>
      </w:r>
      <w:r w:rsidRPr="00466D74">
        <w:rPr>
          <w:sz w:val="16"/>
        </w:rPr>
        <w:t xml:space="preserve">, </w:t>
      </w:r>
      <w:r w:rsidRPr="00466D74">
        <w:rPr>
          <w:rStyle w:val="StyleUnderline"/>
        </w:rPr>
        <w:t xml:space="preserve">from workers’ rights to campaign finance and income </w:t>
      </w:r>
      <w:r w:rsidRPr="00466D74">
        <w:rPr>
          <w:rStyle w:val="Emphasis"/>
        </w:rPr>
        <w:t>inequality</w:t>
      </w:r>
      <w:r w:rsidRPr="00466D74">
        <w:rPr>
          <w:rStyle w:val="StyleUnderline"/>
        </w:rPr>
        <w:t xml:space="preserve">. </w:t>
      </w:r>
      <w:r w:rsidRPr="00466D74">
        <w:rPr>
          <w:sz w:val="16"/>
        </w:rPr>
        <w:t xml:space="preserve">The year 2020 also marked an awakening to </w:t>
      </w:r>
      <w:hyperlink r:id="rId12" w:history="1">
        <w:r w:rsidRPr="00466D74">
          <w:rPr>
            <w:rStyle w:val="Hyperlink"/>
            <w:sz w:val="16"/>
          </w:rPr>
          <w:t>racial injustice</w:t>
        </w:r>
      </w:hyperlink>
      <w:r w:rsidRPr="00466D74">
        <w:rPr>
          <w:sz w:val="16"/>
        </w:rPr>
        <w:t xml:space="preserve"> in America. The deaths of George Floyd, Breonna Taylor, and </w:t>
      </w:r>
      <w:proofErr w:type="spellStart"/>
      <w:r w:rsidRPr="00466D74">
        <w:rPr>
          <w:sz w:val="16"/>
        </w:rPr>
        <w:t>Ahmaud</w:t>
      </w:r>
      <w:proofErr w:type="spellEnd"/>
      <w:r w:rsidRPr="00466D74">
        <w:rPr>
          <w:sz w:val="16"/>
        </w:rPr>
        <w:t xml:space="preserve"> </w:t>
      </w:r>
      <w:proofErr w:type="spellStart"/>
      <w:r w:rsidRPr="00466D74">
        <w:rPr>
          <w:sz w:val="16"/>
        </w:rPr>
        <w:t>Arbery</w:t>
      </w:r>
      <w:proofErr w:type="spellEnd"/>
      <w:r w:rsidRPr="00466D74">
        <w:rPr>
          <w:sz w:val="16"/>
        </w:rPr>
        <w:t xml:space="preserve"> sparked nationwide outrage and demands to reform institutions built on systemic racism. Yet the recent plans for </w:t>
      </w:r>
      <w:hyperlink r:id="rId13" w:history="1">
        <w:r w:rsidRPr="00466D74">
          <w:rPr>
            <w:rStyle w:val="Hyperlink"/>
            <w:sz w:val="16"/>
          </w:rPr>
          <w:t>antitrust reform</w:t>
        </w:r>
      </w:hyperlink>
      <w:r w:rsidRPr="00466D74">
        <w:rPr>
          <w:sz w:val="16"/>
        </w:rPr>
        <w:t xml:space="preserve">—which primarily focus on monopolies in tech—ignore the fact that the antitrust status quo perpetuates </w:t>
      </w:r>
      <w:hyperlink r:id="rId14" w:history="1">
        <w:r w:rsidRPr="00466D74">
          <w:rPr>
            <w:rStyle w:val="Hyperlink"/>
            <w:sz w:val="16"/>
          </w:rPr>
          <w:t>racial injustice</w:t>
        </w:r>
      </w:hyperlink>
      <w:r w:rsidRPr="00466D74">
        <w:rPr>
          <w:sz w:val="16"/>
        </w:rPr>
        <w:t xml:space="preserve">. But it doesn’t have to be this way. </w:t>
      </w:r>
      <w:r w:rsidRPr="00466D74">
        <w:rPr>
          <w:rStyle w:val="StyleUnderline"/>
        </w:rPr>
        <w:t>This</w:t>
      </w:r>
      <w:r w:rsidRPr="00466D74">
        <w:rPr>
          <w:sz w:val="16"/>
        </w:rPr>
        <w:t xml:space="preserve"> blog </w:t>
      </w:r>
      <w:r w:rsidRPr="00466D74">
        <w:rPr>
          <w:rStyle w:val="StyleUnderline"/>
        </w:rPr>
        <w:t xml:space="preserve">identifies </w:t>
      </w:r>
      <w:r w:rsidRPr="00466D74">
        <w:rPr>
          <w:rStyle w:val="StyleUnderline"/>
          <w:highlight w:val="cyan"/>
        </w:rPr>
        <w:t xml:space="preserve">consolidation in </w:t>
      </w:r>
      <w:r w:rsidRPr="00466D74">
        <w:rPr>
          <w:rStyle w:val="Emphasis"/>
          <w:highlight w:val="cyan"/>
        </w:rPr>
        <w:t>healthcare</w:t>
      </w:r>
      <w:r w:rsidRPr="00466D74">
        <w:rPr>
          <w:sz w:val="16"/>
        </w:rPr>
        <w:t xml:space="preserve"> and vertical restraints in franchising </w:t>
      </w:r>
      <w:r w:rsidRPr="00466D74">
        <w:rPr>
          <w:rStyle w:val="StyleUnderline"/>
        </w:rPr>
        <w:t>as two examples of how lax antitrust enforcement</w:t>
      </w:r>
      <w:r w:rsidRPr="00466D74">
        <w:rPr>
          <w:sz w:val="16"/>
        </w:rPr>
        <w:t xml:space="preserve"> has </w:t>
      </w:r>
      <w:r w:rsidRPr="00466D74">
        <w:rPr>
          <w:rStyle w:val="Emphasis"/>
          <w:highlight w:val="cyan"/>
        </w:rPr>
        <w:t>disproportionately</w:t>
      </w:r>
      <w:r w:rsidRPr="00466D74">
        <w:rPr>
          <w:rStyle w:val="StyleUnderline"/>
          <w:highlight w:val="cyan"/>
        </w:rPr>
        <w:t xml:space="preserve"> harmed people of color</w:t>
      </w:r>
      <w:r w:rsidRPr="00466D74">
        <w:rPr>
          <w:sz w:val="16"/>
        </w:rPr>
        <w:t xml:space="preserve">. It also argues that </w:t>
      </w:r>
      <w:r w:rsidRPr="00466D74">
        <w:rPr>
          <w:rStyle w:val="StyleUnderline"/>
        </w:rPr>
        <w:t xml:space="preserve">by </w:t>
      </w:r>
      <w:r w:rsidRPr="00466D74">
        <w:rPr>
          <w:rStyle w:val="Emphasis"/>
        </w:rPr>
        <w:t>dusting off</w:t>
      </w:r>
      <w:r w:rsidRPr="00466D74">
        <w:rPr>
          <w:rStyle w:val="StyleUnderline"/>
        </w:rPr>
        <w:t xml:space="preserve"> existing </w:t>
      </w:r>
      <w:r w:rsidRPr="00466D74">
        <w:rPr>
          <w:rStyle w:val="Emphasis"/>
        </w:rPr>
        <w:t>antitrust tools</w:t>
      </w:r>
      <w:r w:rsidRPr="00466D74">
        <w:rPr>
          <w:sz w:val="16"/>
        </w:rPr>
        <w:t xml:space="preserve">, </w:t>
      </w:r>
      <w:r w:rsidRPr="00466D74">
        <w:rPr>
          <w:rStyle w:val="StyleUnderline"/>
        </w:rPr>
        <w:t xml:space="preserve">antitrust enforcement can be </w:t>
      </w:r>
      <w:hyperlink r:id="rId15" w:history="1">
        <w:r w:rsidRPr="00466D74">
          <w:rPr>
            <w:rStyle w:val="Emphasis"/>
          </w:rPr>
          <w:t>antiracist</w:t>
        </w:r>
      </w:hyperlink>
      <w:r w:rsidRPr="00466D74">
        <w:rPr>
          <w:sz w:val="16"/>
        </w:rPr>
        <w:t xml:space="preserve">. Background: The Antitrust Toolbox Congress enacted the federal antitrust laws to check the power of massive corporations run amuck. These laws—the Sherman Act, the Federal Trade Commission (FTC) Act, and the Clayton Act—were originally designed to control corporate power, protect individual economic freedom, and ensure a fair and equal society. But </w:t>
      </w:r>
      <w:r w:rsidRPr="00466D74">
        <w:rPr>
          <w:rStyle w:val="StyleUnderline"/>
        </w:rPr>
        <w:t>beginning in the 1970s</w:t>
      </w:r>
      <w:r w:rsidRPr="00466D74">
        <w:rPr>
          <w:sz w:val="16"/>
        </w:rPr>
        <w:t xml:space="preserve"> when Robert Bork published the still-influential “</w:t>
      </w:r>
      <w:hyperlink r:id="rId16" w:history="1">
        <w:r w:rsidRPr="00466D74">
          <w:rPr>
            <w:rStyle w:val="Hyperlink"/>
            <w:sz w:val="16"/>
          </w:rPr>
          <w:t>Antitrust Paradox</w:t>
        </w:r>
      </w:hyperlink>
      <w:r w:rsidRPr="00466D74">
        <w:rPr>
          <w:sz w:val="16"/>
        </w:rPr>
        <w:t xml:space="preserve">,” </w:t>
      </w:r>
      <w:r w:rsidRPr="00466D74">
        <w:rPr>
          <w:rStyle w:val="StyleUnderline"/>
        </w:rPr>
        <w:t>courts</w:t>
      </w:r>
      <w:r w:rsidRPr="00466D74">
        <w:rPr>
          <w:sz w:val="16"/>
        </w:rPr>
        <w:t xml:space="preserve"> slowly </w:t>
      </w:r>
      <w:r w:rsidRPr="00466D74">
        <w:rPr>
          <w:rStyle w:val="StyleUnderline"/>
        </w:rPr>
        <w:t>narrowed the focus of antitrust law to protecting consumer welfare</w:t>
      </w:r>
      <w:r w:rsidRPr="00466D74">
        <w:rPr>
          <w:sz w:val="16"/>
        </w:rPr>
        <w:t xml:space="preserve">. Today, </w:t>
      </w:r>
      <w:r w:rsidRPr="00466D74">
        <w:rPr>
          <w:rStyle w:val="StyleUnderline"/>
        </w:rPr>
        <w:t>antitrust enforcement prioritizes preventing</w:t>
      </w:r>
      <w:r w:rsidRPr="00466D74">
        <w:rPr>
          <w:sz w:val="16"/>
        </w:rPr>
        <w:t xml:space="preserve"> the </w:t>
      </w:r>
      <w:r w:rsidRPr="00466D74">
        <w:rPr>
          <w:rStyle w:val="StyleUnderline"/>
        </w:rPr>
        <w:t>anticompetitive acquisition</w:t>
      </w:r>
      <w:r w:rsidRPr="00466D74">
        <w:rPr>
          <w:sz w:val="16"/>
        </w:rPr>
        <w:t xml:space="preserve">, </w:t>
      </w:r>
      <w:r w:rsidRPr="00466D74">
        <w:rPr>
          <w:rStyle w:val="StyleUnderline"/>
        </w:rPr>
        <w:t>exercise</w:t>
      </w:r>
      <w:r w:rsidRPr="00466D74">
        <w:rPr>
          <w:sz w:val="16"/>
        </w:rPr>
        <w:t xml:space="preserve">, </w:t>
      </w:r>
      <w:r w:rsidRPr="00466D74">
        <w:rPr>
          <w:rStyle w:val="StyleUnderline"/>
        </w:rPr>
        <w:t>or maintenance of market power</w:t>
      </w:r>
      <w:r w:rsidRPr="00466D74">
        <w:rPr>
          <w:sz w:val="16"/>
        </w:rPr>
        <w:t xml:space="preserve"> that threatens consumer welfare and competition—</w:t>
      </w:r>
      <w:r w:rsidRPr="00466D74">
        <w:rPr>
          <w:rStyle w:val="StyleUnderline"/>
        </w:rPr>
        <w:t xml:space="preserve">a much </w:t>
      </w:r>
      <w:r w:rsidRPr="00466D74">
        <w:rPr>
          <w:rStyle w:val="Emphasis"/>
        </w:rPr>
        <w:t>narrower goal</w:t>
      </w:r>
      <w:r w:rsidRPr="00466D74">
        <w:rPr>
          <w:rStyle w:val="StyleUnderline"/>
        </w:rPr>
        <w:t xml:space="preserve"> than its </w:t>
      </w:r>
      <w:r w:rsidRPr="00466D74">
        <w:rPr>
          <w:rStyle w:val="Emphasis"/>
        </w:rPr>
        <w:t>populist origins</w:t>
      </w:r>
      <w:r w:rsidRPr="00466D74">
        <w:rPr>
          <w:sz w:val="16"/>
        </w:rPr>
        <w:t xml:space="preserve">. Dusting Off the Tools Recent years have seen </w:t>
      </w:r>
      <w:hyperlink r:id="rId17" w:history="1">
        <w:r w:rsidRPr="00466D74">
          <w:rPr>
            <w:rStyle w:val="Hyperlink"/>
            <w:sz w:val="16"/>
          </w:rPr>
          <w:t>bipartisan</w:t>
        </w:r>
      </w:hyperlink>
      <w:r w:rsidRPr="00466D74">
        <w:rPr>
          <w:sz w:val="16"/>
        </w:rPr>
        <w:t xml:space="preserve"> interest in reining in powerful corporations with more aggressive antitrust enforcement. One of the few agency voices calling for an antiracist approach to antitrust is Rebecca Slaughter, the acting chair of the FTC. Slaughter </w:t>
      </w:r>
      <w:hyperlink r:id="rId18" w:history="1">
        <w:r w:rsidRPr="00466D74">
          <w:rPr>
            <w:rStyle w:val="Hyperlink"/>
            <w:sz w:val="16"/>
          </w:rPr>
          <w:t>has recently spoken out</w:t>
        </w:r>
      </w:hyperlink>
      <w:r w:rsidRPr="00466D74">
        <w:rPr>
          <w:sz w:val="16"/>
        </w:rPr>
        <w:t xml:space="preserve"> about using antitrust enforcement to “right the wrongs of systemic racism.” She challenges what she views to be a faulty premise of antitrust law: “that antitrust can and should be value-neutral, and therefore social justice problems like racism do not have a role in antitrust enforcement.” Slaughter argues that </w:t>
      </w:r>
      <w:r w:rsidRPr="00466D74">
        <w:rPr>
          <w:rStyle w:val="StyleUnderline"/>
        </w:rPr>
        <w:t xml:space="preserve">antitrust has never been and never will be </w:t>
      </w:r>
      <w:proofErr w:type="gramStart"/>
      <w:r w:rsidRPr="00466D74">
        <w:rPr>
          <w:rStyle w:val="StyleUnderline"/>
        </w:rPr>
        <w:t>value-neutral</w:t>
      </w:r>
      <w:proofErr w:type="gramEnd"/>
      <w:r w:rsidRPr="00466D74">
        <w:rPr>
          <w:sz w:val="16"/>
        </w:rPr>
        <w:t xml:space="preserve">. Antitrust addresses market structures, and racism is entrenched in the historic and current market structures in the United States. When agencies make decisions about how to deploy antitrust tools, they can choose whether to reinforce these structural inequities or to dismantle them. Healthcare and franchising are two examples of how a shift in antitrust enforcement from “value-neutral” to antiracist can break down market structures that perpetuate racial injustice. </w:t>
      </w:r>
      <w:proofErr w:type="gramStart"/>
      <w:r w:rsidRPr="00466D74">
        <w:rPr>
          <w:sz w:val="16"/>
        </w:rPr>
        <w:t>Honing in</w:t>
      </w:r>
      <w:proofErr w:type="gramEnd"/>
      <w:r w:rsidRPr="00466D74">
        <w:rPr>
          <w:sz w:val="16"/>
        </w:rPr>
        <w:t xml:space="preserve"> on Healthcare Monopolies </w:t>
      </w:r>
      <w:r w:rsidRPr="00466D74">
        <w:rPr>
          <w:rStyle w:val="StyleUnderline"/>
          <w:highlight w:val="cyan"/>
        </w:rPr>
        <w:t>Consolidation in</w:t>
      </w:r>
      <w:r w:rsidRPr="00466D74">
        <w:rPr>
          <w:sz w:val="16"/>
        </w:rPr>
        <w:t xml:space="preserve"> the </w:t>
      </w:r>
      <w:r w:rsidRPr="00466D74">
        <w:rPr>
          <w:rStyle w:val="StyleUnderline"/>
          <w:highlight w:val="cyan"/>
        </w:rPr>
        <w:t>healthcare</w:t>
      </w:r>
      <w:r w:rsidRPr="00466D74">
        <w:rPr>
          <w:sz w:val="16"/>
        </w:rPr>
        <w:t xml:space="preserve"> industry </w:t>
      </w:r>
      <w:r w:rsidRPr="00466D74">
        <w:rPr>
          <w:rStyle w:val="StyleUnderline"/>
          <w:highlight w:val="cyan"/>
        </w:rPr>
        <w:t xml:space="preserve">is a </w:t>
      </w:r>
      <w:r w:rsidRPr="00466D74">
        <w:rPr>
          <w:rStyle w:val="Emphasis"/>
          <w:highlight w:val="cyan"/>
        </w:rPr>
        <w:t>driving force</w:t>
      </w:r>
      <w:r w:rsidRPr="00466D74">
        <w:rPr>
          <w:sz w:val="16"/>
          <w:highlight w:val="cyan"/>
        </w:rPr>
        <w:t xml:space="preserve"> </w:t>
      </w:r>
      <w:r w:rsidRPr="00466D74">
        <w:rPr>
          <w:rStyle w:val="StyleUnderline"/>
          <w:highlight w:val="cyan"/>
        </w:rPr>
        <w:t>behind</w:t>
      </w:r>
      <w:r w:rsidRPr="00466D74">
        <w:rPr>
          <w:sz w:val="16"/>
        </w:rPr>
        <w:t xml:space="preserve"> the </w:t>
      </w:r>
      <w:r w:rsidRPr="00466D74">
        <w:rPr>
          <w:rStyle w:val="Emphasis"/>
          <w:highlight w:val="cyan"/>
        </w:rPr>
        <w:t>sky-high</w:t>
      </w:r>
      <w:r w:rsidRPr="00466D74">
        <w:rPr>
          <w:rStyle w:val="StyleUnderline"/>
          <w:highlight w:val="cyan"/>
        </w:rPr>
        <w:t xml:space="preserve"> cost of </w:t>
      </w:r>
      <w:r w:rsidRPr="00466D74">
        <w:rPr>
          <w:rStyle w:val="Emphasis"/>
          <w:highlight w:val="cyan"/>
        </w:rPr>
        <w:t>medical care</w:t>
      </w:r>
      <w:r w:rsidRPr="00466D74">
        <w:rPr>
          <w:sz w:val="16"/>
        </w:rPr>
        <w:t xml:space="preserve"> </w:t>
      </w:r>
      <w:r w:rsidRPr="00466D74">
        <w:rPr>
          <w:rStyle w:val="StyleUnderline"/>
        </w:rPr>
        <w:t xml:space="preserve">and pharmaceutical </w:t>
      </w:r>
      <w:r w:rsidRPr="00466D74">
        <w:rPr>
          <w:rStyle w:val="Emphasis"/>
        </w:rPr>
        <w:t>drugs</w:t>
      </w:r>
      <w:r w:rsidRPr="00466D74">
        <w:rPr>
          <w:sz w:val="16"/>
        </w:rPr>
        <w:t xml:space="preserve">. </w:t>
      </w:r>
      <w:r w:rsidRPr="00466D74">
        <w:rPr>
          <w:rStyle w:val="StyleUnderline"/>
        </w:rPr>
        <w:t>Due to a wave of healthcare mergers</w:t>
      </w:r>
      <w:r w:rsidRPr="00466D74">
        <w:rPr>
          <w:sz w:val="16"/>
        </w:rPr>
        <w:t xml:space="preserve">, </w:t>
      </w:r>
      <w:r w:rsidRPr="00466D74">
        <w:rPr>
          <w:rStyle w:val="StyleUnderline"/>
        </w:rPr>
        <w:t xml:space="preserve">most </w:t>
      </w:r>
      <w:r w:rsidRPr="00466D74">
        <w:rPr>
          <w:rStyle w:val="StyleUnderline"/>
          <w:highlight w:val="cyan"/>
        </w:rPr>
        <w:t>hospital markets</w:t>
      </w:r>
      <w:r w:rsidRPr="00466D74">
        <w:rPr>
          <w:sz w:val="16"/>
        </w:rPr>
        <w:t xml:space="preserve"> in the United States </w:t>
      </w:r>
      <w:r w:rsidRPr="00466D74">
        <w:rPr>
          <w:rStyle w:val="StyleUnderline"/>
          <w:highlight w:val="cyan"/>
        </w:rPr>
        <w:t xml:space="preserve">are dominated by a </w:t>
      </w:r>
      <w:r w:rsidRPr="00466D74">
        <w:rPr>
          <w:rStyle w:val="Emphasis"/>
          <w:highlight w:val="cyan"/>
        </w:rPr>
        <w:t>single</w:t>
      </w:r>
      <w:r w:rsidRPr="00466D74">
        <w:rPr>
          <w:rStyle w:val="StyleUnderline"/>
          <w:highlight w:val="cyan"/>
        </w:rPr>
        <w:t xml:space="preserve"> corporate </w:t>
      </w:r>
      <w:r w:rsidRPr="00466D74">
        <w:rPr>
          <w:rStyle w:val="Emphasis"/>
          <w:highlight w:val="cyan"/>
        </w:rPr>
        <w:t>entity</w:t>
      </w:r>
      <w:r w:rsidRPr="00466D74">
        <w:rPr>
          <w:sz w:val="16"/>
        </w:rPr>
        <w:t xml:space="preserve">. The </w:t>
      </w:r>
      <w:r w:rsidRPr="00466D74">
        <w:rPr>
          <w:rStyle w:val="StyleUnderline"/>
          <w:highlight w:val="cyan"/>
        </w:rPr>
        <w:t>lack of competition</w:t>
      </w:r>
      <w:r w:rsidRPr="00466D74">
        <w:rPr>
          <w:rStyle w:val="StyleUnderline"/>
        </w:rPr>
        <w:t xml:space="preserve"> </w:t>
      </w:r>
      <w:r w:rsidRPr="00466D74">
        <w:rPr>
          <w:rStyle w:val="StyleUnderline"/>
          <w:highlight w:val="cyan"/>
        </w:rPr>
        <w:t>means the dominant hospital is free to</w:t>
      </w:r>
      <w:r w:rsidRPr="00466D74">
        <w:rPr>
          <w:rStyle w:val="StyleUnderline"/>
        </w:rPr>
        <w:t xml:space="preserve"> </w:t>
      </w:r>
      <w:r w:rsidRPr="00466D74">
        <w:rPr>
          <w:rStyle w:val="StyleUnderline"/>
          <w:highlight w:val="cyan"/>
        </w:rPr>
        <w:t>exercise</w:t>
      </w:r>
      <w:r w:rsidRPr="00466D74">
        <w:rPr>
          <w:rStyle w:val="StyleUnderline"/>
        </w:rPr>
        <w:t xml:space="preserve"> market </w:t>
      </w:r>
      <w:r w:rsidRPr="00466D74">
        <w:rPr>
          <w:rStyle w:val="StyleUnderline"/>
          <w:highlight w:val="cyan"/>
        </w:rPr>
        <w:t xml:space="preserve">power by </w:t>
      </w:r>
      <w:r w:rsidRPr="00466D74">
        <w:rPr>
          <w:rStyle w:val="Emphasis"/>
          <w:highlight w:val="cyan"/>
        </w:rPr>
        <w:t>raising prices</w:t>
      </w:r>
      <w:r w:rsidRPr="00466D74">
        <w:rPr>
          <w:rStyle w:val="StyleUnderline"/>
        </w:rPr>
        <w:t xml:space="preserve"> and </w:t>
      </w:r>
      <w:r w:rsidRPr="00466D74">
        <w:rPr>
          <w:rStyle w:val="Emphasis"/>
        </w:rPr>
        <w:t>restricting output</w:t>
      </w:r>
      <w:r w:rsidRPr="00466D74">
        <w:rPr>
          <w:sz w:val="16"/>
        </w:rPr>
        <w:t xml:space="preserve">. </w:t>
      </w:r>
      <w:hyperlink r:id="rId19" w:history="1">
        <w:r w:rsidRPr="00466D74">
          <w:rPr>
            <w:rStyle w:val="Hyperlink"/>
            <w:sz w:val="16"/>
          </w:rPr>
          <w:t>Recent studies</w:t>
        </w:r>
      </w:hyperlink>
      <w:r w:rsidRPr="00466D74">
        <w:rPr>
          <w:sz w:val="16"/>
        </w:rPr>
        <w:t xml:space="preserve"> of prices for hospital and outpatient treatment report that healthcare mergers have resulted in large networks charging private insurers 2.5 to 3 times more than Medicare rates for the same patient care. These </w:t>
      </w:r>
      <w:r w:rsidRPr="00466D74">
        <w:rPr>
          <w:rStyle w:val="StyleUnderline"/>
        </w:rPr>
        <w:t>rising costs lead to higher insurance premiums paid by employers and individuals.</w:t>
      </w:r>
      <w:r w:rsidRPr="00466D74">
        <w:rPr>
          <w:sz w:val="16"/>
        </w:rPr>
        <w:t xml:space="preserve"> </w:t>
      </w:r>
      <w:r w:rsidRPr="00466D74">
        <w:rPr>
          <w:rStyle w:val="StyleUnderline"/>
          <w:highlight w:val="cyan"/>
        </w:rPr>
        <w:t xml:space="preserve">Artificially inflated healthcare costs </w:t>
      </w:r>
      <w:r w:rsidRPr="00466D74">
        <w:rPr>
          <w:rStyle w:val="Emphasis"/>
          <w:highlight w:val="cyan"/>
        </w:rPr>
        <w:t>disproportionately</w:t>
      </w:r>
      <w:r w:rsidRPr="00466D74">
        <w:rPr>
          <w:sz w:val="16"/>
        </w:rPr>
        <w:t xml:space="preserve"> </w:t>
      </w:r>
      <w:r w:rsidRPr="00466D74">
        <w:rPr>
          <w:rStyle w:val="StyleUnderline"/>
          <w:highlight w:val="cyan"/>
        </w:rPr>
        <w:t>burden people of color</w:t>
      </w:r>
      <w:r w:rsidRPr="00466D74">
        <w:rPr>
          <w:rStyle w:val="StyleUnderline"/>
        </w:rPr>
        <w:t xml:space="preserve"> and create a </w:t>
      </w:r>
      <w:r w:rsidRPr="00466D74">
        <w:rPr>
          <w:rStyle w:val="Emphasis"/>
        </w:rPr>
        <w:t>barrier</w:t>
      </w:r>
      <w:r w:rsidRPr="00466D74">
        <w:rPr>
          <w:rStyle w:val="StyleUnderline"/>
        </w:rPr>
        <w:t xml:space="preserve"> to </w:t>
      </w:r>
      <w:r w:rsidRPr="00466D74">
        <w:rPr>
          <w:rStyle w:val="Emphasis"/>
        </w:rPr>
        <w:t>accessing</w:t>
      </w:r>
      <w:r w:rsidRPr="00466D74">
        <w:rPr>
          <w:rStyle w:val="StyleUnderline"/>
        </w:rPr>
        <w:t xml:space="preserve"> quality </w:t>
      </w:r>
      <w:r w:rsidRPr="00466D74">
        <w:rPr>
          <w:rStyle w:val="Emphasis"/>
        </w:rPr>
        <w:t>care</w:t>
      </w:r>
      <w:r w:rsidRPr="00466D74">
        <w:rPr>
          <w:sz w:val="16"/>
        </w:rPr>
        <w:t xml:space="preserve">. </w:t>
      </w:r>
      <w:r w:rsidRPr="00466D74">
        <w:rPr>
          <w:rStyle w:val="StyleUnderline"/>
          <w:highlight w:val="cyan"/>
        </w:rPr>
        <w:t xml:space="preserve">Black families spend a </w:t>
      </w:r>
      <w:r w:rsidRPr="00466D74">
        <w:rPr>
          <w:rStyle w:val="Emphasis"/>
          <w:highlight w:val="cyan"/>
        </w:rPr>
        <w:t>greater share</w:t>
      </w:r>
      <w:r w:rsidRPr="00466D74">
        <w:rPr>
          <w:rStyle w:val="StyleUnderline"/>
          <w:highlight w:val="cyan"/>
        </w:rPr>
        <w:t xml:space="preserve"> of their household income on health care </w:t>
      </w:r>
      <w:r w:rsidRPr="00466D74">
        <w:rPr>
          <w:rStyle w:val="Emphasis"/>
          <w:highlight w:val="cyan"/>
        </w:rPr>
        <w:t>premiums</w:t>
      </w:r>
      <w:r w:rsidRPr="00466D74">
        <w:rPr>
          <w:sz w:val="16"/>
        </w:rPr>
        <w:t xml:space="preserve"> and out-of-pocket costs </w:t>
      </w:r>
      <w:r w:rsidRPr="00466D74">
        <w:rPr>
          <w:rStyle w:val="StyleUnderline"/>
        </w:rPr>
        <w:t>than the average American family</w:t>
      </w:r>
      <w:r w:rsidRPr="00466D74">
        <w:rPr>
          <w:sz w:val="16"/>
        </w:rPr>
        <w:t xml:space="preserve">. And </w:t>
      </w:r>
      <w:r w:rsidRPr="00466D74">
        <w:rPr>
          <w:rStyle w:val="StyleUnderline"/>
        </w:rPr>
        <w:t xml:space="preserve">of the thirty million </w:t>
      </w:r>
      <w:hyperlink r:id="rId20" w:history="1">
        <w:r w:rsidRPr="00466D74">
          <w:rPr>
            <w:rStyle w:val="StyleUnderline"/>
          </w:rPr>
          <w:t>uninsured</w:t>
        </w:r>
      </w:hyperlink>
      <w:r w:rsidRPr="00466D74">
        <w:rPr>
          <w:rStyle w:val="StyleUnderline"/>
        </w:rPr>
        <w:t xml:space="preserve"> individuals</w:t>
      </w:r>
      <w:r w:rsidRPr="00466D74">
        <w:rPr>
          <w:sz w:val="16"/>
        </w:rPr>
        <w:t xml:space="preserve"> in the United States, </w:t>
      </w:r>
      <w:r w:rsidRPr="00466D74">
        <w:rPr>
          <w:rStyle w:val="StyleUnderline"/>
        </w:rPr>
        <w:t>half are people of color</w:t>
      </w:r>
      <w:r w:rsidRPr="00466D74">
        <w:rPr>
          <w:sz w:val="16"/>
        </w:rPr>
        <w:t xml:space="preserve">. The </w:t>
      </w:r>
      <w:hyperlink r:id="rId21" w:history="1">
        <w:r w:rsidRPr="00466D74">
          <w:rPr>
            <w:rStyle w:val="Hyperlink"/>
            <w:sz w:val="16"/>
          </w:rPr>
          <w:t>COVID-19 pandemic</w:t>
        </w:r>
      </w:hyperlink>
      <w:r w:rsidRPr="00466D74">
        <w:rPr>
          <w:sz w:val="16"/>
        </w:rPr>
        <w:t xml:space="preserve"> has put this health inequity in sharp focus: racial and ethnic minority groups are more likely to contract the virus, get severely ill, and die from coronavirus infections. What can antitrust do? First, </w:t>
      </w:r>
      <w:r w:rsidRPr="00466D74">
        <w:rPr>
          <w:rStyle w:val="StyleUnderline"/>
        </w:rPr>
        <w:t xml:space="preserve">antitrust </w:t>
      </w:r>
      <w:r w:rsidRPr="00466D74">
        <w:rPr>
          <w:rStyle w:val="Emphasis"/>
        </w:rPr>
        <w:t>merger review</w:t>
      </w:r>
      <w:r w:rsidRPr="00466D74">
        <w:rPr>
          <w:rStyle w:val="StyleUnderline"/>
        </w:rPr>
        <w:t xml:space="preserve"> can be </w:t>
      </w:r>
      <w:r w:rsidRPr="00466D74">
        <w:rPr>
          <w:rStyle w:val="Emphasis"/>
        </w:rPr>
        <w:t>antiracist</w:t>
      </w:r>
      <w:r w:rsidRPr="00466D74">
        <w:rPr>
          <w:sz w:val="16"/>
        </w:rPr>
        <w:t xml:space="preserve">. Mergers between competitors are scrutinized under Section 7 of </w:t>
      </w:r>
      <w:r w:rsidRPr="00466D74">
        <w:rPr>
          <w:rStyle w:val="StyleUnderline"/>
        </w:rPr>
        <w:t xml:space="preserve">the </w:t>
      </w:r>
      <w:r w:rsidRPr="00466D74">
        <w:rPr>
          <w:rStyle w:val="StyleUnderline"/>
          <w:highlight w:val="cyan"/>
        </w:rPr>
        <w:t>Clayton</w:t>
      </w:r>
      <w:r w:rsidRPr="00466D74">
        <w:rPr>
          <w:rStyle w:val="StyleUnderline"/>
        </w:rPr>
        <w:t xml:space="preserve"> Act</w:t>
      </w:r>
      <w:r w:rsidRPr="00466D74">
        <w:rPr>
          <w:sz w:val="16"/>
        </w:rPr>
        <w:t xml:space="preserve">, which </w:t>
      </w:r>
      <w:r w:rsidRPr="00466D74">
        <w:rPr>
          <w:rStyle w:val="StyleUnderline"/>
        </w:rPr>
        <w:t>prohibits mergers that may</w:t>
      </w:r>
      <w:r w:rsidRPr="00466D74">
        <w:rPr>
          <w:sz w:val="16"/>
        </w:rPr>
        <w:t xml:space="preserve"> substantially </w:t>
      </w:r>
      <w:r w:rsidRPr="00466D74">
        <w:rPr>
          <w:rStyle w:val="StyleUnderline"/>
        </w:rPr>
        <w:t>lessen competition or create a monopoly</w:t>
      </w:r>
      <w:r w:rsidRPr="00466D74">
        <w:rPr>
          <w:sz w:val="16"/>
        </w:rPr>
        <w:t xml:space="preserve">. When determining whether a merger lessens competition, the FTC, Department of Justice (DOJ), and courts consider the likelihood of anticompetitive effects. </w:t>
      </w:r>
      <w:r w:rsidRPr="00466D74">
        <w:rPr>
          <w:rStyle w:val="StyleUnderline"/>
        </w:rPr>
        <w:t xml:space="preserve">An antiracist application of the Clayton Act </w:t>
      </w:r>
      <w:r w:rsidRPr="00466D74">
        <w:rPr>
          <w:rStyle w:val="StyleUnderline"/>
          <w:highlight w:val="cyan"/>
        </w:rPr>
        <w:t>would consider</w:t>
      </w:r>
      <w:r w:rsidRPr="00466D74">
        <w:rPr>
          <w:sz w:val="16"/>
        </w:rPr>
        <w:t xml:space="preserve"> racially </w:t>
      </w:r>
      <w:r w:rsidRPr="00466D74">
        <w:rPr>
          <w:rStyle w:val="Emphasis"/>
          <w:highlight w:val="cyan"/>
        </w:rPr>
        <w:t>disparate outcomes</w:t>
      </w:r>
      <w:r w:rsidRPr="00466D74">
        <w:rPr>
          <w:sz w:val="16"/>
        </w:rPr>
        <w:t xml:space="preserve"> like health care costs, insurance premiums, and the quality of care provided </w:t>
      </w:r>
      <w:r w:rsidRPr="00466D74">
        <w:rPr>
          <w:rStyle w:val="StyleUnderline"/>
          <w:highlight w:val="cyan"/>
        </w:rPr>
        <w:t xml:space="preserve">as </w:t>
      </w:r>
      <w:r w:rsidRPr="00466D74">
        <w:rPr>
          <w:rStyle w:val="Emphasis"/>
          <w:highlight w:val="cyan"/>
        </w:rPr>
        <w:t>anticompetitive</w:t>
      </w:r>
      <w:r w:rsidRPr="00466D74">
        <w:rPr>
          <w:rStyle w:val="Emphasis"/>
        </w:rPr>
        <w:t xml:space="preserve"> effects</w:t>
      </w:r>
      <w:r w:rsidRPr="00466D74">
        <w:rPr>
          <w:sz w:val="16"/>
        </w:rPr>
        <w:t xml:space="preserve">. Business </w:t>
      </w:r>
      <w:r w:rsidRPr="00466D74">
        <w:rPr>
          <w:rStyle w:val="StyleUnderline"/>
          <w:highlight w:val="cyan"/>
        </w:rPr>
        <w:t>practices that perpetuate</w:t>
      </w:r>
      <w:r w:rsidRPr="00466D74">
        <w:rPr>
          <w:sz w:val="16"/>
        </w:rPr>
        <w:t xml:space="preserve"> systemic </w:t>
      </w:r>
      <w:r w:rsidRPr="00466D74">
        <w:rPr>
          <w:rStyle w:val="StyleUnderline"/>
          <w:highlight w:val="cyan"/>
        </w:rPr>
        <w:t>racism</w:t>
      </w:r>
      <w:r w:rsidRPr="00466D74">
        <w:rPr>
          <w:rStyle w:val="StyleUnderline"/>
        </w:rPr>
        <w:t xml:space="preserve"> are anticompetitive because they </w:t>
      </w:r>
      <w:r w:rsidRPr="00466D74">
        <w:rPr>
          <w:rStyle w:val="Emphasis"/>
          <w:highlight w:val="cyan"/>
        </w:rPr>
        <w:t>exclude</w:t>
      </w:r>
      <w:r w:rsidRPr="00466D74">
        <w:rPr>
          <w:rStyle w:val="StyleUnderline"/>
          <w:highlight w:val="cyan"/>
        </w:rPr>
        <w:t xml:space="preserve"> people of color from</w:t>
      </w:r>
      <w:r w:rsidRPr="00466D74">
        <w:rPr>
          <w:sz w:val="16"/>
        </w:rPr>
        <w:t xml:space="preserve"> full </w:t>
      </w:r>
      <w:r w:rsidRPr="00466D74">
        <w:rPr>
          <w:rStyle w:val="Emphasis"/>
          <w:highlight w:val="cyan"/>
        </w:rPr>
        <w:t>participation</w:t>
      </w:r>
      <w:r w:rsidRPr="00466D74">
        <w:rPr>
          <w:rStyle w:val="StyleUnderline"/>
          <w:highlight w:val="cyan"/>
        </w:rPr>
        <w:t xml:space="preserve"> in the market</w:t>
      </w:r>
      <w:r w:rsidRPr="00466D74">
        <w:rPr>
          <w:sz w:val="16"/>
        </w:rPr>
        <w:t xml:space="preserve">. And this exclusion is expensive: a study by Citigroup estimates that discrimination cost the U.S. economy </w:t>
      </w:r>
      <w:hyperlink r:id="rId22" w:history="1">
        <w:r w:rsidRPr="00466D74">
          <w:rPr>
            <w:rStyle w:val="Hyperlink"/>
            <w:sz w:val="16"/>
          </w:rPr>
          <w:t>$16 trillion</w:t>
        </w:r>
      </w:hyperlink>
      <w:r w:rsidRPr="00466D74">
        <w:rPr>
          <w:sz w:val="16"/>
        </w:rPr>
        <w:t xml:space="preserve"> since 2000. Moreover, there is precedent for applying a broad conception of anticompetitive effects in merger review. In </w:t>
      </w:r>
      <w:hyperlink r:id="rId23" w:history="1">
        <w:r w:rsidRPr="00466D74">
          <w:rPr>
            <w:rStyle w:val="Hyperlink"/>
            <w:sz w:val="16"/>
          </w:rPr>
          <w:t>Brown Shoe Co. Inc. v. United States</w:t>
        </w:r>
      </w:hyperlink>
      <w:r w:rsidRPr="00466D74">
        <w:rPr>
          <w:sz w:val="16"/>
        </w:rPr>
        <w:t xml:space="preserve">, the Supreme Court held that a meager 7.2 percent combined market share of two merging shoe manufacturers was unhealthy market concentration under the Clayton Act. Chief Justice Earl Warren acknowledged that concentration in the shoe industry might offer some efficiencies and lower prices for consumers, but “the protection of viable, small, locally owned businesses” was a priority. Therefore, </w:t>
      </w:r>
      <w:r w:rsidRPr="00466D74">
        <w:rPr>
          <w:rStyle w:val="StyleUnderline"/>
        </w:rPr>
        <w:t>agencies</w:t>
      </w:r>
      <w:r w:rsidRPr="00466D74">
        <w:rPr>
          <w:sz w:val="16"/>
        </w:rPr>
        <w:t xml:space="preserve"> can and </w:t>
      </w:r>
      <w:r w:rsidRPr="00466D74">
        <w:rPr>
          <w:rStyle w:val="StyleUnderline"/>
        </w:rPr>
        <w:t xml:space="preserve">should argue that </w:t>
      </w:r>
      <w:r w:rsidRPr="00466D74">
        <w:rPr>
          <w:rStyle w:val="StyleUnderline"/>
          <w:highlight w:val="cyan"/>
        </w:rPr>
        <w:t>mergers</w:t>
      </w:r>
      <w:r w:rsidRPr="00466D74">
        <w:rPr>
          <w:sz w:val="16"/>
        </w:rPr>
        <w:t xml:space="preserve"> that </w:t>
      </w:r>
      <w:r w:rsidRPr="00466D74">
        <w:rPr>
          <w:rStyle w:val="StyleUnderline"/>
          <w:highlight w:val="cyan"/>
        </w:rPr>
        <w:t>reinforce racial inequity</w:t>
      </w:r>
      <w:r w:rsidRPr="00466D74">
        <w:rPr>
          <w:rStyle w:val="StyleUnderline"/>
        </w:rPr>
        <w:t xml:space="preserve"> substantially </w:t>
      </w:r>
      <w:r w:rsidRPr="00466D74">
        <w:rPr>
          <w:rStyle w:val="Emphasis"/>
        </w:rPr>
        <w:t>lessen competition</w:t>
      </w:r>
      <w:r w:rsidRPr="00466D74">
        <w:rPr>
          <w:sz w:val="16"/>
        </w:rPr>
        <w:t xml:space="preserve">. Second, </w:t>
      </w:r>
      <w:r w:rsidRPr="00466D74">
        <w:rPr>
          <w:rStyle w:val="StyleUnderline"/>
        </w:rPr>
        <w:t xml:space="preserve">antitrust enforcement actions can </w:t>
      </w:r>
      <w:proofErr w:type="gramStart"/>
      <w:r w:rsidRPr="00466D74">
        <w:rPr>
          <w:rStyle w:val="StyleUnderline"/>
        </w:rPr>
        <w:t>hone in on</w:t>
      </w:r>
      <w:proofErr w:type="gramEnd"/>
      <w:r w:rsidRPr="00466D74">
        <w:rPr>
          <w:rStyle w:val="StyleUnderline"/>
        </w:rPr>
        <w:t xml:space="preserve"> industries like </w:t>
      </w:r>
      <w:r w:rsidRPr="00466D74">
        <w:rPr>
          <w:rStyle w:val="Emphasis"/>
        </w:rPr>
        <w:t>healthcare</w:t>
      </w:r>
      <w:r w:rsidRPr="00466D74">
        <w:rPr>
          <w:rStyle w:val="StyleUnderline"/>
        </w:rPr>
        <w:t xml:space="preserve"> where the </w:t>
      </w:r>
      <w:r w:rsidRPr="00466D74">
        <w:rPr>
          <w:rStyle w:val="Emphasis"/>
        </w:rPr>
        <w:t>anticompetitive</w:t>
      </w:r>
      <w:r w:rsidRPr="00466D74">
        <w:rPr>
          <w:rStyle w:val="StyleUnderline"/>
        </w:rPr>
        <w:t xml:space="preserve"> effects are </w:t>
      </w:r>
      <w:r w:rsidRPr="00466D74">
        <w:rPr>
          <w:rStyle w:val="Emphasis"/>
        </w:rPr>
        <w:t>acutely</w:t>
      </w:r>
      <w:r w:rsidRPr="00466D74">
        <w:rPr>
          <w:rStyle w:val="StyleUnderline"/>
        </w:rPr>
        <w:t xml:space="preserve"> felt by people of color</w:t>
      </w:r>
      <w:r w:rsidRPr="00466D74">
        <w:rPr>
          <w:sz w:val="16"/>
        </w:rPr>
        <w:t xml:space="preserve">. As California attorney general from 2011 to 2017, </w:t>
      </w:r>
      <w:hyperlink r:id="rId24" w:history="1">
        <w:r w:rsidRPr="00466D74">
          <w:rPr>
            <w:rStyle w:val="Hyperlink"/>
            <w:sz w:val="16"/>
          </w:rPr>
          <w:t>Vice President Kamala Harris</w:t>
        </w:r>
      </w:hyperlink>
      <w:r w:rsidRPr="00466D74">
        <w:rPr>
          <w:sz w:val="16"/>
        </w:rPr>
        <w:t xml:space="preserve"> prioritized taking on healthcare prices through antitrust. Her investigation laid the groundwork for California’s suit against </w:t>
      </w:r>
      <w:hyperlink r:id="rId25" w:history="1">
        <w:r w:rsidRPr="00466D74">
          <w:rPr>
            <w:rStyle w:val="Hyperlink"/>
            <w:sz w:val="16"/>
          </w:rPr>
          <w:t>Sutter Health</w:t>
        </w:r>
      </w:hyperlink>
      <w:r w:rsidRPr="00466D74">
        <w:rPr>
          <w:sz w:val="16"/>
        </w:rPr>
        <w:t xml:space="preserve"> for using its market power to raise prices and extort better deals from insurers, which resulted in a $575 million settlement. The DOJ and FTC should follow in California and Vice President Harris’s footsteps and crack down on healthcare, utilizing an antiracist approach.</w:t>
      </w:r>
    </w:p>
    <w:p w14:paraId="1F2735AD" w14:textId="77777777" w:rsidR="001B6570" w:rsidRPr="00466D74" w:rsidRDefault="001B6570" w:rsidP="001B6570"/>
    <w:p w14:paraId="3E42EBBD" w14:textId="77777777" w:rsidR="001B6570" w:rsidRPr="00466D74" w:rsidRDefault="001B6570" w:rsidP="001B6570">
      <w:pPr>
        <w:pStyle w:val="Heading4"/>
        <w:rPr>
          <w:rFonts w:cs="Arial"/>
        </w:rPr>
      </w:pPr>
      <w:r w:rsidRPr="00466D74">
        <w:rPr>
          <w:rFonts w:cs="Arial"/>
        </w:rPr>
        <w:t xml:space="preserve">2---The disappearance of antitrust law from public discourse has </w:t>
      </w:r>
      <w:r w:rsidRPr="00466D74">
        <w:rPr>
          <w:rFonts w:cs="Arial"/>
          <w:u w:val="single"/>
        </w:rPr>
        <w:t>cemented corporate power</w:t>
      </w:r>
      <w:r w:rsidRPr="00466D74">
        <w:rPr>
          <w:rFonts w:cs="Arial"/>
        </w:rPr>
        <w:t xml:space="preserve">. </w:t>
      </w:r>
    </w:p>
    <w:p w14:paraId="285A8CDA" w14:textId="77777777" w:rsidR="001B6570" w:rsidRPr="00466D74" w:rsidRDefault="001B6570" w:rsidP="001B6570">
      <w:r w:rsidRPr="00466D74">
        <w:t xml:space="preserve">David </w:t>
      </w:r>
      <w:proofErr w:type="spellStart"/>
      <w:r w:rsidRPr="00466D74">
        <w:rPr>
          <w:rStyle w:val="Style13ptBold"/>
        </w:rPr>
        <w:t>Dayen</w:t>
      </w:r>
      <w:proofErr w:type="spellEnd"/>
      <w:r w:rsidRPr="00466D74">
        <w:rPr>
          <w:rStyle w:val="Style13ptBold"/>
        </w:rPr>
        <w:t xml:space="preserve"> 15</w:t>
      </w:r>
      <w:r w:rsidRPr="00466D74">
        <w:t xml:space="preserve">, author of </w:t>
      </w:r>
      <w:r w:rsidRPr="00466D74">
        <w:rPr>
          <w:i/>
          <w:iCs/>
        </w:rPr>
        <w:t xml:space="preserve">Monopolized: Life in the Age of Corporate Power (2020) </w:t>
      </w:r>
      <w:r w:rsidRPr="00466D74">
        <w:t xml:space="preserve">and </w:t>
      </w:r>
      <w:r w:rsidRPr="00466D74">
        <w:rPr>
          <w:i/>
          <w:iCs/>
        </w:rPr>
        <w:t>Chain of Title: How Three Ordinary Americans Uncovered Wall Street's Great Foreclosure Fraud</w:t>
      </w:r>
      <w:r w:rsidRPr="00466D74">
        <w:t>, “Bring Back Antitrust,” The American Prospect, Vol. 26, No. 4, Fall 2015, lexis.</w:t>
      </w:r>
    </w:p>
    <w:p w14:paraId="34DA3CD8" w14:textId="77777777" w:rsidR="001B6570" w:rsidRPr="00466D74" w:rsidRDefault="001B6570" w:rsidP="001B6570">
      <w:pPr>
        <w:rPr>
          <w:rStyle w:val="StyleUnderline"/>
        </w:rPr>
      </w:pPr>
      <w:r w:rsidRPr="00466D74">
        <w:rPr>
          <w:rStyle w:val="StyleUnderline"/>
        </w:rPr>
        <w:t xml:space="preserve">In 1964, historian Richard Hofstadter gave a speech at the University of California, Berkeley, titled </w:t>
      </w:r>
      <w:r w:rsidRPr="00466D74">
        <w:rPr>
          <w:sz w:val="16"/>
        </w:rPr>
        <w:t>"</w:t>
      </w:r>
      <w:r w:rsidRPr="00466D74">
        <w:rPr>
          <w:rStyle w:val="Emphasis"/>
          <w:highlight w:val="cyan"/>
        </w:rPr>
        <w:t>What Happened to the Antitrust Movement</w:t>
      </w:r>
      <w:r w:rsidRPr="00466D74">
        <w:rPr>
          <w:sz w:val="16"/>
        </w:rPr>
        <w:t xml:space="preserve">?" </w:t>
      </w:r>
      <w:r w:rsidRPr="00466D74">
        <w:rPr>
          <w:rStyle w:val="StyleUnderline"/>
        </w:rPr>
        <w:t>He wondered why anti-monopoly sentiment</w:t>
      </w:r>
      <w:r w:rsidRPr="00466D74">
        <w:rPr>
          <w:sz w:val="16"/>
        </w:rPr>
        <w:t xml:space="preserve"> </w:t>
      </w:r>
      <w:r w:rsidRPr="00466D74">
        <w:rPr>
          <w:rStyle w:val="Emphasis"/>
        </w:rPr>
        <w:t>ceased</w:t>
      </w:r>
      <w:r w:rsidRPr="00466D74">
        <w:rPr>
          <w:rStyle w:val="StyleUnderline"/>
        </w:rPr>
        <w:t xml:space="preserve"> to become the </w:t>
      </w:r>
      <w:r w:rsidRPr="00466D74">
        <w:rPr>
          <w:rStyle w:val="Emphasis"/>
        </w:rPr>
        <w:t>subject of public agitation</w:t>
      </w:r>
      <w:r w:rsidRPr="00466D74">
        <w:rPr>
          <w:rStyle w:val="StyleUnderline"/>
        </w:rPr>
        <w:t xml:space="preserve">. "Once the United States had an </w:t>
      </w:r>
      <w:r w:rsidRPr="00466D74">
        <w:rPr>
          <w:rStyle w:val="Emphasis"/>
        </w:rPr>
        <w:t>antitrust movement</w:t>
      </w:r>
      <w:r w:rsidRPr="00466D74">
        <w:rPr>
          <w:rStyle w:val="StyleUnderline"/>
        </w:rPr>
        <w:t xml:space="preserve"> without antitrust prosecutions</w:t>
      </w:r>
      <w:r w:rsidRPr="00466D74">
        <w:rPr>
          <w:sz w:val="16"/>
        </w:rPr>
        <w:t xml:space="preserve">," Hofstadter said. "In </w:t>
      </w:r>
      <w:r w:rsidRPr="00466D74">
        <w:rPr>
          <w:rStyle w:val="StyleUnderline"/>
        </w:rPr>
        <w:t>our time, there have been antitrust prosecutions without an antitrust movement."</w:t>
      </w:r>
    </w:p>
    <w:p w14:paraId="335D0668" w14:textId="77777777" w:rsidR="001B6570" w:rsidRPr="00466D74" w:rsidRDefault="001B6570" w:rsidP="001B6570">
      <w:pPr>
        <w:rPr>
          <w:rStyle w:val="StyleUnderline"/>
        </w:rPr>
      </w:pPr>
      <w:r w:rsidRPr="00466D74">
        <w:rPr>
          <w:rStyle w:val="Emphasis"/>
        </w:rPr>
        <w:t>Now we have lost both the movement and the prosecutions</w:t>
      </w:r>
      <w:r w:rsidRPr="00466D74">
        <w:rPr>
          <w:sz w:val="16"/>
        </w:rPr>
        <w:t xml:space="preserve">. </w:t>
      </w:r>
      <w:r w:rsidRPr="00466D74">
        <w:rPr>
          <w:rStyle w:val="StyleUnderline"/>
          <w:highlight w:val="cyan"/>
        </w:rPr>
        <w:t xml:space="preserve">When we talk about </w:t>
      </w:r>
      <w:r w:rsidRPr="00466D74">
        <w:rPr>
          <w:rStyle w:val="Emphasis"/>
          <w:highlight w:val="cyan"/>
        </w:rPr>
        <w:t>banks that</w:t>
      </w:r>
      <w:r w:rsidRPr="00466D74">
        <w:rPr>
          <w:rStyle w:val="Emphasis"/>
        </w:rPr>
        <w:t xml:space="preserve"> </w:t>
      </w:r>
      <w:r w:rsidRPr="00466D74">
        <w:rPr>
          <w:rStyle w:val="Emphasis"/>
          <w:highlight w:val="cyan"/>
        </w:rPr>
        <w:t>are too big to fail</w:t>
      </w:r>
      <w:r w:rsidRPr="00466D74">
        <w:rPr>
          <w:rStyle w:val="StyleUnderline"/>
          <w:highlight w:val="cyan"/>
        </w:rPr>
        <w:t>,</w:t>
      </w:r>
      <w:r w:rsidRPr="00466D74">
        <w:rPr>
          <w:rStyle w:val="StyleUnderline"/>
        </w:rPr>
        <w:t xml:space="preserve"> we're talking about </w:t>
      </w:r>
      <w:r w:rsidRPr="00466D74">
        <w:rPr>
          <w:rStyle w:val="Emphasis"/>
        </w:rPr>
        <w:t>antitrust</w:t>
      </w:r>
      <w:r w:rsidRPr="00466D74">
        <w:rPr>
          <w:sz w:val="16"/>
        </w:rPr>
        <w:t xml:space="preserve">. </w:t>
      </w:r>
      <w:r w:rsidRPr="00466D74">
        <w:rPr>
          <w:rStyle w:val="StyleUnderline"/>
        </w:rPr>
        <w:t xml:space="preserve">When we talk about </w:t>
      </w:r>
      <w:r w:rsidRPr="00466D74">
        <w:rPr>
          <w:rStyle w:val="StyleUnderline"/>
          <w:highlight w:val="cyan"/>
        </w:rPr>
        <w:t xml:space="preserve">the </w:t>
      </w:r>
      <w:r w:rsidRPr="00466D74">
        <w:rPr>
          <w:rStyle w:val="Emphasis"/>
          <w:highlight w:val="cyan"/>
        </w:rPr>
        <w:t>high cost of health</w:t>
      </w:r>
      <w:r w:rsidRPr="00466D74">
        <w:rPr>
          <w:rStyle w:val="Emphasis"/>
        </w:rPr>
        <w:t xml:space="preserve"> </w:t>
      </w:r>
      <w:r w:rsidRPr="00466D74">
        <w:rPr>
          <w:rStyle w:val="Emphasis"/>
          <w:highlight w:val="cyan"/>
        </w:rPr>
        <w:t>care</w:t>
      </w:r>
      <w:r w:rsidRPr="00466D74">
        <w:rPr>
          <w:rStyle w:val="Emphasis"/>
        </w:rPr>
        <w:t>,</w:t>
      </w:r>
      <w:r w:rsidRPr="00466D74">
        <w:rPr>
          <w:sz w:val="16"/>
        </w:rPr>
        <w:t xml:space="preserve"> </w:t>
      </w:r>
      <w:r w:rsidRPr="00466D74">
        <w:rPr>
          <w:rStyle w:val="StyleUnderline"/>
          <w:highlight w:val="cyan"/>
        </w:rPr>
        <w:t xml:space="preserve">we're talking about </w:t>
      </w:r>
      <w:r w:rsidRPr="00466D74">
        <w:rPr>
          <w:rStyle w:val="Emphasis"/>
          <w:highlight w:val="cyan"/>
        </w:rPr>
        <w:t>antitrust</w:t>
      </w:r>
      <w:r w:rsidRPr="00466D74">
        <w:rPr>
          <w:sz w:val="16"/>
        </w:rPr>
        <w:t xml:space="preserve">. </w:t>
      </w:r>
      <w:r w:rsidRPr="00466D74">
        <w:rPr>
          <w:rStyle w:val="StyleUnderline"/>
        </w:rPr>
        <w:t xml:space="preserve">So many of our </w:t>
      </w:r>
      <w:r w:rsidRPr="00466D74">
        <w:rPr>
          <w:rStyle w:val="Emphasis"/>
          <w:highlight w:val="cyan"/>
        </w:rPr>
        <w:t>key domestic issues</w:t>
      </w:r>
      <w:r w:rsidRPr="00466D74">
        <w:rPr>
          <w:rStyle w:val="StyleUnderline"/>
          <w:highlight w:val="cyan"/>
        </w:rPr>
        <w:t xml:space="preserve"> are </w:t>
      </w:r>
      <w:r w:rsidRPr="00466D74">
        <w:rPr>
          <w:rStyle w:val="Emphasis"/>
          <w:highlight w:val="cyan"/>
        </w:rPr>
        <w:t>fundamentally</w:t>
      </w:r>
      <w:r w:rsidRPr="00466D74">
        <w:rPr>
          <w:rStyle w:val="Emphasis"/>
        </w:rPr>
        <w:t xml:space="preserve"> </w:t>
      </w:r>
      <w:r w:rsidRPr="00466D74">
        <w:rPr>
          <w:rStyle w:val="Emphasis"/>
          <w:highlight w:val="cyan"/>
        </w:rPr>
        <w:t>questions about</w:t>
      </w:r>
      <w:r w:rsidRPr="00466D74">
        <w:rPr>
          <w:rStyle w:val="Emphasis"/>
        </w:rPr>
        <w:t xml:space="preserve"> whether we should tolerate </w:t>
      </w:r>
      <w:proofErr w:type="gramStart"/>
      <w:r w:rsidRPr="00466D74">
        <w:rPr>
          <w:rStyle w:val="Emphasis"/>
          <w:highlight w:val="cyan"/>
        </w:rPr>
        <w:t>monopolies</w:t>
      </w:r>
      <w:r w:rsidRPr="00466D74">
        <w:rPr>
          <w:rStyle w:val="Emphasis"/>
        </w:rPr>
        <w:t>, or</w:t>
      </w:r>
      <w:proofErr w:type="gramEnd"/>
      <w:r w:rsidRPr="00466D74">
        <w:rPr>
          <w:rStyle w:val="Emphasis"/>
        </w:rPr>
        <w:t xml:space="preserve"> dismantle them</w:t>
      </w:r>
      <w:r w:rsidRPr="00466D74">
        <w:rPr>
          <w:sz w:val="16"/>
        </w:rPr>
        <w:t xml:space="preserve">. </w:t>
      </w:r>
      <w:r w:rsidRPr="00466D74">
        <w:rPr>
          <w:rStyle w:val="StyleUnderline"/>
          <w:highlight w:val="cyan"/>
        </w:rPr>
        <w:t>But this</w:t>
      </w:r>
      <w:r w:rsidRPr="00466D74">
        <w:rPr>
          <w:rStyle w:val="StyleUnderline"/>
        </w:rPr>
        <w:t xml:space="preserve"> formulation-a centerpiece of public debate in the last </w:t>
      </w:r>
      <w:proofErr w:type="spellStart"/>
      <w:r w:rsidRPr="00466D74">
        <w:rPr>
          <w:rStyle w:val="StyleUnderline"/>
        </w:rPr>
        <w:t>robberbaron</w:t>
      </w:r>
      <w:proofErr w:type="spellEnd"/>
      <w:r w:rsidRPr="00466D74">
        <w:rPr>
          <w:rStyle w:val="StyleUnderline"/>
        </w:rPr>
        <w:t xml:space="preserve"> era between the 1880s and 1910s-</w:t>
      </w:r>
      <w:r w:rsidRPr="00466D74">
        <w:rPr>
          <w:rStyle w:val="StyleUnderline"/>
          <w:highlight w:val="cyan"/>
        </w:rPr>
        <w:t>has</w:t>
      </w:r>
      <w:r w:rsidRPr="00466D74">
        <w:rPr>
          <w:rStyle w:val="StyleUnderline"/>
        </w:rPr>
        <w:t xml:space="preserve"> all but </w:t>
      </w:r>
      <w:r w:rsidRPr="00466D74">
        <w:rPr>
          <w:rStyle w:val="Emphasis"/>
          <w:sz w:val="24"/>
          <w:szCs w:val="24"/>
          <w:highlight w:val="cyan"/>
        </w:rPr>
        <w:t>disappeared from popular discourse</w:t>
      </w:r>
      <w:r w:rsidRPr="00466D74">
        <w:rPr>
          <w:rStyle w:val="Emphasis"/>
          <w:sz w:val="24"/>
          <w:szCs w:val="24"/>
        </w:rPr>
        <w:t>.</w:t>
      </w:r>
    </w:p>
    <w:p w14:paraId="12CB98C1" w14:textId="77777777" w:rsidR="001B6570" w:rsidRPr="00466D74" w:rsidRDefault="001B6570" w:rsidP="001B6570">
      <w:pPr>
        <w:rPr>
          <w:sz w:val="16"/>
        </w:rPr>
      </w:pPr>
      <w:r w:rsidRPr="00466D74">
        <w:rPr>
          <w:rStyle w:val="Emphasis"/>
          <w:highlight w:val="cyan"/>
        </w:rPr>
        <w:t>Can anti-monopoly sentiment be revived?</w:t>
      </w:r>
      <w:r w:rsidRPr="00466D74">
        <w:rPr>
          <w:sz w:val="16"/>
        </w:rPr>
        <w:t xml:space="preserve"> </w:t>
      </w:r>
      <w:r w:rsidRPr="00466D74">
        <w:rPr>
          <w:rStyle w:val="StyleUnderline"/>
        </w:rPr>
        <w:t xml:space="preserve">When New York's Working Families Party first recruited Zephyr Teachout to run for governor, she said she would only do it if she could talk about monopolies. "They polled it, and they were correct that </w:t>
      </w:r>
      <w:r w:rsidRPr="00466D74">
        <w:rPr>
          <w:rStyle w:val="Emphasis"/>
        </w:rPr>
        <w:t>nobody knew what I was talking about,</w:t>
      </w:r>
      <w:r w:rsidRPr="00466D74">
        <w:rPr>
          <w:rStyle w:val="StyleUnderline"/>
        </w:rPr>
        <w:t xml:space="preserve">" </w:t>
      </w:r>
      <w:r w:rsidRPr="00466D74">
        <w:rPr>
          <w:sz w:val="16"/>
        </w:rPr>
        <w:t>Teachout says. But when she eventually ran an insurgent campaign against incumbent Andrew Cuomo, she was determined to talk about it anyway.</w:t>
      </w:r>
    </w:p>
    <w:p w14:paraId="27AFD6D7" w14:textId="77777777" w:rsidR="001B6570" w:rsidRPr="00466D74" w:rsidRDefault="001B6570" w:rsidP="001B6570">
      <w:pPr>
        <w:rPr>
          <w:sz w:val="16"/>
        </w:rPr>
      </w:pPr>
      <w:r w:rsidRPr="00466D74">
        <w:rPr>
          <w:rStyle w:val="StyleUnderline"/>
        </w:rPr>
        <w:t xml:space="preserve">"The minute you got past the sound-bite level, </w:t>
      </w:r>
      <w:r w:rsidRPr="00466D74">
        <w:rPr>
          <w:rStyle w:val="Emphasis"/>
          <w:highlight w:val="cyan"/>
        </w:rPr>
        <w:t>people responded to the concentration of</w:t>
      </w:r>
      <w:r w:rsidRPr="00466D74">
        <w:rPr>
          <w:rStyle w:val="Emphasis"/>
        </w:rPr>
        <w:t xml:space="preserve"> </w:t>
      </w:r>
      <w:r w:rsidRPr="00466D74">
        <w:rPr>
          <w:rStyle w:val="Emphasis"/>
          <w:highlight w:val="cyan"/>
        </w:rPr>
        <w:t>power</w:t>
      </w:r>
      <w:r w:rsidRPr="00466D74">
        <w:rPr>
          <w:rStyle w:val="StyleUnderline"/>
        </w:rPr>
        <w:t>,"</w:t>
      </w:r>
      <w:r w:rsidRPr="00466D74">
        <w:rPr>
          <w:sz w:val="16"/>
        </w:rPr>
        <w:t xml:space="preserve"> </w:t>
      </w:r>
      <w:r w:rsidRPr="00466D74">
        <w:rPr>
          <w:rStyle w:val="StyleUnderline"/>
          <w:highlight w:val="cyan"/>
        </w:rPr>
        <w:t>Teachout</w:t>
      </w:r>
      <w:r w:rsidRPr="00466D74">
        <w:rPr>
          <w:sz w:val="16"/>
        </w:rPr>
        <w:t xml:space="preserve"> says. </w:t>
      </w:r>
      <w:r w:rsidRPr="00466D74">
        <w:rPr>
          <w:rStyle w:val="StyleUnderline"/>
        </w:rPr>
        <w:t xml:space="preserve">They did campaign events at places where </w:t>
      </w:r>
      <w:r w:rsidRPr="00466D74">
        <w:rPr>
          <w:rStyle w:val="Emphasis"/>
        </w:rPr>
        <w:t>people paid their cable bills</w:t>
      </w:r>
      <w:r w:rsidRPr="00466D74">
        <w:rPr>
          <w:rStyle w:val="StyleUnderline"/>
        </w:rPr>
        <w:t>, using the pending Comcast-Time Warner merger</w:t>
      </w:r>
      <w:r w:rsidRPr="00466D74">
        <w:rPr>
          <w:sz w:val="16"/>
        </w:rPr>
        <w:t xml:space="preserve">, </w:t>
      </w:r>
      <w:r w:rsidRPr="00466D74">
        <w:rPr>
          <w:rStyle w:val="StyleUnderline"/>
        </w:rPr>
        <w:t>eventually abandoned, as the hook. She</w:t>
      </w:r>
      <w:r w:rsidRPr="00466D74">
        <w:rPr>
          <w:sz w:val="16"/>
        </w:rPr>
        <w:t xml:space="preserve"> </w:t>
      </w:r>
      <w:r w:rsidRPr="00466D74">
        <w:rPr>
          <w:rStyle w:val="Emphasis"/>
          <w:highlight w:val="cyan"/>
        </w:rPr>
        <w:t>engaged farmers</w:t>
      </w:r>
      <w:r w:rsidRPr="00466D74">
        <w:rPr>
          <w:sz w:val="16"/>
        </w:rPr>
        <w:t xml:space="preserve"> </w:t>
      </w:r>
      <w:r w:rsidRPr="00466D74">
        <w:rPr>
          <w:rStyle w:val="StyleUnderline"/>
        </w:rPr>
        <w:t xml:space="preserve">in upstate New York </w:t>
      </w:r>
      <w:r w:rsidRPr="00466D74">
        <w:rPr>
          <w:rStyle w:val="StyleUnderline"/>
          <w:highlight w:val="cyan"/>
        </w:rPr>
        <w:t xml:space="preserve">about </w:t>
      </w:r>
      <w:r w:rsidRPr="00466D74">
        <w:rPr>
          <w:rStyle w:val="Emphasis"/>
          <w:highlight w:val="cyan"/>
        </w:rPr>
        <w:t>monopsony</w:t>
      </w:r>
      <w:r w:rsidRPr="00466D74">
        <w:rPr>
          <w:rStyle w:val="Emphasis"/>
        </w:rPr>
        <w:t xml:space="preserve"> </w:t>
      </w:r>
      <w:proofErr w:type="gramStart"/>
      <w:r w:rsidRPr="00466D74">
        <w:rPr>
          <w:rStyle w:val="Emphasis"/>
        </w:rPr>
        <w:t>power</w:t>
      </w:r>
      <w:r w:rsidRPr="00466D74">
        <w:rPr>
          <w:rStyle w:val="StyleUnderline"/>
        </w:rPr>
        <w:t>,</w:t>
      </w:r>
      <w:r w:rsidRPr="00466D74">
        <w:rPr>
          <w:sz w:val="16"/>
        </w:rPr>
        <w:t xml:space="preserve"> </w:t>
      </w:r>
      <w:r w:rsidRPr="00466D74">
        <w:rPr>
          <w:rStyle w:val="StyleUnderline"/>
        </w:rPr>
        <w:t>and</w:t>
      </w:r>
      <w:proofErr w:type="gramEnd"/>
      <w:r w:rsidRPr="00466D74">
        <w:rPr>
          <w:rStyle w:val="StyleUnderline"/>
        </w:rPr>
        <w:t xml:space="preserve"> </w:t>
      </w:r>
      <w:r w:rsidRPr="00466D74">
        <w:rPr>
          <w:rStyle w:val="StyleUnderline"/>
          <w:highlight w:val="cyan"/>
        </w:rPr>
        <w:t xml:space="preserve">discussed </w:t>
      </w:r>
      <w:r w:rsidRPr="00466D74">
        <w:rPr>
          <w:rStyle w:val="Emphasis"/>
          <w:highlight w:val="cyan"/>
        </w:rPr>
        <w:t>Amazon</w:t>
      </w:r>
      <w:r w:rsidRPr="00466D74">
        <w:rPr>
          <w:sz w:val="16"/>
          <w:highlight w:val="cyan"/>
        </w:rPr>
        <w:t xml:space="preserve"> </w:t>
      </w:r>
      <w:r w:rsidRPr="00466D74">
        <w:rPr>
          <w:rStyle w:val="StyleUnderline"/>
          <w:highlight w:val="cyan"/>
        </w:rPr>
        <w:t xml:space="preserve">and </w:t>
      </w:r>
      <w:r w:rsidRPr="00466D74">
        <w:rPr>
          <w:rStyle w:val="Emphasis"/>
          <w:highlight w:val="cyan"/>
        </w:rPr>
        <w:t>big</w:t>
      </w:r>
      <w:r w:rsidRPr="00466D74">
        <w:rPr>
          <w:rStyle w:val="Emphasis"/>
        </w:rPr>
        <w:t xml:space="preserve"> </w:t>
      </w:r>
      <w:r w:rsidRPr="00466D74">
        <w:rPr>
          <w:rStyle w:val="Emphasis"/>
          <w:highlight w:val="cyan"/>
        </w:rPr>
        <w:t>banks</w:t>
      </w:r>
      <w:r w:rsidRPr="00466D74">
        <w:rPr>
          <w:rStyle w:val="Emphasis"/>
        </w:rPr>
        <w:t xml:space="preserve"> on the stump</w:t>
      </w:r>
      <w:r w:rsidRPr="00466D74">
        <w:rPr>
          <w:sz w:val="16"/>
        </w:rPr>
        <w:t xml:space="preserve">. </w:t>
      </w:r>
      <w:r w:rsidRPr="00466D74">
        <w:rPr>
          <w:rStyle w:val="Emphasis"/>
          <w:highlight w:val="cyan"/>
        </w:rPr>
        <w:t>And it resonated</w:t>
      </w:r>
      <w:r w:rsidRPr="00466D74">
        <w:rPr>
          <w:sz w:val="16"/>
        </w:rPr>
        <w:t xml:space="preserve">. </w:t>
      </w:r>
      <w:r w:rsidRPr="00466D74">
        <w:rPr>
          <w:rStyle w:val="StyleUnderline"/>
        </w:rPr>
        <w:t xml:space="preserve">After only one month of campaigning, Teachout won </w:t>
      </w:r>
      <w:r w:rsidRPr="00466D74">
        <w:rPr>
          <w:rStyle w:val="Emphasis"/>
        </w:rPr>
        <w:t>35 percent of the vote</w:t>
      </w:r>
      <w:r w:rsidRPr="00466D74">
        <w:rPr>
          <w:sz w:val="16"/>
        </w:rPr>
        <w:t xml:space="preserve">, with </w:t>
      </w:r>
      <w:proofErr w:type="gramStart"/>
      <w:r w:rsidRPr="00466D74">
        <w:rPr>
          <w:sz w:val="16"/>
        </w:rPr>
        <w:t>particular strength</w:t>
      </w:r>
      <w:proofErr w:type="gramEnd"/>
      <w:r w:rsidRPr="00466D74">
        <w:rPr>
          <w:sz w:val="16"/>
        </w:rPr>
        <w:t xml:space="preserve"> in upstate counties where farming issues were prominent.</w:t>
      </w:r>
    </w:p>
    <w:p w14:paraId="1FD1CED3" w14:textId="77777777" w:rsidR="001B6570" w:rsidRPr="00466D74" w:rsidRDefault="001B6570" w:rsidP="001B6570">
      <w:pPr>
        <w:rPr>
          <w:rStyle w:val="Emphasis"/>
        </w:rPr>
      </w:pPr>
      <w:r w:rsidRPr="00466D74">
        <w:rPr>
          <w:sz w:val="16"/>
        </w:rPr>
        <w:t>"</w:t>
      </w:r>
      <w:r w:rsidRPr="00466D74">
        <w:rPr>
          <w:rStyle w:val="StyleUnderline"/>
        </w:rPr>
        <w:t>The Tea Party talks to people and says, 'You're out of power because government is taking it away from you</w:t>
      </w:r>
      <w:r w:rsidRPr="00466D74">
        <w:rPr>
          <w:sz w:val="16"/>
        </w:rPr>
        <w:t>,"' Teachout says. "</w:t>
      </w:r>
      <w:r w:rsidRPr="00466D74">
        <w:rPr>
          <w:rStyle w:val="StyleUnderline"/>
        </w:rPr>
        <w:t>Far too often, Democrats say, 'You're wrong, you're not out of power.' That's dissonant with our lived experience</w:t>
      </w:r>
      <w:r w:rsidRPr="00466D74">
        <w:rPr>
          <w:sz w:val="16"/>
        </w:rPr>
        <w:t xml:space="preserve">. </w:t>
      </w:r>
      <w:r w:rsidRPr="00466D74">
        <w:rPr>
          <w:rStyle w:val="Emphasis"/>
          <w:highlight w:val="cyan"/>
        </w:rPr>
        <w:t xml:space="preserve">You're out of power ... because your priorities don't </w:t>
      </w:r>
      <w:proofErr w:type="gramStart"/>
      <w:r w:rsidRPr="00466D74">
        <w:rPr>
          <w:rStyle w:val="Emphasis"/>
          <w:highlight w:val="cyan"/>
        </w:rPr>
        <w:t>matter</w:t>
      </w:r>
      <w:proofErr w:type="gramEnd"/>
      <w:r w:rsidRPr="00466D74">
        <w:rPr>
          <w:rStyle w:val="Emphasis"/>
          <w:highlight w:val="cyan"/>
        </w:rPr>
        <w:t xml:space="preserve"> and JPMorgan's do."</w:t>
      </w:r>
    </w:p>
    <w:p w14:paraId="4EF82A86" w14:textId="77777777" w:rsidR="001B6570" w:rsidRPr="00466D74" w:rsidRDefault="001B6570" w:rsidP="001B6570">
      <w:pPr>
        <w:rPr>
          <w:sz w:val="16"/>
        </w:rPr>
      </w:pPr>
      <w:r w:rsidRPr="00466D74">
        <w:rPr>
          <w:rStyle w:val="StyleUnderline"/>
        </w:rPr>
        <w:t xml:space="preserve">Beyond Teachout, </w:t>
      </w:r>
      <w:r w:rsidRPr="00466D74">
        <w:rPr>
          <w:rStyle w:val="StyleUnderline"/>
          <w:highlight w:val="cyan"/>
        </w:rPr>
        <w:t xml:space="preserve">you can see through the haze the </w:t>
      </w:r>
      <w:r w:rsidRPr="00466D74">
        <w:rPr>
          <w:rStyle w:val="Emphasis"/>
          <w:highlight w:val="cyan"/>
        </w:rPr>
        <w:t>stirrings of a grassroots antitrust agenda</w:t>
      </w:r>
      <w:r w:rsidRPr="00466D74">
        <w:rPr>
          <w:rStyle w:val="StyleUnderline"/>
        </w:rPr>
        <w:t xml:space="preserve">. The greatest anti-monopoly victory of the modern age, the Federal Communications Commission's </w:t>
      </w:r>
      <w:r w:rsidRPr="00466D74">
        <w:rPr>
          <w:rStyle w:val="StyleUnderline"/>
          <w:highlight w:val="cyan"/>
        </w:rPr>
        <w:t>net-neutrality rules</w:t>
      </w:r>
      <w:r w:rsidRPr="00466D74">
        <w:rPr>
          <w:rStyle w:val="StyleUnderline"/>
        </w:rPr>
        <w:t>,</w:t>
      </w:r>
      <w:r w:rsidRPr="00466D74">
        <w:rPr>
          <w:sz w:val="16"/>
        </w:rPr>
        <w:t xml:space="preserve"> </w:t>
      </w:r>
      <w:r w:rsidRPr="00466D74">
        <w:rPr>
          <w:rStyle w:val="StyleUnderline"/>
          <w:highlight w:val="cyan"/>
        </w:rPr>
        <w:t>owed</w:t>
      </w:r>
      <w:r w:rsidRPr="00466D74">
        <w:rPr>
          <w:rStyle w:val="StyleUnderline"/>
        </w:rPr>
        <w:t xml:space="preserve"> much </w:t>
      </w:r>
      <w:r w:rsidRPr="00466D74">
        <w:rPr>
          <w:rStyle w:val="StyleUnderline"/>
          <w:highlight w:val="cyan"/>
        </w:rPr>
        <w:t>to a</w:t>
      </w:r>
      <w:r w:rsidRPr="00466D74">
        <w:rPr>
          <w:rStyle w:val="StyleUnderline"/>
        </w:rPr>
        <w:t xml:space="preserve"> smart, </w:t>
      </w:r>
      <w:r w:rsidRPr="00466D74">
        <w:rPr>
          <w:rStyle w:val="Emphasis"/>
        </w:rPr>
        <w:t xml:space="preserve">tech-savvy </w:t>
      </w:r>
      <w:r w:rsidRPr="00466D74">
        <w:rPr>
          <w:rStyle w:val="Emphasis"/>
          <w:highlight w:val="cyan"/>
        </w:rPr>
        <w:t>movement</w:t>
      </w:r>
      <w:r w:rsidRPr="00466D74">
        <w:rPr>
          <w:rStyle w:val="StyleUnderline"/>
          <w:highlight w:val="cyan"/>
        </w:rPr>
        <w:t xml:space="preserve"> that leveraged</w:t>
      </w:r>
      <w:r w:rsidRPr="00466D74">
        <w:rPr>
          <w:rStyle w:val="StyleUnderline"/>
        </w:rPr>
        <w:t xml:space="preserve"> </w:t>
      </w:r>
      <w:r w:rsidRPr="00466D74">
        <w:rPr>
          <w:rStyle w:val="Emphasis"/>
          <w:highlight w:val="cyan"/>
        </w:rPr>
        <w:t>big protest platforms</w:t>
      </w:r>
      <w:r w:rsidRPr="00466D74">
        <w:rPr>
          <w:rStyle w:val="StyleUnderline"/>
        </w:rPr>
        <w:t xml:space="preserve">. Web-native activists fought for the </w:t>
      </w:r>
      <w:r w:rsidRPr="00466D74">
        <w:rPr>
          <w:rStyle w:val="Emphasis"/>
        </w:rPr>
        <w:t>decentralized power of the Internet,</w:t>
      </w:r>
      <w:r w:rsidRPr="00466D74">
        <w:rPr>
          <w:sz w:val="16"/>
        </w:rPr>
        <w:t xml:space="preserve"> </w:t>
      </w:r>
      <w:r w:rsidRPr="00466D74">
        <w:rPr>
          <w:rStyle w:val="StyleUnderline"/>
        </w:rPr>
        <w:t xml:space="preserve">without </w:t>
      </w:r>
      <w:r w:rsidRPr="00466D74">
        <w:rPr>
          <w:rStyle w:val="Emphasis"/>
        </w:rPr>
        <w:t>gatekeepers</w:t>
      </w:r>
      <w:r w:rsidRPr="00466D74">
        <w:rPr>
          <w:rStyle w:val="StyleUnderline"/>
        </w:rPr>
        <w:t xml:space="preserve"> collecting tolls along the way</w:t>
      </w:r>
      <w:r w:rsidRPr="00466D74">
        <w:rPr>
          <w:sz w:val="16"/>
        </w:rPr>
        <w:t xml:space="preserve">. And they made the connection to things like the Comcast-Time Warner merger, which failed amid public </w:t>
      </w:r>
      <w:proofErr w:type="gramStart"/>
      <w:r w:rsidRPr="00466D74">
        <w:rPr>
          <w:sz w:val="16"/>
        </w:rPr>
        <w:t>outcry</w:t>
      </w:r>
      <w:proofErr w:type="gramEnd"/>
      <w:r w:rsidRPr="00466D74">
        <w:rPr>
          <w:sz w:val="16"/>
        </w:rPr>
        <w:t>.</w:t>
      </w:r>
    </w:p>
    <w:p w14:paraId="21844786" w14:textId="77777777" w:rsidR="001B6570" w:rsidRPr="00466D74" w:rsidRDefault="001B6570" w:rsidP="001B6570">
      <w:pPr>
        <w:rPr>
          <w:sz w:val="16"/>
        </w:rPr>
      </w:pPr>
      <w:r w:rsidRPr="00466D74">
        <w:rPr>
          <w:sz w:val="16"/>
        </w:rPr>
        <w:t>"</w:t>
      </w:r>
      <w:r w:rsidRPr="00466D74">
        <w:rPr>
          <w:rStyle w:val="StyleUnderline"/>
        </w:rPr>
        <w:t xml:space="preserve">After this existential threat to the Web, you see the same groups becoming interested in the </w:t>
      </w:r>
      <w:r w:rsidRPr="00466D74">
        <w:rPr>
          <w:rStyle w:val="Emphasis"/>
        </w:rPr>
        <w:t>deep history of anti-monopoly laws</w:t>
      </w:r>
      <w:r w:rsidRPr="00466D74">
        <w:rPr>
          <w:rStyle w:val="StyleUnderline"/>
        </w:rPr>
        <w:t>,"</w:t>
      </w:r>
      <w:r w:rsidRPr="00466D74">
        <w:rPr>
          <w:sz w:val="16"/>
        </w:rPr>
        <w:t xml:space="preserve"> Teachout says. "</w:t>
      </w:r>
      <w:r w:rsidRPr="00466D74">
        <w:rPr>
          <w:rStyle w:val="StyleUnderline"/>
        </w:rPr>
        <w:t xml:space="preserve">It's kind of an </w:t>
      </w:r>
      <w:r w:rsidRPr="00466D74">
        <w:rPr>
          <w:rStyle w:val="Emphasis"/>
        </w:rPr>
        <w:t>exciting intellectual moment</w:t>
      </w:r>
      <w:r w:rsidRPr="00466D74">
        <w:rPr>
          <w:sz w:val="16"/>
        </w:rPr>
        <w:t>, a fusion between old-school farmers who have been complaining for 30 years and new net-neutrality dreamers."</w:t>
      </w:r>
    </w:p>
    <w:p w14:paraId="6AB8A848" w14:textId="77777777" w:rsidR="001B6570" w:rsidRPr="00466D74" w:rsidRDefault="001B6570" w:rsidP="001B6570">
      <w:pPr>
        <w:rPr>
          <w:sz w:val="16"/>
        </w:rPr>
      </w:pPr>
      <w:r w:rsidRPr="00466D74">
        <w:rPr>
          <w:sz w:val="16"/>
        </w:rPr>
        <w:t xml:space="preserve">Monopolists have long used technological advances to consolidate power, from Gilded Age tycoons leveraging control of railroads and telegraphs to Amazon using its first-mover status in e-commerce to squeeze book producers, or Google harvesting traffic to their market-leading search engine to serve ads. It's easy to translate the need for a neutral platform for websites into the same need for book sales or car </w:t>
      </w:r>
      <w:proofErr w:type="gramStart"/>
      <w:r w:rsidRPr="00466D74">
        <w:rPr>
          <w:sz w:val="16"/>
        </w:rPr>
        <w:t>ride-sharing</w:t>
      </w:r>
      <w:proofErr w:type="gramEnd"/>
      <w:r w:rsidRPr="00466D74">
        <w:rPr>
          <w:sz w:val="16"/>
        </w:rPr>
        <w:t>.</w:t>
      </w:r>
    </w:p>
    <w:p w14:paraId="491CD2BC" w14:textId="77777777" w:rsidR="001B6570" w:rsidRPr="00466D74" w:rsidRDefault="001B6570" w:rsidP="001B6570">
      <w:pPr>
        <w:rPr>
          <w:sz w:val="16"/>
        </w:rPr>
      </w:pPr>
      <w:r w:rsidRPr="00466D74">
        <w:rPr>
          <w:sz w:val="16"/>
        </w:rPr>
        <w:t>The European Union, in fact, did file formal antitrust charges against Google, accusing it of forcing search engine users into its own shopping platforms, and bundling Android phones with their own apps, to prevent competitors from performing the same functions. The FTC shut down its own investigation into Google over the same concerns in 2013. But an inadvertent disclosure revealed that the agency's Bureau of Competition recommended bringing a lawsuit, arguing that Google's conduct "has resulted-and will result-in real harm to consumers and to innovation in the online search and advertising markets." The political leadership ignored the recommendation.</w:t>
      </w:r>
    </w:p>
    <w:p w14:paraId="71CD4472" w14:textId="77777777" w:rsidR="001B6570" w:rsidRPr="00466D74" w:rsidRDefault="001B6570" w:rsidP="001B6570">
      <w:pPr>
        <w:rPr>
          <w:sz w:val="16"/>
        </w:rPr>
      </w:pPr>
      <w:r w:rsidRPr="00466D74">
        <w:rPr>
          <w:sz w:val="16"/>
        </w:rPr>
        <w:t xml:space="preserve">The next administration must show "leadership that has a certain intellectual curiosity," says Maurice </w:t>
      </w:r>
      <w:proofErr w:type="spellStart"/>
      <w:r w:rsidRPr="00466D74">
        <w:rPr>
          <w:sz w:val="16"/>
        </w:rPr>
        <w:t>Stucke</w:t>
      </w:r>
      <w:proofErr w:type="spellEnd"/>
      <w:r w:rsidRPr="00466D74">
        <w:rPr>
          <w:sz w:val="16"/>
        </w:rPr>
        <w:t xml:space="preserve">, pointing to the Google case as a missed opportunity. An alteration in posture would make enforcement far more </w:t>
      </w:r>
      <w:proofErr w:type="gramStart"/>
      <w:r w:rsidRPr="00466D74">
        <w:rPr>
          <w:sz w:val="16"/>
        </w:rPr>
        <w:t>vigorous, and</w:t>
      </w:r>
      <w:proofErr w:type="gramEnd"/>
      <w:r w:rsidRPr="00466D74">
        <w:rPr>
          <w:sz w:val="16"/>
        </w:rPr>
        <w:t xml:space="preserve"> bringing more cases will give litigators more experience and confidence to negotiate the judicial barriers. The American Antitrust Institute plans to create a transition document for the incoming administration, as they did for the Obama transition.</w:t>
      </w:r>
    </w:p>
    <w:p w14:paraId="6AC7B48F" w14:textId="77777777" w:rsidR="001B6570" w:rsidRPr="00466D74" w:rsidRDefault="001B6570" w:rsidP="001B6570">
      <w:pPr>
        <w:rPr>
          <w:rStyle w:val="StyleUnderline"/>
        </w:rPr>
      </w:pPr>
      <w:r w:rsidRPr="00466D74">
        <w:rPr>
          <w:sz w:val="16"/>
        </w:rPr>
        <w:t xml:space="preserve">But </w:t>
      </w:r>
      <w:r w:rsidRPr="00466D74">
        <w:rPr>
          <w:rStyle w:val="StyleUnderline"/>
          <w:highlight w:val="cyan"/>
        </w:rPr>
        <w:t xml:space="preserve">at a time of </w:t>
      </w:r>
      <w:r w:rsidRPr="00466D74">
        <w:rPr>
          <w:rStyle w:val="Emphasis"/>
          <w:highlight w:val="cyan"/>
        </w:rPr>
        <w:t>political disempowerment</w:t>
      </w:r>
      <w:r w:rsidRPr="00466D74">
        <w:rPr>
          <w:rStyle w:val="StyleUnderline"/>
          <w:highlight w:val="cyan"/>
        </w:rPr>
        <w:t xml:space="preserve">, </w:t>
      </w:r>
      <w:r w:rsidRPr="00466D74">
        <w:rPr>
          <w:rStyle w:val="Emphasis"/>
          <w:highlight w:val="cyan"/>
        </w:rPr>
        <w:t>teaching</w:t>
      </w:r>
      <w:r w:rsidRPr="00466D74">
        <w:rPr>
          <w:rStyle w:val="StyleUnderline"/>
          <w:highlight w:val="cyan"/>
        </w:rPr>
        <w:t xml:space="preserve"> about the </w:t>
      </w:r>
      <w:r w:rsidRPr="00466D74">
        <w:rPr>
          <w:rStyle w:val="Emphasis"/>
          <w:highlight w:val="cyan"/>
        </w:rPr>
        <w:t>dangers of monopolies</w:t>
      </w:r>
      <w:r w:rsidRPr="00466D74">
        <w:rPr>
          <w:rStyle w:val="StyleUnderline"/>
          <w:highlight w:val="cyan"/>
        </w:rPr>
        <w:t xml:space="preserve"> </w:t>
      </w:r>
      <w:r w:rsidRPr="00466D74">
        <w:rPr>
          <w:rStyle w:val="StyleUnderline"/>
        </w:rPr>
        <w:t>and</w:t>
      </w:r>
      <w:r w:rsidRPr="00466D74">
        <w:rPr>
          <w:sz w:val="16"/>
        </w:rPr>
        <w:t xml:space="preserve"> </w:t>
      </w:r>
      <w:r w:rsidRPr="00466D74">
        <w:rPr>
          <w:rStyle w:val="StyleUnderline"/>
          <w:highlight w:val="cyan"/>
        </w:rPr>
        <w:t>how</w:t>
      </w:r>
      <w:r w:rsidRPr="00466D74">
        <w:rPr>
          <w:rStyle w:val="StyleUnderline"/>
        </w:rPr>
        <w:t xml:space="preserve"> </w:t>
      </w:r>
      <w:r w:rsidRPr="00466D74">
        <w:rPr>
          <w:rStyle w:val="StyleUnderline"/>
          <w:highlight w:val="cyan"/>
        </w:rPr>
        <w:t>we have</w:t>
      </w:r>
      <w:r w:rsidRPr="00466D74">
        <w:rPr>
          <w:rStyle w:val="StyleUnderline"/>
        </w:rPr>
        <w:t xml:space="preserve"> the </w:t>
      </w:r>
      <w:r w:rsidRPr="00466D74">
        <w:rPr>
          <w:rStyle w:val="Emphasis"/>
          <w:highlight w:val="cyan"/>
        </w:rPr>
        <w:t>laws</w:t>
      </w:r>
      <w:r w:rsidRPr="00466D74">
        <w:rPr>
          <w:rStyle w:val="StyleUnderline"/>
        </w:rPr>
        <w:t xml:space="preserve"> on the books </w:t>
      </w:r>
      <w:r w:rsidRPr="00466D74">
        <w:rPr>
          <w:rStyle w:val="StyleUnderline"/>
          <w:highlight w:val="cyan"/>
        </w:rPr>
        <w:t xml:space="preserve">to </w:t>
      </w:r>
      <w:r w:rsidRPr="00466D74">
        <w:rPr>
          <w:rStyle w:val="Emphasis"/>
          <w:highlight w:val="cyan"/>
        </w:rPr>
        <w:t>fight them</w:t>
      </w:r>
      <w:r w:rsidRPr="00466D74">
        <w:rPr>
          <w:rStyle w:val="StyleUnderline"/>
          <w:highlight w:val="cyan"/>
        </w:rPr>
        <w:t xml:space="preserve">, and </w:t>
      </w:r>
      <w:r w:rsidRPr="00466D74">
        <w:rPr>
          <w:rStyle w:val="Emphasis"/>
          <w:highlight w:val="cyan"/>
        </w:rPr>
        <w:t>creating upward pressure</w:t>
      </w:r>
      <w:r w:rsidRPr="00466D74">
        <w:rPr>
          <w:rStyle w:val="StyleUnderline"/>
        </w:rPr>
        <w:t xml:space="preserve"> to do it, </w:t>
      </w:r>
      <w:r w:rsidRPr="00466D74">
        <w:rPr>
          <w:rStyle w:val="StyleUnderline"/>
          <w:highlight w:val="cyan"/>
        </w:rPr>
        <w:t>offers</w:t>
      </w:r>
      <w:r w:rsidRPr="00466D74">
        <w:rPr>
          <w:rStyle w:val="StyleUnderline"/>
        </w:rPr>
        <w:t xml:space="preserve"> </w:t>
      </w:r>
      <w:r w:rsidRPr="00466D74">
        <w:rPr>
          <w:rStyle w:val="Emphasis"/>
          <w:highlight w:val="cyan"/>
        </w:rPr>
        <w:t>great potential</w:t>
      </w:r>
      <w:r w:rsidRPr="00466D74">
        <w:rPr>
          <w:rStyle w:val="StyleUnderline"/>
          <w:highlight w:val="cyan"/>
        </w:rPr>
        <w:t xml:space="preserve"> for a </w:t>
      </w:r>
      <w:r w:rsidRPr="00466D74">
        <w:rPr>
          <w:rStyle w:val="Emphasis"/>
          <w:sz w:val="24"/>
          <w:szCs w:val="24"/>
          <w:highlight w:val="cyan"/>
        </w:rPr>
        <w:t>paradigm shift</w:t>
      </w:r>
      <w:r w:rsidRPr="00466D74">
        <w:rPr>
          <w:sz w:val="16"/>
        </w:rPr>
        <w:t xml:space="preserve">. Connecting Senator Elizabeth Warren's fight against a rigged financial system and Al Franken's fight against media concentration </w:t>
      </w:r>
      <w:r w:rsidRPr="00466D74">
        <w:rPr>
          <w:rStyle w:val="StyleUnderline"/>
        </w:rPr>
        <w:t xml:space="preserve">can spark broader </w:t>
      </w:r>
      <w:r w:rsidRPr="00466D74">
        <w:rPr>
          <w:rStyle w:val="Emphasis"/>
        </w:rPr>
        <w:t>political energy.</w:t>
      </w:r>
    </w:p>
    <w:p w14:paraId="0A66C890" w14:textId="77777777" w:rsidR="001B6570" w:rsidRPr="00466D74" w:rsidRDefault="001B6570" w:rsidP="001B6570">
      <w:pPr>
        <w:rPr>
          <w:rStyle w:val="Emphasis"/>
        </w:rPr>
      </w:pPr>
      <w:r w:rsidRPr="00466D74">
        <w:rPr>
          <w:rStyle w:val="StyleUnderline"/>
        </w:rPr>
        <w:t xml:space="preserve">You could see this potential </w:t>
      </w:r>
      <w:r w:rsidRPr="00466D74">
        <w:rPr>
          <w:rStyle w:val="StyleUnderline"/>
          <w:highlight w:val="cyan"/>
        </w:rPr>
        <w:t>in</w:t>
      </w:r>
      <w:r w:rsidRPr="00466D74">
        <w:rPr>
          <w:rStyle w:val="StyleUnderline"/>
        </w:rPr>
        <w:t xml:space="preserve"> Washington, </w:t>
      </w:r>
      <w:r w:rsidRPr="00466D74">
        <w:rPr>
          <w:rStyle w:val="StyleUnderline"/>
          <w:highlight w:val="cyan"/>
        </w:rPr>
        <w:t>D.C.,</w:t>
      </w:r>
      <w:r w:rsidRPr="00466D74">
        <w:rPr>
          <w:rStyle w:val="StyleUnderline"/>
        </w:rPr>
        <w:t xml:space="preserve"> where in August, </w:t>
      </w:r>
      <w:r w:rsidRPr="00466D74">
        <w:rPr>
          <w:rStyle w:val="StyleUnderline"/>
          <w:highlight w:val="cyan"/>
        </w:rPr>
        <w:t>the city's</w:t>
      </w:r>
      <w:r w:rsidRPr="00466D74">
        <w:rPr>
          <w:rStyle w:val="StyleUnderline"/>
        </w:rPr>
        <w:t xml:space="preserve"> Public Service </w:t>
      </w:r>
      <w:r w:rsidRPr="00466D74">
        <w:rPr>
          <w:rStyle w:val="StyleUnderline"/>
          <w:highlight w:val="cyan"/>
        </w:rPr>
        <w:t>Commission rejected a merger</w:t>
      </w:r>
      <w:r w:rsidRPr="00466D74">
        <w:rPr>
          <w:rStyle w:val="StyleUnderline"/>
        </w:rPr>
        <w:t xml:space="preserve"> between energy firms Exelon and Pepco, </w:t>
      </w:r>
      <w:r w:rsidRPr="00466D74">
        <w:rPr>
          <w:rStyle w:val="StyleUnderline"/>
          <w:highlight w:val="cyan"/>
        </w:rPr>
        <w:t>citing</w:t>
      </w:r>
      <w:r w:rsidRPr="00466D74">
        <w:rPr>
          <w:rStyle w:val="StyleUnderline"/>
        </w:rPr>
        <w:t xml:space="preserve"> "</w:t>
      </w:r>
      <w:r w:rsidRPr="00466D74">
        <w:rPr>
          <w:rStyle w:val="Emphasis"/>
        </w:rPr>
        <w:t xml:space="preserve">more </w:t>
      </w:r>
      <w:r w:rsidRPr="00466D74">
        <w:rPr>
          <w:rStyle w:val="Emphasis"/>
          <w:highlight w:val="cyan"/>
        </w:rPr>
        <w:t>active</w:t>
      </w:r>
      <w:r w:rsidRPr="00466D74">
        <w:rPr>
          <w:rStyle w:val="Emphasis"/>
        </w:rPr>
        <w:t xml:space="preserve"> </w:t>
      </w:r>
      <w:r w:rsidRPr="00466D74">
        <w:rPr>
          <w:rStyle w:val="Emphasis"/>
          <w:highlight w:val="cyan"/>
        </w:rPr>
        <w:t>participation</w:t>
      </w:r>
      <w:r w:rsidRPr="00466D74">
        <w:rPr>
          <w:rStyle w:val="Emphasis"/>
        </w:rPr>
        <w:t xml:space="preserve"> by parties and interested persons</w:t>
      </w:r>
      <w:r w:rsidRPr="00466D74">
        <w:rPr>
          <w:sz w:val="16"/>
        </w:rPr>
        <w:t xml:space="preserve"> </w:t>
      </w:r>
      <w:r w:rsidRPr="00466D74">
        <w:rPr>
          <w:rStyle w:val="StyleUnderline"/>
        </w:rPr>
        <w:t xml:space="preserve">than </w:t>
      </w:r>
      <w:r w:rsidRPr="00466D74">
        <w:rPr>
          <w:rStyle w:val="Emphasis"/>
        </w:rPr>
        <w:t>any other proceeding</w:t>
      </w:r>
      <w:r w:rsidRPr="00466D74">
        <w:rPr>
          <w:rStyle w:val="StyleUnderline"/>
        </w:rPr>
        <w:t xml:space="preserve"> in the Commission's</w:t>
      </w:r>
      <w:r w:rsidRPr="00466D74">
        <w:rPr>
          <w:sz w:val="16"/>
        </w:rPr>
        <w:t xml:space="preserve"> </w:t>
      </w:r>
      <w:r w:rsidRPr="00466D74">
        <w:rPr>
          <w:rStyle w:val="StyleUnderline"/>
        </w:rPr>
        <w:t>more than a century of operations</w:t>
      </w:r>
      <w:r w:rsidRPr="00466D74">
        <w:rPr>
          <w:sz w:val="16"/>
        </w:rPr>
        <w:t xml:space="preserve">." </w:t>
      </w:r>
      <w:r w:rsidRPr="00466D74">
        <w:rPr>
          <w:rStyle w:val="StyleUnderline"/>
        </w:rPr>
        <w:t xml:space="preserve">Activists argued a giant Exelon conglomerate would fail to devote resources to the city's clean-energy goals, </w:t>
      </w:r>
      <w:r w:rsidRPr="00466D74">
        <w:rPr>
          <w:rStyle w:val="Emphasis"/>
        </w:rPr>
        <w:t>connecting anti-monopolization</w:t>
      </w:r>
      <w:r w:rsidRPr="00466D74">
        <w:rPr>
          <w:sz w:val="16"/>
        </w:rPr>
        <w:t xml:space="preserve"> </w:t>
      </w:r>
      <w:r w:rsidRPr="00466D74">
        <w:rPr>
          <w:rStyle w:val="StyleUnderline"/>
        </w:rPr>
        <w:t>with</w:t>
      </w:r>
      <w:r w:rsidRPr="00466D74">
        <w:rPr>
          <w:sz w:val="16"/>
        </w:rPr>
        <w:t xml:space="preserve"> </w:t>
      </w:r>
      <w:r w:rsidRPr="00466D74">
        <w:rPr>
          <w:rStyle w:val="Emphasis"/>
        </w:rPr>
        <w:t>fighting climate change.</w:t>
      </w:r>
    </w:p>
    <w:p w14:paraId="24290478" w14:textId="77777777" w:rsidR="001B6570" w:rsidRPr="00824602" w:rsidRDefault="001B6570" w:rsidP="001B6570">
      <w:pPr>
        <w:rPr>
          <w:u w:val="single"/>
        </w:rPr>
      </w:pPr>
      <w:r w:rsidRPr="00466D74">
        <w:rPr>
          <w:rStyle w:val="StyleUnderline"/>
          <w:highlight w:val="cyan"/>
        </w:rPr>
        <w:t xml:space="preserve">There are a lot of reasons for </w:t>
      </w:r>
      <w:r w:rsidRPr="00466D74">
        <w:rPr>
          <w:rStyle w:val="Emphasis"/>
          <w:highlight w:val="cyan"/>
        </w:rPr>
        <w:t>runaway monopolies</w:t>
      </w:r>
      <w:r w:rsidRPr="00466D74">
        <w:rPr>
          <w:sz w:val="16"/>
          <w:highlight w:val="cyan"/>
        </w:rPr>
        <w:t xml:space="preserve">: </w:t>
      </w:r>
      <w:r w:rsidRPr="00466D74">
        <w:rPr>
          <w:rStyle w:val="StyleUnderline"/>
          <w:highlight w:val="cyan"/>
        </w:rPr>
        <w:t xml:space="preserve">an </w:t>
      </w:r>
      <w:r w:rsidRPr="00466D74">
        <w:rPr>
          <w:rStyle w:val="Emphasis"/>
          <w:highlight w:val="cyan"/>
        </w:rPr>
        <w:t>intellectual hijacking</w:t>
      </w:r>
      <w:r w:rsidRPr="00466D74">
        <w:rPr>
          <w:sz w:val="16"/>
          <w:highlight w:val="cyan"/>
        </w:rPr>
        <w:t xml:space="preserve"> </w:t>
      </w:r>
      <w:r w:rsidRPr="00466D74">
        <w:rPr>
          <w:rStyle w:val="StyleUnderline"/>
          <w:highlight w:val="cyan"/>
        </w:rPr>
        <w:t>by Chicago-school conservative economists,</w:t>
      </w:r>
      <w:r w:rsidRPr="00466D74">
        <w:rPr>
          <w:rStyle w:val="StyleUnderline"/>
        </w:rPr>
        <w:t xml:space="preserve"> the over-financialization of the economy, a </w:t>
      </w:r>
      <w:r w:rsidRPr="00466D74">
        <w:rPr>
          <w:rStyle w:val="Emphasis"/>
        </w:rPr>
        <w:t>failure of federal antitrust enforcement</w:t>
      </w:r>
      <w:r w:rsidRPr="00466D74">
        <w:rPr>
          <w:sz w:val="16"/>
        </w:rPr>
        <w:t xml:space="preserve">. </w:t>
      </w:r>
      <w:r w:rsidRPr="00466D74">
        <w:rPr>
          <w:rStyle w:val="StyleUnderline"/>
        </w:rPr>
        <w:t>But</w:t>
      </w:r>
      <w:r w:rsidRPr="00466D74">
        <w:rPr>
          <w:sz w:val="16"/>
        </w:rPr>
        <w:t xml:space="preserve"> perhaps </w:t>
      </w:r>
      <w:r w:rsidRPr="00466D74">
        <w:rPr>
          <w:rStyle w:val="StyleUnderline"/>
          <w:highlight w:val="cyan"/>
        </w:rPr>
        <w:t xml:space="preserve">the </w:t>
      </w:r>
      <w:r w:rsidRPr="00466D74">
        <w:rPr>
          <w:rStyle w:val="Emphasis"/>
          <w:highlight w:val="cyan"/>
        </w:rPr>
        <w:t>biggest reason</w:t>
      </w:r>
      <w:r w:rsidRPr="00466D74">
        <w:rPr>
          <w:rStyle w:val="StyleUnderline"/>
          <w:highlight w:val="cyan"/>
        </w:rPr>
        <w:t xml:space="preserve"> is</w:t>
      </w:r>
      <w:r w:rsidRPr="00466D74">
        <w:rPr>
          <w:rStyle w:val="StyleUnderline"/>
        </w:rPr>
        <w:t xml:space="preserve"> that </w:t>
      </w:r>
      <w:r w:rsidRPr="00466D74">
        <w:rPr>
          <w:rStyle w:val="StyleUnderline"/>
          <w:highlight w:val="cyan"/>
        </w:rPr>
        <w:t xml:space="preserve">antitrust policy has become </w:t>
      </w:r>
      <w:r w:rsidRPr="00466D74">
        <w:rPr>
          <w:rStyle w:val="Emphasis"/>
          <w:sz w:val="24"/>
          <w:szCs w:val="24"/>
          <w:highlight w:val="cyan"/>
        </w:rPr>
        <w:t>divorced from</w:t>
      </w:r>
      <w:r w:rsidRPr="00466D74">
        <w:rPr>
          <w:rStyle w:val="Emphasis"/>
          <w:sz w:val="24"/>
          <w:szCs w:val="24"/>
        </w:rPr>
        <w:t xml:space="preserve"> </w:t>
      </w:r>
      <w:r w:rsidRPr="00466D74">
        <w:rPr>
          <w:rStyle w:val="Emphasis"/>
          <w:sz w:val="24"/>
          <w:szCs w:val="24"/>
          <w:highlight w:val="cyan"/>
        </w:rPr>
        <w:t>politics</w:t>
      </w:r>
      <w:r w:rsidRPr="00466D74">
        <w:rPr>
          <w:sz w:val="16"/>
        </w:rPr>
        <w:t xml:space="preserve">, </w:t>
      </w:r>
      <w:r w:rsidRPr="00466D74">
        <w:rPr>
          <w:rStyle w:val="StyleUnderline"/>
        </w:rPr>
        <w:t xml:space="preserve">confined to specialized lawyers and mathematicians instead of </w:t>
      </w:r>
      <w:r w:rsidRPr="00466D74">
        <w:rPr>
          <w:rStyle w:val="Emphasis"/>
        </w:rPr>
        <w:t>citizens</w:t>
      </w:r>
      <w:r w:rsidRPr="00466D74">
        <w:rPr>
          <w:rStyle w:val="StyleUnderline"/>
        </w:rPr>
        <w:t xml:space="preserve"> and </w:t>
      </w:r>
      <w:r w:rsidRPr="00466D74">
        <w:rPr>
          <w:rStyle w:val="Emphasis"/>
        </w:rPr>
        <w:t>activists</w:t>
      </w:r>
      <w:r w:rsidRPr="00466D74">
        <w:rPr>
          <w:sz w:val="16"/>
        </w:rPr>
        <w:t xml:space="preserve">. </w:t>
      </w:r>
      <w:r w:rsidRPr="00466D74">
        <w:rPr>
          <w:rStyle w:val="StyleUnderline"/>
          <w:highlight w:val="cyan"/>
        </w:rPr>
        <w:t xml:space="preserve">Without </w:t>
      </w:r>
      <w:r w:rsidRPr="00466D74">
        <w:rPr>
          <w:rStyle w:val="Emphasis"/>
          <w:highlight w:val="cyan"/>
        </w:rPr>
        <w:t>grassroots momentum</w:t>
      </w:r>
      <w:r w:rsidRPr="00466D74">
        <w:rPr>
          <w:sz w:val="16"/>
          <w:highlight w:val="cyan"/>
        </w:rPr>
        <w:t xml:space="preserve">, </w:t>
      </w:r>
      <w:r w:rsidRPr="00466D74">
        <w:rPr>
          <w:rStyle w:val="StyleUnderline"/>
          <w:highlight w:val="cyan"/>
        </w:rPr>
        <w:t>politicians</w:t>
      </w:r>
      <w:r w:rsidRPr="00466D74">
        <w:rPr>
          <w:rStyle w:val="StyleUnderline"/>
        </w:rPr>
        <w:t xml:space="preserve"> and enforcement agencies </w:t>
      </w:r>
      <w:r w:rsidRPr="00466D74">
        <w:rPr>
          <w:rStyle w:val="StyleUnderline"/>
          <w:highlight w:val="cyan"/>
        </w:rPr>
        <w:t>can</w:t>
      </w:r>
      <w:r w:rsidRPr="00466D74">
        <w:rPr>
          <w:rStyle w:val="StyleUnderline"/>
        </w:rPr>
        <w:t xml:space="preserve"> safely </w:t>
      </w:r>
      <w:r w:rsidRPr="00466D74">
        <w:rPr>
          <w:rStyle w:val="Emphasis"/>
          <w:highlight w:val="cyan"/>
        </w:rPr>
        <w:t>ignore the issue</w:t>
      </w:r>
      <w:r w:rsidRPr="00466D74">
        <w:rPr>
          <w:sz w:val="16"/>
          <w:highlight w:val="cyan"/>
        </w:rPr>
        <w:t xml:space="preserve">. </w:t>
      </w:r>
      <w:r w:rsidRPr="00466D74">
        <w:rPr>
          <w:rStyle w:val="StyleUnderline"/>
          <w:highlight w:val="cyan"/>
        </w:rPr>
        <w:t xml:space="preserve">That's the </w:t>
      </w:r>
      <w:r w:rsidRPr="00466D74">
        <w:rPr>
          <w:rStyle w:val="Emphasis"/>
          <w:highlight w:val="cyan"/>
        </w:rPr>
        <w:t>challenge</w:t>
      </w:r>
      <w:r w:rsidRPr="00466D74">
        <w:rPr>
          <w:rStyle w:val="StyleUnderline"/>
          <w:highlight w:val="cyan"/>
        </w:rPr>
        <w:t xml:space="preserve"> for</w:t>
      </w:r>
      <w:r w:rsidRPr="00466D74">
        <w:rPr>
          <w:rStyle w:val="StyleUnderline"/>
        </w:rPr>
        <w:t xml:space="preserve"> a </w:t>
      </w:r>
      <w:r w:rsidRPr="00466D74">
        <w:rPr>
          <w:rStyle w:val="Emphasis"/>
        </w:rPr>
        <w:t xml:space="preserve">small band of </w:t>
      </w:r>
      <w:r w:rsidRPr="00466D74">
        <w:rPr>
          <w:rStyle w:val="Emphasis"/>
          <w:highlight w:val="cyan"/>
        </w:rPr>
        <w:t>academics</w:t>
      </w:r>
      <w:r w:rsidRPr="00466D74">
        <w:rPr>
          <w:sz w:val="16"/>
        </w:rPr>
        <w:t xml:space="preserve">, </w:t>
      </w:r>
      <w:r w:rsidRPr="00466D74">
        <w:rPr>
          <w:rStyle w:val="Emphasis"/>
        </w:rPr>
        <w:t>think-tank fellows,</w:t>
      </w:r>
      <w:r w:rsidRPr="00466D74">
        <w:rPr>
          <w:sz w:val="16"/>
        </w:rPr>
        <w:t xml:space="preserve"> </w:t>
      </w:r>
      <w:r w:rsidRPr="00466D74">
        <w:rPr>
          <w:rStyle w:val="StyleUnderline"/>
          <w:highlight w:val="cyan"/>
        </w:rPr>
        <w:t>and</w:t>
      </w:r>
      <w:r w:rsidRPr="00466D74">
        <w:rPr>
          <w:sz w:val="16"/>
          <w:highlight w:val="cyan"/>
        </w:rPr>
        <w:t xml:space="preserve"> </w:t>
      </w:r>
      <w:r w:rsidRPr="00466D74">
        <w:rPr>
          <w:rStyle w:val="Emphasis"/>
          <w:highlight w:val="cyan"/>
        </w:rPr>
        <w:t>activists</w:t>
      </w:r>
      <w:r w:rsidRPr="00466D74">
        <w:rPr>
          <w:sz w:val="16"/>
          <w:highlight w:val="cyan"/>
        </w:rPr>
        <w:t xml:space="preserve">: </w:t>
      </w:r>
      <w:r w:rsidRPr="00466D74">
        <w:rPr>
          <w:rStyle w:val="StyleUnderline"/>
          <w:highlight w:val="cyan"/>
        </w:rPr>
        <w:t>to</w:t>
      </w:r>
      <w:r w:rsidRPr="00466D74">
        <w:rPr>
          <w:rStyle w:val="StyleUnderline"/>
        </w:rPr>
        <w:t xml:space="preserve"> </w:t>
      </w:r>
      <w:r w:rsidRPr="00466D74">
        <w:rPr>
          <w:rStyle w:val="Emphasis"/>
          <w:sz w:val="24"/>
          <w:szCs w:val="24"/>
          <w:highlight w:val="cyan"/>
        </w:rPr>
        <w:t>make monopolies a vital issue again</w:t>
      </w:r>
      <w:r w:rsidRPr="00466D74">
        <w:rPr>
          <w:rStyle w:val="StyleUnderline"/>
          <w:highlight w:val="cyan"/>
        </w:rPr>
        <w:t>,</w:t>
      </w:r>
      <w:r w:rsidRPr="00466D74">
        <w:rPr>
          <w:rStyle w:val="StyleUnderline"/>
        </w:rPr>
        <w:t xml:space="preserve"> connecting with the severe economic anxiety Americans feel.</w:t>
      </w:r>
    </w:p>
    <w:p w14:paraId="38EC3656" w14:textId="6896AAAE" w:rsidR="001E1F0B" w:rsidRDefault="001E1F0B" w:rsidP="00824602">
      <w:pPr>
        <w:pStyle w:val="Heading3"/>
      </w:pPr>
      <w:r>
        <w:t>Regulated Cap CP</w:t>
      </w:r>
    </w:p>
    <w:p w14:paraId="473CE433" w14:textId="77777777" w:rsidR="00824602" w:rsidRDefault="00824602" w:rsidP="00824602">
      <w:pPr>
        <w:pStyle w:val="Heading4"/>
      </w:pPr>
      <w:r>
        <w:t xml:space="preserve">The United States federal government should substantially increase its regulation of the private sector, including expansion of economic welfare, expanded educational funding, increase regulation on decentralized finance, </w:t>
      </w:r>
      <w:r w:rsidRPr="005736D5">
        <w:t>and fund and deploy carbon capture and storage technology</w:t>
      </w:r>
    </w:p>
    <w:p w14:paraId="060B4B07" w14:textId="77777777" w:rsidR="00824602" w:rsidRDefault="00824602" w:rsidP="00824602"/>
    <w:p w14:paraId="7A49FE7E" w14:textId="77777777" w:rsidR="00824602" w:rsidRDefault="00824602" w:rsidP="00824602">
      <w:pPr>
        <w:pStyle w:val="Heading4"/>
      </w:pPr>
      <w:r>
        <w:t xml:space="preserve">Regulation </w:t>
      </w:r>
      <w:r>
        <w:rPr>
          <w:u w:val="single"/>
        </w:rPr>
        <w:t>more effectively</w:t>
      </w:r>
      <w:r>
        <w:t xml:space="preserve"> combats the excesses of capitalism than attempted transition. </w:t>
      </w:r>
    </w:p>
    <w:p w14:paraId="03B51566" w14:textId="77777777" w:rsidR="00824602" w:rsidRPr="00292C36" w:rsidRDefault="00824602" w:rsidP="00824602">
      <w:pPr>
        <w:rPr>
          <w:rFonts w:eastAsia="Times New Roman" w:cs="Times New Roman"/>
        </w:rPr>
      </w:pPr>
      <w:r w:rsidRPr="00292C36">
        <w:rPr>
          <w:rStyle w:val="Style13ptBold"/>
        </w:rPr>
        <w:t xml:space="preserve">Teixeira and </w:t>
      </w:r>
      <w:proofErr w:type="spellStart"/>
      <w:r w:rsidRPr="00292C36">
        <w:rPr>
          <w:rStyle w:val="Style13ptBold"/>
        </w:rPr>
        <w:t>Judis</w:t>
      </w:r>
      <w:proofErr w:type="spellEnd"/>
      <w:r w:rsidRPr="00292C36">
        <w:rPr>
          <w:rStyle w:val="Style13ptBold"/>
        </w:rPr>
        <w:t>, 17</w:t>
      </w:r>
      <w:r w:rsidRPr="00E42B5C">
        <w:rPr>
          <w:rFonts w:eastAsia="Times New Roman" w:cs="Times New Roman"/>
        </w:rPr>
        <w:t>—senior fellow at both The Century Foundation and American Progress AND editor-at-large at Talking Points Memo, former senior writer at The National Journal and a former senior editor at The New Republic (</w:t>
      </w:r>
      <w:proofErr w:type="spellStart"/>
      <w:r w:rsidRPr="00E42B5C">
        <w:rPr>
          <w:rFonts w:eastAsia="Times New Roman" w:cs="Times New Roman"/>
        </w:rPr>
        <w:t>Ruy</w:t>
      </w:r>
      <w:proofErr w:type="spellEnd"/>
      <w:r w:rsidRPr="00E42B5C">
        <w:rPr>
          <w:rFonts w:eastAsia="Times New Roman" w:cs="Times New Roman"/>
        </w:rPr>
        <w:t xml:space="preserve"> and John, “Why The Left Will (Eventually) Triumph: An Interview With </w:t>
      </w:r>
      <w:proofErr w:type="spellStart"/>
      <w:r w:rsidRPr="00E42B5C">
        <w:rPr>
          <w:rFonts w:eastAsia="Times New Roman" w:cs="Times New Roman"/>
        </w:rPr>
        <w:t>Ruy</w:t>
      </w:r>
      <w:proofErr w:type="spellEnd"/>
      <w:r w:rsidRPr="00E42B5C">
        <w:rPr>
          <w:rFonts w:eastAsia="Times New Roman" w:cs="Times New Roman"/>
        </w:rPr>
        <w:t xml:space="preserve"> Teixeira,” </w:t>
      </w:r>
      <w:hyperlink r:id="rId26" w:history="1">
        <w:r w:rsidRPr="00E42B5C">
          <w:rPr>
            <w:rFonts w:eastAsia="Times New Roman" w:cs="Times New Roman"/>
          </w:rPr>
          <w:t>http://talkingpointsmemo.com/cafe/why-left-will-eventually-win-ruy-teixeira</w:t>
        </w:r>
      </w:hyperlink>
      <w:r w:rsidRPr="00E42B5C">
        <w:rPr>
          <w:rFonts w:eastAsia="Times New Roman" w:cs="Times New Roman"/>
        </w:rPr>
        <w:t xml:space="preserve">, </w:t>
      </w:r>
      <w:proofErr w:type="spellStart"/>
      <w:r w:rsidRPr="00E42B5C">
        <w:rPr>
          <w:rFonts w:eastAsia="Times New Roman" w:cs="Times New Roman"/>
        </w:rPr>
        <w:t>dml</w:t>
      </w:r>
      <w:proofErr w:type="spellEnd"/>
      <w:r w:rsidRPr="00E42B5C">
        <w:rPr>
          <w:rFonts w:eastAsia="Times New Roman" w:cs="Times New Roman"/>
        </w:rPr>
        <w:t>)</w:t>
      </w:r>
    </w:p>
    <w:p w14:paraId="550293A4" w14:textId="77777777" w:rsidR="00824602" w:rsidRPr="00E42B5C" w:rsidRDefault="00824602" w:rsidP="00824602">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In your book, you explain at several points that you are no longer a socialist and instead support a reformed capitalism. When we met many years ago, we were in a socialist organization. When did this transformation occur?</w:t>
      </w:r>
    </w:p>
    <w:p w14:paraId="5EE6CD26" w14:textId="77777777" w:rsidR="00824602" w:rsidRPr="00E42B5C" w:rsidRDefault="00824602" w:rsidP="00824602">
      <w:pPr>
        <w:rPr>
          <w:rFonts w:eastAsia="Times New Roman" w:cs="Times New Roman"/>
          <w:sz w:val="16"/>
        </w:rPr>
      </w:pPr>
      <w:r w:rsidRPr="00E42B5C">
        <w:rPr>
          <w:rFonts w:eastAsia="Times New Roman" w:cs="Times New Roman"/>
          <w:sz w:val="16"/>
        </w:rPr>
        <w:t xml:space="preserve">Teixeira: What happened is that I began to think a lot about how economies </w:t>
      </w:r>
      <w:proofErr w:type="gramStart"/>
      <w:r w:rsidRPr="00E42B5C">
        <w:rPr>
          <w:rFonts w:eastAsia="Times New Roman" w:cs="Times New Roman"/>
          <w:sz w:val="16"/>
        </w:rPr>
        <w:t>actually work</w:t>
      </w:r>
      <w:proofErr w:type="gramEnd"/>
      <w:r w:rsidRPr="00E42B5C">
        <w:rPr>
          <w:rFonts w:eastAsia="Times New Roman" w:cs="Times New Roman"/>
          <w:sz w:val="16"/>
        </w:rPr>
        <w:t xml:space="preserve">. When I was a socialist, </w:t>
      </w:r>
      <w:r w:rsidRPr="002525B7">
        <w:rPr>
          <w:rFonts w:eastAsia="Times New Roman" w:cs="Times New Roman"/>
          <w:highlight w:val="cyan"/>
          <w:u w:val="single"/>
        </w:rPr>
        <w:t xml:space="preserve">I </w:t>
      </w:r>
      <w:r w:rsidRPr="002525B7">
        <w:rPr>
          <w:rStyle w:val="Emphasis"/>
          <w:highlight w:val="cyan"/>
        </w:rPr>
        <w:t>didn’t think</w:t>
      </w:r>
      <w:r w:rsidRPr="00DC5AAC">
        <w:rPr>
          <w:rStyle w:val="Emphasis"/>
        </w:rPr>
        <w:t xml:space="preserve"> very </w:t>
      </w:r>
      <w:r w:rsidRPr="002525B7">
        <w:rPr>
          <w:rStyle w:val="Emphasis"/>
          <w:highlight w:val="cyan"/>
        </w:rPr>
        <w:t>carefully</w:t>
      </w:r>
      <w:r w:rsidRPr="00E42B5C">
        <w:rPr>
          <w:rFonts w:eastAsia="Times New Roman" w:cs="Times New Roman"/>
          <w:u w:val="single"/>
        </w:rPr>
        <w:t xml:space="preserve"> and </w:t>
      </w:r>
      <w:r w:rsidRPr="00DC5AAC">
        <w:rPr>
          <w:rStyle w:val="Emphasis"/>
        </w:rPr>
        <w:t>long</w:t>
      </w:r>
      <w:r w:rsidRPr="00E42B5C">
        <w:rPr>
          <w:rFonts w:eastAsia="Times New Roman" w:cs="Times New Roman"/>
          <w:u w:val="single"/>
        </w:rPr>
        <w:t xml:space="preserve"> </w:t>
      </w:r>
      <w:r w:rsidRPr="002525B7">
        <w:rPr>
          <w:rFonts w:eastAsia="Times New Roman" w:cs="Times New Roman"/>
          <w:highlight w:val="cyan"/>
          <w:u w:val="single"/>
        </w:rPr>
        <w:t>about</w:t>
      </w:r>
      <w:r w:rsidRPr="00BA32C3">
        <w:rPr>
          <w:rFonts w:eastAsia="Times New Roman" w:cs="Times New Roman"/>
          <w:u w:val="single"/>
        </w:rPr>
        <w:t xml:space="preserve"> what </w:t>
      </w:r>
      <w:proofErr w:type="gramStart"/>
      <w:r w:rsidRPr="00BA32C3">
        <w:rPr>
          <w:rStyle w:val="Emphasis"/>
        </w:rPr>
        <w:t>actually</w:t>
      </w:r>
      <w:r w:rsidRPr="00BA32C3">
        <w:rPr>
          <w:rFonts w:eastAsia="Times New Roman" w:cs="Times New Roman"/>
          <w:u w:val="single"/>
        </w:rPr>
        <w:t xml:space="preserve"> </w:t>
      </w:r>
      <w:r w:rsidRPr="002525B7">
        <w:rPr>
          <w:rFonts w:eastAsia="Times New Roman" w:cs="Times New Roman"/>
          <w:highlight w:val="cyan"/>
          <w:u w:val="single"/>
        </w:rPr>
        <w:t>a</w:t>
      </w:r>
      <w:proofErr w:type="gramEnd"/>
      <w:r w:rsidRPr="002525B7">
        <w:rPr>
          <w:rFonts w:eastAsia="Times New Roman" w:cs="Times New Roman"/>
          <w:highlight w:val="cyan"/>
          <w:u w:val="single"/>
        </w:rPr>
        <w:t xml:space="preserve"> socialist economy</w:t>
      </w:r>
      <w:r w:rsidRPr="00BA32C3">
        <w:rPr>
          <w:rFonts w:eastAsia="Times New Roman" w:cs="Times New Roman"/>
          <w:u w:val="single"/>
        </w:rPr>
        <w:t xml:space="preserve"> would look like. </w:t>
      </w:r>
      <w:r w:rsidRPr="002525B7">
        <w:rPr>
          <w:rFonts w:eastAsia="Times New Roman" w:cs="Times New Roman"/>
          <w:highlight w:val="cyan"/>
          <w:u w:val="single"/>
        </w:rPr>
        <w:t xml:space="preserve">I had this </w:t>
      </w:r>
      <w:r w:rsidRPr="002525B7">
        <w:rPr>
          <w:rStyle w:val="Emphasis"/>
          <w:highlight w:val="cyan"/>
        </w:rPr>
        <w:t>general idea</w:t>
      </w:r>
      <w:r w:rsidRPr="00BA32C3">
        <w:rPr>
          <w:rFonts w:eastAsia="Times New Roman" w:cs="Times New Roman"/>
          <w:u w:val="single"/>
        </w:rPr>
        <w:t xml:space="preserve"> that </w:t>
      </w:r>
      <w:r w:rsidRPr="002525B7">
        <w:rPr>
          <w:rFonts w:eastAsia="Times New Roman" w:cs="Times New Roman"/>
          <w:highlight w:val="cyan"/>
          <w:u w:val="single"/>
        </w:rPr>
        <w:t>the capitalist system was</w:t>
      </w:r>
      <w:r w:rsidRPr="00E42B5C">
        <w:rPr>
          <w:rFonts w:eastAsia="Times New Roman" w:cs="Times New Roman"/>
          <w:u w:val="single"/>
        </w:rPr>
        <w:t xml:space="preserve"> </w:t>
      </w:r>
      <w:r w:rsidRPr="00DC5AAC">
        <w:rPr>
          <w:rStyle w:val="Emphasis"/>
        </w:rPr>
        <w:t>inefficient</w:t>
      </w:r>
      <w:r w:rsidRPr="00E42B5C">
        <w:rPr>
          <w:rFonts w:eastAsia="Times New Roman" w:cs="Times New Roman"/>
          <w:u w:val="single"/>
        </w:rPr>
        <w:t xml:space="preserve"> and </w:t>
      </w:r>
      <w:r w:rsidRPr="002525B7">
        <w:rPr>
          <w:rStyle w:val="Emphasis"/>
          <w:highlight w:val="cyan"/>
        </w:rPr>
        <w:t>prone to crisis</w:t>
      </w:r>
      <w:r w:rsidRPr="002525B7">
        <w:rPr>
          <w:rFonts w:eastAsia="Times New Roman" w:cs="Times New Roman"/>
          <w:highlight w:val="cyan"/>
          <w:u w:val="single"/>
        </w:rPr>
        <w:t xml:space="preserve"> and</w:t>
      </w:r>
      <w:r w:rsidRPr="00BA32C3">
        <w:rPr>
          <w:rFonts w:eastAsia="Times New Roman" w:cs="Times New Roman"/>
          <w:u w:val="single"/>
        </w:rPr>
        <w:t xml:space="preserve"> that </w:t>
      </w:r>
      <w:r w:rsidRPr="002525B7">
        <w:rPr>
          <w:rFonts w:eastAsia="Times New Roman" w:cs="Times New Roman"/>
          <w:highlight w:val="cyan"/>
          <w:u w:val="single"/>
        </w:rPr>
        <w:t xml:space="preserve">one should </w:t>
      </w:r>
      <w:r w:rsidRPr="00BA32C3">
        <w:rPr>
          <w:rStyle w:val="Emphasis"/>
        </w:rPr>
        <w:t xml:space="preserve">somehow </w:t>
      </w:r>
      <w:r w:rsidRPr="002525B7">
        <w:rPr>
          <w:rStyle w:val="Emphasis"/>
          <w:highlight w:val="cyan"/>
        </w:rPr>
        <w:t>tamp</w:t>
      </w:r>
      <w:r w:rsidRPr="00BA32C3">
        <w:rPr>
          <w:rStyle w:val="Emphasis"/>
        </w:rPr>
        <w:t xml:space="preserve"> down </w:t>
      </w:r>
      <w:r w:rsidRPr="002525B7">
        <w:rPr>
          <w:rStyle w:val="Emphasis"/>
          <w:highlight w:val="cyan"/>
        </w:rPr>
        <w:t>the profit motive</w:t>
      </w:r>
      <w:r w:rsidRPr="00E42B5C">
        <w:rPr>
          <w:rFonts w:eastAsia="Times New Roman" w:cs="Times New Roman"/>
          <w:u w:val="single"/>
        </w:rPr>
        <w:t xml:space="preserve"> and limit the freedom of action of capitalists. But </w:t>
      </w:r>
      <w:r w:rsidRPr="00BA32C3">
        <w:rPr>
          <w:rStyle w:val="Emphasis"/>
        </w:rPr>
        <w:t>the more I thought</w:t>
      </w:r>
      <w:r w:rsidRPr="00BA32C3">
        <w:rPr>
          <w:rFonts w:eastAsia="Times New Roman" w:cs="Times New Roman"/>
          <w:u w:val="single"/>
        </w:rPr>
        <w:t xml:space="preserve"> about how economies worked, it was </w:t>
      </w:r>
      <w:r w:rsidRPr="00BA32C3">
        <w:rPr>
          <w:rStyle w:val="Emphasis"/>
        </w:rPr>
        <w:t>hard to gainsay</w:t>
      </w:r>
      <w:r w:rsidRPr="00BA32C3">
        <w:rPr>
          <w:rFonts w:eastAsia="Times New Roman" w:cs="Times New Roman"/>
          <w:u w:val="single"/>
        </w:rPr>
        <w:t xml:space="preserve"> that </w:t>
      </w:r>
      <w:r w:rsidRPr="002525B7">
        <w:rPr>
          <w:rFonts w:eastAsia="Times New Roman" w:cs="Times New Roman"/>
          <w:highlight w:val="cyan"/>
          <w:u w:val="single"/>
        </w:rPr>
        <w:t>the market was</w:t>
      </w:r>
      <w:r w:rsidRPr="00BA32C3">
        <w:rPr>
          <w:rFonts w:eastAsia="Times New Roman" w:cs="Times New Roman"/>
          <w:u w:val="single"/>
        </w:rPr>
        <w:t xml:space="preserve"> </w:t>
      </w:r>
      <w:proofErr w:type="gramStart"/>
      <w:r w:rsidRPr="00BA32C3">
        <w:rPr>
          <w:rStyle w:val="Emphasis"/>
        </w:rPr>
        <w:t xml:space="preserve">absolutely </w:t>
      </w:r>
      <w:r w:rsidRPr="002525B7">
        <w:rPr>
          <w:rStyle w:val="Emphasis"/>
          <w:highlight w:val="cyan"/>
        </w:rPr>
        <w:t>essential</w:t>
      </w:r>
      <w:proofErr w:type="gramEnd"/>
      <w:r w:rsidRPr="00E42B5C">
        <w:rPr>
          <w:rFonts w:eastAsia="Times New Roman" w:cs="Times New Roman"/>
          <w:u w:val="single"/>
        </w:rPr>
        <w:t xml:space="preserve"> for the efficient delivery of goods and services.</w:t>
      </w:r>
      <w:r w:rsidRPr="00E42B5C">
        <w:rPr>
          <w:rFonts w:eastAsia="Times New Roman" w:cs="Times New Roman"/>
          <w:sz w:val="16"/>
        </w:rPr>
        <w:t xml:space="preserve"> And the more I read, the more I realized my viewpoint was closer to social democrats than to socialists. </w:t>
      </w:r>
      <w:r w:rsidRPr="002525B7">
        <w:rPr>
          <w:rFonts w:eastAsia="Times New Roman" w:cs="Times New Roman"/>
          <w:highlight w:val="cyan"/>
          <w:u w:val="single"/>
        </w:rPr>
        <w:t xml:space="preserve">Capitalism needs to be </w:t>
      </w:r>
      <w:r w:rsidRPr="002525B7">
        <w:rPr>
          <w:rStyle w:val="Emphasis"/>
          <w:highlight w:val="cyan"/>
        </w:rPr>
        <w:t>regulated</w:t>
      </w:r>
      <w:r w:rsidRPr="00E42B5C">
        <w:rPr>
          <w:rFonts w:eastAsia="Times New Roman" w:cs="Times New Roman"/>
          <w:u w:val="single"/>
        </w:rPr>
        <w:t xml:space="preserve">, it needs to be </w:t>
      </w:r>
      <w:r w:rsidRPr="002525B7">
        <w:rPr>
          <w:rStyle w:val="Emphasis"/>
          <w:highlight w:val="cyan"/>
        </w:rPr>
        <w:t>pointed in the right direction</w:t>
      </w:r>
      <w:r w:rsidRPr="002525B7">
        <w:rPr>
          <w:rFonts w:eastAsia="Times New Roman" w:cs="Times New Roman"/>
          <w:highlight w:val="cyan"/>
          <w:u w:val="single"/>
        </w:rPr>
        <w:t xml:space="preserve">, you </w:t>
      </w:r>
      <w:r w:rsidRPr="002525B7">
        <w:rPr>
          <w:rStyle w:val="Emphasis"/>
          <w:highlight w:val="cyan"/>
        </w:rPr>
        <w:t>need</w:t>
      </w:r>
      <w:r w:rsidRPr="00DC5AAC">
        <w:rPr>
          <w:rStyle w:val="Emphasis"/>
        </w:rPr>
        <w:t xml:space="preserve"> to have </w:t>
      </w:r>
      <w:r w:rsidRPr="002525B7">
        <w:rPr>
          <w:rStyle w:val="Emphasis"/>
          <w:highlight w:val="cyan"/>
        </w:rPr>
        <w:t>a big safety net</w:t>
      </w:r>
      <w:r w:rsidRPr="002525B7">
        <w:rPr>
          <w:rFonts w:eastAsia="Times New Roman" w:cs="Times New Roman"/>
          <w:highlight w:val="cyan"/>
          <w:u w:val="single"/>
        </w:rPr>
        <w:t xml:space="preserve">, but you </w:t>
      </w:r>
      <w:r w:rsidRPr="002525B7">
        <w:rPr>
          <w:rStyle w:val="Emphasis"/>
          <w:highlight w:val="cyan"/>
        </w:rPr>
        <w:t>can’t replace it</w:t>
      </w:r>
      <w:r w:rsidRPr="00E42B5C">
        <w:rPr>
          <w:rFonts w:eastAsia="Times New Roman" w:cs="Times New Roman"/>
          <w:sz w:val="16"/>
        </w:rPr>
        <w:t>.</w:t>
      </w:r>
    </w:p>
    <w:p w14:paraId="57590B16" w14:textId="77777777" w:rsidR="00824602" w:rsidRPr="00E42B5C" w:rsidRDefault="00824602" w:rsidP="00824602">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Was there something that happened, a book you read, that changed your mind?</w:t>
      </w:r>
    </w:p>
    <w:p w14:paraId="0E0B347F" w14:textId="77777777" w:rsidR="00824602" w:rsidRPr="00E42B5C" w:rsidRDefault="00824602" w:rsidP="00824602">
      <w:pPr>
        <w:rPr>
          <w:rFonts w:eastAsia="Times New Roman" w:cs="Times New Roman"/>
          <w:sz w:val="16"/>
        </w:rPr>
      </w:pPr>
      <w:r w:rsidRPr="00E42B5C">
        <w:rPr>
          <w:rFonts w:eastAsia="Times New Roman" w:cs="Times New Roman"/>
          <w:sz w:val="16"/>
        </w:rPr>
        <w:t xml:space="preserve">Teixeira: I would say it was an obscure book by Alec </w:t>
      </w:r>
      <w:proofErr w:type="spellStart"/>
      <w:r w:rsidRPr="00E42B5C">
        <w:rPr>
          <w:rFonts w:eastAsia="Times New Roman" w:cs="Times New Roman"/>
          <w:sz w:val="16"/>
        </w:rPr>
        <w:t>Nove</w:t>
      </w:r>
      <w:proofErr w:type="spellEnd"/>
      <w:r w:rsidRPr="00E42B5C">
        <w:rPr>
          <w:rFonts w:eastAsia="Times New Roman" w:cs="Times New Roman"/>
          <w:sz w:val="16"/>
        </w:rPr>
        <w:t xml:space="preserve"> called “The Economics of Feasible Socialism.”</w:t>
      </w:r>
    </w:p>
    <w:p w14:paraId="5EE99605" w14:textId="77777777" w:rsidR="00824602" w:rsidRPr="00E42B5C" w:rsidRDefault="00824602" w:rsidP="00824602">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That’s amazing. I was deeply influenced by the same book.</w:t>
      </w:r>
    </w:p>
    <w:p w14:paraId="422D2C43" w14:textId="77777777" w:rsidR="00824602" w:rsidRPr="00E42B5C" w:rsidRDefault="00824602" w:rsidP="00824602">
      <w:pPr>
        <w:rPr>
          <w:rFonts w:eastAsia="Times New Roman" w:cs="Times New Roman"/>
          <w:sz w:val="16"/>
        </w:rPr>
      </w:pPr>
      <w:r w:rsidRPr="00E42B5C">
        <w:rPr>
          <w:rFonts w:eastAsia="Times New Roman" w:cs="Times New Roman"/>
          <w:sz w:val="16"/>
        </w:rPr>
        <w:t xml:space="preserve">Teixeira: </w:t>
      </w:r>
      <w:proofErr w:type="spellStart"/>
      <w:r w:rsidRPr="00E42B5C">
        <w:rPr>
          <w:rFonts w:eastAsia="Times New Roman" w:cs="Times New Roman"/>
          <w:sz w:val="16"/>
        </w:rPr>
        <w:t>Nove</w:t>
      </w:r>
      <w:proofErr w:type="spellEnd"/>
      <w:r w:rsidRPr="00E42B5C">
        <w:rPr>
          <w:rFonts w:eastAsia="Times New Roman" w:cs="Times New Roman"/>
          <w:sz w:val="16"/>
        </w:rPr>
        <w:t xml:space="preserve"> was a historian of the Soviet Union. He came from a Menshevik family, and he basically laid out the way the standard conceptions of socialism that a lot of people on the left had couldn’t work. </w:t>
      </w:r>
      <w:r w:rsidRPr="00E42B5C">
        <w:rPr>
          <w:rFonts w:eastAsia="Times New Roman" w:cs="Times New Roman"/>
          <w:u w:val="single"/>
        </w:rPr>
        <w:t xml:space="preserve">If you wanted to </w:t>
      </w:r>
      <w:r w:rsidRPr="00DC5AAC">
        <w:rPr>
          <w:rStyle w:val="Emphasis"/>
        </w:rPr>
        <w:t>think rationally about what’s feasible</w:t>
      </w:r>
      <w:r w:rsidRPr="00E42B5C">
        <w:rPr>
          <w:rFonts w:eastAsia="Times New Roman" w:cs="Times New Roman"/>
          <w:u w:val="single"/>
        </w:rPr>
        <w:t xml:space="preserve">, the way economies and people tend to work, you </w:t>
      </w:r>
      <w:r w:rsidRPr="00DC5AAC">
        <w:rPr>
          <w:rStyle w:val="Emphasis"/>
        </w:rPr>
        <w:t>had to have a market</w:t>
      </w:r>
      <w:r w:rsidRPr="00E42B5C">
        <w:rPr>
          <w:rFonts w:eastAsia="Times New Roman" w:cs="Times New Roman"/>
          <w:sz w:val="16"/>
        </w:rPr>
        <w:t>.</w:t>
      </w:r>
    </w:p>
    <w:p w14:paraId="5A07D623" w14:textId="77777777" w:rsidR="00824602" w:rsidRPr="00E42B5C" w:rsidRDefault="00824602" w:rsidP="00824602">
      <w:pPr>
        <w:rPr>
          <w:rFonts w:eastAsia="Times New Roman" w:cs="Times New Roman"/>
          <w:sz w:val="16"/>
        </w:rPr>
      </w:pPr>
      <w:r w:rsidRPr="00E42B5C">
        <w:rPr>
          <w:rFonts w:eastAsia="Times New Roman" w:cs="Times New Roman"/>
          <w:sz w:val="16"/>
        </w:rPr>
        <w:t>The goal as I see it is a mixed economy that works as well as possible, and of course you have not gotten that in the West for the last several decades. The mixed economy just needs improvement and modification.</w:t>
      </w:r>
    </w:p>
    <w:p w14:paraId="79AEE7B6" w14:textId="77777777" w:rsidR="00824602" w:rsidRPr="00E42B5C" w:rsidRDefault="00824602" w:rsidP="00824602">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And what kind of improvements would that be?</w:t>
      </w:r>
    </w:p>
    <w:p w14:paraId="45FC19A4" w14:textId="77777777" w:rsidR="00824602" w:rsidRPr="00E42B5C" w:rsidRDefault="00824602" w:rsidP="00824602">
      <w:pPr>
        <w:rPr>
          <w:rFonts w:eastAsia="Times New Roman" w:cs="Times New Roman"/>
          <w:u w:val="single"/>
        </w:rPr>
      </w:pPr>
      <w:proofErr w:type="gramStart"/>
      <w:r w:rsidRPr="00E42B5C">
        <w:rPr>
          <w:rFonts w:eastAsia="Times New Roman" w:cs="Times New Roman"/>
          <w:sz w:val="16"/>
        </w:rPr>
        <w:t>Teixeira;</w:t>
      </w:r>
      <w:proofErr w:type="gramEnd"/>
      <w:r w:rsidRPr="00E42B5C">
        <w:rPr>
          <w:rFonts w:eastAsia="Times New Roman" w:cs="Times New Roman"/>
          <w:sz w:val="16"/>
        </w:rPr>
        <w:t xml:space="preserve"> </w:t>
      </w:r>
      <w:r w:rsidRPr="00E42B5C">
        <w:rPr>
          <w:rFonts w:eastAsia="Times New Roman" w:cs="Times New Roman"/>
          <w:u w:val="single"/>
        </w:rPr>
        <w:t>I favor</w:t>
      </w:r>
      <w:r w:rsidRPr="00E42B5C">
        <w:rPr>
          <w:rFonts w:eastAsia="Times New Roman" w:cs="Times New Roman"/>
          <w:sz w:val="16"/>
        </w:rPr>
        <w:t xml:space="preserve"> what economists are calling a model of </w:t>
      </w:r>
      <w:r w:rsidRPr="002525B7">
        <w:rPr>
          <w:rStyle w:val="Emphasis"/>
          <w:highlight w:val="cyan"/>
        </w:rPr>
        <w:t>equitable growth</w:t>
      </w:r>
      <w:r w:rsidRPr="00E42B5C">
        <w:rPr>
          <w:rFonts w:eastAsia="Times New Roman" w:cs="Times New Roman"/>
          <w:u w:val="single"/>
        </w:rPr>
        <w:t xml:space="preserve">. It </w:t>
      </w:r>
      <w:r w:rsidRPr="00BA32C3">
        <w:rPr>
          <w:rFonts w:eastAsia="Times New Roman" w:cs="Times New Roman"/>
          <w:u w:val="single"/>
        </w:rPr>
        <w:t xml:space="preserve">would </w:t>
      </w:r>
      <w:r w:rsidRPr="002525B7">
        <w:rPr>
          <w:rFonts w:eastAsia="Times New Roman" w:cs="Times New Roman"/>
          <w:highlight w:val="cyan"/>
          <w:u w:val="single"/>
        </w:rPr>
        <w:t xml:space="preserve">mean </w:t>
      </w:r>
      <w:r w:rsidRPr="00BA32C3">
        <w:rPr>
          <w:rStyle w:val="Emphasis"/>
        </w:rPr>
        <w:t xml:space="preserve">substantial </w:t>
      </w:r>
      <w:r w:rsidRPr="002525B7">
        <w:rPr>
          <w:rStyle w:val="Emphasis"/>
          <w:highlight w:val="cyan"/>
        </w:rPr>
        <w:t>government investment</w:t>
      </w:r>
      <w:r w:rsidRPr="002525B7">
        <w:rPr>
          <w:rFonts w:eastAsia="Times New Roman" w:cs="Times New Roman"/>
          <w:highlight w:val="cyan"/>
          <w:u w:val="single"/>
        </w:rPr>
        <w:t xml:space="preserve"> in</w:t>
      </w:r>
      <w:r w:rsidRPr="00E42B5C">
        <w:rPr>
          <w:rFonts w:eastAsia="Times New Roman" w:cs="Times New Roman"/>
          <w:u w:val="single"/>
        </w:rPr>
        <w:t xml:space="preserve"> creating new opportunities for the middle and aspirational classes</w:t>
      </w:r>
      <w:r w:rsidRPr="00E42B5C">
        <w:rPr>
          <w:rFonts w:eastAsia="Times New Roman" w:cs="Times New Roman"/>
          <w:sz w:val="16"/>
        </w:rPr>
        <w:t xml:space="preserve">. </w:t>
      </w:r>
      <w:r w:rsidRPr="00E42B5C">
        <w:rPr>
          <w:rFonts w:eastAsia="Times New Roman" w:cs="Times New Roman"/>
          <w:u w:val="single"/>
        </w:rPr>
        <w:t xml:space="preserve">It could include a </w:t>
      </w:r>
      <w:r w:rsidRPr="00BA32C3">
        <w:rPr>
          <w:rStyle w:val="Emphasis"/>
        </w:rPr>
        <w:t xml:space="preserve">dramatic expansion of </w:t>
      </w:r>
      <w:r w:rsidRPr="002525B7">
        <w:rPr>
          <w:rStyle w:val="Emphasis"/>
          <w:highlight w:val="cyan"/>
        </w:rPr>
        <w:t>the educational system</w:t>
      </w:r>
      <w:r w:rsidRPr="00E42B5C">
        <w:rPr>
          <w:rFonts w:eastAsia="Times New Roman" w:cs="Times New Roman"/>
          <w:sz w:val="16"/>
        </w:rPr>
        <w:t xml:space="preserve"> and a Manhattan-style investment in bringing down the price of clean energy and building the infrastructure to match. Granted, </w:t>
      </w:r>
      <w:proofErr w:type="gramStart"/>
      <w:r w:rsidRPr="00E42B5C">
        <w:rPr>
          <w:rFonts w:eastAsia="Times New Roman" w:cs="Times New Roman"/>
          <w:sz w:val="16"/>
        </w:rPr>
        <w:t>these kind of proposals</w:t>
      </w:r>
      <w:proofErr w:type="gramEnd"/>
      <w:r w:rsidRPr="00E42B5C">
        <w:rPr>
          <w:rFonts w:eastAsia="Times New Roman" w:cs="Times New Roman"/>
          <w:sz w:val="16"/>
        </w:rPr>
        <w:t xml:space="preserve"> would not get through Congress now, but </w:t>
      </w:r>
      <w:r w:rsidRPr="00E42B5C">
        <w:rPr>
          <w:rFonts w:eastAsia="Times New Roman" w:cs="Times New Roman"/>
          <w:u w:val="single"/>
        </w:rPr>
        <w:t xml:space="preserve">it is the kind of agenda that I am optimistic that the Democrats will endorse and that the country will </w:t>
      </w:r>
      <w:r w:rsidRPr="00DC5AAC">
        <w:rPr>
          <w:rStyle w:val="Emphasis"/>
        </w:rPr>
        <w:t>eventually embrace</w:t>
      </w:r>
      <w:r w:rsidRPr="00E42B5C">
        <w:rPr>
          <w:rFonts w:eastAsia="Times New Roman" w:cs="Times New Roman"/>
          <w:u w:val="single"/>
        </w:rPr>
        <w:t>.</w:t>
      </w:r>
    </w:p>
    <w:p w14:paraId="73709166" w14:textId="77777777" w:rsidR="00824602" w:rsidRPr="00E42B5C" w:rsidRDefault="00824602" w:rsidP="00824602">
      <w:pPr>
        <w:rPr>
          <w:rFonts w:eastAsia="Times New Roman" w:cs="Times New Roman"/>
          <w:sz w:val="16"/>
        </w:rPr>
      </w:pPr>
      <w:r w:rsidRPr="00E42B5C">
        <w:rPr>
          <w:rFonts w:eastAsia="Times New Roman" w:cs="Times New Roman"/>
          <w:sz w:val="16"/>
        </w:rPr>
        <w:t>The Left Prospers in Prosperity</w:t>
      </w:r>
    </w:p>
    <w:p w14:paraId="4086FAAE" w14:textId="77777777" w:rsidR="00824602" w:rsidRPr="00E42B5C" w:rsidRDefault="00824602" w:rsidP="00824602">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Your book is titled “The Optimistic Leftist,” but if you look at the terrain of politics today, the center-left or left of center parties are decimated. The Democrats haven’t been in such bad shape nationally and in the states since the 1920s. The Dutch Labor Party got less than 10 percent in the recent election. Jeremy Corbyn and British Labor may be routed in June. The French Socialist candidate came in fifth with 6 percent. Why is this happening? And given that this is happening, what grounds do you have for thinking that the left will suddenly find itself on top?</w:t>
      </w:r>
    </w:p>
    <w:p w14:paraId="154BAC2C" w14:textId="77777777" w:rsidR="00824602" w:rsidRPr="00E42B5C" w:rsidRDefault="00824602" w:rsidP="00824602">
      <w:pPr>
        <w:rPr>
          <w:rFonts w:eastAsia="Times New Roman" w:cs="Times New Roman"/>
          <w:sz w:val="16"/>
        </w:rPr>
      </w:pPr>
      <w:r w:rsidRPr="00E42B5C">
        <w:rPr>
          <w:rFonts w:eastAsia="Times New Roman" w:cs="Times New Roman"/>
          <w:sz w:val="16"/>
        </w:rPr>
        <w:t xml:space="preserve">Teixeira: The way I look at it </w:t>
      </w:r>
      <w:r w:rsidRPr="00E42B5C">
        <w:rPr>
          <w:rFonts w:eastAsia="Times New Roman" w:cs="Times New Roman"/>
          <w:u w:val="single"/>
        </w:rPr>
        <w:t xml:space="preserve">we are going through a </w:t>
      </w:r>
      <w:r w:rsidRPr="00DC5AAC">
        <w:rPr>
          <w:rStyle w:val="Emphasis"/>
        </w:rPr>
        <w:t>long transition</w:t>
      </w:r>
      <w:r w:rsidRPr="00E42B5C">
        <w:rPr>
          <w:rFonts w:eastAsia="Times New Roman" w:cs="Times New Roman"/>
          <w:u w:val="single"/>
        </w:rPr>
        <w:t xml:space="preserve"> from an industrial capitalist system to a </w:t>
      </w:r>
      <w:r w:rsidRPr="00DC5AAC">
        <w:rPr>
          <w:rStyle w:val="Emphasis"/>
        </w:rPr>
        <w:t>post-industrial services-based capitalist system</w:t>
      </w:r>
      <w:r w:rsidRPr="00E42B5C">
        <w:rPr>
          <w:rFonts w:eastAsia="Times New Roman" w:cs="Times New Roman"/>
          <w:u w:val="single"/>
        </w:rPr>
        <w:t xml:space="preserve">. So </w:t>
      </w:r>
      <w:proofErr w:type="gramStart"/>
      <w:r w:rsidRPr="00E42B5C">
        <w:rPr>
          <w:rFonts w:eastAsia="Times New Roman" w:cs="Times New Roman"/>
          <w:u w:val="single"/>
        </w:rPr>
        <w:t>far</w:t>
      </w:r>
      <w:proofErr w:type="gramEnd"/>
      <w:r w:rsidRPr="00E42B5C">
        <w:rPr>
          <w:rFonts w:eastAsia="Times New Roman" w:cs="Times New Roman"/>
          <w:u w:val="single"/>
        </w:rPr>
        <w:t xml:space="preserve"> this transition has </w:t>
      </w:r>
      <w:r w:rsidRPr="00DC5AAC">
        <w:rPr>
          <w:rStyle w:val="Emphasis"/>
        </w:rPr>
        <w:t>not gone well</w:t>
      </w:r>
      <w:r w:rsidRPr="00E42B5C">
        <w:rPr>
          <w:rFonts w:eastAsia="Times New Roman" w:cs="Times New Roman"/>
          <w:u w:val="single"/>
        </w:rPr>
        <w:t>.</w:t>
      </w:r>
      <w:r w:rsidRPr="00E42B5C">
        <w:rPr>
          <w:rFonts w:eastAsia="Times New Roman" w:cs="Times New Roman"/>
          <w:sz w:val="16"/>
        </w:rPr>
        <w:t xml:space="preserve"> It hasn’t had the outcomes that people want. </w:t>
      </w:r>
      <w:r w:rsidRPr="00E42B5C">
        <w:rPr>
          <w:rFonts w:eastAsia="Times New Roman" w:cs="Times New Roman"/>
          <w:u w:val="single"/>
        </w:rPr>
        <w:t xml:space="preserve">We have </w:t>
      </w:r>
      <w:r w:rsidRPr="00DC5AAC">
        <w:rPr>
          <w:rStyle w:val="Emphasis"/>
        </w:rPr>
        <w:t>slow productivity growth</w:t>
      </w:r>
      <w:r w:rsidRPr="00E42B5C">
        <w:rPr>
          <w:rFonts w:eastAsia="Times New Roman" w:cs="Times New Roman"/>
          <w:u w:val="single"/>
        </w:rPr>
        <w:t xml:space="preserve"> and </w:t>
      </w:r>
      <w:r w:rsidRPr="00DC5AAC">
        <w:rPr>
          <w:rStyle w:val="Emphasis"/>
        </w:rPr>
        <w:t>rising inequality</w:t>
      </w:r>
      <w:r w:rsidRPr="00E42B5C">
        <w:rPr>
          <w:rFonts w:eastAsia="Times New Roman" w:cs="Times New Roman"/>
          <w:sz w:val="16"/>
        </w:rPr>
        <w:t xml:space="preserve">. The central point I’d make is that </w:t>
      </w:r>
      <w:r w:rsidRPr="00BA32C3">
        <w:rPr>
          <w:rStyle w:val="Emphasis"/>
        </w:rPr>
        <w:t>by and large</w:t>
      </w:r>
      <w:r w:rsidRPr="00BA32C3">
        <w:rPr>
          <w:rFonts w:eastAsia="Times New Roman" w:cs="Times New Roman"/>
          <w:u w:val="single"/>
        </w:rPr>
        <w:t xml:space="preserve">, </w:t>
      </w:r>
      <w:r w:rsidRPr="00D438C7">
        <w:rPr>
          <w:rStyle w:val="Emphasis"/>
          <w:highlight w:val="cyan"/>
        </w:rPr>
        <w:t xml:space="preserve">poor </w:t>
      </w:r>
      <w:r w:rsidRPr="002525B7">
        <w:rPr>
          <w:rStyle w:val="Emphasis"/>
          <w:highlight w:val="cyan"/>
        </w:rPr>
        <w:t>economic times</w:t>
      </w:r>
      <w:r w:rsidRPr="002525B7">
        <w:rPr>
          <w:rFonts w:eastAsia="Times New Roman" w:cs="Times New Roman"/>
          <w:highlight w:val="cyan"/>
          <w:u w:val="single"/>
        </w:rPr>
        <w:t xml:space="preserve"> are </w:t>
      </w:r>
      <w:r w:rsidRPr="002525B7">
        <w:rPr>
          <w:rStyle w:val="Emphasis"/>
          <w:highlight w:val="cyan"/>
        </w:rPr>
        <w:t>not good for the left</w:t>
      </w:r>
      <w:r w:rsidRPr="002525B7">
        <w:rPr>
          <w:rFonts w:eastAsia="Times New Roman" w:cs="Times New Roman"/>
          <w:highlight w:val="cyan"/>
          <w:u w:val="single"/>
        </w:rPr>
        <w:t xml:space="preserve">. They </w:t>
      </w:r>
      <w:r w:rsidRPr="002525B7">
        <w:rPr>
          <w:rStyle w:val="Emphasis"/>
          <w:highlight w:val="cyan"/>
        </w:rPr>
        <w:t>make people reactive</w:t>
      </w:r>
      <w:r w:rsidRPr="002525B7">
        <w:rPr>
          <w:rFonts w:eastAsia="Times New Roman" w:cs="Times New Roman"/>
          <w:highlight w:val="cyan"/>
          <w:u w:val="single"/>
        </w:rPr>
        <w:t xml:space="preserve">, </w:t>
      </w:r>
      <w:r w:rsidRPr="002525B7">
        <w:rPr>
          <w:rStyle w:val="Emphasis"/>
          <w:highlight w:val="cyan"/>
        </w:rPr>
        <w:t>pessimistic</w:t>
      </w:r>
      <w:r w:rsidRPr="00BA32C3">
        <w:rPr>
          <w:rFonts w:eastAsia="Times New Roman" w:cs="Times New Roman"/>
          <w:u w:val="single"/>
        </w:rPr>
        <w:t xml:space="preserve">, </w:t>
      </w:r>
      <w:r w:rsidRPr="00BA32C3">
        <w:rPr>
          <w:rStyle w:val="Emphasis"/>
        </w:rPr>
        <w:t>trying to hold onto their own</w:t>
      </w:r>
      <w:r w:rsidRPr="00BA32C3">
        <w:rPr>
          <w:rFonts w:eastAsia="Times New Roman" w:cs="Times New Roman"/>
          <w:u w:val="single"/>
        </w:rPr>
        <w:t xml:space="preserve">, </w:t>
      </w:r>
      <w:r w:rsidRPr="002525B7">
        <w:rPr>
          <w:rFonts w:eastAsia="Times New Roman" w:cs="Times New Roman"/>
          <w:highlight w:val="cyan"/>
          <w:u w:val="single"/>
        </w:rPr>
        <w:t xml:space="preserve">and </w:t>
      </w:r>
      <w:r w:rsidRPr="002525B7">
        <w:rPr>
          <w:rStyle w:val="Emphasis"/>
          <w:highlight w:val="cyan"/>
        </w:rPr>
        <w:t>not supportive of collective endeavors</w:t>
      </w:r>
      <w:r w:rsidRPr="00E42B5C">
        <w:rPr>
          <w:rFonts w:eastAsia="Times New Roman" w:cs="Times New Roman"/>
          <w:u w:val="single"/>
        </w:rPr>
        <w:t xml:space="preserve"> to help the way society functions. And we’ve seen all that in spades in the last decade</w:t>
      </w:r>
      <w:r w:rsidRPr="00E42B5C">
        <w:rPr>
          <w:rFonts w:eastAsia="Times New Roman" w:cs="Times New Roman"/>
          <w:sz w:val="16"/>
        </w:rPr>
        <w:t>.</w:t>
      </w:r>
    </w:p>
    <w:p w14:paraId="1318C7FD" w14:textId="77777777" w:rsidR="00824602" w:rsidRPr="00E42B5C" w:rsidRDefault="00824602" w:rsidP="00824602">
      <w:pPr>
        <w:rPr>
          <w:rFonts w:eastAsia="Times New Roman" w:cs="Times New Roman"/>
          <w:sz w:val="16"/>
        </w:rPr>
      </w:pPr>
      <w:r w:rsidRPr="00E42B5C">
        <w:rPr>
          <w:rFonts w:eastAsia="Times New Roman" w:cs="Times New Roman"/>
          <w:sz w:val="16"/>
        </w:rPr>
        <w:t xml:space="preserve">Really </w:t>
      </w:r>
      <w:r w:rsidRPr="00BA32C3">
        <w:rPr>
          <w:rFonts w:eastAsia="Times New Roman" w:cs="Times New Roman"/>
          <w:u w:val="single"/>
        </w:rPr>
        <w:t xml:space="preserve">that kind of situation is </w:t>
      </w:r>
      <w:r w:rsidRPr="00BA32C3">
        <w:rPr>
          <w:rStyle w:val="Emphasis"/>
        </w:rPr>
        <w:t>best for the right</w:t>
      </w:r>
      <w:r w:rsidRPr="00BA32C3">
        <w:rPr>
          <w:rFonts w:eastAsia="Times New Roman" w:cs="Times New Roman"/>
          <w:sz w:val="16"/>
        </w:rPr>
        <w:t>, and the left has had a very difficult time figuring out a way forward. The Democrats have their problems, but in Europe, you see the problems crystallized.</w:t>
      </w:r>
      <w:r w:rsidRPr="00E42B5C">
        <w:rPr>
          <w:rFonts w:eastAsia="Times New Roman" w:cs="Times New Roman"/>
          <w:sz w:val="16"/>
        </w:rPr>
        <w:t xml:space="preserve"> Europe’s mainstream left was based in the industrial working class and has had a terrible time adjusting to the transition to post-industrial capitalism and figuring out what a new model of capitalism and capitalist growth would look like.</w:t>
      </w:r>
    </w:p>
    <w:p w14:paraId="38BCEAA2" w14:textId="77777777" w:rsidR="00824602" w:rsidRPr="00E42B5C" w:rsidRDefault="00824602" w:rsidP="00824602">
      <w:pPr>
        <w:rPr>
          <w:rFonts w:eastAsia="Times New Roman" w:cs="Times New Roman"/>
          <w:sz w:val="16"/>
        </w:rPr>
      </w:pPr>
      <w:r w:rsidRPr="00E42B5C">
        <w:rPr>
          <w:rFonts w:eastAsia="Times New Roman" w:cs="Times New Roman"/>
          <w:sz w:val="16"/>
        </w:rPr>
        <w:t xml:space="preserve">They have thrown in their lot with a much more right-wing approach, beginning with the Third Way in the ’90s. The idea behind it was that capitalism can </w:t>
      </w:r>
      <w:proofErr w:type="gramStart"/>
      <w:r w:rsidRPr="00E42B5C">
        <w:rPr>
          <w:rFonts w:eastAsia="Times New Roman" w:cs="Times New Roman"/>
          <w:sz w:val="16"/>
        </w:rPr>
        <w:t>pretty well</w:t>
      </w:r>
      <w:proofErr w:type="gramEnd"/>
      <w:r w:rsidRPr="00E42B5C">
        <w:rPr>
          <w:rFonts w:eastAsia="Times New Roman" w:cs="Times New Roman"/>
          <w:sz w:val="16"/>
        </w:rPr>
        <w:t xml:space="preserve"> function on its own and we just have to let it rip. We’re still coming out of that phase, and I think the mainstream social democrats with their collaboration with austerity in places like France and the Netherlands are reaping the whirlwind.</w:t>
      </w:r>
    </w:p>
    <w:p w14:paraId="42822BC2" w14:textId="77777777" w:rsidR="00824602" w:rsidRPr="00E42B5C" w:rsidRDefault="00824602" w:rsidP="00824602">
      <w:pPr>
        <w:rPr>
          <w:rFonts w:eastAsia="Times New Roman" w:cs="Times New Roman"/>
          <w:sz w:val="16"/>
        </w:rPr>
      </w:pPr>
      <w:r w:rsidRPr="00E42B5C">
        <w:rPr>
          <w:rFonts w:eastAsia="Times New Roman" w:cs="Times New Roman"/>
          <w:sz w:val="16"/>
        </w:rPr>
        <w:t xml:space="preserve">But if you look at </w:t>
      </w:r>
      <w:r w:rsidRPr="00E42B5C">
        <w:rPr>
          <w:rFonts w:eastAsia="Times New Roman" w:cs="Times New Roman"/>
          <w:u w:val="single"/>
        </w:rPr>
        <w:t>other parts of the left</w:t>
      </w:r>
      <w:r w:rsidRPr="00E42B5C">
        <w:rPr>
          <w:rFonts w:eastAsia="Times New Roman" w:cs="Times New Roman"/>
          <w:sz w:val="16"/>
        </w:rPr>
        <w:t xml:space="preserve">, they </w:t>
      </w:r>
      <w:r w:rsidRPr="00E42B5C">
        <w:rPr>
          <w:rFonts w:eastAsia="Times New Roman" w:cs="Times New Roman"/>
          <w:u w:val="single"/>
        </w:rPr>
        <w:t xml:space="preserve">are </w:t>
      </w:r>
      <w:proofErr w:type="gramStart"/>
      <w:r w:rsidRPr="00E42B5C">
        <w:rPr>
          <w:rFonts w:eastAsia="Times New Roman" w:cs="Times New Roman"/>
          <w:u w:val="single"/>
        </w:rPr>
        <w:t>actually doing</w:t>
      </w:r>
      <w:proofErr w:type="gramEnd"/>
      <w:r w:rsidRPr="00E42B5C">
        <w:rPr>
          <w:rFonts w:eastAsia="Times New Roman" w:cs="Times New Roman"/>
          <w:u w:val="single"/>
        </w:rPr>
        <w:t xml:space="preserve"> relatively well. If you look at the Netherlands</w:t>
      </w:r>
      <w:r w:rsidRPr="00E42B5C">
        <w:rPr>
          <w:rFonts w:eastAsia="Times New Roman" w:cs="Times New Roman"/>
          <w:sz w:val="16"/>
        </w:rPr>
        <w:t xml:space="preserve"> election, </w:t>
      </w:r>
      <w:r w:rsidRPr="00E42B5C">
        <w:rPr>
          <w:rFonts w:eastAsia="Times New Roman" w:cs="Times New Roman"/>
          <w:u w:val="single"/>
        </w:rPr>
        <w:t>the green left did very well</w:t>
      </w:r>
      <w:r w:rsidRPr="00E42B5C">
        <w:rPr>
          <w:rFonts w:eastAsia="Times New Roman" w:cs="Times New Roman"/>
          <w:sz w:val="16"/>
        </w:rPr>
        <w:t xml:space="preserve">, and if you add up the votes of the Socialist Party (a left-socialist party), the greens, Democrats 66 (a left social-liberal party) and the social democrats, </w:t>
      </w:r>
      <w:r w:rsidRPr="00E42B5C">
        <w:rPr>
          <w:rFonts w:eastAsia="Times New Roman" w:cs="Times New Roman"/>
          <w:u w:val="single"/>
        </w:rPr>
        <w:t xml:space="preserve">the left </w:t>
      </w:r>
      <w:r w:rsidRPr="00DC5AAC">
        <w:rPr>
          <w:rStyle w:val="Emphasis"/>
        </w:rPr>
        <w:t>hasn’t been totally decimated</w:t>
      </w:r>
      <w:r w:rsidRPr="00E42B5C">
        <w:rPr>
          <w:rFonts w:eastAsia="Times New Roman" w:cs="Times New Roman"/>
          <w:sz w:val="16"/>
        </w:rPr>
        <w:t xml:space="preserve">. What has really been decimated is the Party of Labor, as the social democrats in the Netherlands are called. </w:t>
      </w:r>
      <w:r w:rsidRPr="00E42B5C">
        <w:rPr>
          <w:rFonts w:eastAsia="Times New Roman" w:cs="Times New Roman"/>
          <w:u w:val="single"/>
        </w:rPr>
        <w:t>We are seeing the same thing in France</w:t>
      </w:r>
      <w:r w:rsidRPr="00E42B5C">
        <w:rPr>
          <w:rFonts w:eastAsia="Times New Roman" w:cs="Times New Roman"/>
          <w:sz w:val="16"/>
        </w:rPr>
        <w:t xml:space="preserve"> where the Socialist Party (the French social democrats) candidate did terribly, but [independent socialist Jean-Luc] </w:t>
      </w:r>
      <w:proofErr w:type="spellStart"/>
      <w:r w:rsidRPr="00E42B5C">
        <w:rPr>
          <w:rFonts w:eastAsia="Times New Roman" w:cs="Times New Roman"/>
          <w:sz w:val="16"/>
        </w:rPr>
        <w:t>Melenchon</w:t>
      </w:r>
      <w:proofErr w:type="spellEnd"/>
      <w:r w:rsidRPr="00E42B5C">
        <w:rPr>
          <w:rFonts w:eastAsia="Times New Roman" w:cs="Times New Roman"/>
          <w:sz w:val="16"/>
        </w:rPr>
        <w:t xml:space="preserve"> did quite well. </w:t>
      </w:r>
      <w:r w:rsidRPr="002525B7">
        <w:rPr>
          <w:rFonts w:eastAsia="Times New Roman" w:cs="Times New Roman"/>
          <w:highlight w:val="cyan"/>
          <w:u w:val="single"/>
        </w:rPr>
        <w:t>The left</w:t>
      </w:r>
      <w:r w:rsidRPr="00E42B5C">
        <w:rPr>
          <w:rFonts w:eastAsia="Times New Roman" w:cs="Times New Roman"/>
          <w:u w:val="single"/>
        </w:rPr>
        <w:t xml:space="preserve"> </w:t>
      </w:r>
      <w:r w:rsidRPr="00DC5AAC">
        <w:rPr>
          <w:rStyle w:val="Emphasis"/>
        </w:rPr>
        <w:t>still has strength</w:t>
      </w:r>
      <w:r w:rsidRPr="00E42B5C">
        <w:rPr>
          <w:rFonts w:eastAsia="Times New Roman" w:cs="Times New Roman"/>
          <w:u w:val="single"/>
        </w:rPr>
        <w:t xml:space="preserve">, but </w:t>
      </w:r>
      <w:r w:rsidRPr="00D438C7">
        <w:rPr>
          <w:rFonts w:eastAsia="Times New Roman" w:cs="Times New Roman"/>
          <w:u w:val="single"/>
        </w:rPr>
        <w:t xml:space="preserve">it is </w:t>
      </w:r>
      <w:r w:rsidRPr="00D438C7">
        <w:rPr>
          <w:rStyle w:val="Emphasis"/>
        </w:rPr>
        <w:t>divided</w:t>
      </w:r>
      <w:r w:rsidRPr="00BA32C3">
        <w:rPr>
          <w:rStyle w:val="Emphasis"/>
        </w:rPr>
        <w:t xml:space="preserve"> up among different political tendencies</w:t>
      </w:r>
      <w:r w:rsidRPr="00BA32C3">
        <w:rPr>
          <w:rFonts w:eastAsia="Times New Roman" w:cs="Times New Roman"/>
          <w:u w:val="single"/>
        </w:rPr>
        <w:t xml:space="preserve">. It </w:t>
      </w:r>
      <w:r w:rsidRPr="00D438C7">
        <w:rPr>
          <w:rFonts w:eastAsia="Times New Roman" w:cs="Times New Roman"/>
          <w:u w:val="single"/>
        </w:rPr>
        <w:t xml:space="preserve">is going to </w:t>
      </w:r>
      <w:r w:rsidRPr="002525B7">
        <w:rPr>
          <w:rFonts w:eastAsia="Times New Roman" w:cs="Times New Roman"/>
          <w:highlight w:val="cyan"/>
          <w:u w:val="single"/>
        </w:rPr>
        <w:t xml:space="preserve">have to </w:t>
      </w:r>
      <w:r w:rsidRPr="002525B7">
        <w:rPr>
          <w:rStyle w:val="Emphasis"/>
          <w:highlight w:val="cyan"/>
        </w:rPr>
        <w:t>reorganize itself around an economic program</w:t>
      </w:r>
      <w:r w:rsidRPr="002525B7">
        <w:rPr>
          <w:rFonts w:eastAsia="Times New Roman" w:cs="Times New Roman"/>
          <w:highlight w:val="cyan"/>
          <w:u w:val="single"/>
        </w:rPr>
        <w:t xml:space="preserve"> that</w:t>
      </w:r>
      <w:r w:rsidRPr="00BA32C3">
        <w:rPr>
          <w:rFonts w:eastAsia="Times New Roman" w:cs="Times New Roman"/>
          <w:u w:val="single"/>
        </w:rPr>
        <w:t xml:space="preserve"> is going to </w:t>
      </w:r>
      <w:r w:rsidRPr="002525B7">
        <w:rPr>
          <w:rFonts w:eastAsia="Times New Roman" w:cs="Times New Roman"/>
          <w:highlight w:val="cyan"/>
          <w:u w:val="single"/>
        </w:rPr>
        <w:t xml:space="preserve">deliver </w:t>
      </w:r>
      <w:r w:rsidRPr="00BA32C3">
        <w:rPr>
          <w:rFonts w:eastAsia="Times New Roman" w:cs="Times New Roman"/>
          <w:u w:val="single"/>
        </w:rPr>
        <w:t xml:space="preserve">what people want, which is </w:t>
      </w:r>
      <w:r w:rsidRPr="00BA32C3">
        <w:rPr>
          <w:rStyle w:val="Emphasis"/>
        </w:rPr>
        <w:t xml:space="preserve">better </w:t>
      </w:r>
      <w:r w:rsidRPr="002525B7">
        <w:rPr>
          <w:rStyle w:val="Emphasis"/>
          <w:highlight w:val="cyan"/>
        </w:rPr>
        <w:t>growth</w:t>
      </w:r>
      <w:r w:rsidRPr="002525B7">
        <w:rPr>
          <w:rFonts w:eastAsia="Times New Roman" w:cs="Times New Roman"/>
          <w:highlight w:val="cyan"/>
          <w:u w:val="single"/>
        </w:rPr>
        <w:t xml:space="preserve"> and</w:t>
      </w:r>
      <w:r w:rsidRPr="00BA32C3">
        <w:rPr>
          <w:rFonts w:eastAsia="Times New Roman" w:cs="Times New Roman"/>
          <w:u w:val="single"/>
        </w:rPr>
        <w:t xml:space="preserve"> </w:t>
      </w:r>
      <w:r w:rsidRPr="00BA32C3">
        <w:rPr>
          <w:rStyle w:val="Emphasis"/>
        </w:rPr>
        <w:t xml:space="preserve">better </w:t>
      </w:r>
      <w:r w:rsidRPr="002525B7">
        <w:rPr>
          <w:rStyle w:val="Emphasis"/>
          <w:highlight w:val="cyan"/>
        </w:rPr>
        <w:t>distribution</w:t>
      </w:r>
      <w:r w:rsidRPr="00E42B5C">
        <w:rPr>
          <w:rFonts w:eastAsia="Times New Roman" w:cs="Times New Roman"/>
          <w:u w:val="single"/>
        </w:rPr>
        <w:t xml:space="preserve">. Until that happens, the left will be </w:t>
      </w:r>
      <w:r w:rsidRPr="00DC5AAC">
        <w:rPr>
          <w:rStyle w:val="Emphasis"/>
        </w:rPr>
        <w:t>in a quagmire</w:t>
      </w:r>
      <w:r w:rsidRPr="00E42B5C">
        <w:rPr>
          <w:rFonts w:eastAsia="Times New Roman" w:cs="Times New Roman"/>
          <w:sz w:val="16"/>
        </w:rPr>
        <w:t>.</w:t>
      </w:r>
    </w:p>
    <w:p w14:paraId="16D58254" w14:textId="77777777" w:rsidR="00824602" w:rsidRPr="00E42B5C" w:rsidRDefault="00824602" w:rsidP="00824602">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xml:space="preserve">: I want to look more closely at your argument that the left does better in good times and the right in bad times. Bill Clinton got elected in the wake of a recession in 1992, Barack Obama might not have won the presidency in 2008 if the financial crash hadn’t happened that September. The Populists came out of the farm crisis in 1880s and early </w:t>
      </w:r>
      <w:proofErr w:type="gramStart"/>
      <w:r w:rsidRPr="00E42B5C">
        <w:rPr>
          <w:rFonts w:eastAsia="Times New Roman" w:cs="Times New Roman"/>
          <w:sz w:val="16"/>
        </w:rPr>
        <w:t>1890s;</w:t>
      </w:r>
      <w:proofErr w:type="gramEnd"/>
      <w:r w:rsidRPr="00E42B5C">
        <w:rPr>
          <w:rFonts w:eastAsia="Times New Roman" w:cs="Times New Roman"/>
          <w:sz w:val="16"/>
        </w:rPr>
        <w:t xml:space="preserve"> the New Deal out of the Great Depression. I am not saying that bad times is better for the left, but only that there isn’t a necessary connection in either case and that you are making too facile an assumption about which times promote which politics.</w:t>
      </w:r>
    </w:p>
    <w:p w14:paraId="17F5839F" w14:textId="77777777" w:rsidR="00824602" w:rsidRPr="00E42B5C" w:rsidRDefault="00824602" w:rsidP="00824602">
      <w:pPr>
        <w:rPr>
          <w:rFonts w:eastAsia="Times New Roman" w:cs="Times New Roman"/>
          <w:sz w:val="16"/>
        </w:rPr>
      </w:pPr>
      <w:r w:rsidRPr="00E42B5C">
        <w:rPr>
          <w:rFonts w:eastAsia="Times New Roman" w:cs="Times New Roman"/>
          <w:sz w:val="16"/>
        </w:rPr>
        <w:t xml:space="preserve">Teixeira: </w:t>
      </w:r>
      <w:r w:rsidRPr="00E42B5C">
        <w:rPr>
          <w:rFonts w:eastAsia="Times New Roman" w:cs="Times New Roman"/>
          <w:u w:val="single"/>
        </w:rPr>
        <w:t xml:space="preserve">Bad times do propel people into motion and produce protest and </w:t>
      </w:r>
      <w:proofErr w:type="gramStart"/>
      <w:r w:rsidRPr="00E42B5C">
        <w:rPr>
          <w:rFonts w:eastAsia="Times New Roman" w:cs="Times New Roman"/>
          <w:u w:val="single"/>
        </w:rPr>
        <w:t>reaction, but</w:t>
      </w:r>
      <w:proofErr w:type="gramEnd"/>
      <w:r w:rsidRPr="00E42B5C">
        <w:rPr>
          <w:rFonts w:eastAsia="Times New Roman" w:cs="Times New Roman"/>
          <w:u w:val="single"/>
        </w:rPr>
        <w:t xml:space="preserve"> looked at from when you can accomplish the goals of</w:t>
      </w:r>
      <w:r w:rsidRPr="00E42B5C">
        <w:rPr>
          <w:rFonts w:eastAsia="Times New Roman" w:cs="Times New Roman"/>
          <w:sz w:val="16"/>
        </w:rPr>
        <w:t xml:space="preserve"> the left of </w:t>
      </w:r>
      <w:r w:rsidRPr="00BA32C3">
        <w:rPr>
          <w:rStyle w:val="Emphasis"/>
        </w:rPr>
        <w:t>making society better</w:t>
      </w:r>
      <w:r w:rsidRPr="00BA32C3">
        <w:rPr>
          <w:rFonts w:eastAsia="Times New Roman" w:cs="Times New Roman"/>
          <w:u w:val="single"/>
        </w:rPr>
        <w:t xml:space="preserve"> and </w:t>
      </w:r>
      <w:r w:rsidRPr="002525B7">
        <w:rPr>
          <w:rStyle w:val="Emphasis"/>
          <w:highlight w:val="cyan"/>
        </w:rPr>
        <w:t>implementing</w:t>
      </w:r>
      <w:r w:rsidRPr="00BA32C3">
        <w:rPr>
          <w:rStyle w:val="Emphasis"/>
        </w:rPr>
        <w:t xml:space="preserve"> important </w:t>
      </w:r>
      <w:r w:rsidRPr="002525B7">
        <w:rPr>
          <w:rStyle w:val="Emphasis"/>
          <w:highlight w:val="cyan"/>
        </w:rPr>
        <w:t>reforms</w:t>
      </w:r>
      <w:r w:rsidRPr="00E42B5C">
        <w:rPr>
          <w:rFonts w:eastAsia="Times New Roman" w:cs="Times New Roman"/>
          <w:sz w:val="16"/>
        </w:rPr>
        <w:t xml:space="preserve">, I think </w:t>
      </w:r>
      <w:r w:rsidRPr="00E42B5C">
        <w:rPr>
          <w:rFonts w:eastAsia="Times New Roman" w:cs="Times New Roman"/>
          <w:u w:val="single"/>
        </w:rPr>
        <w:t xml:space="preserve">it </w:t>
      </w:r>
      <w:r w:rsidRPr="002525B7">
        <w:rPr>
          <w:rFonts w:eastAsia="Times New Roman" w:cs="Times New Roman"/>
          <w:highlight w:val="cyan"/>
          <w:u w:val="single"/>
        </w:rPr>
        <w:t xml:space="preserve">is </w:t>
      </w:r>
      <w:r w:rsidRPr="00D438C7">
        <w:rPr>
          <w:rStyle w:val="Emphasis"/>
        </w:rPr>
        <w:t xml:space="preserve">typically </w:t>
      </w:r>
      <w:r w:rsidRPr="002525B7">
        <w:rPr>
          <w:rStyle w:val="Emphasis"/>
          <w:highlight w:val="cyan"/>
        </w:rPr>
        <w:t>easier</w:t>
      </w:r>
      <w:r w:rsidRPr="002525B7">
        <w:rPr>
          <w:rFonts w:eastAsia="Times New Roman" w:cs="Times New Roman"/>
          <w:highlight w:val="cyan"/>
          <w:u w:val="single"/>
        </w:rPr>
        <w:t xml:space="preserve"> when the economy is </w:t>
      </w:r>
      <w:r w:rsidRPr="002525B7">
        <w:rPr>
          <w:rStyle w:val="Emphasis"/>
          <w:highlight w:val="cyan"/>
        </w:rPr>
        <w:t>expanding</w:t>
      </w:r>
      <w:r w:rsidRPr="00D438C7">
        <w:rPr>
          <w:rStyle w:val="Emphasis"/>
        </w:rPr>
        <w:t xml:space="preserve"> fairly rapidly</w:t>
      </w:r>
      <w:r w:rsidRPr="00D438C7">
        <w:rPr>
          <w:rFonts w:eastAsia="Times New Roman" w:cs="Times New Roman"/>
          <w:u w:val="single"/>
        </w:rPr>
        <w:t xml:space="preserve"> </w:t>
      </w:r>
      <w:r w:rsidRPr="002525B7">
        <w:rPr>
          <w:rFonts w:eastAsia="Times New Roman" w:cs="Times New Roman"/>
          <w:highlight w:val="cyan"/>
          <w:u w:val="single"/>
        </w:rPr>
        <w:t xml:space="preserve">and </w:t>
      </w:r>
      <w:r w:rsidRPr="002525B7">
        <w:rPr>
          <w:rStyle w:val="Emphasis"/>
          <w:highlight w:val="cyan"/>
        </w:rPr>
        <w:t>living standards are</w:t>
      </w:r>
      <w:r w:rsidRPr="00D438C7">
        <w:rPr>
          <w:rStyle w:val="Emphasis"/>
        </w:rPr>
        <w:t xml:space="preserve"> going </w:t>
      </w:r>
      <w:r w:rsidRPr="002525B7">
        <w:rPr>
          <w:rStyle w:val="Emphasis"/>
          <w:highlight w:val="cyan"/>
        </w:rPr>
        <w:t>up</w:t>
      </w:r>
      <w:r w:rsidRPr="002525B7">
        <w:rPr>
          <w:rFonts w:eastAsia="Times New Roman" w:cs="Times New Roman"/>
          <w:highlight w:val="cyan"/>
          <w:u w:val="single"/>
        </w:rPr>
        <w:t xml:space="preserve"> than</w:t>
      </w:r>
      <w:r w:rsidRPr="00D438C7">
        <w:rPr>
          <w:rFonts w:eastAsia="Times New Roman" w:cs="Times New Roman"/>
          <w:u w:val="single"/>
        </w:rPr>
        <w:t xml:space="preserve"> when </w:t>
      </w:r>
      <w:r w:rsidRPr="002525B7">
        <w:rPr>
          <w:rFonts w:eastAsia="Times New Roman" w:cs="Times New Roman"/>
          <w:highlight w:val="cyan"/>
          <w:u w:val="single"/>
        </w:rPr>
        <w:t>the reverse</w:t>
      </w:r>
      <w:r w:rsidRPr="00D438C7">
        <w:rPr>
          <w:rFonts w:eastAsia="Times New Roman" w:cs="Times New Roman"/>
          <w:u w:val="single"/>
        </w:rPr>
        <w:t xml:space="preserve"> is true. It is </w:t>
      </w:r>
      <w:r w:rsidRPr="00D438C7">
        <w:rPr>
          <w:rStyle w:val="Emphasis"/>
        </w:rPr>
        <w:t>not a perfect relationship</w:t>
      </w:r>
      <w:r w:rsidRPr="00D438C7">
        <w:rPr>
          <w:rFonts w:eastAsia="Times New Roman" w:cs="Times New Roman"/>
          <w:u w:val="single"/>
        </w:rPr>
        <w:t xml:space="preserve">, but </w:t>
      </w:r>
      <w:r w:rsidRPr="00D438C7">
        <w:rPr>
          <w:rStyle w:val="Emphasis"/>
        </w:rPr>
        <w:t>by and large</w:t>
      </w:r>
      <w:r w:rsidRPr="00D438C7">
        <w:rPr>
          <w:rFonts w:eastAsia="Times New Roman" w:cs="Times New Roman"/>
          <w:sz w:val="16"/>
        </w:rPr>
        <w:t xml:space="preserve"> I think </w:t>
      </w:r>
      <w:r w:rsidRPr="00D438C7">
        <w:rPr>
          <w:rFonts w:eastAsia="Times New Roman" w:cs="Times New Roman"/>
          <w:u w:val="single"/>
        </w:rPr>
        <w:t>it’s true. So</w:t>
      </w:r>
      <w:r w:rsidRPr="00E42B5C">
        <w:rPr>
          <w:rFonts w:eastAsia="Times New Roman" w:cs="Times New Roman"/>
          <w:sz w:val="16"/>
        </w:rPr>
        <w:t xml:space="preserve"> yeah, </w:t>
      </w:r>
      <w:r w:rsidRPr="00E42B5C">
        <w:rPr>
          <w:rFonts w:eastAsia="Times New Roman" w:cs="Times New Roman"/>
          <w:u w:val="single"/>
        </w:rPr>
        <w:t xml:space="preserve">Obama can get elected in a situation where he was aided by an economic downturn, but his </w:t>
      </w:r>
      <w:r w:rsidRPr="00D438C7">
        <w:rPr>
          <w:rFonts w:eastAsia="Times New Roman" w:cs="Times New Roman"/>
          <w:u w:val="single"/>
        </w:rPr>
        <w:t xml:space="preserve">ability to </w:t>
      </w:r>
      <w:r w:rsidRPr="00D438C7">
        <w:rPr>
          <w:rStyle w:val="Emphasis"/>
        </w:rPr>
        <w:t xml:space="preserve">put together </w:t>
      </w:r>
      <w:r w:rsidRPr="002525B7">
        <w:rPr>
          <w:rStyle w:val="Emphasis"/>
          <w:highlight w:val="cyan"/>
        </w:rPr>
        <w:t>a progressive coalition</w:t>
      </w:r>
      <w:r w:rsidRPr="002525B7">
        <w:rPr>
          <w:rFonts w:eastAsia="Times New Roman" w:cs="Times New Roman"/>
          <w:highlight w:val="cyan"/>
          <w:u w:val="single"/>
        </w:rPr>
        <w:t xml:space="preserve"> </w:t>
      </w:r>
      <w:r w:rsidRPr="00D438C7">
        <w:rPr>
          <w:rFonts w:eastAsia="Times New Roman" w:cs="Times New Roman"/>
          <w:u w:val="single"/>
        </w:rPr>
        <w:t xml:space="preserve">that could </w:t>
      </w:r>
      <w:r w:rsidRPr="00D438C7">
        <w:rPr>
          <w:rStyle w:val="Emphasis"/>
        </w:rPr>
        <w:t>stick together for a long time</w:t>
      </w:r>
      <w:r w:rsidRPr="00D438C7">
        <w:rPr>
          <w:rFonts w:eastAsia="Times New Roman" w:cs="Times New Roman"/>
          <w:u w:val="single"/>
        </w:rPr>
        <w:t xml:space="preserve"> and</w:t>
      </w:r>
      <w:r w:rsidRPr="00E42B5C">
        <w:rPr>
          <w:rFonts w:eastAsia="Times New Roman" w:cs="Times New Roman"/>
          <w:u w:val="single"/>
        </w:rPr>
        <w:t xml:space="preserve"> continue to implement reforms </w:t>
      </w:r>
      <w:r w:rsidRPr="002525B7">
        <w:rPr>
          <w:rFonts w:eastAsia="Times New Roman" w:cs="Times New Roman"/>
          <w:highlight w:val="cyan"/>
          <w:u w:val="single"/>
        </w:rPr>
        <w:t>was</w:t>
      </w:r>
      <w:r w:rsidRPr="00D438C7">
        <w:rPr>
          <w:rFonts w:eastAsia="Times New Roman" w:cs="Times New Roman"/>
          <w:u w:val="single"/>
        </w:rPr>
        <w:t xml:space="preserve"> </w:t>
      </w:r>
      <w:r w:rsidRPr="00D438C7">
        <w:rPr>
          <w:rStyle w:val="Emphasis"/>
        </w:rPr>
        <w:t xml:space="preserve">very much </w:t>
      </w:r>
      <w:r w:rsidRPr="002525B7">
        <w:rPr>
          <w:rStyle w:val="Emphasis"/>
          <w:highlight w:val="cyan"/>
        </w:rPr>
        <w:t>undermined by the economic situation</w:t>
      </w:r>
      <w:r w:rsidRPr="00E42B5C">
        <w:rPr>
          <w:rFonts w:eastAsia="Times New Roman" w:cs="Times New Roman"/>
          <w:sz w:val="16"/>
        </w:rPr>
        <w:t xml:space="preserve">. </w:t>
      </w:r>
    </w:p>
    <w:p w14:paraId="40C71998" w14:textId="77777777" w:rsidR="00824602" w:rsidRPr="00E42B5C" w:rsidRDefault="00824602" w:rsidP="00824602">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Let’s turn it around and look at the connection between the right and good and bad times. In America, the 1920s were relatively good times, and the Republicans controlled the government the whole decade.</w:t>
      </w:r>
    </w:p>
    <w:p w14:paraId="312DA3DA" w14:textId="77777777" w:rsidR="00824602" w:rsidRPr="00E42B5C" w:rsidRDefault="00824602" w:rsidP="00824602">
      <w:pPr>
        <w:rPr>
          <w:rFonts w:eastAsia="Times New Roman" w:cs="Times New Roman"/>
          <w:sz w:val="16"/>
        </w:rPr>
      </w:pPr>
      <w:r w:rsidRPr="00E42B5C">
        <w:rPr>
          <w:rFonts w:eastAsia="Times New Roman" w:cs="Times New Roman"/>
          <w:sz w:val="16"/>
        </w:rPr>
        <w:t>Teixeira: The 1920s were not nearly as good a time people think it was. It was a time of relatively slow per capita income growth. It was very unequally distributed, the industrial working class did somewhat well, but the rural areas did poorly, and there were four recessions between 1918 and 1929. It was not such a great time. It was relatively poor compared to the Progressive Era.</w:t>
      </w:r>
    </w:p>
    <w:p w14:paraId="3EF3AE8C" w14:textId="77777777" w:rsidR="00824602" w:rsidRPr="00E42B5C" w:rsidRDefault="00824602" w:rsidP="00824602">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xml:space="preserve">: </w:t>
      </w:r>
      <w:proofErr w:type="gramStart"/>
      <w:r w:rsidRPr="00E42B5C">
        <w:rPr>
          <w:rFonts w:eastAsia="Times New Roman" w:cs="Times New Roman"/>
          <w:sz w:val="16"/>
        </w:rPr>
        <w:t>So</w:t>
      </w:r>
      <w:proofErr w:type="gramEnd"/>
      <w:r w:rsidRPr="00E42B5C">
        <w:rPr>
          <w:rFonts w:eastAsia="Times New Roman" w:cs="Times New Roman"/>
          <w:sz w:val="16"/>
        </w:rPr>
        <w:t xml:space="preserve"> the Republicans did well in the 1920s because they were really bad times?</w:t>
      </w:r>
    </w:p>
    <w:p w14:paraId="257C0E39" w14:textId="77777777" w:rsidR="00824602" w:rsidRPr="00E42B5C" w:rsidRDefault="00824602" w:rsidP="00824602">
      <w:pPr>
        <w:rPr>
          <w:rFonts w:eastAsia="Times New Roman" w:cs="Times New Roman"/>
          <w:sz w:val="16"/>
        </w:rPr>
      </w:pPr>
      <w:r w:rsidRPr="00E42B5C">
        <w:rPr>
          <w:rFonts w:eastAsia="Times New Roman" w:cs="Times New Roman"/>
          <w:sz w:val="16"/>
        </w:rPr>
        <w:t>Teixeira: There was a sense of real uncertainty, real economic paranoia.</w:t>
      </w:r>
    </w:p>
    <w:p w14:paraId="233A609F" w14:textId="77777777" w:rsidR="00824602" w:rsidRPr="00E42B5C" w:rsidRDefault="00824602" w:rsidP="00824602">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I don’t think you could call the 1920s bad times. You could call it uneven times. “Bad times” is stretching it. In addition, you have the real bad times of the Depression staring you in your face which is the time of the greatest advance in terms of a left and social democracy in our history.</w:t>
      </w:r>
    </w:p>
    <w:p w14:paraId="11998B48" w14:textId="77777777" w:rsidR="00824602" w:rsidRPr="00E42B5C" w:rsidRDefault="00824602" w:rsidP="00824602">
      <w:pPr>
        <w:rPr>
          <w:rFonts w:eastAsia="Times New Roman" w:cs="Times New Roman"/>
          <w:sz w:val="16"/>
        </w:rPr>
      </w:pPr>
      <w:r w:rsidRPr="00E42B5C">
        <w:rPr>
          <w:rFonts w:eastAsia="Times New Roman" w:cs="Times New Roman"/>
          <w:sz w:val="16"/>
        </w:rPr>
        <w:t xml:space="preserve">Teixeira: </w:t>
      </w:r>
      <w:r w:rsidRPr="002525B7">
        <w:rPr>
          <w:rFonts w:eastAsia="Times New Roman" w:cs="Times New Roman"/>
          <w:highlight w:val="cyan"/>
          <w:u w:val="single"/>
        </w:rPr>
        <w:t xml:space="preserve">Desperate times </w:t>
      </w:r>
      <w:r w:rsidRPr="00D438C7">
        <w:rPr>
          <w:rFonts w:eastAsia="Times New Roman" w:cs="Times New Roman"/>
          <w:u w:val="single"/>
        </w:rPr>
        <w:t xml:space="preserve">make for desperate measure sometimes. There is </w:t>
      </w:r>
      <w:r w:rsidRPr="00D438C7">
        <w:rPr>
          <w:rStyle w:val="Emphasis"/>
        </w:rPr>
        <w:t xml:space="preserve">no guarantee they </w:t>
      </w:r>
      <w:r w:rsidRPr="002525B7">
        <w:rPr>
          <w:rStyle w:val="Emphasis"/>
          <w:highlight w:val="cyan"/>
        </w:rPr>
        <w:t>will help</w:t>
      </w:r>
      <w:r w:rsidRPr="00D438C7">
        <w:rPr>
          <w:rStyle w:val="Emphasis"/>
        </w:rPr>
        <w:t xml:space="preserve"> the left rather than </w:t>
      </w:r>
      <w:r w:rsidRPr="002525B7">
        <w:rPr>
          <w:rStyle w:val="Emphasis"/>
          <w:highlight w:val="cyan"/>
        </w:rPr>
        <w:t>the right</w:t>
      </w:r>
      <w:r w:rsidRPr="00E42B5C">
        <w:rPr>
          <w:rFonts w:eastAsia="Times New Roman" w:cs="Times New Roman"/>
          <w:sz w:val="16"/>
        </w:rPr>
        <w:t xml:space="preserve">. I think that’s what we saw in the U.S. Obviously it didn’t work out so well in Europe. When I make the general analysis that the left is better off in a period of economic expansion and rising living standards, it doesn’t correspond exactly to the political outcomes you’ll have in those different periods. I am saying that </w:t>
      </w:r>
      <w:r w:rsidRPr="00DC5AAC">
        <w:rPr>
          <w:rStyle w:val="Emphasis"/>
        </w:rPr>
        <w:t>in a general sense</w:t>
      </w:r>
      <w:r w:rsidRPr="00E42B5C">
        <w:rPr>
          <w:rFonts w:eastAsia="Times New Roman" w:cs="Times New Roman"/>
          <w:u w:val="single"/>
        </w:rPr>
        <w:t xml:space="preserve">, the left has the </w:t>
      </w:r>
      <w:r w:rsidRPr="00DC5AAC">
        <w:rPr>
          <w:rStyle w:val="Emphasis"/>
        </w:rPr>
        <w:t>easiest time making advances</w:t>
      </w:r>
      <w:r w:rsidRPr="00E42B5C">
        <w:rPr>
          <w:rFonts w:eastAsia="Times New Roman" w:cs="Times New Roman"/>
          <w:u w:val="single"/>
        </w:rPr>
        <w:t xml:space="preserve"> and </w:t>
      </w:r>
      <w:r w:rsidRPr="00DC5AAC">
        <w:rPr>
          <w:rStyle w:val="Emphasis"/>
        </w:rPr>
        <w:t>improving society</w:t>
      </w:r>
      <w:r w:rsidRPr="00E42B5C">
        <w:rPr>
          <w:rFonts w:eastAsia="Times New Roman" w:cs="Times New Roman"/>
          <w:u w:val="single"/>
        </w:rPr>
        <w:t xml:space="preserve"> when things are going well </w:t>
      </w:r>
      <w:r w:rsidRPr="00DC5AAC">
        <w:rPr>
          <w:rStyle w:val="Emphasis"/>
        </w:rPr>
        <w:t>rather than when are going poorly</w:t>
      </w:r>
      <w:r w:rsidRPr="00E42B5C">
        <w:rPr>
          <w:rFonts w:eastAsia="Times New Roman" w:cs="Times New Roman"/>
          <w:sz w:val="16"/>
        </w:rPr>
        <w:t>.</w:t>
      </w:r>
    </w:p>
    <w:p w14:paraId="4A8102A0" w14:textId="77777777" w:rsidR="00824602" w:rsidRPr="00E42B5C" w:rsidRDefault="00824602" w:rsidP="00824602">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xml:space="preserve">: Let’s look at Europe. In some of the countries in Northern Europe that are doing well, the center-right parties are in charge. </w:t>
      </w:r>
    </w:p>
    <w:p w14:paraId="524E9A2D" w14:textId="77777777" w:rsidR="00824602" w:rsidRPr="00E42B5C" w:rsidRDefault="00824602" w:rsidP="00824602">
      <w:pPr>
        <w:rPr>
          <w:rFonts w:eastAsia="Times New Roman" w:cs="Times New Roman"/>
          <w:sz w:val="16"/>
        </w:rPr>
      </w:pPr>
      <w:r w:rsidRPr="00E42B5C">
        <w:rPr>
          <w:rFonts w:eastAsia="Times New Roman" w:cs="Times New Roman"/>
          <w:sz w:val="16"/>
        </w:rPr>
        <w:t>Teixeira: Yes, but I think you can make the case the center-right parties aren’t exactly in charge in Europe. They also have their problems. The rise of populism in Europe is blowing apart the party system.</w:t>
      </w:r>
    </w:p>
    <w:p w14:paraId="2C7D9953" w14:textId="77777777" w:rsidR="00824602" w:rsidRPr="00E42B5C" w:rsidRDefault="00824602" w:rsidP="00824602">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xml:space="preserve">: You have got Holland, Denmark, Germany, and Austria. Those are all countries that are doing </w:t>
      </w:r>
      <w:proofErr w:type="gramStart"/>
      <w:r w:rsidRPr="00E42B5C">
        <w:rPr>
          <w:rFonts w:eastAsia="Times New Roman" w:cs="Times New Roman"/>
          <w:sz w:val="16"/>
        </w:rPr>
        <w:t>pretty well</w:t>
      </w:r>
      <w:proofErr w:type="gramEnd"/>
      <w:r w:rsidRPr="00E42B5C">
        <w:rPr>
          <w:rFonts w:eastAsia="Times New Roman" w:cs="Times New Roman"/>
          <w:sz w:val="16"/>
        </w:rPr>
        <w:t xml:space="preserve"> compared to the rest of the EU and that have center-right governments.</w:t>
      </w:r>
    </w:p>
    <w:p w14:paraId="696FCAFC" w14:textId="77777777" w:rsidR="00824602" w:rsidRPr="00E42B5C" w:rsidRDefault="00824602" w:rsidP="00824602">
      <w:pPr>
        <w:rPr>
          <w:rFonts w:eastAsia="Times New Roman" w:cs="Times New Roman"/>
          <w:sz w:val="16"/>
        </w:rPr>
      </w:pPr>
      <w:r w:rsidRPr="00E42B5C">
        <w:rPr>
          <w:rFonts w:eastAsia="Times New Roman" w:cs="Times New Roman"/>
          <w:sz w:val="16"/>
        </w:rPr>
        <w:t xml:space="preserve">Teixeira: The Netherlands is not doing that well. It’s all relative. Their recovery has been somewhat better. Their employment level has been high compared to other European countries, but there are </w:t>
      </w:r>
      <w:proofErr w:type="gramStart"/>
      <w:r w:rsidRPr="00E42B5C">
        <w:rPr>
          <w:rFonts w:eastAsia="Times New Roman" w:cs="Times New Roman"/>
          <w:sz w:val="16"/>
        </w:rPr>
        <w:t>a number of</w:t>
      </w:r>
      <w:proofErr w:type="gramEnd"/>
      <w:r w:rsidRPr="00E42B5C">
        <w:rPr>
          <w:rFonts w:eastAsia="Times New Roman" w:cs="Times New Roman"/>
          <w:sz w:val="16"/>
        </w:rPr>
        <w:t xml:space="preserve"> cuts in social services, wages haven’t been going up much, there is a lot more insecurity.</w:t>
      </w:r>
    </w:p>
    <w:p w14:paraId="00CB0A7B" w14:textId="77777777" w:rsidR="00824602" w:rsidRPr="00E42B5C" w:rsidRDefault="00824602" w:rsidP="00824602">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Isn’t Germany doing well?</w:t>
      </w:r>
    </w:p>
    <w:p w14:paraId="085DB780" w14:textId="77777777" w:rsidR="00824602" w:rsidRPr="00E42B5C" w:rsidRDefault="00824602" w:rsidP="00824602">
      <w:pPr>
        <w:rPr>
          <w:rFonts w:eastAsia="Times New Roman" w:cs="Times New Roman"/>
          <w:sz w:val="16"/>
        </w:rPr>
      </w:pPr>
      <w:proofErr w:type="gramStart"/>
      <w:r w:rsidRPr="00E42B5C">
        <w:rPr>
          <w:rFonts w:eastAsia="Times New Roman" w:cs="Times New Roman"/>
          <w:sz w:val="16"/>
        </w:rPr>
        <w:t>Teixeira:.</w:t>
      </w:r>
      <w:proofErr w:type="gramEnd"/>
      <w:r w:rsidRPr="00E42B5C">
        <w:rPr>
          <w:rFonts w:eastAsia="Times New Roman" w:cs="Times New Roman"/>
          <w:sz w:val="16"/>
        </w:rPr>
        <w:t xml:space="preserve"> Germany is doing relatively well, but it hasn’t been a period of expansive growth for them either. There is a lot of wage stagnation and compression there. </w:t>
      </w:r>
      <w:r w:rsidRPr="00E42B5C">
        <w:rPr>
          <w:rFonts w:eastAsia="Times New Roman" w:cs="Times New Roman"/>
          <w:u w:val="single"/>
        </w:rPr>
        <w:t xml:space="preserve">I </w:t>
      </w:r>
      <w:r w:rsidRPr="00DC5AAC">
        <w:rPr>
          <w:rStyle w:val="Emphasis"/>
        </w:rPr>
        <w:t>never meant to imply</w:t>
      </w:r>
      <w:r w:rsidRPr="00E42B5C">
        <w:rPr>
          <w:rFonts w:eastAsia="Times New Roman" w:cs="Times New Roman"/>
          <w:u w:val="single"/>
        </w:rPr>
        <w:t xml:space="preserve"> that you can </w:t>
      </w:r>
      <w:r w:rsidRPr="00DC5AAC">
        <w:rPr>
          <w:rStyle w:val="Emphasis"/>
        </w:rPr>
        <w:t xml:space="preserve">perfectly predict social </w:t>
      </w:r>
      <w:r w:rsidRPr="00D438C7">
        <w:rPr>
          <w:rStyle w:val="Emphasis"/>
          <w:highlight w:val="cyan"/>
        </w:rPr>
        <w:t>reform</w:t>
      </w:r>
      <w:r w:rsidRPr="00DC5AAC">
        <w:rPr>
          <w:rStyle w:val="Emphasis"/>
        </w:rPr>
        <w:t xml:space="preserve"> from economic outcomes</w:t>
      </w:r>
      <w:r w:rsidRPr="00E42B5C">
        <w:rPr>
          <w:rFonts w:eastAsia="Times New Roman" w:cs="Times New Roman"/>
          <w:u w:val="single"/>
        </w:rPr>
        <w:t>. But</w:t>
      </w:r>
      <w:r w:rsidRPr="00E42B5C">
        <w:rPr>
          <w:rFonts w:eastAsia="Times New Roman" w:cs="Times New Roman"/>
          <w:sz w:val="16"/>
        </w:rPr>
        <w:t xml:space="preserve"> I think </w:t>
      </w:r>
      <w:r w:rsidRPr="00D438C7">
        <w:rPr>
          <w:rFonts w:eastAsia="Times New Roman" w:cs="Times New Roman"/>
          <w:u w:val="single"/>
        </w:rPr>
        <w:t xml:space="preserve">it </w:t>
      </w:r>
      <w:r w:rsidRPr="002525B7">
        <w:rPr>
          <w:rStyle w:val="Emphasis"/>
          <w:highlight w:val="cyan"/>
        </w:rPr>
        <w:t>provides a</w:t>
      </w:r>
      <w:r w:rsidRPr="00D438C7">
        <w:rPr>
          <w:rStyle w:val="Emphasis"/>
        </w:rPr>
        <w:t xml:space="preserve">n important </w:t>
      </w:r>
      <w:r w:rsidRPr="002525B7">
        <w:rPr>
          <w:rStyle w:val="Emphasis"/>
          <w:highlight w:val="cyan"/>
        </w:rPr>
        <w:t>lens</w:t>
      </w:r>
      <w:r w:rsidRPr="00D438C7">
        <w:rPr>
          <w:rFonts w:eastAsia="Times New Roman" w:cs="Times New Roman"/>
          <w:u w:val="single"/>
        </w:rPr>
        <w:t xml:space="preserve"> on when the left does well and when the left does poorly</w:t>
      </w:r>
      <w:r w:rsidRPr="00D438C7">
        <w:rPr>
          <w:rFonts w:eastAsia="Times New Roman" w:cs="Times New Roman"/>
          <w:sz w:val="16"/>
        </w:rPr>
        <w:t xml:space="preserve">. By and large </w:t>
      </w:r>
      <w:r w:rsidRPr="00D438C7">
        <w:rPr>
          <w:rFonts w:eastAsia="Times New Roman" w:cs="Times New Roman"/>
          <w:u w:val="single"/>
        </w:rPr>
        <w:t>when you look at Europe, you see the</w:t>
      </w:r>
      <w:r w:rsidRPr="00D438C7">
        <w:rPr>
          <w:rFonts w:eastAsia="Times New Roman" w:cs="Times New Roman"/>
          <w:sz w:val="16"/>
        </w:rPr>
        <w:t xml:space="preserve"> </w:t>
      </w:r>
      <w:r w:rsidRPr="00D438C7">
        <w:rPr>
          <w:rFonts w:eastAsia="Times New Roman" w:cs="Times New Roman"/>
          <w:strike/>
          <w:sz w:val="16"/>
        </w:rPr>
        <w:t>straitjacket</w:t>
      </w:r>
      <w:r w:rsidRPr="00D438C7">
        <w:rPr>
          <w:rFonts w:eastAsia="Times New Roman" w:cs="Times New Roman"/>
          <w:sz w:val="16"/>
        </w:rPr>
        <w:t xml:space="preserve"> </w:t>
      </w:r>
      <w:r w:rsidRPr="00D438C7">
        <w:rPr>
          <w:rFonts w:eastAsia="Times New Roman" w:cs="Times New Roman"/>
          <w:u w:val="single"/>
        </w:rPr>
        <w:t>[</w:t>
      </w:r>
      <w:r w:rsidRPr="00D438C7">
        <w:rPr>
          <w:rStyle w:val="Emphasis"/>
        </w:rPr>
        <w:t>dilemma</w:t>
      </w:r>
      <w:r w:rsidRPr="00D438C7">
        <w:rPr>
          <w:rFonts w:eastAsia="Times New Roman" w:cs="Times New Roman"/>
          <w:u w:val="single"/>
        </w:rPr>
        <w:t>] that the Eurozone</w:t>
      </w:r>
      <w:r w:rsidRPr="00E42B5C">
        <w:rPr>
          <w:rFonts w:eastAsia="Times New Roman" w:cs="Times New Roman"/>
          <w:u w:val="single"/>
        </w:rPr>
        <w:t xml:space="preserve"> has created in the economies. </w:t>
      </w:r>
      <w:r w:rsidRPr="002525B7">
        <w:rPr>
          <w:rFonts w:eastAsia="Times New Roman" w:cs="Times New Roman"/>
          <w:highlight w:val="cyan"/>
          <w:u w:val="single"/>
        </w:rPr>
        <w:t xml:space="preserve">People are </w:t>
      </w:r>
      <w:r w:rsidRPr="002525B7">
        <w:rPr>
          <w:rStyle w:val="Emphasis"/>
          <w:highlight w:val="cyan"/>
        </w:rPr>
        <w:t>fearful</w:t>
      </w:r>
      <w:r w:rsidRPr="00E42B5C">
        <w:rPr>
          <w:rFonts w:eastAsia="Times New Roman" w:cs="Times New Roman"/>
          <w:u w:val="single"/>
        </w:rPr>
        <w:t xml:space="preserve">, they are </w:t>
      </w:r>
      <w:r w:rsidRPr="002525B7">
        <w:rPr>
          <w:rStyle w:val="Emphasis"/>
          <w:highlight w:val="cyan"/>
        </w:rPr>
        <w:t>pessimistic</w:t>
      </w:r>
      <w:r w:rsidRPr="00E42B5C">
        <w:rPr>
          <w:rFonts w:eastAsia="Times New Roman" w:cs="Times New Roman"/>
          <w:u w:val="single"/>
        </w:rPr>
        <w:t xml:space="preserve">, they are </w:t>
      </w:r>
      <w:r w:rsidRPr="002525B7">
        <w:rPr>
          <w:rStyle w:val="Emphasis"/>
          <w:highlight w:val="cyan"/>
        </w:rPr>
        <w:t>passive</w:t>
      </w:r>
      <w:r w:rsidRPr="00D438C7">
        <w:rPr>
          <w:rFonts w:eastAsia="Times New Roman" w:cs="Times New Roman"/>
          <w:u w:val="single"/>
        </w:rPr>
        <w:t xml:space="preserve">. This is </w:t>
      </w:r>
      <w:r w:rsidRPr="00D438C7">
        <w:rPr>
          <w:rStyle w:val="Emphasis"/>
        </w:rPr>
        <w:t>very bad for the left</w:t>
      </w:r>
      <w:r w:rsidRPr="00D438C7">
        <w:rPr>
          <w:rFonts w:eastAsia="Times New Roman" w:cs="Times New Roman"/>
          <w:u w:val="single"/>
        </w:rPr>
        <w:t xml:space="preserve">. Until you </w:t>
      </w:r>
      <w:r w:rsidRPr="00D438C7">
        <w:rPr>
          <w:rStyle w:val="Emphasis"/>
        </w:rPr>
        <w:t>break out</w:t>
      </w:r>
      <w:r w:rsidRPr="00D438C7">
        <w:rPr>
          <w:rFonts w:eastAsia="Times New Roman" w:cs="Times New Roman"/>
          <w:u w:val="single"/>
        </w:rPr>
        <w:t xml:space="preserve"> of that [dilemma]</w:t>
      </w:r>
      <w:r w:rsidRPr="00D438C7">
        <w:rPr>
          <w:rFonts w:eastAsia="Times New Roman" w:cs="Times New Roman"/>
          <w:sz w:val="16"/>
        </w:rPr>
        <w:t xml:space="preserve"> </w:t>
      </w:r>
      <w:r w:rsidRPr="00D438C7">
        <w:rPr>
          <w:rFonts w:eastAsia="Times New Roman" w:cs="Times New Roman"/>
          <w:strike/>
          <w:sz w:val="16"/>
        </w:rPr>
        <w:t>straitjacket</w:t>
      </w:r>
      <w:r w:rsidRPr="00D438C7">
        <w:rPr>
          <w:rFonts w:eastAsia="Times New Roman" w:cs="Times New Roman"/>
          <w:sz w:val="16"/>
        </w:rPr>
        <w:t xml:space="preserve">, </w:t>
      </w:r>
      <w:r w:rsidRPr="00D438C7">
        <w:rPr>
          <w:rFonts w:eastAsia="Times New Roman" w:cs="Times New Roman"/>
          <w:u w:val="single"/>
        </w:rPr>
        <w:t xml:space="preserve">the left is </w:t>
      </w:r>
      <w:r w:rsidRPr="00D438C7">
        <w:rPr>
          <w:rStyle w:val="Emphasis"/>
        </w:rPr>
        <w:t>not going to be able to do that well</w:t>
      </w:r>
      <w:r w:rsidRPr="00D438C7">
        <w:rPr>
          <w:rFonts w:eastAsia="Times New Roman" w:cs="Times New Roman"/>
          <w:u w:val="single"/>
        </w:rPr>
        <w:t xml:space="preserve">, and the right is </w:t>
      </w:r>
      <w:r w:rsidRPr="00D438C7">
        <w:rPr>
          <w:rStyle w:val="Emphasis"/>
        </w:rPr>
        <w:t>going to continue to do relatively well</w:t>
      </w:r>
      <w:r w:rsidRPr="00D438C7">
        <w:rPr>
          <w:rFonts w:eastAsia="Times New Roman" w:cs="Times New Roman"/>
          <w:u w:val="single"/>
        </w:rPr>
        <w:t xml:space="preserve"> compared to them, and </w:t>
      </w:r>
      <w:r w:rsidRPr="002525B7">
        <w:rPr>
          <w:rFonts w:eastAsia="Times New Roman" w:cs="Times New Roman"/>
          <w:highlight w:val="cyan"/>
          <w:u w:val="single"/>
        </w:rPr>
        <w:t>you’ll see the</w:t>
      </w:r>
      <w:r w:rsidRPr="00D438C7">
        <w:rPr>
          <w:rFonts w:eastAsia="Times New Roman" w:cs="Times New Roman"/>
          <w:u w:val="single"/>
        </w:rPr>
        <w:t xml:space="preserve"> </w:t>
      </w:r>
      <w:r w:rsidRPr="00D438C7">
        <w:rPr>
          <w:rStyle w:val="Emphasis"/>
        </w:rPr>
        <w:t xml:space="preserve">continued </w:t>
      </w:r>
      <w:r w:rsidRPr="002525B7">
        <w:rPr>
          <w:rStyle w:val="Emphasis"/>
          <w:highlight w:val="cyan"/>
        </w:rPr>
        <w:t>rise in populism</w:t>
      </w:r>
      <w:r w:rsidRPr="00E42B5C">
        <w:rPr>
          <w:rFonts w:eastAsia="Times New Roman" w:cs="Times New Roman"/>
          <w:u w:val="single"/>
        </w:rPr>
        <w:t xml:space="preserve"> because people have no faith in the system</w:t>
      </w:r>
      <w:r w:rsidRPr="00E42B5C">
        <w:rPr>
          <w:rFonts w:eastAsia="Times New Roman" w:cs="Times New Roman"/>
          <w:sz w:val="16"/>
        </w:rPr>
        <w:t xml:space="preserve">. </w:t>
      </w:r>
      <w:proofErr w:type="gramStart"/>
      <w:r w:rsidRPr="00E42B5C">
        <w:rPr>
          <w:rFonts w:eastAsia="Times New Roman" w:cs="Times New Roman"/>
          <w:sz w:val="16"/>
        </w:rPr>
        <w:t>So</w:t>
      </w:r>
      <w:proofErr w:type="gramEnd"/>
      <w:r w:rsidRPr="00E42B5C">
        <w:rPr>
          <w:rFonts w:eastAsia="Times New Roman" w:cs="Times New Roman"/>
          <w:sz w:val="16"/>
        </w:rPr>
        <w:t xml:space="preserve"> what </w:t>
      </w:r>
      <w:r w:rsidRPr="00E42B5C">
        <w:rPr>
          <w:rFonts w:eastAsia="Times New Roman" w:cs="Times New Roman"/>
          <w:u w:val="single"/>
        </w:rPr>
        <w:t>I am trying</w:t>
      </w:r>
      <w:r w:rsidRPr="00E42B5C">
        <w:rPr>
          <w:rFonts w:eastAsia="Times New Roman" w:cs="Times New Roman"/>
          <w:sz w:val="16"/>
        </w:rPr>
        <w:t xml:space="preserve"> to do is </w:t>
      </w:r>
      <w:r w:rsidRPr="00E42B5C">
        <w:rPr>
          <w:rFonts w:eastAsia="Times New Roman" w:cs="Times New Roman"/>
          <w:u w:val="single"/>
        </w:rPr>
        <w:t xml:space="preserve">to get the left to focus on </w:t>
      </w:r>
      <w:r w:rsidRPr="00DC5AAC">
        <w:rPr>
          <w:rStyle w:val="Emphasis"/>
        </w:rPr>
        <w:t>getting to a new stage of capitalist growth</w:t>
      </w:r>
      <w:r w:rsidRPr="00E42B5C">
        <w:rPr>
          <w:rFonts w:eastAsia="Times New Roman" w:cs="Times New Roman"/>
          <w:u w:val="single"/>
        </w:rPr>
        <w:t xml:space="preserve"> and </w:t>
      </w:r>
      <w:r w:rsidRPr="00DC5AAC">
        <w:rPr>
          <w:rStyle w:val="Emphasis"/>
        </w:rPr>
        <w:t>being able actually to deliver rising incomes</w:t>
      </w:r>
      <w:r w:rsidRPr="00E42B5C">
        <w:rPr>
          <w:rFonts w:eastAsia="Times New Roman" w:cs="Times New Roman"/>
          <w:sz w:val="16"/>
        </w:rPr>
        <w:t>.</w:t>
      </w:r>
    </w:p>
    <w:p w14:paraId="0E55606D" w14:textId="77777777" w:rsidR="00824602" w:rsidRPr="00E42B5C" w:rsidRDefault="00824602" w:rsidP="00824602">
      <w:pPr>
        <w:rPr>
          <w:rFonts w:eastAsia="Times New Roman" w:cs="Times New Roman"/>
          <w:sz w:val="16"/>
        </w:rPr>
      </w:pPr>
      <w:r w:rsidRPr="00E42B5C">
        <w:rPr>
          <w:rFonts w:eastAsia="Times New Roman" w:cs="Times New Roman"/>
          <w:sz w:val="16"/>
        </w:rPr>
        <w:t>There is No Alternative to the Left</w:t>
      </w:r>
    </w:p>
    <w:p w14:paraId="7C60FA0B" w14:textId="77777777" w:rsidR="00824602" w:rsidRPr="00E42B5C" w:rsidRDefault="00824602" w:rsidP="00824602">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xml:space="preserve">: </w:t>
      </w:r>
      <w:proofErr w:type="gramStart"/>
      <w:r w:rsidRPr="00E42B5C">
        <w:rPr>
          <w:rFonts w:eastAsia="Times New Roman" w:cs="Times New Roman"/>
          <w:sz w:val="16"/>
        </w:rPr>
        <w:t>So</w:t>
      </w:r>
      <w:proofErr w:type="gramEnd"/>
      <w:r w:rsidRPr="00E42B5C">
        <w:rPr>
          <w:rFonts w:eastAsia="Times New Roman" w:cs="Times New Roman"/>
          <w:sz w:val="16"/>
        </w:rPr>
        <w:t xml:space="preserve"> let’s talk about how this political change will come about. What I took from your book is that we are currently suffering from secular stagnation, and that to get to a new stage of growth, we will have to implement the kind of left program that you describe. I worry that this argument contains a contradiction. On the one hand, the left can’t get its program enacted </w:t>
      </w:r>
      <w:proofErr w:type="gramStart"/>
      <w:r w:rsidRPr="00E42B5C">
        <w:rPr>
          <w:rFonts w:eastAsia="Times New Roman" w:cs="Times New Roman"/>
          <w:sz w:val="16"/>
        </w:rPr>
        <w:t>as long as</w:t>
      </w:r>
      <w:proofErr w:type="gramEnd"/>
      <w:r w:rsidRPr="00E42B5C">
        <w:rPr>
          <w:rFonts w:eastAsia="Times New Roman" w:cs="Times New Roman"/>
          <w:sz w:val="16"/>
        </w:rPr>
        <w:t xml:space="preserve"> times are bad. On the other hand, the only way to get out of bad times is for the left to get its program enacted.</w:t>
      </w:r>
    </w:p>
    <w:p w14:paraId="2F656249" w14:textId="77777777" w:rsidR="00824602" w:rsidRPr="00E42B5C" w:rsidRDefault="00824602" w:rsidP="00824602">
      <w:pPr>
        <w:rPr>
          <w:rFonts w:eastAsia="Times New Roman" w:cs="Times New Roman"/>
          <w:sz w:val="16"/>
        </w:rPr>
      </w:pPr>
      <w:r w:rsidRPr="00E42B5C">
        <w:rPr>
          <w:rFonts w:eastAsia="Times New Roman" w:cs="Times New Roman"/>
          <w:sz w:val="16"/>
        </w:rPr>
        <w:t xml:space="preserve">Teixeira: I see what you are asking. I think </w:t>
      </w:r>
      <w:r w:rsidRPr="00E42B5C">
        <w:rPr>
          <w:rFonts w:eastAsia="Times New Roman" w:cs="Times New Roman"/>
          <w:u w:val="single"/>
        </w:rPr>
        <w:t xml:space="preserve">it is going to be </w:t>
      </w:r>
      <w:r w:rsidRPr="00DC5AAC">
        <w:rPr>
          <w:rStyle w:val="Emphasis"/>
        </w:rPr>
        <w:t>two steps forward</w:t>
      </w:r>
      <w:r w:rsidRPr="00E42B5C">
        <w:rPr>
          <w:rFonts w:eastAsia="Times New Roman" w:cs="Times New Roman"/>
          <w:u w:val="single"/>
        </w:rPr>
        <w:t xml:space="preserve">, </w:t>
      </w:r>
      <w:r w:rsidRPr="00DC5AAC">
        <w:rPr>
          <w:rStyle w:val="Emphasis"/>
        </w:rPr>
        <w:t>one step back</w:t>
      </w:r>
      <w:r w:rsidRPr="00E42B5C">
        <w:rPr>
          <w:rFonts w:eastAsia="Times New Roman" w:cs="Times New Roman"/>
          <w:u w:val="single"/>
        </w:rPr>
        <w:t>. We are</w:t>
      </w:r>
      <w:r w:rsidRPr="00E42B5C">
        <w:rPr>
          <w:rFonts w:eastAsia="Times New Roman" w:cs="Times New Roman"/>
          <w:sz w:val="16"/>
        </w:rPr>
        <w:t xml:space="preserve"> sort of </w:t>
      </w:r>
      <w:r w:rsidRPr="00DC5AAC">
        <w:rPr>
          <w:rStyle w:val="Emphasis"/>
        </w:rPr>
        <w:t>slouching</w:t>
      </w:r>
      <w:r w:rsidRPr="00E42B5C">
        <w:rPr>
          <w:rFonts w:eastAsia="Times New Roman" w:cs="Times New Roman"/>
          <w:u w:val="single"/>
        </w:rPr>
        <w:t xml:space="preserve"> toward the next stage of capitalism. I </w:t>
      </w:r>
      <w:r w:rsidRPr="00DC5AAC">
        <w:rPr>
          <w:rStyle w:val="Emphasis"/>
        </w:rPr>
        <w:t>don’t think it’s going to be pretty</w:t>
      </w:r>
      <w:r w:rsidRPr="00E42B5C">
        <w:rPr>
          <w:rFonts w:eastAsia="Times New Roman" w:cs="Times New Roman"/>
          <w:u w:val="single"/>
        </w:rPr>
        <w:t xml:space="preserve">. Political and economic factors are going to propel us in that direction. Ultimately, people want things to work better, they want their problems to be solved. And the </w:t>
      </w:r>
      <w:r w:rsidRPr="00DC5AAC">
        <w:rPr>
          <w:rStyle w:val="Emphasis"/>
        </w:rPr>
        <w:t>only way</w:t>
      </w:r>
      <w:r w:rsidRPr="00E42B5C">
        <w:rPr>
          <w:rFonts w:eastAsia="Times New Roman" w:cs="Times New Roman"/>
          <w:u w:val="single"/>
        </w:rPr>
        <w:t xml:space="preserve"> we are going to get there is along the road I have described</w:t>
      </w:r>
      <w:r w:rsidRPr="00E42B5C">
        <w:rPr>
          <w:rFonts w:eastAsia="Times New Roman" w:cs="Times New Roman"/>
          <w:sz w:val="16"/>
        </w:rPr>
        <w:t xml:space="preserve">. I think </w:t>
      </w:r>
      <w:r w:rsidRPr="00E42B5C">
        <w:rPr>
          <w:rFonts w:eastAsia="Times New Roman" w:cs="Times New Roman"/>
          <w:u w:val="single"/>
        </w:rPr>
        <w:t xml:space="preserve">this </w:t>
      </w:r>
      <w:r w:rsidRPr="00DC5AAC">
        <w:rPr>
          <w:rStyle w:val="Emphasis"/>
        </w:rPr>
        <w:t>equitable growth</w:t>
      </w:r>
      <w:r w:rsidRPr="00E42B5C">
        <w:rPr>
          <w:rFonts w:eastAsia="Times New Roman" w:cs="Times New Roman"/>
          <w:u w:val="single"/>
        </w:rPr>
        <w:t xml:space="preserve"> approach</w:t>
      </w:r>
      <w:r w:rsidRPr="00E42B5C">
        <w:rPr>
          <w:rFonts w:eastAsia="Times New Roman" w:cs="Times New Roman"/>
          <w:sz w:val="16"/>
        </w:rPr>
        <w:t xml:space="preserve"> that the Democrats united around </w:t>
      </w:r>
      <w:r w:rsidRPr="00E42B5C">
        <w:rPr>
          <w:rFonts w:eastAsia="Times New Roman" w:cs="Times New Roman"/>
          <w:u w:val="single"/>
        </w:rPr>
        <w:t>is the future</w:t>
      </w:r>
      <w:r w:rsidRPr="00E42B5C">
        <w:rPr>
          <w:rFonts w:eastAsia="Times New Roman" w:cs="Times New Roman"/>
          <w:sz w:val="16"/>
        </w:rPr>
        <w:t>. The level of growth is going to vary over time, but I think the Democrats are the ones who are going to put us there and I think they are going to be rewarded for it.</w:t>
      </w:r>
    </w:p>
    <w:p w14:paraId="5F784423" w14:textId="77777777" w:rsidR="00824602" w:rsidRPr="00E42B5C" w:rsidRDefault="00824602" w:rsidP="00824602">
      <w:pPr>
        <w:rPr>
          <w:rFonts w:eastAsia="Times New Roman" w:cs="Times New Roman"/>
          <w:sz w:val="16"/>
        </w:rPr>
      </w:pPr>
      <w:proofErr w:type="spellStart"/>
      <w:proofErr w:type="gramStart"/>
      <w:r w:rsidRPr="00E42B5C">
        <w:rPr>
          <w:rFonts w:eastAsia="Times New Roman" w:cs="Times New Roman"/>
          <w:sz w:val="16"/>
        </w:rPr>
        <w:t>Judis</w:t>
      </w:r>
      <w:proofErr w:type="spellEnd"/>
      <w:r w:rsidRPr="00E42B5C">
        <w:rPr>
          <w:rFonts w:eastAsia="Times New Roman" w:cs="Times New Roman"/>
          <w:sz w:val="16"/>
        </w:rPr>
        <w:t>:.</w:t>
      </w:r>
      <w:proofErr w:type="gramEnd"/>
      <w:r w:rsidRPr="00E42B5C">
        <w:rPr>
          <w:rFonts w:eastAsia="Times New Roman" w:cs="Times New Roman"/>
          <w:sz w:val="16"/>
        </w:rPr>
        <w:t xml:space="preserve"> But how does that happen? Isn’t there a crisis scenario implicit in your account? At some time, the current Third Way or neoliberal approach results in another Great Recession and at that point people will buy into a left-wing approach, the left-wing approach will create prosperity and at that time we will have an enduring left-wing or Democratic majority. Isn’t a step like this missing from your argument?</w:t>
      </w:r>
    </w:p>
    <w:p w14:paraId="23DAE6B5" w14:textId="77777777" w:rsidR="00824602" w:rsidRPr="00E42B5C" w:rsidRDefault="00824602" w:rsidP="00824602">
      <w:pPr>
        <w:rPr>
          <w:rFonts w:eastAsia="Times New Roman" w:cs="Times New Roman"/>
          <w:sz w:val="16"/>
        </w:rPr>
      </w:pPr>
      <w:proofErr w:type="gramStart"/>
      <w:r w:rsidRPr="00E42B5C">
        <w:rPr>
          <w:rFonts w:eastAsia="Times New Roman" w:cs="Times New Roman"/>
          <w:sz w:val="16"/>
        </w:rPr>
        <w:t>Teixeira:.</w:t>
      </w:r>
      <w:proofErr w:type="gramEnd"/>
      <w:r w:rsidRPr="00E42B5C">
        <w:rPr>
          <w:rFonts w:eastAsia="Times New Roman" w:cs="Times New Roman"/>
          <w:sz w:val="16"/>
        </w:rPr>
        <w:t xml:space="preserve"> That certainly could be the way it goes down, </w:t>
      </w:r>
      <w:r w:rsidRPr="00D438C7">
        <w:rPr>
          <w:rFonts w:eastAsia="Times New Roman" w:cs="Times New Roman"/>
          <w:sz w:val="16"/>
        </w:rPr>
        <w:t xml:space="preserve">but </w:t>
      </w:r>
      <w:r w:rsidRPr="00D438C7">
        <w:rPr>
          <w:rFonts w:eastAsia="Times New Roman" w:cs="Times New Roman"/>
          <w:u w:val="single"/>
        </w:rPr>
        <w:t xml:space="preserve">it’s </w:t>
      </w:r>
      <w:r w:rsidRPr="00D438C7">
        <w:rPr>
          <w:rStyle w:val="Emphasis"/>
        </w:rPr>
        <w:t>not clear we are required to have a recession</w:t>
      </w:r>
      <w:r w:rsidRPr="00D438C7">
        <w:rPr>
          <w:rFonts w:eastAsia="Times New Roman" w:cs="Times New Roman"/>
          <w:sz w:val="16"/>
        </w:rPr>
        <w:t xml:space="preserve"> on the level we did in 2007 and 2008, </w:t>
      </w:r>
      <w:r w:rsidRPr="00D438C7">
        <w:rPr>
          <w:rFonts w:eastAsia="Times New Roman" w:cs="Times New Roman"/>
          <w:u w:val="single"/>
        </w:rPr>
        <w:t>or whether this sort of rolling crisis we have combined with other political events might do</w:t>
      </w:r>
      <w:r w:rsidRPr="00E42B5C">
        <w:rPr>
          <w:rFonts w:eastAsia="Times New Roman" w:cs="Times New Roman"/>
          <w:u w:val="single"/>
        </w:rPr>
        <w:t xml:space="preserve"> it</w:t>
      </w:r>
      <w:r w:rsidRPr="00E42B5C">
        <w:rPr>
          <w:rFonts w:eastAsia="Times New Roman" w:cs="Times New Roman"/>
          <w:sz w:val="16"/>
        </w:rPr>
        <w:t>. I don’t know, it’s hard to predict, but I think the great economist Herbert Stein said, if something cannot go on forever, it will stop.</w:t>
      </w:r>
    </w:p>
    <w:p w14:paraId="1FD16820" w14:textId="77777777" w:rsidR="00824602" w:rsidRPr="00E42B5C" w:rsidRDefault="00824602" w:rsidP="00824602">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The great socialist Rosa Luxembourg said the choice was socialism or barbarism. I am not saying we are heading toward barbarism, but I think there is a determinism in your argument. I think you are saying that people will eventually choose a politics that will best help them. Reason will prevail. And I am not sure if that holds up historically. When you talk about the EU, you say eventually they will consolidate into a fiscal monetary union. I am not sure that is going to happen. It’s also possible that the Eurozone could break up and that there could be a lot of chaos. We have periods in history where things don’t happen in the best of all possible ways.</w:t>
      </w:r>
    </w:p>
    <w:p w14:paraId="3F945A35" w14:textId="77777777" w:rsidR="00824602" w:rsidRPr="00E42B5C" w:rsidRDefault="00824602" w:rsidP="00824602">
      <w:pPr>
        <w:rPr>
          <w:rFonts w:eastAsia="Times New Roman" w:cs="Times New Roman"/>
          <w:sz w:val="16"/>
        </w:rPr>
      </w:pPr>
      <w:r w:rsidRPr="00D438C7">
        <w:rPr>
          <w:rFonts w:eastAsia="Times New Roman" w:cs="Times New Roman"/>
          <w:sz w:val="16"/>
        </w:rPr>
        <w:t xml:space="preserve">Teixeira: </w:t>
      </w:r>
      <w:r w:rsidRPr="00D438C7">
        <w:rPr>
          <w:rFonts w:eastAsia="Times New Roman" w:cs="Times New Roman"/>
          <w:u w:val="single"/>
        </w:rPr>
        <w:t xml:space="preserve">The trajectory is </w:t>
      </w:r>
      <w:r w:rsidRPr="00D438C7">
        <w:rPr>
          <w:rStyle w:val="Emphasis"/>
        </w:rPr>
        <w:t>ultimately going to take us</w:t>
      </w:r>
      <w:r w:rsidRPr="00D438C7">
        <w:rPr>
          <w:rFonts w:eastAsia="Times New Roman" w:cs="Times New Roman"/>
          <w:u w:val="single"/>
        </w:rPr>
        <w:t xml:space="preserve"> to a </w:t>
      </w:r>
      <w:r w:rsidRPr="00D438C7">
        <w:rPr>
          <w:rStyle w:val="Emphasis"/>
        </w:rPr>
        <w:t>different</w:t>
      </w:r>
      <w:r w:rsidRPr="00D438C7">
        <w:rPr>
          <w:rFonts w:eastAsia="Times New Roman" w:cs="Times New Roman"/>
          <w:u w:val="single"/>
        </w:rPr>
        <w:t xml:space="preserve"> and </w:t>
      </w:r>
      <w:r w:rsidRPr="00D438C7">
        <w:rPr>
          <w:rStyle w:val="Emphasis"/>
        </w:rPr>
        <w:t>better place</w:t>
      </w:r>
      <w:r w:rsidRPr="00D438C7">
        <w:rPr>
          <w:rFonts w:eastAsia="Times New Roman" w:cs="Times New Roman"/>
          <w:sz w:val="16"/>
        </w:rPr>
        <w:t xml:space="preserve">. I think </w:t>
      </w:r>
      <w:r w:rsidRPr="00D438C7">
        <w:rPr>
          <w:rStyle w:val="Emphasis"/>
        </w:rPr>
        <w:t xml:space="preserve">eventually we will </w:t>
      </w:r>
      <w:proofErr w:type="gramStart"/>
      <w:r w:rsidRPr="00D438C7">
        <w:rPr>
          <w:rStyle w:val="Emphasis"/>
        </w:rPr>
        <w:t>adapt</w:t>
      </w:r>
      <w:proofErr w:type="gramEnd"/>
      <w:r w:rsidRPr="00D438C7">
        <w:rPr>
          <w:rFonts w:eastAsia="Times New Roman" w:cs="Times New Roman"/>
          <w:u w:val="single"/>
        </w:rPr>
        <w:t xml:space="preserve"> and we will </w:t>
      </w:r>
      <w:r w:rsidRPr="00D438C7">
        <w:rPr>
          <w:rStyle w:val="Emphasis"/>
        </w:rPr>
        <w:t>get something better</w:t>
      </w:r>
      <w:r w:rsidRPr="00D438C7">
        <w:rPr>
          <w:rFonts w:eastAsia="Times New Roman" w:cs="Times New Roman"/>
          <w:u w:val="single"/>
        </w:rPr>
        <w:t xml:space="preserve"> than we have because it is </w:t>
      </w:r>
      <w:r w:rsidRPr="002525B7">
        <w:rPr>
          <w:rFonts w:eastAsia="Times New Roman" w:cs="Times New Roman"/>
          <w:highlight w:val="cyan"/>
          <w:u w:val="single"/>
        </w:rPr>
        <w:t xml:space="preserve">the </w:t>
      </w:r>
      <w:r w:rsidRPr="002525B7">
        <w:rPr>
          <w:rStyle w:val="Emphasis"/>
          <w:highlight w:val="cyan"/>
        </w:rPr>
        <w:t>only solution</w:t>
      </w:r>
      <w:r w:rsidRPr="00DC5AAC">
        <w:rPr>
          <w:rStyle w:val="Emphasis"/>
        </w:rPr>
        <w:t xml:space="preserve"> to the ongoing problems</w:t>
      </w:r>
      <w:r w:rsidRPr="00E42B5C">
        <w:rPr>
          <w:rFonts w:eastAsia="Times New Roman" w:cs="Times New Roman"/>
          <w:u w:val="single"/>
        </w:rPr>
        <w:t xml:space="preserve">. </w:t>
      </w:r>
      <w:r w:rsidRPr="00DC5AAC">
        <w:rPr>
          <w:rStyle w:val="Emphasis"/>
        </w:rPr>
        <w:t>There is no alternative</w:t>
      </w:r>
      <w:r w:rsidRPr="00E42B5C">
        <w:rPr>
          <w:rFonts w:eastAsia="Times New Roman" w:cs="Times New Roman"/>
          <w:sz w:val="16"/>
        </w:rPr>
        <w:t>.</w:t>
      </w:r>
    </w:p>
    <w:p w14:paraId="39558124" w14:textId="77777777" w:rsidR="00824602" w:rsidRPr="00E42B5C" w:rsidRDefault="00824602" w:rsidP="00824602">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Countries are sometime structurally unable to do what is in their best interest. In the U.S., we have this strong anti-statist tradition going back to the revolution that seems to get in the way every time we want to do something like what you are proposing. It is possible that contrary to Hegel, the rational won’t turn out to be the real.</w:t>
      </w:r>
    </w:p>
    <w:p w14:paraId="20480C69" w14:textId="77777777" w:rsidR="00824602" w:rsidRPr="00E42B5C" w:rsidRDefault="00824602" w:rsidP="00824602">
      <w:pPr>
        <w:rPr>
          <w:rFonts w:eastAsia="Times New Roman" w:cs="Times New Roman"/>
          <w:sz w:val="16"/>
        </w:rPr>
      </w:pPr>
      <w:r w:rsidRPr="00E42B5C">
        <w:rPr>
          <w:rFonts w:eastAsia="Times New Roman" w:cs="Times New Roman"/>
          <w:sz w:val="16"/>
        </w:rPr>
        <w:t xml:space="preserve">Teixeira: </w:t>
      </w:r>
      <w:proofErr w:type="gramStart"/>
      <w:r w:rsidRPr="00E42B5C">
        <w:rPr>
          <w:rFonts w:eastAsia="Times New Roman" w:cs="Times New Roman"/>
          <w:sz w:val="16"/>
        </w:rPr>
        <w:t>Of course</w:t>
      </w:r>
      <w:proofErr w:type="gramEnd"/>
      <w:r w:rsidRPr="00E42B5C">
        <w:rPr>
          <w:rFonts w:eastAsia="Times New Roman" w:cs="Times New Roman"/>
          <w:sz w:val="16"/>
        </w:rPr>
        <w:t xml:space="preserve"> it is possible, but </w:t>
      </w:r>
      <w:r w:rsidRPr="00E42B5C">
        <w:rPr>
          <w:rFonts w:eastAsia="Times New Roman" w:cs="Times New Roman"/>
          <w:u w:val="single"/>
        </w:rPr>
        <w:t xml:space="preserve">if you look at the history of the United States, </w:t>
      </w:r>
      <w:r w:rsidRPr="00DC5AAC">
        <w:rPr>
          <w:rStyle w:val="Emphasis"/>
        </w:rPr>
        <w:t>despite the anti-statist bias</w:t>
      </w:r>
      <w:r w:rsidRPr="00E42B5C">
        <w:rPr>
          <w:rFonts w:eastAsia="Times New Roman" w:cs="Times New Roman"/>
          <w:u w:val="single"/>
        </w:rPr>
        <w:t xml:space="preserve"> and </w:t>
      </w:r>
      <w:r w:rsidRPr="00DC5AAC">
        <w:rPr>
          <w:rStyle w:val="Emphasis"/>
        </w:rPr>
        <w:t>despite all the other political problems</w:t>
      </w:r>
      <w:r w:rsidRPr="00E42B5C">
        <w:rPr>
          <w:rFonts w:eastAsia="Times New Roman" w:cs="Times New Roman"/>
          <w:u w:val="single"/>
        </w:rPr>
        <w:t xml:space="preserve">, the way </w:t>
      </w:r>
      <w:r w:rsidRPr="00D438C7">
        <w:rPr>
          <w:rFonts w:eastAsia="Times New Roman" w:cs="Times New Roman"/>
          <w:u w:val="single"/>
        </w:rPr>
        <w:t xml:space="preserve">the country has evolved over time is toward </w:t>
      </w:r>
      <w:r w:rsidRPr="002525B7">
        <w:rPr>
          <w:rFonts w:eastAsia="Times New Roman" w:cs="Times New Roman"/>
          <w:highlight w:val="cyan"/>
          <w:u w:val="single"/>
        </w:rPr>
        <w:t xml:space="preserve">a </w:t>
      </w:r>
      <w:r w:rsidRPr="002525B7">
        <w:rPr>
          <w:rStyle w:val="Emphasis"/>
          <w:highlight w:val="cyan"/>
        </w:rPr>
        <w:t>larger government</w:t>
      </w:r>
      <w:r w:rsidRPr="002525B7">
        <w:rPr>
          <w:rFonts w:eastAsia="Times New Roman" w:cs="Times New Roman"/>
          <w:highlight w:val="cyan"/>
          <w:u w:val="single"/>
        </w:rPr>
        <w:t xml:space="preserve"> that </w:t>
      </w:r>
      <w:r w:rsidRPr="002525B7">
        <w:rPr>
          <w:rStyle w:val="Emphasis"/>
          <w:highlight w:val="cyan"/>
        </w:rPr>
        <w:t>does more</w:t>
      </w:r>
      <w:r w:rsidRPr="00E42B5C">
        <w:rPr>
          <w:rFonts w:eastAsia="Times New Roman" w:cs="Times New Roman"/>
          <w:u w:val="single"/>
        </w:rPr>
        <w:t xml:space="preserve"> and </w:t>
      </w:r>
      <w:r w:rsidRPr="00DC5AAC">
        <w:rPr>
          <w:rStyle w:val="Emphasis"/>
        </w:rPr>
        <w:t>provides more for people</w:t>
      </w:r>
      <w:r w:rsidRPr="00E42B5C">
        <w:rPr>
          <w:rFonts w:eastAsia="Times New Roman" w:cs="Times New Roman"/>
          <w:u w:val="single"/>
        </w:rPr>
        <w:t xml:space="preserve">. And we </w:t>
      </w:r>
      <w:r w:rsidRPr="00DC5AAC">
        <w:rPr>
          <w:rStyle w:val="Emphasis"/>
        </w:rPr>
        <w:t>obviously have evolved tremendously</w:t>
      </w:r>
      <w:r w:rsidRPr="00E42B5C">
        <w:rPr>
          <w:rFonts w:eastAsia="Times New Roman" w:cs="Times New Roman"/>
          <w:u w:val="single"/>
        </w:rPr>
        <w:t xml:space="preserve"> in the social realm as well. </w:t>
      </w:r>
      <w:r w:rsidRPr="00D438C7">
        <w:rPr>
          <w:rFonts w:eastAsia="Times New Roman" w:cs="Times New Roman"/>
          <w:u w:val="single"/>
        </w:rPr>
        <w:t>Governments don’t do what is rational in the short term</w:t>
      </w:r>
      <w:r w:rsidRPr="00D438C7">
        <w:rPr>
          <w:rFonts w:eastAsia="Times New Roman" w:cs="Times New Roman"/>
          <w:sz w:val="16"/>
        </w:rPr>
        <w:t xml:space="preserve">, at least rational in the sense you are describing it, </w:t>
      </w:r>
      <w:r w:rsidRPr="00D438C7">
        <w:rPr>
          <w:rFonts w:eastAsia="Times New Roman" w:cs="Times New Roman"/>
          <w:u w:val="single"/>
        </w:rPr>
        <w:t xml:space="preserve">but political systems </w:t>
      </w:r>
      <w:r w:rsidRPr="00D438C7">
        <w:rPr>
          <w:rStyle w:val="Emphasis"/>
        </w:rPr>
        <w:t>evolve over time</w:t>
      </w:r>
      <w:r w:rsidRPr="00D438C7">
        <w:rPr>
          <w:rFonts w:eastAsia="Times New Roman" w:cs="Times New Roman"/>
          <w:u w:val="single"/>
        </w:rPr>
        <w:t xml:space="preserve"> in a way that is consistent with the values and priorities of the left, and I expect that to continue over time</w:t>
      </w:r>
      <w:r w:rsidRPr="00D438C7">
        <w:rPr>
          <w:rFonts w:eastAsia="Times New Roman" w:cs="Times New Roman"/>
          <w:sz w:val="16"/>
        </w:rPr>
        <w:t>.</w:t>
      </w:r>
    </w:p>
    <w:p w14:paraId="0710D2D1" w14:textId="77777777" w:rsidR="00824602" w:rsidRPr="00E42B5C" w:rsidRDefault="00824602" w:rsidP="00824602">
      <w:pPr>
        <w:rPr>
          <w:rFonts w:eastAsia="Times New Roman" w:cs="Times New Roman"/>
          <w:sz w:val="16"/>
        </w:rPr>
      </w:pPr>
      <w:r w:rsidRPr="00E42B5C">
        <w:rPr>
          <w:rFonts w:eastAsia="Times New Roman" w:cs="Times New Roman"/>
          <w:sz w:val="16"/>
        </w:rPr>
        <w:t>The 2016 Election</w:t>
      </w:r>
    </w:p>
    <w:p w14:paraId="2B745805" w14:textId="77777777" w:rsidR="00824602" w:rsidRPr="00E42B5C" w:rsidRDefault="00824602" w:rsidP="00824602">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Let’s talk about the 2016 election. Why did Clinton lose to such a weak opponent?</w:t>
      </w:r>
    </w:p>
    <w:p w14:paraId="29618538" w14:textId="77777777" w:rsidR="00824602" w:rsidRPr="00E42B5C" w:rsidRDefault="00824602" w:rsidP="00824602">
      <w:pPr>
        <w:rPr>
          <w:rFonts w:eastAsia="Times New Roman" w:cs="Times New Roman"/>
          <w:sz w:val="16"/>
        </w:rPr>
      </w:pPr>
      <w:r w:rsidRPr="00E42B5C">
        <w:rPr>
          <w:rFonts w:eastAsia="Times New Roman" w:cs="Times New Roman"/>
          <w:sz w:val="16"/>
        </w:rPr>
        <w:t xml:space="preserve">Teixeira: The Democrats have an evolving majority that consists of groups like minorities, professionals, young people, single women and what have you, and that’s </w:t>
      </w:r>
      <w:proofErr w:type="gramStart"/>
      <w:r w:rsidRPr="00E42B5C">
        <w:rPr>
          <w:rFonts w:eastAsia="Times New Roman" w:cs="Times New Roman"/>
          <w:sz w:val="16"/>
        </w:rPr>
        <w:t>a true fact</w:t>
      </w:r>
      <w:proofErr w:type="gramEnd"/>
      <w:r w:rsidRPr="00E42B5C">
        <w:rPr>
          <w:rFonts w:eastAsia="Times New Roman" w:cs="Times New Roman"/>
          <w:sz w:val="16"/>
        </w:rPr>
        <w:t xml:space="preserve">. It’s growing over </w:t>
      </w:r>
      <w:proofErr w:type="gramStart"/>
      <w:r w:rsidRPr="00E42B5C">
        <w:rPr>
          <w:rFonts w:eastAsia="Times New Roman" w:cs="Times New Roman"/>
          <w:sz w:val="16"/>
        </w:rPr>
        <w:t>time</w:t>
      </w:r>
      <w:proofErr w:type="gramEnd"/>
      <w:r w:rsidRPr="00E42B5C">
        <w:rPr>
          <w:rFonts w:eastAsia="Times New Roman" w:cs="Times New Roman"/>
          <w:sz w:val="16"/>
        </w:rPr>
        <w:t xml:space="preserve"> and it will continue to grow, but it was always mathematically true that if you take the declining group, the white non-college voters, and they move sufficiently in the direction of the other party, that will be enough to undermine your coalition. You won’t win. That’s exactly what happened in 2016. These voters moved rapidly away from the Democrats both in local and state races and in the presidential election.</w:t>
      </w:r>
    </w:p>
    <w:p w14:paraId="1D40812C" w14:textId="77777777" w:rsidR="00824602" w:rsidRPr="00E42B5C" w:rsidRDefault="00824602" w:rsidP="00824602">
      <w:pPr>
        <w:rPr>
          <w:rFonts w:eastAsia="Times New Roman" w:cs="Times New Roman"/>
          <w:sz w:val="16"/>
        </w:rPr>
      </w:pPr>
      <w:proofErr w:type="spellStart"/>
      <w:r w:rsidRPr="00E42B5C">
        <w:rPr>
          <w:rFonts w:eastAsia="Times New Roman" w:cs="Times New Roman"/>
          <w:sz w:val="16"/>
        </w:rPr>
        <w:t>Judis</w:t>
      </w:r>
      <w:proofErr w:type="spellEnd"/>
      <w:r w:rsidRPr="00E42B5C">
        <w:rPr>
          <w:rFonts w:eastAsia="Times New Roman" w:cs="Times New Roman"/>
          <w:sz w:val="16"/>
        </w:rPr>
        <w:t>: Why did they move?</w:t>
      </w:r>
    </w:p>
    <w:p w14:paraId="4EA847EE" w14:textId="77777777" w:rsidR="00824602" w:rsidRPr="00E42B5C" w:rsidRDefault="00824602" w:rsidP="00824602">
      <w:pPr>
        <w:rPr>
          <w:rFonts w:eastAsia="Times New Roman" w:cs="Times New Roman"/>
          <w:sz w:val="16"/>
        </w:rPr>
      </w:pPr>
      <w:r w:rsidRPr="00E42B5C">
        <w:rPr>
          <w:rFonts w:eastAsia="Times New Roman" w:cs="Times New Roman"/>
          <w:sz w:val="16"/>
        </w:rPr>
        <w:t xml:space="preserve">Teixeira: They do not have any faith that the Democrats share their values and are going to deliver a better life for them and their kids, and I think Hillary Clinton was a very efficient bearer of that meme. Whether she wanted to or not, the message she sent to these voters is that you are </w:t>
      </w:r>
      <w:proofErr w:type="gramStart"/>
      <w:r w:rsidRPr="00E42B5C">
        <w:rPr>
          <w:rFonts w:eastAsia="Times New Roman" w:cs="Times New Roman"/>
          <w:sz w:val="16"/>
        </w:rPr>
        <w:t>really not</w:t>
      </w:r>
      <w:proofErr w:type="gramEnd"/>
      <w:r w:rsidRPr="00E42B5C">
        <w:rPr>
          <w:rFonts w:eastAsia="Times New Roman" w:cs="Times New Roman"/>
          <w:sz w:val="16"/>
        </w:rPr>
        <w:t xml:space="preserve"> that important and I don’t take your problems seriously, and frankly I don’t have much to offer you. And that’s </w:t>
      </w:r>
      <w:proofErr w:type="gramStart"/>
      <w:r w:rsidRPr="00E42B5C">
        <w:rPr>
          <w:rFonts w:eastAsia="Times New Roman" w:cs="Times New Roman"/>
          <w:sz w:val="16"/>
        </w:rPr>
        <w:t>despite the fact that</w:t>
      </w:r>
      <w:proofErr w:type="gramEnd"/>
      <w:r w:rsidRPr="00E42B5C">
        <w:rPr>
          <w:rFonts w:eastAsia="Times New Roman" w:cs="Times New Roman"/>
          <w:sz w:val="16"/>
        </w:rPr>
        <w:t xml:space="preserve"> her economic program and policies would have actually been very good for these people. There was a study of campaign advertising in 2016 that showed Hillary outspent Trump significantly and that almost none of her advertising was about what she would </w:t>
      </w:r>
      <w:proofErr w:type="gramStart"/>
      <w:r w:rsidRPr="00E42B5C">
        <w:rPr>
          <w:rFonts w:eastAsia="Times New Roman" w:cs="Times New Roman"/>
          <w:sz w:val="16"/>
        </w:rPr>
        <w:t>actually do</w:t>
      </w:r>
      <w:proofErr w:type="gramEnd"/>
      <w:r w:rsidRPr="00E42B5C">
        <w:rPr>
          <w:rFonts w:eastAsia="Times New Roman" w:cs="Times New Roman"/>
          <w:sz w:val="16"/>
        </w:rPr>
        <w:t>. Almost all of it was about how he was a bad dude.</w:t>
      </w:r>
    </w:p>
    <w:p w14:paraId="771EB8B6" w14:textId="1DB6B0D6" w:rsidR="00824602" w:rsidRDefault="00824602" w:rsidP="00824602">
      <w:pPr>
        <w:rPr>
          <w:rFonts w:eastAsia="Times New Roman" w:cs="Times New Roman"/>
          <w:sz w:val="16"/>
        </w:rPr>
      </w:pPr>
      <w:r w:rsidRPr="00D438C7">
        <w:rPr>
          <w:rFonts w:eastAsia="Times New Roman" w:cs="Times New Roman"/>
          <w:u w:val="single"/>
        </w:rPr>
        <w:t xml:space="preserve">Voters were </w:t>
      </w:r>
      <w:r w:rsidRPr="00D438C7">
        <w:rPr>
          <w:rStyle w:val="Emphasis"/>
        </w:rPr>
        <w:t>fed up with stagnation</w:t>
      </w:r>
      <w:r w:rsidRPr="00D438C7">
        <w:rPr>
          <w:rFonts w:eastAsia="Times New Roman" w:cs="Times New Roman"/>
          <w:u w:val="single"/>
        </w:rPr>
        <w:t xml:space="preserve"> and with the Democrats and they </w:t>
      </w:r>
      <w:r w:rsidRPr="00D438C7">
        <w:rPr>
          <w:rStyle w:val="Emphasis"/>
        </w:rPr>
        <w:t>turned to someone who thought could blow up the system</w:t>
      </w:r>
      <w:r w:rsidRPr="00D438C7">
        <w:rPr>
          <w:rFonts w:eastAsia="Times New Roman" w:cs="Times New Roman"/>
          <w:u w:val="single"/>
        </w:rPr>
        <w:t xml:space="preserve">. The way the Democrats and the left could </w:t>
      </w:r>
      <w:r w:rsidRPr="00D438C7">
        <w:rPr>
          <w:rStyle w:val="Emphasis"/>
        </w:rPr>
        <w:t>mitigate that problem</w:t>
      </w:r>
      <w:r w:rsidRPr="00D438C7">
        <w:rPr>
          <w:rFonts w:eastAsia="Times New Roman" w:cs="Times New Roman"/>
          <w:u w:val="single"/>
        </w:rPr>
        <w:t xml:space="preserve"> is to show these voters that they </w:t>
      </w:r>
      <w:r w:rsidRPr="00D438C7">
        <w:rPr>
          <w:rStyle w:val="Emphasis"/>
        </w:rPr>
        <w:t>take their problems seriously</w:t>
      </w:r>
      <w:r w:rsidRPr="00D438C7">
        <w:rPr>
          <w:rFonts w:eastAsia="Times New Roman" w:cs="Times New Roman"/>
          <w:sz w:val="16"/>
        </w:rPr>
        <w:t xml:space="preserve"> and have</w:t>
      </w:r>
      <w:r w:rsidRPr="00E42B5C">
        <w:rPr>
          <w:rFonts w:eastAsia="Times New Roman" w:cs="Times New Roman"/>
          <w:sz w:val="16"/>
        </w:rPr>
        <w:t xml:space="preserve"> their interests in </w:t>
      </w:r>
      <w:proofErr w:type="gramStart"/>
      <w:r w:rsidRPr="00E42B5C">
        <w:rPr>
          <w:rFonts w:eastAsia="Times New Roman" w:cs="Times New Roman"/>
          <w:sz w:val="16"/>
        </w:rPr>
        <w:t>mind, and</w:t>
      </w:r>
      <w:proofErr w:type="gramEnd"/>
      <w:r w:rsidRPr="00E42B5C">
        <w:rPr>
          <w:rFonts w:eastAsia="Times New Roman" w:cs="Times New Roman"/>
          <w:sz w:val="16"/>
        </w:rPr>
        <w:t xml:space="preserve"> could improve their lives. </w:t>
      </w:r>
      <w:r w:rsidRPr="002525B7">
        <w:rPr>
          <w:rFonts w:eastAsia="Times New Roman" w:cs="Times New Roman"/>
          <w:highlight w:val="cyan"/>
          <w:u w:val="single"/>
        </w:rPr>
        <w:t xml:space="preserve">I </w:t>
      </w:r>
      <w:r w:rsidRPr="002525B7">
        <w:rPr>
          <w:rStyle w:val="Emphasis"/>
          <w:highlight w:val="cyan"/>
        </w:rPr>
        <w:t>don’t think there is any way</w:t>
      </w:r>
      <w:r w:rsidRPr="00D438C7">
        <w:rPr>
          <w:rStyle w:val="Emphasis"/>
        </w:rPr>
        <w:t xml:space="preserve"> of doing that</w:t>
      </w:r>
      <w:r w:rsidRPr="00D438C7">
        <w:rPr>
          <w:rFonts w:eastAsia="Times New Roman" w:cs="Times New Roman"/>
          <w:u w:val="single"/>
        </w:rPr>
        <w:t xml:space="preserve"> </w:t>
      </w:r>
      <w:r w:rsidRPr="002525B7">
        <w:rPr>
          <w:rFonts w:eastAsia="Times New Roman" w:cs="Times New Roman"/>
          <w:highlight w:val="cyan"/>
          <w:u w:val="single"/>
        </w:rPr>
        <w:t xml:space="preserve">without a </w:t>
      </w:r>
      <w:r w:rsidRPr="002525B7">
        <w:rPr>
          <w:rStyle w:val="Emphasis"/>
          <w:highlight w:val="cyan"/>
        </w:rPr>
        <w:t>new model of economic growth</w:t>
      </w:r>
      <w:r w:rsidRPr="00E42B5C">
        <w:rPr>
          <w:rFonts w:eastAsia="Times New Roman" w:cs="Times New Roman"/>
          <w:sz w:val="16"/>
        </w:rPr>
        <w:t>.</w:t>
      </w:r>
    </w:p>
    <w:p w14:paraId="04AACB7A" w14:textId="1BC791EB" w:rsidR="001B6570" w:rsidRDefault="001B6570" w:rsidP="001B6570">
      <w:pPr>
        <w:pStyle w:val="Heading3"/>
        <w:rPr>
          <w:rFonts w:eastAsia="Times New Roman"/>
        </w:rPr>
      </w:pPr>
      <w:r>
        <w:rPr>
          <w:rFonts w:eastAsia="Times New Roman"/>
        </w:rPr>
        <w:t>DA</w:t>
      </w:r>
    </w:p>
    <w:p w14:paraId="64E72896" w14:textId="659AE5C6" w:rsidR="001B6570" w:rsidRPr="009D2710" w:rsidRDefault="001B6570" w:rsidP="001B6570">
      <w:pPr>
        <w:pStyle w:val="Heading4"/>
        <w:rPr>
          <w:u w:val="single"/>
        </w:rPr>
      </w:pPr>
      <w:r>
        <w:t xml:space="preserve">Antitrust </w:t>
      </w:r>
      <w:r>
        <w:rPr>
          <w:u w:val="single"/>
        </w:rPr>
        <w:t>chills innovation</w:t>
      </w:r>
      <w:r>
        <w:t xml:space="preserve"> and </w:t>
      </w:r>
      <w:r>
        <w:rPr>
          <w:u w:val="single"/>
        </w:rPr>
        <w:t xml:space="preserve">investment </w:t>
      </w:r>
      <w:r>
        <w:t xml:space="preserve">across </w:t>
      </w:r>
      <w:r>
        <w:rPr>
          <w:u w:val="single"/>
        </w:rPr>
        <w:t>all economic sectors.</w:t>
      </w:r>
    </w:p>
    <w:p w14:paraId="130CF150" w14:textId="77777777" w:rsidR="001B6570" w:rsidRPr="008112CB" w:rsidRDefault="001B6570" w:rsidP="001B6570">
      <w:r>
        <w:t xml:space="preserve">Geoffrey A. </w:t>
      </w:r>
      <w:r w:rsidRPr="00F14FF9">
        <w:rPr>
          <w:rStyle w:val="Style13ptBold"/>
        </w:rPr>
        <w:t>Manne 20</w:t>
      </w:r>
      <w:r>
        <w:t>, president and founder of the International Center for Law and Economics, “Error Costs in Digital Markets,” November 2020, https://papers.ssrn.com/sol3/papers.cfm?abstract_id=3733662</w:t>
      </w:r>
    </w:p>
    <w:p w14:paraId="72925656" w14:textId="77777777" w:rsidR="001B6570" w:rsidRPr="00FA36AA" w:rsidRDefault="001B6570" w:rsidP="001B6570">
      <w:pPr>
        <w:rPr>
          <w:rStyle w:val="StyleUnderline"/>
        </w:rPr>
      </w:pPr>
      <w:r w:rsidRPr="001B57D4">
        <w:rPr>
          <w:rStyle w:val="Emphasis"/>
        </w:rPr>
        <w:t>Legal</w:t>
      </w:r>
      <w:r w:rsidRPr="004B3F48">
        <w:rPr>
          <w:rStyle w:val="Emphasis"/>
        </w:rPr>
        <w:t xml:space="preserve"> decision-making</w:t>
      </w:r>
      <w:r w:rsidRPr="00BB47D0">
        <w:rPr>
          <w:sz w:val="16"/>
        </w:rPr>
        <w:t xml:space="preserve"> </w:t>
      </w:r>
      <w:r w:rsidRPr="004B3F48">
        <w:rPr>
          <w:rStyle w:val="StyleUnderline"/>
        </w:rPr>
        <w:t xml:space="preserve">and </w:t>
      </w:r>
      <w:r w:rsidRPr="003A1893">
        <w:rPr>
          <w:rStyle w:val="Emphasis"/>
          <w:highlight w:val="cyan"/>
        </w:rPr>
        <w:t>enforcement under uncertainty</w:t>
      </w:r>
      <w:r w:rsidRPr="003A1893">
        <w:rPr>
          <w:rStyle w:val="StyleUnderline"/>
          <w:highlight w:val="cyan"/>
        </w:rPr>
        <w:t xml:space="preserve"> are</w:t>
      </w:r>
      <w:r w:rsidRPr="004B3F48">
        <w:rPr>
          <w:rStyle w:val="StyleUnderline"/>
        </w:rPr>
        <w:t xml:space="preserve"> always </w:t>
      </w:r>
      <w:r w:rsidRPr="004B3F48">
        <w:rPr>
          <w:rStyle w:val="Emphasis"/>
        </w:rPr>
        <w:t>difficult</w:t>
      </w:r>
      <w:r w:rsidRPr="00BB47D0">
        <w:rPr>
          <w:sz w:val="16"/>
        </w:rPr>
        <w:t xml:space="preserve"> </w:t>
      </w:r>
      <w:r w:rsidRPr="004B3F48">
        <w:rPr>
          <w:rStyle w:val="StyleUnderline"/>
        </w:rPr>
        <w:t>and</w:t>
      </w:r>
      <w:r w:rsidRPr="00BB47D0">
        <w:rPr>
          <w:sz w:val="16"/>
        </w:rPr>
        <w:t xml:space="preserve"> always potentially </w:t>
      </w:r>
      <w:r w:rsidRPr="003A1893">
        <w:rPr>
          <w:rStyle w:val="Emphasis"/>
          <w:highlight w:val="cyan"/>
        </w:rPr>
        <w:t>costly</w:t>
      </w:r>
      <w:r w:rsidRPr="00BB47D0">
        <w:rPr>
          <w:sz w:val="16"/>
        </w:rPr>
        <w:t xml:space="preserve">. </w:t>
      </w:r>
      <w:r w:rsidRPr="004B3F48">
        <w:rPr>
          <w:rStyle w:val="StyleUnderline"/>
        </w:rPr>
        <w:t xml:space="preserve">The </w:t>
      </w:r>
      <w:r w:rsidRPr="003A1893">
        <w:rPr>
          <w:rStyle w:val="Emphasis"/>
          <w:highlight w:val="cyan"/>
        </w:rPr>
        <w:t>risk of error</w:t>
      </w:r>
      <w:r w:rsidRPr="003A1893">
        <w:rPr>
          <w:rStyle w:val="StyleUnderline"/>
          <w:highlight w:val="cyan"/>
        </w:rPr>
        <w:t xml:space="preserve"> is</w:t>
      </w:r>
      <w:r w:rsidRPr="004B3F48">
        <w:rPr>
          <w:rStyle w:val="StyleUnderline"/>
        </w:rPr>
        <w:t xml:space="preserve"> </w:t>
      </w:r>
      <w:r w:rsidRPr="004B3F48">
        <w:rPr>
          <w:rStyle w:val="Emphasis"/>
        </w:rPr>
        <w:t>always present</w:t>
      </w:r>
      <w:r w:rsidRPr="004B3F48">
        <w:rPr>
          <w:rStyle w:val="StyleUnderline"/>
        </w:rPr>
        <w:t xml:space="preserve"> given the </w:t>
      </w:r>
      <w:r w:rsidRPr="004B3F48">
        <w:rPr>
          <w:rStyle w:val="Emphasis"/>
        </w:rPr>
        <w:t>limits of knowledge</w:t>
      </w:r>
      <w:r w:rsidRPr="004B3F48">
        <w:rPr>
          <w:rStyle w:val="StyleUnderline"/>
        </w:rPr>
        <w:t>,</w:t>
      </w:r>
      <w:r w:rsidRPr="00BB47D0">
        <w:rPr>
          <w:sz w:val="16"/>
        </w:rPr>
        <w:t xml:space="preserve"> </w:t>
      </w:r>
      <w:r w:rsidRPr="004B3F48">
        <w:rPr>
          <w:rStyle w:val="StyleUnderline"/>
        </w:rPr>
        <w:t xml:space="preserve">but it is </w:t>
      </w:r>
      <w:r w:rsidRPr="003A1893">
        <w:rPr>
          <w:rStyle w:val="Emphasis"/>
          <w:highlight w:val="cyan"/>
        </w:rPr>
        <w:t>magnified</w:t>
      </w:r>
      <w:r w:rsidRPr="003A1893">
        <w:rPr>
          <w:rStyle w:val="StyleUnderline"/>
          <w:highlight w:val="cyan"/>
        </w:rPr>
        <w:t xml:space="preserve"> by the </w:t>
      </w:r>
      <w:r w:rsidRPr="003A1893">
        <w:rPr>
          <w:rStyle w:val="Emphasis"/>
          <w:sz w:val="24"/>
          <w:szCs w:val="24"/>
          <w:highlight w:val="cyan"/>
        </w:rPr>
        <w:t>precedential nature</w:t>
      </w:r>
      <w:r w:rsidRPr="003A1893">
        <w:rPr>
          <w:rStyle w:val="StyleUnderline"/>
          <w:highlight w:val="cyan"/>
        </w:rPr>
        <w:t xml:space="preserve"> of judicial decisions: an </w:t>
      </w:r>
      <w:r w:rsidRPr="003A1893">
        <w:rPr>
          <w:rStyle w:val="Emphasis"/>
          <w:highlight w:val="cyan"/>
        </w:rPr>
        <w:t>erroneous outcome</w:t>
      </w:r>
      <w:r w:rsidRPr="003A1893">
        <w:rPr>
          <w:rStyle w:val="StyleUnderline"/>
          <w:highlight w:val="cyan"/>
        </w:rPr>
        <w:t xml:space="preserve"> affects</w:t>
      </w:r>
      <w:r w:rsidRPr="00BB47D0">
        <w:rPr>
          <w:sz w:val="16"/>
        </w:rPr>
        <w:t xml:space="preserve"> </w:t>
      </w:r>
      <w:r w:rsidRPr="00FA36AA">
        <w:rPr>
          <w:rStyle w:val="StyleUnderline"/>
        </w:rPr>
        <w:t xml:space="preserve">not only the </w:t>
      </w:r>
      <w:r w:rsidRPr="00FA36AA">
        <w:rPr>
          <w:rStyle w:val="Emphasis"/>
        </w:rPr>
        <w:t>parties</w:t>
      </w:r>
      <w:r w:rsidRPr="00FA36AA">
        <w:rPr>
          <w:rStyle w:val="StyleUnderline"/>
        </w:rPr>
        <w:t xml:space="preserve"> to a </w:t>
      </w:r>
      <w:r w:rsidRPr="00FA36AA">
        <w:rPr>
          <w:rStyle w:val="Emphasis"/>
        </w:rPr>
        <w:t>particular case</w:t>
      </w:r>
      <w:r w:rsidRPr="00FA36AA">
        <w:rPr>
          <w:rStyle w:val="StyleUnderline"/>
        </w:rPr>
        <w:t>, but</w:t>
      </w:r>
      <w:r w:rsidRPr="00BB47D0">
        <w:rPr>
          <w:sz w:val="16"/>
        </w:rPr>
        <w:t xml:space="preserve"> </w:t>
      </w:r>
      <w:r w:rsidRPr="00FA36AA">
        <w:rPr>
          <w:rStyle w:val="StyleUnderline"/>
        </w:rPr>
        <w:t xml:space="preserve">also </w:t>
      </w:r>
      <w:r w:rsidRPr="003A1893">
        <w:rPr>
          <w:rStyle w:val="Emphasis"/>
          <w:highlight w:val="cyan"/>
        </w:rPr>
        <w:t>all</w:t>
      </w:r>
      <w:r w:rsidRPr="00FA36AA">
        <w:rPr>
          <w:rStyle w:val="Emphasis"/>
        </w:rPr>
        <w:t xml:space="preserve"> subsequent </w:t>
      </w:r>
      <w:r w:rsidRPr="003A1893">
        <w:rPr>
          <w:rStyle w:val="Emphasis"/>
          <w:highlight w:val="cyan"/>
        </w:rPr>
        <w:t>economic actors</w:t>
      </w:r>
      <w:r w:rsidRPr="00FA36AA">
        <w:rPr>
          <w:rStyle w:val="StyleUnderline"/>
        </w:rPr>
        <w:t xml:space="preserve"> operating</w:t>
      </w:r>
      <w:r w:rsidRPr="00BB47D0">
        <w:rPr>
          <w:sz w:val="16"/>
        </w:rPr>
        <w:t xml:space="preserve"> </w:t>
      </w:r>
      <w:r w:rsidRPr="00FA36AA">
        <w:rPr>
          <w:rStyle w:val="Emphasis"/>
        </w:rPr>
        <w:t>in “the shadow of the law</w:t>
      </w:r>
      <w:r w:rsidRPr="00BB47D0">
        <w:rPr>
          <w:sz w:val="16"/>
        </w:rPr>
        <w:t xml:space="preserve">.”2 </w:t>
      </w:r>
      <w:r w:rsidRPr="00FA36AA">
        <w:rPr>
          <w:rStyle w:val="StyleUnderline"/>
        </w:rPr>
        <w:t xml:space="preserve">The </w:t>
      </w:r>
      <w:r w:rsidRPr="00FA36AA">
        <w:rPr>
          <w:rStyle w:val="Emphasis"/>
        </w:rPr>
        <w:t>inherent uncertainty</w:t>
      </w:r>
      <w:r w:rsidRPr="00FA36AA">
        <w:rPr>
          <w:rStyle w:val="StyleUnderline"/>
        </w:rPr>
        <w:t xml:space="preserve"> in judicial decision-making is further</w:t>
      </w:r>
      <w:r w:rsidRPr="00BB47D0">
        <w:rPr>
          <w:sz w:val="16"/>
        </w:rPr>
        <w:t xml:space="preserve"> </w:t>
      </w:r>
      <w:r w:rsidRPr="003A1893">
        <w:rPr>
          <w:rStyle w:val="Emphasis"/>
          <w:highlight w:val="cyan"/>
        </w:rPr>
        <w:t>exacerbated</w:t>
      </w:r>
      <w:r w:rsidRPr="003A1893">
        <w:rPr>
          <w:sz w:val="16"/>
          <w:highlight w:val="cyan"/>
        </w:rPr>
        <w:t xml:space="preserve"> </w:t>
      </w:r>
      <w:r w:rsidRPr="003A1893">
        <w:rPr>
          <w:rStyle w:val="StyleUnderline"/>
          <w:highlight w:val="cyan"/>
        </w:rPr>
        <w:t>in</w:t>
      </w:r>
      <w:r w:rsidRPr="00FA36AA">
        <w:rPr>
          <w:rStyle w:val="StyleUnderline"/>
        </w:rPr>
        <w:t xml:space="preserve"> the </w:t>
      </w:r>
      <w:r w:rsidRPr="003A1893">
        <w:rPr>
          <w:rStyle w:val="Emphasis"/>
          <w:highlight w:val="cyan"/>
        </w:rPr>
        <w:t>antitrust</w:t>
      </w:r>
      <w:r w:rsidRPr="00FA36AA">
        <w:rPr>
          <w:rStyle w:val="Emphasis"/>
        </w:rPr>
        <w:t xml:space="preserve"> context</w:t>
      </w:r>
      <w:r w:rsidRPr="00FA36AA">
        <w:rPr>
          <w:rStyle w:val="StyleUnderline"/>
        </w:rPr>
        <w:t xml:space="preserve"> </w:t>
      </w:r>
      <w:r w:rsidRPr="003A1893">
        <w:rPr>
          <w:rStyle w:val="StyleUnderline"/>
          <w:highlight w:val="cyan"/>
        </w:rPr>
        <w:t>where liability turns on</w:t>
      </w:r>
      <w:r w:rsidRPr="00FA36AA">
        <w:rPr>
          <w:rStyle w:val="StyleUnderline"/>
        </w:rPr>
        <w:t xml:space="preserve"> the </w:t>
      </w:r>
      <w:r w:rsidRPr="003A1893">
        <w:rPr>
          <w:rStyle w:val="Emphasis"/>
          <w:highlight w:val="cyan"/>
        </w:rPr>
        <w:t>difficult-to-discern economic effects</w:t>
      </w:r>
      <w:r w:rsidRPr="00BB47D0">
        <w:rPr>
          <w:sz w:val="16"/>
        </w:rPr>
        <w:t xml:space="preserve"> </w:t>
      </w:r>
      <w:r w:rsidRPr="00FA36AA">
        <w:rPr>
          <w:rStyle w:val="StyleUnderline"/>
        </w:rPr>
        <w:t>of challenged conduct</w:t>
      </w:r>
      <w:r w:rsidRPr="00BB47D0">
        <w:rPr>
          <w:sz w:val="16"/>
        </w:rPr>
        <w:t xml:space="preserve">. And </w:t>
      </w:r>
      <w:r w:rsidRPr="00FA36AA">
        <w:rPr>
          <w:rStyle w:val="StyleUnderline"/>
        </w:rPr>
        <w:t xml:space="preserve">this difficulty is still further </w:t>
      </w:r>
      <w:r w:rsidRPr="003A1893">
        <w:rPr>
          <w:rStyle w:val="StyleUnderline"/>
          <w:highlight w:val="cyan"/>
        </w:rPr>
        <w:t>magnified</w:t>
      </w:r>
      <w:r w:rsidRPr="00FA36AA">
        <w:rPr>
          <w:rStyle w:val="StyleUnderline"/>
        </w:rPr>
        <w:t xml:space="preserve"> when</w:t>
      </w:r>
      <w:r w:rsidRPr="00BB47D0">
        <w:rPr>
          <w:sz w:val="16"/>
        </w:rPr>
        <w:t xml:space="preserve"> </w:t>
      </w:r>
      <w:r w:rsidRPr="00FA36AA">
        <w:rPr>
          <w:rStyle w:val="Emphasis"/>
        </w:rPr>
        <w:t>antitrust decisions</w:t>
      </w:r>
      <w:r w:rsidRPr="00FA36AA">
        <w:rPr>
          <w:rStyle w:val="StyleUnderline"/>
        </w:rPr>
        <w:t xml:space="preserve"> are made </w:t>
      </w:r>
      <w:r w:rsidRPr="003A1893">
        <w:rPr>
          <w:rStyle w:val="StyleUnderline"/>
          <w:highlight w:val="cyan"/>
        </w:rPr>
        <w:t xml:space="preserve">in </w:t>
      </w:r>
      <w:r w:rsidRPr="001B57D4">
        <w:rPr>
          <w:rStyle w:val="Emphasis"/>
        </w:rPr>
        <w:t>innovative</w:t>
      </w:r>
      <w:r w:rsidRPr="00BB47D0">
        <w:rPr>
          <w:sz w:val="16"/>
        </w:rPr>
        <w:t xml:space="preserve">, </w:t>
      </w:r>
      <w:r w:rsidRPr="003A1893">
        <w:rPr>
          <w:rStyle w:val="Emphasis"/>
          <w:highlight w:val="cyan"/>
        </w:rPr>
        <w:t>fastmoving</w:t>
      </w:r>
      <w:r w:rsidRPr="00BB47D0">
        <w:rPr>
          <w:sz w:val="16"/>
        </w:rPr>
        <w:t xml:space="preserve">, </w:t>
      </w:r>
      <w:r w:rsidRPr="00FA36AA">
        <w:rPr>
          <w:rStyle w:val="Emphasis"/>
        </w:rPr>
        <w:t>poorly-understood</w:t>
      </w:r>
      <w:r w:rsidRPr="00BB47D0">
        <w:rPr>
          <w:sz w:val="16"/>
        </w:rPr>
        <w:t xml:space="preserve">, or </w:t>
      </w:r>
      <w:r w:rsidRPr="00FA36AA">
        <w:rPr>
          <w:rStyle w:val="Emphasis"/>
        </w:rPr>
        <w:t>novel</w:t>
      </w:r>
      <w:r w:rsidRPr="00BB47D0">
        <w:rPr>
          <w:sz w:val="16"/>
        </w:rPr>
        <w:t xml:space="preserve"> </w:t>
      </w:r>
      <w:r w:rsidRPr="003A1893">
        <w:rPr>
          <w:rStyle w:val="StyleUnderline"/>
          <w:highlight w:val="cyan"/>
        </w:rPr>
        <w:t>market</w:t>
      </w:r>
      <w:r w:rsidRPr="00FA36AA">
        <w:rPr>
          <w:rStyle w:val="StyleUnderline"/>
        </w:rPr>
        <w:t xml:space="preserve"> setting</w:t>
      </w:r>
      <w:r w:rsidRPr="003A1893">
        <w:rPr>
          <w:rStyle w:val="StyleUnderline"/>
          <w:highlight w:val="cyan"/>
        </w:rPr>
        <w:t>s</w:t>
      </w:r>
      <w:r w:rsidRPr="00BB47D0">
        <w:rPr>
          <w:sz w:val="16"/>
        </w:rPr>
        <w:t>—</w:t>
      </w:r>
      <w:r w:rsidRPr="00FA36AA">
        <w:rPr>
          <w:rStyle w:val="StyleUnderline"/>
        </w:rPr>
        <w:t xml:space="preserve">attributes that aptly describe today’s </w:t>
      </w:r>
      <w:r w:rsidRPr="00FA36AA">
        <w:rPr>
          <w:rStyle w:val="Emphasis"/>
        </w:rPr>
        <w:t>digital economy</w:t>
      </w:r>
      <w:r w:rsidRPr="00FA36AA">
        <w:rPr>
          <w:rStyle w:val="StyleUnderline"/>
        </w:rPr>
        <w:t xml:space="preserve">. </w:t>
      </w:r>
    </w:p>
    <w:p w14:paraId="73071DFF" w14:textId="77777777" w:rsidR="001B6570" w:rsidRPr="00BB47D0" w:rsidRDefault="001B6570" w:rsidP="001B6570">
      <w:pPr>
        <w:rPr>
          <w:sz w:val="16"/>
        </w:rPr>
      </w:pPr>
      <w:r w:rsidRPr="00BB47D0">
        <w:rPr>
          <w:sz w:val="16"/>
        </w:rPr>
        <w:t xml:space="preserve">Rational decision-makers will undertake enforcement and adjudication decisions with an eye </w:t>
      </w:r>
      <w:r w:rsidRPr="0097242E">
        <w:rPr>
          <w:sz w:val="16"/>
        </w:rPr>
        <w:t xml:space="preserve">toward maximizing social welfare (or, at the very least, ensuring that nominal benefits outweigh costs).3 But </w:t>
      </w:r>
      <w:r w:rsidRPr="0097242E">
        <w:rPr>
          <w:rStyle w:val="StyleUnderline"/>
        </w:rPr>
        <w:t>“[</w:t>
      </w:r>
      <w:proofErr w:type="spellStart"/>
      <w:r w:rsidRPr="0097242E">
        <w:rPr>
          <w:rStyle w:val="StyleUnderline"/>
        </w:rPr>
        <w:t>i</w:t>
      </w:r>
      <w:proofErr w:type="spellEnd"/>
      <w:r w:rsidRPr="0097242E">
        <w:rPr>
          <w:rStyle w:val="StyleUnderline"/>
        </w:rPr>
        <w:t xml:space="preserve">]n many contexts, we simply </w:t>
      </w:r>
      <w:r w:rsidRPr="0097242E">
        <w:rPr>
          <w:rStyle w:val="Emphasis"/>
        </w:rPr>
        <w:t>do not know</w:t>
      </w:r>
      <w:r w:rsidRPr="0097242E">
        <w:rPr>
          <w:rStyle w:val="StyleUnderline"/>
        </w:rPr>
        <w:t xml:space="preserve"> what the </w:t>
      </w:r>
      <w:r w:rsidRPr="0097242E">
        <w:rPr>
          <w:rStyle w:val="Emphasis"/>
        </w:rPr>
        <w:t>consequences</w:t>
      </w:r>
      <w:r w:rsidRPr="0097242E">
        <w:rPr>
          <w:rStyle w:val="StyleUnderline"/>
        </w:rPr>
        <w:t xml:space="preserve"> of our choices will be. Smart people can make guesses based on the best science, data</w:t>
      </w:r>
      <w:r w:rsidRPr="00BB47D0">
        <w:rPr>
          <w:rStyle w:val="StyleUnderline"/>
        </w:rPr>
        <w:t xml:space="preserve">, and models, but they </w:t>
      </w:r>
      <w:r w:rsidRPr="00BB47D0">
        <w:rPr>
          <w:rStyle w:val="Emphasis"/>
        </w:rPr>
        <w:t>cannot eliminate the uncertainty</w:t>
      </w:r>
      <w:r w:rsidRPr="00BB47D0">
        <w:rPr>
          <w:sz w:val="16"/>
        </w:rPr>
        <w:t xml:space="preserve">.”4 Because uncertainty is pervasive, we have developed certain heuristics to help mitigate both the direct and indirect costs of decision-making under uncertainty, </w:t>
      </w:r>
      <w:proofErr w:type="gramStart"/>
      <w:r w:rsidRPr="00BB47D0">
        <w:rPr>
          <w:sz w:val="16"/>
        </w:rPr>
        <w:t>in order to</w:t>
      </w:r>
      <w:proofErr w:type="gramEnd"/>
      <w:r w:rsidRPr="00BB47D0">
        <w:rPr>
          <w:sz w:val="16"/>
        </w:rPr>
        <w:t xml:space="preserve"> increase the likelihood of reaching enforcement and judicial decisions that are on net beneficial for society. One of these is the error-cost framework.</w:t>
      </w:r>
    </w:p>
    <w:p w14:paraId="7316AA1B" w14:textId="77777777" w:rsidR="001B6570" w:rsidRPr="00BB47D0" w:rsidRDefault="001B6570" w:rsidP="001B6570">
      <w:pPr>
        <w:rPr>
          <w:sz w:val="16"/>
        </w:rPr>
      </w:pPr>
      <w:r w:rsidRPr="00BB47D0">
        <w:rPr>
          <w:sz w:val="16"/>
        </w:rPr>
        <w:t>In simple terms, the objective of the error-cost framework is to ensure that regulatory rules, enforcement decisions, and judicial outcomes minimize the expected cost of (1) erroneous condemnation and deterrence of beneficial conduct (“false positives,” or “Type I errors”); (2) erroneous allowance and under-deterrence of harmful conduct (“false negatives,” or “Type II errors”); and (3) the costs of administering the system (including the cost of making and enforcing rules and judicial decisions, the costs of obtaining and evaluating information and evidence relevant to decision-making, and the costs of compliance).</w:t>
      </w:r>
    </w:p>
    <w:p w14:paraId="4788D25B" w14:textId="77777777" w:rsidR="001B6570" w:rsidRPr="00BB47D0" w:rsidRDefault="001B6570" w:rsidP="001B6570">
      <w:pPr>
        <w:rPr>
          <w:rStyle w:val="Emphasis"/>
        </w:rPr>
      </w:pPr>
      <w:r w:rsidRPr="00BB47D0">
        <w:rPr>
          <w:rStyle w:val="StyleUnderline"/>
        </w:rPr>
        <w:t>In the antitrust context,</w:t>
      </w:r>
      <w:r w:rsidRPr="00BB47D0">
        <w:rPr>
          <w:sz w:val="16"/>
        </w:rPr>
        <w:t xml:space="preserve"> a further premise of the error-cost approach is commonly (although not uncontroversially</w:t>
      </w:r>
      <w:proofErr w:type="gramStart"/>
      <w:r w:rsidRPr="00BB47D0">
        <w:rPr>
          <w:sz w:val="16"/>
        </w:rPr>
        <w:t>5 )</w:t>
      </w:r>
      <w:proofErr w:type="gramEnd"/>
      <w:r w:rsidRPr="00BB47D0">
        <w:rPr>
          <w:sz w:val="16"/>
        </w:rPr>
        <w:t xml:space="preserve"> identified: the assumption that, </w:t>
      </w:r>
      <w:r w:rsidRPr="001B57D4">
        <w:rPr>
          <w:sz w:val="16"/>
        </w:rPr>
        <w:t xml:space="preserve">all else equal, </w:t>
      </w:r>
      <w:r w:rsidRPr="001B57D4">
        <w:rPr>
          <w:rStyle w:val="StyleUnderline"/>
        </w:rPr>
        <w:t xml:space="preserve">Type I errors are relatively </w:t>
      </w:r>
      <w:r w:rsidRPr="001B57D4">
        <w:rPr>
          <w:rStyle w:val="Emphasis"/>
        </w:rPr>
        <w:t>more costly</w:t>
      </w:r>
      <w:r w:rsidRPr="001B57D4">
        <w:rPr>
          <w:rStyle w:val="StyleUnderline"/>
        </w:rPr>
        <w:t xml:space="preserve"> than Type II errors. “Mistaken inferences and the resulting </w:t>
      </w:r>
      <w:r w:rsidRPr="003A1893">
        <w:rPr>
          <w:rStyle w:val="Emphasis"/>
          <w:highlight w:val="cyan"/>
        </w:rPr>
        <w:t>false condemnations</w:t>
      </w:r>
      <w:r w:rsidRPr="001B57D4">
        <w:rPr>
          <w:sz w:val="16"/>
        </w:rPr>
        <w:t xml:space="preserve"> ‘</w:t>
      </w:r>
      <w:r w:rsidRPr="001B57D4">
        <w:rPr>
          <w:rStyle w:val="StyleUnderline"/>
        </w:rPr>
        <w:t>are</w:t>
      </w:r>
      <w:r w:rsidRPr="001B57D4">
        <w:rPr>
          <w:sz w:val="16"/>
        </w:rPr>
        <w:t xml:space="preserve"> </w:t>
      </w:r>
      <w:r w:rsidRPr="001B57D4">
        <w:rPr>
          <w:rStyle w:val="Emphasis"/>
        </w:rPr>
        <w:t>especially costly</w:t>
      </w:r>
      <w:r w:rsidRPr="001B57D4">
        <w:rPr>
          <w:sz w:val="16"/>
        </w:rPr>
        <w:t xml:space="preserve">, </w:t>
      </w:r>
      <w:r w:rsidRPr="001B57D4">
        <w:rPr>
          <w:rStyle w:val="StyleUnderline"/>
        </w:rPr>
        <w:t xml:space="preserve">because they </w:t>
      </w:r>
      <w:r w:rsidRPr="003A1893">
        <w:rPr>
          <w:rStyle w:val="Emphasis"/>
          <w:highlight w:val="cyan"/>
        </w:rPr>
        <w:t>chill</w:t>
      </w:r>
      <w:r w:rsidRPr="001B57D4">
        <w:rPr>
          <w:rStyle w:val="StyleUnderline"/>
        </w:rPr>
        <w:t xml:space="preserve"> the </w:t>
      </w:r>
      <w:r w:rsidRPr="001B57D4">
        <w:rPr>
          <w:rStyle w:val="Emphasis"/>
        </w:rPr>
        <w:t xml:space="preserve">very </w:t>
      </w:r>
      <w:r w:rsidRPr="003A1893">
        <w:rPr>
          <w:rStyle w:val="Emphasis"/>
          <w:highlight w:val="cyan"/>
        </w:rPr>
        <w:t>conduct</w:t>
      </w:r>
      <w:r w:rsidRPr="001B57D4">
        <w:rPr>
          <w:rStyle w:val="StyleUnderline"/>
        </w:rPr>
        <w:t xml:space="preserve"> the antitrust </w:t>
      </w:r>
      <w:r w:rsidRPr="0097242E">
        <w:rPr>
          <w:rStyle w:val="StyleUnderline"/>
        </w:rPr>
        <w:t xml:space="preserve">laws are </w:t>
      </w:r>
      <w:r w:rsidRPr="0097242E">
        <w:rPr>
          <w:rStyle w:val="Emphasis"/>
        </w:rPr>
        <w:t>designed to protect</w:t>
      </w:r>
      <w:r w:rsidRPr="0097242E">
        <w:rPr>
          <w:rStyle w:val="StyleUnderline"/>
        </w:rPr>
        <w:t>.’”</w:t>
      </w:r>
      <w:r w:rsidRPr="0097242E">
        <w:rPr>
          <w:sz w:val="16"/>
        </w:rPr>
        <w:t xml:space="preserve">6 </w:t>
      </w:r>
      <w:r w:rsidRPr="0097242E">
        <w:rPr>
          <w:rStyle w:val="StyleUnderline"/>
        </w:rPr>
        <w:t>Thus</w:t>
      </w:r>
      <w:r w:rsidRPr="001B57D4">
        <w:rPr>
          <w:rStyle w:val="StyleUnderline"/>
        </w:rPr>
        <w:t xml:space="preserve"> the error-cost approach in antitrust typically takes on</w:t>
      </w:r>
      <w:r w:rsidRPr="001B57D4">
        <w:rPr>
          <w:sz w:val="16"/>
        </w:rPr>
        <w:t xml:space="preserve"> a </w:t>
      </w:r>
      <w:r w:rsidRPr="001B57D4">
        <w:rPr>
          <w:rStyle w:val="StyleUnderline"/>
        </w:rPr>
        <w:t xml:space="preserve">more </w:t>
      </w:r>
      <w:r w:rsidRPr="001B57D4">
        <w:rPr>
          <w:rStyle w:val="Emphasis"/>
        </w:rPr>
        <w:t>normative objective</w:t>
      </w:r>
      <w:r w:rsidRPr="001B57D4">
        <w:rPr>
          <w:rStyle w:val="StyleUnderline"/>
        </w:rPr>
        <w:t xml:space="preserve">: a </w:t>
      </w:r>
      <w:r w:rsidRPr="001B57D4">
        <w:rPr>
          <w:rStyle w:val="Emphasis"/>
        </w:rPr>
        <w:t>heightened concern</w:t>
      </w:r>
      <w:r w:rsidRPr="001B57D4">
        <w:rPr>
          <w:rStyle w:val="StyleUnderline"/>
        </w:rPr>
        <w:t xml:space="preserve"> with </w:t>
      </w:r>
      <w:r w:rsidRPr="001B57D4">
        <w:rPr>
          <w:rStyle w:val="Emphasis"/>
        </w:rPr>
        <w:t>avoiding</w:t>
      </w:r>
      <w:r w:rsidRPr="001B57D4">
        <w:rPr>
          <w:rStyle w:val="StyleUnderline"/>
        </w:rPr>
        <w:t xml:space="preserve"> the </w:t>
      </w:r>
      <w:r w:rsidRPr="001B57D4">
        <w:rPr>
          <w:rStyle w:val="Emphasis"/>
        </w:rPr>
        <w:t>over-deterrence</w:t>
      </w:r>
      <w:r w:rsidRPr="001B57D4">
        <w:rPr>
          <w:rStyle w:val="StyleUnderline"/>
        </w:rPr>
        <w:t xml:space="preserve"> of</w:t>
      </w:r>
      <w:r w:rsidRPr="001B57D4">
        <w:rPr>
          <w:sz w:val="16"/>
        </w:rPr>
        <w:t xml:space="preserve"> </w:t>
      </w:r>
      <w:r w:rsidRPr="001B57D4">
        <w:rPr>
          <w:rStyle w:val="Emphasis"/>
        </w:rPr>
        <w:t>procompetitive activity</w:t>
      </w:r>
      <w:r w:rsidRPr="001B57D4">
        <w:rPr>
          <w:sz w:val="16"/>
        </w:rPr>
        <w:t xml:space="preserve"> </w:t>
      </w:r>
      <w:r w:rsidRPr="0097242E">
        <w:rPr>
          <w:rStyle w:val="StyleUnderline"/>
        </w:rPr>
        <w:t xml:space="preserve">through the </w:t>
      </w:r>
      <w:r w:rsidRPr="0097242E">
        <w:rPr>
          <w:rStyle w:val="Emphasis"/>
        </w:rPr>
        <w:t>erroneous condemnation</w:t>
      </w:r>
      <w:r w:rsidRPr="0097242E">
        <w:rPr>
          <w:rStyle w:val="StyleUnderline"/>
        </w:rPr>
        <w:t xml:space="preserve"> of </w:t>
      </w:r>
      <w:r w:rsidRPr="0097242E">
        <w:rPr>
          <w:rStyle w:val="Emphasis"/>
        </w:rPr>
        <w:t>beneficial conduct</w:t>
      </w:r>
      <w:r w:rsidRPr="0097242E">
        <w:rPr>
          <w:sz w:val="16"/>
        </w:rPr>
        <w:t xml:space="preserve"> </w:t>
      </w:r>
      <w:r w:rsidRPr="0097242E">
        <w:rPr>
          <w:rStyle w:val="StyleUnderline"/>
        </w:rPr>
        <w:t xml:space="preserve">in </w:t>
      </w:r>
      <w:r w:rsidRPr="0097242E">
        <w:rPr>
          <w:rStyle w:val="Emphasis"/>
        </w:rPr>
        <w:t>precedent-setting judicial decisions</w:t>
      </w:r>
      <w:r w:rsidRPr="0097242E">
        <w:rPr>
          <w:rStyle w:val="StyleUnderline"/>
        </w:rPr>
        <w:t>. Various aspects of antitrust doctrine—</w:t>
      </w:r>
      <w:r w:rsidRPr="0097242E">
        <w:rPr>
          <w:sz w:val="16"/>
        </w:rPr>
        <w:t>ranging from antitrust pleading standards to the market definition exercise to the assignment of evidentiary burdens—</w:t>
      </w:r>
      <w:r w:rsidRPr="0097242E">
        <w:rPr>
          <w:rStyle w:val="StyleUnderline"/>
        </w:rPr>
        <w:t xml:space="preserve">have evolved in significant part to </w:t>
      </w:r>
      <w:r w:rsidRPr="0097242E">
        <w:rPr>
          <w:rStyle w:val="Emphasis"/>
        </w:rPr>
        <w:t>constrain</w:t>
      </w:r>
      <w:r w:rsidRPr="0097242E">
        <w:rPr>
          <w:rStyle w:val="StyleUnderline"/>
        </w:rPr>
        <w:t xml:space="preserve"> the </w:t>
      </w:r>
      <w:r w:rsidRPr="0097242E">
        <w:rPr>
          <w:rStyle w:val="Emphasis"/>
        </w:rPr>
        <w:t>discretion of judges</w:t>
      </w:r>
      <w:r w:rsidRPr="0097242E">
        <w:rPr>
          <w:sz w:val="16"/>
        </w:rPr>
        <w:t xml:space="preserve"> (and thus to limit the incentives of antitrust enforcers) </w:t>
      </w:r>
      <w:r w:rsidRPr="0097242E">
        <w:rPr>
          <w:rStyle w:val="StyleUnderline"/>
        </w:rPr>
        <w:t>to condemn uncertain,</w:t>
      </w:r>
      <w:r w:rsidRPr="00BB47D0">
        <w:rPr>
          <w:rStyle w:val="StyleUnderline"/>
        </w:rPr>
        <w:t xml:space="preserve"> unfamiliar, or</w:t>
      </w:r>
      <w:r w:rsidRPr="00BB47D0">
        <w:rPr>
          <w:sz w:val="16"/>
        </w:rPr>
        <w:t xml:space="preserve"> </w:t>
      </w:r>
      <w:r w:rsidRPr="00BB47D0">
        <w:rPr>
          <w:rStyle w:val="StyleUnderline"/>
        </w:rPr>
        <w:t xml:space="preserve">nonstandard </w:t>
      </w:r>
      <w:r w:rsidRPr="003A1893">
        <w:rPr>
          <w:rStyle w:val="StyleUnderline"/>
          <w:highlight w:val="cyan"/>
        </w:rPr>
        <w:t>conduct</w:t>
      </w:r>
      <w:r w:rsidRPr="00BB47D0">
        <w:rPr>
          <w:rStyle w:val="StyleUnderline"/>
        </w:rPr>
        <w:t xml:space="preserve">, </w:t>
      </w:r>
      <w:r w:rsidRPr="003A1893">
        <w:rPr>
          <w:rStyle w:val="Emphasis"/>
          <w:highlight w:val="cyan"/>
        </w:rPr>
        <w:t>lest “uncertain” be erroneously identified as “anticompetitive.”</w:t>
      </w:r>
    </w:p>
    <w:p w14:paraId="66FAD355" w14:textId="77777777" w:rsidR="001B6570" w:rsidRDefault="001B6570" w:rsidP="001B6570">
      <w:pPr>
        <w:rPr>
          <w:sz w:val="16"/>
        </w:rPr>
      </w:pPr>
      <w:r w:rsidRPr="00BB47D0">
        <w:rPr>
          <w:rStyle w:val="StyleUnderline"/>
        </w:rPr>
        <w:t xml:space="preserve">The concern with avoiding Type I </w:t>
      </w:r>
      <w:r w:rsidRPr="0097242E">
        <w:rPr>
          <w:rStyle w:val="StyleUnderline"/>
        </w:rPr>
        <w:t xml:space="preserve">errors is even more significant in the enforcement of antitrust in the digital economy because the “twin </w:t>
      </w:r>
      <w:r w:rsidRPr="0097242E">
        <w:rPr>
          <w:rStyle w:val="Emphasis"/>
        </w:rPr>
        <w:t>problems</w:t>
      </w:r>
      <w:r w:rsidRPr="0097242E">
        <w:rPr>
          <w:rStyle w:val="StyleUnderline"/>
        </w:rPr>
        <w:t xml:space="preserve"> of likelihood and </w:t>
      </w:r>
      <w:r w:rsidRPr="0097242E">
        <w:rPr>
          <w:rStyle w:val="Emphasis"/>
        </w:rPr>
        <w:t>costs of erroneous antitrust enforcement</w:t>
      </w:r>
      <w:r w:rsidRPr="0097242E">
        <w:rPr>
          <w:rStyle w:val="StyleUnderline"/>
        </w:rPr>
        <w:t xml:space="preserve"> are </w:t>
      </w:r>
      <w:r w:rsidRPr="0097242E">
        <w:rPr>
          <w:rStyle w:val="Emphasis"/>
        </w:rPr>
        <w:t>magnified</w:t>
      </w:r>
      <w:r w:rsidRPr="0097242E">
        <w:rPr>
          <w:rStyle w:val="StyleUnderline"/>
        </w:rPr>
        <w:t xml:space="preserve"> in the face of </w:t>
      </w:r>
      <w:r w:rsidRPr="0097242E">
        <w:rPr>
          <w:rStyle w:val="Emphasis"/>
        </w:rPr>
        <w:t>innovation</w:t>
      </w:r>
      <w:r w:rsidRPr="0097242E">
        <w:rPr>
          <w:rStyle w:val="StyleUnderline"/>
        </w:rPr>
        <w:t>.”</w:t>
      </w:r>
      <w:r w:rsidRPr="0097242E">
        <w:rPr>
          <w:sz w:val="16"/>
        </w:rPr>
        <w:t xml:space="preserve">7 </w:t>
      </w:r>
      <w:r w:rsidRPr="003A1893">
        <w:rPr>
          <w:rStyle w:val="StyleUnderline"/>
          <w:highlight w:val="cyan"/>
        </w:rPr>
        <w:t xml:space="preserve">Because </w:t>
      </w:r>
      <w:r w:rsidRPr="003A1893">
        <w:rPr>
          <w:rStyle w:val="Emphasis"/>
          <w:highlight w:val="cyan"/>
        </w:rPr>
        <w:t>erroneous interventions against innovation</w:t>
      </w:r>
      <w:r w:rsidRPr="003A1893">
        <w:rPr>
          <w:sz w:val="16"/>
          <w:highlight w:val="cyan"/>
        </w:rPr>
        <w:t xml:space="preserve"> </w:t>
      </w:r>
      <w:r w:rsidRPr="003A1893">
        <w:rPr>
          <w:rStyle w:val="StyleUnderline"/>
          <w:highlight w:val="cyan"/>
        </w:rPr>
        <w:t>and</w:t>
      </w:r>
      <w:r w:rsidRPr="00BB47D0">
        <w:rPr>
          <w:rStyle w:val="StyleUnderline"/>
        </w:rPr>
        <w:t xml:space="preserve"> the </w:t>
      </w:r>
      <w:r w:rsidRPr="003A1893">
        <w:rPr>
          <w:rStyle w:val="Emphasis"/>
          <w:highlight w:val="cyan"/>
        </w:rPr>
        <w:t>business models</w:t>
      </w:r>
      <w:r w:rsidRPr="003A1893">
        <w:rPr>
          <w:sz w:val="16"/>
          <w:highlight w:val="cyan"/>
        </w:rPr>
        <w:t xml:space="preserve"> </w:t>
      </w:r>
      <w:r w:rsidRPr="0097242E">
        <w:rPr>
          <w:rStyle w:val="StyleUnderline"/>
        </w:rPr>
        <w:t xml:space="preserve">used to deploy it </w:t>
      </w:r>
      <w:r w:rsidRPr="003A1893">
        <w:rPr>
          <w:rStyle w:val="Emphasis"/>
          <w:highlight w:val="cyan"/>
        </w:rPr>
        <w:t>threaten to deter subsequent innovation</w:t>
      </w:r>
      <w:r w:rsidRPr="00BB47D0">
        <w:rPr>
          <w:sz w:val="16"/>
        </w:rPr>
        <w:t xml:space="preserve"> </w:t>
      </w:r>
      <w:r w:rsidRPr="00BB47D0">
        <w:rPr>
          <w:rStyle w:val="StyleUnderline"/>
        </w:rPr>
        <w:t xml:space="preserve">and the deployment of innovation </w:t>
      </w:r>
      <w:r w:rsidRPr="003A1893">
        <w:rPr>
          <w:rStyle w:val="StyleUnderline"/>
          <w:highlight w:val="cyan"/>
        </w:rPr>
        <w:t xml:space="preserve">in </w:t>
      </w:r>
      <w:r w:rsidRPr="003A1893">
        <w:rPr>
          <w:rStyle w:val="Emphasis"/>
          <w:highlight w:val="cyan"/>
        </w:rPr>
        <w:t>novel settings</w:t>
      </w:r>
      <w:r w:rsidRPr="00BB47D0">
        <w:rPr>
          <w:rStyle w:val="Emphasis"/>
        </w:rPr>
        <w:t>,</w:t>
      </w:r>
      <w:r w:rsidRPr="00BB47D0">
        <w:rPr>
          <w:sz w:val="16"/>
        </w:rPr>
        <w:t xml:space="preserve"> </w:t>
      </w:r>
      <w:r w:rsidRPr="00BB47D0">
        <w:rPr>
          <w:rStyle w:val="StyleUnderline"/>
        </w:rPr>
        <w:t xml:space="preserve">both the </w:t>
      </w:r>
      <w:r w:rsidRPr="00BB47D0">
        <w:rPr>
          <w:rStyle w:val="Emphasis"/>
        </w:rPr>
        <w:t>likelihood</w:t>
      </w:r>
      <w:r w:rsidRPr="00BB47D0">
        <w:rPr>
          <w:rStyle w:val="StyleUnderline"/>
        </w:rPr>
        <w:t xml:space="preserve"> and </w:t>
      </w:r>
      <w:r w:rsidRPr="00BB47D0">
        <w:rPr>
          <w:rStyle w:val="Emphasis"/>
        </w:rPr>
        <w:t xml:space="preserve">social </w:t>
      </w:r>
      <w:r w:rsidRPr="003A1893">
        <w:rPr>
          <w:rStyle w:val="Emphasis"/>
          <w:highlight w:val="cyan"/>
        </w:rPr>
        <w:t xml:space="preserve">cost </w:t>
      </w:r>
      <w:r w:rsidRPr="003A1893">
        <w:rPr>
          <w:rStyle w:val="StyleUnderline"/>
          <w:highlight w:val="cyan"/>
        </w:rPr>
        <w:t>of</w:t>
      </w:r>
      <w:r w:rsidRPr="00BB47D0">
        <w:rPr>
          <w:rStyle w:val="Emphasis"/>
        </w:rPr>
        <w:t xml:space="preserve"> </w:t>
      </w:r>
      <w:r w:rsidRPr="003A1893">
        <w:rPr>
          <w:rStyle w:val="Emphasis"/>
          <w:highlight w:val="cyan"/>
        </w:rPr>
        <w:t>false positives</w:t>
      </w:r>
      <w:r w:rsidRPr="003A1893">
        <w:rPr>
          <w:rStyle w:val="StyleUnderline"/>
          <w:highlight w:val="cyan"/>
        </w:rPr>
        <w:t xml:space="preserve"> are</w:t>
      </w:r>
      <w:r w:rsidRPr="003A1893">
        <w:rPr>
          <w:sz w:val="16"/>
          <w:highlight w:val="cyan"/>
        </w:rPr>
        <w:t xml:space="preserve"> </w:t>
      </w:r>
      <w:r w:rsidRPr="003A1893">
        <w:rPr>
          <w:rStyle w:val="Emphasis"/>
          <w:highlight w:val="cyan"/>
        </w:rPr>
        <w:t>increased</w:t>
      </w:r>
      <w:r w:rsidRPr="003A1893">
        <w:rPr>
          <w:sz w:val="16"/>
          <w:highlight w:val="cyan"/>
        </w:rPr>
        <w:t xml:space="preserve"> </w:t>
      </w:r>
      <w:r w:rsidRPr="0097242E">
        <w:rPr>
          <w:rStyle w:val="StyleUnderline"/>
        </w:rPr>
        <w:t>in digital and other innovative markets</w:t>
      </w:r>
      <w:r w:rsidRPr="0097242E">
        <w:rPr>
          <w:sz w:val="16"/>
        </w:rPr>
        <w:t xml:space="preserve">. </w:t>
      </w:r>
      <w:proofErr w:type="gramStart"/>
      <w:r w:rsidRPr="0097242E">
        <w:rPr>
          <w:sz w:val="16"/>
        </w:rPr>
        <w:t>Thus</w:t>
      </w:r>
      <w:proofErr w:type="gramEnd"/>
      <w:r w:rsidRPr="0097242E">
        <w:rPr>
          <w:sz w:val="16"/>
        </w:rPr>
        <w:t xml:space="preserve"> the avoidance</w:t>
      </w:r>
      <w:r w:rsidRPr="001B57D4">
        <w:rPr>
          <w:sz w:val="16"/>
        </w:rPr>
        <w:t xml:space="preserve"> of error costs in these markets also raises the related question of the proper implementation of dynamic analysis in antitrust.8</w:t>
      </w:r>
    </w:p>
    <w:p w14:paraId="3F8A61C2" w14:textId="77777777" w:rsidR="001B6570" w:rsidRDefault="001B6570" w:rsidP="001B6570">
      <w:pPr>
        <w:pStyle w:val="Heading4"/>
      </w:pPr>
      <w:r>
        <w:rPr>
          <w:u w:val="single"/>
        </w:rPr>
        <w:t>Global</w:t>
      </w:r>
      <w:r w:rsidRPr="00641C7A">
        <w:rPr>
          <w:u w:val="single"/>
        </w:rPr>
        <w:t xml:space="preserve"> war</w:t>
      </w:r>
      <w:r>
        <w:t xml:space="preserve"> AND </w:t>
      </w:r>
      <w:r w:rsidRPr="00641C7A">
        <w:t>existential</w:t>
      </w:r>
      <w:r>
        <w:t xml:space="preserve"> </w:t>
      </w:r>
      <w:r>
        <w:rPr>
          <w:u w:val="single"/>
        </w:rPr>
        <w:t>terror</w:t>
      </w:r>
      <w:r>
        <w:t xml:space="preserve">, </w:t>
      </w:r>
      <w:proofErr w:type="spellStart"/>
      <w:r>
        <w:rPr>
          <w:u w:val="single"/>
        </w:rPr>
        <w:t>prolif</w:t>
      </w:r>
      <w:proofErr w:type="spellEnd"/>
      <w:r>
        <w:t xml:space="preserve">, </w:t>
      </w:r>
      <w:r>
        <w:rPr>
          <w:u w:val="single"/>
        </w:rPr>
        <w:t>disease</w:t>
      </w:r>
      <w:r>
        <w:t xml:space="preserve">, and </w:t>
      </w:r>
      <w:r>
        <w:rPr>
          <w:u w:val="single"/>
        </w:rPr>
        <w:t>pollution</w:t>
      </w:r>
      <w:r>
        <w:t xml:space="preserve"> are </w:t>
      </w:r>
      <w:r>
        <w:rPr>
          <w:u w:val="single"/>
        </w:rPr>
        <w:t>inevitable</w:t>
      </w:r>
      <w:r>
        <w:t xml:space="preserve"> unless the U.S. </w:t>
      </w:r>
      <w:r>
        <w:rPr>
          <w:u w:val="single"/>
        </w:rPr>
        <w:t>maintains</w:t>
      </w:r>
      <w:r>
        <w:t xml:space="preserve"> economic strength.</w:t>
      </w:r>
    </w:p>
    <w:p w14:paraId="3AD52F4F" w14:textId="77777777" w:rsidR="001B6570" w:rsidRDefault="001B6570" w:rsidP="001B6570">
      <w:r>
        <w:t xml:space="preserve">Dr. Richard </w:t>
      </w:r>
      <w:proofErr w:type="spellStart"/>
      <w:r w:rsidRPr="003157A6">
        <w:rPr>
          <w:rStyle w:val="Style13ptBold"/>
        </w:rPr>
        <w:t>Haass</w:t>
      </w:r>
      <w:proofErr w:type="spellEnd"/>
      <w:r w:rsidRPr="003157A6">
        <w:rPr>
          <w:rStyle w:val="Style13ptBold"/>
        </w:rPr>
        <w:t xml:space="preserve"> 20</w:t>
      </w:r>
      <w:r>
        <w:t xml:space="preserve">, Master’s and Doctorate of Philosophy Degrees from Oxford University, Former Director of Policy Planning for the Department of State, Veteran Diplomat Under 4 Presidential Administrations, Awarded the Presidential Citizens Medal, Rhodes Scholar, “International Relations In The COVID-19 Era: Richard </w:t>
      </w:r>
      <w:proofErr w:type="spellStart"/>
      <w:r>
        <w:t>Haass</w:t>
      </w:r>
      <w:proofErr w:type="spellEnd"/>
      <w:r>
        <w:t xml:space="preserve"> On What Comes After A Pandemic”, Interview with Meghna Chakrabarti and Jack Beatty on NPR’s On Point, 4/22/2020, </w:t>
      </w:r>
      <w:hyperlink r:id="rId27" w:history="1">
        <w:r w:rsidRPr="00CA2387">
          <w:rPr>
            <w:rStyle w:val="Hyperlink"/>
          </w:rPr>
          <w:t>https://www.wbur.org/onpoint/2020/04/22/international-relations-coronavirus-richard-haass</w:t>
        </w:r>
      </w:hyperlink>
      <w:r>
        <w:t xml:space="preserve"> [Transcribed by Otter.ai, Grammatical transcription edits by Casey Harrigan]</w:t>
      </w:r>
    </w:p>
    <w:p w14:paraId="1F84CFC1" w14:textId="77777777" w:rsidR="001B6570" w:rsidRPr="003157A6" w:rsidRDefault="001B6570" w:rsidP="001B6570">
      <w:pPr>
        <w:rPr>
          <w:sz w:val="16"/>
        </w:rPr>
      </w:pPr>
      <w:r w:rsidRPr="003157A6">
        <w:rPr>
          <w:sz w:val="16"/>
        </w:rPr>
        <w:t xml:space="preserve">So </w:t>
      </w:r>
      <w:r w:rsidRPr="003157A6">
        <w:rPr>
          <w:rStyle w:val="StyleUnderline"/>
        </w:rPr>
        <w:t xml:space="preserve">suddenly, the world is being </w:t>
      </w:r>
      <w:r w:rsidRPr="003157A6">
        <w:rPr>
          <w:rStyle w:val="Emphasis"/>
        </w:rPr>
        <w:t>left on its own</w:t>
      </w:r>
      <w:r w:rsidRPr="003157A6">
        <w:rPr>
          <w:sz w:val="16"/>
        </w:rPr>
        <w:t xml:space="preserve">. And what we're seeing is </w:t>
      </w:r>
      <w:r w:rsidRPr="003A1893">
        <w:rPr>
          <w:rStyle w:val="StyleUnderline"/>
          <w:highlight w:val="cyan"/>
        </w:rPr>
        <w:t xml:space="preserve">the world is </w:t>
      </w:r>
      <w:r w:rsidRPr="003A1893">
        <w:rPr>
          <w:rStyle w:val="Emphasis"/>
          <w:highlight w:val="cyan"/>
        </w:rPr>
        <w:t>not on autopilot</w:t>
      </w:r>
      <w:r w:rsidRPr="003157A6">
        <w:rPr>
          <w:rStyle w:val="StyleUnderline"/>
        </w:rPr>
        <w:t xml:space="preserve">. It doesn't </w:t>
      </w:r>
      <w:r w:rsidRPr="003157A6">
        <w:rPr>
          <w:rStyle w:val="Emphasis"/>
        </w:rPr>
        <w:t>self-organize</w:t>
      </w:r>
      <w:r w:rsidRPr="003157A6">
        <w:rPr>
          <w:sz w:val="16"/>
        </w:rPr>
        <w:t xml:space="preserve">. And that's the most worrisome thing going forward that this pandemic is both a reflection, but also an accelerant of that because the United States has not rallied the world to meet the challenge posed by this pandemic. And instead, we've pulled back we become much more national, kind of an island power, the rest of the world, it's on its own, it's not doing very well. And this is this is the reason I'm so worried that </w:t>
      </w:r>
      <w:r w:rsidRPr="003157A6">
        <w:rPr>
          <w:rStyle w:val="StyleUnderline"/>
        </w:rPr>
        <w:t>a lot of the trends</w:t>
      </w:r>
      <w:r w:rsidRPr="003157A6">
        <w:rPr>
          <w:sz w:val="16"/>
        </w:rPr>
        <w:t xml:space="preserve"> that were in place, </w:t>
      </w:r>
      <w:r w:rsidRPr="003157A6">
        <w:rPr>
          <w:rStyle w:val="StyleUnderline"/>
        </w:rPr>
        <w:t>including</w:t>
      </w:r>
      <w:r w:rsidRPr="003157A6">
        <w:rPr>
          <w:sz w:val="16"/>
        </w:rPr>
        <w:t xml:space="preserve"> them on America, much less involved in the world, </w:t>
      </w:r>
      <w:r w:rsidRPr="003A1893">
        <w:rPr>
          <w:rStyle w:val="Emphasis"/>
          <w:highlight w:val="cyan"/>
        </w:rPr>
        <w:t>nationalism</w:t>
      </w:r>
      <w:r w:rsidRPr="003A1893">
        <w:rPr>
          <w:rStyle w:val="StyleUnderline"/>
          <w:highlight w:val="cyan"/>
        </w:rPr>
        <w:t xml:space="preserve">, </w:t>
      </w:r>
      <w:r w:rsidRPr="003A1893">
        <w:rPr>
          <w:rStyle w:val="Emphasis"/>
          <w:highlight w:val="cyan"/>
        </w:rPr>
        <w:t>populism</w:t>
      </w:r>
      <w:r w:rsidRPr="003157A6">
        <w:rPr>
          <w:rStyle w:val="StyleUnderline"/>
        </w:rPr>
        <w:t xml:space="preserve">, the </w:t>
      </w:r>
      <w:r w:rsidRPr="003A1893">
        <w:rPr>
          <w:rStyle w:val="Emphasis"/>
          <w:highlight w:val="cyan"/>
        </w:rPr>
        <w:t>breakdown of</w:t>
      </w:r>
      <w:r w:rsidRPr="003157A6">
        <w:rPr>
          <w:rStyle w:val="Emphasis"/>
        </w:rPr>
        <w:t xml:space="preserve"> international </w:t>
      </w:r>
      <w:r w:rsidRPr="003A1893">
        <w:rPr>
          <w:rStyle w:val="Emphasis"/>
          <w:highlight w:val="cyan"/>
        </w:rPr>
        <w:t>collaboration</w:t>
      </w:r>
      <w:r w:rsidRPr="003157A6">
        <w:rPr>
          <w:sz w:val="16"/>
        </w:rPr>
        <w:t xml:space="preserve">, all those things were in train before this pandemic, and now </w:t>
      </w:r>
      <w:r w:rsidRPr="003A1893">
        <w:rPr>
          <w:rStyle w:val="StyleUnderline"/>
          <w:highlight w:val="cyan"/>
        </w:rPr>
        <w:t>we're seeing</w:t>
      </w:r>
      <w:r w:rsidRPr="00641C7A">
        <w:rPr>
          <w:rStyle w:val="StyleUnderline"/>
        </w:rPr>
        <w:t xml:space="preserve"> them </w:t>
      </w:r>
      <w:r w:rsidRPr="003A1893">
        <w:rPr>
          <w:rStyle w:val="Emphasis"/>
          <w:highlight w:val="cyan"/>
        </w:rPr>
        <w:t>double down</w:t>
      </w:r>
      <w:r w:rsidRPr="003157A6">
        <w:rPr>
          <w:sz w:val="16"/>
        </w:rPr>
        <w:t xml:space="preserve">. </w:t>
      </w:r>
    </w:p>
    <w:p w14:paraId="4522E1B9" w14:textId="77777777" w:rsidR="001B6570" w:rsidRPr="003157A6" w:rsidRDefault="001B6570" w:rsidP="001B6570">
      <w:pPr>
        <w:rPr>
          <w:sz w:val="16"/>
        </w:rPr>
      </w:pPr>
      <w:r w:rsidRPr="003157A6">
        <w:rPr>
          <w:sz w:val="16"/>
        </w:rPr>
        <w:t xml:space="preserve">MEGHNA: </w:t>
      </w:r>
      <w:proofErr w:type="gramStart"/>
      <w:r w:rsidRPr="003157A6">
        <w:rPr>
          <w:sz w:val="16"/>
        </w:rPr>
        <w:t>So</w:t>
      </w:r>
      <w:proofErr w:type="gramEnd"/>
      <w:r w:rsidRPr="003157A6">
        <w:rPr>
          <w:sz w:val="16"/>
        </w:rPr>
        <w:t xml:space="preserve"> is the you're saying the world is not self-organizing right now, perhaps, at this moment? And at the same time, it doesn't? Is it feeling the loss of the centrality of American leadership? </w:t>
      </w:r>
      <w:proofErr w:type="gramStart"/>
      <w:r w:rsidRPr="003157A6">
        <w:rPr>
          <w:sz w:val="16"/>
        </w:rPr>
        <w:t>Because,</w:t>
      </w:r>
      <w:proofErr w:type="gramEnd"/>
      <w:r w:rsidRPr="003157A6">
        <w:rPr>
          <w:sz w:val="16"/>
        </w:rPr>
        <w:t xml:space="preserve"> I think we could argue that the way that, for example, international leaders do talk about the United States right now, at times, they're not necessarily feeling the loss of American influence. </w:t>
      </w:r>
    </w:p>
    <w:p w14:paraId="663A6267" w14:textId="77777777" w:rsidR="001B6570" w:rsidRPr="003157A6" w:rsidRDefault="001B6570" w:rsidP="001B6570">
      <w:pPr>
        <w:rPr>
          <w:sz w:val="16"/>
        </w:rPr>
      </w:pPr>
      <w:r w:rsidRPr="003157A6">
        <w:rPr>
          <w:sz w:val="16"/>
        </w:rPr>
        <w:t xml:space="preserve">HAASS: Well should I think </w:t>
      </w:r>
      <w:r w:rsidRPr="003157A6">
        <w:rPr>
          <w:rStyle w:val="StyleUnderline"/>
        </w:rPr>
        <w:t xml:space="preserve">they're feeling the </w:t>
      </w:r>
      <w:r w:rsidRPr="003157A6">
        <w:rPr>
          <w:rStyle w:val="Emphasis"/>
        </w:rPr>
        <w:t xml:space="preserve">loss of American </w:t>
      </w:r>
      <w:r w:rsidRPr="003A1893">
        <w:rPr>
          <w:rStyle w:val="Emphasis"/>
          <w:highlight w:val="cyan"/>
        </w:rPr>
        <w:t>leadership</w:t>
      </w:r>
      <w:r w:rsidRPr="003A1893">
        <w:rPr>
          <w:rStyle w:val="StyleUnderline"/>
          <w:highlight w:val="cyan"/>
        </w:rPr>
        <w:t xml:space="preserve"> in</w:t>
      </w:r>
      <w:r w:rsidRPr="003157A6">
        <w:rPr>
          <w:rStyle w:val="StyleUnderline"/>
        </w:rPr>
        <w:t xml:space="preserve"> the </w:t>
      </w:r>
      <w:r w:rsidRPr="003157A6">
        <w:rPr>
          <w:rStyle w:val="Emphasis"/>
        </w:rPr>
        <w:t xml:space="preserve">American </w:t>
      </w:r>
      <w:r w:rsidRPr="003A1893">
        <w:rPr>
          <w:rStyle w:val="Emphasis"/>
          <w:highlight w:val="cyan"/>
        </w:rPr>
        <w:t>example</w:t>
      </w:r>
      <w:r w:rsidRPr="003157A6">
        <w:rPr>
          <w:sz w:val="16"/>
        </w:rPr>
        <w:t xml:space="preserve">, that they had grown accustomed to your foreign policies </w:t>
      </w:r>
      <w:r w:rsidRPr="003A1893">
        <w:rPr>
          <w:rStyle w:val="StyleUnderline"/>
          <w:highlight w:val="cyan"/>
        </w:rPr>
        <w:t>about</w:t>
      </w:r>
      <w:r w:rsidRPr="003015EB">
        <w:rPr>
          <w:rStyle w:val="StyleUnderline"/>
        </w:rPr>
        <w:t xml:space="preserve"> w</w:t>
      </w:r>
      <w:r w:rsidRPr="003157A6">
        <w:rPr>
          <w:rStyle w:val="StyleUnderline"/>
        </w:rPr>
        <w:t>hat</w:t>
      </w:r>
      <w:r w:rsidRPr="003157A6">
        <w:rPr>
          <w:sz w:val="16"/>
        </w:rPr>
        <w:t xml:space="preserve"> our </w:t>
      </w:r>
      <w:r w:rsidRPr="003A1893">
        <w:rPr>
          <w:rStyle w:val="StyleUnderline"/>
          <w:highlight w:val="cyan"/>
        </w:rPr>
        <w:t>diplomats</w:t>
      </w:r>
      <w:r w:rsidRPr="003157A6">
        <w:rPr>
          <w:rStyle w:val="StyleUnderline"/>
        </w:rPr>
        <w:t xml:space="preserve"> say </w:t>
      </w:r>
      <w:r w:rsidRPr="003A1893">
        <w:rPr>
          <w:rStyle w:val="StyleUnderline"/>
          <w:highlight w:val="cyan"/>
        </w:rPr>
        <w:t>and</w:t>
      </w:r>
      <w:r w:rsidRPr="003157A6">
        <w:rPr>
          <w:sz w:val="16"/>
        </w:rPr>
        <w:t xml:space="preserve"> do what our </w:t>
      </w:r>
      <w:r w:rsidRPr="003A1893">
        <w:rPr>
          <w:rStyle w:val="StyleUnderline"/>
          <w:highlight w:val="cyan"/>
        </w:rPr>
        <w:t>military</w:t>
      </w:r>
      <w:r w:rsidRPr="003157A6">
        <w:rPr>
          <w:rStyle w:val="StyleUnderline"/>
        </w:rPr>
        <w:t xml:space="preserve"> does, </w:t>
      </w:r>
      <w:r w:rsidRPr="003A1893">
        <w:rPr>
          <w:rStyle w:val="StyleUnderline"/>
          <w:highlight w:val="cyan"/>
        </w:rPr>
        <w:t>but</w:t>
      </w:r>
      <w:r w:rsidRPr="003157A6">
        <w:rPr>
          <w:sz w:val="16"/>
        </w:rPr>
        <w:t xml:space="preserve"> it's </w:t>
      </w:r>
      <w:r w:rsidRPr="003A1893">
        <w:rPr>
          <w:rStyle w:val="Emphasis"/>
          <w:highlight w:val="cyan"/>
        </w:rPr>
        <w:t>also</w:t>
      </w:r>
      <w:r w:rsidRPr="003157A6">
        <w:rPr>
          <w:rStyle w:val="StyleUnderline"/>
        </w:rPr>
        <w:t xml:space="preserve"> the </w:t>
      </w:r>
      <w:r w:rsidRPr="003157A6">
        <w:rPr>
          <w:rStyle w:val="Emphasis"/>
        </w:rPr>
        <w:t>example</w:t>
      </w:r>
      <w:r w:rsidRPr="003157A6">
        <w:rPr>
          <w:rStyle w:val="StyleUnderline"/>
        </w:rPr>
        <w:t xml:space="preserve"> we set at </w:t>
      </w:r>
      <w:r w:rsidRPr="003157A6">
        <w:rPr>
          <w:rStyle w:val="Emphasis"/>
        </w:rPr>
        <w:t>home</w:t>
      </w:r>
      <w:r w:rsidRPr="003157A6">
        <w:rPr>
          <w:sz w:val="16"/>
        </w:rPr>
        <w:t xml:space="preserve">, the quality of our democracy, </w:t>
      </w:r>
      <w:r w:rsidRPr="003157A6">
        <w:rPr>
          <w:rStyle w:val="StyleUnderline"/>
        </w:rPr>
        <w:t xml:space="preserve">the </w:t>
      </w:r>
      <w:r w:rsidRPr="003A1893">
        <w:rPr>
          <w:rStyle w:val="Emphasis"/>
          <w:highlight w:val="cyan"/>
        </w:rPr>
        <w:t>strength of</w:t>
      </w:r>
      <w:r w:rsidRPr="003157A6">
        <w:rPr>
          <w:rStyle w:val="Emphasis"/>
        </w:rPr>
        <w:t xml:space="preserve"> our </w:t>
      </w:r>
      <w:r w:rsidRPr="003A1893">
        <w:rPr>
          <w:rStyle w:val="Emphasis"/>
          <w:highlight w:val="cyan"/>
        </w:rPr>
        <w:t>economy</w:t>
      </w:r>
      <w:r w:rsidRPr="003157A6">
        <w:rPr>
          <w:sz w:val="16"/>
        </w:rPr>
        <w:t xml:space="preserve">, the response say to a pandemic, so </w:t>
      </w:r>
      <w:r w:rsidRPr="003157A6">
        <w:rPr>
          <w:rStyle w:val="StyleUnderline"/>
        </w:rPr>
        <w:t>they're</w:t>
      </w:r>
      <w:r w:rsidRPr="003157A6">
        <w:rPr>
          <w:sz w:val="16"/>
        </w:rPr>
        <w:t xml:space="preserve"> looking at this United States and a lot of leaders and I speak to them all the time are essentially </w:t>
      </w:r>
      <w:r w:rsidRPr="003157A6">
        <w:rPr>
          <w:rStyle w:val="StyleUnderline"/>
        </w:rPr>
        <w:t xml:space="preserve">saying we </w:t>
      </w:r>
      <w:r w:rsidRPr="003157A6">
        <w:rPr>
          <w:rStyle w:val="Emphasis"/>
        </w:rPr>
        <w:t>don't recognize</w:t>
      </w:r>
      <w:r w:rsidRPr="003157A6">
        <w:rPr>
          <w:rStyle w:val="StyleUnderline"/>
        </w:rPr>
        <w:t xml:space="preserve"> this America</w:t>
      </w:r>
      <w:r w:rsidRPr="003157A6">
        <w:rPr>
          <w:sz w:val="16"/>
        </w:rPr>
        <w:t xml:space="preserve">. This is not the America we thought we knew. So, they're in a very difficult position where now </w:t>
      </w:r>
      <w:r w:rsidRPr="003157A6">
        <w:rPr>
          <w:rStyle w:val="StyleUnderline"/>
        </w:rPr>
        <w:t xml:space="preserve">they </w:t>
      </w:r>
      <w:proofErr w:type="gramStart"/>
      <w:r w:rsidRPr="003157A6">
        <w:rPr>
          <w:rStyle w:val="StyleUnderline"/>
        </w:rPr>
        <w:t>have to</w:t>
      </w:r>
      <w:proofErr w:type="gramEnd"/>
      <w:r w:rsidRPr="003157A6">
        <w:rPr>
          <w:rStyle w:val="StyleUnderline"/>
        </w:rPr>
        <w:t xml:space="preserve"> essentially get on without us. But</w:t>
      </w:r>
      <w:r w:rsidRPr="003157A6">
        <w:rPr>
          <w:sz w:val="16"/>
        </w:rPr>
        <w:t xml:space="preserve"> they </w:t>
      </w:r>
      <w:r w:rsidRPr="003157A6">
        <w:rPr>
          <w:rStyle w:val="StyleUnderline"/>
        </w:rPr>
        <w:t xml:space="preserve">don't really have the </w:t>
      </w:r>
      <w:r w:rsidRPr="003157A6">
        <w:rPr>
          <w:rStyle w:val="Emphasis"/>
        </w:rPr>
        <w:t>capability</w:t>
      </w:r>
      <w:r w:rsidRPr="003157A6">
        <w:rPr>
          <w:rStyle w:val="StyleUnderline"/>
        </w:rPr>
        <w:t xml:space="preserve">. There's no one who has the power that we have, the influence they we have. </w:t>
      </w:r>
      <w:proofErr w:type="gramStart"/>
      <w:r w:rsidRPr="003157A6">
        <w:rPr>
          <w:rStyle w:val="StyleUnderline"/>
        </w:rPr>
        <w:t>So</w:t>
      </w:r>
      <w:proofErr w:type="gramEnd"/>
      <w:r w:rsidRPr="003157A6">
        <w:rPr>
          <w:rStyle w:val="StyleUnderline"/>
        </w:rPr>
        <w:t xml:space="preserve"> </w:t>
      </w:r>
      <w:r w:rsidRPr="003157A6">
        <w:rPr>
          <w:rStyle w:val="Emphasis"/>
        </w:rPr>
        <w:t>no one can fill our shoes</w:t>
      </w:r>
      <w:r w:rsidRPr="003157A6">
        <w:rPr>
          <w:sz w:val="16"/>
        </w:rPr>
        <w:t xml:space="preserve">. </w:t>
      </w:r>
      <w:proofErr w:type="gramStart"/>
      <w:r w:rsidRPr="003157A6">
        <w:rPr>
          <w:sz w:val="16"/>
        </w:rPr>
        <w:t>So</w:t>
      </w:r>
      <w:proofErr w:type="gramEnd"/>
      <w:r w:rsidRPr="003157A6">
        <w:rPr>
          <w:sz w:val="16"/>
        </w:rPr>
        <w:t xml:space="preserve"> everybody's on their own, and no one does better on his or her own than they do, again, in a collective effort where the United States leads, so they're not happy about the situation. They're increasingly reconciled to it. But </w:t>
      </w:r>
      <w:r w:rsidRPr="003157A6">
        <w:rPr>
          <w:rStyle w:val="StyleUnderline"/>
        </w:rPr>
        <w:t>they very much miss the</w:t>
      </w:r>
      <w:r w:rsidRPr="003157A6">
        <w:rPr>
          <w:sz w:val="16"/>
        </w:rPr>
        <w:t xml:space="preserve"> </w:t>
      </w:r>
      <w:r w:rsidRPr="003157A6">
        <w:rPr>
          <w:rStyle w:val="Emphasis"/>
        </w:rPr>
        <w:t>U</w:t>
      </w:r>
      <w:r w:rsidRPr="003157A6">
        <w:rPr>
          <w:sz w:val="16"/>
        </w:rPr>
        <w:t xml:space="preserve">nited </w:t>
      </w:r>
      <w:r w:rsidRPr="003157A6">
        <w:rPr>
          <w:rStyle w:val="Emphasis"/>
        </w:rPr>
        <w:t>S</w:t>
      </w:r>
      <w:r w:rsidRPr="003157A6">
        <w:rPr>
          <w:sz w:val="16"/>
        </w:rPr>
        <w:t xml:space="preserve">tates </w:t>
      </w:r>
      <w:r w:rsidRPr="003157A6">
        <w:rPr>
          <w:rStyle w:val="StyleUnderline"/>
        </w:rPr>
        <w:t xml:space="preserve">that for decades had help </w:t>
      </w:r>
      <w:r w:rsidRPr="003157A6">
        <w:rPr>
          <w:rStyle w:val="Emphasis"/>
        </w:rPr>
        <w:t>organize the world</w:t>
      </w:r>
      <w:r w:rsidRPr="003157A6">
        <w:rPr>
          <w:rStyle w:val="StyleUnderline"/>
        </w:rPr>
        <w:t xml:space="preserve"> to meet a </w:t>
      </w:r>
      <w:r w:rsidRPr="003157A6">
        <w:rPr>
          <w:rStyle w:val="Emphasis"/>
        </w:rPr>
        <w:t>whole range of challenges</w:t>
      </w:r>
      <w:r w:rsidRPr="003157A6">
        <w:rPr>
          <w:sz w:val="16"/>
        </w:rPr>
        <w:t xml:space="preserve">. </w:t>
      </w:r>
    </w:p>
    <w:p w14:paraId="68DDEE58" w14:textId="77777777" w:rsidR="001B6570" w:rsidRPr="00B5300A" w:rsidRDefault="001B6570" w:rsidP="001B6570">
      <w:pPr>
        <w:rPr>
          <w:sz w:val="8"/>
          <w:szCs w:val="14"/>
        </w:rPr>
      </w:pPr>
      <w:r w:rsidRPr="00B5300A">
        <w:rPr>
          <w:sz w:val="8"/>
          <w:szCs w:val="14"/>
        </w:rPr>
        <w:t xml:space="preserve">MEGHNA: Jack, do you want to respond to that? </w:t>
      </w:r>
    </w:p>
    <w:p w14:paraId="250D9983" w14:textId="77777777" w:rsidR="001B6570" w:rsidRPr="00B5300A" w:rsidRDefault="001B6570" w:rsidP="001B6570">
      <w:pPr>
        <w:rPr>
          <w:sz w:val="8"/>
          <w:szCs w:val="14"/>
        </w:rPr>
      </w:pPr>
      <w:r w:rsidRPr="00B5300A">
        <w:rPr>
          <w:sz w:val="8"/>
          <w:szCs w:val="14"/>
        </w:rPr>
        <w:t xml:space="preserve">BEATTY: Well, I think that's very well said. And sometimes that did lead to overreach I mean, Vietnam, Iraq. But on the other hand, it also led to, you know, arms control treaties and efforts to combat threats to the environment that that stretched across, administration's I, you know, I'm struck with this, and I put it to you, Richard, it's as if, you know, the, the greatest generation ratified their experience, they looked at their experience, and they accepted America's new role in the world. Were a different people today. And it's inconceivable that in the post war, someone like Donald Trump could have gotten within, you know, hailing distance of the presidency just wouldn't have happened. For one thing, he wasn't a veteran. And I was just </w:t>
      </w:r>
      <w:proofErr w:type="spellStart"/>
      <w:r w:rsidRPr="00B5300A">
        <w:rPr>
          <w:sz w:val="8"/>
          <w:szCs w:val="14"/>
        </w:rPr>
        <w:t>gonna</w:t>
      </w:r>
      <w:proofErr w:type="spellEnd"/>
      <w:r w:rsidRPr="00B5300A">
        <w:rPr>
          <w:sz w:val="8"/>
          <w:szCs w:val="14"/>
        </w:rPr>
        <w:t xml:space="preserve"> say, the people that voted for Trump or no, go vote for him again, and then not voting for anything like the foreign policy, the security policy, that the times demand, and that our past has mandated. They're the people who feel left behind from the post-Cold War world of globalization and so on. And they're still there. They're a different people from those after World War Two</w:t>
      </w:r>
    </w:p>
    <w:p w14:paraId="15C6ED84" w14:textId="77777777" w:rsidR="001B6570" w:rsidRPr="00B5300A" w:rsidRDefault="001B6570" w:rsidP="001B6570">
      <w:pPr>
        <w:rPr>
          <w:sz w:val="8"/>
          <w:szCs w:val="14"/>
        </w:rPr>
      </w:pPr>
      <w:r w:rsidRPr="00B5300A">
        <w:rPr>
          <w:sz w:val="8"/>
          <w:szCs w:val="14"/>
        </w:rPr>
        <w:t xml:space="preserve">MEGHNA: </w:t>
      </w:r>
      <w:proofErr w:type="gramStart"/>
      <w:r w:rsidRPr="00B5300A">
        <w:rPr>
          <w:sz w:val="8"/>
          <w:szCs w:val="14"/>
        </w:rPr>
        <w:t>Jack, if</w:t>
      </w:r>
      <w:proofErr w:type="gramEnd"/>
      <w:r w:rsidRPr="00B5300A">
        <w:rPr>
          <w:sz w:val="8"/>
          <w:szCs w:val="14"/>
        </w:rPr>
        <w:t xml:space="preserve"> I just can just dovetail what you're saying. And then Richard I’ll, off back to you. I would </w:t>
      </w:r>
      <w:proofErr w:type="gramStart"/>
      <w:r w:rsidRPr="00B5300A">
        <w:rPr>
          <w:sz w:val="8"/>
          <w:szCs w:val="14"/>
        </w:rPr>
        <w:t>actually say</w:t>
      </w:r>
      <w:proofErr w:type="gramEnd"/>
      <w:r w:rsidRPr="00B5300A">
        <w:rPr>
          <w:sz w:val="8"/>
          <w:szCs w:val="14"/>
        </w:rPr>
        <w:t xml:space="preserve"> that that is not limited to the supporters of the President, that there is, in a sense amongst people a bipartisan agreement about feeling left behind, it's just that perhaps their preferred policy angles on how to solve that problem might be different. But your point is, is well taken, jack </w:t>
      </w:r>
      <w:proofErr w:type="gramStart"/>
      <w:r w:rsidRPr="00B5300A">
        <w:rPr>
          <w:sz w:val="8"/>
          <w:szCs w:val="14"/>
        </w:rPr>
        <w:t>and,</w:t>
      </w:r>
      <w:proofErr w:type="gramEnd"/>
      <w:r w:rsidRPr="00B5300A">
        <w:rPr>
          <w:sz w:val="8"/>
          <w:szCs w:val="14"/>
        </w:rPr>
        <w:t xml:space="preserve"> Richard, you want to respond to that? So go ahead. </w:t>
      </w:r>
    </w:p>
    <w:p w14:paraId="0B9299E7" w14:textId="77777777" w:rsidR="001B6570" w:rsidRPr="002C04F6" w:rsidRDefault="001B6570" w:rsidP="001B6570">
      <w:pPr>
        <w:rPr>
          <w:sz w:val="16"/>
        </w:rPr>
      </w:pPr>
      <w:r w:rsidRPr="00B5300A">
        <w:rPr>
          <w:sz w:val="8"/>
          <w:szCs w:val="14"/>
        </w:rPr>
        <w:t xml:space="preserve">HAASS: No, absolutely. I think it's exactly right. And it's </w:t>
      </w:r>
      <w:proofErr w:type="gramStart"/>
      <w:r w:rsidRPr="00B5300A">
        <w:rPr>
          <w:sz w:val="8"/>
          <w:szCs w:val="14"/>
        </w:rPr>
        <w:t>really interesting</w:t>
      </w:r>
      <w:proofErr w:type="gramEnd"/>
      <w:r w:rsidRPr="00B5300A">
        <w:rPr>
          <w:sz w:val="8"/>
          <w:szCs w:val="14"/>
        </w:rPr>
        <w:t xml:space="preserve"> to ask, why is this the case? And I think you're right Meghna, it is bipartisan, it crosses party lines. I think there's a sense that foreign policy has costs more than </w:t>
      </w:r>
      <w:proofErr w:type="gramStart"/>
      <w:r w:rsidRPr="00B5300A">
        <w:rPr>
          <w:sz w:val="8"/>
          <w:szCs w:val="14"/>
        </w:rPr>
        <w:t>its</w:t>
      </w:r>
      <w:proofErr w:type="gramEnd"/>
      <w:r w:rsidRPr="00B5300A">
        <w:rPr>
          <w:sz w:val="8"/>
          <w:szCs w:val="14"/>
        </w:rPr>
        <w:t xml:space="preserve"> benefited us people look at Iraq, they look at the World War, also in Afghanistan. And they simply, correctly I would say, don't think in any way either was worth it. These issues are not taught in our schools, or if they are taught, they're not required. So, you can graduate from Harvard, or Stanford or Princeton, and have no background whatsoever in international relations or in history. Our media, for the most part doesn't cover these issues. Over the last 20-30 years, there's been a real reduction in the degree of international coverage. </w:t>
      </w:r>
      <w:r w:rsidRPr="002C04F6">
        <w:rPr>
          <w:sz w:val="16"/>
        </w:rPr>
        <w:t xml:space="preserve">So, </w:t>
      </w:r>
      <w:r w:rsidRPr="003157A6">
        <w:rPr>
          <w:rStyle w:val="StyleUnderline"/>
        </w:rPr>
        <w:t>most</w:t>
      </w:r>
      <w:r w:rsidRPr="002C04F6">
        <w:rPr>
          <w:sz w:val="16"/>
        </w:rPr>
        <w:t xml:space="preserve"> Americans simply </w:t>
      </w:r>
      <w:r w:rsidRPr="003157A6">
        <w:rPr>
          <w:rStyle w:val="StyleUnderline"/>
        </w:rPr>
        <w:t xml:space="preserve">don't see the connection between what goes on in the world and what goes on here in the </w:t>
      </w:r>
      <w:r w:rsidRPr="003157A6">
        <w:rPr>
          <w:rStyle w:val="Emphasis"/>
        </w:rPr>
        <w:t>U</w:t>
      </w:r>
      <w:r w:rsidRPr="002C04F6">
        <w:rPr>
          <w:sz w:val="16"/>
        </w:rPr>
        <w:t xml:space="preserve">nited </w:t>
      </w:r>
      <w:r w:rsidRPr="003157A6">
        <w:rPr>
          <w:rStyle w:val="Emphasis"/>
        </w:rPr>
        <w:t>S</w:t>
      </w:r>
      <w:r w:rsidRPr="002C04F6">
        <w:rPr>
          <w:sz w:val="16"/>
        </w:rPr>
        <w:t xml:space="preserve">tates. </w:t>
      </w:r>
    </w:p>
    <w:p w14:paraId="1226E832" w14:textId="77777777" w:rsidR="001B6570" w:rsidRPr="002C04F6" w:rsidRDefault="001B6570" w:rsidP="001B6570">
      <w:pPr>
        <w:rPr>
          <w:sz w:val="16"/>
        </w:rPr>
      </w:pPr>
      <w:r w:rsidRPr="002C04F6">
        <w:rPr>
          <w:sz w:val="16"/>
        </w:rPr>
        <w:t xml:space="preserve">So, you know, here was this place called Wuhan where a virus broke out. And what we've learned in an extraordinarily expensive way, is that </w:t>
      </w:r>
      <w:r w:rsidRPr="003157A6">
        <w:rPr>
          <w:rStyle w:val="Emphasis"/>
        </w:rPr>
        <w:t>nothing stays local</w:t>
      </w:r>
      <w:r w:rsidRPr="003157A6">
        <w:rPr>
          <w:rStyle w:val="StyleUnderline"/>
        </w:rPr>
        <w:t xml:space="preserve"> for long</w:t>
      </w:r>
      <w:r w:rsidRPr="002C04F6">
        <w:rPr>
          <w:sz w:val="16"/>
        </w:rPr>
        <w:t xml:space="preserve">. What happens in Wuhan doesn't stay in Wuhan, but it travels. And this has cost us trillions of dollars. And already what more than 40,000 lives and the toll keeps mounting by the hour. This is an expensive lesson in why </w:t>
      </w:r>
      <w:r w:rsidRPr="003A1893">
        <w:rPr>
          <w:rStyle w:val="StyleUnderline"/>
          <w:highlight w:val="cyan"/>
        </w:rPr>
        <w:t xml:space="preserve">isolationism is </w:t>
      </w:r>
      <w:r w:rsidRPr="003A1893">
        <w:rPr>
          <w:rStyle w:val="Emphasis"/>
          <w:highlight w:val="cyan"/>
        </w:rPr>
        <w:t>not an option</w:t>
      </w:r>
      <w:r w:rsidRPr="003A1893">
        <w:rPr>
          <w:rStyle w:val="StyleUnderline"/>
          <w:highlight w:val="cyan"/>
        </w:rPr>
        <w:t xml:space="preserve"> in a </w:t>
      </w:r>
      <w:r w:rsidRPr="003A1893">
        <w:rPr>
          <w:rStyle w:val="Emphasis"/>
          <w:highlight w:val="cyan"/>
        </w:rPr>
        <w:t>global world</w:t>
      </w:r>
      <w:r w:rsidRPr="002C04F6">
        <w:rPr>
          <w:sz w:val="16"/>
        </w:rPr>
        <w:t xml:space="preserve">. And the </w:t>
      </w:r>
      <w:r w:rsidRPr="00B13818">
        <w:rPr>
          <w:sz w:val="16"/>
        </w:rPr>
        <w:t xml:space="preserve">real question is, will we learn that lesson? Will we learn the right lesson? </w:t>
      </w:r>
      <w:r w:rsidRPr="00B13818">
        <w:rPr>
          <w:rStyle w:val="StyleUnderline"/>
        </w:rPr>
        <w:t>Will we</w:t>
      </w:r>
      <w:r w:rsidRPr="00B13818">
        <w:rPr>
          <w:sz w:val="16"/>
        </w:rPr>
        <w:t xml:space="preserve"> basically say we have got to </w:t>
      </w:r>
      <w:r w:rsidRPr="00B13818">
        <w:rPr>
          <w:rStyle w:val="StyleUnderline"/>
        </w:rPr>
        <w:t xml:space="preserve">get more involved in the world to prepare for the </w:t>
      </w:r>
      <w:r w:rsidRPr="00B13818">
        <w:rPr>
          <w:rStyle w:val="Emphasis"/>
        </w:rPr>
        <w:t>next pandemic</w:t>
      </w:r>
      <w:r w:rsidRPr="00B13818">
        <w:rPr>
          <w:rStyle w:val="StyleUnderline"/>
        </w:rPr>
        <w:t xml:space="preserve">? To do something about </w:t>
      </w:r>
      <w:r w:rsidRPr="00B13818">
        <w:rPr>
          <w:rStyle w:val="Emphasis"/>
        </w:rPr>
        <w:t xml:space="preserve">climate </w:t>
      </w:r>
      <w:proofErr w:type="gramStart"/>
      <w:r w:rsidRPr="00B13818">
        <w:rPr>
          <w:rStyle w:val="Emphasis"/>
        </w:rPr>
        <w:t>change</w:t>
      </w:r>
      <w:r w:rsidRPr="00B13818">
        <w:rPr>
          <w:rStyle w:val="StyleUnderline"/>
        </w:rPr>
        <w:t>?</w:t>
      </w:r>
      <w:proofErr w:type="gramEnd"/>
      <w:r w:rsidRPr="00B13818">
        <w:rPr>
          <w:rStyle w:val="StyleUnderline"/>
        </w:rPr>
        <w:t xml:space="preserve"> To do something about </w:t>
      </w:r>
      <w:r w:rsidRPr="00B13818">
        <w:rPr>
          <w:rStyle w:val="Emphasis"/>
        </w:rPr>
        <w:t>structuring the world, the digital world</w:t>
      </w:r>
      <w:r w:rsidRPr="00B13818">
        <w:rPr>
          <w:rStyle w:val="StyleUnderline"/>
        </w:rPr>
        <w:t xml:space="preserve"> so it's positive and not negative? Are we still going to deal say with the threat of </w:t>
      </w:r>
      <w:r w:rsidRPr="00B13818">
        <w:rPr>
          <w:rStyle w:val="Emphasis"/>
        </w:rPr>
        <w:t>terrorism</w:t>
      </w:r>
      <w:r w:rsidRPr="00B13818">
        <w:rPr>
          <w:rStyle w:val="StyleUnderline"/>
        </w:rPr>
        <w:t xml:space="preserve"> or </w:t>
      </w:r>
      <w:r w:rsidRPr="00B13818">
        <w:rPr>
          <w:rStyle w:val="Emphasis"/>
        </w:rPr>
        <w:t>proliferation</w:t>
      </w:r>
      <w:r w:rsidRPr="00B13818">
        <w:rPr>
          <w:rStyle w:val="StyleUnderline"/>
        </w:rPr>
        <w:t>?</w:t>
      </w:r>
      <w:r w:rsidRPr="003157A6">
        <w:rPr>
          <w:rStyle w:val="StyleUnderline"/>
        </w:rPr>
        <w:t xml:space="preserve"> </w:t>
      </w:r>
      <w:r w:rsidRPr="003A1893">
        <w:rPr>
          <w:rStyle w:val="StyleUnderline"/>
          <w:highlight w:val="cyan"/>
        </w:rPr>
        <w:t>The</w:t>
      </w:r>
      <w:r w:rsidRPr="003157A6">
        <w:rPr>
          <w:rStyle w:val="StyleUnderline"/>
        </w:rPr>
        <w:t xml:space="preserve"> real </w:t>
      </w:r>
      <w:r w:rsidRPr="003A1893">
        <w:rPr>
          <w:rStyle w:val="StyleUnderline"/>
          <w:highlight w:val="cyan"/>
        </w:rPr>
        <w:t>question</w:t>
      </w:r>
      <w:r w:rsidRPr="002C04F6">
        <w:rPr>
          <w:sz w:val="16"/>
        </w:rPr>
        <w:t xml:space="preserve">, for me, </w:t>
      </w:r>
      <w:r w:rsidRPr="003A1893">
        <w:rPr>
          <w:rStyle w:val="StyleUnderline"/>
          <w:highlight w:val="cyan"/>
        </w:rPr>
        <w:t>is</w:t>
      </w:r>
      <w:r w:rsidRPr="002C04F6">
        <w:rPr>
          <w:sz w:val="16"/>
        </w:rPr>
        <w:t xml:space="preserve"> coming out of this, </w:t>
      </w:r>
      <w:r w:rsidRPr="003A1893">
        <w:rPr>
          <w:rStyle w:val="StyleUnderline"/>
          <w:highlight w:val="cyan"/>
        </w:rPr>
        <w:t>do we have</w:t>
      </w:r>
      <w:r w:rsidRPr="00B13818">
        <w:rPr>
          <w:rStyle w:val="StyleUnderline"/>
        </w:rPr>
        <w:t xml:space="preserve"> the</w:t>
      </w:r>
      <w:r w:rsidRPr="003157A6">
        <w:rPr>
          <w:rStyle w:val="StyleUnderline"/>
        </w:rPr>
        <w:t xml:space="preserve"> </w:t>
      </w:r>
      <w:r w:rsidRPr="003157A6">
        <w:rPr>
          <w:rStyle w:val="Emphasis"/>
        </w:rPr>
        <w:t>bandwidth</w:t>
      </w:r>
      <w:r w:rsidRPr="002C04F6">
        <w:rPr>
          <w:sz w:val="16"/>
        </w:rPr>
        <w:t xml:space="preserve"> Do we have </w:t>
      </w:r>
      <w:r w:rsidRPr="003157A6">
        <w:rPr>
          <w:rStyle w:val="Emphasis"/>
        </w:rPr>
        <w:t xml:space="preserve">the </w:t>
      </w:r>
      <w:r w:rsidRPr="003A1893">
        <w:rPr>
          <w:rStyle w:val="Emphasis"/>
          <w:highlight w:val="cyan"/>
        </w:rPr>
        <w:t>resources</w:t>
      </w:r>
      <w:r w:rsidRPr="002C04F6">
        <w:rPr>
          <w:sz w:val="16"/>
        </w:rPr>
        <w:t xml:space="preserve"> to have we learned the lesson </w:t>
      </w:r>
      <w:r w:rsidRPr="003157A6">
        <w:rPr>
          <w:rStyle w:val="StyleUnderline"/>
        </w:rPr>
        <w:t xml:space="preserve">that we </w:t>
      </w:r>
      <w:r w:rsidRPr="003157A6">
        <w:rPr>
          <w:rStyle w:val="Emphasis"/>
        </w:rPr>
        <w:t>can't isolate</w:t>
      </w:r>
      <w:r w:rsidRPr="003157A6">
        <w:rPr>
          <w:rStyle w:val="StyleUnderline"/>
        </w:rPr>
        <w:t xml:space="preserve"> ourselves</w:t>
      </w:r>
      <w:r w:rsidRPr="002C04F6">
        <w:rPr>
          <w:sz w:val="16"/>
        </w:rPr>
        <w:t xml:space="preserve"> from what goes on in the world and to do that safely? </w:t>
      </w:r>
    </w:p>
    <w:p w14:paraId="79A67F42" w14:textId="77777777" w:rsidR="001B6570" w:rsidRPr="00B5300A" w:rsidRDefault="001B6570" w:rsidP="001B6570">
      <w:pPr>
        <w:rPr>
          <w:sz w:val="10"/>
          <w:szCs w:val="12"/>
        </w:rPr>
      </w:pPr>
      <w:r w:rsidRPr="00B5300A">
        <w:rPr>
          <w:sz w:val="10"/>
          <w:szCs w:val="12"/>
        </w:rPr>
        <w:t xml:space="preserve">MEGHNA: I think that's a good question, Richard, because it seems to me that for there's a generation of Americans out there who most often see the effects of US foreign policy through the instruments of failed wars. I'm just going to put it like that. There have not been enough examples of the positive benefits of American foreign policy or American leaders and that is part of what is causing people to doubt right now. And on that point, I would like to </w:t>
      </w:r>
      <w:proofErr w:type="gramStart"/>
      <w:r w:rsidRPr="00B5300A">
        <w:rPr>
          <w:sz w:val="10"/>
          <w:szCs w:val="12"/>
        </w:rPr>
        <w:t>actually take</w:t>
      </w:r>
      <w:proofErr w:type="gramEnd"/>
      <w:r w:rsidRPr="00B5300A">
        <w:rPr>
          <w:sz w:val="10"/>
          <w:szCs w:val="12"/>
        </w:rPr>
        <w:t xml:space="preserve"> a caller who has something to say about this. </w:t>
      </w:r>
      <w:proofErr w:type="gramStart"/>
      <w:r w:rsidRPr="00B5300A">
        <w:rPr>
          <w:sz w:val="10"/>
          <w:szCs w:val="12"/>
        </w:rPr>
        <w:t>So</w:t>
      </w:r>
      <w:proofErr w:type="gramEnd"/>
      <w:r w:rsidRPr="00B5300A">
        <w:rPr>
          <w:sz w:val="10"/>
          <w:szCs w:val="12"/>
        </w:rPr>
        <w:t xml:space="preserve"> let's go to Jeremy, who's calling from Racine, Wisconsin. Jeremy, what's your thoughts? </w:t>
      </w:r>
    </w:p>
    <w:p w14:paraId="036CF08E" w14:textId="77777777" w:rsidR="001B6570" w:rsidRPr="00B5300A" w:rsidRDefault="001B6570" w:rsidP="001B6570">
      <w:pPr>
        <w:rPr>
          <w:sz w:val="10"/>
          <w:szCs w:val="12"/>
        </w:rPr>
      </w:pPr>
      <w:r w:rsidRPr="00B5300A">
        <w:rPr>
          <w:sz w:val="10"/>
          <w:szCs w:val="12"/>
        </w:rPr>
        <w:t xml:space="preserve">JEREMY: Alright, thanks for taking my call. I believe that we're coming into a point in our history. That </w:t>
      </w:r>
      <w:proofErr w:type="gramStart"/>
      <w:r w:rsidRPr="00B5300A">
        <w:rPr>
          <w:sz w:val="10"/>
          <w:szCs w:val="12"/>
        </w:rPr>
        <w:t>is</w:t>
      </w:r>
      <w:proofErr w:type="gramEnd"/>
      <w:r w:rsidRPr="00B5300A">
        <w:rPr>
          <w:sz w:val="10"/>
          <w:szCs w:val="12"/>
        </w:rPr>
        <w:t xml:space="preserve"> it's more of like an institutional crisis within our government and its inability to function with each other to have a clear intent, and to come together with all the resources to accomplish that. That intent clearly and to our desirable outcomes, given the fact what we did in Afghanistan and Iraq. We went in Iraq, we hosted Saddam Hussein, and then we kind of sat around and said, “now what</w:t>
      </w:r>
      <w:proofErr w:type="gramStart"/>
      <w:r w:rsidRPr="00B5300A">
        <w:rPr>
          <w:sz w:val="10"/>
          <w:szCs w:val="12"/>
        </w:rPr>
        <w:t>”?.</w:t>
      </w:r>
      <w:proofErr w:type="gramEnd"/>
      <w:r w:rsidRPr="00B5300A">
        <w:rPr>
          <w:sz w:val="10"/>
          <w:szCs w:val="12"/>
        </w:rPr>
        <w:t xml:space="preserve"> We just wasted incredible </w:t>
      </w:r>
      <w:proofErr w:type="gramStart"/>
      <w:r w:rsidRPr="00B5300A">
        <w:rPr>
          <w:sz w:val="10"/>
          <w:szCs w:val="12"/>
        </w:rPr>
        <w:t>amount</w:t>
      </w:r>
      <w:proofErr w:type="gramEnd"/>
      <w:r w:rsidRPr="00B5300A">
        <w:rPr>
          <w:sz w:val="10"/>
          <w:szCs w:val="12"/>
        </w:rPr>
        <w:t xml:space="preserve"> of lives, resources and money to </w:t>
      </w:r>
      <w:proofErr w:type="spellStart"/>
      <w:r w:rsidRPr="00B5300A">
        <w:rPr>
          <w:sz w:val="10"/>
          <w:szCs w:val="12"/>
        </w:rPr>
        <w:t>to</w:t>
      </w:r>
      <w:proofErr w:type="spellEnd"/>
      <w:r w:rsidRPr="00B5300A">
        <w:rPr>
          <w:sz w:val="10"/>
          <w:szCs w:val="12"/>
        </w:rPr>
        <w:t xml:space="preserve"> exert our foreign policy in an inefficient way. We just we </w:t>
      </w:r>
      <w:proofErr w:type="gramStart"/>
      <w:r w:rsidRPr="00B5300A">
        <w:rPr>
          <w:sz w:val="10"/>
          <w:szCs w:val="12"/>
        </w:rPr>
        <w:t>have to</w:t>
      </w:r>
      <w:proofErr w:type="gramEnd"/>
      <w:r w:rsidRPr="00B5300A">
        <w:rPr>
          <w:sz w:val="10"/>
          <w:szCs w:val="12"/>
        </w:rPr>
        <w:t xml:space="preserve"> restructure how we go about our foreign policy, how do we interact with other nations, instead of sending the big stick every time something goes wrong, we need to start working on better diplomacy and things like that. And Donald Trump is probably what I would consider, he is like, the fox in the henhouse. The American people just sent him into the henhouse, and he's just wreaking havoc all over the federal government. And that's pretty much what a lot of people feel right now. They just are tired with inability to come together and </w:t>
      </w:r>
      <w:proofErr w:type="gramStart"/>
      <w:r w:rsidRPr="00B5300A">
        <w:rPr>
          <w:sz w:val="10"/>
          <w:szCs w:val="12"/>
        </w:rPr>
        <w:t>actually fix</w:t>
      </w:r>
      <w:proofErr w:type="gramEnd"/>
      <w:r w:rsidRPr="00B5300A">
        <w:rPr>
          <w:sz w:val="10"/>
          <w:szCs w:val="12"/>
        </w:rPr>
        <w:t xml:space="preserve"> something and make it coherent, that everybody can understand. Yeah. </w:t>
      </w:r>
    </w:p>
    <w:p w14:paraId="05552885" w14:textId="77777777" w:rsidR="001B6570" w:rsidRPr="00B5300A" w:rsidRDefault="001B6570" w:rsidP="001B6570">
      <w:pPr>
        <w:rPr>
          <w:sz w:val="10"/>
          <w:szCs w:val="12"/>
        </w:rPr>
      </w:pPr>
      <w:r w:rsidRPr="00B5300A">
        <w:rPr>
          <w:sz w:val="10"/>
          <w:szCs w:val="12"/>
        </w:rPr>
        <w:t xml:space="preserve">MEGHNA: Well, Jeremy, thank you for that thought. Richard </w:t>
      </w:r>
      <w:proofErr w:type="spellStart"/>
      <w:r w:rsidRPr="00B5300A">
        <w:rPr>
          <w:sz w:val="10"/>
          <w:szCs w:val="12"/>
        </w:rPr>
        <w:t>Haass</w:t>
      </w:r>
      <w:proofErr w:type="spellEnd"/>
      <w:r w:rsidRPr="00B5300A">
        <w:rPr>
          <w:sz w:val="10"/>
          <w:szCs w:val="12"/>
        </w:rPr>
        <w:t xml:space="preserve">, did you want to respond to him? </w:t>
      </w:r>
    </w:p>
    <w:p w14:paraId="2F001AE2" w14:textId="77777777" w:rsidR="001B6570" w:rsidRPr="002C04F6" w:rsidRDefault="001B6570" w:rsidP="001B6570">
      <w:pPr>
        <w:rPr>
          <w:sz w:val="16"/>
        </w:rPr>
      </w:pPr>
      <w:r w:rsidRPr="002C04F6">
        <w:rPr>
          <w:sz w:val="16"/>
        </w:rPr>
        <w:t xml:space="preserve">HAASS: Sure. Let me react to Jeremy. I think he's right, that we've overused the military tool, and we've underused other tools, including diplomacy, foreign aid, and so forth. He points to the dangers of overreach in Iraq, Afghanistan, Jack before mentioned Vietnam, but I also think </w:t>
      </w:r>
      <w:r w:rsidRPr="003A1893">
        <w:rPr>
          <w:rStyle w:val="StyleUnderline"/>
          <w:highlight w:val="cyan"/>
        </w:rPr>
        <w:t>there's a</w:t>
      </w:r>
      <w:r w:rsidRPr="002C04F6">
        <w:rPr>
          <w:rStyle w:val="StyleUnderline"/>
        </w:rPr>
        <w:t xml:space="preserve"> real </w:t>
      </w:r>
      <w:r w:rsidRPr="003A1893">
        <w:rPr>
          <w:rStyle w:val="StyleUnderline"/>
          <w:highlight w:val="cyan"/>
        </w:rPr>
        <w:t xml:space="preserve">danger of </w:t>
      </w:r>
      <w:r w:rsidRPr="003A1893">
        <w:rPr>
          <w:rStyle w:val="Emphasis"/>
          <w:highlight w:val="cyan"/>
        </w:rPr>
        <w:t>underreach</w:t>
      </w:r>
      <w:r w:rsidRPr="002C04F6">
        <w:rPr>
          <w:sz w:val="16"/>
        </w:rPr>
        <w:t xml:space="preserve"> of </w:t>
      </w:r>
      <w:r w:rsidRPr="002C04F6">
        <w:rPr>
          <w:rStyle w:val="StyleUnderline"/>
        </w:rPr>
        <w:t xml:space="preserve">the </w:t>
      </w:r>
      <w:r w:rsidRPr="002C04F6">
        <w:rPr>
          <w:rStyle w:val="Emphasis"/>
        </w:rPr>
        <w:t>U</w:t>
      </w:r>
      <w:r w:rsidRPr="002C04F6">
        <w:rPr>
          <w:sz w:val="16"/>
        </w:rPr>
        <w:t xml:space="preserve">nited </w:t>
      </w:r>
      <w:r w:rsidRPr="002C04F6">
        <w:rPr>
          <w:rStyle w:val="Emphasis"/>
        </w:rPr>
        <w:t>S</w:t>
      </w:r>
      <w:r w:rsidRPr="002C04F6">
        <w:rPr>
          <w:sz w:val="16"/>
        </w:rPr>
        <w:t xml:space="preserve">tates </w:t>
      </w:r>
      <w:r w:rsidRPr="002C04F6">
        <w:rPr>
          <w:rStyle w:val="StyleUnderline"/>
        </w:rPr>
        <w:t xml:space="preserve">does </w:t>
      </w:r>
      <w:r w:rsidRPr="002C04F6">
        <w:rPr>
          <w:rStyle w:val="Emphasis"/>
        </w:rPr>
        <w:t>too little</w:t>
      </w:r>
      <w:r w:rsidRPr="002C04F6">
        <w:rPr>
          <w:sz w:val="16"/>
        </w:rPr>
        <w:t xml:space="preserve">. And you said Meghna, that people don't see the benefits. Well, think about it, </w:t>
      </w:r>
      <w:r w:rsidRPr="002C04F6">
        <w:rPr>
          <w:rStyle w:val="StyleUnderline"/>
        </w:rPr>
        <w:t xml:space="preserve">the first half of the century, we had two enormous </w:t>
      </w:r>
      <w:r w:rsidRPr="002C04F6">
        <w:rPr>
          <w:rStyle w:val="Emphasis"/>
        </w:rPr>
        <w:t>world wars</w:t>
      </w:r>
      <w:r w:rsidRPr="002C04F6">
        <w:rPr>
          <w:rStyle w:val="StyleUnderline"/>
        </w:rPr>
        <w:t xml:space="preserve">, when the </w:t>
      </w:r>
      <w:r w:rsidRPr="002C04F6">
        <w:rPr>
          <w:rStyle w:val="Emphasis"/>
        </w:rPr>
        <w:t>U</w:t>
      </w:r>
      <w:r w:rsidRPr="002C04F6">
        <w:rPr>
          <w:sz w:val="16"/>
        </w:rPr>
        <w:t xml:space="preserve">nited </w:t>
      </w:r>
      <w:r w:rsidRPr="002C04F6">
        <w:rPr>
          <w:rStyle w:val="Emphasis"/>
        </w:rPr>
        <w:t>S</w:t>
      </w:r>
      <w:r w:rsidRPr="002C04F6">
        <w:rPr>
          <w:sz w:val="16"/>
        </w:rPr>
        <w:t xml:space="preserve">tates </w:t>
      </w:r>
      <w:r w:rsidRPr="002C04F6">
        <w:rPr>
          <w:rStyle w:val="StyleUnderline"/>
        </w:rPr>
        <w:t xml:space="preserve">was </w:t>
      </w:r>
      <w:r w:rsidRPr="002C04F6">
        <w:rPr>
          <w:rStyle w:val="Emphasis"/>
        </w:rPr>
        <w:t>detached</w:t>
      </w:r>
      <w:r w:rsidRPr="002C04F6">
        <w:rPr>
          <w:sz w:val="16"/>
        </w:rPr>
        <w:t xml:space="preserve"> from the world. </w:t>
      </w:r>
      <w:r w:rsidRPr="003A1893">
        <w:rPr>
          <w:rStyle w:val="Emphasis"/>
          <w:highlight w:val="cyan"/>
        </w:rPr>
        <w:t>We</w:t>
      </w:r>
      <w:r w:rsidRPr="002C04F6">
        <w:rPr>
          <w:rStyle w:val="StyleUnderline"/>
        </w:rPr>
        <w:t xml:space="preserve">'ve </w:t>
      </w:r>
      <w:r w:rsidRPr="003A1893">
        <w:rPr>
          <w:rStyle w:val="StyleUnderline"/>
          <w:highlight w:val="cyan"/>
        </w:rPr>
        <w:t>avoided</w:t>
      </w:r>
      <w:r w:rsidRPr="002C04F6">
        <w:rPr>
          <w:rStyle w:val="StyleUnderline"/>
        </w:rPr>
        <w:t xml:space="preserve"> a </w:t>
      </w:r>
      <w:r w:rsidRPr="003A1893">
        <w:rPr>
          <w:rStyle w:val="Emphasis"/>
          <w:highlight w:val="cyan"/>
        </w:rPr>
        <w:t>world war</w:t>
      </w:r>
      <w:r w:rsidRPr="003A1893">
        <w:rPr>
          <w:rStyle w:val="StyleUnderline"/>
          <w:highlight w:val="cyan"/>
        </w:rPr>
        <w:t xml:space="preserve"> between</w:t>
      </w:r>
      <w:r w:rsidRPr="002C04F6">
        <w:rPr>
          <w:sz w:val="16"/>
        </w:rPr>
        <w:t xml:space="preserve"> or among the </w:t>
      </w:r>
      <w:r w:rsidRPr="003A1893">
        <w:rPr>
          <w:rStyle w:val="Emphasis"/>
          <w:highlight w:val="cyan"/>
        </w:rPr>
        <w:t>great powers</w:t>
      </w:r>
      <w:r w:rsidRPr="002C04F6">
        <w:rPr>
          <w:rStyle w:val="StyleUnderline"/>
        </w:rPr>
        <w:t xml:space="preserve"> for</w:t>
      </w:r>
      <w:r w:rsidRPr="002C04F6">
        <w:rPr>
          <w:sz w:val="16"/>
        </w:rPr>
        <w:t xml:space="preserve"> the last </w:t>
      </w:r>
      <w:r w:rsidRPr="002C04F6">
        <w:rPr>
          <w:rStyle w:val="StyleUnderline"/>
        </w:rPr>
        <w:t xml:space="preserve">75 years, in </w:t>
      </w:r>
      <w:r w:rsidRPr="002C04F6">
        <w:rPr>
          <w:rStyle w:val="Emphasis"/>
        </w:rPr>
        <w:t>large part</w:t>
      </w:r>
      <w:r w:rsidRPr="002C04F6">
        <w:rPr>
          <w:rStyle w:val="StyleUnderline"/>
        </w:rPr>
        <w:t xml:space="preserve"> </w:t>
      </w:r>
      <w:r w:rsidRPr="003A1893">
        <w:rPr>
          <w:rStyle w:val="StyleUnderline"/>
          <w:highlight w:val="cyan"/>
        </w:rPr>
        <w:t>because</w:t>
      </w:r>
      <w:r w:rsidRPr="002C04F6">
        <w:rPr>
          <w:rStyle w:val="StyleUnderline"/>
        </w:rPr>
        <w:t xml:space="preserve"> the </w:t>
      </w:r>
      <w:r w:rsidRPr="003A1893">
        <w:rPr>
          <w:rStyle w:val="Emphasis"/>
          <w:highlight w:val="cyan"/>
        </w:rPr>
        <w:t>U</w:t>
      </w:r>
      <w:r w:rsidRPr="002C04F6">
        <w:rPr>
          <w:sz w:val="16"/>
        </w:rPr>
        <w:t xml:space="preserve">nited </w:t>
      </w:r>
      <w:r w:rsidRPr="003A1893">
        <w:rPr>
          <w:rStyle w:val="Emphasis"/>
          <w:highlight w:val="cyan"/>
        </w:rPr>
        <w:t>S</w:t>
      </w:r>
      <w:r w:rsidRPr="002C04F6">
        <w:rPr>
          <w:sz w:val="16"/>
        </w:rPr>
        <w:t xml:space="preserve">tates </w:t>
      </w:r>
      <w:r w:rsidRPr="002C04F6">
        <w:rPr>
          <w:rStyle w:val="StyleUnderline"/>
        </w:rPr>
        <w:t xml:space="preserve">has been </w:t>
      </w:r>
      <w:r w:rsidRPr="003A1893">
        <w:rPr>
          <w:rStyle w:val="StyleUnderline"/>
          <w:highlight w:val="cyan"/>
        </w:rPr>
        <w:t>involved</w:t>
      </w:r>
      <w:r w:rsidRPr="002C04F6">
        <w:rPr>
          <w:sz w:val="16"/>
        </w:rPr>
        <w:t xml:space="preserve">. We've seen an enormous growth in the number of people who live in democracies and the degree of freedom. We've seen enormous improvements in the standard of living and the extension of lifespans. So, the last 70-75 years have </w:t>
      </w:r>
      <w:proofErr w:type="gramStart"/>
      <w:r w:rsidRPr="002C04F6">
        <w:rPr>
          <w:sz w:val="16"/>
        </w:rPr>
        <w:t>actually been</w:t>
      </w:r>
      <w:proofErr w:type="gramEnd"/>
      <w:r w:rsidRPr="002C04F6">
        <w:rPr>
          <w:sz w:val="16"/>
        </w:rPr>
        <w:t xml:space="preserve"> the most successful era of human history ever. Ever. </w:t>
      </w:r>
    </w:p>
    <w:p w14:paraId="32141C28" w14:textId="77777777" w:rsidR="001B6570" w:rsidRPr="002C04F6" w:rsidRDefault="001B6570" w:rsidP="001B6570">
      <w:pPr>
        <w:rPr>
          <w:sz w:val="16"/>
        </w:rPr>
      </w:pPr>
      <w:r w:rsidRPr="002C04F6">
        <w:rPr>
          <w:sz w:val="16"/>
        </w:rPr>
        <w:t xml:space="preserve">MEGHNA: Some would say it's anomalous. Yeah. Someone </w:t>
      </w:r>
      <w:proofErr w:type="gramStart"/>
      <w:r w:rsidRPr="002C04F6">
        <w:rPr>
          <w:sz w:val="16"/>
        </w:rPr>
        <w:t>say</w:t>
      </w:r>
      <w:proofErr w:type="gramEnd"/>
      <w:r w:rsidRPr="002C04F6">
        <w:rPr>
          <w:sz w:val="16"/>
        </w:rPr>
        <w:t xml:space="preserve"> it's an anomalous 70 years. </w:t>
      </w:r>
    </w:p>
    <w:p w14:paraId="4888EC05" w14:textId="77777777" w:rsidR="001B6570" w:rsidRPr="002C04F6" w:rsidRDefault="001B6570" w:rsidP="001B6570">
      <w:pPr>
        <w:rPr>
          <w:sz w:val="16"/>
        </w:rPr>
      </w:pPr>
      <w:r w:rsidRPr="002C04F6">
        <w:rPr>
          <w:sz w:val="16"/>
        </w:rPr>
        <w:t xml:space="preserve">HAASS: Well, that's, to me, </w:t>
      </w:r>
      <w:r w:rsidRPr="002C04F6">
        <w:rPr>
          <w:rStyle w:val="StyleUnderline"/>
        </w:rPr>
        <w:t>that's the big question</w:t>
      </w:r>
      <w:r w:rsidRPr="002C04F6">
        <w:rPr>
          <w:sz w:val="16"/>
        </w:rPr>
        <w:t xml:space="preserve">. Were </w:t>
      </w:r>
      <w:r w:rsidRPr="002C04F6">
        <w:rPr>
          <w:rStyle w:val="StyleUnderline"/>
        </w:rPr>
        <w:t>the last 70-75 years</w:t>
      </w:r>
      <w:r w:rsidRPr="002C04F6">
        <w:rPr>
          <w:sz w:val="16"/>
        </w:rPr>
        <w:t xml:space="preserve">? Or are they the </w:t>
      </w:r>
      <w:r w:rsidRPr="002C04F6">
        <w:rPr>
          <w:rStyle w:val="StyleUnderline"/>
        </w:rPr>
        <w:t xml:space="preserve">Can we make them the </w:t>
      </w:r>
      <w:r w:rsidRPr="002C04F6">
        <w:rPr>
          <w:rStyle w:val="Emphasis"/>
        </w:rPr>
        <w:t>new normal</w:t>
      </w:r>
      <w:r w:rsidRPr="002C04F6">
        <w:rPr>
          <w:sz w:val="16"/>
        </w:rPr>
        <w:t xml:space="preserve">? Can we </w:t>
      </w:r>
      <w:r w:rsidRPr="002C04F6">
        <w:rPr>
          <w:rStyle w:val="Emphasis"/>
        </w:rPr>
        <w:t>extend them</w:t>
      </w:r>
      <w:r w:rsidRPr="002C04F6">
        <w:rPr>
          <w:sz w:val="16"/>
        </w:rPr>
        <w:t xml:space="preserve">? </w:t>
      </w:r>
      <w:r w:rsidRPr="00B13818">
        <w:rPr>
          <w:rStyle w:val="StyleUnderline"/>
        </w:rPr>
        <w:t>Or</w:t>
      </w:r>
      <w:r w:rsidRPr="002C04F6">
        <w:rPr>
          <w:rStyle w:val="StyleUnderline"/>
        </w:rPr>
        <w:t xml:space="preserve"> did they become</w:t>
      </w:r>
      <w:r w:rsidRPr="002C04F6">
        <w:rPr>
          <w:sz w:val="16"/>
        </w:rPr>
        <w:t xml:space="preserve"> something of </w:t>
      </w:r>
      <w:r w:rsidRPr="002C04F6">
        <w:rPr>
          <w:rStyle w:val="StyleUnderline"/>
        </w:rPr>
        <w:t xml:space="preserve">an </w:t>
      </w:r>
      <w:r w:rsidRPr="002C04F6">
        <w:rPr>
          <w:rStyle w:val="Emphasis"/>
        </w:rPr>
        <w:t>aberration</w:t>
      </w:r>
      <w:r w:rsidRPr="002C04F6">
        <w:rPr>
          <w:sz w:val="16"/>
        </w:rPr>
        <w:t xml:space="preserve">? </w:t>
      </w:r>
      <w:r w:rsidRPr="00B13818">
        <w:rPr>
          <w:rStyle w:val="StyleUnderline"/>
        </w:rPr>
        <w:t xml:space="preserve">And </w:t>
      </w:r>
      <w:r w:rsidRPr="003A1893">
        <w:rPr>
          <w:rStyle w:val="StyleUnderline"/>
          <w:highlight w:val="cyan"/>
        </w:rPr>
        <w:t>do we go back to</w:t>
      </w:r>
      <w:r w:rsidRPr="002C04F6">
        <w:rPr>
          <w:sz w:val="16"/>
        </w:rPr>
        <w:t xml:space="preserve"> the kind of world that for centuries before were we you know, that was the norm, World War One, World War Two </w:t>
      </w:r>
      <w:r w:rsidRPr="003A1893">
        <w:rPr>
          <w:rStyle w:val="Emphasis"/>
          <w:highlight w:val="cyan"/>
        </w:rPr>
        <w:t>constant wars</w:t>
      </w:r>
      <w:r w:rsidRPr="002C04F6">
        <w:rPr>
          <w:sz w:val="16"/>
        </w:rPr>
        <w:t xml:space="preserve"> in Europe? And that's where we are I </w:t>
      </w:r>
      <w:proofErr w:type="gramStart"/>
      <w:r w:rsidRPr="002C04F6">
        <w:rPr>
          <w:sz w:val="16"/>
        </w:rPr>
        <w:t>actually think</w:t>
      </w:r>
      <w:proofErr w:type="gramEnd"/>
      <w:r w:rsidRPr="002C04F6">
        <w:rPr>
          <w:sz w:val="16"/>
        </w:rPr>
        <w:t xml:space="preserve"> </w:t>
      </w:r>
      <w:r w:rsidRPr="003A1893">
        <w:rPr>
          <w:rStyle w:val="StyleUnderline"/>
          <w:highlight w:val="cyan"/>
        </w:rPr>
        <w:t>we're at</w:t>
      </w:r>
      <w:r w:rsidRPr="002C04F6">
        <w:rPr>
          <w:rStyle w:val="StyleUnderline"/>
        </w:rPr>
        <w:t xml:space="preserve"> one of those </w:t>
      </w:r>
      <w:r w:rsidRPr="003A1893">
        <w:rPr>
          <w:rStyle w:val="Emphasis"/>
          <w:highlight w:val="cyan"/>
        </w:rPr>
        <w:t>crossroads</w:t>
      </w:r>
      <w:r w:rsidRPr="002C04F6">
        <w:rPr>
          <w:rStyle w:val="Emphasis"/>
        </w:rPr>
        <w:t xml:space="preserve"> in history</w:t>
      </w:r>
      <w:r w:rsidRPr="002C04F6">
        <w:rPr>
          <w:sz w:val="16"/>
        </w:rPr>
        <w:t xml:space="preserve">. And the issue for us. Another way to think about it: </w:t>
      </w:r>
      <w:r w:rsidRPr="002C04F6">
        <w:rPr>
          <w:rStyle w:val="StyleUnderline"/>
        </w:rPr>
        <w:t xml:space="preserve">are we the </w:t>
      </w:r>
      <w:r w:rsidRPr="002C04F6">
        <w:rPr>
          <w:rStyle w:val="Emphasis"/>
        </w:rPr>
        <w:t>U</w:t>
      </w:r>
      <w:r w:rsidRPr="002C04F6">
        <w:rPr>
          <w:sz w:val="16"/>
        </w:rPr>
        <w:t xml:space="preserve">nited </w:t>
      </w:r>
      <w:r w:rsidRPr="002C04F6">
        <w:rPr>
          <w:rStyle w:val="Emphasis"/>
        </w:rPr>
        <w:t>S</w:t>
      </w:r>
      <w:r w:rsidRPr="002C04F6">
        <w:rPr>
          <w:sz w:val="16"/>
        </w:rPr>
        <w:t xml:space="preserve">tates, after World War One </w:t>
      </w:r>
      <w:r w:rsidRPr="002C04F6">
        <w:rPr>
          <w:rStyle w:val="StyleUnderline"/>
        </w:rPr>
        <w:t xml:space="preserve">that's going </w:t>
      </w:r>
      <w:r w:rsidRPr="003A1893">
        <w:rPr>
          <w:rStyle w:val="StyleUnderline"/>
          <w:highlight w:val="cyan"/>
        </w:rPr>
        <w:t xml:space="preserve">to </w:t>
      </w:r>
      <w:r w:rsidRPr="003A1893">
        <w:rPr>
          <w:rStyle w:val="Emphasis"/>
          <w:highlight w:val="cyan"/>
        </w:rPr>
        <w:t>retreat</w:t>
      </w:r>
      <w:r w:rsidRPr="003A1893">
        <w:rPr>
          <w:rStyle w:val="StyleUnderline"/>
          <w:highlight w:val="cyan"/>
        </w:rPr>
        <w:t xml:space="preserve"> from the world</w:t>
      </w:r>
      <w:r w:rsidRPr="002C04F6">
        <w:rPr>
          <w:rStyle w:val="StyleUnderline"/>
        </w:rPr>
        <w:t xml:space="preserve"> and let it and </w:t>
      </w:r>
      <w:r w:rsidRPr="003A1893">
        <w:rPr>
          <w:rStyle w:val="Emphasis"/>
          <w:highlight w:val="cyan"/>
        </w:rPr>
        <w:t>let it unravel</w:t>
      </w:r>
      <w:r w:rsidRPr="002C04F6">
        <w:rPr>
          <w:sz w:val="16"/>
        </w:rPr>
        <w:t xml:space="preserve">? </w:t>
      </w:r>
      <w:r w:rsidRPr="002C04F6">
        <w:rPr>
          <w:rStyle w:val="StyleUnderline"/>
        </w:rPr>
        <w:t>Or</w:t>
      </w:r>
      <w:r w:rsidRPr="002C04F6">
        <w:rPr>
          <w:sz w:val="16"/>
        </w:rPr>
        <w:t xml:space="preserve"> are we the United States after World War Two, that's going to have a creative surge, and try to </w:t>
      </w:r>
      <w:r w:rsidRPr="002C04F6">
        <w:rPr>
          <w:rStyle w:val="Emphasis"/>
        </w:rPr>
        <w:t>restructure the world</w:t>
      </w:r>
      <w:r w:rsidRPr="002C04F6">
        <w:rPr>
          <w:rStyle w:val="StyleUnderline"/>
        </w:rPr>
        <w:t xml:space="preserve"> to </w:t>
      </w:r>
      <w:r w:rsidRPr="002C04F6">
        <w:rPr>
          <w:rStyle w:val="Emphasis"/>
        </w:rPr>
        <w:t>deal with the challenges</w:t>
      </w:r>
      <w:r w:rsidRPr="002C04F6">
        <w:rPr>
          <w:rStyle w:val="StyleUnderline"/>
        </w:rPr>
        <w:t xml:space="preserve"> of this generation</w:t>
      </w:r>
      <w:r w:rsidRPr="002C04F6">
        <w:rPr>
          <w:sz w:val="16"/>
        </w:rPr>
        <w:t>? And I think that is the fundamental question.</w:t>
      </w:r>
    </w:p>
    <w:p w14:paraId="47D34C37" w14:textId="77777777" w:rsidR="001B6570" w:rsidRPr="00B13818" w:rsidRDefault="001B6570" w:rsidP="001B6570">
      <w:pPr>
        <w:rPr>
          <w:sz w:val="6"/>
          <w:szCs w:val="12"/>
        </w:rPr>
      </w:pPr>
      <w:r w:rsidRPr="00B13818">
        <w:rPr>
          <w:sz w:val="6"/>
          <w:szCs w:val="12"/>
        </w:rPr>
        <w:t xml:space="preserve">MEGHNA: And it is a very compelling one. Jack, did you do you have some I know, you have some thoughts on that? </w:t>
      </w:r>
    </w:p>
    <w:p w14:paraId="101FB000" w14:textId="77777777" w:rsidR="001B6570" w:rsidRPr="00B13818" w:rsidRDefault="001B6570" w:rsidP="001B6570">
      <w:pPr>
        <w:rPr>
          <w:sz w:val="6"/>
          <w:szCs w:val="12"/>
        </w:rPr>
      </w:pPr>
      <w:r w:rsidRPr="00B13818">
        <w:rPr>
          <w:sz w:val="6"/>
          <w:szCs w:val="12"/>
        </w:rPr>
        <w:t xml:space="preserve">BEATTY: Well, I mean, that frames it will weigh and, and, you know, to be more specific will the election, even touch on this, you know, in in 2016, we had a Secretary of State running for president and she lost to a man who said, I know more about war than the generals and I alone can fix it. And I get my ideas about foreign policy from the Sunday shows. That showed what at least, you know, a decisive Electoral College majority thought about foreign policy. And Trump isn't going to run as the leader of the free world. He's going to run as ‘America First’, ‘America alone’, ‘America, The Wall’ is his metaphor. And I don't see how it keeps out. dizzy, but </w:t>
      </w:r>
      <w:proofErr w:type="spellStart"/>
      <w:r w:rsidRPr="00B13818">
        <w:rPr>
          <w:sz w:val="6"/>
          <w:szCs w:val="12"/>
        </w:rPr>
        <w:t>nevermind</w:t>
      </w:r>
      <w:proofErr w:type="spellEnd"/>
      <w:r w:rsidRPr="00B13818">
        <w:rPr>
          <w:sz w:val="6"/>
          <w:szCs w:val="12"/>
        </w:rPr>
        <w:t xml:space="preserve">. In other words, that's going to be on the ballot and America's role in the world and his will Joe Biden who you know, can seem like yesterday's man in so many ways. Will Joe Biden rise to that and say no, even though it's difficult for Americans in </w:t>
      </w:r>
      <w:proofErr w:type="spellStart"/>
      <w:r w:rsidRPr="00B13818">
        <w:rPr>
          <w:sz w:val="6"/>
          <w:szCs w:val="12"/>
        </w:rPr>
        <w:t>theu</w:t>
      </w:r>
      <w:proofErr w:type="spellEnd"/>
      <w:r w:rsidRPr="00B13818">
        <w:rPr>
          <w:sz w:val="6"/>
          <w:szCs w:val="12"/>
        </w:rPr>
        <w:t xml:space="preserve"> may have to spend money in foreign places to deal with threats. We </w:t>
      </w:r>
      <w:proofErr w:type="gramStart"/>
      <w:r w:rsidRPr="00B13818">
        <w:rPr>
          <w:sz w:val="6"/>
          <w:szCs w:val="12"/>
        </w:rPr>
        <w:t>have to</w:t>
      </w:r>
      <w:proofErr w:type="gramEnd"/>
      <w:r w:rsidRPr="00B13818">
        <w:rPr>
          <w:sz w:val="6"/>
          <w:szCs w:val="12"/>
        </w:rPr>
        <w:t xml:space="preserve"> do it. Will he argue that it will he just simply let Trump American first carry that. </w:t>
      </w:r>
    </w:p>
    <w:p w14:paraId="2AAFB78F" w14:textId="77777777" w:rsidR="001B6570" w:rsidRPr="00B13818" w:rsidRDefault="001B6570" w:rsidP="001B6570">
      <w:pPr>
        <w:rPr>
          <w:sz w:val="6"/>
          <w:szCs w:val="12"/>
        </w:rPr>
      </w:pPr>
      <w:r w:rsidRPr="00B13818">
        <w:rPr>
          <w:sz w:val="6"/>
          <w:szCs w:val="12"/>
        </w:rPr>
        <w:t xml:space="preserve">MEGHNA: Well, when we come back, we're going to talk about what the possibilities are in this moment. </w:t>
      </w:r>
      <w:proofErr w:type="gramStart"/>
      <w:r w:rsidRPr="00B13818">
        <w:rPr>
          <w:sz w:val="6"/>
          <w:szCs w:val="12"/>
        </w:rPr>
        <w:t>So</w:t>
      </w:r>
      <w:proofErr w:type="gramEnd"/>
      <w:r w:rsidRPr="00B13818">
        <w:rPr>
          <w:sz w:val="6"/>
          <w:szCs w:val="12"/>
        </w:rPr>
        <w:t xml:space="preserve"> Richard </w:t>
      </w:r>
      <w:proofErr w:type="spellStart"/>
      <w:r w:rsidRPr="00B13818">
        <w:rPr>
          <w:sz w:val="6"/>
          <w:szCs w:val="12"/>
        </w:rPr>
        <w:t>Haass</w:t>
      </w:r>
      <w:proofErr w:type="spellEnd"/>
      <w:r w:rsidRPr="00B13818">
        <w:rPr>
          <w:sz w:val="6"/>
          <w:szCs w:val="12"/>
        </w:rPr>
        <w:t xml:space="preserve"> and Jack Beatty standby for just a moment. This is On Point. </w:t>
      </w:r>
    </w:p>
    <w:p w14:paraId="3221AE56" w14:textId="77777777" w:rsidR="001B6570" w:rsidRPr="00B13818" w:rsidRDefault="001B6570" w:rsidP="001B6570">
      <w:pPr>
        <w:rPr>
          <w:sz w:val="6"/>
          <w:szCs w:val="12"/>
        </w:rPr>
      </w:pPr>
      <w:r w:rsidRPr="00B13818">
        <w:rPr>
          <w:sz w:val="6"/>
          <w:szCs w:val="12"/>
        </w:rPr>
        <w:t xml:space="preserve">MEGHNA: This is On Point. I'm Meghna Chakrabarti, we're talking with Richard </w:t>
      </w:r>
      <w:proofErr w:type="spellStart"/>
      <w:r w:rsidRPr="00B13818">
        <w:rPr>
          <w:sz w:val="6"/>
          <w:szCs w:val="12"/>
        </w:rPr>
        <w:t>Haass</w:t>
      </w:r>
      <w:proofErr w:type="spellEnd"/>
      <w:r w:rsidRPr="00B13818">
        <w:rPr>
          <w:sz w:val="6"/>
          <w:szCs w:val="12"/>
        </w:rPr>
        <w:t xml:space="preserve">. He's President of the Council on Foreign Relations. He's also a veteran diplomat who served under four presidents. His recent essay in Foreign Affairs magazine is headlined, The Pandemic Will Accelerate History, Rather Than Reshape It. And we have a link to it at onpointradio.org. He has a forthcoming book due out in May called </w:t>
      </w:r>
      <w:r w:rsidRPr="00B13818">
        <w:rPr>
          <w:i/>
          <w:iCs/>
          <w:sz w:val="6"/>
          <w:szCs w:val="12"/>
        </w:rPr>
        <w:t xml:space="preserve">The World </w:t>
      </w:r>
      <w:proofErr w:type="gramStart"/>
      <w:r w:rsidRPr="00B13818">
        <w:rPr>
          <w:i/>
          <w:iCs/>
          <w:sz w:val="6"/>
          <w:szCs w:val="12"/>
        </w:rPr>
        <w:t>A</w:t>
      </w:r>
      <w:proofErr w:type="gramEnd"/>
      <w:r w:rsidRPr="00B13818">
        <w:rPr>
          <w:i/>
          <w:iCs/>
          <w:sz w:val="6"/>
          <w:szCs w:val="12"/>
        </w:rPr>
        <w:t xml:space="preserve"> Brief Introduction</w:t>
      </w:r>
      <w:r w:rsidRPr="00B13818">
        <w:rPr>
          <w:sz w:val="6"/>
          <w:szCs w:val="12"/>
        </w:rPr>
        <w:t xml:space="preserve">. And Jack Beatty </w:t>
      </w:r>
      <w:proofErr w:type="gramStart"/>
      <w:r w:rsidRPr="00B13818">
        <w:rPr>
          <w:sz w:val="6"/>
          <w:szCs w:val="12"/>
        </w:rPr>
        <w:t>On</w:t>
      </w:r>
      <w:proofErr w:type="gramEnd"/>
      <w:r w:rsidRPr="00B13818">
        <w:rPr>
          <w:sz w:val="6"/>
          <w:szCs w:val="12"/>
        </w:rPr>
        <w:t xml:space="preserve"> Point news analyst joins us as well. Richard, I wanted to talk with you and Jack about, you know about specific possibilities also that present themselves in this moment, and let's get very granular. I mean, let's talk about North Korea right now. Because even </w:t>
      </w:r>
      <w:proofErr w:type="gramStart"/>
      <w:r w:rsidRPr="00B13818">
        <w:rPr>
          <w:sz w:val="6"/>
          <w:szCs w:val="12"/>
        </w:rPr>
        <w:t>in the midst of</w:t>
      </w:r>
      <w:proofErr w:type="gramEnd"/>
      <w:r w:rsidRPr="00B13818">
        <w:rPr>
          <w:sz w:val="6"/>
          <w:szCs w:val="12"/>
        </w:rPr>
        <w:t xml:space="preserve"> this pandemic, we could be at a turning point there with, you know, questions around the health of Kim Jong Un. I mean, is the US positioned right now to take advantage of whatever possibility might be emerging on the Korean peninsula? </w:t>
      </w:r>
    </w:p>
    <w:p w14:paraId="5129D45C" w14:textId="77777777" w:rsidR="001B6570" w:rsidRPr="00B13818" w:rsidRDefault="001B6570" w:rsidP="001B6570">
      <w:pPr>
        <w:rPr>
          <w:sz w:val="6"/>
          <w:szCs w:val="12"/>
        </w:rPr>
      </w:pPr>
      <w:r w:rsidRPr="00B13818">
        <w:rPr>
          <w:sz w:val="6"/>
          <w:szCs w:val="12"/>
        </w:rPr>
        <w:t xml:space="preserve">HAASS: Well, you're right. Anytime there's a crisis there, there are inevitably possibilities. One obvious one is </w:t>
      </w:r>
      <w:proofErr w:type="gramStart"/>
      <w:r w:rsidRPr="00B13818">
        <w:rPr>
          <w:sz w:val="6"/>
          <w:szCs w:val="12"/>
        </w:rPr>
        <w:t>in the area of</w:t>
      </w:r>
      <w:proofErr w:type="gramEnd"/>
      <w:r w:rsidRPr="00B13818">
        <w:rPr>
          <w:sz w:val="6"/>
          <w:szCs w:val="12"/>
        </w:rPr>
        <w:t xml:space="preserve"> improving global health governance. How do we increase the odds that the next outbreak of a disease does not lead to a global </w:t>
      </w:r>
      <w:proofErr w:type="gramStart"/>
      <w:r w:rsidRPr="00B13818">
        <w:rPr>
          <w:sz w:val="6"/>
          <w:szCs w:val="12"/>
        </w:rPr>
        <w:t>pandemic.</w:t>
      </w:r>
      <w:proofErr w:type="gramEnd"/>
      <w:r w:rsidRPr="00B13818">
        <w:rPr>
          <w:sz w:val="6"/>
          <w:szCs w:val="12"/>
        </w:rPr>
        <w:t xml:space="preserve"> In the case of North Korea, it's a little bit hard to read, it's in some ways the most closed country in the world. </w:t>
      </w:r>
      <w:proofErr w:type="gramStart"/>
      <w:r w:rsidRPr="00B13818">
        <w:rPr>
          <w:sz w:val="6"/>
          <w:szCs w:val="12"/>
        </w:rPr>
        <w:t>But,</w:t>
      </w:r>
      <w:proofErr w:type="gramEnd"/>
      <w:r w:rsidRPr="00B13818">
        <w:rPr>
          <w:sz w:val="6"/>
          <w:szCs w:val="12"/>
        </w:rPr>
        <w:t xml:space="preserve"> this could lead to a degree of instability, which on one hand, would be threatening, given their dozens of nuclear weapons could lead to significant refugee flows. But it could also, possibly, set in motion trends that would end the division of the Korean Peninsula. This is one of last holdout of the </w:t>
      </w:r>
      <w:proofErr w:type="spellStart"/>
      <w:r w:rsidRPr="00B13818">
        <w:rPr>
          <w:sz w:val="6"/>
          <w:szCs w:val="12"/>
        </w:rPr>
        <w:t>post World</w:t>
      </w:r>
      <w:proofErr w:type="spellEnd"/>
      <w:r w:rsidRPr="00B13818">
        <w:rPr>
          <w:sz w:val="6"/>
          <w:szCs w:val="12"/>
        </w:rPr>
        <w:t xml:space="preserve"> War Two situation, you still have a divided peninsula between a closed communist north and a democratic open south. It's the most armed border in the world. </w:t>
      </w:r>
      <w:proofErr w:type="gramStart"/>
      <w:r w:rsidRPr="00B13818">
        <w:rPr>
          <w:sz w:val="6"/>
          <w:szCs w:val="12"/>
        </w:rPr>
        <w:t>So</w:t>
      </w:r>
      <w:proofErr w:type="gramEnd"/>
      <w:r w:rsidRPr="00B13818">
        <w:rPr>
          <w:sz w:val="6"/>
          <w:szCs w:val="12"/>
        </w:rPr>
        <w:t xml:space="preserve"> it's just possible that this could set in motion trends. </w:t>
      </w:r>
      <w:proofErr w:type="gramStart"/>
      <w:r w:rsidRPr="00B13818">
        <w:rPr>
          <w:sz w:val="6"/>
          <w:szCs w:val="12"/>
        </w:rPr>
        <w:t>So</w:t>
      </w:r>
      <w:proofErr w:type="gramEnd"/>
      <w:r w:rsidRPr="00B13818">
        <w:rPr>
          <w:sz w:val="6"/>
          <w:szCs w:val="12"/>
        </w:rPr>
        <w:t xml:space="preserve"> I would very much hope the United States was talking to the government in Seoul and South Korea, and to Chinese about how we will manage a situation if there is a instability in North Korea. This could become a moment to at a minimum deal with the nuclear challenge in the North, and possibly even the, again, the fundamental division of the Peninsula. </w:t>
      </w:r>
    </w:p>
    <w:p w14:paraId="4CC4B353" w14:textId="77777777" w:rsidR="001B6570" w:rsidRPr="00B13818" w:rsidRDefault="001B6570" w:rsidP="001B6570">
      <w:pPr>
        <w:rPr>
          <w:sz w:val="6"/>
          <w:szCs w:val="12"/>
        </w:rPr>
      </w:pPr>
      <w:r w:rsidRPr="00B13818">
        <w:rPr>
          <w:sz w:val="6"/>
          <w:szCs w:val="12"/>
        </w:rPr>
        <w:t xml:space="preserve">MEGHNA: In fact, you tweeted just yesterday that it's in fact essential for the US, </w:t>
      </w:r>
      <w:proofErr w:type="gramStart"/>
      <w:r w:rsidRPr="00B13818">
        <w:rPr>
          <w:sz w:val="6"/>
          <w:szCs w:val="12"/>
        </w:rPr>
        <w:t>China</w:t>
      </w:r>
      <w:proofErr w:type="gramEnd"/>
      <w:r w:rsidRPr="00B13818">
        <w:rPr>
          <w:sz w:val="6"/>
          <w:szCs w:val="12"/>
        </w:rPr>
        <w:t xml:space="preserve"> and South Korea to stay in close contact right now about this? </w:t>
      </w:r>
    </w:p>
    <w:p w14:paraId="31205231" w14:textId="77777777" w:rsidR="001B6570" w:rsidRPr="00B13818" w:rsidRDefault="001B6570" w:rsidP="001B6570">
      <w:pPr>
        <w:rPr>
          <w:sz w:val="6"/>
          <w:szCs w:val="12"/>
        </w:rPr>
      </w:pPr>
      <w:r w:rsidRPr="00B13818">
        <w:rPr>
          <w:sz w:val="6"/>
          <w:szCs w:val="12"/>
        </w:rPr>
        <w:t xml:space="preserve">HAASS: Oh, absolutely. Because you can imagine you have a situation where you suddenly have hundreds of thousands of refugees, going from North Korea, either into South Korea, or into China. China might be tempted to intervene well, so might South Korea, so might the United States. Well, we don't want to have a situation where suddenly you have a chaos and various armies moving forward. So, we've got to manage this at a minimum to avoid a bad situation becoming something incomparably worse. But </w:t>
      </w:r>
      <w:proofErr w:type="gramStart"/>
      <w:r w:rsidRPr="00B13818">
        <w:rPr>
          <w:sz w:val="6"/>
          <w:szCs w:val="12"/>
        </w:rPr>
        <w:t>also</w:t>
      </w:r>
      <w:proofErr w:type="gramEnd"/>
      <w:r w:rsidRPr="00B13818">
        <w:rPr>
          <w:sz w:val="6"/>
          <w:szCs w:val="12"/>
        </w:rPr>
        <w:t xml:space="preserve"> to see if we can steer the situation to a lasting outcome that would also be better. This really requires intimate choreography among Beijing, </w:t>
      </w:r>
      <w:proofErr w:type="gramStart"/>
      <w:r w:rsidRPr="00B13818">
        <w:rPr>
          <w:sz w:val="6"/>
          <w:szCs w:val="12"/>
        </w:rPr>
        <w:t>Seoul</w:t>
      </w:r>
      <w:proofErr w:type="gramEnd"/>
      <w:r w:rsidRPr="00B13818">
        <w:rPr>
          <w:sz w:val="6"/>
          <w:szCs w:val="12"/>
        </w:rPr>
        <w:t xml:space="preserve"> and Washington. </w:t>
      </w:r>
    </w:p>
    <w:p w14:paraId="3FFDEFE0" w14:textId="77777777" w:rsidR="001B6570" w:rsidRPr="00B13818" w:rsidRDefault="001B6570" w:rsidP="001B6570">
      <w:pPr>
        <w:rPr>
          <w:sz w:val="6"/>
          <w:szCs w:val="12"/>
        </w:rPr>
      </w:pPr>
      <w:r w:rsidRPr="00B13818">
        <w:rPr>
          <w:sz w:val="6"/>
          <w:szCs w:val="12"/>
        </w:rPr>
        <w:t xml:space="preserve">MEGHNA: But let me ask you, though, honestly, given the trend that you write about in your, in your Foreign Affairs article that we've been watching over the past 15 years or so. Do you have any faith that that cooperation would </w:t>
      </w:r>
      <w:proofErr w:type="gramStart"/>
      <w:r w:rsidRPr="00B13818">
        <w:rPr>
          <w:sz w:val="6"/>
          <w:szCs w:val="12"/>
        </w:rPr>
        <w:t>actually happen</w:t>
      </w:r>
      <w:proofErr w:type="gramEnd"/>
      <w:r w:rsidRPr="00B13818">
        <w:rPr>
          <w:sz w:val="6"/>
          <w:szCs w:val="12"/>
        </w:rPr>
        <w:t xml:space="preserve">? </w:t>
      </w:r>
    </w:p>
    <w:p w14:paraId="0BE8488F" w14:textId="77777777" w:rsidR="001B6570" w:rsidRPr="00B13818" w:rsidRDefault="001B6570" w:rsidP="001B6570">
      <w:pPr>
        <w:rPr>
          <w:sz w:val="6"/>
          <w:szCs w:val="12"/>
        </w:rPr>
      </w:pPr>
      <w:r w:rsidRPr="00B13818">
        <w:rPr>
          <w:sz w:val="6"/>
          <w:szCs w:val="12"/>
        </w:rPr>
        <w:t xml:space="preserve">HAASS: I have very little faith, though, on the ground, the military they are is quite significant. And it's a US/UN force and they are in close touch with the South Koreans. We have some connections to the Chinese, but I worry about it, quite honestly, I'm not </w:t>
      </w:r>
      <w:proofErr w:type="spellStart"/>
      <w:r w:rsidRPr="00B13818">
        <w:rPr>
          <w:sz w:val="6"/>
          <w:szCs w:val="12"/>
        </w:rPr>
        <w:t>gonna</w:t>
      </w:r>
      <w:proofErr w:type="spellEnd"/>
      <w:r w:rsidRPr="00B13818">
        <w:rPr>
          <w:sz w:val="6"/>
          <w:szCs w:val="12"/>
        </w:rPr>
        <w:t xml:space="preserve"> sugarcoat it. People are so distracted for good reason. By the COVID-19. The US/Chinese relationship was in bad shape before this crisis, is now in worse shape. The US South Korean relationship hasn't been great. The President has been attacking the alliance trying to get the South Koreans to pay much more. So, I am not sure that we are up to the challenge. And again, North Korea is an extraordinarily difficult country to try to act in simply again, because it's the most shut off from the rest of the world. You know, we're sitting here talking about this and quite honestly, we do not know, either what the health reality is facing the North Korean leader or what, if anything, planning might be in place for succession. </w:t>
      </w:r>
    </w:p>
    <w:p w14:paraId="693443CE" w14:textId="77777777" w:rsidR="001B6570" w:rsidRPr="00B13818" w:rsidRDefault="001B6570" w:rsidP="001B6570">
      <w:pPr>
        <w:rPr>
          <w:sz w:val="6"/>
          <w:szCs w:val="12"/>
        </w:rPr>
      </w:pPr>
      <w:r w:rsidRPr="00B13818">
        <w:rPr>
          <w:sz w:val="6"/>
          <w:szCs w:val="12"/>
        </w:rPr>
        <w:t xml:space="preserve">MEGHNA: Right. I also feel like it's a very good example about the choice that you and Jack have been talking about that the United States is on the cusp of having to make about what kind of nation it's going to be because the issue of North Korea and the Korean Peninsula cannot be solved without the direct involvement of the United States and China. So that brings me back to this underlying question. Richard, </w:t>
      </w:r>
      <w:proofErr w:type="gramStart"/>
      <w:r w:rsidRPr="00B13818">
        <w:rPr>
          <w:sz w:val="6"/>
          <w:szCs w:val="12"/>
        </w:rPr>
        <w:t>can you can you</w:t>
      </w:r>
      <w:proofErr w:type="gramEnd"/>
      <w:r w:rsidRPr="00B13818">
        <w:rPr>
          <w:sz w:val="6"/>
          <w:szCs w:val="12"/>
        </w:rPr>
        <w:t xml:space="preserve"> imagine, imagine a new model of American national security, a new paradigm of American national security, that doesn't have American primacy on the world stage at its heart? </w:t>
      </w:r>
    </w:p>
    <w:p w14:paraId="151A15F9" w14:textId="77777777" w:rsidR="001B6570" w:rsidRPr="00B5300A" w:rsidRDefault="001B6570" w:rsidP="001B6570">
      <w:pPr>
        <w:rPr>
          <w:sz w:val="10"/>
          <w:szCs w:val="16"/>
        </w:rPr>
      </w:pPr>
      <w:r w:rsidRPr="002C04F6">
        <w:rPr>
          <w:sz w:val="16"/>
        </w:rPr>
        <w:t xml:space="preserve">HAASS: Primacy can be understood as a fact of life or a goal. I don't think our goal ought to be one of primacy. We can't control </w:t>
      </w:r>
      <w:proofErr w:type="gramStart"/>
      <w:r w:rsidRPr="002C04F6">
        <w:rPr>
          <w:sz w:val="16"/>
        </w:rPr>
        <w:t>that, because</w:t>
      </w:r>
      <w:proofErr w:type="gramEnd"/>
      <w:r w:rsidRPr="002C04F6">
        <w:rPr>
          <w:sz w:val="16"/>
        </w:rPr>
        <w:t xml:space="preserve"> </w:t>
      </w:r>
      <w:r w:rsidRPr="003A1893">
        <w:rPr>
          <w:rStyle w:val="StyleUnderline"/>
          <w:highlight w:val="cyan"/>
        </w:rPr>
        <w:t xml:space="preserve">primacy is about </w:t>
      </w:r>
      <w:r w:rsidRPr="003A1893">
        <w:rPr>
          <w:rStyle w:val="Emphasis"/>
          <w:highlight w:val="cyan"/>
        </w:rPr>
        <w:t>relative strength</w:t>
      </w:r>
      <w:r w:rsidRPr="002C04F6">
        <w:rPr>
          <w:sz w:val="16"/>
        </w:rPr>
        <w:t xml:space="preserve">. Right now, that the United States is still the world's most powerful military, we are the world's largest single economy. </w:t>
      </w:r>
      <w:r w:rsidRPr="002C04F6">
        <w:rPr>
          <w:rStyle w:val="StyleUnderline"/>
        </w:rPr>
        <w:t>But</w:t>
      </w:r>
      <w:r w:rsidRPr="002C04F6">
        <w:rPr>
          <w:sz w:val="16"/>
        </w:rPr>
        <w:t xml:space="preserve"> the fact is, </w:t>
      </w:r>
      <w:r w:rsidRPr="002C04F6">
        <w:rPr>
          <w:rStyle w:val="StyleUnderline"/>
        </w:rPr>
        <w:t xml:space="preserve">for </w:t>
      </w:r>
      <w:proofErr w:type="gramStart"/>
      <w:r w:rsidRPr="002C04F6">
        <w:rPr>
          <w:rStyle w:val="StyleUnderline"/>
        </w:rPr>
        <w:t>all of</w:t>
      </w:r>
      <w:proofErr w:type="gramEnd"/>
      <w:r w:rsidRPr="002C04F6">
        <w:rPr>
          <w:rStyle w:val="StyleUnderline"/>
        </w:rPr>
        <w:t xml:space="preserve"> our strength, we can't tackle</w:t>
      </w:r>
      <w:r w:rsidRPr="002C04F6">
        <w:rPr>
          <w:sz w:val="16"/>
        </w:rPr>
        <w:t xml:space="preserve"> the </w:t>
      </w:r>
      <w:r w:rsidRPr="002C04F6">
        <w:rPr>
          <w:rStyle w:val="StyleUnderline"/>
        </w:rPr>
        <w:t xml:space="preserve">emerging problems in the world </w:t>
      </w:r>
      <w:r w:rsidRPr="002C04F6">
        <w:rPr>
          <w:rStyle w:val="Emphasis"/>
        </w:rPr>
        <w:t>on our own</w:t>
      </w:r>
      <w:r w:rsidRPr="002C04F6">
        <w:rPr>
          <w:sz w:val="16"/>
        </w:rPr>
        <w:t xml:space="preserve">. We can't maintain </w:t>
      </w:r>
      <w:r w:rsidRPr="002C04F6">
        <w:rPr>
          <w:rStyle w:val="Emphasis"/>
        </w:rPr>
        <w:t>global health</w:t>
      </w:r>
      <w:r w:rsidRPr="002C04F6">
        <w:rPr>
          <w:sz w:val="16"/>
        </w:rPr>
        <w:t xml:space="preserve"> </w:t>
      </w:r>
      <w:proofErr w:type="gramStart"/>
      <w:r w:rsidRPr="002C04F6">
        <w:rPr>
          <w:sz w:val="16"/>
        </w:rPr>
        <w:t>unilaterally,</w:t>
      </w:r>
      <w:proofErr w:type="gramEnd"/>
      <w:r w:rsidRPr="002C04F6">
        <w:rPr>
          <w:sz w:val="16"/>
        </w:rPr>
        <w:t xml:space="preserve"> we obviously can't deal with </w:t>
      </w:r>
      <w:r w:rsidRPr="002C04F6">
        <w:rPr>
          <w:rStyle w:val="Emphasis"/>
        </w:rPr>
        <w:t>climate change</w:t>
      </w:r>
      <w:r w:rsidRPr="002C04F6">
        <w:rPr>
          <w:sz w:val="16"/>
        </w:rPr>
        <w:t xml:space="preserve"> by ourselves. We can't control </w:t>
      </w:r>
      <w:r w:rsidRPr="002C04F6">
        <w:rPr>
          <w:rStyle w:val="Emphasis"/>
        </w:rPr>
        <w:t>proliferation</w:t>
      </w:r>
      <w:r w:rsidRPr="002C04F6">
        <w:rPr>
          <w:sz w:val="16"/>
        </w:rPr>
        <w:t xml:space="preserve"> or </w:t>
      </w:r>
      <w:proofErr w:type="gramStart"/>
      <w:r w:rsidRPr="002C04F6">
        <w:rPr>
          <w:rStyle w:val="Emphasis"/>
        </w:rPr>
        <w:t>terrorism</w:t>
      </w:r>
      <w:r w:rsidRPr="002C04F6">
        <w:rPr>
          <w:rStyle w:val="StyleUnderline"/>
        </w:rPr>
        <w:t>, or</w:t>
      </w:r>
      <w:proofErr w:type="gramEnd"/>
      <w:r w:rsidRPr="002C04F6">
        <w:rPr>
          <w:sz w:val="16"/>
        </w:rPr>
        <w:t xml:space="preserve"> set the </w:t>
      </w:r>
      <w:r w:rsidRPr="002C04F6">
        <w:rPr>
          <w:rStyle w:val="StyleUnderline"/>
        </w:rPr>
        <w:t xml:space="preserve">rules for </w:t>
      </w:r>
      <w:r w:rsidRPr="002C04F6">
        <w:rPr>
          <w:rStyle w:val="Emphasis"/>
        </w:rPr>
        <w:t>cyberspace</w:t>
      </w:r>
      <w:r w:rsidRPr="002C04F6">
        <w:rPr>
          <w:sz w:val="16"/>
        </w:rPr>
        <w:t xml:space="preserve"> on our own. </w:t>
      </w:r>
      <w:proofErr w:type="gramStart"/>
      <w:r w:rsidRPr="002C04F6">
        <w:rPr>
          <w:sz w:val="16"/>
        </w:rPr>
        <w:t>So</w:t>
      </w:r>
      <w:proofErr w:type="gramEnd"/>
      <w:r w:rsidRPr="002C04F6">
        <w:rPr>
          <w:sz w:val="16"/>
        </w:rPr>
        <w:t xml:space="preserve"> </w:t>
      </w:r>
      <w:r w:rsidRPr="002C04F6">
        <w:rPr>
          <w:rStyle w:val="StyleUnderline"/>
        </w:rPr>
        <w:t>unilateralism</w:t>
      </w:r>
      <w:r w:rsidRPr="002C04F6">
        <w:rPr>
          <w:sz w:val="16"/>
        </w:rPr>
        <w:t xml:space="preserve">, no matter how strong we are, </w:t>
      </w:r>
      <w:r w:rsidRPr="002C04F6">
        <w:rPr>
          <w:rStyle w:val="StyleUnderline"/>
        </w:rPr>
        <w:t xml:space="preserve">is simply </w:t>
      </w:r>
      <w:r w:rsidRPr="002C04F6">
        <w:rPr>
          <w:rStyle w:val="Emphasis"/>
        </w:rPr>
        <w:t>not</w:t>
      </w:r>
      <w:r w:rsidRPr="002C04F6">
        <w:rPr>
          <w:sz w:val="16"/>
        </w:rPr>
        <w:t xml:space="preserve"> a </w:t>
      </w:r>
      <w:r w:rsidRPr="002C04F6">
        <w:rPr>
          <w:rStyle w:val="Emphasis"/>
        </w:rPr>
        <w:t>viable</w:t>
      </w:r>
      <w:r w:rsidRPr="002C04F6">
        <w:rPr>
          <w:sz w:val="16"/>
        </w:rPr>
        <w:t xml:space="preserve"> foreign policy strategy. </w:t>
      </w:r>
      <w:r w:rsidRPr="002C04F6">
        <w:rPr>
          <w:rStyle w:val="StyleUnderline"/>
        </w:rPr>
        <w:t>We have got to partner with others. And the challenge with</w:t>
      </w:r>
      <w:r w:rsidRPr="002C04F6">
        <w:rPr>
          <w:sz w:val="16"/>
        </w:rPr>
        <w:t xml:space="preserve"> a country like </w:t>
      </w:r>
      <w:r w:rsidRPr="002C04F6">
        <w:rPr>
          <w:rStyle w:val="Emphasis"/>
        </w:rPr>
        <w:t>China</w:t>
      </w:r>
      <w:r w:rsidRPr="002C04F6">
        <w:rPr>
          <w:sz w:val="16"/>
        </w:rPr>
        <w:t xml:space="preserve"> </w:t>
      </w:r>
      <w:proofErr w:type="gramStart"/>
      <w:r w:rsidRPr="002C04F6">
        <w:rPr>
          <w:sz w:val="16"/>
        </w:rPr>
        <w:t>is:</w:t>
      </w:r>
      <w:proofErr w:type="gramEnd"/>
      <w:r w:rsidRPr="002C04F6">
        <w:rPr>
          <w:sz w:val="16"/>
        </w:rPr>
        <w:t xml:space="preserve"> how do we selectively partner with China, given our profound disagreements, the difference between our systems and the fact that we, for example, have real foreign policy differences, say over the fate of Taiwan</w:t>
      </w:r>
      <w:r w:rsidRPr="00B5300A">
        <w:rPr>
          <w:sz w:val="10"/>
          <w:szCs w:val="16"/>
        </w:rPr>
        <w:t xml:space="preserve">. And that that to me, is going to be one of the real foreign policy challenges going forward. </w:t>
      </w:r>
    </w:p>
    <w:p w14:paraId="24C9A6A8" w14:textId="77777777" w:rsidR="001B6570" w:rsidRPr="00B5300A" w:rsidRDefault="001B6570" w:rsidP="001B6570">
      <w:pPr>
        <w:rPr>
          <w:sz w:val="10"/>
          <w:szCs w:val="16"/>
        </w:rPr>
      </w:pPr>
      <w:r w:rsidRPr="00B5300A">
        <w:rPr>
          <w:sz w:val="10"/>
          <w:szCs w:val="16"/>
        </w:rPr>
        <w:t xml:space="preserve">MEGHNA: Jack, did you want to respond to that? </w:t>
      </w:r>
    </w:p>
    <w:p w14:paraId="670B5385" w14:textId="77777777" w:rsidR="001B6570" w:rsidRPr="00B5300A" w:rsidRDefault="001B6570" w:rsidP="001B6570">
      <w:pPr>
        <w:rPr>
          <w:sz w:val="10"/>
          <w:szCs w:val="16"/>
        </w:rPr>
      </w:pPr>
      <w:r w:rsidRPr="00B5300A">
        <w:rPr>
          <w:sz w:val="10"/>
          <w:szCs w:val="16"/>
        </w:rPr>
        <w:t xml:space="preserve">BEATTY: Undoubtedly, it is going to </w:t>
      </w:r>
      <w:proofErr w:type="gramStart"/>
      <w:r w:rsidRPr="00B5300A">
        <w:rPr>
          <w:sz w:val="10"/>
          <w:szCs w:val="16"/>
        </w:rPr>
        <w:t>be</w:t>
      </w:r>
      <w:proofErr w:type="gramEnd"/>
      <w:r w:rsidRPr="00B5300A">
        <w:rPr>
          <w:sz w:val="10"/>
          <w:szCs w:val="16"/>
        </w:rPr>
        <w:t xml:space="preserve"> but you know, look at it. I mean, one of the one of the faults, I think of the of the current administration is the President sees things in a zero sum way, you know, we win, they lose even his view of trade, which is, you know, since Adam Smith, we accept that it's, you know, when comparative advantage and all that he sees that as No, I win, you lose, he was talking about the trade deficit with China just yesterday, and he said, Look, they ripped us off. They didn't rip us off. We got all </w:t>
      </w:r>
      <w:proofErr w:type="gramStart"/>
      <w:r w:rsidRPr="00B5300A">
        <w:rPr>
          <w:sz w:val="10"/>
          <w:szCs w:val="16"/>
        </w:rPr>
        <w:t>that cheap goods</w:t>
      </w:r>
      <w:proofErr w:type="gramEnd"/>
      <w:r w:rsidRPr="00B5300A">
        <w:rPr>
          <w:sz w:val="10"/>
          <w:szCs w:val="16"/>
        </w:rPr>
        <w:t xml:space="preserve"> that we wanted from China. That's, that's called trick, he doesn't seem to understand that </w:t>
      </w:r>
      <w:proofErr w:type="gramStart"/>
      <w:r w:rsidRPr="00B5300A">
        <w:rPr>
          <w:sz w:val="10"/>
          <w:szCs w:val="16"/>
        </w:rPr>
        <w:t>basic fundamental</w:t>
      </w:r>
      <w:proofErr w:type="gramEnd"/>
      <w:r w:rsidRPr="00B5300A">
        <w:rPr>
          <w:sz w:val="10"/>
          <w:szCs w:val="16"/>
        </w:rPr>
        <w:t xml:space="preserve"> of, of international economy. And he doesn't seem to, to look at foreign relations that way, either. Although you </w:t>
      </w:r>
      <w:proofErr w:type="gramStart"/>
      <w:r w:rsidRPr="00B5300A">
        <w:rPr>
          <w:sz w:val="10"/>
          <w:szCs w:val="16"/>
        </w:rPr>
        <w:t>have to</w:t>
      </w:r>
      <w:proofErr w:type="gramEnd"/>
      <w:r w:rsidRPr="00B5300A">
        <w:rPr>
          <w:sz w:val="10"/>
          <w:szCs w:val="16"/>
        </w:rPr>
        <w:t xml:space="preserve"> give him a lot of credit for trying to warm relations with North Korea at the top.</w:t>
      </w:r>
    </w:p>
    <w:p w14:paraId="38900303" w14:textId="77777777" w:rsidR="001B6570" w:rsidRPr="00B5300A" w:rsidRDefault="001B6570" w:rsidP="001B6570">
      <w:pPr>
        <w:rPr>
          <w:sz w:val="10"/>
          <w:szCs w:val="16"/>
        </w:rPr>
      </w:pPr>
      <w:r w:rsidRPr="00B5300A">
        <w:rPr>
          <w:sz w:val="10"/>
          <w:szCs w:val="16"/>
        </w:rPr>
        <w:t xml:space="preserve">MEGHNA: Well, Richard, I </w:t>
      </w:r>
      <w:proofErr w:type="gramStart"/>
      <w:r w:rsidRPr="00B5300A">
        <w:rPr>
          <w:sz w:val="10"/>
          <w:szCs w:val="16"/>
        </w:rPr>
        <w:t>wonder:</w:t>
      </w:r>
      <w:proofErr w:type="gramEnd"/>
      <w:r w:rsidRPr="00B5300A">
        <w:rPr>
          <w:sz w:val="10"/>
          <w:szCs w:val="16"/>
        </w:rPr>
        <w:t xml:space="preserve"> it sounds like you are lamenting the death of a sort of liberal world order that, as you pointed out, the United States has been the beneficiary of and the leader of for the past 75 years. But if you had a magic wand, and </w:t>
      </w:r>
      <w:proofErr w:type="gramStart"/>
      <w:r w:rsidRPr="00B5300A">
        <w:rPr>
          <w:sz w:val="10"/>
          <w:szCs w:val="16"/>
        </w:rPr>
        <w:t>you could you could</w:t>
      </w:r>
      <w:proofErr w:type="gramEnd"/>
      <w:r w:rsidRPr="00B5300A">
        <w:rPr>
          <w:sz w:val="10"/>
          <w:szCs w:val="16"/>
        </w:rPr>
        <w:t xml:space="preserve"> wave it over Planet Earth right now, what would you change? I guess what I'm asking you is what would you do to, to set up the United States of the global community for success, as we come through this pandemic?</w:t>
      </w:r>
    </w:p>
    <w:p w14:paraId="5235A602" w14:textId="6023784E" w:rsidR="001B6570" w:rsidRPr="001B6570" w:rsidRDefault="001B6570" w:rsidP="001B6570">
      <w:pPr>
        <w:rPr>
          <w:sz w:val="16"/>
        </w:rPr>
      </w:pPr>
      <w:r w:rsidRPr="00B5300A">
        <w:rPr>
          <w:sz w:val="10"/>
          <w:szCs w:val="16"/>
        </w:rPr>
        <w:t xml:space="preserve">HAASS: I would look in two directions. Domestically, I would try to make the case to Americans about why foreign policy was in our national interest, why our involvement in the world would improve the quality of life here at home. At the same time, we would also need to attend to our many challenges and shortcomings here at home. I once wrote a book called Foreign Policy Begins </w:t>
      </w:r>
      <w:proofErr w:type="gramStart"/>
      <w:r w:rsidRPr="00B5300A">
        <w:rPr>
          <w:sz w:val="10"/>
          <w:szCs w:val="16"/>
        </w:rPr>
        <w:t>At</w:t>
      </w:r>
      <w:proofErr w:type="gramEnd"/>
      <w:r w:rsidRPr="00B5300A">
        <w:rPr>
          <w:sz w:val="10"/>
          <w:szCs w:val="16"/>
        </w:rPr>
        <w:t xml:space="preserve"> Home</w:t>
      </w:r>
      <w:r w:rsidRPr="00B5300A">
        <w:rPr>
          <w:sz w:val="16"/>
        </w:rPr>
        <w:t xml:space="preserve">. And the whole idea was </w:t>
      </w:r>
      <w:r w:rsidRPr="003A1893">
        <w:rPr>
          <w:rStyle w:val="StyleUnderline"/>
          <w:highlight w:val="cyan"/>
        </w:rPr>
        <w:t xml:space="preserve">we </w:t>
      </w:r>
      <w:r w:rsidRPr="003A1893">
        <w:rPr>
          <w:rStyle w:val="Emphasis"/>
          <w:highlight w:val="cyan"/>
        </w:rPr>
        <w:t>need</w:t>
      </w:r>
      <w:r w:rsidRPr="00B5300A">
        <w:rPr>
          <w:sz w:val="16"/>
        </w:rPr>
        <w:t xml:space="preserve">ed </w:t>
      </w:r>
      <w:r w:rsidRPr="002C04F6">
        <w:rPr>
          <w:rStyle w:val="StyleUnderline"/>
        </w:rPr>
        <w:t xml:space="preserve">to establish </w:t>
      </w:r>
      <w:r w:rsidRPr="003A1893">
        <w:rPr>
          <w:rStyle w:val="StyleUnderline"/>
          <w:highlight w:val="cyan"/>
        </w:rPr>
        <w:t xml:space="preserve">a </w:t>
      </w:r>
      <w:r w:rsidRPr="003A1893">
        <w:rPr>
          <w:rStyle w:val="Emphasis"/>
          <w:highlight w:val="cyan"/>
        </w:rPr>
        <w:t>greater</w:t>
      </w:r>
      <w:r w:rsidRPr="002C04F6">
        <w:rPr>
          <w:rStyle w:val="Emphasis"/>
        </w:rPr>
        <w:t xml:space="preserve"> domestic </w:t>
      </w:r>
      <w:r w:rsidRPr="003A1893">
        <w:rPr>
          <w:rStyle w:val="Emphasis"/>
          <w:highlight w:val="cyan"/>
        </w:rPr>
        <w:t>base</w:t>
      </w:r>
      <w:r w:rsidRPr="002C04F6">
        <w:rPr>
          <w:rStyle w:val="StyleUnderline"/>
        </w:rPr>
        <w:t xml:space="preserve"> if we were going </w:t>
      </w:r>
      <w:r w:rsidRPr="003A1893">
        <w:rPr>
          <w:rStyle w:val="StyleUnderline"/>
          <w:highlight w:val="cyan"/>
        </w:rPr>
        <w:t xml:space="preserve">to be </w:t>
      </w:r>
      <w:r w:rsidRPr="003A1893">
        <w:rPr>
          <w:rStyle w:val="Emphasis"/>
          <w:highlight w:val="cyan"/>
        </w:rPr>
        <w:t>capable</w:t>
      </w:r>
      <w:r w:rsidRPr="003A1893">
        <w:rPr>
          <w:rStyle w:val="StyleUnderline"/>
          <w:highlight w:val="cyan"/>
        </w:rPr>
        <w:t xml:space="preserve"> of acting</w:t>
      </w:r>
      <w:r w:rsidRPr="002C04F6">
        <w:rPr>
          <w:rStyle w:val="StyleUnderline"/>
        </w:rPr>
        <w:t xml:space="preserve"> in the world </w:t>
      </w:r>
      <w:r w:rsidRPr="003A1893">
        <w:rPr>
          <w:rStyle w:val="StyleUnderline"/>
          <w:highlight w:val="cyan"/>
        </w:rPr>
        <w:t>and</w:t>
      </w:r>
      <w:r w:rsidRPr="002C04F6">
        <w:rPr>
          <w:rStyle w:val="StyleUnderline"/>
        </w:rPr>
        <w:t xml:space="preserve"> </w:t>
      </w:r>
      <w:r w:rsidRPr="002C04F6">
        <w:rPr>
          <w:rStyle w:val="Emphasis"/>
        </w:rPr>
        <w:t>Americans</w:t>
      </w:r>
      <w:r w:rsidRPr="002C04F6">
        <w:rPr>
          <w:rStyle w:val="StyleUnderline"/>
        </w:rPr>
        <w:t xml:space="preserve"> were going to be </w:t>
      </w:r>
      <w:r w:rsidRPr="003A1893">
        <w:rPr>
          <w:rStyle w:val="Emphasis"/>
          <w:highlight w:val="cyan"/>
        </w:rPr>
        <w:t>willing</w:t>
      </w:r>
      <w:r w:rsidRPr="002C04F6">
        <w:rPr>
          <w:rStyle w:val="StyleUnderline"/>
        </w:rPr>
        <w:t xml:space="preserve"> to support it</w:t>
      </w:r>
      <w:r w:rsidRPr="00B5300A">
        <w:rPr>
          <w:sz w:val="16"/>
        </w:rPr>
        <w:t xml:space="preserve">. I also made clear something the President might have missed in the book was the argument that foreign policy doesn't end at home, we've got to stay involved in the world. It's we now circling back to where we began the conversation. We've got to </w:t>
      </w:r>
      <w:proofErr w:type="gramStart"/>
      <w:r w:rsidRPr="00B5300A">
        <w:rPr>
          <w:sz w:val="16"/>
        </w:rPr>
        <w:t>take into account</w:t>
      </w:r>
      <w:proofErr w:type="gramEnd"/>
      <w:r w:rsidRPr="00B5300A">
        <w:rPr>
          <w:sz w:val="16"/>
        </w:rPr>
        <w:t xml:space="preserve"> this new global agenda and we've got to </w:t>
      </w:r>
      <w:r w:rsidRPr="002C04F6">
        <w:rPr>
          <w:rStyle w:val="StyleUnderline"/>
        </w:rPr>
        <w:t xml:space="preserve">we've got </w:t>
      </w:r>
      <w:r w:rsidRPr="003A1893">
        <w:rPr>
          <w:rStyle w:val="StyleUnderline"/>
          <w:highlight w:val="cyan"/>
        </w:rPr>
        <w:t>to</w:t>
      </w:r>
      <w:r w:rsidRPr="002C04F6">
        <w:rPr>
          <w:rStyle w:val="StyleUnderline"/>
        </w:rPr>
        <w:t xml:space="preserve"> figure out how to </w:t>
      </w:r>
      <w:r w:rsidRPr="003A1893">
        <w:rPr>
          <w:rStyle w:val="StyleUnderline"/>
          <w:highlight w:val="cyan"/>
        </w:rPr>
        <w:t>narrow</w:t>
      </w:r>
      <w:r w:rsidRPr="002C04F6">
        <w:rPr>
          <w:rStyle w:val="StyleUnderline"/>
        </w:rPr>
        <w:t xml:space="preserve"> the gap between these </w:t>
      </w:r>
      <w:r w:rsidRPr="003A1893">
        <w:rPr>
          <w:rStyle w:val="StyleUnderline"/>
          <w:highlight w:val="cyan"/>
        </w:rPr>
        <w:t xml:space="preserve">emerging </w:t>
      </w:r>
      <w:r w:rsidRPr="003A1893">
        <w:rPr>
          <w:rStyle w:val="Emphasis"/>
          <w:highlight w:val="cyan"/>
        </w:rPr>
        <w:t>global challenges</w:t>
      </w:r>
      <w:r w:rsidRPr="003A1893">
        <w:rPr>
          <w:rStyle w:val="StyleUnderline"/>
          <w:highlight w:val="cyan"/>
        </w:rPr>
        <w:t>, like</w:t>
      </w:r>
      <w:r w:rsidRPr="002C04F6">
        <w:rPr>
          <w:rStyle w:val="StyleUnderline"/>
        </w:rPr>
        <w:t xml:space="preserve"> global </w:t>
      </w:r>
      <w:r w:rsidRPr="003A1893">
        <w:rPr>
          <w:rStyle w:val="Emphasis"/>
          <w:highlight w:val="cyan"/>
        </w:rPr>
        <w:t>health</w:t>
      </w:r>
      <w:r w:rsidRPr="002C04F6">
        <w:rPr>
          <w:rStyle w:val="StyleUnderline"/>
        </w:rPr>
        <w:t xml:space="preserve">, like </w:t>
      </w:r>
      <w:r w:rsidRPr="003A1893">
        <w:rPr>
          <w:rStyle w:val="Emphasis"/>
          <w:highlight w:val="cyan"/>
        </w:rPr>
        <w:t>climate</w:t>
      </w:r>
      <w:r w:rsidRPr="002C04F6">
        <w:rPr>
          <w:rStyle w:val="StyleUnderline"/>
        </w:rPr>
        <w:t xml:space="preserve"> change, like </w:t>
      </w:r>
      <w:r w:rsidRPr="003A1893">
        <w:rPr>
          <w:rStyle w:val="Emphasis"/>
          <w:highlight w:val="cyan"/>
        </w:rPr>
        <w:t>terror</w:t>
      </w:r>
      <w:r w:rsidRPr="00B13818">
        <w:rPr>
          <w:rStyle w:val="StyleUnderline"/>
        </w:rPr>
        <w:t>ism</w:t>
      </w:r>
      <w:r w:rsidRPr="002C04F6">
        <w:rPr>
          <w:rStyle w:val="StyleUnderline"/>
        </w:rPr>
        <w:t xml:space="preserve">, like </w:t>
      </w:r>
      <w:r w:rsidRPr="003A1893">
        <w:rPr>
          <w:rStyle w:val="Emphasis"/>
          <w:highlight w:val="cyan"/>
        </w:rPr>
        <w:t>prolif</w:t>
      </w:r>
      <w:r w:rsidRPr="00B13818">
        <w:rPr>
          <w:rStyle w:val="StyleUnderline"/>
        </w:rPr>
        <w:t>eration</w:t>
      </w:r>
      <w:r w:rsidRPr="002C04F6">
        <w:rPr>
          <w:rStyle w:val="StyleUnderline"/>
        </w:rPr>
        <w:t xml:space="preserve">, and </w:t>
      </w:r>
      <w:r w:rsidRPr="002C04F6">
        <w:rPr>
          <w:rStyle w:val="Emphasis"/>
        </w:rPr>
        <w:t>global arrangements</w:t>
      </w:r>
      <w:r w:rsidRPr="00B5300A">
        <w:rPr>
          <w:sz w:val="16"/>
        </w:rPr>
        <w:t xml:space="preserve">. One of the phrases you constantly hear from people in my </w:t>
      </w:r>
      <w:proofErr w:type="gramStart"/>
      <w:r w:rsidRPr="00B5300A">
        <w:rPr>
          <w:sz w:val="16"/>
        </w:rPr>
        <w:t>businesses</w:t>
      </w:r>
      <w:proofErr w:type="gramEnd"/>
      <w:r w:rsidRPr="00B5300A">
        <w:rPr>
          <w:sz w:val="16"/>
        </w:rPr>
        <w:t xml:space="preserve"> international community. Well, the fact is, there isn't one. And our goal should be to better build one where we </w:t>
      </w:r>
      <w:proofErr w:type="gramStart"/>
      <w:r w:rsidRPr="00B5300A">
        <w:rPr>
          <w:sz w:val="16"/>
        </w:rPr>
        <w:t>take into account</w:t>
      </w:r>
      <w:proofErr w:type="gramEnd"/>
      <w:r w:rsidRPr="00B5300A">
        <w:rPr>
          <w:sz w:val="16"/>
        </w:rPr>
        <w:t xml:space="preserve"> this newest security agenda. So that's what I would focus on, I wouldn't let go of the old agenda. I'm still worried about </w:t>
      </w:r>
      <w:r w:rsidRPr="003A1893">
        <w:rPr>
          <w:rStyle w:val="Emphasis"/>
          <w:highlight w:val="cyan"/>
        </w:rPr>
        <w:t>Russia</w:t>
      </w:r>
      <w:r w:rsidRPr="00B5300A">
        <w:rPr>
          <w:sz w:val="16"/>
        </w:rPr>
        <w:t xml:space="preserve">, what they're doing in Europe. I'm worried about </w:t>
      </w:r>
      <w:r w:rsidRPr="003A1893">
        <w:rPr>
          <w:rStyle w:val="Emphasis"/>
          <w:highlight w:val="cyan"/>
        </w:rPr>
        <w:t>Iran</w:t>
      </w:r>
      <w:r w:rsidRPr="00B5300A">
        <w:rPr>
          <w:sz w:val="16"/>
        </w:rPr>
        <w:t xml:space="preserve">. I'm worried about </w:t>
      </w:r>
      <w:r w:rsidRPr="00B5300A">
        <w:rPr>
          <w:rStyle w:val="Emphasis"/>
        </w:rPr>
        <w:t xml:space="preserve">North </w:t>
      </w:r>
      <w:r w:rsidRPr="003A1893">
        <w:rPr>
          <w:rStyle w:val="Emphasis"/>
          <w:highlight w:val="cyan"/>
        </w:rPr>
        <w:t>Korea</w:t>
      </w:r>
      <w:r w:rsidRPr="00B5300A">
        <w:rPr>
          <w:sz w:val="16"/>
        </w:rPr>
        <w:t xml:space="preserve">, worried to some extent about </w:t>
      </w:r>
      <w:r w:rsidRPr="003A1893">
        <w:rPr>
          <w:rStyle w:val="Emphasis"/>
          <w:highlight w:val="cyan"/>
        </w:rPr>
        <w:t>China</w:t>
      </w:r>
      <w:r w:rsidRPr="00B5300A">
        <w:rPr>
          <w:sz w:val="16"/>
        </w:rPr>
        <w:t xml:space="preserve">. But I would put much greater emphasis on building global arrangements to deal with this new set of challenges that, as we've seen over the last few months, </w:t>
      </w:r>
      <w:proofErr w:type="gramStart"/>
      <w:r w:rsidRPr="00B5300A">
        <w:rPr>
          <w:sz w:val="16"/>
        </w:rPr>
        <w:t>has the ability to</w:t>
      </w:r>
      <w:proofErr w:type="gramEnd"/>
      <w:r w:rsidRPr="00B5300A">
        <w:rPr>
          <w:sz w:val="16"/>
        </w:rPr>
        <w:t xml:space="preserve"> fundamentally turn life here upside down.</w:t>
      </w:r>
    </w:p>
    <w:p w14:paraId="3CAF8A60" w14:textId="0B813CE8" w:rsidR="001E1F0B" w:rsidRDefault="001E1F0B" w:rsidP="001E1F0B">
      <w:pPr>
        <w:pStyle w:val="Heading2"/>
      </w:pPr>
      <w:r>
        <w:t>Case</w:t>
      </w:r>
    </w:p>
    <w:p w14:paraId="16C9526D" w14:textId="77777777" w:rsidR="00793A8E" w:rsidRDefault="00793A8E" w:rsidP="00793A8E">
      <w:pPr>
        <w:pStyle w:val="Heading4"/>
      </w:pPr>
      <w:r>
        <w:t>What happens when dispossessed groups disagree – their notion of collectives against capitalism devolves into violent democratic representation which excludes minority voices in the movement</w:t>
      </w:r>
    </w:p>
    <w:p w14:paraId="446BE834" w14:textId="77777777" w:rsidR="00793A8E" w:rsidRPr="003D3490" w:rsidRDefault="00793A8E" w:rsidP="00793A8E">
      <w:r w:rsidRPr="00A61F9D">
        <w:rPr>
          <w:rStyle w:val="Style13ptBold"/>
        </w:rPr>
        <w:t>Rees 11</w:t>
      </w:r>
      <w:r>
        <w:t xml:space="preserve"> (John Rees – co-founder of the Stop the War Coalition. “Strategy and Tactics: How the left can </w:t>
      </w:r>
      <w:proofErr w:type="spellStart"/>
      <w:r>
        <w:t>organise</w:t>
      </w:r>
      <w:proofErr w:type="spellEnd"/>
      <w:r>
        <w:t xml:space="preserve"> to transform society” </w:t>
      </w:r>
      <w:hyperlink r:id="rId28" w:history="1">
        <w:r>
          <w:rPr>
            <w:rStyle w:val="Hyperlink"/>
          </w:rPr>
          <w:t>https://www.counterfire.org/images/documents/strategy_and_tactics.pdf</w:t>
        </w:r>
      </w:hyperlink>
      <w:r>
        <w:t xml:space="preserve">, DOA: 5/6/20, </w:t>
      </w:r>
      <w:proofErr w:type="spellStart"/>
      <w:r>
        <w:t>kbb</w:t>
      </w:r>
      <w:proofErr w:type="spellEnd"/>
      <w:r>
        <w:t>)</w:t>
      </w:r>
    </w:p>
    <w:p w14:paraId="7AB7ED1A" w14:textId="77777777" w:rsidR="00793A8E" w:rsidRDefault="00793A8E" w:rsidP="00793A8E">
      <w:r w:rsidRPr="00334F44">
        <w:rPr>
          <w:rStyle w:val="Emphasis"/>
          <w:highlight w:val="green"/>
        </w:rPr>
        <w:t xml:space="preserve">The party </w:t>
      </w:r>
      <w:r w:rsidRPr="00334F44">
        <w:rPr>
          <w:rStyle w:val="Emphasis"/>
        </w:rPr>
        <w:t xml:space="preserve">does not and </w:t>
      </w:r>
      <w:r w:rsidRPr="00334F44">
        <w:rPr>
          <w:rStyle w:val="Emphasis"/>
          <w:highlight w:val="green"/>
        </w:rPr>
        <w:t>cannot make a revolution</w:t>
      </w:r>
      <w:r>
        <w:t xml:space="preserve">. </w:t>
      </w:r>
      <w:r w:rsidRPr="00334F44">
        <w:rPr>
          <w:rStyle w:val="StyleUnderline"/>
        </w:rPr>
        <w:t xml:space="preserve">This must be the act of </w:t>
      </w:r>
      <w:proofErr w:type="gramStart"/>
      <w:r w:rsidRPr="00334F44">
        <w:rPr>
          <w:rStyle w:val="Emphasis"/>
        </w:rPr>
        <w:t>the majority</w:t>
      </w:r>
      <w:r w:rsidRPr="00334F44">
        <w:rPr>
          <w:rStyle w:val="StyleUnderline"/>
        </w:rPr>
        <w:t xml:space="preserve"> of</w:t>
      </w:r>
      <w:proofErr w:type="gramEnd"/>
      <w:r w:rsidRPr="00334F44">
        <w:rPr>
          <w:rStyle w:val="StyleUnderline"/>
        </w:rPr>
        <w:t xml:space="preserve"> the working class, not just its most advanced section</w:t>
      </w:r>
      <w:r>
        <w:t xml:space="preserve">. </w:t>
      </w:r>
      <w:r w:rsidRPr="00334F44">
        <w:rPr>
          <w:rStyle w:val="StyleUnderline"/>
        </w:rPr>
        <w:t>At the</w:t>
      </w:r>
      <w:r>
        <w:t xml:space="preserve"> very moment of the </w:t>
      </w:r>
      <w:r w:rsidRPr="00334F44">
        <w:rPr>
          <w:rStyle w:val="StyleUnderline"/>
        </w:rPr>
        <w:t>October Revolution</w:t>
      </w:r>
      <w:r>
        <w:t xml:space="preserve"> in 1917, </w:t>
      </w:r>
      <w:r w:rsidRPr="00334F44">
        <w:rPr>
          <w:rStyle w:val="StyleUnderline"/>
        </w:rPr>
        <w:t>the leaders of the Bolshevik Party</w:t>
      </w:r>
      <w:r>
        <w:t xml:space="preserve"> military </w:t>
      </w:r>
      <w:proofErr w:type="spellStart"/>
      <w:r>
        <w:t>organisation</w:t>
      </w:r>
      <w:proofErr w:type="spellEnd"/>
      <w:r>
        <w:t xml:space="preserve"> </w:t>
      </w:r>
      <w:r w:rsidRPr="00334F44">
        <w:rPr>
          <w:rStyle w:val="StyleUnderline"/>
        </w:rPr>
        <w:t>argued</w:t>
      </w:r>
      <w:r>
        <w:t xml:space="preserve"> that </w:t>
      </w:r>
      <w:r w:rsidRPr="00334F44">
        <w:rPr>
          <w:rStyle w:val="StyleUnderline"/>
        </w:rPr>
        <w:t>it should</w:t>
      </w:r>
      <w:r>
        <w:t xml:space="preserve"> </w:t>
      </w:r>
      <w:r w:rsidRPr="00334F44">
        <w:rPr>
          <w:rStyle w:val="StyleUnderline"/>
        </w:rPr>
        <w:t>be</w:t>
      </w:r>
      <w:r>
        <w:t xml:space="preserve"> this party body that </w:t>
      </w:r>
      <w:proofErr w:type="spellStart"/>
      <w:r>
        <w:t>organised</w:t>
      </w:r>
      <w:proofErr w:type="spellEnd"/>
      <w:r>
        <w:t xml:space="preserve"> the seizure of </w:t>
      </w:r>
      <w:r w:rsidRPr="00334F44">
        <w:rPr>
          <w:rStyle w:val="StyleUnderline"/>
        </w:rPr>
        <w:t>power. Lenin opposed them.</w:t>
      </w:r>
      <w:r>
        <w:t xml:space="preserve"> He insisted that </w:t>
      </w:r>
      <w:r w:rsidRPr="00334F44">
        <w:rPr>
          <w:rStyle w:val="StyleUnderline"/>
        </w:rPr>
        <w:t xml:space="preserve">it could not be a party </w:t>
      </w:r>
      <w:proofErr w:type="spellStart"/>
      <w:r w:rsidRPr="00334F44">
        <w:rPr>
          <w:rStyle w:val="StyleUnderline"/>
        </w:rPr>
        <w:t>organisation</w:t>
      </w:r>
      <w:proofErr w:type="spellEnd"/>
      <w:r w:rsidRPr="00334F44">
        <w:rPr>
          <w:rStyle w:val="StyleUnderline"/>
        </w:rPr>
        <w:t xml:space="preserve"> that made the revolution</w:t>
      </w:r>
      <w:r>
        <w:t xml:space="preserve">. He was </w:t>
      </w:r>
      <w:proofErr w:type="gramStart"/>
      <w:r>
        <w:t>absolutely clear</w:t>
      </w:r>
      <w:proofErr w:type="gramEnd"/>
      <w:r>
        <w:t xml:space="preserve"> that </w:t>
      </w:r>
      <w:r w:rsidRPr="00334F44">
        <w:rPr>
          <w:rStyle w:val="StyleUnderline"/>
        </w:rPr>
        <w:t xml:space="preserve">it </w:t>
      </w:r>
      <w:r w:rsidRPr="00334F44">
        <w:rPr>
          <w:rStyle w:val="Emphasis"/>
        </w:rPr>
        <w:t>must be</w:t>
      </w:r>
      <w:r w:rsidRPr="00334F44">
        <w:rPr>
          <w:rStyle w:val="StyleUnderline"/>
        </w:rPr>
        <w:t xml:space="preserve"> the military </w:t>
      </w:r>
      <w:proofErr w:type="spellStart"/>
      <w:r w:rsidRPr="00334F44">
        <w:rPr>
          <w:rStyle w:val="StyleUnderline"/>
        </w:rPr>
        <w:t>organisation</w:t>
      </w:r>
      <w:proofErr w:type="spellEnd"/>
      <w:r w:rsidRPr="00334F44">
        <w:rPr>
          <w:rStyle w:val="StyleUnderline"/>
        </w:rPr>
        <w:t xml:space="preserve"> of the Workers’ Council that should accomplish the task</w:t>
      </w:r>
      <w:r>
        <w:t xml:space="preserve">. </w:t>
      </w:r>
      <w:r w:rsidRPr="00334F44">
        <w:rPr>
          <w:highlight w:val="green"/>
          <w:u w:val="single"/>
        </w:rPr>
        <w:t>The party</w:t>
      </w:r>
      <w:r>
        <w:t xml:space="preserve"> represented only part of the working class, whereas the Workers’ Council included representatives from the broadest swathes of the class. Lenin’s reasoning was clear: the Bolsheviks </w:t>
      </w:r>
      <w:r w:rsidRPr="00334F44">
        <w:rPr>
          <w:highlight w:val="green"/>
          <w:u w:val="single"/>
        </w:rPr>
        <w:t>may have</w:t>
      </w:r>
      <w:r w:rsidRPr="00334F44">
        <w:rPr>
          <w:u w:val="single"/>
        </w:rPr>
        <w:t xml:space="preserve"> been able to provide </w:t>
      </w:r>
      <w:r w:rsidRPr="00334F44">
        <w:rPr>
          <w:rStyle w:val="Emphasis"/>
          <w:highlight w:val="green"/>
        </w:rPr>
        <w:t>political leadership</w:t>
      </w:r>
      <w:r w:rsidRPr="00334F44">
        <w:rPr>
          <w:u w:val="single"/>
        </w:rPr>
        <w:t xml:space="preserve"> at decisive </w:t>
      </w:r>
      <w:proofErr w:type="gramStart"/>
      <w:r w:rsidRPr="00334F44">
        <w:rPr>
          <w:u w:val="single"/>
        </w:rPr>
        <w:t>moments</w:t>
      </w:r>
      <w:proofErr w:type="gramEnd"/>
      <w:r w:rsidRPr="00334F44">
        <w:rPr>
          <w:u w:val="single"/>
        </w:rPr>
        <w:t xml:space="preserve"> </w:t>
      </w:r>
      <w:r w:rsidRPr="00334F44">
        <w:rPr>
          <w:highlight w:val="green"/>
          <w:u w:val="single"/>
        </w:rPr>
        <w:t>but</w:t>
      </w:r>
      <w:r w:rsidRPr="00334F44">
        <w:rPr>
          <w:u w:val="single"/>
        </w:rPr>
        <w:t xml:space="preserve"> it is </w:t>
      </w:r>
      <w:r w:rsidRPr="00334F44">
        <w:rPr>
          <w:highlight w:val="green"/>
          <w:u w:val="single"/>
        </w:rPr>
        <w:t>only when</w:t>
      </w:r>
      <w:r w:rsidRPr="00334F44">
        <w:rPr>
          <w:u w:val="single"/>
        </w:rPr>
        <w:t xml:space="preserve"> this lead was taken up and </w:t>
      </w:r>
      <w:r w:rsidRPr="00334F44">
        <w:rPr>
          <w:rStyle w:val="Emphasis"/>
          <w:highlight w:val="green"/>
        </w:rPr>
        <w:t>acted on by a majority</w:t>
      </w:r>
      <w:r w:rsidRPr="00334F44">
        <w:rPr>
          <w:rStyle w:val="Emphasis"/>
        </w:rPr>
        <w:t xml:space="preserve"> of the working class</w:t>
      </w:r>
      <w:r w:rsidRPr="00334F44">
        <w:rPr>
          <w:u w:val="single"/>
        </w:rPr>
        <w:t xml:space="preserve"> that </w:t>
      </w:r>
      <w:r w:rsidRPr="00334F44">
        <w:rPr>
          <w:highlight w:val="green"/>
          <w:u w:val="single"/>
        </w:rPr>
        <w:t>such action was</w:t>
      </w:r>
      <w:r w:rsidRPr="00334F44">
        <w:rPr>
          <w:u w:val="single"/>
        </w:rPr>
        <w:t xml:space="preserve"> </w:t>
      </w:r>
      <w:r w:rsidRPr="00334F44">
        <w:rPr>
          <w:highlight w:val="green"/>
          <w:u w:val="single"/>
        </w:rPr>
        <w:t>effective</w:t>
      </w:r>
      <w:r w:rsidRPr="00334F44">
        <w:rPr>
          <w:u w:val="single"/>
        </w:rPr>
        <w:t>.</w:t>
      </w:r>
      <w:r>
        <w:t xml:space="preserve"> In the old phrase, ‘Man proposes, God disposes’; </w:t>
      </w:r>
      <w:r w:rsidRPr="00334F44">
        <w:rPr>
          <w:rStyle w:val="StyleUnderline"/>
        </w:rPr>
        <w:t xml:space="preserve">in revolutionary politics, </w:t>
      </w:r>
      <w:r w:rsidRPr="00334F44">
        <w:rPr>
          <w:rStyle w:val="Emphasis"/>
          <w:highlight w:val="green"/>
        </w:rPr>
        <w:t>the party may propose, but the working class disposes.</w:t>
      </w:r>
      <w:r w:rsidRPr="00334F44">
        <w:rPr>
          <w:rStyle w:val="Emphasis"/>
        </w:rPr>
        <w:t xml:space="preserve"> </w:t>
      </w:r>
      <w:r>
        <w:t xml:space="preserve">In any case, any </w:t>
      </w:r>
      <w:proofErr w:type="spellStart"/>
      <w:r>
        <w:t>organisation’s</w:t>
      </w:r>
      <w:proofErr w:type="spellEnd"/>
      <w:r>
        <w:t xml:space="preserve"> ideas, and </w:t>
      </w:r>
      <w:r w:rsidRPr="00334F44">
        <w:rPr>
          <w:rStyle w:val="StyleUnderline"/>
        </w:rPr>
        <w:t xml:space="preserve">its role as a vanguard, </w:t>
      </w:r>
      <w:r w:rsidRPr="00334F44">
        <w:rPr>
          <w:rStyle w:val="Emphasis"/>
        </w:rPr>
        <w:t>can only be sustained</w:t>
      </w:r>
      <w:r w:rsidRPr="00334F44">
        <w:rPr>
          <w:rStyle w:val="StyleUnderline"/>
        </w:rPr>
        <w:t xml:space="preserve"> if it learns from working class struggle</w:t>
      </w:r>
      <w:r>
        <w:t xml:space="preserve">. The claim to be a vanguard rests on the revolutionary minority’s ability </w:t>
      </w:r>
      <w:r w:rsidRPr="00334F44">
        <w:rPr>
          <w:rStyle w:val="StyleUnderline"/>
        </w:rPr>
        <w:t>to</w:t>
      </w:r>
      <w:r>
        <w:t xml:space="preserve"> condense and </w:t>
      </w:r>
      <w:r w:rsidRPr="00334F44">
        <w:rPr>
          <w:rStyle w:val="StyleUnderline"/>
        </w:rPr>
        <w:t xml:space="preserve">express the best experiences of </w:t>
      </w:r>
      <w:proofErr w:type="gramStart"/>
      <w:r w:rsidRPr="00334F44">
        <w:rPr>
          <w:rStyle w:val="StyleUnderline"/>
        </w:rPr>
        <w:t>working class</w:t>
      </w:r>
      <w:proofErr w:type="gramEnd"/>
      <w:r w:rsidRPr="00334F44">
        <w:rPr>
          <w:rStyle w:val="StyleUnderline"/>
        </w:rPr>
        <w:t xml:space="preserve"> struggle</w:t>
      </w:r>
      <w:r>
        <w:t xml:space="preserve">. This </w:t>
      </w:r>
      <w:r w:rsidRPr="00334F44">
        <w:rPr>
          <w:rStyle w:val="StyleUnderline"/>
        </w:rPr>
        <w:t>is not achieved in a single moment</w:t>
      </w:r>
      <w:r>
        <w:t xml:space="preserve"> at the time of the </w:t>
      </w:r>
      <w:proofErr w:type="spellStart"/>
      <w:r>
        <w:t>organisation’s</w:t>
      </w:r>
      <w:proofErr w:type="spellEnd"/>
      <w:r>
        <w:t xml:space="preserve"> formation and assumed to remain the case ever after. </w:t>
      </w:r>
      <w:r w:rsidRPr="00334F44">
        <w:rPr>
          <w:rStyle w:val="Emphasis"/>
        </w:rPr>
        <w:t>It must be constantly renewed</w:t>
      </w:r>
      <w:r>
        <w:t xml:space="preserve">. Frederick Engels made the point that </w:t>
      </w:r>
      <w:r w:rsidRPr="00334F44">
        <w:rPr>
          <w:rStyle w:val="StyleUnderline"/>
          <w:highlight w:val="green"/>
        </w:rPr>
        <w:t>all</w:t>
      </w:r>
      <w:r w:rsidRPr="00334F44">
        <w:rPr>
          <w:rStyle w:val="StyleUnderline"/>
        </w:rPr>
        <w:t xml:space="preserve"> </w:t>
      </w:r>
      <w:proofErr w:type="gramStart"/>
      <w:r w:rsidRPr="00334F44">
        <w:rPr>
          <w:rStyle w:val="StyleUnderline"/>
        </w:rPr>
        <w:t xml:space="preserve">really </w:t>
      </w:r>
      <w:r w:rsidRPr="00334F44">
        <w:rPr>
          <w:rStyle w:val="StyleUnderline"/>
          <w:highlight w:val="green"/>
        </w:rPr>
        <w:t>innovative</w:t>
      </w:r>
      <w:proofErr w:type="gramEnd"/>
      <w:r w:rsidRPr="00334F44">
        <w:rPr>
          <w:rStyle w:val="StyleUnderline"/>
        </w:rPr>
        <w:t xml:space="preserve"> military </w:t>
      </w:r>
      <w:r w:rsidRPr="00334F44">
        <w:rPr>
          <w:rStyle w:val="StyleUnderline"/>
          <w:highlight w:val="green"/>
        </w:rPr>
        <w:t xml:space="preserve">tactics were discovered by </w:t>
      </w:r>
      <w:r w:rsidRPr="00334F44">
        <w:rPr>
          <w:rStyle w:val="Emphasis"/>
          <w:highlight w:val="green"/>
        </w:rPr>
        <w:t>rank-and file soldiers</w:t>
      </w:r>
      <w:r w:rsidRPr="00334F44">
        <w:rPr>
          <w:rStyle w:val="StyleUnderline"/>
        </w:rPr>
        <w:t xml:space="preserve"> under the impact of emergency conditions in the heat of warfare</w:t>
      </w:r>
      <w:r>
        <w:t xml:space="preserve">. </w:t>
      </w:r>
      <w:r w:rsidRPr="00334F44">
        <w:rPr>
          <w:rStyle w:val="StyleUnderline"/>
        </w:rPr>
        <w:t xml:space="preserve">The job of a good military leadership was to </w:t>
      </w:r>
      <w:proofErr w:type="spellStart"/>
      <w:r w:rsidRPr="00334F44">
        <w:rPr>
          <w:rStyle w:val="Emphasis"/>
        </w:rPr>
        <w:t>recognise</w:t>
      </w:r>
      <w:proofErr w:type="spellEnd"/>
      <w:r w:rsidRPr="00334F44">
        <w:rPr>
          <w:rStyle w:val="Emphasis"/>
        </w:rPr>
        <w:t xml:space="preserve"> such advances</w:t>
      </w:r>
      <w:r w:rsidRPr="00334F44">
        <w:t xml:space="preserve">, even if they conflicted with established theory and practice, </w:t>
      </w:r>
      <w:r w:rsidRPr="00334F44">
        <w:rPr>
          <w:rStyle w:val="StyleUnderline"/>
        </w:rPr>
        <w:t xml:space="preserve">and to </w:t>
      </w:r>
      <w:proofErr w:type="spellStart"/>
      <w:r w:rsidRPr="00334F44">
        <w:rPr>
          <w:rStyle w:val="StyleUnderline"/>
        </w:rPr>
        <w:t>generalise</w:t>
      </w:r>
      <w:proofErr w:type="spellEnd"/>
      <w:r w:rsidRPr="00334F44">
        <w:rPr>
          <w:rStyle w:val="StyleUnderline"/>
        </w:rPr>
        <w:t xml:space="preserve"> them</w:t>
      </w:r>
      <w:r>
        <w:t xml:space="preserve"> throughout the army. Lukacs makes the same point: ‘</w:t>
      </w:r>
      <w:r w:rsidRPr="00334F44">
        <w:rPr>
          <w:rStyle w:val="StyleUnderline"/>
          <w:highlight w:val="green"/>
        </w:rPr>
        <w:t xml:space="preserve">in </w:t>
      </w:r>
      <w:r w:rsidRPr="00334F44">
        <w:rPr>
          <w:rStyle w:val="Emphasis"/>
          <w:highlight w:val="green"/>
        </w:rPr>
        <w:t>no sense</w:t>
      </w:r>
      <w:r w:rsidRPr="00334F44">
        <w:rPr>
          <w:rStyle w:val="StyleUnderline"/>
          <w:highlight w:val="green"/>
        </w:rPr>
        <w:t xml:space="preserve"> is the party’s role to impose</w:t>
      </w:r>
      <w:r w:rsidRPr="00334F44">
        <w:rPr>
          <w:rStyle w:val="StyleUnderline"/>
        </w:rPr>
        <w:t xml:space="preserve"> any kind of abstract, cleverly devised </w:t>
      </w:r>
      <w:r w:rsidRPr="00334F44">
        <w:rPr>
          <w:rStyle w:val="Emphasis"/>
          <w:highlight w:val="green"/>
        </w:rPr>
        <w:t>tactics</w:t>
      </w:r>
      <w:r w:rsidRPr="00334F44">
        <w:rPr>
          <w:rStyle w:val="StyleUnderline"/>
          <w:highlight w:val="green"/>
        </w:rPr>
        <w:t xml:space="preserve"> </w:t>
      </w:r>
      <w:r w:rsidRPr="00334F44">
        <w:rPr>
          <w:rStyle w:val="StyleUnderline"/>
        </w:rPr>
        <w:t xml:space="preserve">on the masses. On the contrary, </w:t>
      </w:r>
      <w:r w:rsidRPr="00334F44">
        <w:rPr>
          <w:rStyle w:val="StyleUnderline"/>
          <w:highlight w:val="green"/>
        </w:rPr>
        <w:t xml:space="preserve">it must </w:t>
      </w:r>
      <w:r w:rsidRPr="00334F44">
        <w:rPr>
          <w:rStyle w:val="StyleUnderline"/>
        </w:rPr>
        <w:t xml:space="preserve">continuously </w:t>
      </w:r>
      <w:r w:rsidRPr="00334F44">
        <w:rPr>
          <w:rStyle w:val="StyleUnderline"/>
          <w:highlight w:val="green"/>
        </w:rPr>
        <w:t>learn from</w:t>
      </w:r>
      <w:r w:rsidRPr="00334F44">
        <w:rPr>
          <w:rStyle w:val="StyleUnderline"/>
        </w:rPr>
        <w:t xml:space="preserve"> their </w:t>
      </w:r>
      <w:r w:rsidRPr="00334F44">
        <w:rPr>
          <w:rStyle w:val="StyleUnderline"/>
          <w:highlight w:val="green"/>
        </w:rPr>
        <w:t>struggle and…unite</w:t>
      </w:r>
      <w:r w:rsidRPr="00334F44">
        <w:rPr>
          <w:rStyle w:val="StyleUnderline"/>
        </w:rPr>
        <w:t xml:space="preserve"> the </w:t>
      </w:r>
      <w:r w:rsidRPr="00334F44">
        <w:rPr>
          <w:rStyle w:val="StyleUnderline"/>
          <w:highlight w:val="green"/>
        </w:rPr>
        <w:t xml:space="preserve">spontaneous discoveries…with </w:t>
      </w:r>
      <w:r w:rsidRPr="00334F44">
        <w:rPr>
          <w:rStyle w:val="Emphasis"/>
          <w:highlight w:val="green"/>
        </w:rPr>
        <w:t>the totality of</w:t>
      </w:r>
      <w:r w:rsidRPr="00334F44">
        <w:rPr>
          <w:rStyle w:val="Emphasis"/>
        </w:rPr>
        <w:t xml:space="preserve"> the </w:t>
      </w:r>
      <w:r w:rsidRPr="00334F44">
        <w:rPr>
          <w:rStyle w:val="Emphasis"/>
          <w:highlight w:val="green"/>
        </w:rPr>
        <w:t xml:space="preserve">revolutionary </w:t>
      </w:r>
      <w:proofErr w:type="gramStart"/>
      <w:r w:rsidRPr="00334F44">
        <w:rPr>
          <w:rStyle w:val="Emphasis"/>
          <w:highlight w:val="green"/>
        </w:rPr>
        <w:t>struggle</w:t>
      </w:r>
      <w:r w:rsidRPr="00334F44">
        <w:rPr>
          <w:rStyle w:val="StyleUnderline"/>
        </w:rPr>
        <w:t>, and</w:t>
      </w:r>
      <w:proofErr w:type="gramEnd"/>
      <w:r w:rsidRPr="00334F44">
        <w:rPr>
          <w:rStyle w:val="StyleUnderline"/>
        </w:rPr>
        <w:t xml:space="preserve"> bring them to consciousness</w:t>
      </w:r>
      <w:r>
        <w:t>.’</w:t>
      </w:r>
    </w:p>
    <w:p w14:paraId="23345F71" w14:textId="77777777" w:rsidR="00793A8E" w:rsidRPr="00AC155E" w:rsidRDefault="00793A8E" w:rsidP="00793A8E">
      <w:pPr>
        <w:pStyle w:val="Heading4"/>
      </w:pPr>
      <w:r w:rsidRPr="00AC155E">
        <w:t>Tactical planning requires investment into how to get those tactics off the ground</w:t>
      </w:r>
    </w:p>
    <w:p w14:paraId="2B3E345D" w14:textId="77777777" w:rsidR="00793A8E" w:rsidRPr="002A7302" w:rsidRDefault="00793A8E" w:rsidP="00793A8E">
      <w:r w:rsidRPr="0066012E">
        <w:rPr>
          <w:rStyle w:val="Style13ptBold"/>
        </w:rPr>
        <w:t>Stalin 21</w:t>
      </w:r>
      <w:r>
        <w:t xml:space="preserve"> (Joseph Stalin – yes that one. “</w:t>
      </w:r>
      <w:r w:rsidRPr="0066012E">
        <w:t>Concerning the Question of the Strategy and Tactics of the Russian Communists</w:t>
      </w:r>
      <w:bookmarkStart w:id="0" w:name="1b"/>
      <w:r w:rsidRPr="0066012E">
        <w:fldChar w:fldCharType="begin"/>
      </w:r>
      <w:r w:rsidRPr="0066012E">
        <w:instrText xml:space="preserve"> HYPERLINK "https://www.marxists.org/reference/archive/stalin/works/1923/03/14.htm" \l "1" </w:instrText>
      </w:r>
      <w:r w:rsidRPr="0066012E">
        <w:fldChar w:fldCharType="separate"/>
      </w:r>
      <w:r>
        <w:rPr>
          <w:rStyle w:val="Hyperlink"/>
        </w:rPr>
        <w:t>”</w:t>
      </w:r>
      <w:r w:rsidRPr="0066012E">
        <w:fldChar w:fldCharType="end"/>
      </w:r>
      <w:bookmarkEnd w:id="0"/>
      <w:r>
        <w:t xml:space="preserve"> </w:t>
      </w:r>
      <w:hyperlink r:id="rId29" w:history="1">
        <w:r>
          <w:rPr>
            <w:rStyle w:val="Hyperlink"/>
          </w:rPr>
          <w:t>https://www.marxists.org/reference/archive/stalin/works/1923/03/14.htm</w:t>
        </w:r>
      </w:hyperlink>
      <w:r>
        <w:t xml:space="preserve">, DOA: 5/6/20, </w:t>
      </w:r>
      <w:proofErr w:type="spellStart"/>
      <w:r>
        <w:t>kbb</w:t>
      </w:r>
      <w:proofErr w:type="spellEnd"/>
      <w:r>
        <w:t>)</w:t>
      </w:r>
    </w:p>
    <w:p w14:paraId="0C6BA41D" w14:textId="77777777" w:rsidR="00793A8E" w:rsidRPr="00801221" w:rsidRDefault="00793A8E" w:rsidP="00793A8E">
      <w:pPr>
        <w:rPr>
          <w:u w:val="single"/>
        </w:rPr>
      </w:pPr>
      <w:r w:rsidRPr="00801221">
        <w:rPr>
          <w:sz w:val="16"/>
        </w:rPr>
        <w:t xml:space="preserve">Tactics are a part of strategy, subordinated to and serving it. </w:t>
      </w:r>
      <w:r w:rsidRPr="00801221">
        <w:rPr>
          <w:highlight w:val="green"/>
          <w:u w:val="single"/>
        </w:rPr>
        <w:t xml:space="preserve">Tactics are </w:t>
      </w:r>
      <w:r w:rsidRPr="00801221">
        <w:rPr>
          <w:rStyle w:val="Emphasis"/>
          <w:highlight w:val="green"/>
        </w:rPr>
        <w:t xml:space="preserve">not concerned with the </w:t>
      </w:r>
      <w:proofErr w:type="gramStart"/>
      <w:r w:rsidRPr="00801221">
        <w:rPr>
          <w:rStyle w:val="Emphasis"/>
          <w:highlight w:val="green"/>
        </w:rPr>
        <w:t>war as a whole</w:t>
      </w:r>
      <w:r w:rsidRPr="00801221">
        <w:rPr>
          <w:highlight w:val="green"/>
          <w:u w:val="single"/>
        </w:rPr>
        <w:t>, but</w:t>
      </w:r>
      <w:proofErr w:type="gramEnd"/>
      <w:r w:rsidRPr="00801221">
        <w:rPr>
          <w:u w:val="single"/>
        </w:rPr>
        <w:t xml:space="preserve"> with its </w:t>
      </w:r>
      <w:r w:rsidRPr="00801221">
        <w:rPr>
          <w:rStyle w:val="Emphasis"/>
          <w:highlight w:val="green"/>
        </w:rPr>
        <w:t>individual episodes</w:t>
      </w:r>
      <w:r w:rsidRPr="00801221">
        <w:rPr>
          <w:u w:val="single"/>
        </w:rPr>
        <w:t>, with battles and engagements.</w:t>
      </w:r>
      <w:r w:rsidRPr="00801221">
        <w:rPr>
          <w:sz w:val="16"/>
        </w:rPr>
        <w:t xml:space="preserve"> </w:t>
      </w:r>
      <w:r w:rsidRPr="00801221">
        <w:rPr>
          <w:rStyle w:val="Emphasis"/>
          <w:highlight w:val="green"/>
        </w:rPr>
        <w:t>Strategy strives to win the war</w:t>
      </w:r>
      <w:r w:rsidRPr="00801221">
        <w:rPr>
          <w:sz w:val="16"/>
        </w:rPr>
        <w:t xml:space="preserve">, or to carry through the struggle, against tsarism let us </w:t>
      </w:r>
      <w:proofErr w:type="gramStart"/>
      <w:r w:rsidRPr="00801221">
        <w:rPr>
          <w:sz w:val="16"/>
        </w:rPr>
        <w:t>say,</w:t>
      </w:r>
      <w:proofErr w:type="gramEnd"/>
      <w:r w:rsidRPr="00801221">
        <w:rPr>
          <w:sz w:val="16"/>
        </w:rPr>
        <w:t xml:space="preserve"> </w:t>
      </w:r>
      <w:r w:rsidRPr="00801221">
        <w:rPr>
          <w:u w:val="single"/>
        </w:rPr>
        <w:t>to the end</w:t>
      </w:r>
      <w:r w:rsidRPr="00801221">
        <w:rPr>
          <w:sz w:val="16"/>
        </w:rPr>
        <w:t xml:space="preserve">; tactics, on the contrary, strive to win particular engagements and battles, to conduct particular campaigns successfully, or particular operations, that are more or less appropriate to the concrete situation of the struggle at each given moment. A most important function of tactics is to determine the ways and means, the forms and methods of fighting that are most appropriate to the concrete situation at the given moment and are most certain to prepare the way for strategic success. Consequently, </w:t>
      </w:r>
      <w:r w:rsidRPr="00801221">
        <w:rPr>
          <w:highlight w:val="green"/>
          <w:u w:val="single"/>
        </w:rPr>
        <w:t xml:space="preserve">the </w:t>
      </w:r>
      <w:r w:rsidRPr="00801221">
        <w:rPr>
          <w:rStyle w:val="Emphasis"/>
          <w:highlight w:val="green"/>
        </w:rPr>
        <w:t>operation</w:t>
      </w:r>
      <w:r w:rsidRPr="00801221">
        <w:rPr>
          <w:highlight w:val="green"/>
          <w:u w:val="single"/>
        </w:rPr>
        <w:t xml:space="preserve"> and </w:t>
      </w:r>
      <w:r w:rsidRPr="00801221">
        <w:rPr>
          <w:rStyle w:val="Emphasis"/>
          <w:highlight w:val="green"/>
        </w:rPr>
        <w:t>results</w:t>
      </w:r>
      <w:r w:rsidRPr="00801221">
        <w:rPr>
          <w:highlight w:val="green"/>
          <w:u w:val="single"/>
        </w:rPr>
        <w:t xml:space="preserve"> of tactics must be regarded</w:t>
      </w:r>
      <w:r w:rsidRPr="00801221">
        <w:rPr>
          <w:u w:val="single"/>
        </w:rPr>
        <w:t xml:space="preserve"> </w:t>
      </w:r>
      <w:r w:rsidRPr="00801221">
        <w:rPr>
          <w:rStyle w:val="Emphasis"/>
          <w:highlight w:val="green"/>
        </w:rPr>
        <w:t>not in isolation</w:t>
      </w:r>
      <w:r w:rsidRPr="00801221">
        <w:rPr>
          <w:sz w:val="16"/>
        </w:rPr>
        <w:t xml:space="preserve">, not from the point of view of their immediate effect, </w:t>
      </w:r>
      <w:r w:rsidRPr="00801221">
        <w:rPr>
          <w:highlight w:val="green"/>
          <w:u w:val="single"/>
        </w:rPr>
        <w:t>but</w:t>
      </w:r>
      <w:r w:rsidRPr="00801221">
        <w:rPr>
          <w:u w:val="single"/>
        </w:rPr>
        <w:t xml:space="preserve"> </w:t>
      </w:r>
      <w:r w:rsidRPr="00801221">
        <w:rPr>
          <w:highlight w:val="green"/>
          <w:u w:val="single"/>
        </w:rPr>
        <w:t>from the point of view of</w:t>
      </w:r>
      <w:r w:rsidRPr="00801221">
        <w:rPr>
          <w:u w:val="single"/>
        </w:rPr>
        <w:t xml:space="preserve"> the aims and possibilities of </w:t>
      </w:r>
      <w:r w:rsidRPr="00801221">
        <w:rPr>
          <w:rStyle w:val="Emphasis"/>
          <w:highlight w:val="green"/>
        </w:rPr>
        <w:t>strategy</w:t>
      </w:r>
      <w:r w:rsidRPr="00801221">
        <w:rPr>
          <w:u w:val="single"/>
        </w:rPr>
        <w:t>.</w:t>
      </w:r>
      <w:r>
        <w:rPr>
          <w:u w:val="single"/>
        </w:rPr>
        <w:t xml:space="preserve"> </w:t>
      </w:r>
      <w:r w:rsidRPr="00801221">
        <w:rPr>
          <w:sz w:val="16"/>
        </w:rPr>
        <w:t xml:space="preserve">There are times when tactical successes facilitate the achievement of strategic aims. Such was the case, for instance, on the </w:t>
      </w:r>
      <w:proofErr w:type="spellStart"/>
      <w:r w:rsidRPr="00801221">
        <w:rPr>
          <w:sz w:val="16"/>
        </w:rPr>
        <w:t>Denikin</w:t>
      </w:r>
      <w:proofErr w:type="spellEnd"/>
      <w:r w:rsidRPr="00801221">
        <w:rPr>
          <w:sz w:val="16"/>
        </w:rPr>
        <w:t xml:space="preserve"> front at the end of 1919, when our troops liberated Orel and Voronezh, when the successes of our cavalry at Voronezh and of our infantry at Orel created a situation </w:t>
      </w:r>
      <w:proofErr w:type="spellStart"/>
      <w:r w:rsidRPr="00801221">
        <w:rPr>
          <w:sz w:val="16"/>
        </w:rPr>
        <w:t>favourable</w:t>
      </w:r>
      <w:proofErr w:type="spellEnd"/>
      <w:r w:rsidRPr="00801221">
        <w:rPr>
          <w:sz w:val="16"/>
        </w:rPr>
        <w:t xml:space="preserve"> for delivering the blow at Rostov. Such was the case in August 1917 in Russia, when the Petrograd and Moscow Soviets came over to the side of the Bolsheviks and thereby created a new political situation, which subsequently facilitated the blow delivered by our Party in October. </w:t>
      </w:r>
      <w:r w:rsidRPr="00801221">
        <w:rPr>
          <w:highlight w:val="green"/>
          <w:u w:val="single"/>
        </w:rPr>
        <w:t>There are</w:t>
      </w:r>
      <w:r w:rsidRPr="00801221">
        <w:rPr>
          <w:u w:val="single"/>
        </w:rPr>
        <w:t xml:space="preserve"> also </w:t>
      </w:r>
      <w:r w:rsidRPr="00801221">
        <w:rPr>
          <w:highlight w:val="green"/>
          <w:u w:val="single"/>
        </w:rPr>
        <w:t>times when</w:t>
      </w:r>
      <w:r w:rsidRPr="00801221">
        <w:rPr>
          <w:sz w:val="16"/>
          <w:highlight w:val="green"/>
        </w:rPr>
        <w:t xml:space="preserve"> </w:t>
      </w:r>
      <w:r w:rsidRPr="00801221">
        <w:rPr>
          <w:rStyle w:val="Emphasis"/>
          <w:highlight w:val="green"/>
        </w:rPr>
        <w:t>tactical successes</w:t>
      </w:r>
      <w:r w:rsidRPr="00801221">
        <w:rPr>
          <w:highlight w:val="green"/>
          <w:u w:val="single"/>
        </w:rPr>
        <w:t>, brilliant from</w:t>
      </w:r>
      <w:r w:rsidRPr="00801221">
        <w:rPr>
          <w:u w:val="single"/>
        </w:rPr>
        <w:t xml:space="preserve"> the point of view of </w:t>
      </w:r>
      <w:r w:rsidRPr="00801221">
        <w:rPr>
          <w:highlight w:val="green"/>
          <w:u w:val="single"/>
        </w:rPr>
        <w:t>their</w:t>
      </w:r>
      <w:r w:rsidRPr="00801221">
        <w:rPr>
          <w:u w:val="single"/>
        </w:rPr>
        <w:t xml:space="preserve"> </w:t>
      </w:r>
      <w:r w:rsidRPr="00801221">
        <w:rPr>
          <w:highlight w:val="green"/>
          <w:u w:val="single"/>
        </w:rPr>
        <w:t>immediate effect but not</w:t>
      </w:r>
      <w:r w:rsidRPr="00801221">
        <w:rPr>
          <w:u w:val="single"/>
        </w:rPr>
        <w:t xml:space="preserve"> corresponding to the </w:t>
      </w:r>
      <w:r w:rsidRPr="00801221">
        <w:rPr>
          <w:highlight w:val="green"/>
          <w:u w:val="single"/>
        </w:rPr>
        <w:t>strategic possibilities, create an "unexpected" situation</w:t>
      </w:r>
      <w:r w:rsidRPr="00801221">
        <w:rPr>
          <w:sz w:val="16"/>
          <w:highlight w:val="green"/>
        </w:rPr>
        <w:t xml:space="preserve">, </w:t>
      </w:r>
      <w:r w:rsidRPr="00801221">
        <w:rPr>
          <w:rStyle w:val="Emphasis"/>
          <w:highlight w:val="green"/>
        </w:rPr>
        <w:t>fatal to the whole campaign</w:t>
      </w:r>
      <w:r w:rsidRPr="00801221">
        <w:rPr>
          <w:sz w:val="16"/>
        </w:rPr>
        <w:t xml:space="preserve">. Such was the case with </w:t>
      </w:r>
      <w:proofErr w:type="spellStart"/>
      <w:r w:rsidRPr="00801221">
        <w:rPr>
          <w:sz w:val="16"/>
        </w:rPr>
        <w:t>Denikin</w:t>
      </w:r>
      <w:proofErr w:type="spellEnd"/>
      <w:r w:rsidRPr="00801221">
        <w:rPr>
          <w:sz w:val="16"/>
        </w:rPr>
        <w:t xml:space="preserve"> at the end of 1919 when, carried away by the easy success of a rapid and striking advance on Moscow, he stretched his front from the Volga to the Dnieper, and thereby prepared the way for the defeat of his armies. Such was the case in 1920, during the war against the Poles, when, under-estimating the strength of the national factor in Poland, and carried away by the easy success of a striking advance, we undertook a task that was beyond our strength, the task of breaking into Europe via Warsaw, which rallied the vast majority of the Polish population against the Soviet forces and so created a situation which nullified the successes of the Soviet forces at Minsk and Zhitomir and damaged the Soviet Government's prestige in the West. Lastly, there are also times when a tactical success must be ignored and when tactical losses and reverses must be deliberately incurred </w:t>
      </w:r>
      <w:proofErr w:type="gramStart"/>
      <w:r w:rsidRPr="00801221">
        <w:rPr>
          <w:sz w:val="16"/>
        </w:rPr>
        <w:t>in order to</w:t>
      </w:r>
      <w:proofErr w:type="gramEnd"/>
      <w:r w:rsidRPr="00801221">
        <w:rPr>
          <w:sz w:val="16"/>
        </w:rPr>
        <w:t xml:space="preserve"> ensure future strategic gains. This often happens in time of war, when one side, wishing to save its army cadres and to withdraw them from the onslaught of superior enemy forces, begins a systematic retreat and surrenders whole cities and regions without a fight </w:t>
      </w:r>
      <w:proofErr w:type="gramStart"/>
      <w:r w:rsidRPr="00801221">
        <w:rPr>
          <w:sz w:val="16"/>
        </w:rPr>
        <w:t>in order to</w:t>
      </w:r>
      <w:proofErr w:type="gramEnd"/>
      <w:r w:rsidRPr="00801221">
        <w:rPr>
          <w:sz w:val="16"/>
        </w:rPr>
        <w:t xml:space="preserve"> gain time and to muster its forces for new decisive battles in the future. Such was the case in Russia in 1918, during the German offensive, when our Party was forced to accept the Brest Peace, which was a tremendous setback from the point of view of the immediate political effect at that moment, in order to preserve the alliance with the peasants, who were thirsting for peace, to obtain a respite, to create a new army and thereby ensure strategic gains in the future. In other words, tactics must not be subordinated to the transient interests of the moment, they must not be guided by considerations of immediate political effect, still less must they desert firm ground and build castles in the air. </w:t>
      </w:r>
      <w:r w:rsidRPr="00801221">
        <w:rPr>
          <w:rStyle w:val="Emphasis"/>
          <w:highlight w:val="green"/>
        </w:rPr>
        <w:t>Tactics must be devised in accordance with the aims and possibilities of strategy.</w:t>
      </w:r>
      <w:r>
        <w:rPr>
          <w:rStyle w:val="Emphasis"/>
        </w:rPr>
        <w:t xml:space="preserve"> </w:t>
      </w:r>
      <w:r w:rsidRPr="00801221">
        <w:rPr>
          <w:highlight w:val="green"/>
          <w:u w:val="single"/>
        </w:rPr>
        <w:t xml:space="preserve">The </w:t>
      </w:r>
      <w:r w:rsidRPr="00801221">
        <w:rPr>
          <w:rStyle w:val="Emphasis"/>
          <w:highlight w:val="green"/>
        </w:rPr>
        <w:t>function of tactics</w:t>
      </w:r>
      <w:r w:rsidRPr="00801221">
        <w:rPr>
          <w:highlight w:val="green"/>
          <w:u w:val="single"/>
        </w:rPr>
        <w:t xml:space="preserve"> is</w:t>
      </w:r>
      <w:r w:rsidRPr="00801221">
        <w:rPr>
          <w:u w:val="single"/>
        </w:rPr>
        <w:t xml:space="preserve"> primarily </w:t>
      </w:r>
      <w:r w:rsidRPr="00801221">
        <w:rPr>
          <w:highlight w:val="green"/>
          <w:u w:val="single"/>
        </w:rPr>
        <w:t>to determine</w:t>
      </w:r>
      <w:r w:rsidRPr="00801221">
        <w:rPr>
          <w:u w:val="single"/>
        </w:rPr>
        <w:t xml:space="preserve">— in accordance with the requirements of </w:t>
      </w:r>
      <w:proofErr w:type="gramStart"/>
      <w:r w:rsidRPr="00801221">
        <w:rPr>
          <w:u w:val="single"/>
        </w:rPr>
        <w:t>strategy, and</w:t>
      </w:r>
      <w:proofErr w:type="gramEnd"/>
      <w:r w:rsidRPr="00801221">
        <w:rPr>
          <w:u w:val="single"/>
        </w:rPr>
        <w:t xml:space="preserve"> taking into account the experience of the workers' revolutionary struggle in all countries—the forms and </w:t>
      </w:r>
      <w:r w:rsidRPr="00801221">
        <w:rPr>
          <w:highlight w:val="green"/>
          <w:u w:val="single"/>
        </w:rPr>
        <w:t>methods of fighting</w:t>
      </w:r>
      <w:r w:rsidRPr="00801221">
        <w:rPr>
          <w:u w:val="single"/>
        </w:rPr>
        <w:t xml:space="preserve"> most </w:t>
      </w:r>
      <w:r w:rsidRPr="00801221">
        <w:rPr>
          <w:highlight w:val="green"/>
          <w:u w:val="single"/>
        </w:rPr>
        <w:t xml:space="preserve">appropriate to </w:t>
      </w:r>
      <w:r w:rsidRPr="00801221">
        <w:rPr>
          <w:u w:val="single"/>
        </w:rPr>
        <w:t xml:space="preserve">the concrete situation of the struggle at </w:t>
      </w:r>
      <w:r w:rsidRPr="00801221">
        <w:rPr>
          <w:rStyle w:val="Emphasis"/>
          <w:highlight w:val="green"/>
        </w:rPr>
        <w:t>each given moment.</w:t>
      </w:r>
    </w:p>
    <w:p w14:paraId="18839539" w14:textId="77777777" w:rsidR="00793A8E" w:rsidRPr="00DB38B8" w:rsidRDefault="00793A8E" w:rsidP="00793A8E"/>
    <w:p w14:paraId="53AACBF4" w14:textId="77777777" w:rsidR="00DB2893" w:rsidRDefault="00DB2893" w:rsidP="00DB2893">
      <w:pPr>
        <w:keepNext/>
        <w:keepLines/>
        <w:spacing w:before="40" w:after="0"/>
        <w:outlineLvl w:val="3"/>
        <w:rPr>
          <w:rFonts w:eastAsiaTheme="majorEastAsia" w:cstheme="majorBidi"/>
          <w:b/>
          <w:iCs/>
          <w:sz w:val="26"/>
        </w:rPr>
      </w:pPr>
      <w:r w:rsidRPr="00792D3E">
        <w:rPr>
          <w:rFonts w:eastAsiaTheme="majorEastAsia" w:cstheme="majorBidi"/>
          <w:b/>
          <w:iCs/>
          <w:sz w:val="26"/>
        </w:rPr>
        <w:t xml:space="preserve">The </w:t>
      </w:r>
      <w:proofErr w:type="spellStart"/>
      <w:r>
        <w:rPr>
          <w:rFonts w:eastAsiaTheme="majorEastAsia" w:cstheme="majorBidi"/>
          <w:b/>
          <w:iCs/>
          <w:sz w:val="26"/>
        </w:rPr>
        <w:t>aff</w:t>
      </w:r>
      <w:proofErr w:type="spellEnd"/>
      <w:r w:rsidRPr="00792D3E">
        <w:rPr>
          <w:rFonts w:eastAsiaTheme="majorEastAsia" w:cstheme="majorBidi"/>
          <w:b/>
          <w:iCs/>
          <w:sz w:val="26"/>
        </w:rPr>
        <w:t xml:space="preserve"> fails---it </w:t>
      </w:r>
      <w:r w:rsidRPr="00792D3E">
        <w:rPr>
          <w:rFonts w:eastAsiaTheme="majorEastAsia" w:cstheme="majorBidi"/>
          <w:b/>
          <w:iCs/>
          <w:sz w:val="26"/>
          <w:u w:val="single"/>
        </w:rPr>
        <w:t>cannot</w:t>
      </w:r>
      <w:r w:rsidRPr="00792D3E">
        <w:rPr>
          <w:rFonts w:eastAsiaTheme="majorEastAsia" w:cstheme="majorBidi"/>
          <w:b/>
          <w:iCs/>
          <w:sz w:val="26"/>
        </w:rPr>
        <w:t xml:space="preserve"> change minds</w:t>
      </w:r>
      <w:r>
        <w:rPr>
          <w:rFonts w:eastAsiaTheme="majorEastAsia" w:cstheme="majorBidi"/>
          <w:b/>
          <w:iCs/>
          <w:sz w:val="26"/>
        </w:rPr>
        <w:t xml:space="preserve"> and crackdown. </w:t>
      </w:r>
    </w:p>
    <w:p w14:paraId="5A5F3744" w14:textId="77777777" w:rsidR="00DB2893" w:rsidRPr="00D257CF" w:rsidRDefault="00DB2893" w:rsidP="00DB2893">
      <w:r w:rsidRPr="00D257CF">
        <w:t xml:space="preserve">Thomas </w:t>
      </w:r>
      <w:proofErr w:type="spellStart"/>
      <w:r w:rsidRPr="00D257CF">
        <w:rPr>
          <w:b/>
          <w:bCs/>
          <w:sz w:val="24"/>
          <w:szCs w:val="24"/>
        </w:rPr>
        <w:t>Wiedmann</w:t>
      </w:r>
      <w:proofErr w:type="spellEnd"/>
      <w:r w:rsidRPr="00D257CF">
        <w:rPr>
          <w:b/>
          <w:bCs/>
          <w:sz w:val="24"/>
          <w:szCs w:val="24"/>
        </w:rPr>
        <w:t xml:space="preserve"> et al. 20</w:t>
      </w:r>
      <w:r w:rsidRPr="00D257CF">
        <w:t xml:space="preserve">, Sustainability Assessment Program, School of Civil and Environmental Engineering, UNSW Sydney; Manfred </w:t>
      </w:r>
      <w:proofErr w:type="spellStart"/>
      <w:r w:rsidRPr="00D257CF">
        <w:t>Lenzen</w:t>
      </w:r>
      <w:proofErr w:type="spellEnd"/>
      <w:r w:rsidRPr="00D257CF">
        <w:t xml:space="preserve">, ISA, School of Physics, The University of Sydney; Lorenz T. </w:t>
      </w:r>
      <w:proofErr w:type="spellStart"/>
      <w:r w:rsidRPr="00D257CF">
        <w:t>KeyßEr</w:t>
      </w:r>
      <w:proofErr w:type="spellEnd"/>
      <w:r w:rsidRPr="00D257CF">
        <w:t>, Institute for Environmental Decisions, Department of Environmental Systems Science, ETH Zürich; Julia K. Steinberger, Sustainability Research Institute (SRI), School of Earth and Environment, University of Leeds, "Scientists’ Warning on Affluence," Nature Communications, Vol. 11, 06/19/2020, Springer.</w:t>
      </w:r>
    </w:p>
    <w:p w14:paraId="11D80D90" w14:textId="77777777" w:rsidR="00DB2893" w:rsidRPr="00792D3E" w:rsidRDefault="00DB2893" w:rsidP="00DB2893">
      <w:pPr>
        <w:rPr>
          <w:sz w:val="16"/>
        </w:rPr>
      </w:pPr>
      <w:r w:rsidRPr="00792D3E">
        <w:rPr>
          <w:highlight w:val="green"/>
          <w:u w:val="single"/>
        </w:rPr>
        <w:t>Growth imperatives</w:t>
      </w:r>
      <w:r w:rsidRPr="00792D3E">
        <w:rPr>
          <w:u w:val="single"/>
        </w:rPr>
        <w:t xml:space="preserve"> are </w:t>
      </w:r>
      <w:r w:rsidRPr="00792D3E">
        <w:rPr>
          <w:highlight w:val="green"/>
          <w:u w:val="single"/>
        </w:rPr>
        <w:t>active at</w:t>
      </w:r>
      <w:r w:rsidRPr="00792D3E">
        <w:rPr>
          <w:sz w:val="16"/>
          <w:highlight w:val="green"/>
        </w:rPr>
        <w:t xml:space="preserve"> </w:t>
      </w:r>
      <w:r w:rsidRPr="00792D3E">
        <w:rPr>
          <w:b/>
          <w:iCs/>
          <w:highlight w:val="green"/>
          <w:u w:val="single"/>
        </w:rPr>
        <w:t>multiple levels</w:t>
      </w:r>
      <w:r w:rsidRPr="00792D3E">
        <w:rPr>
          <w:sz w:val="16"/>
          <w:highlight w:val="green"/>
        </w:rPr>
        <w:t xml:space="preserve">, </w:t>
      </w:r>
      <w:r w:rsidRPr="00792D3E">
        <w:rPr>
          <w:highlight w:val="green"/>
          <w:u w:val="single"/>
        </w:rPr>
        <w:t>making</w:t>
      </w:r>
      <w:r w:rsidRPr="00792D3E">
        <w:rPr>
          <w:u w:val="single"/>
        </w:rPr>
        <w:t xml:space="preserve"> the</w:t>
      </w:r>
      <w:r w:rsidRPr="00792D3E">
        <w:rPr>
          <w:sz w:val="16"/>
        </w:rPr>
        <w:t xml:space="preserve"> </w:t>
      </w:r>
      <w:r w:rsidRPr="00792D3E">
        <w:rPr>
          <w:b/>
          <w:iCs/>
          <w:highlight w:val="green"/>
          <w:u w:val="single"/>
        </w:rPr>
        <w:t>pursuit</w:t>
      </w:r>
      <w:r w:rsidRPr="00792D3E">
        <w:rPr>
          <w:sz w:val="16"/>
        </w:rPr>
        <w:t xml:space="preserve"> </w:t>
      </w:r>
      <w:r w:rsidRPr="00792D3E">
        <w:rPr>
          <w:u w:val="single"/>
        </w:rPr>
        <w:t>of economic</w:t>
      </w:r>
      <w:r w:rsidRPr="00792D3E">
        <w:rPr>
          <w:sz w:val="16"/>
        </w:rPr>
        <w:t xml:space="preserve"> growth (net investment, i.e. investment above depreciation) </w:t>
      </w:r>
      <w:r w:rsidRPr="00792D3E">
        <w:rPr>
          <w:highlight w:val="green"/>
          <w:u w:val="single"/>
        </w:rPr>
        <w:t>a</w:t>
      </w:r>
      <w:r w:rsidRPr="00792D3E">
        <w:rPr>
          <w:sz w:val="16"/>
          <w:highlight w:val="green"/>
        </w:rPr>
        <w:t xml:space="preserve"> </w:t>
      </w:r>
      <w:r w:rsidRPr="00792D3E">
        <w:rPr>
          <w:b/>
          <w:iCs/>
          <w:highlight w:val="green"/>
          <w:u w:val="single"/>
        </w:rPr>
        <w:t>necessity</w:t>
      </w:r>
      <w:r w:rsidRPr="00792D3E">
        <w:rPr>
          <w:sz w:val="16"/>
        </w:rPr>
        <w:t xml:space="preserve"> </w:t>
      </w:r>
      <w:r w:rsidRPr="00792D3E">
        <w:rPr>
          <w:u w:val="single"/>
        </w:rPr>
        <w:t>for</w:t>
      </w:r>
      <w:r w:rsidRPr="00792D3E">
        <w:rPr>
          <w:sz w:val="16"/>
        </w:rPr>
        <w:t xml:space="preserve"> </w:t>
      </w:r>
      <w:r w:rsidRPr="00792D3E">
        <w:rPr>
          <w:b/>
          <w:iCs/>
          <w:u w:val="single"/>
        </w:rPr>
        <w:t>different</w:t>
      </w:r>
      <w:r w:rsidRPr="00792D3E">
        <w:rPr>
          <w:sz w:val="16"/>
        </w:rPr>
        <w:t xml:space="preserve"> </w:t>
      </w:r>
      <w:r w:rsidRPr="00792D3E">
        <w:rPr>
          <w:u w:val="single"/>
        </w:rPr>
        <w:t xml:space="preserve">actors </w:t>
      </w:r>
      <w:r w:rsidRPr="00792D3E">
        <w:rPr>
          <w:highlight w:val="green"/>
          <w:u w:val="single"/>
        </w:rPr>
        <w:t>and leading to</w:t>
      </w:r>
      <w:r w:rsidRPr="00792D3E">
        <w:rPr>
          <w:sz w:val="16"/>
        </w:rPr>
        <w:t xml:space="preserve"> </w:t>
      </w:r>
      <w:r w:rsidRPr="00792D3E">
        <w:rPr>
          <w:b/>
          <w:iCs/>
          <w:u w:val="single"/>
        </w:rPr>
        <w:t>social</w:t>
      </w:r>
      <w:r w:rsidRPr="00792D3E">
        <w:rPr>
          <w:sz w:val="16"/>
        </w:rPr>
        <w:t xml:space="preserve"> </w:t>
      </w:r>
      <w:r w:rsidRPr="00792D3E">
        <w:rPr>
          <w:u w:val="single"/>
        </w:rPr>
        <w:t>and</w:t>
      </w:r>
      <w:r w:rsidRPr="00792D3E">
        <w:rPr>
          <w:sz w:val="16"/>
        </w:rPr>
        <w:t xml:space="preserve"> </w:t>
      </w:r>
      <w:r w:rsidRPr="00792D3E">
        <w:rPr>
          <w:b/>
          <w:iCs/>
          <w:u w:val="single"/>
        </w:rPr>
        <w:t>economic</w:t>
      </w:r>
      <w:r w:rsidRPr="00792D3E">
        <w:rPr>
          <w:sz w:val="16"/>
        </w:rPr>
        <w:t xml:space="preserve"> </w:t>
      </w:r>
      <w:r w:rsidRPr="00792D3E">
        <w:rPr>
          <w:highlight w:val="green"/>
          <w:u w:val="single"/>
        </w:rPr>
        <w:t>instability in</w:t>
      </w:r>
      <w:r w:rsidRPr="00792D3E">
        <w:rPr>
          <w:u w:val="single"/>
        </w:rPr>
        <w:t xml:space="preserve"> the </w:t>
      </w:r>
      <w:r w:rsidRPr="00792D3E">
        <w:rPr>
          <w:highlight w:val="green"/>
          <w:u w:val="single"/>
        </w:rPr>
        <w:t>absence</w:t>
      </w:r>
      <w:r w:rsidRPr="00792D3E">
        <w:rPr>
          <w:u w:val="single"/>
        </w:rPr>
        <w:t xml:space="preserve"> of it</w:t>
      </w:r>
      <w:r w:rsidRPr="00792D3E">
        <w:rPr>
          <w:sz w:val="16"/>
        </w:rPr>
        <w:t xml:space="preserve">7,52,60. Following a Marxian perspective as put forward by </w:t>
      </w:r>
      <w:proofErr w:type="spellStart"/>
      <w:r w:rsidRPr="00792D3E">
        <w:rPr>
          <w:sz w:val="16"/>
        </w:rPr>
        <w:t>Pirgmaier</w:t>
      </w:r>
      <w:proofErr w:type="spellEnd"/>
      <w:r w:rsidRPr="00792D3E">
        <w:rPr>
          <w:sz w:val="16"/>
        </w:rPr>
        <w:t xml:space="preserve"> and Steinberger61, growth imperatives can be attributed to capitalism as the currently dominant socio-economic system in affluent countries7,51,62, although this is debated by other scholars52. To structure this topic, we will discuss different affected actors separately, namely corporations, </w:t>
      </w:r>
      <w:proofErr w:type="gramStart"/>
      <w:r w:rsidRPr="00792D3E">
        <w:rPr>
          <w:sz w:val="16"/>
        </w:rPr>
        <w:t>states</w:t>
      </w:r>
      <w:proofErr w:type="gramEnd"/>
      <w:r w:rsidRPr="00792D3E">
        <w:rPr>
          <w:sz w:val="16"/>
        </w:rPr>
        <w:t xml:space="preserve"> and individuals, following </w:t>
      </w:r>
      <w:proofErr w:type="spellStart"/>
      <w:r w:rsidRPr="00792D3E">
        <w:rPr>
          <w:sz w:val="16"/>
        </w:rPr>
        <w:t>Richters</w:t>
      </w:r>
      <w:proofErr w:type="spellEnd"/>
      <w:r w:rsidRPr="00792D3E">
        <w:rPr>
          <w:sz w:val="16"/>
        </w:rPr>
        <w:t xml:space="preserve"> and Siemoneit60. Most importantly, we address the role of the </w:t>
      </w:r>
      <w:r w:rsidRPr="00792D3E">
        <w:rPr>
          <w:u w:val="single"/>
        </w:rPr>
        <w:t xml:space="preserve">super-affluent </w:t>
      </w:r>
      <w:r w:rsidRPr="00792D3E">
        <w:rPr>
          <w:highlight w:val="green"/>
          <w:u w:val="single"/>
        </w:rPr>
        <w:t>consumers</w:t>
      </w:r>
      <w:r w:rsidRPr="00792D3E">
        <w:rPr>
          <w:sz w:val="16"/>
        </w:rPr>
        <w:t xml:space="preserve"> within a society, which </w:t>
      </w:r>
      <w:r w:rsidRPr="00792D3E">
        <w:rPr>
          <w:u w:val="single"/>
        </w:rPr>
        <w:t>overlap with</w:t>
      </w:r>
      <w:r w:rsidRPr="00792D3E">
        <w:rPr>
          <w:sz w:val="16"/>
        </w:rPr>
        <w:t xml:space="preserve"> </w:t>
      </w:r>
      <w:r w:rsidRPr="00792D3E">
        <w:rPr>
          <w:b/>
          <w:iCs/>
          <w:u w:val="single"/>
        </w:rPr>
        <w:t>powerful fractions</w:t>
      </w:r>
      <w:r w:rsidRPr="00792D3E">
        <w:rPr>
          <w:sz w:val="16"/>
        </w:rPr>
        <w:t xml:space="preserve"> </w:t>
      </w:r>
      <w:r w:rsidRPr="00792D3E">
        <w:rPr>
          <w:u w:val="single"/>
        </w:rPr>
        <w:t>of the capitalist class</w:t>
      </w:r>
      <w:r w:rsidRPr="00792D3E">
        <w:rPr>
          <w:sz w:val="16"/>
        </w:rPr>
        <w:t xml:space="preserve">. From a Marxian perspective, </w:t>
      </w:r>
      <w:r w:rsidRPr="00792D3E">
        <w:rPr>
          <w:u w:val="single"/>
        </w:rPr>
        <w:t>this</w:t>
      </w:r>
      <w:r w:rsidRPr="00792D3E">
        <w:rPr>
          <w:sz w:val="16"/>
        </w:rPr>
        <w:t xml:space="preserve"> social </w:t>
      </w:r>
      <w:r w:rsidRPr="00792D3E">
        <w:rPr>
          <w:u w:val="single"/>
        </w:rPr>
        <w:t>class is</w:t>
      </w:r>
      <w:r w:rsidRPr="00792D3E">
        <w:rPr>
          <w:sz w:val="16"/>
        </w:rPr>
        <w:t xml:space="preserve"> </w:t>
      </w:r>
      <w:r w:rsidRPr="00792D3E">
        <w:rPr>
          <w:b/>
          <w:iCs/>
          <w:u w:val="single"/>
        </w:rPr>
        <w:t>structurally</w:t>
      </w:r>
      <w:r w:rsidRPr="00792D3E">
        <w:rPr>
          <w:sz w:val="16"/>
        </w:rPr>
        <w:t xml:space="preserve"> </w:t>
      </w:r>
      <w:r w:rsidRPr="00792D3E">
        <w:rPr>
          <w:u w:val="single"/>
        </w:rPr>
        <w:t>defined by its position in the capitalist production process, as</w:t>
      </w:r>
      <w:r w:rsidRPr="00792D3E">
        <w:rPr>
          <w:sz w:val="16"/>
        </w:rPr>
        <w:t xml:space="preserve"> </w:t>
      </w:r>
      <w:r w:rsidRPr="00792D3E">
        <w:rPr>
          <w:b/>
          <w:iCs/>
          <w:u w:val="single"/>
        </w:rPr>
        <w:t xml:space="preserve">financially </w:t>
      </w:r>
      <w:r w:rsidRPr="00792D3E">
        <w:rPr>
          <w:b/>
          <w:iCs/>
          <w:highlight w:val="green"/>
          <w:u w:val="single"/>
        </w:rPr>
        <w:t>tied with</w:t>
      </w:r>
      <w:r w:rsidRPr="00792D3E">
        <w:rPr>
          <w:b/>
          <w:iCs/>
          <w:u w:val="single"/>
        </w:rPr>
        <w:t xml:space="preserve"> the </w:t>
      </w:r>
      <w:r w:rsidRPr="00792D3E">
        <w:rPr>
          <w:b/>
          <w:iCs/>
          <w:highlight w:val="green"/>
          <w:u w:val="single"/>
        </w:rPr>
        <w:t>function of capital</w:t>
      </w:r>
      <w:r w:rsidRPr="00792D3E">
        <w:rPr>
          <w:sz w:val="16"/>
          <w:highlight w:val="green"/>
        </w:rPr>
        <w:t>63</w:t>
      </w:r>
      <w:r w:rsidRPr="00792D3E">
        <w:rPr>
          <w:sz w:val="16"/>
        </w:rPr>
        <w:t xml:space="preserve">. In capitalism, workers are separated from the means of production, implying that they must compete in </w:t>
      </w:r>
      <w:proofErr w:type="spellStart"/>
      <w:r w:rsidRPr="00792D3E">
        <w:rPr>
          <w:sz w:val="16"/>
        </w:rPr>
        <w:t>labour</w:t>
      </w:r>
      <w:proofErr w:type="spellEnd"/>
      <w:r w:rsidRPr="00792D3E">
        <w:rPr>
          <w:sz w:val="16"/>
        </w:rPr>
        <w:t xml:space="preserve"> markets to sell their </w:t>
      </w:r>
      <w:proofErr w:type="spellStart"/>
      <w:r w:rsidRPr="00792D3E">
        <w:rPr>
          <w:sz w:val="16"/>
        </w:rPr>
        <w:t>labour</w:t>
      </w:r>
      <w:proofErr w:type="spellEnd"/>
      <w:r w:rsidRPr="00792D3E">
        <w:rPr>
          <w:sz w:val="16"/>
        </w:rPr>
        <w:t xml:space="preserve"> power to capitalists </w:t>
      </w:r>
      <w:proofErr w:type="gramStart"/>
      <w:r w:rsidRPr="00792D3E">
        <w:rPr>
          <w:sz w:val="16"/>
        </w:rPr>
        <w:t>in order to</w:t>
      </w:r>
      <w:proofErr w:type="gramEnd"/>
      <w:r w:rsidRPr="00792D3E">
        <w:rPr>
          <w:sz w:val="16"/>
        </w:rPr>
        <w:t xml:space="preserve"> earn a living.</w:t>
      </w:r>
    </w:p>
    <w:p w14:paraId="288D0955" w14:textId="77777777" w:rsidR="00DB2893" w:rsidRPr="00792D3E" w:rsidRDefault="00DB2893" w:rsidP="00DB2893">
      <w:pPr>
        <w:rPr>
          <w:sz w:val="16"/>
        </w:rPr>
      </w:pPr>
      <w:r w:rsidRPr="00792D3E">
        <w:rPr>
          <w:sz w:val="16"/>
        </w:rPr>
        <w:t xml:space="preserve">Even though some small- and medium-sized businesses manage to refrain from pursuing growth, </w:t>
      </w:r>
      <w:proofErr w:type="gramStart"/>
      <w:r w:rsidRPr="00792D3E">
        <w:rPr>
          <w:sz w:val="16"/>
        </w:rPr>
        <w:t>e.g.</w:t>
      </w:r>
      <w:proofErr w:type="gramEnd"/>
      <w:r w:rsidRPr="00792D3E">
        <w:rPr>
          <w:sz w:val="16"/>
        </w:rPr>
        <w:t xml:space="preserve"> due to a low competition intensity in niche markets, or lack of financial debt imperatives, this cannot be said for most firms64. In capitalism, </w:t>
      </w:r>
      <w:r w:rsidRPr="00792D3E">
        <w:rPr>
          <w:highlight w:val="green"/>
          <w:u w:val="single"/>
        </w:rPr>
        <w:t>firms need to</w:t>
      </w:r>
      <w:r w:rsidRPr="00792D3E">
        <w:rPr>
          <w:sz w:val="16"/>
          <w:highlight w:val="green"/>
        </w:rPr>
        <w:t xml:space="preserve"> </w:t>
      </w:r>
      <w:r w:rsidRPr="00792D3E">
        <w:rPr>
          <w:b/>
          <w:iCs/>
          <w:highlight w:val="green"/>
          <w:u w:val="single"/>
        </w:rPr>
        <w:t>compete</w:t>
      </w:r>
      <w:r w:rsidRPr="00792D3E">
        <w:rPr>
          <w:sz w:val="16"/>
        </w:rPr>
        <w:t xml:space="preserve"> </w:t>
      </w:r>
      <w:r w:rsidRPr="00792D3E">
        <w:rPr>
          <w:u w:val="single"/>
        </w:rPr>
        <w:t>in the market, leading to a</w:t>
      </w:r>
      <w:r w:rsidRPr="00792D3E">
        <w:rPr>
          <w:sz w:val="16"/>
        </w:rPr>
        <w:t xml:space="preserve"> </w:t>
      </w:r>
      <w:r w:rsidRPr="00792D3E">
        <w:rPr>
          <w:b/>
          <w:iCs/>
          <w:u w:val="single"/>
        </w:rPr>
        <w:t>necessity to reinvest profits</w:t>
      </w:r>
      <w:r w:rsidRPr="00792D3E">
        <w:rPr>
          <w:sz w:val="16"/>
        </w:rPr>
        <w:t xml:space="preserve"> </w:t>
      </w:r>
      <w:r w:rsidRPr="00792D3E">
        <w:rPr>
          <w:u w:val="single"/>
        </w:rPr>
        <w:t xml:space="preserve">into more efficient production processes to </w:t>
      </w:r>
      <w:proofErr w:type="spellStart"/>
      <w:r w:rsidRPr="00792D3E">
        <w:rPr>
          <w:u w:val="single"/>
        </w:rPr>
        <w:t>minimise</w:t>
      </w:r>
      <w:proofErr w:type="spellEnd"/>
      <w:r w:rsidRPr="00792D3E">
        <w:rPr>
          <w:u w:val="single"/>
        </w:rPr>
        <w:t xml:space="preserve"> costs</w:t>
      </w:r>
      <w:r w:rsidRPr="00792D3E">
        <w:rPr>
          <w:sz w:val="16"/>
        </w:rPr>
        <w:t xml:space="preserve"> (</w:t>
      </w:r>
      <w:proofErr w:type="gramStart"/>
      <w:r w:rsidRPr="00792D3E">
        <w:rPr>
          <w:sz w:val="16"/>
        </w:rPr>
        <w:t>e.g.</w:t>
      </w:r>
      <w:proofErr w:type="gramEnd"/>
      <w:r w:rsidRPr="00792D3E">
        <w:rPr>
          <w:sz w:val="16"/>
        </w:rPr>
        <w:t xml:space="preserve"> through replacing human </w:t>
      </w:r>
      <w:proofErr w:type="spellStart"/>
      <w:r w:rsidRPr="00792D3E">
        <w:rPr>
          <w:sz w:val="16"/>
        </w:rPr>
        <w:t>labour</w:t>
      </w:r>
      <w:proofErr w:type="spellEnd"/>
      <w:r w:rsidRPr="00792D3E">
        <w:rPr>
          <w:sz w:val="16"/>
        </w:rPr>
        <w:t xml:space="preserve"> power with machines and positive returns to scale), </w:t>
      </w:r>
      <w:r w:rsidRPr="00792D3E">
        <w:rPr>
          <w:b/>
          <w:iCs/>
          <w:u w:val="single"/>
        </w:rPr>
        <w:t>innovation</w:t>
      </w:r>
      <w:r w:rsidRPr="00792D3E">
        <w:rPr>
          <w:sz w:val="16"/>
        </w:rPr>
        <w:t xml:space="preserve"> </w:t>
      </w:r>
      <w:r w:rsidRPr="00792D3E">
        <w:rPr>
          <w:u w:val="single"/>
        </w:rPr>
        <w:t>of new products and</w:t>
      </w:r>
      <w:r w:rsidRPr="00792D3E">
        <w:rPr>
          <w:sz w:val="16"/>
        </w:rPr>
        <w:t xml:space="preserve">/or </w:t>
      </w:r>
      <w:r w:rsidRPr="00792D3E">
        <w:rPr>
          <w:b/>
          <w:iCs/>
          <w:u w:val="single"/>
        </w:rPr>
        <w:t>advertising</w:t>
      </w:r>
      <w:r w:rsidRPr="00792D3E">
        <w:rPr>
          <w:sz w:val="16"/>
        </w:rPr>
        <w:t xml:space="preserve"> </w:t>
      </w:r>
      <w:r w:rsidRPr="00792D3E">
        <w:rPr>
          <w:u w:val="single"/>
        </w:rPr>
        <w:t>to convince consumers to buy more</w:t>
      </w:r>
      <w:r w:rsidRPr="00792D3E">
        <w:rPr>
          <w:sz w:val="16"/>
        </w:rPr>
        <w:t xml:space="preserve">7,61,62. As a result, the average energy intensity of </w:t>
      </w:r>
      <w:proofErr w:type="spellStart"/>
      <w:r w:rsidRPr="00792D3E">
        <w:rPr>
          <w:sz w:val="16"/>
        </w:rPr>
        <w:t>labour</w:t>
      </w:r>
      <w:proofErr w:type="spellEnd"/>
      <w:r w:rsidRPr="00792D3E">
        <w:rPr>
          <w:sz w:val="16"/>
        </w:rPr>
        <w:t xml:space="preserve"> is now twice as high as in 195060. </w:t>
      </w:r>
      <w:proofErr w:type="gramStart"/>
      <w:r w:rsidRPr="00792D3E">
        <w:rPr>
          <w:sz w:val="16"/>
        </w:rPr>
        <w:t xml:space="preserve">As long </w:t>
      </w:r>
      <w:r w:rsidRPr="00792D3E">
        <w:rPr>
          <w:u w:val="single"/>
        </w:rPr>
        <w:t>as</w:t>
      </w:r>
      <w:proofErr w:type="gramEnd"/>
      <w:r w:rsidRPr="00792D3E">
        <w:rPr>
          <w:u w:val="single"/>
        </w:rPr>
        <w:t xml:space="preserve"> a firm has</w:t>
      </w:r>
      <w:r w:rsidRPr="00792D3E">
        <w:rPr>
          <w:sz w:val="16"/>
        </w:rPr>
        <w:t xml:space="preserve"> a </w:t>
      </w:r>
      <w:r w:rsidRPr="00792D3E">
        <w:rPr>
          <w:u w:val="single"/>
        </w:rPr>
        <w:t>competitive</w:t>
      </w:r>
      <w:r w:rsidRPr="00792D3E">
        <w:rPr>
          <w:sz w:val="16"/>
        </w:rPr>
        <w:t xml:space="preserve"> </w:t>
      </w:r>
      <w:r w:rsidRPr="00792D3E">
        <w:rPr>
          <w:b/>
          <w:iCs/>
          <w:u w:val="single"/>
        </w:rPr>
        <w:t>advantage</w:t>
      </w:r>
      <w:r w:rsidRPr="00792D3E">
        <w:rPr>
          <w:sz w:val="16"/>
        </w:rPr>
        <w:t xml:space="preserve">, </w:t>
      </w:r>
      <w:r w:rsidRPr="00792D3E">
        <w:rPr>
          <w:u w:val="single"/>
        </w:rPr>
        <w:t>there is a strong incentive to sell as much as possible</w:t>
      </w:r>
      <w:r w:rsidRPr="00792D3E">
        <w:rPr>
          <w:sz w:val="16"/>
        </w:rPr>
        <w:t xml:space="preserve">. </w:t>
      </w:r>
      <w:r w:rsidRPr="00792D3E">
        <w:rPr>
          <w:u w:val="single"/>
        </w:rPr>
        <w:t>Financial markets are</w:t>
      </w:r>
      <w:r w:rsidRPr="00792D3E">
        <w:rPr>
          <w:sz w:val="16"/>
        </w:rPr>
        <w:t xml:space="preserve"> </w:t>
      </w:r>
      <w:r w:rsidRPr="00792D3E">
        <w:rPr>
          <w:b/>
          <w:iCs/>
          <w:u w:val="single"/>
        </w:rPr>
        <w:t>crucial to enable this constant expansion</w:t>
      </w:r>
      <w:r w:rsidRPr="00792D3E">
        <w:rPr>
          <w:sz w:val="16"/>
        </w:rPr>
        <w:t xml:space="preserve"> </w:t>
      </w:r>
      <w:r w:rsidRPr="00792D3E">
        <w:rPr>
          <w:u w:val="single"/>
        </w:rPr>
        <w:t>by providing</w:t>
      </w:r>
      <w:r w:rsidRPr="00792D3E">
        <w:rPr>
          <w:sz w:val="16"/>
        </w:rPr>
        <w:t xml:space="preserve"> (interest-bearing) </w:t>
      </w:r>
      <w:r w:rsidRPr="00792D3E">
        <w:rPr>
          <w:u w:val="single"/>
        </w:rPr>
        <w:t xml:space="preserve">capital and </w:t>
      </w:r>
      <w:proofErr w:type="spellStart"/>
      <w:r w:rsidRPr="00792D3E">
        <w:rPr>
          <w:u w:val="single"/>
        </w:rPr>
        <w:t>channelling</w:t>
      </w:r>
      <w:proofErr w:type="spellEnd"/>
      <w:r w:rsidRPr="00792D3E">
        <w:rPr>
          <w:u w:val="single"/>
        </w:rPr>
        <w:t xml:space="preserve"> it where it is most profitable</w:t>
      </w:r>
      <w:r w:rsidRPr="00792D3E">
        <w:rPr>
          <w:sz w:val="16"/>
        </w:rPr>
        <w:t>58,61,63. If a firm fails to stay competitive, it either goes bankrupt or is taken over by a more successful business. Under normal economic conditions, this capitalist competition is expected to lead to aggregate growth dynamics7,62,63,65.</w:t>
      </w:r>
    </w:p>
    <w:p w14:paraId="45ABC850" w14:textId="77777777" w:rsidR="00DB2893" w:rsidRPr="00792D3E" w:rsidRDefault="00DB2893" w:rsidP="00DB2893">
      <w:pPr>
        <w:rPr>
          <w:sz w:val="16"/>
        </w:rPr>
      </w:pPr>
      <w:r w:rsidRPr="00792D3E">
        <w:rPr>
          <w:sz w:val="16"/>
        </w:rPr>
        <w:t xml:space="preserve">However, two </w:t>
      </w:r>
      <w:r w:rsidRPr="00792D3E">
        <w:rPr>
          <w:u w:val="single"/>
        </w:rPr>
        <w:t>factors exist that</w:t>
      </w:r>
      <w:r w:rsidRPr="00792D3E">
        <w:rPr>
          <w:sz w:val="16"/>
        </w:rPr>
        <w:t xml:space="preserve"> further </w:t>
      </w:r>
      <w:r w:rsidRPr="00792D3E">
        <w:rPr>
          <w:b/>
          <w:iCs/>
          <w:u w:val="single"/>
        </w:rPr>
        <w:t>strengthen</w:t>
      </w:r>
      <w:r w:rsidRPr="00792D3E">
        <w:rPr>
          <w:sz w:val="16"/>
        </w:rPr>
        <w:t xml:space="preserve"> </w:t>
      </w:r>
      <w:r w:rsidRPr="00792D3E">
        <w:rPr>
          <w:u w:val="single"/>
        </w:rPr>
        <w:t>this growth dynamic</w:t>
      </w:r>
      <w:r w:rsidRPr="00792D3E">
        <w:rPr>
          <w:sz w:val="16"/>
        </w:rPr>
        <w:t xml:space="preserve">60. Firstly, </w:t>
      </w:r>
      <w:r w:rsidRPr="00792D3E">
        <w:rPr>
          <w:u w:val="single"/>
        </w:rPr>
        <w:t xml:space="preserve">if </w:t>
      </w:r>
      <w:proofErr w:type="spellStart"/>
      <w:r w:rsidRPr="00792D3E">
        <w:rPr>
          <w:u w:val="single"/>
        </w:rPr>
        <w:t>labour</w:t>
      </w:r>
      <w:proofErr w:type="spellEnd"/>
      <w:r w:rsidRPr="00792D3E">
        <w:rPr>
          <w:u w:val="single"/>
        </w:rPr>
        <w:t xml:space="preserve"> productivity continuously rises, then</w:t>
      </w:r>
      <w:r w:rsidRPr="00792D3E">
        <w:rPr>
          <w:sz w:val="16"/>
        </w:rPr>
        <w:t xml:space="preserve"> </w:t>
      </w:r>
      <w:r w:rsidRPr="00792D3E">
        <w:rPr>
          <w:b/>
          <w:iCs/>
          <w:highlight w:val="green"/>
          <w:u w:val="single"/>
        </w:rPr>
        <w:t>aggregate</w:t>
      </w:r>
      <w:r w:rsidRPr="00792D3E">
        <w:rPr>
          <w:b/>
          <w:iCs/>
          <w:u w:val="single"/>
        </w:rPr>
        <w:t xml:space="preserve"> economic </w:t>
      </w:r>
      <w:r w:rsidRPr="00792D3E">
        <w:rPr>
          <w:b/>
          <w:iCs/>
          <w:highlight w:val="green"/>
          <w:u w:val="single"/>
        </w:rPr>
        <w:t>growth</w:t>
      </w:r>
      <w:r w:rsidRPr="00792D3E">
        <w:rPr>
          <w:sz w:val="16"/>
          <w:highlight w:val="green"/>
        </w:rPr>
        <w:t xml:space="preserve"> </w:t>
      </w:r>
      <w:r w:rsidRPr="00792D3E">
        <w:rPr>
          <w:highlight w:val="green"/>
          <w:u w:val="single"/>
        </w:rPr>
        <w:t>becomes</w:t>
      </w:r>
      <w:r w:rsidRPr="00792D3E">
        <w:rPr>
          <w:sz w:val="16"/>
          <w:highlight w:val="green"/>
        </w:rPr>
        <w:t xml:space="preserve"> </w:t>
      </w:r>
      <w:r w:rsidRPr="00792D3E">
        <w:rPr>
          <w:b/>
          <w:iCs/>
          <w:highlight w:val="green"/>
          <w:u w:val="single"/>
        </w:rPr>
        <w:t>necessary</w:t>
      </w:r>
      <w:r w:rsidRPr="00792D3E">
        <w:rPr>
          <w:sz w:val="16"/>
          <w:highlight w:val="green"/>
        </w:rPr>
        <w:t xml:space="preserve"> </w:t>
      </w:r>
      <w:r w:rsidRPr="00792D3E">
        <w:rPr>
          <w:highlight w:val="green"/>
          <w:u w:val="single"/>
        </w:rPr>
        <w:t>to keep employment constant</w:t>
      </w:r>
      <w:r w:rsidRPr="00792D3E">
        <w:rPr>
          <w:sz w:val="16"/>
        </w:rPr>
        <w:t xml:space="preserve">, otherwise technological unemployment results. This </w:t>
      </w:r>
      <w:r w:rsidRPr="00792D3E">
        <w:rPr>
          <w:u w:val="single"/>
        </w:rPr>
        <w:t>creates</w:t>
      </w:r>
      <w:r w:rsidRPr="00792D3E">
        <w:rPr>
          <w:sz w:val="16"/>
        </w:rPr>
        <w:t xml:space="preserve"> one of the </w:t>
      </w:r>
      <w:r w:rsidRPr="00792D3E">
        <w:rPr>
          <w:u w:val="single"/>
        </w:rPr>
        <w:t>imperatives for capitalist states to</w:t>
      </w:r>
      <w:r w:rsidRPr="00792D3E">
        <w:rPr>
          <w:sz w:val="16"/>
        </w:rPr>
        <w:t xml:space="preserve"> </w:t>
      </w:r>
      <w:r w:rsidRPr="00792D3E">
        <w:rPr>
          <w:b/>
          <w:iCs/>
          <w:u w:val="single"/>
        </w:rPr>
        <w:t>foster</w:t>
      </w:r>
      <w:r w:rsidRPr="00792D3E">
        <w:rPr>
          <w:sz w:val="16"/>
        </w:rPr>
        <w:t xml:space="preserve"> </w:t>
      </w:r>
      <w:r w:rsidRPr="00792D3E">
        <w:rPr>
          <w:u w:val="single"/>
        </w:rPr>
        <w:t>aggregate growth, since with</w:t>
      </w:r>
      <w:r w:rsidRPr="00792D3E">
        <w:rPr>
          <w:sz w:val="16"/>
        </w:rPr>
        <w:t xml:space="preserve"> </w:t>
      </w:r>
      <w:r w:rsidRPr="00792D3E">
        <w:rPr>
          <w:b/>
          <w:iCs/>
          <w:u w:val="single"/>
        </w:rPr>
        <w:t>worsening</w:t>
      </w:r>
      <w:r w:rsidRPr="00792D3E">
        <w:rPr>
          <w:sz w:val="16"/>
        </w:rPr>
        <w:t xml:space="preserve"> economic </w:t>
      </w:r>
      <w:r w:rsidRPr="00792D3E">
        <w:rPr>
          <w:u w:val="single"/>
        </w:rPr>
        <w:t>conditions and high unemployment, tax revenues shrink</w:t>
      </w:r>
      <w:r w:rsidRPr="00792D3E">
        <w:rPr>
          <w:sz w:val="16"/>
        </w:rPr>
        <w:t xml:space="preserve">, </w:t>
      </w:r>
      <w:proofErr w:type="gramStart"/>
      <w:r w:rsidRPr="00792D3E">
        <w:rPr>
          <w:sz w:val="16"/>
        </w:rPr>
        <w:t>e.g.</w:t>
      </w:r>
      <w:proofErr w:type="gramEnd"/>
      <w:r w:rsidRPr="00792D3E">
        <w:rPr>
          <w:sz w:val="16"/>
        </w:rPr>
        <w:t xml:space="preserve"> from </w:t>
      </w:r>
      <w:proofErr w:type="spellStart"/>
      <w:r w:rsidRPr="00792D3E">
        <w:rPr>
          <w:sz w:val="16"/>
        </w:rPr>
        <w:t>labour</w:t>
      </w:r>
      <w:proofErr w:type="spellEnd"/>
      <w:r w:rsidRPr="00792D3E">
        <w:rPr>
          <w:sz w:val="16"/>
        </w:rPr>
        <w:t xml:space="preserve"> and value-added taxes, </w:t>
      </w:r>
      <w:r w:rsidRPr="00792D3E">
        <w:rPr>
          <w:u w:val="single"/>
        </w:rPr>
        <w:t>while</w:t>
      </w:r>
      <w:r w:rsidRPr="00792D3E">
        <w:rPr>
          <w:sz w:val="16"/>
        </w:rPr>
        <w:t xml:space="preserve"> </w:t>
      </w:r>
      <w:r w:rsidRPr="00792D3E">
        <w:rPr>
          <w:b/>
          <w:iCs/>
          <w:u w:val="single"/>
        </w:rPr>
        <w:t>social security</w:t>
      </w:r>
      <w:r w:rsidRPr="00792D3E">
        <w:rPr>
          <w:sz w:val="16"/>
        </w:rPr>
        <w:t xml:space="preserve"> </w:t>
      </w:r>
      <w:r w:rsidRPr="00792D3E">
        <w:rPr>
          <w:u w:val="single"/>
        </w:rPr>
        <w:t>expenditures rise</w:t>
      </w:r>
      <w:r w:rsidRPr="00792D3E">
        <w:rPr>
          <w:sz w:val="16"/>
        </w:rPr>
        <w:t xml:space="preserve">60,62. Adding to this, </w:t>
      </w:r>
      <w:r w:rsidRPr="00792D3E">
        <w:rPr>
          <w:highlight w:val="green"/>
          <w:u w:val="single"/>
        </w:rPr>
        <w:t>states compete</w:t>
      </w:r>
      <w:r w:rsidRPr="00792D3E">
        <w:rPr>
          <w:u w:val="single"/>
        </w:rPr>
        <w:t xml:space="preserve"> with other states</w:t>
      </w:r>
      <w:r w:rsidRPr="00792D3E">
        <w:rPr>
          <w:sz w:val="16"/>
        </w:rPr>
        <w:t xml:space="preserve"> </w:t>
      </w:r>
      <w:r w:rsidRPr="00792D3E">
        <w:rPr>
          <w:b/>
          <w:iCs/>
          <w:u w:val="single"/>
        </w:rPr>
        <w:t>geopolitically</w:t>
      </w:r>
      <w:r w:rsidRPr="00792D3E">
        <w:rPr>
          <w:sz w:val="16"/>
        </w:rPr>
        <w:t xml:space="preserve"> </w:t>
      </w:r>
      <w:r w:rsidRPr="00792D3E">
        <w:rPr>
          <w:highlight w:val="green"/>
          <w:u w:val="single"/>
        </w:rPr>
        <w:t>and</w:t>
      </w:r>
      <w:r w:rsidRPr="00792D3E">
        <w:rPr>
          <w:sz w:val="16"/>
        </w:rPr>
        <w:t xml:space="preserve"> in </w:t>
      </w:r>
      <w:r w:rsidRPr="00792D3E">
        <w:rPr>
          <w:highlight w:val="green"/>
          <w:u w:val="single"/>
        </w:rPr>
        <w:t>providing</w:t>
      </w:r>
      <w:r w:rsidRPr="00792D3E">
        <w:rPr>
          <w:sz w:val="16"/>
          <w:highlight w:val="green"/>
        </w:rPr>
        <w:t xml:space="preserve"> </w:t>
      </w:r>
      <w:proofErr w:type="spellStart"/>
      <w:r w:rsidRPr="00792D3E">
        <w:rPr>
          <w:b/>
          <w:iCs/>
          <w:highlight w:val="green"/>
          <w:u w:val="single"/>
        </w:rPr>
        <w:t>favourable</w:t>
      </w:r>
      <w:proofErr w:type="spellEnd"/>
      <w:r w:rsidRPr="00792D3E">
        <w:rPr>
          <w:sz w:val="16"/>
          <w:highlight w:val="green"/>
        </w:rPr>
        <w:t xml:space="preserve"> </w:t>
      </w:r>
      <w:r w:rsidRPr="00792D3E">
        <w:rPr>
          <w:highlight w:val="green"/>
          <w:u w:val="single"/>
        </w:rPr>
        <w:t>conditions</w:t>
      </w:r>
      <w:r w:rsidRPr="00792D3E">
        <w:rPr>
          <w:u w:val="single"/>
        </w:rPr>
        <w:t xml:space="preserve"> for capital</w:t>
      </w:r>
      <w:r w:rsidRPr="00792D3E">
        <w:rPr>
          <w:sz w:val="16"/>
        </w:rPr>
        <w:t xml:space="preserve">, while capitalists have the resources to influence political decisions in their </w:t>
      </w:r>
      <w:proofErr w:type="spellStart"/>
      <w:r w:rsidRPr="00792D3E">
        <w:rPr>
          <w:sz w:val="16"/>
        </w:rPr>
        <w:t>favour</w:t>
      </w:r>
      <w:proofErr w:type="spellEnd"/>
      <w:r w:rsidRPr="00792D3E">
        <w:rPr>
          <w:sz w:val="16"/>
        </w:rPr>
        <w:t xml:space="preserve">. </w:t>
      </w:r>
      <w:r w:rsidRPr="00792D3E">
        <w:rPr>
          <w:highlight w:val="green"/>
          <w:u w:val="single"/>
        </w:rPr>
        <w:t>If</w:t>
      </w:r>
      <w:r w:rsidRPr="00792D3E">
        <w:rPr>
          <w:u w:val="single"/>
        </w:rPr>
        <w:t xml:space="preserve"> economic </w:t>
      </w:r>
      <w:r w:rsidRPr="00792D3E">
        <w:rPr>
          <w:highlight w:val="green"/>
          <w:u w:val="single"/>
        </w:rPr>
        <w:t>conditions</w:t>
      </w:r>
      <w:r w:rsidRPr="00792D3E">
        <w:rPr>
          <w:u w:val="single"/>
        </w:rPr>
        <w:t xml:space="preserve"> are</w:t>
      </w:r>
      <w:r w:rsidRPr="00792D3E">
        <w:rPr>
          <w:sz w:val="16"/>
        </w:rPr>
        <w:t xml:space="preserve"> expected </w:t>
      </w:r>
      <w:r w:rsidRPr="00792D3E">
        <w:rPr>
          <w:u w:val="single"/>
        </w:rPr>
        <w:t xml:space="preserve">to </w:t>
      </w:r>
      <w:r w:rsidRPr="00792D3E">
        <w:rPr>
          <w:highlight w:val="green"/>
          <w:u w:val="single"/>
        </w:rPr>
        <w:t>deteriorate</w:t>
      </w:r>
      <w:r w:rsidRPr="00792D3E">
        <w:rPr>
          <w:sz w:val="16"/>
        </w:rPr>
        <w:t xml:space="preserve">, </w:t>
      </w:r>
      <w:proofErr w:type="gramStart"/>
      <w:r w:rsidRPr="00792D3E">
        <w:rPr>
          <w:sz w:val="16"/>
        </w:rPr>
        <w:t>e.g.</w:t>
      </w:r>
      <w:proofErr w:type="gramEnd"/>
      <w:r w:rsidRPr="00792D3E">
        <w:rPr>
          <w:sz w:val="16"/>
        </w:rPr>
        <w:t xml:space="preserve"> due to unplanned recession or progressive political change, </w:t>
      </w:r>
      <w:r w:rsidRPr="00792D3E">
        <w:rPr>
          <w:highlight w:val="green"/>
          <w:u w:val="single"/>
        </w:rPr>
        <w:t>firms</w:t>
      </w:r>
      <w:r w:rsidRPr="00792D3E">
        <w:rPr>
          <w:sz w:val="16"/>
        </w:rPr>
        <w:t xml:space="preserve"> can </w:t>
      </w:r>
      <w:r w:rsidRPr="00792D3E">
        <w:rPr>
          <w:highlight w:val="green"/>
          <w:u w:val="single"/>
        </w:rPr>
        <w:t>threaten</w:t>
      </w:r>
      <w:r w:rsidRPr="00792D3E">
        <w:rPr>
          <w:sz w:val="16"/>
        </w:rPr>
        <w:t xml:space="preserve"> capital </w:t>
      </w:r>
      <w:r w:rsidRPr="00792D3E">
        <w:rPr>
          <w:b/>
          <w:iCs/>
          <w:highlight w:val="green"/>
          <w:u w:val="single"/>
        </w:rPr>
        <w:t>flight</w:t>
      </w:r>
      <w:r w:rsidRPr="00792D3E">
        <w:rPr>
          <w:sz w:val="16"/>
        </w:rPr>
        <w:t xml:space="preserve">, </w:t>
      </w:r>
      <w:r w:rsidRPr="00792D3E">
        <w:rPr>
          <w:u w:val="single"/>
        </w:rPr>
        <w:t xml:space="preserve">financial </w:t>
      </w:r>
      <w:r w:rsidRPr="00792D3E">
        <w:rPr>
          <w:highlight w:val="green"/>
          <w:u w:val="single"/>
        </w:rPr>
        <w:t>markets</w:t>
      </w:r>
      <w:r w:rsidRPr="00792D3E">
        <w:rPr>
          <w:sz w:val="16"/>
          <w:highlight w:val="green"/>
        </w:rPr>
        <w:t xml:space="preserve"> </w:t>
      </w:r>
      <w:r w:rsidRPr="00792D3E">
        <w:rPr>
          <w:b/>
          <w:iCs/>
          <w:highlight w:val="green"/>
          <w:u w:val="single"/>
        </w:rPr>
        <w:t>react</w:t>
      </w:r>
      <w:r w:rsidRPr="00792D3E">
        <w:rPr>
          <w:sz w:val="16"/>
          <w:highlight w:val="green"/>
        </w:rPr>
        <w:t xml:space="preserve"> </w:t>
      </w:r>
      <w:r w:rsidRPr="00792D3E">
        <w:rPr>
          <w:highlight w:val="green"/>
          <w:u w:val="single"/>
        </w:rPr>
        <w:t>and investor</w:t>
      </w:r>
      <w:r w:rsidRPr="00792D3E">
        <w:rPr>
          <w:u w:val="single"/>
        </w:rPr>
        <w:t xml:space="preserve"> as well as consumer </w:t>
      </w:r>
      <w:r w:rsidRPr="00792D3E">
        <w:rPr>
          <w:highlight w:val="green"/>
          <w:u w:val="single"/>
        </w:rPr>
        <w:t>confidence shrink</w:t>
      </w:r>
      <w:r w:rsidRPr="00792D3E">
        <w:rPr>
          <w:sz w:val="16"/>
        </w:rPr>
        <w:t xml:space="preserve">51,58,60. Secondly, </w:t>
      </w:r>
      <w:r w:rsidRPr="00792D3E">
        <w:rPr>
          <w:u w:val="single"/>
        </w:rPr>
        <w:t>consumers</w:t>
      </w:r>
      <w:r w:rsidRPr="00792D3E">
        <w:rPr>
          <w:sz w:val="16"/>
        </w:rPr>
        <w:t xml:space="preserve"> usually </w:t>
      </w:r>
      <w:r w:rsidRPr="00792D3E">
        <w:rPr>
          <w:b/>
          <w:iCs/>
          <w:u w:val="single"/>
        </w:rPr>
        <w:t>increase</w:t>
      </w:r>
      <w:r w:rsidRPr="00792D3E">
        <w:rPr>
          <w:sz w:val="16"/>
        </w:rPr>
        <w:t xml:space="preserve"> their </w:t>
      </w:r>
      <w:r w:rsidRPr="00792D3E">
        <w:rPr>
          <w:u w:val="single"/>
        </w:rPr>
        <w:t>consumption in tune with increasing production</w:t>
      </w:r>
      <w:r w:rsidRPr="00792D3E">
        <w:rPr>
          <w:sz w:val="16"/>
        </w:rPr>
        <w:t>60. This process can be at least in part explained by substantial advertising efforts by firms47,52,66. However, further mechanisms are at play as explained further below.</w:t>
      </w:r>
    </w:p>
    <w:p w14:paraId="6A307502" w14:textId="77777777" w:rsidR="00DB2893" w:rsidRPr="00792D3E" w:rsidRDefault="00DB2893" w:rsidP="00DB2893">
      <w:pPr>
        <w:rPr>
          <w:sz w:val="16"/>
        </w:rPr>
      </w:pPr>
      <w:r w:rsidRPr="00792D3E">
        <w:rPr>
          <w:sz w:val="16"/>
        </w:rPr>
        <w:t xml:space="preserve">Following this analysis, it is not surprising that the </w:t>
      </w:r>
      <w:r w:rsidRPr="00792D3E">
        <w:rPr>
          <w:highlight w:val="green"/>
          <w:u w:val="single"/>
        </w:rPr>
        <w:t>growth</w:t>
      </w:r>
      <w:r w:rsidRPr="00792D3E">
        <w:rPr>
          <w:sz w:val="16"/>
        </w:rPr>
        <w:t xml:space="preserve"> paradigm </w:t>
      </w:r>
      <w:r w:rsidRPr="00792D3E">
        <w:rPr>
          <w:highlight w:val="green"/>
          <w:u w:val="single"/>
        </w:rPr>
        <w:t>is</w:t>
      </w:r>
      <w:r w:rsidRPr="00792D3E">
        <w:rPr>
          <w:sz w:val="16"/>
          <w:highlight w:val="green"/>
        </w:rPr>
        <w:t xml:space="preserve"> </w:t>
      </w:r>
      <w:r w:rsidRPr="00792D3E">
        <w:rPr>
          <w:b/>
          <w:iCs/>
          <w:highlight w:val="green"/>
          <w:u w:val="single"/>
        </w:rPr>
        <w:t>hegemonic</w:t>
      </w:r>
      <w:r w:rsidRPr="00792D3E">
        <w:rPr>
          <w:sz w:val="16"/>
        </w:rPr>
        <w:t xml:space="preserve">, </w:t>
      </w:r>
      <w:proofErr w:type="gramStart"/>
      <w:r w:rsidRPr="00792D3E">
        <w:rPr>
          <w:sz w:val="16"/>
        </w:rPr>
        <w:t>i.e.</w:t>
      </w:r>
      <w:proofErr w:type="gramEnd"/>
      <w:r w:rsidRPr="00792D3E">
        <w:rPr>
          <w:sz w:val="16"/>
        </w:rPr>
        <w:t xml:space="preserve"> </w:t>
      </w:r>
      <w:r w:rsidRPr="00792D3E">
        <w:rPr>
          <w:u w:val="single"/>
        </w:rPr>
        <w:t xml:space="preserve">the </w:t>
      </w:r>
      <w:r w:rsidRPr="00792D3E">
        <w:rPr>
          <w:highlight w:val="green"/>
          <w:u w:val="single"/>
        </w:rPr>
        <w:t>perception</w:t>
      </w:r>
      <w:r w:rsidRPr="00792D3E">
        <w:rPr>
          <w:u w:val="single"/>
        </w:rPr>
        <w:t xml:space="preserve"> that economic growth </w:t>
      </w:r>
      <w:r w:rsidRPr="00792D3E">
        <w:rPr>
          <w:highlight w:val="green"/>
          <w:u w:val="single"/>
        </w:rPr>
        <w:t>solves</w:t>
      </w:r>
      <w:r w:rsidRPr="00792D3E">
        <w:rPr>
          <w:sz w:val="16"/>
          <w:highlight w:val="green"/>
        </w:rPr>
        <w:t xml:space="preserve"> </w:t>
      </w:r>
      <w:r w:rsidRPr="00792D3E">
        <w:rPr>
          <w:b/>
          <w:iCs/>
          <w:highlight w:val="green"/>
          <w:u w:val="single"/>
        </w:rPr>
        <w:t>all</w:t>
      </w:r>
      <w:r w:rsidRPr="00792D3E">
        <w:rPr>
          <w:b/>
          <w:iCs/>
          <w:u w:val="single"/>
        </w:rPr>
        <w:t xml:space="preserve"> kinds of societal </w:t>
      </w:r>
      <w:r w:rsidRPr="00792D3E">
        <w:rPr>
          <w:b/>
          <w:iCs/>
          <w:highlight w:val="green"/>
          <w:u w:val="single"/>
        </w:rPr>
        <w:t>problems</w:t>
      </w:r>
      <w:r w:rsidRPr="00792D3E">
        <w:rPr>
          <w:sz w:val="16"/>
        </w:rPr>
        <w:t xml:space="preserve">, </w:t>
      </w:r>
      <w:r w:rsidRPr="00792D3E">
        <w:rPr>
          <w:u w:val="single"/>
        </w:rPr>
        <w:t>that it equals</w:t>
      </w:r>
      <w:r w:rsidRPr="00792D3E">
        <w:rPr>
          <w:sz w:val="16"/>
        </w:rPr>
        <w:t xml:space="preserve"> </w:t>
      </w:r>
      <w:r w:rsidRPr="00792D3E">
        <w:rPr>
          <w:b/>
          <w:iCs/>
          <w:u w:val="single"/>
        </w:rPr>
        <w:t>progress</w:t>
      </w:r>
      <w:r w:rsidRPr="00792D3E">
        <w:rPr>
          <w:sz w:val="16"/>
        </w:rPr>
        <w:t xml:space="preserve">, </w:t>
      </w:r>
      <w:r w:rsidRPr="00792D3E">
        <w:rPr>
          <w:b/>
          <w:iCs/>
          <w:u w:val="single"/>
        </w:rPr>
        <w:t>power</w:t>
      </w:r>
      <w:r w:rsidRPr="00792D3E">
        <w:rPr>
          <w:sz w:val="16"/>
        </w:rPr>
        <w:t xml:space="preserve"> </w:t>
      </w:r>
      <w:r w:rsidRPr="00792D3E">
        <w:rPr>
          <w:u w:val="single"/>
        </w:rPr>
        <w:t>and</w:t>
      </w:r>
      <w:r w:rsidRPr="00792D3E">
        <w:rPr>
          <w:sz w:val="16"/>
        </w:rPr>
        <w:t xml:space="preserve"> </w:t>
      </w:r>
      <w:r w:rsidRPr="00792D3E">
        <w:rPr>
          <w:b/>
          <w:iCs/>
          <w:u w:val="single"/>
        </w:rPr>
        <w:t>welfare</w:t>
      </w:r>
      <w:r w:rsidRPr="00792D3E">
        <w:rPr>
          <w:sz w:val="16"/>
        </w:rPr>
        <w:t xml:space="preserve"> </w:t>
      </w:r>
      <w:r w:rsidRPr="00792D3E">
        <w:rPr>
          <w:u w:val="single"/>
        </w:rPr>
        <w:t>and</w:t>
      </w:r>
      <w:r w:rsidRPr="00792D3E">
        <w:rPr>
          <w:sz w:val="16"/>
        </w:rPr>
        <w:t xml:space="preserve"> that </w:t>
      </w:r>
      <w:r w:rsidRPr="00792D3E">
        <w:rPr>
          <w:u w:val="single"/>
        </w:rPr>
        <w:t>it can be made practically endless through some form of</w:t>
      </w:r>
      <w:r w:rsidRPr="00792D3E">
        <w:rPr>
          <w:sz w:val="16"/>
        </w:rPr>
        <w:t xml:space="preserve"> supposedly </w:t>
      </w:r>
      <w:r w:rsidRPr="00792D3E">
        <w:rPr>
          <w:b/>
          <w:iCs/>
          <w:u w:val="single"/>
        </w:rPr>
        <w:t>green or sustainable</w:t>
      </w:r>
      <w:r w:rsidRPr="00792D3E">
        <w:rPr>
          <w:sz w:val="16"/>
        </w:rPr>
        <w:t xml:space="preserve"> </w:t>
      </w:r>
      <w:r w:rsidRPr="00792D3E">
        <w:rPr>
          <w:u w:val="single"/>
        </w:rPr>
        <w:t>growth59</w:t>
      </w:r>
      <w:r w:rsidRPr="00792D3E">
        <w:rPr>
          <w:sz w:val="16"/>
        </w:rPr>
        <w:t xml:space="preserve">. Taken together, the </w:t>
      </w:r>
      <w:r w:rsidRPr="00792D3E">
        <w:rPr>
          <w:u w:val="single"/>
        </w:rPr>
        <w:t xml:space="preserve">described dynamics </w:t>
      </w:r>
      <w:r w:rsidRPr="00792D3E">
        <w:rPr>
          <w:highlight w:val="green"/>
          <w:u w:val="single"/>
        </w:rPr>
        <w:t>create</w:t>
      </w:r>
      <w:r w:rsidRPr="00792D3E">
        <w:rPr>
          <w:sz w:val="16"/>
        </w:rPr>
        <w:t xml:space="preserve"> </w:t>
      </w:r>
      <w:r w:rsidRPr="00792D3E">
        <w:rPr>
          <w:b/>
          <w:iCs/>
          <w:u w:val="single"/>
        </w:rPr>
        <w:t>multiple</w:t>
      </w:r>
      <w:r w:rsidRPr="00792D3E">
        <w:rPr>
          <w:sz w:val="16"/>
        </w:rPr>
        <w:t xml:space="preserve"> </w:t>
      </w:r>
      <w:r w:rsidRPr="00792D3E">
        <w:rPr>
          <w:highlight w:val="green"/>
          <w:u w:val="single"/>
        </w:rPr>
        <w:t>dependencies</w:t>
      </w:r>
      <w:r w:rsidRPr="00792D3E">
        <w:rPr>
          <w:u w:val="single"/>
        </w:rPr>
        <w:t xml:space="preserve"> of workers, firms and states on a well-functioning capital accumulation </w:t>
      </w:r>
      <w:r w:rsidRPr="00792D3E">
        <w:rPr>
          <w:highlight w:val="green"/>
          <w:u w:val="single"/>
        </w:rPr>
        <w:t>and</w:t>
      </w:r>
      <w:r w:rsidRPr="00792D3E">
        <w:rPr>
          <w:sz w:val="16"/>
        </w:rPr>
        <w:t xml:space="preserve"> thus </w:t>
      </w:r>
      <w:r w:rsidRPr="00792D3E">
        <w:rPr>
          <w:highlight w:val="green"/>
          <w:u w:val="single"/>
        </w:rPr>
        <w:t>wield</w:t>
      </w:r>
      <w:r w:rsidRPr="00792D3E">
        <w:rPr>
          <w:sz w:val="16"/>
        </w:rPr>
        <w:t xml:space="preserve"> more </w:t>
      </w:r>
      <w:r w:rsidRPr="00792D3E">
        <w:rPr>
          <w:b/>
          <w:iCs/>
          <w:highlight w:val="green"/>
          <w:u w:val="single"/>
        </w:rPr>
        <w:t>material</w:t>
      </w:r>
      <w:r w:rsidRPr="00792D3E">
        <w:rPr>
          <w:sz w:val="16"/>
        </w:rPr>
        <w:t xml:space="preserve">, </w:t>
      </w:r>
      <w:r w:rsidRPr="00792D3E">
        <w:rPr>
          <w:b/>
          <w:iCs/>
          <w:u w:val="single"/>
        </w:rPr>
        <w:t>institutional</w:t>
      </w:r>
      <w:r w:rsidRPr="00792D3E">
        <w:rPr>
          <w:sz w:val="16"/>
        </w:rPr>
        <w:t xml:space="preserve"> </w:t>
      </w:r>
      <w:r w:rsidRPr="00792D3E">
        <w:rPr>
          <w:u w:val="single"/>
        </w:rPr>
        <w:t>and</w:t>
      </w:r>
      <w:r w:rsidRPr="00792D3E">
        <w:rPr>
          <w:sz w:val="16"/>
        </w:rPr>
        <w:t xml:space="preserve"> </w:t>
      </w:r>
      <w:r w:rsidRPr="00792D3E">
        <w:rPr>
          <w:b/>
          <w:iCs/>
          <w:u w:val="single"/>
        </w:rPr>
        <w:t>discursive</w:t>
      </w:r>
      <w:r w:rsidRPr="00792D3E">
        <w:rPr>
          <w:sz w:val="16"/>
        </w:rPr>
        <w:t xml:space="preserve"> </w:t>
      </w:r>
      <w:r w:rsidRPr="00792D3E">
        <w:rPr>
          <w:highlight w:val="green"/>
          <w:u w:val="single"/>
        </w:rPr>
        <w:t>power</w:t>
      </w:r>
      <w:r w:rsidRPr="00792D3E">
        <w:rPr>
          <w:sz w:val="16"/>
        </w:rPr>
        <w:t xml:space="preserve"> (e.g. for political lobbying) </w:t>
      </w:r>
      <w:r w:rsidRPr="00792D3E">
        <w:rPr>
          <w:u w:val="single"/>
        </w:rPr>
        <w:t>to capitalists who are</w:t>
      </w:r>
      <w:r w:rsidRPr="00792D3E">
        <w:rPr>
          <w:sz w:val="16"/>
        </w:rPr>
        <w:t xml:space="preserve"> usually </w:t>
      </w:r>
      <w:r w:rsidRPr="00792D3E">
        <w:rPr>
          <w:u w:val="single"/>
        </w:rPr>
        <w:t>the most affluent consumers</w:t>
      </w:r>
      <w:r w:rsidRPr="00792D3E">
        <w:rPr>
          <w:sz w:val="16"/>
        </w:rPr>
        <w:t xml:space="preserve">61,67. Even if different fractions of the capitalist class have manifold and competing interests which need to be constantly renegotiated, </w:t>
      </w:r>
      <w:r w:rsidRPr="00792D3E">
        <w:rPr>
          <w:u w:val="single"/>
        </w:rPr>
        <w:t>there is a</w:t>
      </w:r>
      <w:r w:rsidRPr="00792D3E">
        <w:rPr>
          <w:sz w:val="16"/>
        </w:rPr>
        <w:t xml:space="preserve"> </w:t>
      </w:r>
      <w:r w:rsidRPr="00792D3E">
        <w:rPr>
          <w:b/>
          <w:iCs/>
          <w:u w:val="single"/>
        </w:rPr>
        <w:t>common interest in maintaining</w:t>
      </w:r>
      <w:r w:rsidRPr="00792D3E">
        <w:rPr>
          <w:sz w:val="16"/>
        </w:rPr>
        <w:t xml:space="preserve"> </w:t>
      </w:r>
      <w:r w:rsidRPr="00792D3E">
        <w:rPr>
          <w:u w:val="single"/>
        </w:rPr>
        <w:t xml:space="preserve">the capitalist system and </w:t>
      </w:r>
      <w:proofErr w:type="spellStart"/>
      <w:r w:rsidRPr="00792D3E">
        <w:rPr>
          <w:u w:val="single"/>
        </w:rPr>
        <w:t>favourable</w:t>
      </w:r>
      <w:proofErr w:type="spellEnd"/>
      <w:r w:rsidRPr="00792D3E">
        <w:rPr>
          <w:u w:val="single"/>
        </w:rPr>
        <w:t xml:space="preserve"> conditions for capital accumulation</w:t>
      </w:r>
      <w:r w:rsidRPr="00792D3E">
        <w:rPr>
          <w:sz w:val="16"/>
        </w:rPr>
        <w:t xml:space="preserve">, e.g. through aggregate growth and high consumption51,62. How </w:t>
      </w:r>
      <w:r w:rsidRPr="00792D3E">
        <w:rPr>
          <w:u w:val="single"/>
        </w:rPr>
        <w:t>this</w:t>
      </w:r>
      <w:r w:rsidRPr="00792D3E">
        <w:rPr>
          <w:sz w:val="16"/>
        </w:rPr>
        <w:t xml:space="preserve"> </w:t>
      </w:r>
      <w:r w:rsidRPr="00792D3E">
        <w:rPr>
          <w:b/>
          <w:iCs/>
          <w:u w:val="single"/>
        </w:rPr>
        <w:t>political corruption</w:t>
      </w:r>
      <w:r w:rsidRPr="00792D3E">
        <w:rPr>
          <w:sz w:val="16"/>
        </w:rPr>
        <w:t xml:space="preserve"> </w:t>
      </w:r>
      <w:r w:rsidRPr="00792D3E">
        <w:rPr>
          <w:u w:val="single"/>
        </w:rPr>
        <w:t>by the super-affluent plays out in practice is</w:t>
      </w:r>
      <w:r w:rsidRPr="00792D3E">
        <w:rPr>
          <w:sz w:val="16"/>
        </w:rPr>
        <w:t xml:space="preserve"> </w:t>
      </w:r>
      <w:r w:rsidRPr="00792D3E">
        <w:rPr>
          <w:b/>
          <w:iCs/>
          <w:u w:val="single"/>
        </w:rPr>
        <w:t>well documented</w:t>
      </w:r>
      <w:r w:rsidRPr="00792D3E">
        <w:rPr>
          <w:sz w:val="16"/>
        </w:rPr>
        <w:t>, e.g. for the meat industry in Denmark6.</w:t>
      </w:r>
    </w:p>
    <w:p w14:paraId="6005C6A9" w14:textId="77777777" w:rsidR="00DB2893" w:rsidRPr="00792D3E" w:rsidRDefault="00DB2893" w:rsidP="00DB2893">
      <w:pPr>
        <w:rPr>
          <w:sz w:val="16"/>
        </w:rPr>
      </w:pPr>
      <w:r w:rsidRPr="00792D3E">
        <w:rPr>
          <w:sz w:val="16"/>
        </w:rPr>
        <w:t>Super-affluent consumers drive consumption norms</w:t>
      </w:r>
    </w:p>
    <w:p w14:paraId="58A321AD" w14:textId="77777777" w:rsidR="00DB2893" w:rsidRPr="00792D3E" w:rsidRDefault="00DB2893" w:rsidP="00DB2893">
      <w:pPr>
        <w:rPr>
          <w:sz w:val="16"/>
        </w:rPr>
      </w:pPr>
      <w:r w:rsidRPr="00792D3E">
        <w:rPr>
          <w:sz w:val="16"/>
        </w:rPr>
        <w:t xml:space="preserve">Growth </w:t>
      </w:r>
      <w:r w:rsidRPr="00792D3E">
        <w:rPr>
          <w:u w:val="single"/>
        </w:rPr>
        <w:t>imperatives and drivers</w:t>
      </w:r>
      <w:r w:rsidRPr="00792D3E">
        <w:rPr>
          <w:sz w:val="16"/>
        </w:rPr>
        <w:t xml:space="preserve"> (with the latter describing less coercive mechanisms to increase consumption) </w:t>
      </w:r>
      <w:r w:rsidRPr="00792D3E">
        <w:rPr>
          <w:u w:val="single"/>
        </w:rPr>
        <w:t>can</w:t>
      </w:r>
      <w:r w:rsidRPr="00792D3E">
        <w:rPr>
          <w:sz w:val="16"/>
        </w:rPr>
        <w:t xml:space="preserve"> also </w:t>
      </w:r>
      <w:r w:rsidRPr="00792D3E">
        <w:rPr>
          <w:u w:val="single"/>
        </w:rPr>
        <w:t xml:space="preserve">be </w:t>
      </w:r>
      <w:r w:rsidRPr="00792D3E">
        <w:rPr>
          <w:highlight w:val="green"/>
          <w:u w:val="single"/>
        </w:rPr>
        <w:t>active at the</w:t>
      </w:r>
      <w:r w:rsidRPr="00792D3E">
        <w:rPr>
          <w:sz w:val="16"/>
          <w:highlight w:val="green"/>
        </w:rPr>
        <w:t xml:space="preserve"> </w:t>
      </w:r>
      <w:r w:rsidRPr="00792D3E">
        <w:rPr>
          <w:b/>
          <w:iCs/>
          <w:highlight w:val="green"/>
          <w:u w:val="single"/>
        </w:rPr>
        <w:t>individual</w:t>
      </w:r>
      <w:r w:rsidRPr="00792D3E">
        <w:rPr>
          <w:b/>
          <w:iCs/>
          <w:u w:val="single"/>
        </w:rPr>
        <w:t xml:space="preserve"> level</w:t>
      </w:r>
      <w:r w:rsidRPr="00792D3E">
        <w:rPr>
          <w:sz w:val="16"/>
        </w:rPr>
        <w:t xml:space="preserve">. In this case, the </w:t>
      </w:r>
      <w:r w:rsidRPr="00792D3E">
        <w:rPr>
          <w:u w:val="single"/>
        </w:rPr>
        <w:t>level of consumption can</w:t>
      </w:r>
      <w:r w:rsidRPr="00792D3E">
        <w:rPr>
          <w:sz w:val="16"/>
        </w:rPr>
        <w:t xml:space="preserve"> </w:t>
      </w:r>
      <w:r w:rsidRPr="00792D3E">
        <w:rPr>
          <w:b/>
          <w:iCs/>
          <w:highlight w:val="green"/>
          <w:u w:val="single"/>
        </w:rPr>
        <w:t>serve</w:t>
      </w:r>
      <w:r w:rsidRPr="00792D3E">
        <w:rPr>
          <w:sz w:val="16"/>
          <w:highlight w:val="green"/>
        </w:rPr>
        <w:t xml:space="preserve"> </w:t>
      </w:r>
      <w:r w:rsidRPr="00792D3E">
        <w:rPr>
          <w:highlight w:val="green"/>
          <w:u w:val="single"/>
        </w:rPr>
        <w:t>as</w:t>
      </w:r>
      <w:r w:rsidRPr="00792D3E">
        <w:rPr>
          <w:u w:val="single"/>
        </w:rPr>
        <w:t xml:space="preserve"> a </w:t>
      </w:r>
      <w:r w:rsidRPr="00792D3E">
        <w:rPr>
          <w:highlight w:val="green"/>
          <w:u w:val="single"/>
        </w:rPr>
        <w:t>proxy</w:t>
      </w:r>
      <w:r w:rsidRPr="00792D3E">
        <w:rPr>
          <w:sz w:val="16"/>
          <w:highlight w:val="green"/>
        </w:rPr>
        <w:t>47</w:t>
      </w:r>
      <w:r w:rsidRPr="00792D3E">
        <w:rPr>
          <w:sz w:val="16"/>
        </w:rPr>
        <w:t xml:space="preserve">,60,68. To start with, </w:t>
      </w:r>
      <w:r w:rsidRPr="00792D3E">
        <w:rPr>
          <w:u w:val="single"/>
        </w:rPr>
        <w:t>individual consumption decisions are not</w:t>
      </w:r>
      <w:r w:rsidRPr="00792D3E">
        <w:rPr>
          <w:sz w:val="16"/>
        </w:rPr>
        <w:t xml:space="preserve"> </w:t>
      </w:r>
      <w:r w:rsidRPr="00792D3E">
        <w:rPr>
          <w:b/>
          <w:iCs/>
          <w:u w:val="single"/>
        </w:rPr>
        <w:t>made in a vacuum</w:t>
      </w:r>
      <w:r w:rsidRPr="00792D3E">
        <w:rPr>
          <w:sz w:val="16"/>
        </w:rPr>
        <w:t xml:space="preserve">, </w:t>
      </w:r>
      <w:r w:rsidRPr="00792D3E">
        <w:rPr>
          <w:u w:val="single"/>
        </w:rPr>
        <w:t>but</w:t>
      </w:r>
      <w:r w:rsidRPr="00792D3E">
        <w:rPr>
          <w:sz w:val="16"/>
        </w:rPr>
        <w:t xml:space="preserve"> are </w:t>
      </w:r>
      <w:r w:rsidRPr="00792D3E">
        <w:rPr>
          <w:u w:val="single"/>
        </w:rPr>
        <w:t>shaped by</w:t>
      </w:r>
      <w:r w:rsidRPr="00792D3E">
        <w:rPr>
          <w:sz w:val="16"/>
        </w:rPr>
        <w:t xml:space="preserve"> </w:t>
      </w:r>
      <w:r w:rsidRPr="00792D3E">
        <w:rPr>
          <w:b/>
          <w:iCs/>
          <w:u w:val="single"/>
        </w:rPr>
        <w:t>surrounding</w:t>
      </w:r>
      <w:r w:rsidRPr="00792D3E">
        <w:rPr>
          <w:sz w:val="16"/>
        </w:rPr>
        <w:t xml:space="preserve"> (physical and social) </w:t>
      </w:r>
      <w:r w:rsidRPr="00792D3E">
        <w:rPr>
          <w:u w:val="single"/>
        </w:rPr>
        <w:t>structures and provisioning systems</w:t>
      </w:r>
      <w:r w:rsidRPr="00792D3E">
        <w:rPr>
          <w:sz w:val="16"/>
        </w:rPr>
        <w:t xml:space="preserve">47,61,69. Sanne66 and Alexander47 discuss </w:t>
      </w:r>
      <w:r w:rsidRPr="00792D3E">
        <w:rPr>
          <w:u w:val="single"/>
        </w:rPr>
        <w:t>several</w:t>
      </w:r>
      <w:r w:rsidRPr="00792D3E">
        <w:rPr>
          <w:sz w:val="16"/>
        </w:rPr>
        <w:t xml:space="preserve"> </w:t>
      </w:r>
      <w:r w:rsidRPr="00792D3E">
        <w:rPr>
          <w:b/>
          <w:iCs/>
          <w:highlight w:val="green"/>
          <w:u w:val="single"/>
        </w:rPr>
        <w:t>structural barriers</w:t>
      </w:r>
      <w:r w:rsidRPr="00792D3E">
        <w:rPr>
          <w:b/>
          <w:iCs/>
          <w:u w:val="single"/>
        </w:rPr>
        <w:t xml:space="preserve"> to sufficiency-oriented lifestyles</w:t>
      </w:r>
      <w:r w:rsidRPr="00792D3E">
        <w:rPr>
          <w:sz w:val="16"/>
        </w:rPr>
        <w:t xml:space="preserve">, </w:t>
      </w:r>
      <w:r w:rsidRPr="00792D3E">
        <w:rPr>
          <w:highlight w:val="green"/>
          <w:u w:val="single"/>
        </w:rPr>
        <w:t>lock</w:t>
      </w:r>
      <w:r w:rsidRPr="00792D3E">
        <w:rPr>
          <w:u w:val="single"/>
        </w:rPr>
        <w:t xml:space="preserve">ing </w:t>
      </w:r>
      <w:r w:rsidRPr="00792D3E">
        <w:rPr>
          <w:highlight w:val="green"/>
          <w:u w:val="single"/>
        </w:rPr>
        <w:t>in</w:t>
      </w:r>
      <w:r w:rsidRPr="00792D3E">
        <w:rPr>
          <w:sz w:val="16"/>
        </w:rPr>
        <w:t xml:space="preserve"> </w:t>
      </w:r>
      <w:r w:rsidRPr="00792D3E">
        <w:rPr>
          <w:b/>
          <w:iCs/>
          <w:u w:val="single"/>
        </w:rPr>
        <w:t>high</w:t>
      </w:r>
      <w:r w:rsidRPr="00792D3E">
        <w:rPr>
          <w:sz w:val="16"/>
        </w:rPr>
        <w:t xml:space="preserve"> </w:t>
      </w:r>
      <w:r w:rsidRPr="00792D3E">
        <w:rPr>
          <w:highlight w:val="green"/>
          <w:u w:val="single"/>
        </w:rPr>
        <w:t>consumption</w:t>
      </w:r>
      <w:r w:rsidRPr="00792D3E">
        <w:rPr>
          <w:sz w:val="16"/>
        </w:rPr>
        <w:t xml:space="preserve">. These </w:t>
      </w:r>
      <w:r w:rsidRPr="00792D3E">
        <w:rPr>
          <w:highlight w:val="green"/>
          <w:u w:val="single"/>
        </w:rPr>
        <w:t>include</w:t>
      </w:r>
      <w:r w:rsidRPr="00792D3E">
        <w:rPr>
          <w:u w:val="single"/>
        </w:rPr>
        <w:t xml:space="preserve"> lack of</w:t>
      </w:r>
      <w:r w:rsidRPr="00792D3E">
        <w:rPr>
          <w:sz w:val="16"/>
        </w:rPr>
        <w:t xml:space="preserve"> </w:t>
      </w:r>
      <w:r w:rsidRPr="00792D3E">
        <w:rPr>
          <w:b/>
          <w:iCs/>
          <w:u w:val="single"/>
        </w:rPr>
        <w:t xml:space="preserve">suitable </w:t>
      </w:r>
      <w:r w:rsidRPr="00792D3E">
        <w:rPr>
          <w:b/>
          <w:iCs/>
          <w:highlight w:val="green"/>
          <w:u w:val="single"/>
        </w:rPr>
        <w:t>housing</w:t>
      </w:r>
      <w:r w:rsidRPr="00792D3E">
        <w:rPr>
          <w:sz w:val="16"/>
        </w:rPr>
        <w:t xml:space="preserve">, </w:t>
      </w:r>
      <w:r w:rsidRPr="00792D3E">
        <w:rPr>
          <w:u w:val="single"/>
        </w:rPr>
        <w:t>insufficient options for</w:t>
      </w:r>
      <w:r w:rsidRPr="00792D3E">
        <w:rPr>
          <w:sz w:val="16"/>
        </w:rPr>
        <w:t xml:space="preserve"> </w:t>
      </w:r>
      <w:proofErr w:type="spellStart"/>
      <w:r w:rsidRPr="00792D3E">
        <w:rPr>
          <w:b/>
          <w:iCs/>
          <w:highlight w:val="green"/>
          <w:u w:val="single"/>
        </w:rPr>
        <w:t>socialising</w:t>
      </w:r>
      <w:proofErr w:type="spellEnd"/>
      <w:r w:rsidRPr="00792D3E">
        <w:rPr>
          <w:sz w:val="16"/>
          <w:highlight w:val="green"/>
        </w:rPr>
        <w:t xml:space="preserve">, </w:t>
      </w:r>
      <w:r w:rsidRPr="00792D3E">
        <w:rPr>
          <w:b/>
          <w:iCs/>
          <w:highlight w:val="green"/>
          <w:u w:val="single"/>
        </w:rPr>
        <w:t>employment</w:t>
      </w:r>
      <w:r w:rsidRPr="00792D3E">
        <w:rPr>
          <w:sz w:val="16"/>
          <w:highlight w:val="green"/>
        </w:rPr>
        <w:t xml:space="preserve">, </w:t>
      </w:r>
      <w:proofErr w:type="gramStart"/>
      <w:r w:rsidRPr="00792D3E">
        <w:rPr>
          <w:b/>
          <w:iCs/>
          <w:highlight w:val="green"/>
          <w:u w:val="single"/>
        </w:rPr>
        <w:t>transport</w:t>
      </w:r>
      <w:proofErr w:type="gramEnd"/>
      <w:r w:rsidRPr="00792D3E">
        <w:rPr>
          <w:sz w:val="16"/>
          <w:highlight w:val="green"/>
        </w:rPr>
        <w:t xml:space="preserve"> </w:t>
      </w:r>
      <w:r w:rsidRPr="00792D3E">
        <w:rPr>
          <w:highlight w:val="green"/>
          <w:u w:val="single"/>
        </w:rPr>
        <w:t>and</w:t>
      </w:r>
      <w:r w:rsidRPr="00792D3E">
        <w:rPr>
          <w:sz w:val="16"/>
          <w:highlight w:val="green"/>
        </w:rPr>
        <w:t xml:space="preserve"> </w:t>
      </w:r>
      <w:r w:rsidRPr="00792D3E">
        <w:rPr>
          <w:b/>
          <w:iCs/>
          <w:highlight w:val="green"/>
          <w:u w:val="single"/>
        </w:rPr>
        <w:t>infor</w:t>
      </w:r>
      <w:r w:rsidRPr="00792D3E">
        <w:rPr>
          <w:b/>
          <w:iCs/>
          <w:u w:val="single"/>
        </w:rPr>
        <w:t>mation</w:t>
      </w:r>
      <w:r w:rsidRPr="00792D3E">
        <w:rPr>
          <w:sz w:val="16"/>
        </w:rPr>
        <w:t xml:space="preserve">, </w:t>
      </w:r>
      <w:r w:rsidRPr="00792D3E">
        <w:rPr>
          <w:u w:val="single"/>
        </w:rPr>
        <w:t>as well as high exposure to</w:t>
      </w:r>
      <w:r w:rsidRPr="00792D3E">
        <w:rPr>
          <w:sz w:val="16"/>
        </w:rPr>
        <w:t xml:space="preserve"> </w:t>
      </w:r>
      <w:r w:rsidRPr="00792D3E">
        <w:rPr>
          <w:b/>
          <w:iCs/>
          <w:u w:val="single"/>
        </w:rPr>
        <w:t>consumer temptations</w:t>
      </w:r>
      <w:r w:rsidRPr="00792D3E">
        <w:rPr>
          <w:sz w:val="16"/>
        </w:rPr>
        <w:t xml:space="preserve">. Often, these </w:t>
      </w:r>
      <w:r w:rsidRPr="00792D3E">
        <w:rPr>
          <w:u w:val="single"/>
        </w:rPr>
        <w:t>conditions are</w:t>
      </w:r>
      <w:r w:rsidRPr="00792D3E">
        <w:rPr>
          <w:sz w:val="16"/>
        </w:rPr>
        <w:t xml:space="preserve"> </w:t>
      </w:r>
      <w:r w:rsidRPr="00792D3E">
        <w:rPr>
          <w:b/>
          <w:iCs/>
          <w:u w:val="single"/>
        </w:rPr>
        <w:t>deliberately</w:t>
      </w:r>
      <w:r w:rsidRPr="00792D3E">
        <w:rPr>
          <w:sz w:val="16"/>
        </w:rPr>
        <w:t xml:space="preserve"> </w:t>
      </w:r>
      <w:r w:rsidRPr="00792D3E">
        <w:rPr>
          <w:u w:val="single"/>
        </w:rPr>
        <w:t xml:space="preserve">fostered by states </w:t>
      </w:r>
      <w:proofErr w:type="gramStart"/>
      <w:r w:rsidRPr="00792D3E">
        <w:rPr>
          <w:u w:val="single"/>
        </w:rPr>
        <w:t>and</w:t>
      </w:r>
      <w:r w:rsidRPr="00792D3E">
        <w:rPr>
          <w:sz w:val="16"/>
        </w:rPr>
        <w:t xml:space="preserve"> also</w:t>
      </w:r>
      <w:proofErr w:type="gramEnd"/>
      <w:r w:rsidRPr="00792D3E">
        <w:rPr>
          <w:sz w:val="16"/>
        </w:rPr>
        <w:t xml:space="preserve"> </w:t>
      </w:r>
      <w:r w:rsidRPr="00792D3E">
        <w:rPr>
          <w:u w:val="single"/>
        </w:rPr>
        <w:t>capitalists</w:t>
      </w:r>
      <w:r w:rsidRPr="00792D3E">
        <w:rPr>
          <w:sz w:val="16"/>
        </w:rPr>
        <w:t xml:space="preserve"> (the latter overlapping with super-affluent consumers and having disproportionate influence on states</w:t>
      </w:r>
      <w:r w:rsidRPr="00792D3E">
        <w:rPr>
          <w:u w:val="single"/>
        </w:rPr>
        <w:t>) to increase consumption</w:t>
      </w:r>
      <w:r w:rsidRPr="00792D3E">
        <w:rPr>
          <w:sz w:val="16"/>
        </w:rPr>
        <w:t>61,66.</w:t>
      </w:r>
    </w:p>
    <w:p w14:paraId="054FD35A" w14:textId="77777777" w:rsidR="00DB2893" w:rsidRPr="00792D3E" w:rsidRDefault="00DB2893" w:rsidP="00DB2893">
      <w:pPr>
        <w:rPr>
          <w:sz w:val="16"/>
        </w:rPr>
      </w:pPr>
      <w:r w:rsidRPr="00792D3E">
        <w:rPr>
          <w:sz w:val="16"/>
        </w:rPr>
        <w:t xml:space="preserve">Further active mechanisms to spur growth include positional and efficiency consumption, which contribute to an increase in consumption overall52,60,68,70. After basic material needs are satisfied, an increasing proportion of consumption is directed at positional goods52,70. The defining feature of these goods is that they are expensive and signify social status. Access to them depends on the income relative to others. </w:t>
      </w:r>
      <w:r w:rsidRPr="00792D3E">
        <w:rPr>
          <w:b/>
          <w:iCs/>
          <w:highlight w:val="green"/>
          <w:u w:val="single"/>
        </w:rPr>
        <w:t>Status matters</w:t>
      </w:r>
      <w:r w:rsidRPr="00792D3E">
        <w:rPr>
          <w:sz w:val="16"/>
        </w:rPr>
        <w:t xml:space="preserve">, </w:t>
      </w:r>
      <w:r w:rsidRPr="00792D3E">
        <w:rPr>
          <w:u w:val="single"/>
        </w:rPr>
        <w:t>since</w:t>
      </w:r>
      <w:r w:rsidRPr="00792D3E">
        <w:rPr>
          <w:sz w:val="16"/>
        </w:rPr>
        <w:t xml:space="preserve"> </w:t>
      </w:r>
      <w:r w:rsidRPr="00792D3E">
        <w:rPr>
          <w:b/>
          <w:iCs/>
          <w:highlight w:val="green"/>
          <w:u w:val="single"/>
        </w:rPr>
        <w:t>empirical</w:t>
      </w:r>
      <w:r w:rsidRPr="00792D3E">
        <w:rPr>
          <w:sz w:val="16"/>
          <w:highlight w:val="green"/>
        </w:rPr>
        <w:t xml:space="preserve"> </w:t>
      </w:r>
      <w:r w:rsidRPr="00792D3E">
        <w:rPr>
          <w:highlight w:val="green"/>
          <w:u w:val="single"/>
        </w:rPr>
        <w:t>studies show</w:t>
      </w:r>
      <w:r w:rsidRPr="00792D3E">
        <w:rPr>
          <w:sz w:val="16"/>
        </w:rPr>
        <w:t xml:space="preserve"> that currently </w:t>
      </w:r>
      <w:r w:rsidRPr="00792D3E">
        <w:rPr>
          <w:u w:val="single"/>
        </w:rPr>
        <w:t>relative income is one of the strongest determinants of individual happiness</w:t>
      </w:r>
      <w:r w:rsidRPr="00792D3E">
        <w:rPr>
          <w:sz w:val="16"/>
        </w:rPr>
        <w:t xml:space="preserve">52. In the aggregate however, the pursuit of positional consumption, driven by super-affluent consumers and high inequalities, likely resembles a zero-sum game with respect to societal wellbeing70,71. With every actor striving to increase their position relative to their peers, the </w:t>
      </w:r>
      <w:r w:rsidRPr="00792D3E">
        <w:rPr>
          <w:u w:val="single"/>
        </w:rPr>
        <w:t xml:space="preserve">average </w:t>
      </w:r>
      <w:r w:rsidRPr="00792D3E">
        <w:rPr>
          <w:highlight w:val="green"/>
          <w:u w:val="single"/>
        </w:rPr>
        <w:t>consumption</w:t>
      </w:r>
      <w:r w:rsidRPr="00792D3E">
        <w:rPr>
          <w:u w:val="single"/>
        </w:rPr>
        <w:t xml:space="preserve"> level </w:t>
      </w:r>
      <w:r w:rsidRPr="00792D3E">
        <w:rPr>
          <w:highlight w:val="green"/>
          <w:u w:val="single"/>
        </w:rPr>
        <w:t>rises and</w:t>
      </w:r>
      <w:r w:rsidRPr="00792D3E">
        <w:rPr>
          <w:sz w:val="16"/>
        </w:rPr>
        <w:t xml:space="preserve"> thus even </w:t>
      </w:r>
      <w:r w:rsidRPr="00792D3E">
        <w:rPr>
          <w:b/>
          <w:iCs/>
          <w:u w:val="single"/>
        </w:rPr>
        <w:t xml:space="preserve">more </w:t>
      </w:r>
      <w:r w:rsidRPr="00792D3E">
        <w:rPr>
          <w:b/>
          <w:iCs/>
          <w:highlight w:val="green"/>
          <w:u w:val="single"/>
        </w:rPr>
        <w:t>expensive</w:t>
      </w:r>
      <w:r w:rsidRPr="00792D3E">
        <w:rPr>
          <w:b/>
          <w:iCs/>
          <w:u w:val="single"/>
        </w:rPr>
        <w:t xml:space="preserve"> positional </w:t>
      </w:r>
      <w:r w:rsidRPr="00792D3E">
        <w:rPr>
          <w:b/>
          <w:iCs/>
          <w:highlight w:val="green"/>
          <w:u w:val="single"/>
        </w:rPr>
        <w:t>goods</w:t>
      </w:r>
      <w:r w:rsidRPr="00792D3E">
        <w:rPr>
          <w:sz w:val="16"/>
          <w:highlight w:val="green"/>
        </w:rPr>
        <w:t xml:space="preserve"> </w:t>
      </w:r>
      <w:r w:rsidRPr="00792D3E">
        <w:rPr>
          <w:highlight w:val="green"/>
          <w:u w:val="single"/>
        </w:rPr>
        <w:t>become necessary</w:t>
      </w:r>
      <w:r w:rsidRPr="00792D3E">
        <w:rPr>
          <w:u w:val="single"/>
        </w:rPr>
        <w:t>, while the societal wellbeing level stagnates</w:t>
      </w:r>
      <w:r w:rsidRPr="00792D3E">
        <w:rPr>
          <w:sz w:val="16"/>
        </w:rPr>
        <w:t xml:space="preserve">42,71. This is </w:t>
      </w:r>
      <w:r w:rsidRPr="00792D3E">
        <w:rPr>
          <w:u w:val="single"/>
        </w:rPr>
        <w:t>supported by a large body of</w:t>
      </w:r>
      <w:r w:rsidRPr="00792D3E">
        <w:rPr>
          <w:sz w:val="16"/>
        </w:rPr>
        <w:t xml:space="preserve"> </w:t>
      </w:r>
      <w:r w:rsidRPr="00792D3E">
        <w:rPr>
          <w:b/>
          <w:iCs/>
          <w:u w:val="single"/>
        </w:rPr>
        <w:t>empirical research</w:t>
      </w:r>
      <w:r w:rsidRPr="00792D3E">
        <w:rPr>
          <w:sz w:val="16"/>
        </w:rPr>
        <w:t xml:space="preserve">, </w:t>
      </w:r>
      <w:r w:rsidRPr="00792D3E">
        <w:rPr>
          <w:u w:val="single"/>
        </w:rPr>
        <w:t>showing</w:t>
      </w:r>
      <w:r w:rsidRPr="00792D3E">
        <w:rPr>
          <w:sz w:val="16"/>
        </w:rPr>
        <w:t xml:space="preserve"> that an </w:t>
      </w:r>
      <w:r w:rsidRPr="00792D3E">
        <w:rPr>
          <w:highlight w:val="green"/>
          <w:u w:val="single"/>
        </w:rPr>
        <w:t>individual’s happiness correlates</w:t>
      </w:r>
      <w:r w:rsidRPr="00792D3E">
        <w:rPr>
          <w:u w:val="single"/>
        </w:rPr>
        <w:t xml:space="preserve"> positively </w:t>
      </w:r>
      <w:r w:rsidRPr="00792D3E">
        <w:rPr>
          <w:highlight w:val="green"/>
          <w:u w:val="single"/>
        </w:rPr>
        <w:t>with</w:t>
      </w:r>
      <w:r w:rsidRPr="00792D3E">
        <w:rPr>
          <w:u w:val="single"/>
        </w:rPr>
        <w:t xml:space="preserve"> their own </w:t>
      </w:r>
      <w:r w:rsidRPr="00792D3E">
        <w:rPr>
          <w:highlight w:val="green"/>
          <w:u w:val="single"/>
        </w:rPr>
        <w:t>income</w:t>
      </w:r>
      <w:r w:rsidRPr="00792D3E">
        <w:rPr>
          <w:u w:val="single"/>
        </w:rPr>
        <w:t xml:space="preserve"> but negatively with the peer group’s income</w:t>
      </w:r>
      <w:r w:rsidRPr="00792D3E">
        <w:rPr>
          <w:sz w:val="16"/>
        </w:rPr>
        <w:t xml:space="preserve">71 </w:t>
      </w:r>
      <w:r w:rsidRPr="00792D3E">
        <w:rPr>
          <w:u w:val="single"/>
        </w:rPr>
        <w:t>and that</w:t>
      </w:r>
      <w:r w:rsidRPr="00792D3E">
        <w:rPr>
          <w:sz w:val="16"/>
        </w:rPr>
        <w:t xml:space="preserve"> </w:t>
      </w:r>
      <w:r w:rsidRPr="00792D3E">
        <w:rPr>
          <w:b/>
          <w:iCs/>
          <w:u w:val="single"/>
        </w:rPr>
        <w:t>unequal</w:t>
      </w:r>
      <w:r w:rsidRPr="00792D3E">
        <w:rPr>
          <w:sz w:val="16"/>
        </w:rPr>
        <w:t xml:space="preserve"> </w:t>
      </w:r>
      <w:r w:rsidRPr="00792D3E">
        <w:rPr>
          <w:u w:val="single"/>
        </w:rPr>
        <w:t>access to positional goods fosters</w:t>
      </w:r>
      <w:r w:rsidRPr="00792D3E">
        <w:rPr>
          <w:sz w:val="16"/>
        </w:rPr>
        <w:t xml:space="preserve"> rising </w:t>
      </w:r>
      <w:r w:rsidRPr="00792D3E">
        <w:rPr>
          <w:u w:val="single"/>
        </w:rPr>
        <w:t>consumption</w:t>
      </w:r>
      <w:r w:rsidRPr="00792D3E">
        <w:rPr>
          <w:sz w:val="16"/>
        </w:rPr>
        <w:t xml:space="preserve">52. This </w:t>
      </w:r>
      <w:r w:rsidRPr="00792D3E">
        <w:rPr>
          <w:u w:val="single"/>
        </w:rPr>
        <w:t>endless process</w:t>
      </w:r>
      <w:r w:rsidRPr="00792D3E">
        <w:rPr>
          <w:sz w:val="16"/>
        </w:rPr>
        <w:t xml:space="preserve"> is a core part of capitalism as it </w:t>
      </w:r>
      <w:r w:rsidRPr="00792D3E">
        <w:rPr>
          <w:u w:val="single"/>
        </w:rPr>
        <w:t>keeps</w:t>
      </w:r>
      <w:r w:rsidRPr="00792D3E">
        <w:rPr>
          <w:sz w:val="16"/>
        </w:rPr>
        <w:t xml:space="preserve"> </w:t>
      </w:r>
      <w:r w:rsidRPr="00792D3E">
        <w:rPr>
          <w:b/>
          <w:iCs/>
          <w:u w:val="single"/>
        </w:rPr>
        <w:t>social momentum</w:t>
      </w:r>
      <w:r w:rsidRPr="00792D3E">
        <w:rPr>
          <w:sz w:val="16"/>
        </w:rPr>
        <w:t xml:space="preserve"> </w:t>
      </w:r>
      <w:r w:rsidRPr="00792D3E">
        <w:rPr>
          <w:u w:val="single"/>
        </w:rPr>
        <w:t>and</w:t>
      </w:r>
      <w:r w:rsidRPr="00792D3E">
        <w:rPr>
          <w:sz w:val="16"/>
        </w:rPr>
        <w:t xml:space="preserve"> </w:t>
      </w:r>
      <w:r w:rsidRPr="00792D3E">
        <w:rPr>
          <w:b/>
          <w:iCs/>
          <w:u w:val="single"/>
        </w:rPr>
        <w:t>consumption</w:t>
      </w:r>
      <w:r w:rsidRPr="00792D3E">
        <w:rPr>
          <w:sz w:val="16"/>
        </w:rPr>
        <w:t xml:space="preserve"> </w:t>
      </w:r>
      <w:r w:rsidRPr="00792D3E">
        <w:rPr>
          <w:u w:val="single"/>
        </w:rPr>
        <w:t>high with</w:t>
      </w:r>
      <w:r w:rsidRPr="00792D3E">
        <w:rPr>
          <w:sz w:val="16"/>
        </w:rPr>
        <w:t xml:space="preserve"> affluent </w:t>
      </w:r>
      <w:r w:rsidRPr="00792D3E">
        <w:rPr>
          <w:u w:val="single"/>
        </w:rPr>
        <w:t>consumers driving aspirations and hopes of social ascent</w:t>
      </w:r>
      <w:r w:rsidRPr="00792D3E">
        <w:rPr>
          <w:sz w:val="16"/>
        </w:rPr>
        <w:t xml:space="preserve"> in </w:t>
      </w:r>
      <w:proofErr w:type="gramStart"/>
      <w:r w:rsidRPr="00792D3E">
        <w:rPr>
          <w:sz w:val="16"/>
        </w:rPr>
        <w:t>low-affluence</w:t>
      </w:r>
      <w:proofErr w:type="gramEnd"/>
      <w:r w:rsidRPr="00792D3E">
        <w:rPr>
          <w:sz w:val="16"/>
        </w:rPr>
        <w:t xml:space="preserve"> segments70,72. The positional consumption </w:t>
      </w:r>
      <w:proofErr w:type="spellStart"/>
      <w:r w:rsidRPr="00792D3E">
        <w:rPr>
          <w:sz w:val="16"/>
        </w:rPr>
        <w:t>behaviour</w:t>
      </w:r>
      <w:proofErr w:type="spellEnd"/>
      <w:r w:rsidRPr="00792D3E">
        <w:rPr>
          <w:sz w:val="16"/>
        </w:rPr>
        <w:t xml:space="preserve"> of the super-affluent thus drives consumption norms across the population, for instance through their excessive air travel, as documented by Gössling73.</w:t>
      </w:r>
    </w:p>
    <w:p w14:paraId="626BCD94" w14:textId="77777777" w:rsidR="00DB2893" w:rsidRDefault="00DB2893" w:rsidP="00DB2893">
      <w:pPr>
        <w:rPr>
          <w:sz w:val="16"/>
        </w:rPr>
      </w:pPr>
      <w:r w:rsidRPr="00792D3E">
        <w:rPr>
          <w:sz w:val="16"/>
        </w:rPr>
        <w:t xml:space="preserve">Lastly, in capitalism, </w:t>
      </w:r>
      <w:r w:rsidRPr="00792D3E">
        <w:rPr>
          <w:u w:val="single"/>
        </w:rPr>
        <w:t>workers</w:t>
      </w:r>
      <w:r w:rsidRPr="00792D3E">
        <w:rPr>
          <w:sz w:val="16"/>
        </w:rPr>
        <w:t xml:space="preserve"> must </w:t>
      </w:r>
      <w:r w:rsidRPr="00792D3E">
        <w:rPr>
          <w:b/>
          <w:iCs/>
          <w:u w:val="single"/>
        </w:rPr>
        <w:t>compete</w:t>
      </w:r>
      <w:r w:rsidRPr="00792D3E">
        <w:rPr>
          <w:sz w:val="16"/>
        </w:rPr>
        <w:t xml:space="preserve"> </w:t>
      </w:r>
      <w:r w:rsidRPr="00792D3E">
        <w:rPr>
          <w:u w:val="single"/>
        </w:rPr>
        <w:t>against each other</w:t>
      </w:r>
      <w:r w:rsidRPr="00792D3E">
        <w:rPr>
          <w:sz w:val="16"/>
        </w:rPr>
        <w:t xml:space="preserve"> in the </w:t>
      </w:r>
      <w:proofErr w:type="spellStart"/>
      <w:r w:rsidRPr="00792D3E">
        <w:rPr>
          <w:sz w:val="16"/>
        </w:rPr>
        <w:t>labour</w:t>
      </w:r>
      <w:proofErr w:type="spellEnd"/>
      <w:r w:rsidRPr="00792D3E">
        <w:rPr>
          <w:sz w:val="16"/>
        </w:rPr>
        <w:t xml:space="preserve"> market </w:t>
      </w:r>
      <w:proofErr w:type="gramStart"/>
      <w:r w:rsidRPr="00792D3E">
        <w:rPr>
          <w:sz w:val="16"/>
        </w:rPr>
        <w:t xml:space="preserve">in order </w:t>
      </w:r>
      <w:r w:rsidRPr="00792D3E">
        <w:rPr>
          <w:u w:val="single"/>
        </w:rPr>
        <w:t>to</w:t>
      </w:r>
      <w:proofErr w:type="gramEnd"/>
      <w:r w:rsidRPr="00792D3E">
        <w:rPr>
          <w:u w:val="single"/>
        </w:rPr>
        <w:t xml:space="preserve"> earn a living from capitalists</w:t>
      </w:r>
      <w:r w:rsidRPr="00792D3E">
        <w:rPr>
          <w:sz w:val="16"/>
        </w:rPr>
        <w:t xml:space="preserve">7,63. Following Siemoneit68, </w:t>
      </w:r>
      <w:r w:rsidRPr="00792D3E">
        <w:rPr>
          <w:u w:val="single"/>
        </w:rPr>
        <w:t>this</w:t>
      </w:r>
      <w:r w:rsidRPr="00792D3E">
        <w:rPr>
          <w:sz w:val="16"/>
        </w:rPr>
        <w:t xml:space="preserve"> can </w:t>
      </w:r>
      <w:r w:rsidRPr="00792D3E">
        <w:rPr>
          <w:u w:val="single"/>
        </w:rPr>
        <w:t>lead to a</w:t>
      </w:r>
      <w:r w:rsidRPr="00792D3E">
        <w:rPr>
          <w:sz w:val="16"/>
        </w:rPr>
        <w:t xml:space="preserve"> similar </w:t>
      </w:r>
      <w:r w:rsidRPr="00792D3E">
        <w:rPr>
          <w:b/>
          <w:iCs/>
          <w:u w:val="single"/>
        </w:rPr>
        <w:t>imperative to net invest</w:t>
      </w:r>
      <w:r w:rsidRPr="00792D3E">
        <w:rPr>
          <w:sz w:val="16"/>
        </w:rPr>
        <w:t xml:space="preserve"> (increase the level of consumption/investment) </w:t>
      </w:r>
      <w:r w:rsidRPr="00792D3E">
        <w:rPr>
          <w:u w:val="single"/>
        </w:rPr>
        <w:t>as is observed with capitalists</w:t>
      </w:r>
      <w:r w:rsidRPr="00792D3E">
        <w:rPr>
          <w:sz w:val="16"/>
        </w:rPr>
        <w:t xml:space="preserve">. </w:t>
      </w:r>
      <w:proofErr w:type="gramStart"/>
      <w:r w:rsidRPr="00792D3E">
        <w:rPr>
          <w:sz w:val="16"/>
        </w:rPr>
        <w:t>In order to</w:t>
      </w:r>
      <w:proofErr w:type="gramEnd"/>
      <w:r w:rsidRPr="00792D3E">
        <w:rPr>
          <w:sz w:val="16"/>
        </w:rPr>
        <w:t xml:space="preserve"> stay competitive, </w:t>
      </w:r>
      <w:r w:rsidRPr="00792D3E">
        <w:rPr>
          <w:u w:val="single"/>
        </w:rPr>
        <w:t>individuals are pushed to increase</w:t>
      </w:r>
      <w:r w:rsidRPr="00792D3E">
        <w:rPr>
          <w:sz w:val="16"/>
        </w:rPr>
        <w:t xml:space="preserve"> </w:t>
      </w:r>
      <w:r w:rsidRPr="00792D3E">
        <w:rPr>
          <w:b/>
          <w:iCs/>
          <w:u w:val="single"/>
        </w:rPr>
        <w:t>time</w:t>
      </w:r>
      <w:r w:rsidRPr="00792D3E">
        <w:rPr>
          <w:sz w:val="16"/>
        </w:rPr>
        <w:t xml:space="preserve"> </w:t>
      </w:r>
      <w:r w:rsidRPr="00792D3E">
        <w:rPr>
          <w:u w:val="single"/>
        </w:rPr>
        <w:t>and</w:t>
      </w:r>
      <w:r w:rsidRPr="00792D3E">
        <w:rPr>
          <w:sz w:val="16"/>
        </w:rPr>
        <w:t xml:space="preserve"> </w:t>
      </w:r>
      <w:r w:rsidRPr="00792D3E">
        <w:rPr>
          <w:b/>
          <w:iCs/>
          <w:u w:val="single"/>
        </w:rPr>
        <w:t>cost efficiency</w:t>
      </w:r>
      <w:r w:rsidRPr="00792D3E">
        <w:rPr>
          <w:sz w:val="16"/>
        </w:rPr>
        <w:t xml:space="preserve"> </w:t>
      </w:r>
      <w:r w:rsidRPr="00792D3E">
        <w:rPr>
          <w:u w:val="single"/>
        </w:rPr>
        <w:t>by investing in cars, kitchen appliances, computers and smartphones, by using social media and online trade etc</w:t>
      </w:r>
      <w:r w:rsidRPr="00792D3E">
        <w:rPr>
          <w:sz w:val="16"/>
        </w:rPr>
        <w:t xml:space="preserve">. This </w:t>
      </w:r>
      <w:r w:rsidRPr="00792D3E">
        <w:rPr>
          <w:u w:val="single"/>
        </w:rPr>
        <w:t>efficiency consumption</w:t>
      </w:r>
      <w:r w:rsidRPr="00792D3E">
        <w:rPr>
          <w:sz w:val="16"/>
        </w:rPr>
        <w:t>—effectively another facet of the rebound effect38,47,68—</w:t>
      </w:r>
      <w:r w:rsidRPr="00792D3E">
        <w:rPr>
          <w:u w:val="single"/>
        </w:rPr>
        <w:t>helps to manage high workloads</w:t>
      </w:r>
      <w:r w:rsidRPr="00792D3E">
        <w:rPr>
          <w:sz w:val="16"/>
        </w:rPr>
        <w:t xml:space="preserve">, thus </w:t>
      </w:r>
      <w:r w:rsidRPr="00792D3E">
        <w:rPr>
          <w:b/>
          <w:iCs/>
          <w:u w:val="single"/>
        </w:rPr>
        <w:t>securing an income</w:t>
      </w:r>
      <w:r w:rsidRPr="00792D3E">
        <w:rPr>
          <w:sz w:val="16"/>
        </w:rPr>
        <w:t xml:space="preserve">, while maintaining private life. This is often </w:t>
      </w:r>
      <w:r w:rsidRPr="00792D3E">
        <w:rPr>
          <w:u w:val="single"/>
        </w:rPr>
        <w:t>accompanied by trends of</w:t>
      </w:r>
      <w:r w:rsidRPr="00792D3E">
        <w:rPr>
          <w:sz w:val="16"/>
        </w:rPr>
        <w:t xml:space="preserve"> </w:t>
      </w:r>
      <w:r w:rsidRPr="00792D3E">
        <w:rPr>
          <w:b/>
          <w:iCs/>
          <w:u w:val="single"/>
        </w:rPr>
        <w:t>commodification</w:t>
      </w:r>
      <w:r w:rsidRPr="00792D3E">
        <w:rPr>
          <w:sz w:val="16"/>
        </w:rPr>
        <w:t xml:space="preserve">61, understood as the marketisation of products and services which used to be provisioned through more time-intensive commons or reciprocal social arrangements, </w:t>
      </w:r>
      <w:proofErr w:type="gramStart"/>
      <w:r w:rsidRPr="00792D3E">
        <w:rPr>
          <w:sz w:val="16"/>
        </w:rPr>
        <w:t>e.g.</w:t>
      </w:r>
      <w:proofErr w:type="gramEnd"/>
      <w:r w:rsidRPr="00792D3E">
        <w:rPr>
          <w:sz w:val="16"/>
        </w:rPr>
        <w:t xml:space="preserve"> convenience food vs. cooking together. As in the food example74, this replacement of human </w:t>
      </w:r>
      <w:proofErr w:type="spellStart"/>
      <w:r w:rsidRPr="00792D3E">
        <w:rPr>
          <w:sz w:val="16"/>
        </w:rPr>
        <w:t>labour</w:t>
      </w:r>
      <w:proofErr w:type="spellEnd"/>
      <w:r w:rsidRPr="00792D3E">
        <w:rPr>
          <w:sz w:val="16"/>
        </w:rPr>
        <w:t xml:space="preserve"> with energy- and material-intensive industrial production typically increases environmental pressures47,75. Through these economic pressures, positive feedback loops and lock-ins are expected to emerge, since other consumers need to keep up with these investments or face disadvantages, </w:t>
      </w:r>
      <w:proofErr w:type="gramStart"/>
      <w:r w:rsidRPr="00792D3E">
        <w:rPr>
          <w:sz w:val="16"/>
        </w:rPr>
        <w:t>e.g.</w:t>
      </w:r>
      <w:proofErr w:type="gramEnd"/>
      <w:r w:rsidRPr="00792D3E">
        <w:rPr>
          <w:sz w:val="16"/>
        </w:rPr>
        <w:t xml:space="preserve"> when car or smartphone ownership become presupposed. </w:t>
      </w:r>
      <w:r w:rsidRPr="00792D3E">
        <w:rPr>
          <w:u w:val="single"/>
        </w:rPr>
        <w:t>Taken</w:t>
      </w:r>
      <w:r w:rsidRPr="00792D3E">
        <w:rPr>
          <w:sz w:val="16"/>
        </w:rPr>
        <w:t xml:space="preserve"> together </w:t>
      </w:r>
      <w:r w:rsidRPr="00792D3E">
        <w:rPr>
          <w:u w:val="single"/>
        </w:rPr>
        <w:t>with</w:t>
      </w:r>
      <w:r w:rsidRPr="00792D3E">
        <w:rPr>
          <w:sz w:val="16"/>
        </w:rPr>
        <w:t xml:space="preserve"> </w:t>
      </w:r>
      <w:r w:rsidRPr="00792D3E">
        <w:rPr>
          <w:b/>
          <w:iCs/>
          <w:u w:val="single"/>
        </w:rPr>
        <w:t>positional consumption</w:t>
      </w:r>
      <w:r w:rsidRPr="00792D3E">
        <w:rPr>
          <w:sz w:val="16"/>
        </w:rPr>
        <w:t xml:space="preserve">, </w:t>
      </w:r>
      <w:r w:rsidRPr="00792D3E">
        <w:rPr>
          <w:u w:val="single"/>
        </w:rPr>
        <w:t>structural barriers to</w:t>
      </w:r>
      <w:r w:rsidRPr="00792D3E">
        <w:rPr>
          <w:sz w:val="16"/>
        </w:rPr>
        <w:t xml:space="preserve"> </w:t>
      </w:r>
      <w:r w:rsidRPr="00792D3E">
        <w:rPr>
          <w:b/>
          <w:iCs/>
          <w:u w:val="single"/>
        </w:rPr>
        <w:t>sufficiency</w:t>
      </w:r>
      <w:r w:rsidRPr="00792D3E">
        <w:rPr>
          <w:sz w:val="16"/>
        </w:rPr>
        <w:t xml:space="preserve"> </w:t>
      </w:r>
      <w:r w:rsidRPr="00792D3E">
        <w:rPr>
          <w:u w:val="single"/>
        </w:rPr>
        <w:t>and the substantial</w:t>
      </w:r>
      <w:r w:rsidRPr="00792D3E">
        <w:rPr>
          <w:sz w:val="16"/>
        </w:rPr>
        <w:t xml:space="preserve"> </w:t>
      </w:r>
      <w:r w:rsidRPr="00792D3E">
        <w:rPr>
          <w:b/>
          <w:iCs/>
          <w:u w:val="single"/>
        </w:rPr>
        <w:t>advertising efforts</w:t>
      </w:r>
      <w:r w:rsidRPr="00792D3E">
        <w:rPr>
          <w:sz w:val="16"/>
        </w:rPr>
        <w:t xml:space="preserve"> </w:t>
      </w:r>
      <w:r w:rsidRPr="00792D3E">
        <w:rPr>
          <w:u w:val="single"/>
        </w:rPr>
        <w:t>by capitalists</w:t>
      </w:r>
      <w:r w:rsidRPr="00792D3E">
        <w:rPr>
          <w:sz w:val="16"/>
        </w:rPr>
        <w:t xml:space="preserve">, these </w:t>
      </w:r>
      <w:r w:rsidRPr="00792D3E">
        <w:rPr>
          <w:u w:val="single"/>
        </w:rPr>
        <w:t>mechanisms explain</w:t>
      </w:r>
      <w:r w:rsidRPr="00792D3E">
        <w:rPr>
          <w:sz w:val="16"/>
        </w:rPr>
        <w:t xml:space="preserve"> to a large extent </w:t>
      </w:r>
      <w:r w:rsidRPr="00792D3E">
        <w:rPr>
          <w:u w:val="single"/>
        </w:rPr>
        <w:t>why consumers seem so willing to increase their consumption in accordance with increasing production</w:t>
      </w:r>
      <w:r w:rsidRPr="00792D3E">
        <w:rPr>
          <w:sz w:val="16"/>
        </w:rPr>
        <w:t>60.</w:t>
      </w:r>
    </w:p>
    <w:p w14:paraId="5CBA9535" w14:textId="0EB9C20B" w:rsidR="00DB2893" w:rsidRDefault="00DB2893" w:rsidP="00DB2893">
      <w:pPr>
        <w:rPr>
          <w:sz w:val="16"/>
        </w:rPr>
      </w:pPr>
    </w:p>
    <w:p w14:paraId="42E02CEF" w14:textId="77777777" w:rsidR="00793A8E" w:rsidRPr="004800B8" w:rsidRDefault="00793A8E" w:rsidP="00793A8E">
      <w:pPr>
        <w:pStyle w:val="Heading4"/>
        <w:rPr>
          <w:rFonts w:cs="Arial"/>
        </w:rPr>
      </w:pPr>
      <w:r w:rsidRPr="004800B8">
        <w:rPr>
          <w:rFonts w:cs="Arial"/>
        </w:rPr>
        <w:t xml:space="preserve">Capitalism is </w:t>
      </w:r>
      <w:r w:rsidRPr="004800B8">
        <w:rPr>
          <w:rFonts w:cs="Arial"/>
          <w:u w:val="single"/>
        </w:rPr>
        <w:t>inevitable</w:t>
      </w:r>
      <w:r w:rsidRPr="004800B8">
        <w:rPr>
          <w:rFonts w:cs="Arial"/>
        </w:rPr>
        <w:t xml:space="preserve">. </w:t>
      </w:r>
    </w:p>
    <w:p w14:paraId="2D289282" w14:textId="77777777" w:rsidR="00793A8E" w:rsidRPr="004800B8" w:rsidRDefault="00793A8E" w:rsidP="00793A8E">
      <w:proofErr w:type="spellStart"/>
      <w:r w:rsidRPr="004800B8">
        <w:rPr>
          <w:rStyle w:val="Style13ptBold"/>
        </w:rPr>
        <w:t>Wiedmann</w:t>
      </w:r>
      <w:proofErr w:type="spellEnd"/>
      <w:r w:rsidRPr="004800B8">
        <w:t xml:space="preserve"> et al. </w:t>
      </w:r>
      <w:r w:rsidRPr="004800B8">
        <w:rPr>
          <w:rStyle w:val="Style13ptBold"/>
        </w:rPr>
        <w:t>20</w:t>
      </w:r>
      <w:r w:rsidRPr="004800B8">
        <w:t xml:space="preserve">, *Thomas </w:t>
      </w:r>
      <w:proofErr w:type="spellStart"/>
      <w:r w:rsidRPr="004800B8">
        <w:t>Wiedmann</w:t>
      </w:r>
      <w:proofErr w:type="spellEnd"/>
      <w:r w:rsidRPr="004800B8">
        <w:t xml:space="preserve">, PhD, Associate Professor of Sustainability Research at the University of New South Wales. *Manfred </w:t>
      </w:r>
      <w:proofErr w:type="spellStart"/>
      <w:r w:rsidRPr="004800B8">
        <w:t>Lenzen</w:t>
      </w:r>
      <w:proofErr w:type="spellEnd"/>
      <w:r w:rsidRPr="004800B8">
        <w:t xml:space="preserve">. PhD, Professor of Sustainability Research at Integrated Sustainability Analysis (ISA) in the School of Physics at the University of Sydney. *Lorenz T. </w:t>
      </w:r>
      <w:proofErr w:type="spellStart"/>
      <w:r w:rsidRPr="004800B8">
        <w:t>Keyßer</w:t>
      </w:r>
      <w:proofErr w:type="spellEnd"/>
      <w:r w:rsidRPr="004800B8">
        <w:t xml:space="preserve">, Institute for Environmental Decisions, Department of Environmental Systems Science, ETH Zürich. *Julia K. Steinberger, PhD, Professor of Ecological Economics at the University of Lausanne. (6-19-2020, "Scientists’ warning on affluence", </w:t>
      </w:r>
      <w:r w:rsidRPr="004800B8">
        <w:rPr>
          <w:i/>
          <w:iCs/>
        </w:rPr>
        <w:t>Nature Communications</w:t>
      </w:r>
      <w:r w:rsidRPr="004800B8">
        <w:t>, https://www.nature.com/articles/s41467-020-16941-y?fbclid=IwAR0AG6Lz_CcR2XY0uxVvKNmjnlWP0YLXl6iBcUfl8gcZmTjR7-ZVb3W3oes)</w:t>
      </w:r>
    </w:p>
    <w:p w14:paraId="08895C39" w14:textId="77777777" w:rsidR="00793A8E" w:rsidRPr="004800B8" w:rsidRDefault="00793A8E" w:rsidP="00793A8E">
      <w:r w:rsidRPr="004800B8">
        <w:t>Super-affluent consumers and growth imperatives</w:t>
      </w:r>
    </w:p>
    <w:p w14:paraId="18A3A5C4" w14:textId="77777777" w:rsidR="00793A8E" w:rsidRPr="004800B8" w:rsidRDefault="00793A8E" w:rsidP="00793A8E">
      <w:r w:rsidRPr="004800B8">
        <w:rPr>
          <w:rStyle w:val="Emphasis"/>
        </w:rPr>
        <w:t xml:space="preserve">Growth </w:t>
      </w:r>
      <w:r w:rsidRPr="004800B8">
        <w:rPr>
          <w:rStyle w:val="Emphasis"/>
          <w:highlight w:val="cyan"/>
        </w:rPr>
        <w:t>imperatives</w:t>
      </w:r>
      <w:r w:rsidRPr="004800B8">
        <w:rPr>
          <w:rStyle w:val="StyleUnderline"/>
          <w:highlight w:val="cyan"/>
        </w:rPr>
        <w:t xml:space="preserve"> are active</w:t>
      </w:r>
      <w:r w:rsidRPr="004800B8">
        <w:rPr>
          <w:rStyle w:val="StyleUnderline"/>
        </w:rPr>
        <w:t xml:space="preserve"> at </w:t>
      </w:r>
      <w:r w:rsidRPr="004800B8">
        <w:rPr>
          <w:rStyle w:val="Emphasis"/>
        </w:rPr>
        <w:t>multiple levels</w:t>
      </w:r>
      <w:r w:rsidRPr="004800B8">
        <w:t xml:space="preserve">, </w:t>
      </w:r>
      <w:r w:rsidRPr="004800B8">
        <w:rPr>
          <w:rStyle w:val="StyleUnderline"/>
          <w:highlight w:val="cyan"/>
        </w:rPr>
        <w:t xml:space="preserve">making the </w:t>
      </w:r>
      <w:r w:rsidRPr="004800B8">
        <w:rPr>
          <w:rStyle w:val="Emphasis"/>
          <w:highlight w:val="cyan"/>
        </w:rPr>
        <w:t>pursuit of</w:t>
      </w:r>
      <w:r w:rsidRPr="004800B8">
        <w:rPr>
          <w:rStyle w:val="Emphasis"/>
        </w:rPr>
        <w:t xml:space="preserve"> economic </w:t>
      </w:r>
      <w:r w:rsidRPr="004800B8">
        <w:rPr>
          <w:rStyle w:val="Emphasis"/>
          <w:highlight w:val="cyan"/>
        </w:rPr>
        <w:t>growth</w:t>
      </w:r>
      <w:r w:rsidRPr="004800B8">
        <w:t xml:space="preserve"> (net investment, i.e. investment above depreciation) </w:t>
      </w:r>
      <w:r w:rsidRPr="004800B8">
        <w:rPr>
          <w:rStyle w:val="StyleUnderline"/>
          <w:highlight w:val="cyan"/>
        </w:rPr>
        <w:t xml:space="preserve">a </w:t>
      </w:r>
      <w:r w:rsidRPr="004800B8">
        <w:rPr>
          <w:rStyle w:val="Emphasis"/>
          <w:sz w:val="28"/>
          <w:szCs w:val="28"/>
          <w:highlight w:val="cyan"/>
        </w:rPr>
        <w:t>necessity</w:t>
      </w:r>
      <w:r w:rsidRPr="004800B8">
        <w:rPr>
          <w:sz w:val="28"/>
          <w:szCs w:val="28"/>
        </w:rPr>
        <w:t xml:space="preserve"> </w:t>
      </w:r>
      <w:r w:rsidRPr="004800B8">
        <w:t xml:space="preserve">for different actors </w:t>
      </w:r>
      <w:r w:rsidRPr="004800B8">
        <w:rPr>
          <w:rStyle w:val="StyleUnderline"/>
          <w:highlight w:val="cyan"/>
        </w:rPr>
        <w:t>and leading to</w:t>
      </w:r>
      <w:r w:rsidRPr="004800B8">
        <w:rPr>
          <w:rStyle w:val="StyleUnderline"/>
        </w:rPr>
        <w:t xml:space="preserve"> </w:t>
      </w:r>
      <w:r w:rsidRPr="004800B8">
        <w:rPr>
          <w:rStyle w:val="Emphasis"/>
        </w:rPr>
        <w:t xml:space="preserve">social and economic </w:t>
      </w:r>
      <w:r w:rsidRPr="004800B8">
        <w:rPr>
          <w:rStyle w:val="Emphasis"/>
          <w:highlight w:val="cyan"/>
        </w:rPr>
        <w:t>instability</w:t>
      </w:r>
      <w:r w:rsidRPr="004800B8">
        <w:rPr>
          <w:rStyle w:val="StyleUnderline"/>
          <w:highlight w:val="cyan"/>
        </w:rPr>
        <w:t xml:space="preserve"> in the </w:t>
      </w:r>
      <w:r w:rsidRPr="004800B8">
        <w:rPr>
          <w:rStyle w:val="Emphasis"/>
          <w:highlight w:val="cyan"/>
        </w:rPr>
        <w:t>absence of it</w:t>
      </w:r>
      <w:r w:rsidRPr="004800B8">
        <w:t xml:space="preserve">7,52,60. Following a Marxian perspective as put forward by </w:t>
      </w:r>
      <w:proofErr w:type="spellStart"/>
      <w:r w:rsidRPr="004800B8">
        <w:t>Pirgmaier</w:t>
      </w:r>
      <w:proofErr w:type="spellEnd"/>
      <w:r w:rsidRPr="004800B8">
        <w:t xml:space="preserve"> and Steinberger61, growth imperatives can be attributed to </w:t>
      </w:r>
      <w:r w:rsidRPr="004800B8">
        <w:rPr>
          <w:rStyle w:val="StyleUnderline"/>
        </w:rPr>
        <w:t>capitalism</w:t>
      </w:r>
      <w:r w:rsidRPr="004800B8">
        <w:t xml:space="preserve"> </w:t>
      </w:r>
      <w:r w:rsidRPr="004800B8">
        <w:rPr>
          <w:rStyle w:val="StyleUnderline"/>
        </w:rPr>
        <w:t xml:space="preserve">as the currently </w:t>
      </w:r>
      <w:r w:rsidRPr="004800B8">
        <w:rPr>
          <w:rStyle w:val="Emphasis"/>
        </w:rPr>
        <w:t>dominant socio-economic system</w:t>
      </w:r>
      <w:r w:rsidRPr="004800B8">
        <w:t xml:space="preserve"> in affluent countries7,51,62, although this is debated by other scholars52. To structure this topic, we will discuss different affected actors separately, namely corporations, </w:t>
      </w:r>
      <w:proofErr w:type="gramStart"/>
      <w:r w:rsidRPr="004800B8">
        <w:t>states</w:t>
      </w:r>
      <w:proofErr w:type="gramEnd"/>
      <w:r w:rsidRPr="004800B8">
        <w:t xml:space="preserve"> and individuals, following </w:t>
      </w:r>
      <w:proofErr w:type="spellStart"/>
      <w:r w:rsidRPr="004800B8">
        <w:t>Richters</w:t>
      </w:r>
      <w:proofErr w:type="spellEnd"/>
      <w:r w:rsidRPr="004800B8">
        <w:t xml:space="preserve"> and Siemoneit60. Most importantly, we address the role of the super-affluent consumers within a society, which overlap with powerful fractions of the capitalist class. From a Marxian perspective, this social class is structurally defined by its position in the capitalist production process, as financially tied with the function of capital63. In capitalism, workers are separated from the means of production, implying that they must compete in </w:t>
      </w:r>
      <w:proofErr w:type="spellStart"/>
      <w:r w:rsidRPr="004800B8">
        <w:t>labour</w:t>
      </w:r>
      <w:proofErr w:type="spellEnd"/>
      <w:r w:rsidRPr="004800B8">
        <w:t xml:space="preserve"> markets to sell their </w:t>
      </w:r>
      <w:proofErr w:type="spellStart"/>
      <w:r w:rsidRPr="004800B8">
        <w:t>labour</w:t>
      </w:r>
      <w:proofErr w:type="spellEnd"/>
      <w:r w:rsidRPr="004800B8">
        <w:t xml:space="preserve"> power to capitalists </w:t>
      </w:r>
      <w:proofErr w:type="gramStart"/>
      <w:r w:rsidRPr="004800B8">
        <w:t>in order to</w:t>
      </w:r>
      <w:proofErr w:type="gramEnd"/>
      <w:r w:rsidRPr="004800B8">
        <w:t xml:space="preserve"> earn a living.</w:t>
      </w:r>
    </w:p>
    <w:p w14:paraId="591B0660" w14:textId="77777777" w:rsidR="00793A8E" w:rsidRPr="004800B8" w:rsidRDefault="00793A8E" w:rsidP="00793A8E">
      <w:r w:rsidRPr="004800B8">
        <w:rPr>
          <w:rStyle w:val="StyleUnderline"/>
        </w:rPr>
        <w:t xml:space="preserve">Even though </w:t>
      </w:r>
      <w:r w:rsidRPr="004800B8">
        <w:rPr>
          <w:rStyle w:val="Emphasis"/>
        </w:rPr>
        <w:t>some</w:t>
      </w:r>
      <w:r w:rsidRPr="004800B8">
        <w:rPr>
          <w:rStyle w:val="StyleUnderline"/>
        </w:rPr>
        <w:t xml:space="preserve"> small- and medium-sized businesses manage to </w:t>
      </w:r>
      <w:r w:rsidRPr="004800B8">
        <w:rPr>
          <w:rStyle w:val="Emphasis"/>
        </w:rPr>
        <w:t>refrain from pursuing growth</w:t>
      </w:r>
      <w:r w:rsidRPr="004800B8">
        <w:t xml:space="preserve">, </w:t>
      </w:r>
      <w:proofErr w:type="gramStart"/>
      <w:r w:rsidRPr="004800B8">
        <w:t>e.g.</w:t>
      </w:r>
      <w:proofErr w:type="gramEnd"/>
      <w:r w:rsidRPr="004800B8">
        <w:t xml:space="preserve"> due to a low competition intensity in niche markets, or lack of financial debt imperatives, </w:t>
      </w:r>
      <w:r w:rsidRPr="004800B8">
        <w:rPr>
          <w:rStyle w:val="StyleUnderline"/>
        </w:rPr>
        <w:t>this cannot be said for most firms</w:t>
      </w:r>
      <w:r w:rsidRPr="004800B8">
        <w:t xml:space="preserve">64. </w:t>
      </w:r>
      <w:r w:rsidRPr="004800B8">
        <w:rPr>
          <w:rStyle w:val="StyleUnderline"/>
        </w:rPr>
        <w:t xml:space="preserve">In capitalism, firms need to </w:t>
      </w:r>
      <w:r w:rsidRPr="004800B8">
        <w:rPr>
          <w:rStyle w:val="Emphasis"/>
        </w:rPr>
        <w:t>compete in the market</w:t>
      </w:r>
      <w:r w:rsidRPr="004800B8">
        <w:t xml:space="preserve">, </w:t>
      </w:r>
      <w:r w:rsidRPr="004800B8">
        <w:rPr>
          <w:rStyle w:val="StyleUnderline"/>
        </w:rPr>
        <w:t>leading to a necessity to reinvest profits into more efficient production processes</w:t>
      </w:r>
      <w:r w:rsidRPr="004800B8">
        <w:t xml:space="preserve"> to </w:t>
      </w:r>
      <w:proofErr w:type="spellStart"/>
      <w:r w:rsidRPr="004800B8">
        <w:t>minimise</w:t>
      </w:r>
      <w:proofErr w:type="spellEnd"/>
      <w:r w:rsidRPr="004800B8">
        <w:t xml:space="preserve"> costs (</w:t>
      </w:r>
      <w:proofErr w:type="gramStart"/>
      <w:r w:rsidRPr="004800B8">
        <w:t>e.g.</w:t>
      </w:r>
      <w:proofErr w:type="gramEnd"/>
      <w:r w:rsidRPr="004800B8">
        <w:t xml:space="preserve"> through replacing human </w:t>
      </w:r>
      <w:proofErr w:type="spellStart"/>
      <w:r w:rsidRPr="004800B8">
        <w:t>labour</w:t>
      </w:r>
      <w:proofErr w:type="spellEnd"/>
      <w:r w:rsidRPr="004800B8">
        <w:t xml:space="preserve"> power with machines and positive returns to scale), </w:t>
      </w:r>
      <w:r w:rsidRPr="004800B8">
        <w:rPr>
          <w:rStyle w:val="StyleUnderline"/>
        </w:rPr>
        <w:t>innovation of new products</w:t>
      </w:r>
      <w:r w:rsidRPr="004800B8">
        <w:t xml:space="preserve"> </w:t>
      </w:r>
      <w:r w:rsidRPr="004800B8">
        <w:rPr>
          <w:rStyle w:val="StyleUnderline"/>
        </w:rPr>
        <w:t>and/or advertising to convince consumers to buy</w:t>
      </w:r>
      <w:r w:rsidRPr="004800B8">
        <w:t xml:space="preserve"> more7,61,62. As a result, the average energy intensity of </w:t>
      </w:r>
      <w:proofErr w:type="spellStart"/>
      <w:r w:rsidRPr="004800B8">
        <w:t>labour</w:t>
      </w:r>
      <w:proofErr w:type="spellEnd"/>
      <w:r w:rsidRPr="004800B8">
        <w:t xml:space="preserve"> is now twice as high as in 195060. </w:t>
      </w:r>
      <w:proofErr w:type="gramStart"/>
      <w:r w:rsidRPr="004800B8">
        <w:t>As long as</w:t>
      </w:r>
      <w:proofErr w:type="gramEnd"/>
      <w:r w:rsidRPr="004800B8">
        <w:t xml:space="preserve"> a firm has a competitive advantage, there is a strong incentive to sell as much as possible. </w:t>
      </w:r>
      <w:r w:rsidRPr="004800B8">
        <w:rPr>
          <w:rStyle w:val="StyleUnderline"/>
        </w:rPr>
        <w:t>Financial markets</w:t>
      </w:r>
      <w:r w:rsidRPr="004800B8">
        <w:t xml:space="preserve"> are crucial to </w:t>
      </w:r>
      <w:r w:rsidRPr="004800B8">
        <w:rPr>
          <w:rStyle w:val="Emphasis"/>
        </w:rPr>
        <w:t>enable</w:t>
      </w:r>
      <w:r w:rsidRPr="004800B8">
        <w:t xml:space="preserve"> </w:t>
      </w:r>
      <w:r w:rsidRPr="004800B8">
        <w:rPr>
          <w:rStyle w:val="StyleUnderline"/>
        </w:rPr>
        <w:t>this constant expansion by providing</w:t>
      </w:r>
      <w:r w:rsidRPr="004800B8">
        <w:t xml:space="preserve"> (interest-bearing) </w:t>
      </w:r>
      <w:r w:rsidRPr="004800B8">
        <w:rPr>
          <w:rStyle w:val="Emphasis"/>
        </w:rPr>
        <w:t>capital</w:t>
      </w:r>
      <w:r w:rsidRPr="004800B8">
        <w:t xml:space="preserve"> and </w:t>
      </w:r>
      <w:proofErr w:type="spellStart"/>
      <w:r w:rsidRPr="004800B8">
        <w:t>channelling</w:t>
      </w:r>
      <w:proofErr w:type="spellEnd"/>
      <w:r w:rsidRPr="004800B8">
        <w:t xml:space="preserve"> it where it is most profitable58,61,63. </w:t>
      </w:r>
      <w:r w:rsidRPr="004800B8">
        <w:rPr>
          <w:rStyle w:val="StyleUnderline"/>
        </w:rPr>
        <w:t xml:space="preserve">If a firm </w:t>
      </w:r>
      <w:r w:rsidRPr="004800B8">
        <w:rPr>
          <w:rStyle w:val="Emphasis"/>
        </w:rPr>
        <w:t>fails</w:t>
      </w:r>
      <w:r w:rsidRPr="004800B8">
        <w:rPr>
          <w:rStyle w:val="StyleUnderline"/>
        </w:rPr>
        <w:t xml:space="preserve"> to stay competitive, it</w:t>
      </w:r>
      <w:r w:rsidRPr="004800B8">
        <w:t xml:space="preserve"> either </w:t>
      </w:r>
      <w:r w:rsidRPr="004800B8">
        <w:rPr>
          <w:rStyle w:val="Emphasis"/>
        </w:rPr>
        <w:t>goes bankrupt</w:t>
      </w:r>
      <w:r w:rsidRPr="004800B8">
        <w:t xml:space="preserve"> </w:t>
      </w:r>
      <w:r w:rsidRPr="004800B8">
        <w:rPr>
          <w:rStyle w:val="StyleUnderline"/>
        </w:rPr>
        <w:t xml:space="preserve">or is </w:t>
      </w:r>
      <w:r w:rsidRPr="004800B8">
        <w:rPr>
          <w:rStyle w:val="Emphasis"/>
        </w:rPr>
        <w:t>taken over</w:t>
      </w:r>
      <w:r w:rsidRPr="004800B8">
        <w:t xml:space="preserve"> by a more successful business. Under normal economic conditions, this capitalist competition is expected to lead to aggregate growth dynamics7,62,63,65.</w:t>
      </w:r>
    </w:p>
    <w:p w14:paraId="7CD07739" w14:textId="77777777" w:rsidR="00793A8E" w:rsidRPr="004800B8" w:rsidRDefault="00793A8E" w:rsidP="00793A8E">
      <w:r w:rsidRPr="004800B8">
        <w:t xml:space="preserve">However, two factors exist that further strengthen this growth dynamic60. Firstly, if </w:t>
      </w:r>
      <w:proofErr w:type="spellStart"/>
      <w:r w:rsidRPr="004800B8">
        <w:rPr>
          <w:rStyle w:val="StyleUnderline"/>
        </w:rPr>
        <w:t>labour</w:t>
      </w:r>
      <w:proofErr w:type="spellEnd"/>
      <w:r w:rsidRPr="004800B8">
        <w:rPr>
          <w:rStyle w:val="StyleUnderline"/>
        </w:rPr>
        <w:t xml:space="preserve"> productivity continuously rises, then aggregate economic growth becomes necessary to keep employment constant, otherwise </w:t>
      </w:r>
      <w:r w:rsidRPr="004800B8">
        <w:rPr>
          <w:rStyle w:val="Emphasis"/>
        </w:rPr>
        <w:t>technological unemployment results</w:t>
      </w:r>
      <w:r w:rsidRPr="004800B8">
        <w:t xml:space="preserve">. </w:t>
      </w:r>
      <w:r w:rsidRPr="004800B8">
        <w:rPr>
          <w:rStyle w:val="StyleUnderline"/>
        </w:rPr>
        <w:t>This creates one of the imperatives for</w:t>
      </w:r>
      <w:r w:rsidRPr="004800B8">
        <w:t xml:space="preserve"> capitalist </w:t>
      </w:r>
      <w:r w:rsidRPr="004800B8">
        <w:rPr>
          <w:rStyle w:val="StyleUnderline"/>
        </w:rPr>
        <w:t xml:space="preserve">states to foster </w:t>
      </w:r>
      <w:r w:rsidRPr="004800B8">
        <w:rPr>
          <w:rStyle w:val="Emphasis"/>
        </w:rPr>
        <w:t>aggregate growth</w:t>
      </w:r>
      <w:r w:rsidRPr="004800B8">
        <w:t xml:space="preserve">, </w:t>
      </w:r>
      <w:r w:rsidRPr="004800B8">
        <w:rPr>
          <w:rStyle w:val="StyleUnderline"/>
        </w:rPr>
        <w:t xml:space="preserve">since </w:t>
      </w:r>
      <w:r w:rsidRPr="004800B8">
        <w:rPr>
          <w:rStyle w:val="StyleUnderline"/>
          <w:highlight w:val="cyan"/>
        </w:rPr>
        <w:t xml:space="preserve">with </w:t>
      </w:r>
      <w:r w:rsidRPr="004800B8">
        <w:rPr>
          <w:rStyle w:val="Emphasis"/>
          <w:highlight w:val="cyan"/>
        </w:rPr>
        <w:t>worsening economic conditions</w:t>
      </w:r>
      <w:r w:rsidRPr="004800B8">
        <w:rPr>
          <w:rStyle w:val="StyleUnderline"/>
        </w:rPr>
        <w:t xml:space="preserve"> and high unemployment</w:t>
      </w:r>
      <w:r w:rsidRPr="004800B8">
        <w:t xml:space="preserve">, </w:t>
      </w:r>
      <w:r w:rsidRPr="004800B8">
        <w:rPr>
          <w:rStyle w:val="Emphasis"/>
          <w:highlight w:val="cyan"/>
        </w:rPr>
        <w:t>tax revenues shrink</w:t>
      </w:r>
      <w:r w:rsidRPr="004800B8">
        <w:t xml:space="preserve">, </w:t>
      </w:r>
      <w:proofErr w:type="gramStart"/>
      <w:r w:rsidRPr="004800B8">
        <w:t>e.g.</w:t>
      </w:r>
      <w:proofErr w:type="gramEnd"/>
      <w:r w:rsidRPr="004800B8">
        <w:t xml:space="preserve"> from </w:t>
      </w:r>
      <w:proofErr w:type="spellStart"/>
      <w:r w:rsidRPr="004800B8">
        <w:t>labour</w:t>
      </w:r>
      <w:proofErr w:type="spellEnd"/>
      <w:r w:rsidRPr="004800B8">
        <w:t xml:space="preserve"> and value-added taxes, while social security expenditures rise60,62. Adding to this, </w:t>
      </w:r>
      <w:r w:rsidRPr="004800B8">
        <w:rPr>
          <w:rStyle w:val="StyleUnderline"/>
          <w:highlight w:val="cyan"/>
        </w:rPr>
        <w:t xml:space="preserve">states </w:t>
      </w:r>
      <w:r w:rsidRPr="004800B8">
        <w:rPr>
          <w:rStyle w:val="Emphasis"/>
          <w:highlight w:val="cyan"/>
        </w:rPr>
        <w:t>compete with</w:t>
      </w:r>
      <w:r w:rsidRPr="004800B8">
        <w:rPr>
          <w:rStyle w:val="Emphasis"/>
        </w:rPr>
        <w:t xml:space="preserve"> other state</w:t>
      </w:r>
      <w:r w:rsidRPr="004800B8">
        <w:rPr>
          <w:rStyle w:val="Emphasis"/>
          <w:highlight w:val="cyan"/>
        </w:rPr>
        <w:t>s</w:t>
      </w:r>
      <w:r w:rsidRPr="004800B8">
        <w:rPr>
          <w:rStyle w:val="Emphasis"/>
        </w:rPr>
        <w:t xml:space="preserve"> </w:t>
      </w:r>
      <w:r w:rsidRPr="004800B8">
        <w:rPr>
          <w:rStyle w:val="Emphasis"/>
          <w:highlight w:val="cyan"/>
        </w:rPr>
        <w:t>geopolitically</w:t>
      </w:r>
      <w:r w:rsidRPr="004800B8">
        <w:rPr>
          <w:rStyle w:val="StyleUnderline"/>
          <w:highlight w:val="cyan"/>
        </w:rPr>
        <w:t xml:space="preserve"> and in providing </w:t>
      </w:r>
      <w:proofErr w:type="spellStart"/>
      <w:r w:rsidRPr="004800B8">
        <w:rPr>
          <w:rStyle w:val="Emphasis"/>
          <w:highlight w:val="cyan"/>
        </w:rPr>
        <w:t>favourable</w:t>
      </w:r>
      <w:proofErr w:type="spellEnd"/>
      <w:r w:rsidRPr="004800B8">
        <w:rPr>
          <w:rStyle w:val="Emphasis"/>
          <w:highlight w:val="cyan"/>
        </w:rPr>
        <w:t xml:space="preserve"> conditions</w:t>
      </w:r>
      <w:r w:rsidRPr="004800B8">
        <w:rPr>
          <w:highlight w:val="cyan"/>
        </w:rPr>
        <w:t xml:space="preserve"> </w:t>
      </w:r>
      <w:r w:rsidRPr="004800B8">
        <w:rPr>
          <w:rStyle w:val="StyleUnderline"/>
          <w:highlight w:val="cyan"/>
        </w:rPr>
        <w:t>for capital</w:t>
      </w:r>
      <w:r w:rsidRPr="004800B8">
        <w:rPr>
          <w:rStyle w:val="StyleUnderline"/>
        </w:rPr>
        <w:t xml:space="preserve">, while </w:t>
      </w:r>
      <w:r w:rsidRPr="004800B8">
        <w:rPr>
          <w:rStyle w:val="StyleUnderline"/>
          <w:highlight w:val="cyan"/>
        </w:rPr>
        <w:t>capitalists</w:t>
      </w:r>
      <w:r w:rsidRPr="004800B8">
        <w:rPr>
          <w:rStyle w:val="StyleUnderline"/>
        </w:rPr>
        <w:t xml:space="preserve"> have the resources to </w:t>
      </w:r>
      <w:r w:rsidRPr="004800B8">
        <w:rPr>
          <w:rStyle w:val="Emphasis"/>
          <w:highlight w:val="cyan"/>
        </w:rPr>
        <w:t>influence</w:t>
      </w:r>
      <w:r w:rsidRPr="004800B8">
        <w:rPr>
          <w:rStyle w:val="Emphasis"/>
        </w:rPr>
        <w:t xml:space="preserve"> political </w:t>
      </w:r>
      <w:r w:rsidRPr="004800B8">
        <w:rPr>
          <w:rStyle w:val="Emphasis"/>
          <w:highlight w:val="cyan"/>
        </w:rPr>
        <w:t>decisions</w:t>
      </w:r>
      <w:r w:rsidRPr="004800B8">
        <w:rPr>
          <w:rStyle w:val="StyleUnderline"/>
          <w:highlight w:val="cyan"/>
        </w:rPr>
        <w:t xml:space="preserve"> in their</w:t>
      </w:r>
      <w:r w:rsidRPr="004800B8">
        <w:rPr>
          <w:highlight w:val="cyan"/>
        </w:rPr>
        <w:t xml:space="preserve"> </w:t>
      </w:r>
      <w:proofErr w:type="spellStart"/>
      <w:r w:rsidRPr="004800B8">
        <w:rPr>
          <w:rStyle w:val="Emphasis"/>
          <w:highlight w:val="cyan"/>
        </w:rPr>
        <w:t>favour</w:t>
      </w:r>
      <w:proofErr w:type="spellEnd"/>
      <w:r w:rsidRPr="004800B8">
        <w:t xml:space="preserve">. </w:t>
      </w:r>
      <w:r w:rsidRPr="004800B8">
        <w:rPr>
          <w:rStyle w:val="StyleUnderline"/>
          <w:highlight w:val="cyan"/>
        </w:rPr>
        <w:t>If economic conditions</w:t>
      </w:r>
      <w:r w:rsidRPr="004800B8">
        <w:rPr>
          <w:rStyle w:val="StyleUnderline"/>
        </w:rPr>
        <w:t xml:space="preserve"> are </w:t>
      </w:r>
      <w:r w:rsidRPr="004800B8">
        <w:rPr>
          <w:rStyle w:val="Emphasis"/>
        </w:rPr>
        <w:t xml:space="preserve">expected to </w:t>
      </w:r>
      <w:r w:rsidRPr="004800B8">
        <w:rPr>
          <w:rStyle w:val="Emphasis"/>
          <w:highlight w:val="cyan"/>
        </w:rPr>
        <w:t>deteriorate</w:t>
      </w:r>
      <w:r w:rsidRPr="004800B8">
        <w:t xml:space="preserve">, </w:t>
      </w:r>
      <w:proofErr w:type="gramStart"/>
      <w:r w:rsidRPr="004800B8">
        <w:t>e.g.</w:t>
      </w:r>
      <w:proofErr w:type="gramEnd"/>
      <w:r w:rsidRPr="004800B8">
        <w:t xml:space="preserve"> </w:t>
      </w:r>
      <w:r w:rsidRPr="004800B8">
        <w:rPr>
          <w:rStyle w:val="StyleUnderline"/>
        </w:rPr>
        <w:t xml:space="preserve">due to </w:t>
      </w:r>
      <w:r w:rsidRPr="004800B8">
        <w:rPr>
          <w:rStyle w:val="Emphasis"/>
        </w:rPr>
        <w:t>unplanned recession</w:t>
      </w:r>
      <w:r w:rsidRPr="004800B8">
        <w:t xml:space="preserve"> or progressive political change, </w:t>
      </w:r>
      <w:r w:rsidRPr="004800B8">
        <w:rPr>
          <w:rStyle w:val="StyleUnderline"/>
          <w:highlight w:val="cyan"/>
        </w:rPr>
        <w:t>firms</w:t>
      </w:r>
      <w:r w:rsidRPr="004800B8">
        <w:rPr>
          <w:rStyle w:val="StyleUnderline"/>
        </w:rPr>
        <w:t xml:space="preserve"> can </w:t>
      </w:r>
      <w:r w:rsidRPr="004800B8">
        <w:rPr>
          <w:rStyle w:val="Emphasis"/>
          <w:highlight w:val="cyan"/>
        </w:rPr>
        <w:t>threaten</w:t>
      </w:r>
      <w:r w:rsidRPr="004800B8">
        <w:rPr>
          <w:rStyle w:val="Emphasis"/>
        </w:rPr>
        <w:t xml:space="preserve"> capital </w:t>
      </w:r>
      <w:r w:rsidRPr="004800B8">
        <w:rPr>
          <w:rStyle w:val="Emphasis"/>
          <w:highlight w:val="cyan"/>
        </w:rPr>
        <w:t>flight</w:t>
      </w:r>
      <w:r w:rsidRPr="004800B8">
        <w:t>, financial markets react and investor as well as consumer confidence shrink51,58,60. Secondly, consumers usually increase their consumption in tune with increasing production60. This process can be at least in part explained by substantial advertising efforts by firms47,52,66. However, further mechanisms are at play as explained further below.</w:t>
      </w:r>
    </w:p>
    <w:p w14:paraId="0755DCFE" w14:textId="55B9855F" w:rsidR="00793A8E" w:rsidRPr="00793A8E" w:rsidRDefault="00793A8E" w:rsidP="00DB2893">
      <w:r w:rsidRPr="004800B8">
        <w:t xml:space="preserve">Following this analysis, </w:t>
      </w:r>
      <w:r w:rsidRPr="004800B8">
        <w:rPr>
          <w:rStyle w:val="StyleUnderline"/>
        </w:rPr>
        <w:t xml:space="preserve">it is </w:t>
      </w:r>
      <w:r w:rsidRPr="004800B8">
        <w:rPr>
          <w:rStyle w:val="Emphasis"/>
        </w:rPr>
        <w:t>not surprising</w:t>
      </w:r>
      <w:r w:rsidRPr="004800B8">
        <w:rPr>
          <w:rStyle w:val="StyleUnderline"/>
        </w:rPr>
        <w:t xml:space="preserve"> that </w:t>
      </w:r>
      <w:r w:rsidRPr="004800B8">
        <w:rPr>
          <w:rStyle w:val="StyleUnderline"/>
          <w:highlight w:val="cyan"/>
        </w:rPr>
        <w:t xml:space="preserve">the growth paradigm is </w:t>
      </w:r>
      <w:r w:rsidRPr="004800B8">
        <w:rPr>
          <w:rStyle w:val="Emphasis"/>
          <w:sz w:val="28"/>
          <w:szCs w:val="28"/>
          <w:highlight w:val="cyan"/>
        </w:rPr>
        <w:t>hegemonic</w:t>
      </w:r>
      <w:r w:rsidRPr="004800B8">
        <w:t xml:space="preserve">, </w:t>
      </w:r>
      <w:proofErr w:type="gramStart"/>
      <w:r w:rsidRPr="004800B8">
        <w:t>i.e.</w:t>
      </w:r>
      <w:proofErr w:type="gramEnd"/>
      <w:r w:rsidRPr="004800B8">
        <w:t xml:space="preserve"> the perception that economic growth solves all kinds of societal problems, that it equals progress, power and welfare and that it can be made practically endless through some form of supposedly green or sustainable growth59. Taken together, </w:t>
      </w:r>
      <w:r w:rsidRPr="004800B8">
        <w:rPr>
          <w:rStyle w:val="StyleUnderline"/>
        </w:rPr>
        <w:t xml:space="preserve">the </w:t>
      </w:r>
      <w:r w:rsidRPr="004800B8">
        <w:rPr>
          <w:rStyle w:val="StyleUnderline"/>
          <w:highlight w:val="cyan"/>
        </w:rPr>
        <w:t>described dynamics create</w:t>
      </w:r>
      <w:r w:rsidRPr="004800B8">
        <w:rPr>
          <w:rStyle w:val="StyleUnderline"/>
        </w:rPr>
        <w:t xml:space="preserve"> multiple </w:t>
      </w:r>
      <w:r w:rsidRPr="004800B8">
        <w:rPr>
          <w:rStyle w:val="Emphasis"/>
          <w:highlight w:val="cyan"/>
        </w:rPr>
        <w:t>dependencies</w:t>
      </w:r>
      <w:r w:rsidRPr="004800B8">
        <w:rPr>
          <w:rStyle w:val="StyleUnderline"/>
        </w:rPr>
        <w:t xml:space="preserve"> </w:t>
      </w:r>
      <w:r w:rsidRPr="004800B8">
        <w:rPr>
          <w:rStyle w:val="StyleUnderline"/>
          <w:highlight w:val="cyan"/>
        </w:rPr>
        <w:t>of</w:t>
      </w:r>
      <w:r w:rsidRPr="004800B8">
        <w:rPr>
          <w:rStyle w:val="StyleUnderline"/>
        </w:rPr>
        <w:t xml:space="preserve"> </w:t>
      </w:r>
      <w:r w:rsidRPr="004800B8">
        <w:rPr>
          <w:rStyle w:val="Emphasis"/>
        </w:rPr>
        <w:t>workers</w:t>
      </w:r>
      <w:r w:rsidRPr="004800B8">
        <w:rPr>
          <w:rStyle w:val="StyleUnderline"/>
        </w:rPr>
        <w:t xml:space="preserve">, </w:t>
      </w:r>
      <w:r w:rsidRPr="004800B8">
        <w:rPr>
          <w:rStyle w:val="Emphasis"/>
        </w:rPr>
        <w:t>firms</w:t>
      </w:r>
      <w:r w:rsidRPr="004800B8">
        <w:rPr>
          <w:rStyle w:val="StyleUnderline"/>
        </w:rPr>
        <w:t xml:space="preserve"> and </w:t>
      </w:r>
      <w:r w:rsidRPr="004800B8">
        <w:rPr>
          <w:rStyle w:val="Emphasis"/>
          <w:highlight w:val="cyan"/>
        </w:rPr>
        <w:t>states</w:t>
      </w:r>
      <w:r w:rsidRPr="004800B8">
        <w:rPr>
          <w:rStyle w:val="StyleUnderline"/>
        </w:rPr>
        <w:t xml:space="preserve"> </w:t>
      </w:r>
      <w:r w:rsidRPr="004800B8">
        <w:rPr>
          <w:rStyle w:val="StyleUnderline"/>
          <w:highlight w:val="cyan"/>
        </w:rPr>
        <w:t>on</w:t>
      </w:r>
      <w:r w:rsidRPr="004800B8">
        <w:rPr>
          <w:rStyle w:val="StyleUnderline"/>
        </w:rPr>
        <w:t xml:space="preserve"> a well-functioning </w:t>
      </w:r>
      <w:r w:rsidRPr="004800B8">
        <w:rPr>
          <w:rStyle w:val="Emphasis"/>
          <w:highlight w:val="cyan"/>
        </w:rPr>
        <w:t>capital accumulation</w:t>
      </w:r>
      <w:r w:rsidRPr="004800B8">
        <w:rPr>
          <w:rStyle w:val="StyleUnderline"/>
        </w:rPr>
        <w:t xml:space="preserve"> and thus wield more material, institutional and discursive power</w:t>
      </w:r>
      <w:r w:rsidRPr="004800B8">
        <w:t xml:space="preserve"> (</w:t>
      </w:r>
      <w:r w:rsidRPr="004800B8">
        <w:rPr>
          <w:rStyle w:val="StyleUnderline"/>
        </w:rPr>
        <w:t xml:space="preserve">e.g. for </w:t>
      </w:r>
      <w:r w:rsidRPr="004800B8">
        <w:rPr>
          <w:rStyle w:val="Emphasis"/>
        </w:rPr>
        <w:t>political lobbying</w:t>
      </w:r>
      <w:r w:rsidRPr="004800B8">
        <w:t xml:space="preserve">) </w:t>
      </w:r>
      <w:r w:rsidRPr="004800B8">
        <w:rPr>
          <w:rStyle w:val="StyleUnderline"/>
        </w:rPr>
        <w:t>to</w:t>
      </w:r>
      <w:r w:rsidRPr="004800B8">
        <w:t xml:space="preserve"> </w:t>
      </w:r>
      <w:r w:rsidRPr="004800B8">
        <w:rPr>
          <w:rStyle w:val="Emphasis"/>
        </w:rPr>
        <w:t>capitalists</w:t>
      </w:r>
      <w:r w:rsidRPr="004800B8">
        <w:t xml:space="preserve"> who are usually the most affluent consumers61,67. </w:t>
      </w:r>
      <w:r w:rsidRPr="004800B8">
        <w:rPr>
          <w:rStyle w:val="Emphasis"/>
        </w:rPr>
        <w:t>Even if</w:t>
      </w:r>
      <w:r w:rsidRPr="004800B8">
        <w:t xml:space="preserve"> </w:t>
      </w:r>
      <w:r w:rsidRPr="004800B8">
        <w:rPr>
          <w:rStyle w:val="StyleUnderline"/>
        </w:rPr>
        <w:t>different</w:t>
      </w:r>
      <w:r w:rsidRPr="004800B8">
        <w:t xml:space="preserve"> </w:t>
      </w:r>
      <w:r w:rsidRPr="004800B8">
        <w:rPr>
          <w:rStyle w:val="StyleUnderline"/>
        </w:rPr>
        <w:t>fractions</w:t>
      </w:r>
      <w:r w:rsidRPr="004800B8">
        <w:t xml:space="preserve"> of the capitalist class </w:t>
      </w:r>
      <w:r w:rsidRPr="004800B8">
        <w:rPr>
          <w:rStyle w:val="StyleUnderline"/>
        </w:rPr>
        <w:t>have</w:t>
      </w:r>
      <w:r w:rsidRPr="004800B8">
        <w:t xml:space="preserve"> manifold and </w:t>
      </w:r>
      <w:r w:rsidRPr="004800B8">
        <w:rPr>
          <w:rStyle w:val="StyleUnderline"/>
        </w:rPr>
        <w:t>competing interests</w:t>
      </w:r>
      <w:r w:rsidRPr="004800B8">
        <w:t xml:space="preserve"> which need to be constantly renegotiated, </w:t>
      </w:r>
      <w:r w:rsidRPr="004800B8">
        <w:rPr>
          <w:rStyle w:val="StyleUnderline"/>
        </w:rPr>
        <w:t xml:space="preserve">there is a </w:t>
      </w:r>
      <w:r w:rsidRPr="004800B8">
        <w:rPr>
          <w:rStyle w:val="Emphasis"/>
        </w:rPr>
        <w:t>common interest</w:t>
      </w:r>
      <w:r w:rsidRPr="004800B8">
        <w:rPr>
          <w:rStyle w:val="StyleUnderline"/>
        </w:rPr>
        <w:t xml:space="preserve"> in maintaining the capitalist system</w:t>
      </w:r>
      <w:r w:rsidRPr="004800B8">
        <w:t xml:space="preserve"> </w:t>
      </w:r>
      <w:r w:rsidRPr="004800B8">
        <w:rPr>
          <w:rStyle w:val="StyleUnderline"/>
        </w:rPr>
        <w:t xml:space="preserve">and </w:t>
      </w:r>
      <w:proofErr w:type="spellStart"/>
      <w:r w:rsidRPr="004800B8">
        <w:rPr>
          <w:rStyle w:val="Emphasis"/>
        </w:rPr>
        <w:t>favourable</w:t>
      </w:r>
      <w:proofErr w:type="spellEnd"/>
      <w:r w:rsidRPr="004800B8">
        <w:rPr>
          <w:rStyle w:val="Emphasis"/>
        </w:rPr>
        <w:t xml:space="preserve"> conditions for capital accumulation</w:t>
      </w:r>
      <w:r w:rsidRPr="004800B8">
        <w:t xml:space="preserve">, e.g. </w:t>
      </w:r>
      <w:r w:rsidRPr="004800B8">
        <w:rPr>
          <w:rStyle w:val="StyleUnderline"/>
        </w:rPr>
        <w:t>through</w:t>
      </w:r>
      <w:r w:rsidRPr="004800B8">
        <w:t xml:space="preserve"> aggregate </w:t>
      </w:r>
      <w:r w:rsidRPr="004800B8">
        <w:rPr>
          <w:rStyle w:val="Emphasis"/>
        </w:rPr>
        <w:t>growth</w:t>
      </w:r>
      <w:r w:rsidRPr="004800B8">
        <w:t xml:space="preserve"> and high consumption51,62. How this political corruption by the super-affluent plays out in practice is well documented, e.g. for the meat industry in Denmark6.</w:t>
      </w:r>
    </w:p>
    <w:p w14:paraId="5046B024" w14:textId="77777777" w:rsidR="00793A8E" w:rsidRDefault="00793A8E" w:rsidP="00DB2893">
      <w:pPr>
        <w:rPr>
          <w:sz w:val="16"/>
        </w:rPr>
      </w:pPr>
    </w:p>
    <w:p w14:paraId="382770B2" w14:textId="2A04FBA7" w:rsidR="00F4726B" w:rsidRPr="00466D74" w:rsidRDefault="00F4726B" w:rsidP="00F4726B">
      <w:pPr>
        <w:pStyle w:val="Heading4"/>
        <w:rPr>
          <w:rFonts w:cs="Arial"/>
        </w:rPr>
      </w:pPr>
      <w:r w:rsidRPr="00466D74">
        <w:rPr>
          <w:rFonts w:cs="Arial"/>
        </w:rPr>
        <w:t xml:space="preserve">Globalization is </w:t>
      </w:r>
      <w:r w:rsidRPr="00466D74">
        <w:rPr>
          <w:rFonts w:cs="Arial"/>
          <w:u w:val="single"/>
        </w:rPr>
        <w:t>immensely beneficial</w:t>
      </w:r>
      <w:r w:rsidRPr="00466D74">
        <w:rPr>
          <w:rFonts w:cs="Arial"/>
        </w:rPr>
        <w:t xml:space="preserve"> for improving </w:t>
      </w:r>
      <w:r w:rsidRPr="00466D74">
        <w:rPr>
          <w:rFonts w:cs="Arial"/>
          <w:u w:val="single"/>
        </w:rPr>
        <w:t>quality of life</w:t>
      </w:r>
      <w:r w:rsidRPr="00466D74">
        <w:rPr>
          <w:rFonts w:cs="Arial"/>
        </w:rPr>
        <w:t xml:space="preserve"> in the </w:t>
      </w:r>
      <w:r w:rsidRPr="00466D74">
        <w:rPr>
          <w:rFonts w:cs="Arial"/>
          <w:u w:val="single"/>
        </w:rPr>
        <w:t>Global South</w:t>
      </w:r>
      <w:r w:rsidRPr="00466D74">
        <w:rPr>
          <w:rFonts w:cs="Arial"/>
          <w:b w:val="0"/>
          <w:bCs/>
        </w:rPr>
        <w:t xml:space="preserve">---it’s also </w:t>
      </w:r>
      <w:r w:rsidRPr="00466D74">
        <w:rPr>
          <w:rFonts w:cs="Arial"/>
          <w:b w:val="0"/>
          <w:bCs/>
          <w:u w:val="single"/>
        </w:rPr>
        <w:t>widely supported</w:t>
      </w:r>
      <w:r w:rsidRPr="00466D74">
        <w:rPr>
          <w:rFonts w:cs="Arial"/>
          <w:b w:val="0"/>
          <w:bCs/>
        </w:rPr>
        <w:t xml:space="preserve"> which proves their </w:t>
      </w:r>
      <w:r w:rsidRPr="00466D74">
        <w:rPr>
          <w:rFonts w:cs="Arial"/>
          <w:b w:val="0"/>
          <w:bCs/>
          <w:u w:val="single"/>
        </w:rPr>
        <w:t>epistemic skepticism</w:t>
      </w:r>
      <w:r w:rsidRPr="00466D74">
        <w:rPr>
          <w:rFonts w:cs="Arial"/>
          <w:b w:val="0"/>
          <w:bCs/>
        </w:rPr>
        <w:t xml:space="preserve"> is from an </w:t>
      </w:r>
      <w:r w:rsidRPr="00466D74">
        <w:rPr>
          <w:rFonts w:cs="Arial"/>
          <w:b w:val="0"/>
          <w:bCs/>
          <w:u w:val="single"/>
        </w:rPr>
        <w:t>ivory tower</w:t>
      </w:r>
      <w:r w:rsidRPr="00466D74">
        <w:rPr>
          <w:rFonts w:cs="Arial"/>
          <w:b w:val="0"/>
          <w:bCs/>
        </w:rPr>
        <w:t>.</w:t>
      </w:r>
    </w:p>
    <w:p w14:paraId="5C1B3E25" w14:textId="77777777" w:rsidR="00F4726B" w:rsidRPr="00466D74" w:rsidRDefault="00F4726B" w:rsidP="00F4726B">
      <w:r w:rsidRPr="00466D74">
        <w:rPr>
          <w:rStyle w:val="Style13ptBold"/>
        </w:rPr>
        <w:t>Horner et al. 18</w:t>
      </w:r>
      <w:r w:rsidRPr="00466D74">
        <w:t xml:space="preserve"> (Rory, Global Development Institute, University of Manchester, Manchester, UK, “</w:t>
      </w:r>
      <w:proofErr w:type="spellStart"/>
      <w:r w:rsidRPr="00466D74">
        <w:t>Globalisation</w:t>
      </w:r>
      <w:proofErr w:type="spellEnd"/>
      <w:r w:rsidRPr="00466D74">
        <w:t>, uneven development and the North–South ‘big switch’,” Cambridge Journal of Regions, Economy and Society 2018, 11, 17–33 doi:10.1093/</w:t>
      </w:r>
      <w:proofErr w:type="spellStart"/>
      <w:r w:rsidRPr="00466D74">
        <w:t>cjres</w:t>
      </w:r>
      <w:proofErr w:type="spellEnd"/>
      <w:r w:rsidRPr="00466D74">
        <w:t>/rsx026)</w:t>
      </w:r>
    </w:p>
    <w:p w14:paraId="1C2BF759" w14:textId="77777777" w:rsidR="00F4726B" w:rsidRPr="00466D74" w:rsidRDefault="00F4726B" w:rsidP="00F4726B">
      <w:pPr>
        <w:rPr>
          <w:sz w:val="16"/>
        </w:rPr>
      </w:pPr>
      <w:r w:rsidRPr="00466D74">
        <w:rPr>
          <w:rStyle w:val="StyleUnderline"/>
        </w:rPr>
        <w:t xml:space="preserve">Citizen surveys further reveal dramatic changes in attitudes to </w:t>
      </w:r>
      <w:proofErr w:type="spellStart"/>
      <w:r w:rsidRPr="00466D74">
        <w:rPr>
          <w:rStyle w:val="StyleUnderline"/>
        </w:rPr>
        <w:t>globalisation</w:t>
      </w:r>
      <w:proofErr w:type="spellEnd"/>
      <w:r w:rsidRPr="00466D74">
        <w:rPr>
          <w:rStyle w:val="StyleUnderline"/>
        </w:rPr>
        <w:t xml:space="preserve"> across and within the global North and South</w:t>
      </w:r>
      <w:r w:rsidRPr="00466D74">
        <w:rPr>
          <w:sz w:val="16"/>
        </w:rPr>
        <w:t xml:space="preserve">. While such surveys have methodological limitations,1 the results indicate distinctive trends that support the thesis of the ‘big switch’. </w:t>
      </w:r>
      <w:r w:rsidRPr="00466D74">
        <w:rPr>
          <w:rStyle w:val="StyleUnderline"/>
          <w:highlight w:val="cyan"/>
        </w:rPr>
        <w:t>Among people in the global South, polls</w:t>
      </w:r>
      <w:r w:rsidRPr="00466D74">
        <w:rPr>
          <w:rStyle w:val="StyleUnderline"/>
        </w:rPr>
        <w:t xml:space="preserve"> have </w:t>
      </w:r>
      <w:r w:rsidRPr="00466D74">
        <w:rPr>
          <w:rStyle w:val="Emphasis"/>
          <w:highlight w:val="cyan"/>
        </w:rPr>
        <w:t>consistently found</w:t>
      </w:r>
      <w:r w:rsidRPr="00466D74">
        <w:rPr>
          <w:rStyle w:val="StyleUnderline"/>
        </w:rPr>
        <w:t xml:space="preserve"> quite </w:t>
      </w:r>
      <w:r w:rsidRPr="00466D74">
        <w:rPr>
          <w:rStyle w:val="Emphasis"/>
          <w:highlight w:val="cyan"/>
        </w:rPr>
        <w:t>positive attitudes</w:t>
      </w:r>
      <w:r w:rsidRPr="00466D74">
        <w:rPr>
          <w:rStyle w:val="StyleUnderline"/>
          <w:highlight w:val="cyan"/>
        </w:rPr>
        <w:t xml:space="preserve"> towards </w:t>
      </w:r>
      <w:proofErr w:type="spellStart"/>
      <w:r w:rsidRPr="00466D74">
        <w:rPr>
          <w:rStyle w:val="StyleUnderline"/>
          <w:highlight w:val="cyan"/>
        </w:rPr>
        <w:t>globalisation</w:t>
      </w:r>
      <w:proofErr w:type="spellEnd"/>
      <w:r w:rsidRPr="00466D74">
        <w:rPr>
          <w:rStyle w:val="StyleUnderline"/>
        </w:rPr>
        <w:t xml:space="preserve">. </w:t>
      </w:r>
      <w:r w:rsidRPr="00466D74">
        <w:rPr>
          <w:sz w:val="16"/>
          <w:szCs w:val="16"/>
        </w:rPr>
        <w:t xml:space="preserve">In 2007, the Times of India claimed that ‘Indians believe </w:t>
      </w:r>
      <w:proofErr w:type="spellStart"/>
      <w:r w:rsidRPr="00466D74">
        <w:rPr>
          <w:sz w:val="16"/>
          <w:szCs w:val="16"/>
        </w:rPr>
        <w:t>globalisation</w:t>
      </w:r>
      <w:proofErr w:type="spellEnd"/>
      <w:r w:rsidRPr="00466D74">
        <w:rPr>
          <w:sz w:val="16"/>
          <w:szCs w:val="16"/>
        </w:rPr>
        <w:t xml:space="preserve"> benefits their country’, citing a poll by the Chicago Council on Global Affairs and World Public Opinion that 54% of Indians answered ‘good’ compared to 30% ‘bad’ to the question of whether increasing economic connections ‘with others around the world is mostly good or bad’. More recently, Stokes (2016) reported on Pew Research Surveys from 2016 which found that 60% of Chinese think their country’s involvement in the global economy is good (compared to 23% who think it is bad), while 52% of Indians surveyed thought it was good compared to 25% who said it was a problem. A recent YouGov survey of 20,000 people across 19 countries found a majority believed that </w:t>
      </w:r>
      <w:proofErr w:type="spellStart"/>
      <w:r w:rsidRPr="00466D74">
        <w:rPr>
          <w:sz w:val="16"/>
          <w:szCs w:val="16"/>
        </w:rPr>
        <w:t>globalisation</w:t>
      </w:r>
      <w:proofErr w:type="spellEnd"/>
      <w:r w:rsidRPr="00466D74">
        <w:rPr>
          <w:sz w:val="16"/>
          <w:szCs w:val="16"/>
        </w:rPr>
        <w:t xml:space="preserve"> has been a force for good. That survey found the most enthusiasm for </w:t>
      </w:r>
      <w:proofErr w:type="spellStart"/>
      <w:r w:rsidRPr="00466D74">
        <w:rPr>
          <w:sz w:val="16"/>
          <w:szCs w:val="16"/>
        </w:rPr>
        <w:t>globalisation</w:t>
      </w:r>
      <w:proofErr w:type="spellEnd"/>
      <w:r w:rsidRPr="00466D74">
        <w:rPr>
          <w:sz w:val="16"/>
          <w:szCs w:val="16"/>
        </w:rPr>
        <w:t xml:space="preserve"> in East and South-East Asia, where over 70% in all countries believed it has been a force for good. The highest approval, 91%, was in Vietnam, a relative latecomer to </w:t>
      </w:r>
      <w:proofErr w:type="spellStart"/>
      <w:r w:rsidRPr="00466D74">
        <w:rPr>
          <w:sz w:val="16"/>
          <w:szCs w:val="16"/>
        </w:rPr>
        <w:t>globalisation</w:t>
      </w:r>
      <w:proofErr w:type="spellEnd"/>
      <w:r w:rsidRPr="00466D74">
        <w:rPr>
          <w:sz w:val="16"/>
          <w:szCs w:val="16"/>
        </w:rPr>
        <w:t xml:space="preserve"> (Smith, 2017).</w:t>
      </w:r>
    </w:p>
    <w:p w14:paraId="5DBCC601" w14:textId="77777777" w:rsidR="00F4726B" w:rsidRPr="00466D74" w:rsidRDefault="00F4726B" w:rsidP="00F4726B">
      <w:pPr>
        <w:rPr>
          <w:sz w:val="16"/>
          <w:szCs w:val="14"/>
        </w:rPr>
      </w:pPr>
      <w:r w:rsidRPr="00466D74">
        <w:rPr>
          <w:sz w:val="16"/>
          <w:szCs w:val="14"/>
        </w:rPr>
        <w:t xml:space="preserve">By contrast, public support for </w:t>
      </w:r>
      <w:proofErr w:type="spellStart"/>
      <w:r w:rsidRPr="00466D74">
        <w:rPr>
          <w:sz w:val="16"/>
          <w:szCs w:val="14"/>
        </w:rPr>
        <w:t>globalisation</w:t>
      </w:r>
      <w:proofErr w:type="spellEnd"/>
      <w:r w:rsidRPr="00466D74">
        <w:rPr>
          <w:sz w:val="16"/>
          <w:szCs w:val="14"/>
        </w:rPr>
        <w:t xml:space="preserve"> in the global North has plummeted. Bhagwati (2004) cited an Environics International Survey presented at the 2002 World Economic Forum Meetings to argue that disillusionment with </w:t>
      </w:r>
      <w:proofErr w:type="spellStart"/>
      <w:r w:rsidRPr="00466D74">
        <w:rPr>
          <w:sz w:val="16"/>
          <w:szCs w:val="14"/>
        </w:rPr>
        <w:t>globalisation</w:t>
      </w:r>
      <w:proofErr w:type="spellEnd"/>
      <w:r w:rsidRPr="00466D74">
        <w:rPr>
          <w:sz w:val="16"/>
          <w:szCs w:val="14"/>
        </w:rPr>
        <w:t xml:space="preserve"> was not universal; ‘anti-</w:t>
      </w:r>
      <w:proofErr w:type="spellStart"/>
      <w:r w:rsidRPr="00466D74">
        <w:rPr>
          <w:sz w:val="16"/>
          <w:szCs w:val="14"/>
        </w:rPr>
        <w:t>globalisation</w:t>
      </w:r>
      <w:proofErr w:type="spellEnd"/>
      <w:r w:rsidRPr="00466D74">
        <w:rPr>
          <w:sz w:val="16"/>
          <w:szCs w:val="14"/>
        </w:rPr>
        <w:t xml:space="preserve"> sentiments are more prevalent in the rich countries of the North, while pluralities of policy makers and the public in the poor countries of the South see </w:t>
      </w:r>
      <w:proofErr w:type="spellStart"/>
      <w:r w:rsidRPr="00466D74">
        <w:rPr>
          <w:sz w:val="16"/>
          <w:szCs w:val="14"/>
        </w:rPr>
        <w:t>globalisation</w:t>
      </w:r>
      <w:proofErr w:type="spellEnd"/>
      <w:r w:rsidRPr="00466D74">
        <w:rPr>
          <w:sz w:val="16"/>
          <w:szCs w:val="14"/>
        </w:rPr>
        <w:t xml:space="preserve"> instead as a positive force’ (2004, 8). Although Bhagwati suggested this was an ‘ironic reversal’, it proved to be in line with a 2007 BBC World Service poll that found 57% of people in G7 countries thought the pace of </w:t>
      </w:r>
      <w:proofErr w:type="spellStart"/>
      <w:r w:rsidRPr="00466D74">
        <w:rPr>
          <w:sz w:val="16"/>
          <w:szCs w:val="14"/>
        </w:rPr>
        <w:t>globalisation</w:t>
      </w:r>
      <w:proofErr w:type="spellEnd"/>
      <w:r w:rsidRPr="00466D74">
        <w:rPr>
          <w:sz w:val="16"/>
          <w:szCs w:val="14"/>
        </w:rPr>
        <w:t xml:space="preserve"> was too rapid, whereas the majority of those in </w:t>
      </w:r>
      <w:r w:rsidRPr="00466D74">
        <w:rPr>
          <w:strike/>
          <w:sz w:val="16"/>
          <w:szCs w:val="14"/>
        </w:rPr>
        <w:t>developing</w:t>
      </w:r>
      <w:r w:rsidRPr="00466D74">
        <w:rPr>
          <w:sz w:val="16"/>
          <w:szCs w:val="14"/>
        </w:rPr>
        <w:t xml:space="preserve"> countries surveyed thought it was just right or too slow (</w:t>
      </w:r>
      <w:proofErr w:type="gramStart"/>
      <w:r w:rsidRPr="00466D74">
        <w:rPr>
          <w:sz w:val="16"/>
          <w:szCs w:val="14"/>
        </w:rPr>
        <w:t>e.g.</w:t>
      </w:r>
      <w:proofErr w:type="gramEnd"/>
      <w:r w:rsidRPr="00466D74">
        <w:rPr>
          <w:sz w:val="16"/>
          <w:szCs w:val="14"/>
        </w:rPr>
        <w:t xml:space="preserve"> IMF, 2008; Pieterse, 2012). A 2007 Pew Global Poll similarly found a decline in the percentage of people in many Northern countries who believed trade had a positive impact. In its analysis of the survey results, Kohut and Wilke (2008, 6–7) commented that ‘it is in economically stagnant Western countries that we see the most trepidation about </w:t>
      </w:r>
      <w:proofErr w:type="spellStart"/>
      <w:r w:rsidRPr="00466D74">
        <w:rPr>
          <w:sz w:val="16"/>
          <w:szCs w:val="14"/>
        </w:rPr>
        <w:t>globalisation</w:t>
      </w:r>
      <w:proofErr w:type="spellEnd"/>
      <w:r w:rsidRPr="00466D74">
        <w:rPr>
          <w:sz w:val="16"/>
          <w:szCs w:val="14"/>
        </w:rPr>
        <w:t xml:space="preserve">’. Almost 10 years later, The Economist (2016) reported on a YouGov survey of 19 countries, which found that fewer than half of people in the USA, UK and France believed that </w:t>
      </w:r>
      <w:proofErr w:type="spellStart"/>
      <w:r w:rsidRPr="00466D74">
        <w:rPr>
          <w:sz w:val="16"/>
          <w:szCs w:val="14"/>
        </w:rPr>
        <w:t>globalisation</w:t>
      </w:r>
      <w:proofErr w:type="spellEnd"/>
      <w:r w:rsidRPr="00466D74">
        <w:rPr>
          <w:sz w:val="16"/>
          <w:szCs w:val="14"/>
        </w:rPr>
        <w:t xml:space="preserve"> is a ‘force for good’ in the world. This broad change in attitude toward </w:t>
      </w:r>
      <w:proofErr w:type="spellStart"/>
      <w:r w:rsidRPr="00466D74">
        <w:rPr>
          <w:sz w:val="16"/>
          <w:szCs w:val="14"/>
        </w:rPr>
        <w:t>globalisation</w:t>
      </w:r>
      <w:proofErr w:type="spellEnd"/>
      <w:r w:rsidRPr="00466D74">
        <w:rPr>
          <w:sz w:val="16"/>
          <w:szCs w:val="14"/>
        </w:rPr>
        <w:t xml:space="preserve"> is playing out in national electoral politics as well as gatherings such as the World Economic Forum and the meeting of the Asia-Pacific Economic Cooperation.</w:t>
      </w:r>
    </w:p>
    <w:p w14:paraId="2E0508CE" w14:textId="77777777" w:rsidR="00F4726B" w:rsidRPr="00466D74" w:rsidRDefault="00F4726B" w:rsidP="00F4726B">
      <w:pPr>
        <w:rPr>
          <w:sz w:val="16"/>
          <w:szCs w:val="14"/>
        </w:rPr>
      </w:pPr>
      <w:r w:rsidRPr="00466D74">
        <w:rPr>
          <w:sz w:val="16"/>
          <w:szCs w:val="14"/>
        </w:rPr>
        <w:t>The ‘big switch’ and the geography of uneven development</w:t>
      </w:r>
    </w:p>
    <w:p w14:paraId="122F84A8" w14:textId="77777777" w:rsidR="00F4726B" w:rsidRPr="00466D74" w:rsidRDefault="00F4726B" w:rsidP="00F4726B">
      <w:pPr>
        <w:rPr>
          <w:sz w:val="16"/>
        </w:rPr>
      </w:pPr>
      <w:r w:rsidRPr="00466D74">
        <w:rPr>
          <w:sz w:val="16"/>
        </w:rPr>
        <w:t xml:space="preserve">The ‘big switch’ seemingly confounds the predictions of the most vocal proponents and critics of </w:t>
      </w:r>
      <w:proofErr w:type="spellStart"/>
      <w:r w:rsidRPr="00466D74">
        <w:rPr>
          <w:sz w:val="16"/>
        </w:rPr>
        <w:t>globalisation</w:t>
      </w:r>
      <w:proofErr w:type="spellEnd"/>
      <w:r w:rsidRPr="00466D74">
        <w:rPr>
          <w:sz w:val="16"/>
        </w:rPr>
        <w:t xml:space="preserve"> alike. Uneven development is dynamic and relates to differences both within and among countries (Sheppard, 2016). Naïve claims that the world is </w:t>
      </w:r>
      <w:proofErr w:type="gramStart"/>
      <w:r w:rsidRPr="00466D74">
        <w:rPr>
          <w:sz w:val="16"/>
        </w:rPr>
        <w:t>flat</w:t>
      </w:r>
      <w:proofErr w:type="gramEnd"/>
      <w:r w:rsidRPr="00466D74">
        <w:rPr>
          <w:sz w:val="16"/>
        </w:rPr>
        <w:t xml:space="preserve"> or that economic </w:t>
      </w:r>
      <w:proofErr w:type="spellStart"/>
      <w:r w:rsidRPr="00466D74">
        <w:rPr>
          <w:sz w:val="16"/>
        </w:rPr>
        <w:t>globalisation</w:t>
      </w:r>
      <w:proofErr w:type="spellEnd"/>
      <w:r w:rsidRPr="00466D74">
        <w:rPr>
          <w:sz w:val="16"/>
        </w:rPr>
        <w:t xml:space="preserve"> is ‘win-win’ have rightly been dismissed (Baldwin, 2016; Christopherson et al., 2008; </w:t>
      </w:r>
      <w:proofErr w:type="spellStart"/>
      <w:r w:rsidRPr="00466D74">
        <w:rPr>
          <w:sz w:val="16"/>
        </w:rPr>
        <w:t>Turok</w:t>
      </w:r>
      <w:proofErr w:type="spellEnd"/>
      <w:r w:rsidRPr="00466D74">
        <w:rPr>
          <w:sz w:val="16"/>
        </w:rPr>
        <w:t xml:space="preserve"> et al., 2017), yet </w:t>
      </w:r>
      <w:r w:rsidRPr="00466D74">
        <w:rPr>
          <w:rStyle w:val="StyleUnderline"/>
          <w:highlight w:val="cyan"/>
        </w:rPr>
        <w:t>it is</w:t>
      </w:r>
      <w:r w:rsidRPr="00466D74">
        <w:rPr>
          <w:sz w:val="16"/>
        </w:rPr>
        <w:t xml:space="preserve"> also </w:t>
      </w:r>
      <w:r w:rsidRPr="00466D74">
        <w:rPr>
          <w:rStyle w:val="Emphasis"/>
          <w:highlight w:val="cyan"/>
        </w:rPr>
        <w:t>insufficient</w:t>
      </w:r>
      <w:r w:rsidRPr="00466D74">
        <w:rPr>
          <w:rStyle w:val="StyleUnderline"/>
          <w:highlight w:val="cyan"/>
        </w:rPr>
        <w:t xml:space="preserve"> to suggest</w:t>
      </w:r>
      <w:r w:rsidRPr="00466D74">
        <w:rPr>
          <w:rStyle w:val="StyleUnderline"/>
        </w:rPr>
        <w:t xml:space="preserve"> that </w:t>
      </w:r>
      <w:proofErr w:type="spellStart"/>
      <w:r w:rsidRPr="00466D74">
        <w:rPr>
          <w:rStyle w:val="StyleUnderline"/>
          <w:highlight w:val="cyan"/>
        </w:rPr>
        <w:t>globalisation</w:t>
      </w:r>
      <w:proofErr w:type="spellEnd"/>
      <w:r w:rsidRPr="00466D74">
        <w:rPr>
          <w:rStyle w:val="StyleUnderline"/>
        </w:rPr>
        <w:t xml:space="preserve"> simply </w:t>
      </w:r>
      <w:r w:rsidRPr="00466D74">
        <w:rPr>
          <w:rStyle w:val="StyleUnderline"/>
          <w:highlight w:val="cyan"/>
        </w:rPr>
        <w:t>leads to</w:t>
      </w:r>
      <w:r w:rsidRPr="00466D74">
        <w:rPr>
          <w:rStyle w:val="StyleUnderline"/>
        </w:rPr>
        <w:t xml:space="preserve"> a </w:t>
      </w:r>
      <w:r w:rsidRPr="00466D74">
        <w:rPr>
          <w:rStyle w:val="Emphasis"/>
          <w:highlight w:val="cyan"/>
        </w:rPr>
        <w:t>reproduction</w:t>
      </w:r>
      <w:r w:rsidRPr="00466D74">
        <w:rPr>
          <w:rStyle w:val="StyleUnderline"/>
          <w:highlight w:val="cyan"/>
        </w:rPr>
        <w:t xml:space="preserve"> of</w:t>
      </w:r>
      <w:r w:rsidRPr="00466D74">
        <w:rPr>
          <w:rStyle w:val="StyleUnderline"/>
        </w:rPr>
        <w:t xml:space="preserve"> existing </w:t>
      </w:r>
      <w:r w:rsidRPr="00466D74">
        <w:rPr>
          <w:rStyle w:val="Emphasis"/>
          <w:highlight w:val="cyan"/>
        </w:rPr>
        <w:t>inequalities</w:t>
      </w:r>
      <w:r w:rsidRPr="00466D74">
        <w:rPr>
          <w:rStyle w:val="StyleUnderline"/>
        </w:rPr>
        <w:t xml:space="preserve">, overlooking how that </w:t>
      </w:r>
      <w:r w:rsidRPr="00466D74">
        <w:rPr>
          <w:rStyle w:val="Emphasis"/>
        </w:rPr>
        <w:t>unevenness</w:t>
      </w:r>
      <w:r w:rsidRPr="00466D74">
        <w:rPr>
          <w:rStyle w:val="StyleUnderline"/>
        </w:rPr>
        <w:t xml:space="preserve"> may be changing as a result of new macroeconomic geographies</w:t>
      </w:r>
      <w:r w:rsidRPr="00466D74">
        <w:rPr>
          <w:sz w:val="16"/>
        </w:rPr>
        <w:t xml:space="preserve"> (Peck, 2016). While trade theory could predict that there would be ‘losers’ in the global North from international economic integration, proponents of economic </w:t>
      </w:r>
      <w:proofErr w:type="spellStart"/>
      <w:r w:rsidRPr="00466D74">
        <w:rPr>
          <w:sz w:val="16"/>
        </w:rPr>
        <w:t>globalisation</w:t>
      </w:r>
      <w:proofErr w:type="spellEnd"/>
      <w:r w:rsidRPr="00466D74">
        <w:rPr>
          <w:sz w:val="16"/>
        </w:rPr>
        <w:t xml:space="preserve"> have asserted that they would be </w:t>
      </w:r>
      <w:proofErr w:type="gramStart"/>
      <w:r w:rsidRPr="00466D74">
        <w:rPr>
          <w:sz w:val="16"/>
        </w:rPr>
        <w:t>few in number</w:t>
      </w:r>
      <w:proofErr w:type="gramEnd"/>
      <w:r w:rsidRPr="00466D74">
        <w:rPr>
          <w:sz w:val="16"/>
        </w:rPr>
        <w:t xml:space="preserve"> and could be compensated. More recently, it appears that a large group of people feel more forsaken than compensated. Similarly, </w:t>
      </w:r>
      <w:r w:rsidRPr="00466D74">
        <w:rPr>
          <w:rStyle w:val="StyleUnderline"/>
          <w:highlight w:val="cyan"/>
        </w:rPr>
        <w:t>for those who embraced Marxian political economy</w:t>
      </w:r>
      <w:r w:rsidRPr="00466D74">
        <w:rPr>
          <w:rStyle w:val="StyleUnderline"/>
        </w:rPr>
        <w:t xml:space="preserve">, and warned of its </w:t>
      </w:r>
      <w:r w:rsidRPr="00466D74">
        <w:rPr>
          <w:rStyle w:val="Emphasis"/>
        </w:rPr>
        <w:t>negative consequences</w:t>
      </w:r>
      <w:r w:rsidRPr="00466D74">
        <w:rPr>
          <w:rStyle w:val="StyleUnderline"/>
        </w:rPr>
        <w:t xml:space="preserve"> in the South, the </w:t>
      </w:r>
      <w:r w:rsidRPr="00466D74">
        <w:rPr>
          <w:rStyle w:val="Emphasis"/>
          <w:highlight w:val="cyan"/>
        </w:rPr>
        <w:t>apparent optimism</w:t>
      </w:r>
      <w:r w:rsidRPr="00466D74">
        <w:rPr>
          <w:rStyle w:val="StyleUnderline"/>
        </w:rPr>
        <w:t xml:space="preserve"> and </w:t>
      </w:r>
      <w:r w:rsidRPr="00466D74">
        <w:rPr>
          <w:rStyle w:val="Emphasis"/>
        </w:rPr>
        <w:t xml:space="preserve">support </w:t>
      </w:r>
      <w:r w:rsidRPr="00466D74">
        <w:rPr>
          <w:rStyle w:val="Emphasis"/>
          <w:highlight w:val="cyan"/>
        </w:rPr>
        <w:t xml:space="preserve">for </w:t>
      </w:r>
      <w:proofErr w:type="spellStart"/>
      <w:r w:rsidRPr="00466D74">
        <w:rPr>
          <w:rStyle w:val="Emphasis"/>
          <w:highlight w:val="cyan"/>
        </w:rPr>
        <w:t>globalisation</w:t>
      </w:r>
      <w:proofErr w:type="spellEnd"/>
      <w:r w:rsidRPr="00466D74">
        <w:rPr>
          <w:rStyle w:val="StyleUnderline"/>
          <w:highlight w:val="cyan"/>
        </w:rPr>
        <w:t xml:space="preserve"> in the South may have been </w:t>
      </w:r>
      <w:r w:rsidRPr="00466D74">
        <w:rPr>
          <w:rStyle w:val="Emphasis"/>
          <w:highlight w:val="cyan"/>
        </w:rPr>
        <w:t>unexpected</w:t>
      </w:r>
      <w:r w:rsidRPr="00466D74">
        <w:rPr>
          <w:sz w:val="16"/>
        </w:rPr>
        <w:t xml:space="preserve">. The </w:t>
      </w:r>
      <w:proofErr w:type="spellStart"/>
      <w:r w:rsidRPr="00466D74">
        <w:rPr>
          <w:sz w:val="16"/>
        </w:rPr>
        <w:t>sceptical</w:t>
      </w:r>
      <w:proofErr w:type="spellEnd"/>
      <w:r w:rsidRPr="00466D74">
        <w:rPr>
          <w:sz w:val="16"/>
        </w:rPr>
        <w:t xml:space="preserve"> internationalists (</w:t>
      </w:r>
      <w:proofErr w:type="gramStart"/>
      <w:r w:rsidRPr="00466D74">
        <w:rPr>
          <w:sz w:val="16"/>
        </w:rPr>
        <w:t>e.g.</w:t>
      </w:r>
      <w:proofErr w:type="gramEnd"/>
      <w:r w:rsidRPr="00466D74">
        <w:rPr>
          <w:sz w:val="16"/>
        </w:rPr>
        <w:t xml:space="preserve"> Evans, 2008; Kaplinsky, 2001; Stiglitz, 2006) should be acknowledged, however, for forecasting downsides in the global North. As we outline below, many people in the global North have experienced relative stagnation, whereas, albeit from a very low starting point and amidst considerable inequality, </w:t>
      </w:r>
      <w:r w:rsidRPr="00466D74">
        <w:rPr>
          <w:rStyle w:val="StyleUnderline"/>
          <w:highlight w:val="cyan"/>
        </w:rPr>
        <w:t>many</w:t>
      </w:r>
      <w:r w:rsidRPr="00466D74">
        <w:rPr>
          <w:rStyle w:val="StyleUnderline"/>
        </w:rPr>
        <w:t xml:space="preserve"> people</w:t>
      </w:r>
      <w:r w:rsidRPr="00466D74">
        <w:rPr>
          <w:sz w:val="16"/>
        </w:rPr>
        <w:t xml:space="preserve"> (but not all) </w:t>
      </w:r>
      <w:r w:rsidRPr="00466D74">
        <w:rPr>
          <w:rStyle w:val="StyleUnderline"/>
        </w:rPr>
        <w:t xml:space="preserve">have </w:t>
      </w:r>
      <w:r w:rsidRPr="00466D74">
        <w:rPr>
          <w:rStyle w:val="StyleUnderline"/>
          <w:highlight w:val="cyan"/>
        </w:rPr>
        <w:t xml:space="preserve">experienced </w:t>
      </w:r>
      <w:r w:rsidRPr="00466D74">
        <w:rPr>
          <w:rStyle w:val="Emphasis"/>
          <w:highlight w:val="cyan"/>
        </w:rPr>
        <w:t>improved development outcomes</w:t>
      </w:r>
      <w:r w:rsidRPr="00466D74">
        <w:rPr>
          <w:rStyle w:val="StyleUnderline"/>
        </w:rPr>
        <w:t xml:space="preserve"> in the global South</w:t>
      </w:r>
      <w:r w:rsidRPr="00466D74">
        <w:rPr>
          <w:sz w:val="16"/>
        </w:rPr>
        <w:t xml:space="preserve">. We then explore what this apparent ‘big switch’ may tell us about contemporary economic </w:t>
      </w:r>
      <w:proofErr w:type="spellStart"/>
      <w:r w:rsidRPr="00466D74">
        <w:rPr>
          <w:sz w:val="16"/>
        </w:rPr>
        <w:t>globalisation</w:t>
      </w:r>
      <w:proofErr w:type="spellEnd"/>
      <w:r w:rsidRPr="00466D74">
        <w:rPr>
          <w:sz w:val="16"/>
        </w:rPr>
        <w:t>.</w:t>
      </w:r>
    </w:p>
    <w:p w14:paraId="4400CEE3" w14:textId="77777777" w:rsidR="00F4726B" w:rsidRPr="00466D74" w:rsidRDefault="00F4726B" w:rsidP="00F4726B">
      <w:pPr>
        <w:rPr>
          <w:sz w:val="16"/>
          <w:szCs w:val="14"/>
        </w:rPr>
      </w:pPr>
      <w:r w:rsidRPr="00466D74">
        <w:rPr>
          <w:sz w:val="16"/>
          <w:szCs w:val="14"/>
        </w:rPr>
        <w:t>The new geography of global uneven development</w:t>
      </w:r>
    </w:p>
    <w:p w14:paraId="6E0DBA98" w14:textId="77777777" w:rsidR="00F4726B" w:rsidRPr="00466D74" w:rsidRDefault="00F4726B" w:rsidP="00F4726B">
      <w:pPr>
        <w:rPr>
          <w:sz w:val="16"/>
        </w:rPr>
      </w:pPr>
      <w:r w:rsidRPr="00466D74">
        <w:rPr>
          <w:sz w:val="16"/>
        </w:rPr>
        <w:t xml:space="preserve">Significant portions of the population in the USA and other countries in the global North have experienced limited, if any, income gains in an era of </w:t>
      </w:r>
      <w:proofErr w:type="spellStart"/>
      <w:r w:rsidRPr="00466D74">
        <w:rPr>
          <w:sz w:val="16"/>
        </w:rPr>
        <w:t>globalisation</w:t>
      </w:r>
      <w:proofErr w:type="spellEnd"/>
      <w:r w:rsidRPr="00466D74">
        <w:rPr>
          <w:sz w:val="16"/>
        </w:rPr>
        <w:t>. Milanovic’s (2016) ‘elephant graph’ (Figure 1) has quickly become a popular way to demonstrate the relative stagnation experienced in North America and Europe in recent decades. Exploring changes in real incomes between 1988 and 2008, he showed that those who particularly lost out on any relative gain in income were the global upper middle class (those between the 75th and 90th percentiles on the global income distribution) and the poorest 5% of the world population. Of these least successful percentiles, 86% of the population were from mature economies in the global North (</w:t>
      </w:r>
      <w:proofErr w:type="spellStart"/>
      <w:r w:rsidRPr="00466D74">
        <w:rPr>
          <w:sz w:val="16"/>
        </w:rPr>
        <w:t>Lakner</w:t>
      </w:r>
      <w:proofErr w:type="spellEnd"/>
      <w:r w:rsidRPr="00466D74">
        <w:rPr>
          <w:sz w:val="16"/>
        </w:rPr>
        <w:t xml:space="preserve"> and Milanovic, 2016, 23). Considering these contrasts more widely, </w:t>
      </w:r>
      <w:r w:rsidRPr="00466D74">
        <w:rPr>
          <w:rStyle w:val="StyleUnderline"/>
        </w:rPr>
        <w:t xml:space="preserve">a growing body of evidence shows that </w:t>
      </w:r>
      <w:r w:rsidRPr="00466D74">
        <w:rPr>
          <w:rStyle w:val="StyleUnderline"/>
          <w:highlight w:val="cyan"/>
        </w:rPr>
        <w:t>the</w:t>
      </w:r>
      <w:r w:rsidRPr="00466D74">
        <w:rPr>
          <w:rStyle w:val="StyleUnderline"/>
        </w:rPr>
        <w:t xml:space="preserve"> global </w:t>
      </w:r>
      <w:r w:rsidRPr="00466D74">
        <w:rPr>
          <w:rStyle w:val="Emphasis"/>
          <w:highlight w:val="cyan"/>
        </w:rPr>
        <w:t>North’s dominance</w:t>
      </w:r>
      <w:r w:rsidRPr="00466D74">
        <w:rPr>
          <w:rStyle w:val="StyleUnderline"/>
        </w:rPr>
        <w:t xml:space="preserve"> in the global economy </w:t>
      </w:r>
      <w:r w:rsidRPr="00466D74">
        <w:rPr>
          <w:rStyle w:val="StyleUnderline"/>
          <w:highlight w:val="cyan"/>
        </w:rPr>
        <w:t xml:space="preserve">is </w:t>
      </w:r>
      <w:r w:rsidRPr="00466D74">
        <w:rPr>
          <w:rStyle w:val="Emphasis"/>
          <w:highlight w:val="cyan"/>
        </w:rPr>
        <w:t>receding</w:t>
      </w:r>
      <w:r w:rsidRPr="00466D74">
        <w:rPr>
          <w:sz w:val="16"/>
        </w:rPr>
        <w:t>, with the share of high-income countries in global GDP having fallen from 76.8% in 2000 to 65.2% in 2015 (see Figure 1).</w:t>
      </w:r>
    </w:p>
    <w:p w14:paraId="1FBC5B26" w14:textId="77777777" w:rsidR="00F4726B" w:rsidRPr="00466D74" w:rsidRDefault="00F4726B" w:rsidP="00F4726B">
      <w:pPr>
        <w:rPr>
          <w:sz w:val="16"/>
        </w:rPr>
      </w:pPr>
      <w:r w:rsidRPr="00466D74">
        <w:rPr>
          <w:sz w:val="16"/>
        </w:rPr>
        <w:t xml:space="preserve">A different picture emerges in the global South. In Figure 1, it was </w:t>
      </w:r>
      <w:r w:rsidRPr="00466D74">
        <w:rPr>
          <w:rStyle w:val="StyleUnderline"/>
        </w:rPr>
        <w:t>Asians</w:t>
      </w:r>
      <w:r w:rsidRPr="00466D74">
        <w:rPr>
          <w:sz w:val="16"/>
        </w:rPr>
        <w:t xml:space="preserve"> who </w:t>
      </w:r>
      <w:r w:rsidRPr="00466D74">
        <w:rPr>
          <w:rStyle w:val="StyleUnderline"/>
        </w:rPr>
        <w:t>comprised 90% of the population in the percentiles which did best in terms of relative income gains from 1988 to 200</w:t>
      </w:r>
      <w:r w:rsidRPr="00466D74">
        <w:rPr>
          <w:sz w:val="16"/>
        </w:rPr>
        <w:t>8 (</w:t>
      </w:r>
      <w:proofErr w:type="spellStart"/>
      <w:r w:rsidRPr="00466D74">
        <w:rPr>
          <w:sz w:val="16"/>
        </w:rPr>
        <w:t>Lakner</w:t>
      </w:r>
      <w:proofErr w:type="spellEnd"/>
      <w:r w:rsidRPr="00466D74">
        <w:rPr>
          <w:sz w:val="16"/>
        </w:rPr>
        <w:t xml:space="preserve"> and Milanovic, 2016, 223). The UNDP has remarked that</w:t>
      </w:r>
    </w:p>
    <w:p w14:paraId="18017316" w14:textId="77777777" w:rsidR="00F4726B" w:rsidRPr="00466D74" w:rsidRDefault="00F4726B" w:rsidP="00F4726B">
      <w:pPr>
        <w:rPr>
          <w:sz w:val="16"/>
        </w:rPr>
      </w:pPr>
      <w:r w:rsidRPr="00466D74">
        <w:rPr>
          <w:sz w:val="16"/>
        </w:rPr>
        <w:t xml:space="preserve">A striking feature of the world scene in recent years is </w:t>
      </w:r>
      <w:r w:rsidRPr="00466D74">
        <w:rPr>
          <w:rStyle w:val="StyleUnderline"/>
        </w:rPr>
        <w:t>the transformation of many</w:t>
      </w:r>
      <w:r w:rsidRPr="00466D74">
        <w:rPr>
          <w:sz w:val="16"/>
        </w:rPr>
        <w:t xml:space="preserve"> </w:t>
      </w:r>
      <w:r w:rsidRPr="00466D74">
        <w:rPr>
          <w:strike/>
          <w:sz w:val="16"/>
        </w:rPr>
        <w:t>developing</w:t>
      </w:r>
      <w:r w:rsidRPr="00466D74">
        <w:rPr>
          <w:sz w:val="16"/>
        </w:rPr>
        <w:t xml:space="preserve"> </w:t>
      </w:r>
      <w:r w:rsidRPr="00466D74">
        <w:rPr>
          <w:rStyle w:val="StyleUnderline"/>
        </w:rPr>
        <w:t xml:space="preserve">countries into dynamic economies…doing well in economic growth and trade … they are </w:t>
      </w:r>
      <w:r w:rsidRPr="00466D74">
        <w:rPr>
          <w:rStyle w:val="Emphasis"/>
        </w:rPr>
        <w:t>collectively bolstering</w:t>
      </w:r>
      <w:r w:rsidRPr="00466D74">
        <w:rPr>
          <w:rStyle w:val="StyleUnderline"/>
        </w:rPr>
        <w:t xml:space="preserve"> world </w:t>
      </w:r>
      <w:r w:rsidRPr="00466D74">
        <w:rPr>
          <w:rStyle w:val="Emphasis"/>
        </w:rPr>
        <w:t>economic growth</w:t>
      </w:r>
      <w:r w:rsidRPr="00466D74">
        <w:rPr>
          <w:rStyle w:val="StyleUnderline"/>
        </w:rPr>
        <w:t>, lifting other</w:t>
      </w:r>
      <w:r w:rsidRPr="00466D74">
        <w:rPr>
          <w:strike/>
          <w:sz w:val="16"/>
        </w:rPr>
        <w:t xml:space="preserve"> developing </w:t>
      </w:r>
      <w:r w:rsidRPr="00466D74">
        <w:rPr>
          <w:rStyle w:val="StyleUnderline"/>
        </w:rPr>
        <w:t xml:space="preserve">economies, reducing </w:t>
      </w:r>
      <w:proofErr w:type="gramStart"/>
      <w:r w:rsidRPr="00466D74">
        <w:rPr>
          <w:rStyle w:val="StyleUnderline"/>
        </w:rPr>
        <w:t>poverty</w:t>
      </w:r>
      <w:proofErr w:type="gramEnd"/>
      <w:r w:rsidRPr="00466D74">
        <w:rPr>
          <w:rStyle w:val="StyleUnderline"/>
        </w:rPr>
        <w:t xml:space="preserve"> and increasing wealth on a grand scale</w:t>
      </w:r>
      <w:r w:rsidRPr="00466D74">
        <w:rPr>
          <w:sz w:val="16"/>
        </w:rPr>
        <w:t>. (UNDP, 2013, 43)</w:t>
      </w:r>
    </w:p>
    <w:p w14:paraId="0AA8C1E7" w14:textId="77777777" w:rsidR="00F4726B" w:rsidRPr="00466D74" w:rsidRDefault="00F4726B" w:rsidP="00F4726B">
      <w:pPr>
        <w:rPr>
          <w:sz w:val="16"/>
        </w:rPr>
      </w:pPr>
      <w:r w:rsidRPr="00466D74">
        <w:rPr>
          <w:rStyle w:val="StyleUnderline"/>
        </w:rPr>
        <w:t xml:space="preserve">The share of global GDP of </w:t>
      </w:r>
      <w:proofErr w:type="gramStart"/>
      <w:r w:rsidRPr="00466D74">
        <w:rPr>
          <w:rStyle w:val="StyleUnderline"/>
        </w:rPr>
        <w:t>low and middle income</w:t>
      </w:r>
      <w:proofErr w:type="gramEnd"/>
      <w:r w:rsidRPr="00466D74">
        <w:rPr>
          <w:rStyle w:val="StyleUnderline"/>
        </w:rPr>
        <w:t xml:space="preserve"> countries increased from 22.5% in 2000 to 34.1% in 2015</w:t>
      </w:r>
      <w:r w:rsidRPr="00466D74">
        <w:rPr>
          <w:sz w:val="16"/>
        </w:rPr>
        <w:t xml:space="preserve"> (Figure 2). </w:t>
      </w:r>
      <w:r w:rsidRPr="00466D74">
        <w:rPr>
          <w:rStyle w:val="StyleUnderline"/>
        </w:rPr>
        <w:t>Much of this increase is accounted for by China, as well as India and Brazil</w:t>
      </w:r>
      <w:r w:rsidRPr="00466D74">
        <w:rPr>
          <w:sz w:val="16"/>
        </w:rPr>
        <w:t>. Their share of global GDP, only 4.6% in 1960, 6.6% in 1990 and 9.3% in 2000, had almost doubled in the 21st century to 18% by 2015.</w:t>
      </w:r>
    </w:p>
    <w:p w14:paraId="07236329" w14:textId="77777777" w:rsidR="00F4726B" w:rsidRPr="00466D74" w:rsidRDefault="00F4726B" w:rsidP="00F4726B">
      <w:pPr>
        <w:rPr>
          <w:sz w:val="16"/>
        </w:rPr>
      </w:pPr>
      <w:r w:rsidRPr="00466D74">
        <w:rPr>
          <w:rStyle w:val="StyleUnderline"/>
        </w:rPr>
        <w:t xml:space="preserve">The development context of the global South has </w:t>
      </w:r>
      <w:r w:rsidRPr="00466D74">
        <w:rPr>
          <w:rStyle w:val="Emphasis"/>
        </w:rPr>
        <w:t>changed significantly</w:t>
      </w:r>
      <w:r w:rsidRPr="00466D74">
        <w:rPr>
          <w:rStyle w:val="StyleUnderline"/>
        </w:rPr>
        <w:t xml:space="preserve"> since the turn of the Millennium, across a variety of important indicators. The total number of people in the world living on less than $1.90 per day (</w:t>
      </w:r>
      <w:proofErr w:type="gramStart"/>
      <w:r w:rsidRPr="00466D74">
        <w:rPr>
          <w:rStyle w:val="StyleUnderline"/>
        </w:rPr>
        <w:t>i.e.</w:t>
      </w:r>
      <w:proofErr w:type="gramEnd"/>
      <w:r w:rsidRPr="00466D74">
        <w:rPr>
          <w:rStyle w:val="StyleUnderline"/>
        </w:rPr>
        <w:t xml:space="preserve"> </w:t>
      </w:r>
      <w:r w:rsidRPr="00466D74">
        <w:rPr>
          <w:rStyle w:val="Emphasis"/>
          <w:highlight w:val="cyan"/>
        </w:rPr>
        <w:t>extreme poverty</w:t>
      </w:r>
      <w:r w:rsidRPr="00466D74">
        <w:rPr>
          <w:rStyle w:val="StyleUnderline"/>
          <w:highlight w:val="cyan"/>
        </w:rPr>
        <w:t xml:space="preserve">) has more than </w:t>
      </w:r>
      <w:r w:rsidRPr="00466D74">
        <w:rPr>
          <w:rStyle w:val="Emphasis"/>
          <w:highlight w:val="cyan"/>
        </w:rPr>
        <w:t>halved</w:t>
      </w:r>
      <w:r w:rsidRPr="00466D74">
        <w:rPr>
          <w:rStyle w:val="StyleUnderline"/>
        </w:rPr>
        <w:t xml:space="preserve"> from 1.69 billion in 1999 to 766 million in 2013</w:t>
      </w:r>
      <w:r w:rsidRPr="00466D74">
        <w:rPr>
          <w:sz w:val="16"/>
        </w:rPr>
        <w:t xml:space="preserve">. At least by official estimates, </w:t>
      </w:r>
      <w:r w:rsidRPr="00466D74">
        <w:rPr>
          <w:rStyle w:val="StyleUnderline"/>
        </w:rPr>
        <w:t xml:space="preserve">the share of the population in the global South who are living in extreme poverty has </w:t>
      </w:r>
      <w:r w:rsidRPr="00466D74">
        <w:rPr>
          <w:rStyle w:val="Emphasis"/>
        </w:rPr>
        <w:t>fallen considerably</w:t>
      </w:r>
      <w:r w:rsidRPr="00466D74">
        <w:rPr>
          <w:rStyle w:val="StyleUnderline"/>
        </w:rPr>
        <w:t xml:space="preserve"> this century</w:t>
      </w:r>
      <w:r w:rsidRPr="00466D74">
        <w:rPr>
          <w:sz w:val="16"/>
        </w:rPr>
        <w:t xml:space="preserve">. Whereas the percentage of the population in the global South with a daily consumption level of less than $1.90 was 33.4% in 1999, it was just 13.4% in 2013.2 </w:t>
      </w:r>
      <w:r w:rsidRPr="00466D74">
        <w:rPr>
          <w:rStyle w:val="StyleUnderline"/>
        </w:rPr>
        <w:t>The percentage of the world’s countries classified by the World Bank as low-income</w:t>
      </w:r>
      <w:r w:rsidRPr="00466D74">
        <w:rPr>
          <w:sz w:val="16"/>
        </w:rPr>
        <w:t xml:space="preserve">, albeit a very low threshold, </w:t>
      </w:r>
      <w:r w:rsidRPr="00466D74">
        <w:rPr>
          <w:rStyle w:val="Emphasis"/>
        </w:rPr>
        <w:t>more than halved</w:t>
      </w:r>
      <w:r w:rsidRPr="00466D74">
        <w:rPr>
          <w:rStyle w:val="StyleUnderline"/>
        </w:rPr>
        <w:t xml:space="preserve"> within the first 15 years of the 21st century</w:t>
      </w:r>
      <w:r w:rsidRPr="00466D74">
        <w:rPr>
          <w:sz w:val="16"/>
        </w:rPr>
        <w:t xml:space="preserve">. Moreover, </w:t>
      </w:r>
      <w:r w:rsidRPr="00466D74">
        <w:rPr>
          <w:rStyle w:val="StyleUnderline"/>
        </w:rPr>
        <w:t>the total number of countries which are highly dependent on aid</w:t>
      </w:r>
      <w:r w:rsidRPr="00466D74">
        <w:rPr>
          <w:sz w:val="16"/>
        </w:rPr>
        <w:t xml:space="preserve"> (having a net ODA &gt; 9% of GNI) </w:t>
      </w:r>
      <w:r w:rsidRPr="00466D74">
        <w:rPr>
          <w:rStyle w:val="StyleUnderline"/>
        </w:rPr>
        <w:t xml:space="preserve">has </w:t>
      </w:r>
      <w:r w:rsidRPr="00466D74">
        <w:rPr>
          <w:rStyle w:val="Emphasis"/>
        </w:rPr>
        <w:t>fallen considerably</w:t>
      </w:r>
      <w:r w:rsidRPr="00466D74">
        <w:rPr>
          <w:rStyle w:val="StyleUnderline"/>
        </w:rPr>
        <w:t>, from 42 in 2000 to 29 in 2015, or from 34.1% to 23.2%</w:t>
      </w:r>
      <w:r w:rsidRPr="00466D74">
        <w:rPr>
          <w:sz w:val="16"/>
        </w:rPr>
        <w:t xml:space="preserve"> of all low and middle-income countries with data available over that period.3</w:t>
      </w:r>
    </w:p>
    <w:p w14:paraId="739FBDC2" w14:textId="77777777" w:rsidR="00F4726B" w:rsidRPr="00466D74" w:rsidRDefault="00F4726B" w:rsidP="00F4726B">
      <w:pPr>
        <w:rPr>
          <w:sz w:val="16"/>
        </w:rPr>
      </w:pPr>
      <w:r w:rsidRPr="00466D74">
        <w:rPr>
          <w:sz w:val="16"/>
        </w:rPr>
        <w:t xml:space="preserve">Considered overall, in comparison with the 1990s, </w:t>
      </w:r>
      <w:r w:rsidRPr="00466D74">
        <w:rPr>
          <w:rStyle w:val="StyleUnderline"/>
          <w:highlight w:val="cyan"/>
        </w:rPr>
        <w:t>the global South</w:t>
      </w:r>
      <w:r w:rsidRPr="00466D74">
        <w:rPr>
          <w:rStyle w:val="StyleUnderline"/>
        </w:rPr>
        <w:t xml:space="preserve">, in aggregate, now </w:t>
      </w:r>
      <w:r w:rsidRPr="00466D74">
        <w:rPr>
          <w:rStyle w:val="StyleUnderline"/>
          <w:highlight w:val="cyan"/>
        </w:rPr>
        <w:t xml:space="preserve">earns a </w:t>
      </w:r>
      <w:r w:rsidRPr="00466D74">
        <w:rPr>
          <w:rStyle w:val="Emphasis"/>
          <w:highlight w:val="cyan"/>
        </w:rPr>
        <w:t>much larger share</w:t>
      </w:r>
      <w:r w:rsidRPr="00466D74">
        <w:rPr>
          <w:rStyle w:val="StyleUnderline"/>
          <w:highlight w:val="cyan"/>
        </w:rPr>
        <w:t xml:space="preserve"> of </w:t>
      </w:r>
      <w:r w:rsidRPr="00466D74">
        <w:rPr>
          <w:rStyle w:val="Emphasis"/>
          <w:highlight w:val="cyan"/>
        </w:rPr>
        <w:t>world GDP</w:t>
      </w:r>
      <w:r w:rsidRPr="00466D74">
        <w:rPr>
          <w:rStyle w:val="StyleUnderline"/>
          <w:highlight w:val="cyan"/>
        </w:rPr>
        <w:t>, has</w:t>
      </w:r>
      <w:r w:rsidRPr="00466D74">
        <w:rPr>
          <w:rStyle w:val="StyleUnderline"/>
        </w:rPr>
        <w:t xml:space="preserve"> more middle-income countries, more middleclass people, </w:t>
      </w:r>
      <w:r w:rsidRPr="00466D74">
        <w:rPr>
          <w:rStyle w:val="Emphasis"/>
          <w:highlight w:val="cyan"/>
        </w:rPr>
        <w:t>less aid dependency</w:t>
      </w:r>
      <w:r w:rsidRPr="00466D74">
        <w:rPr>
          <w:rStyle w:val="StyleUnderline"/>
        </w:rPr>
        <w:t xml:space="preserve">, considerably </w:t>
      </w:r>
      <w:r w:rsidRPr="00466D74">
        <w:rPr>
          <w:rStyle w:val="Emphasis"/>
          <w:highlight w:val="cyan"/>
        </w:rPr>
        <w:t>greater life expectancy</w:t>
      </w:r>
      <w:r w:rsidRPr="00466D74">
        <w:rPr>
          <w:rStyle w:val="StyleUnderline"/>
          <w:highlight w:val="cyan"/>
        </w:rPr>
        <w:t xml:space="preserve"> and </w:t>
      </w:r>
      <w:r w:rsidRPr="00466D74">
        <w:rPr>
          <w:rStyle w:val="Emphasis"/>
          <w:highlight w:val="cyan"/>
        </w:rPr>
        <w:t>lower child</w:t>
      </w:r>
      <w:r w:rsidRPr="00466D74">
        <w:rPr>
          <w:rStyle w:val="StyleUnderline"/>
        </w:rPr>
        <w:t xml:space="preserve"> and </w:t>
      </w:r>
      <w:r w:rsidRPr="00466D74">
        <w:rPr>
          <w:rStyle w:val="Emphasis"/>
        </w:rPr>
        <w:t xml:space="preserve">maternal </w:t>
      </w:r>
      <w:r w:rsidRPr="00466D74">
        <w:rPr>
          <w:rStyle w:val="Emphasis"/>
          <w:highlight w:val="cyan"/>
        </w:rPr>
        <w:t>mortality</w:t>
      </w:r>
      <w:r w:rsidRPr="00466D74">
        <w:rPr>
          <w:sz w:val="16"/>
        </w:rPr>
        <w:t>. Table 1 provides some summary indicators for high-income countries (HICs) and low and middle-income countries (L&amp;MICs), as somewhat imperfect approximations for global North and South.</w:t>
      </w:r>
    </w:p>
    <w:p w14:paraId="523FBF93" w14:textId="77777777" w:rsidR="00F4726B" w:rsidRPr="00466D74" w:rsidRDefault="00F4726B" w:rsidP="00F4726B">
      <w:pPr>
        <w:rPr>
          <w:sz w:val="16"/>
        </w:rPr>
      </w:pPr>
      <w:r w:rsidRPr="00466D74">
        <w:rPr>
          <w:rStyle w:val="StyleUnderline"/>
          <w:highlight w:val="cyan"/>
        </w:rPr>
        <w:t>After two hundred years of a ‘divergence</w:t>
      </w:r>
      <w:r w:rsidRPr="00466D74">
        <w:rPr>
          <w:sz w:val="16"/>
        </w:rPr>
        <w:t xml:space="preserve">, big time’ (Pritchett, 1997) between developed and </w:t>
      </w:r>
      <w:r w:rsidRPr="00466D74">
        <w:rPr>
          <w:strike/>
          <w:sz w:val="16"/>
        </w:rPr>
        <w:t>developing</w:t>
      </w:r>
      <w:r w:rsidRPr="00466D74">
        <w:rPr>
          <w:sz w:val="16"/>
        </w:rPr>
        <w:t xml:space="preserve"> countries following the Industrial Revolution, </w:t>
      </w:r>
      <w:r w:rsidRPr="00466D74">
        <w:rPr>
          <w:rStyle w:val="StyleUnderline"/>
          <w:highlight w:val="cyan"/>
        </w:rPr>
        <w:t xml:space="preserve">recent measurements suggest a </w:t>
      </w:r>
      <w:r w:rsidRPr="00466D74">
        <w:rPr>
          <w:rStyle w:val="Emphasis"/>
          <w:highlight w:val="cyan"/>
        </w:rPr>
        <w:t>change</w:t>
      </w:r>
      <w:r w:rsidRPr="00466D74">
        <w:rPr>
          <w:rStyle w:val="StyleUnderline"/>
        </w:rPr>
        <w:t xml:space="preserve"> </w:t>
      </w:r>
      <w:r w:rsidRPr="00466D74">
        <w:rPr>
          <w:rStyle w:val="StyleUnderline"/>
          <w:highlight w:val="cyan"/>
        </w:rPr>
        <w:t>in</w:t>
      </w:r>
      <w:r w:rsidRPr="00466D74">
        <w:rPr>
          <w:rStyle w:val="StyleUnderline"/>
        </w:rPr>
        <w:t xml:space="preserve"> the </w:t>
      </w:r>
      <w:r w:rsidRPr="00466D74">
        <w:rPr>
          <w:rStyle w:val="Emphasis"/>
        </w:rPr>
        <w:t>pattern</w:t>
      </w:r>
      <w:r w:rsidRPr="00466D74">
        <w:rPr>
          <w:rStyle w:val="StyleUnderline"/>
        </w:rPr>
        <w:t xml:space="preserve"> of </w:t>
      </w:r>
      <w:r w:rsidRPr="00466D74">
        <w:rPr>
          <w:rStyle w:val="Emphasis"/>
          <w:highlight w:val="cyan"/>
        </w:rPr>
        <w:t>global inequality</w:t>
      </w:r>
      <w:r w:rsidRPr="00466D74">
        <w:rPr>
          <w:rStyle w:val="StyleUnderline"/>
          <w:highlight w:val="cyan"/>
        </w:rPr>
        <w:t xml:space="preserve"> across </w:t>
      </w:r>
      <w:proofErr w:type="gramStart"/>
      <w:r w:rsidRPr="00466D74">
        <w:rPr>
          <w:rStyle w:val="StyleUnderline"/>
          <w:highlight w:val="cyan"/>
        </w:rPr>
        <w:t>a number of</w:t>
      </w:r>
      <w:proofErr w:type="gramEnd"/>
      <w:r w:rsidRPr="00466D74">
        <w:rPr>
          <w:rStyle w:val="StyleUnderline"/>
          <w:highlight w:val="cyan"/>
        </w:rPr>
        <w:t xml:space="preserve"> indicators</w:t>
      </w:r>
      <w:r w:rsidRPr="00466D74">
        <w:rPr>
          <w:sz w:val="16"/>
        </w:rPr>
        <w:t xml:space="preserve"> (Horner and Hulme, 2017). </w:t>
      </w:r>
      <w:r w:rsidRPr="00466D74">
        <w:rPr>
          <w:rStyle w:val="StyleUnderline"/>
        </w:rPr>
        <w:t xml:space="preserve">The Global GINI of </w:t>
      </w:r>
      <w:r w:rsidRPr="00466D74">
        <w:rPr>
          <w:rStyle w:val="Emphasis"/>
        </w:rPr>
        <w:t>income distribution</w:t>
      </w:r>
      <w:r w:rsidRPr="00466D74">
        <w:rPr>
          <w:rStyle w:val="StyleUnderline"/>
        </w:rPr>
        <w:t xml:space="preserve"> across all individuals in the world has </w:t>
      </w:r>
      <w:r w:rsidRPr="00466D74">
        <w:rPr>
          <w:rStyle w:val="Emphasis"/>
        </w:rPr>
        <w:t>fallen</w:t>
      </w:r>
      <w:r w:rsidRPr="00466D74">
        <w:rPr>
          <w:rStyle w:val="StyleUnderline"/>
        </w:rPr>
        <w:t xml:space="preserve"> from 69.7 in 1988 to 66.8 in 2008 and 62.5 in 2013</w:t>
      </w:r>
      <w:r w:rsidRPr="00466D74">
        <w:rPr>
          <w:sz w:val="16"/>
        </w:rPr>
        <w:t xml:space="preserve"> (World Bank, 2016, 81). Analysis presented in the World Bank’s Taking on Inequality (2016) suggests that, </w:t>
      </w:r>
      <w:r w:rsidRPr="00466D74">
        <w:rPr>
          <w:rStyle w:val="StyleUnderline"/>
        </w:rPr>
        <w:t xml:space="preserve">in 1998, 26% of global income inequality was related to differences within countries, with the remaining 74% relating to differences among countries. By 2013, these shares were 35 and 65%. Two hundred years of a </w:t>
      </w:r>
      <w:r w:rsidRPr="00466D74">
        <w:rPr>
          <w:rStyle w:val="Emphasis"/>
        </w:rPr>
        <w:t>great divergence</w:t>
      </w:r>
      <w:r w:rsidRPr="00466D74">
        <w:rPr>
          <w:rStyle w:val="StyleUnderline"/>
        </w:rPr>
        <w:t xml:space="preserve"> between global North and South now seems to have had some </w:t>
      </w:r>
      <w:r w:rsidRPr="00466D74">
        <w:rPr>
          <w:rStyle w:val="Emphasis"/>
        </w:rPr>
        <w:t>reversal</w:t>
      </w:r>
      <w:r w:rsidRPr="00466D74">
        <w:rPr>
          <w:sz w:val="16"/>
        </w:rPr>
        <w:t xml:space="preserve">, although more than half of an individual’s income can be accounted for by the country where he/she lives or was born (Milanovic, 2013). </w:t>
      </w:r>
      <w:r w:rsidRPr="00466D74">
        <w:rPr>
          <w:rStyle w:val="StyleUnderline"/>
        </w:rPr>
        <w:t xml:space="preserve">Inter-country </w:t>
      </w:r>
      <w:r w:rsidRPr="00466D74">
        <w:rPr>
          <w:rStyle w:val="Emphasis"/>
        </w:rPr>
        <w:t>inequality</w:t>
      </w:r>
      <w:r w:rsidRPr="00466D74">
        <w:rPr>
          <w:sz w:val="16"/>
        </w:rPr>
        <w:t xml:space="preserve">, rather than intra-country inequality, is still dominant, but it </w:t>
      </w:r>
      <w:r w:rsidRPr="00466D74">
        <w:rPr>
          <w:rStyle w:val="StyleUnderline"/>
        </w:rPr>
        <w:t xml:space="preserve">accounts for a </w:t>
      </w:r>
      <w:r w:rsidRPr="00466D74">
        <w:rPr>
          <w:rStyle w:val="Emphasis"/>
        </w:rPr>
        <w:t>diminished share</w:t>
      </w:r>
      <w:r w:rsidRPr="00466D74">
        <w:rPr>
          <w:rStyle w:val="StyleUnderline"/>
        </w:rPr>
        <w:t xml:space="preserve"> of income-based and other inequalities</w:t>
      </w:r>
      <w:r w:rsidRPr="00466D74">
        <w:rPr>
          <w:sz w:val="16"/>
        </w:rPr>
        <w:t xml:space="preserve"> (World Bank, 2016).</w:t>
      </w:r>
    </w:p>
    <w:p w14:paraId="639D58E2" w14:textId="79CB1A47" w:rsidR="00F4726B" w:rsidRPr="00466D74" w:rsidRDefault="00793A8E" w:rsidP="00F4726B">
      <w:pPr>
        <w:pStyle w:val="Heading4"/>
        <w:rPr>
          <w:rFonts w:cs="Arial"/>
        </w:rPr>
      </w:pPr>
      <w:r>
        <w:rPr>
          <w:rFonts w:cs="Arial"/>
        </w:rPr>
        <w:t xml:space="preserve">And it’s necessary to reduce the effects of catastrophic </w:t>
      </w:r>
      <w:r w:rsidR="00F4726B" w:rsidRPr="00466D74">
        <w:rPr>
          <w:rFonts w:cs="Arial"/>
          <w:u w:val="single"/>
        </w:rPr>
        <w:t>Climate change</w:t>
      </w:r>
    </w:p>
    <w:p w14:paraId="2667BF61" w14:textId="77777777" w:rsidR="00F4726B" w:rsidRPr="00466D74" w:rsidRDefault="00F4726B" w:rsidP="00F4726B">
      <w:r w:rsidRPr="00466D74">
        <w:rPr>
          <w:rStyle w:val="Heading4Char"/>
          <w:rFonts w:cs="Arial"/>
        </w:rPr>
        <w:t>Smith 19</w:t>
      </w:r>
      <w:r w:rsidRPr="00466D74">
        <w:t xml:space="preserve"> – (Noah Smith, assistant professor of finance at Stony Brook University; “Dumping Capitalism Won’t Save the Planet”; Bloomberg; D.A. August 25</w:t>
      </w:r>
      <w:r w:rsidRPr="00466D74">
        <w:rPr>
          <w:vertAlign w:val="superscript"/>
        </w:rPr>
        <w:t>th</w:t>
      </w:r>
      <w:r w:rsidRPr="00466D74">
        <w:t xml:space="preserve"> 2020, [Published April 5</w:t>
      </w:r>
      <w:r w:rsidRPr="00466D74">
        <w:rPr>
          <w:vertAlign w:val="superscript"/>
        </w:rPr>
        <w:t>th</w:t>
      </w:r>
      <w:r w:rsidRPr="00466D74">
        <w:t xml:space="preserve"> 2019]; </w:t>
      </w:r>
      <w:hyperlink r:id="rId30" w:history="1">
        <w:r w:rsidRPr="00466D74">
          <w:rPr>
            <w:rStyle w:val="Hyperlink"/>
          </w:rPr>
          <w:t>https://www.bloomberg.com/opinion/articles/2019-04-05/capitalism-is-more-likely-to-limit-climate-change-than-socialism</w:t>
        </w:r>
      </w:hyperlink>
      <w:r w:rsidRPr="00466D74">
        <w:t>) //LFS—JCM</w:t>
      </w:r>
    </w:p>
    <w:p w14:paraId="1DDDF3A2" w14:textId="409AD393" w:rsidR="00F4726B" w:rsidRPr="00F4726B" w:rsidRDefault="00F4726B" w:rsidP="00DB2893">
      <w:pPr>
        <w:rPr>
          <w:u w:val="single"/>
        </w:rPr>
      </w:pPr>
      <w:r w:rsidRPr="00466D74">
        <w:rPr>
          <w:rStyle w:val="StyleUnderline"/>
        </w:rPr>
        <w:t xml:space="preserve">The </w:t>
      </w:r>
      <w:r w:rsidRPr="00466D74">
        <w:rPr>
          <w:rStyle w:val="Emphasis"/>
          <w:highlight w:val="cyan"/>
        </w:rPr>
        <w:t>climate</w:t>
      </w:r>
      <w:r w:rsidRPr="00466D74">
        <w:rPr>
          <w:rStyle w:val="StyleUnderline"/>
        </w:rPr>
        <w:t xml:space="preserve"> threat </w:t>
      </w:r>
      <w:r w:rsidRPr="00466D74">
        <w:rPr>
          <w:rStyle w:val="StyleUnderline"/>
          <w:highlight w:val="cyan"/>
        </w:rPr>
        <w:t>is</w:t>
      </w:r>
      <w:r w:rsidRPr="00466D74">
        <w:rPr>
          <w:sz w:val="16"/>
        </w:rPr>
        <w:t xml:space="preserve"> certainly </w:t>
      </w:r>
      <w:r w:rsidRPr="00466D74">
        <w:rPr>
          <w:rStyle w:val="Emphasis"/>
          <w:highlight w:val="cyan"/>
        </w:rPr>
        <w:t>dire</w:t>
      </w:r>
      <w:r w:rsidRPr="00466D74">
        <w:rPr>
          <w:sz w:val="16"/>
        </w:rPr>
        <w:t xml:space="preserve">, </w:t>
      </w:r>
      <w:r w:rsidRPr="00466D74">
        <w:rPr>
          <w:rStyle w:val="StyleUnderline"/>
        </w:rPr>
        <w:t xml:space="preserve">and carbon taxes </w:t>
      </w:r>
      <w:hyperlink r:id="rId31" w:tgtFrame="_blank" w:history="1">
        <w:r w:rsidRPr="00466D74">
          <w:rPr>
            <w:rStyle w:val="StyleUnderline"/>
          </w:rPr>
          <w:t>are unlikely</w:t>
        </w:r>
      </w:hyperlink>
      <w:r w:rsidRPr="00466D74">
        <w:rPr>
          <w:sz w:val="16"/>
        </w:rPr>
        <w:t xml:space="preserve"> to be </w:t>
      </w:r>
      <w:r w:rsidRPr="00466D74">
        <w:rPr>
          <w:rStyle w:val="StyleUnderline"/>
        </w:rPr>
        <w:t>enough</w:t>
      </w:r>
      <w:r w:rsidRPr="00466D74">
        <w:rPr>
          <w:sz w:val="16"/>
        </w:rPr>
        <w:t xml:space="preserve"> to solve the problem. </w:t>
      </w:r>
      <w:r w:rsidRPr="00466D74">
        <w:rPr>
          <w:rStyle w:val="StyleUnderline"/>
          <w:highlight w:val="cyan"/>
        </w:rPr>
        <w:t xml:space="preserve">But </w:t>
      </w:r>
      <w:r w:rsidRPr="00466D74">
        <w:rPr>
          <w:rStyle w:val="Emphasis"/>
          <w:highlight w:val="cyan"/>
        </w:rPr>
        <w:t>eco-socialism</w:t>
      </w:r>
      <w:r w:rsidRPr="00466D74">
        <w:rPr>
          <w:rStyle w:val="StyleUnderline"/>
          <w:highlight w:val="cyan"/>
        </w:rPr>
        <w:t xml:space="preserve"> is</w:t>
      </w:r>
      <w:r w:rsidRPr="00466D74">
        <w:rPr>
          <w:rStyle w:val="StyleUnderline"/>
        </w:rPr>
        <w:t xml:space="preserve"> </w:t>
      </w:r>
      <w:r w:rsidRPr="00466D74">
        <w:rPr>
          <w:sz w:val="16"/>
        </w:rPr>
        <w:t xml:space="preserve">probably </w:t>
      </w:r>
      <w:r w:rsidRPr="00466D74">
        <w:rPr>
          <w:rStyle w:val="Emphasis"/>
          <w:highlight w:val="cyan"/>
        </w:rPr>
        <w:t>not</w:t>
      </w:r>
      <w:r w:rsidRPr="00466D74">
        <w:rPr>
          <w:rStyle w:val="Emphasis"/>
        </w:rPr>
        <w:t xml:space="preserve"> going to be</w:t>
      </w:r>
      <w:r w:rsidRPr="00466D74">
        <w:rPr>
          <w:rStyle w:val="StyleUnderline"/>
        </w:rPr>
        <w:t xml:space="preserve"> an </w:t>
      </w:r>
      <w:r w:rsidRPr="00466D74">
        <w:rPr>
          <w:rStyle w:val="Emphasis"/>
          <w:highlight w:val="cyan"/>
        </w:rPr>
        <w:t>effective</w:t>
      </w:r>
      <w:r w:rsidRPr="00466D74">
        <w:rPr>
          <w:rStyle w:val="StyleUnderline"/>
        </w:rPr>
        <w:t xml:space="preserve"> method of addressing that threat</w:t>
      </w:r>
      <w:r w:rsidRPr="00466D74">
        <w:rPr>
          <w:sz w:val="16"/>
        </w:rPr>
        <w:t xml:space="preserve">. </w:t>
      </w:r>
      <w:r w:rsidRPr="00466D74">
        <w:rPr>
          <w:rStyle w:val="StyleUnderline"/>
          <w:highlight w:val="cyan"/>
        </w:rPr>
        <w:t>Dismantling an</w:t>
      </w:r>
      <w:r w:rsidRPr="00466D74">
        <w:rPr>
          <w:sz w:val="16"/>
        </w:rPr>
        <w:t xml:space="preserve"> entire </w:t>
      </w:r>
      <w:r w:rsidRPr="00466D74">
        <w:rPr>
          <w:rStyle w:val="StyleUnderline"/>
          <w:highlight w:val="cyan"/>
        </w:rPr>
        <w:t>economic system</w:t>
      </w:r>
      <w:r w:rsidRPr="00466D74">
        <w:rPr>
          <w:rStyle w:val="StyleUnderline"/>
        </w:rPr>
        <w:t xml:space="preserve"> is never easy</w:t>
      </w:r>
      <w:r w:rsidRPr="00466D74">
        <w:rPr>
          <w:sz w:val="16"/>
        </w:rPr>
        <w:t xml:space="preserve">, </w:t>
      </w:r>
      <w:r w:rsidRPr="00466D74">
        <w:rPr>
          <w:rStyle w:val="StyleUnderline"/>
        </w:rPr>
        <w:t>and</w:t>
      </w:r>
      <w:r w:rsidRPr="00466D74">
        <w:rPr>
          <w:sz w:val="16"/>
        </w:rPr>
        <w:t xml:space="preserve"> probably </w:t>
      </w:r>
      <w:r w:rsidRPr="00466D74">
        <w:rPr>
          <w:rStyle w:val="StyleUnderline"/>
          <w:highlight w:val="cyan"/>
        </w:rPr>
        <w:t xml:space="preserve">would </w:t>
      </w:r>
      <w:r w:rsidRPr="00466D74">
        <w:rPr>
          <w:rStyle w:val="Emphasis"/>
          <w:highlight w:val="cyan"/>
        </w:rPr>
        <w:t>touch</w:t>
      </w:r>
      <w:r w:rsidRPr="00466D74">
        <w:rPr>
          <w:rStyle w:val="Emphasis"/>
        </w:rPr>
        <w:t xml:space="preserve"> off </w:t>
      </w:r>
      <w:r w:rsidRPr="00466D74">
        <w:rPr>
          <w:rStyle w:val="Emphasis"/>
          <w:highlight w:val="cyan"/>
        </w:rPr>
        <w:t>armed conflict</w:t>
      </w:r>
      <w:r w:rsidRPr="00466D74">
        <w:rPr>
          <w:rStyle w:val="StyleUnderline"/>
        </w:rPr>
        <w:t xml:space="preserve"> and major </w:t>
      </w:r>
      <w:r w:rsidRPr="00466D74">
        <w:rPr>
          <w:rStyle w:val="Emphasis"/>
        </w:rPr>
        <w:t>political upheaval</w:t>
      </w:r>
      <w:r w:rsidRPr="00466D74">
        <w:rPr>
          <w:sz w:val="16"/>
        </w:rPr>
        <w:t xml:space="preserve">. </w:t>
      </w:r>
      <w:r w:rsidRPr="00466D74">
        <w:rPr>
          <w:rStyle w:val="StyleUnderline"/>
          <w:highlight w:val="cyan"/>
        </w:rPr>
        <w:t>In the scramble to win</w:t>
      </w:r>
      <w:r w:rsidRPr="00466D74">
        <w:rPr>
          <w:rStyle w:val="StyleUnderline"/>
        </w:rPr>
        <w:t xml:space="preserve"> those battles</w:t>
      </w:r>
      <w:r w:rsidRPr="00466D74">
        <w:rPr>
          <w:sz w:val="16"/>
        </w:rPr>
        <w:t xml:space="preserve">, </w:t>
      </w:r>
      <w:r w:rsidRPr="00466D74">
        <w:rPr>
          <w:rStyle w:val="StyleUnderline"/>
        </w:rPr>
        <w:t xml:space="preserve">even the </w:t>
      </w:r>
      <w:r w:rsidRPr="00466D74">
        <w:rPr>
          <w:rStyle w:val="Emphasis"/>
          <w:highlight w:val="cyan"/>
        </w:rPr>
        <w:t>socialists</w:t>
      </w:r>
      <w:r w:rsidRPr="00466D74">
        <w:rPr>
          <w:rStyle w:val="StyleUnderline"/>
          <w:highlight w:val="cyan"/>
        </w:rPr>
        <w:t xml:space="preserve"> would</w:t>
      </w:r>
      <w:r w:rsidRPr="00466D74">
        <w:rPr>
          <w:sz w:val="16"/>
        </w:rPr>
        <w:t xml:space="preserve"> almost certainly </w:t>
      </w:r>
      <w:r w:rsidRPr="00466D74">
        <w:rPr>
          <w:rStyle w:val="Emphasis"/>
          <w:highlight w:val="cyan"/>
        </w:rPr>
        <w:t>abandon</w:t>
      </w:r>
      <w:r w:rsidRPr="00466D74">
        <w:rPr>
          <w:rStyle w:val="StyleUnderline"/>
        </w:rPr>
        <w:t xml:space="preserve"> their </w:t>
      </w:r>
      <w:r w:rsidRPr="00466D74">
        <w:rPr>
          <w:rStyle w:val="Emphasis"/>
          <w:highlight w:val="cyan"/>
        </w:rPr>
        <w:t>limitation</w:t>
      </w:r>
      <w:r w:rsidRPr="00466D74">
        <w:rPr>
          <w:rStyle w:val="StyleUnderline"/>
          <w:highlight w:val="cyan"/>
        </w:rPr>
        <w:t xml:space="preserve"> on </w:t>
      </w:r>
      <w:r w:rsidRPr="00466D74">
        <w:rPr>
          <w:rStyle w:val="Emphasis"/>
          <w:highlight w:val="cyan"/>
        </w:rPr>
        <w:t>fossil-fuel</w:t>
      </w:r>
      <w:r w:rsidRPr="00466D74">
        <w:rPr>
          <w:rStyle w:val="StyleUnderline"/>
        </w:rPr>
        <w:t xml:space="preserve"> use</w:t>
      </w:r>
      <w:r w:rsidRPr="00466D74">
        <w:rPr>
          <w:sz w:val="16"/>
        </w:rPr>
        <w:t xml:space="preserve"> — either </w:t>
      </w:r>
      <w:r w:rsidRPr="00466D74">
        <w:rPr>
          <w:rStyle w:val="StyleUnderline"/>
          <w:highlight w:val="cyan"/>
        </w:rPr>
        <w:t xml:space="preserve">to </w:t>
      </w:r>
      <w:r w:rsidRPr="00466D74">
        <w:rPr>
          <w:rStyle w:val="Emphasis"/>
          <w:highlight w:val="cyan"/>
        </w:rPr>
        <w:t>support</w:t>
      </w:r>
      <w:r w:rsidRPr="00466D74">
        <w:rPr>
          <w:rStyle w:val="Emphasis"/>
        </w:rPr>
        <w:t xml:space="preserve"> military</w:t>
      </w:r>
      <w:r w:rsidRPr="00466D74">
        <w:rPr>
          <w:rStyle w:val="StyleUnderline"/>
        </w:rPr>
        <w:t xml:space="preserve"> </w:t>
      </w:r>
      <w:r w:rsidRPr="00466D74">
        <w:rPr>
          <w:rStyle w:val="StyleUnderline"/>
          <w:highlight w:val="cyan"/>
        </w:rPr>
        <w:t>efforts</w:t>
      </w:r>
      <w:r w:rsidRPr="00466D74">
        <w:rPr>
          <w:sz w:val="16"/>
        </w:rPr>
        <w:t xml:space="preserve">, </w:t>
      </w:r>
      <w:r w:rsidRPr="00466D74">
        <w:rPr>
          <w:rStyle w:val="StyleUnderline"/>
        </w:rPr>
        <w:t>or to keep the population from turning against them</w:t>
      </w:r>
      <w:r w:rsidRPr="00466D74">
        <w:rPr>
          <w:sz w:val="16"/>
        </w:rPr>
        <w:t xml:space="preserve">. </w:t>
      </w:r>
      <w:r w:rsidRPr="00466D74">
        <w:rPr>
          <w:rStyle w:val="StyleUnderline"/>
          <w:highlight w:val="cyan"/>
        </w:rPr>
        <w:t xml:space="preserve">The </w:t>
      </w:r>
      <w:r w:rsidRPr="00466D74">
        <w:rPr>
          <w:rStyle w:val="Emphasis"/>
          <w:highlight w:val="cyan"/>
        </w:rPr>
        <w:t>precedent</w:t>
      </w:r>
      <w:r w:rsidRPr="00466D74">
        <w:rPr>
          <w:sz w:val="16"/>
        </w:rPr>
        <w:t xml:space="preserve"> here </w:t>
      </w:r>
      <w:r w:rsidRPr="00466D74">
        <w:rPr>
          <w:rStyle w:val="StyleUnderline"/>
          <w:highlight w:val="cyan"/>
        </w:rPr>
        <w:t xml:space="preserve">is the </w:t>
      </w:r>
      <w:r w:rsidRPr="00466D74">
        <w:rPr>
          <w:rStyle w:val="Emphasis"/>
          <w:highlight w:val="cyan"/>
        </w:rPr>
        <w:t>Soviet</w:t>
      </w:r>
      <w:r w:rsidRPr="00466D74">
        <w:rPr>
          <w:rStyle w:val="Emphasis"/>
        </w:rPr>
        <w:t xml:space="preserve"> Union</w:t>
      </w:r>
      <w:r w:rsidRPr="00466D74">
        <w:rPr>
          <w:sz w:val="16"/>
        </w:rPr>
        <w:t xml:space="preserve">, whose multidecade effort to reshape its economy by force amid </w:t>
      </w:r>
      <w:r w:rsidRPr="00466D74">
        <w:rPr>
          <w:rStyle w:val="Emphasis"/>
        </w:rPr>
        <w:t>confrontation</w:t>
      </w:r>
      <w:r w:rsidRPr="00466D74">
        <w:rPr>
          <w:sz w:val="16"/>
        </w:rPr>
        <w:t xml:space="preserve"> with the West led </w:t>
      </w:r>
      <w:r w:rsidRPr="00466D74">
        <w:rPr>
          <w:rStyle w:val="StyleUnderline"/>
        </w:rPr>
        <w:t xml:space="preserve">to profound </w:t>
      </w:r>
      <w:r w:rsidRPr="00466D74">
        <w:rPr>
          <w:rStyle w:val="Emphasis"/>
        </w:rPr>
        <w:t>environmental degradation</w:t>
      </w:r>
      <w:r w:rsidRPr="00466D74">
        <w:rPr>
          <w:sz w:val="16"/>
        </w:rPr>
        <w:t xml:space="preserve">. The world's climate does not have several decades to spare. Even without international conflict, </w:t>
      </w:r>
      <w:r w:rsidRPr="00466D74">
        <w:rPr>
          <w:rStyle w:val="StyleUnderline"/>
        </w:rPr>
        <w:t xml:space="preserve">there’s </w:t>
      </w:r>
      <w:r w:rsidRPr="00466D74">
        <w:rPr>
          <w:rStyle w:val="Emphasis"/>
          <w:highlight w:val="cyan"/>
        </w:rPr>
        <w:t>little guarantee</w:t>
      </w:r>
      <w:r w:rsidRPr="00466D74">
        <w:rPr>
          <w:sz w:val="16"/>
        </w:rPr>
        <w:t xml:space="preserve"> that </w:t>
      </w:r>
      <w:r w:rsidRPr="00466D74">
        <w:rPr>
          <w:rStyle w:val="Emphasis"/>
          <w:highlight w:val="cyan"/>
        </w:rPr>
        <w:t xml:space="preserve">moving </w:t>
      </w:r>
      <w:r w:rsidRPr="00466D74">
        <w:rPr>
          <w:rStyle w:val="Emphasis"/>
        </w:rPr>
        <w:t>away</w:t>
      </w:r>
      <w:r w:rsidRPr="00466D74">
        <w:rPr>
          <w:rStyle w:val="StyleUnderline"/>
        </w:rPr>
        <w:t xml:space="preserve"> </w:t>
      </w:r>
      <w:r w:rsidRPr="00466D74">
        <w:rPr>
          <w:rStyle w:val="StyleUnderline"/>
          <w:highlight w:val="cyan"/>
        </w:rPr>
        <w:t xml:space="preserve">from </w:t>
      </w:r>
      <w:r w:rsidRPr="00466D74">
        <w:rPr>
          <w:rStyle w:val="Emphasis"/>
          <w:highlight w:val="cyan"/>
        </w:rPr>
        <w:t>capitalism</w:t>
      </w:r>
      <w:r w:rsidRPr="00466D74">
        <w:rPr>
          <w:rStyle w:val="StyleUnderline"/>
          <w:highlight w:val="cyan"/>
        </w:rPr>
        <w:t xml:space="preserve"> </w:t>
      </w:r>
      <w:r w:rsidRPr="00466D74">
        <w:rPr>
          <w:rStyle w:val="StyleUnderline"/>
        </w:rPr>
        <w:t xml:space="preserve">would </w:t>
      </w:r>
      <w:r w:rsidRPr="00466D74">
        <w:rPr>
          <w:rStyle w:val="Emphasis"/>
          <w:highlight w:val="cyan"/>
        </w:rPr>
        <w:t>mitigate</w:t>
      </w:r>
      <w:r w:rsidRPr="00466D74">
        <w:rPr>
          <w:rStyle w:val="StyleUnderline"/>
          <w:highlight w:val="cyan"/>
        </w:rPr>
        <w:t xml:space="preserve"> </w:t>
      </w:r>
      <w:r w:rsidRPr="00466D74">
        <w:rPr>
          <w:rStyle w:val="StyleUnderline"/>
        </w:rPr>
        <w:t xml:space="preserve">our impact on the </w:t>
      </w:r>
      <w:r w:rsidRPr="00466D74">
        <w:rPr>
          <w:rStyle w:val="Emphasis"/>
          <w:highlight w:val="cyan"/>
        </w:rPr>
        <w:t>environment</w:t>
      </w:r>
      <w:r w:rsidRPr="00466D74">
        <w:rPr>
          <w:sz w:val="16"/>
        </w:rPr>
        <w:t xml:space="preserve">. Since </w:t>
      </w:r>
      <w:r w:rsidRPr="00466D74">
        <w:rPr>
          <w:rStyle w:val="StyleUnderline"/>
        </w:rPr>
        <w:t>socialist leader</w:t>
      </w:r>
      <w:r w:rsidRPr="00466D74">
        <w:rPr>
          <w:sz w:val="16"/>
        </w:rPr>
        <w:t xml:space="preserve"> Evo </w:t>
      </w:r>
      <w:r w:rsidRPr="00466D74">
        <w:rPr>
          <w:rStyle w:val="StyleUnderline"/>
        </w:rPr>
        <w:t>Morales</w:t>
      </w:r>
      <w:r w:rsidRPr="00466D74">
        <w:rPr>
          <w:sz w:val="16"/>
        </w:rPr>
        <w:t xml:space="preserve"> took power in Bolivia, </w:t>
      </w:r>
      <w:r w:rsidRPr="00466D74">
        <w:rPr>
          <w:rStyle w:val="StyleUnderline"/>
        </w:rPr>
        <w:t>living standards</w:t>
      </w:r>
      <w:r w:rsidRPr="00466D74">
        <w:rPr>
          <w:sz w:val="16"/>
        </w:rPr>
        <w:t xml:space="preserve"> </w:t>
      </w:r>
      <w:hyperlink r:id="rId32" w:tgtFrame="_blank" w:history="1">
        <w:r w:rsidRPr="00466D74">
          <w:rPr>
            <w:rStyle w:val="StyleUnderline"/>
          </w:rPr>
          <w:t>have improved</w:t>
        </w:r>
      </w:hyperlink>
      <w:r w:rsidRPr="00466D74">
        <w:rPr>
          <w:sz w:val="16"/>
        </w:rPr>
        <w:t xml:space="preserve"> substantially for the average Bolivian, which is great. </w:t>
      </w:r>
      <w:r w:rsidRPr="00466D74">
        <w:rPr>
          <w:rStyle w:val="StyleUnderline"/>
        </w:rPr>
        <w:t>But</w:t>
      </w:r>
      <w:r w:rsidRPr="00466D74">
        <w:rPr>
          <w:sz w:val="16"/>
        </w:rPr>
        <w:t xml:space="preserve"> this </w:t>
      </w:r>
      <w:r w:rsidRPr="00466D74">
        <w:rPr>
          <w:rStyle w:val="StyleUnderline"/>
        </w:rPr>
        <w:t>has come at the cost of higher emissions</w:t>
      </w:r>
      <w:r w:rsidRPr="00466D74">
        <w:rPr>
          <w:sz w:val="16"/>
        </w:rPr>
        <w:t xml:space="preserve">. Meanwhile, </w:t>
      </w:r>
      <w:r w:rsidRPr="00466D74">
        <w:rPr>
          <w:rStyle w:val="StyleUnderline"/>
          <w:highlight w:val="cyan"/>
        </w:rPr>
        <w:t xml:space="preserve">the </w:t>
      </w:r>
      <w:r w:rsidRPr="00466D74">
        <w:rPr>
          <w:rStyle w:val="Emphasis"/>
          <w:highlight w:val="cyan"/>
        </w:rPr>
        <w:t>capitalist</w:t>
      </w:r>
      <w:r w:rsidRPr="00466D74">
        <w:rPr>
          <w:rStyle w:val="StyleUnderline"/>
          <w:highlight w:val="cyan"/>
        </w:rPr>
        <w:t xml:space="preserve"> U.S</w:t>
      </w:r>
      <w:r w:rsidRPr="00466D74">
        <w:rPr>
          <w:rStyle w:val="StyleUnderline"/>
        </w:rPr>
        <w:t xml:space="preserve"> managed to </w:t>
      </w:r>
      <w:r w:rsidRPr="00466D74">
        <w:rPr>
          <w:rStyle w:val="Emphasis"/>
          <w:highlight w:val="cyan"/>
        </w:rPr>
        <w:t>decrease</w:t>
      </w:r>
      <w:r w:rsidRPr="00466D74">
        <w:rPr>
          <w:rStyle w:val="StyleUnderline"/>
          <w:highlight w:val="cyan"/>
        </w:rPr>
        <w:t xml:space="preserve"> its</w:t>
      </w:r>
      <w:r w:rsidRPr="00466D74">
        <w:rPr>
          <w:sz w:val="16"/>
        </w:rPr>
        <w:t xml:space="preserve"> per capita </w:t>
      </w:r>
      <w:r w:rsidRPr="00466D74">
        <w:rPr>
          <w:rStyle w:val="Emphasis"/>
          <w:highlight w:val="cyan"/>
        </w:rPr>
        <w:t>emissions</w:t>
      </w:r>
      <w:r w:rsidRPr="00466D74">
        <w:rPr>
          <w:sz w:val="16"/>
        </w:rPr>
        <w:t xml:space="preserve"> a bit </w:t>
      </w:r>
      <w:r w:rsidRPr="00466D74">
        <w:rPr>
          <w:rStyle w:val="StyleUnderline"/>
        </w:rPr>
        <w:t>during this same period</w:t>
      </w:r>
      <w:r w:rsidRPr="00466D74">
        <w:rPr>
          <w:sz w:val="16"/>
        </w:rPr>
        <w:t xml:space="preserve"> (though since the U.S. is a rich country, its absolute level of emissions is much higher). In other words, in terms of economic growth and carbon emissions, Bolivia looks </w:t>
      </w:r>
      <w:proofErr w:type="gramStart"/>
      <w:r w:rsidRPr="00466D74">
        <w:rPr>
          <w:sz w:val="16"/>
        </w:rPr>
        <w:t>similar to</w:t>
      </w:r>
      <w:proofErr w:type="gramEnd"/>
      <w:r w:rsidRPr="00466D74">
        <w:rPr>
          <w:sz w:val="16"/>
        </w:rPr>
        <w:t xml:space="preserve"> more capitalist developing countries. That suggests that </w:t>
      </w:r>
      <w:r w:rsidRPr="00466D74">
        <w:rPr>
          <w:rStyle w:val="StyleUnderline"/>
        </w:rPr>
        <w:t>faced with a choice of enriching their people or helping to save the climate</w:t>
      </w:r>
      <w:r w:rsidRPr="00466D74">
        <w:rPr>
          <w:sz w:val="16"/>
        </w:rPr>
        <w:t xml:space="preserve">, even </w:t>
      </w:r>
      <w:r w:rsidRPr="00466D74">
        <w:rPr>
          <w:rStyle w:val="StyleUnderline"/>
        </w:rPr>
        <w:t>socialist leaders</w:t>
      </w:r>
      <w:r w:rsidRPr="00466D74">
        <w:rPr>
          <w:sz w:val="16"/>
        </w:rPr>
        <w:t xml:space="preserve"> will </w:t>
      </w:r>
      <w:r w:rsidRPr="00466D74">
        <w:rPr>
          <w:rStyle w:val="StyleUnderline"/>
        </w:rPr>
        <w:t>often choose the former</w:t>
      </w:r>
      <w:r w:rsidRPr="00466D74">
        <w:rPr>
          <w:sz w:val="16"/>
        </w:rPr>
        <w:t xml:space="preserve">. And </w:t>
      </w:r>
      <w:r w:rsidRPr="00466D74">
        <w:rPr>
          <w:rStyle w:val="StyleUnderline"/>
        </w:rPr>
        <w:t>that same political calculus will</w:t>
      </w:r>
      <w:r w:rsidRPr="00466D74">
        <w:rPr>
          <w:sz w:val="16"/>
        </w:rPr>
        <w:t xml:space="preserve"> probably </w:t>
      </w:r>
      <w:r w:rsidRPr="00466D74">
        <w:rPr>
          <w:rStyle w:val="StyleUnderline"/>
        </w:rPr>
        <w:t>hold in China and the U.S.,</w:t>
      </w:r>
      <w:r w:rsidRPr="00466D74">
        <w:rPr>
          <w:sz w:val="16"/>
        </w:rPr>
        <w:t xml:space="preserve"> </w:t>
      </w:r>
      <w:r w:rsidRPr="00466D74">
        <w:rPr>
          <w:rStyle w:val="StyleUnderline"/>
        </w:rPr>
        <w:t>the world’s top carbon emitters</w:t>
      </w:r>
      <w:r w:rsidRPr="00466D74">
        <w:rPr>
          <w:sz w:val="16"/>
        </w:rPr>
        <w:t xml:space="preserve"> — leaders who demand draconian cuts in living standards in pursuit of environmental goals will have trouble staying in power. </w:t>
      </w:r>
      <w:r w:rsidRPr="00466D74">
        <w:rPr>
          <w:rStyle w:val="StyleUnderline"/>
          <w:highlight w:val="cyan"/>
        </w:rPr>
        <w:t xml:space="preserve">The </w:t>
      </w:r>
      <w:r w:rsidRPr="00466D74">
        <w:rPr>
          <w:rStyle w:val="Emphasis"/>
          <w:highlight w:val="cyan"/>
        </w:rPr>
        <w:t>best hope</w:t>
      </w:r>
      <w:r w:rsidRPr="00466D74">
        <w:rPr>
          <w:rStyle w:val="Emphasis"/>
        </w:rPr>
        <w:t xml:space="preserve"> for</w:t>
      </w:r>
      <w:r w:rsidRPr="00466D74">
        <w:rPr>
          <w:rStyle w:val="StyleUnderline"/>
        </w:rPr>
        <w:t xml:space="preserve"> the </w:t>
      </w:r>
      <w:r w:rsidRPr="00466D74">
        <w:rPr>
          <w:rStyle w:val="Emphasis"/>
        </w:rPr>
        <w:t>climate</w:t>
      </w:r>
      <w:r w:rsidRPr="00466D74">
        <w:rPr>
          <w:sz w:val="16"/>
        </w:rPr>
        <w:t xml:space="preserve"> therefore </w:t>
      </w:r>
      <w:r w:rsidRPr="00466D74">
        <w:rPr>
          <w:rStyle w:val="StyleUnderline"/>
          <w:highlight w:val="cyan"/>
        </w:rPr>
        <w:t xml:space="preserve">lies in </w:t>
      </w:r>
      <w:r w:rsidRPr="00466D74">
        <w:rPr>
          <w:rStyle w:val="Emphasis"/>
          <w:highlight w:val="cyan"/>
        </w:rPr>
        <w:t>reducing</w:t>
      </w:r>
      <w:r w:rsidRPr="00466D74">
        <w:rPr>
          <w:rStyle w:val="StyleUnderline"/>
        </w:rPr>
        <w:t xml:space="preserve"> the </w:t>
      </w:r>
      <w:r w:rsidRPr="00466D74">
        <w:rPr>
          <w:rStyle w:val="StyleUnderline"/>
          <w:highlight w:val="cyan"/>
        </w:rPr>
        <w:t>tradeoff</w:t>
      </w:r>
      <w:r w:rsidRPr="00466D74">
        <w:rPr>
          <w:rStyle w:val="StyleUnderline"/>
        </w:rPr>
        <w:t xml:space="preserve"> between</w:t>
      </w:r>
      <w:r w:rsidRPr="00466D74">
        <w:rPr>
          <w:sz w:val="16"/>
        </w:rPr>
        <w:t xml:space="preserve"> material </w:t>
      </w:r>
      <w:r w:rsidRPr="00466D74">
        <w:rPr>
          <w:rStyle w:val="StyleUnderline"/>
        </w:rPr>
        <w:t>prosperity and</w:t>
      </w:r>
      <w:r w:rsidRPr="00466D74">
        <w:rPr>
          <w:sz w:val="16"/>
        </w:rPr>
        <w:t xml:space="preserve"> carbon </w:t>
      </w:r>
      <w:r w:rsidRPr="00466D74">
        <w:rPr>
          <w:rStyle w:val="Emphasis"/>
        </w:rPr>
        <w:t>emissions</w:t>
      </w:r>
      <w:r w:rsidRPr="00466D74">
        <w:rPr>
          <w:sz w:val="16"/>
        </w:rPr>
        <w:t xml:space="preserve">. </w:t>
      </w:r>
      <w:r w:rsidRPr="00466D74">
        <w:rPr>
          <w:rStyle w:val="Emphasis"/>
          <w:highlight w:val="cyan"/>
        </w:rPr>
        <w:t>That requires tech</w:t>
      </w:r>
      <w:r w:rsidRPr="00466D74">
        <w:rPr>
          <w:rStyle w:val="Emphasis"/>
        </w:rPr>
        <w:t>nology</w:t>
      </w:r>
      <w:r w:rsidRPr="00466D74">
        <w:rPr>
          <w:sz w:val="16"/>
        </w:rPr>
        <w:t xml:space="preserve"> — </w:t>
      </w:r>
      <w:r w:rsidRPr="00466D74">
        <w:rPr>
          <w:rStyle w:val="Emphasis"/>
          <w:highlight w:val="cyan"/>
        </w:rPr>
        <w:t>solar</w:t>
      </w:r>
      <w:r w:rsidRPr="00466D74">
        <w:rPr>
          <w:rStyle w:val="StyleUnderline"/>
        </w:rPr>
        <w:t xml:space="preserve">, </w:t>
      </w:r>
      <w:r w:rsidRPr="00466D74">
        <w:rPr>
          <w:rStyle w:val="StyleUnderline"/>
          <w:highlight w:val="cyan"/>
        </w:rPr>
        <w:t>wind</w:t>
      </w:r>
      <w:r w:rsidRPr="00466D74">
        <w:rPr>
          <w:rStyle w:val="StyleUnderline"/>
        </w:rPr>
        <w:t xml:space="preserve"> and </w:t>
      </w:r>
      <w:r w:rsidRPr="00466D74">
        <w:rPr>
          <w:rStyle w:val="Emphasis"/>
          <w:highlight w:val="cyan"/>
        </w:rPr>
        <w:t>nuclear</w:t>
      </w:r>
      <w:r w:rsidRPr="00466D74">
        <w:rPr>
          <w:rStyle w:val="StyleUnderline"/>
        </w:rPr>
        <w:t xml:space="preserve"> power, </w:t>
      </w:r>
      <w:r w:rsidRPr="00466D74">
        <w:rPr>
          <w:rStyle w:val="Emphasis"/>
        </w:rPr>
        <w:t>energy</w:t>
      </w:r>
      <w:r w:rsidRPr="00466D74">
        <w:rPr>
          <w:rStyle w:val="StyleUnderline"/>
        </w:rPr>
        <w:t xml:space="preserve"> storage, electric cars</w:t>
      </w:r>
      <w:r w:rsidRPr="00466D74">
        <w:rPr>
          <w:sz w:val="16"/>
        </w:rPr>
        <w:t xml:space="preserve"> and other vehicles, </w:t>
      </w:r>
      <w:r w:rsidRPr="00466D74">
        <w:rPr>
          <w:rStyle w:val="StyleUnderline"/>
        </w:rPr>
        <w:t xml:space="preserve">carbon-free </w:t>
      </w:r>
      <w:hyperlink r:id="rId33" w:tgtFrame="_blank" w:history="1">
        <w:r w:rsidRPr="00466D74">
          <w:rPr>
            <w:rStyle w:val="StyleUnderline"/>
          </w:rPr>
          <w:t>cement</w:t>
        </w:r>
      </w:hyperlink>
      <w:r w:rsidRPr="00466D74">
        <w:rPr>
          <w:sz w:val="16"/>
        </w:rPr>
        <w:t xml:space="preserve"> production </w:t>
      </w:r>
      <w:r w:rsidRPr="00466D74">
        <w:rPr>
          <w:rStyle w:val="StyleUnderline"/>
        </w:rPr>
        <w:t>and so on</w:t>
      </w:r>
      <w:r w:rsidRPr="00466D74">
        <w:rPr>
          <w:sz w:val="16"/>
        </w:rPr>
        <w:t xml:space="preserve">. </w:t>
      </w:r>
      <w:r w:rsidRPr="00466D74">
        <w:rPr>
          <w:rStyle w:val="Emphasis"/>
        </w:rPr>
        <w:t xml:space="preserve">The best </w:t>
      </w:r>
      <w:hyperlink r:id="rId34" w:tgtFrame="_blank" w:history="1">
        <w:r w:rsidRPr="00466D74">
          <w:rPr>
            <w:rStyle w:val="Emphasis"/>
          </w:rPr>
          <w:t>climate</w:t>
        </w:r>
      </w:hyperlink>
      <w:r w:rsidRPr="00466D74">
        <w:rPr>
          <w:rStyle w:val="Emphasis"/>
        </w:rPr>
        <w:t xml:space="preserve"> policy</w:t>
      </w:r>
      <w:r w:rsidRPr="00466D74">
        <w:rPr>
          <w:sz w:val="16"/>
        </w:rPr>
        <w:t xml:space="preserve"> </w:t>
      </w:r>
      <w:hyperlink r:id="rId35" w:tgtFrame="_blank" w:history="1">
        <w:r w:rsidRPr="00466D74">
          <w:rPr>
            <w:rStyle w:val="Hyperlink"/>
            <w:sz w:val="16"/>
          </w:rPr>
          <w:t>plans</w:t>
        </w:r>
      </w:hyperlink>
      <w:r w:rsidRPr="00466D74">
        <w:rPr>
          <w:sz w:val="16"/>
        </w:rPr>
        <w:t xml:space="preserve"> </w:t>
      </w:r>
      <w:r w:rsidRPr="00466D74">
        <w:rPr>
          <w:rStyle w:val="StyleUnderline"/>
        </w:rPr>
        <w:t xml:space="preserve">all </w:t>
      </w:r>
      <w:r w:rsidRPr="00466D74">
        <w:rPr>
          <w:rStyle w:val="Emphasis"/>
        </w:rPr>
        <w:t>involve tech</w:t>
      </w:r>
      <w:r w:rsidRPr="00466D74">
        <w:rPr>
          <w:rStyle w:val="StyleUnderline"/>
        </w:rPr>
        <w:t xml:space="preserve">nological </w:t>
      </w:r>
      <w:r w:rsidRPr="00466D74">
        <w:rPr>
          <w:rStyle w:val="Emphasis"/>
        </w:rPr>
        <w:t>improvement</w:t>
      </w:r>
      <w:r w:rsidRPr="00466D74">
        <w:rPr>
          <w:sz w:val="16"/>
        </w:rPr>
        <w:t xml:space="preserve"> as a key feature. Recent developments show that </w:t>
      </w:r>
      <w:r w:rsidRPr="00466D74">
        <w:rPr>
          <w:rStyle w:val="StyleUnderline"/>
        </w:rPr>
        <w:t xml:space="preserve">the </w:t>
      </w:r>
      <w:r w:rsidRPr="00466D74">
        <w:rPr>
          <w:rStyle w:val="Emphasis"/>
        </w:rPr>
        <w:t>technology-centered approach</w:t>
      </w:r>
      <w:r w:rsidRPr="00466D74">
        <w:rPr>
          <w:rStyle w:val="StyleUnderline"/>
        </w:rPr>
        <w:t xml:space="preserve"> </w:t>
      </w:r>
      <w:r w:rsidRPr="00466D74">
        <w:rPr>
          <w:rStyle w:val="StyleUnderline"/>
          <w:highlight w:val="cyan"/>
        </w:rPr>
        <w:t xml:space="preserve">can </w:t>
      </w:r>
      <w:r w:rsidRPr="00466D74">
        <w:rPr>
          <w:rStyle w:val="Emphasis"/>
          <w:highlight w:val="cyan"/>
        </w:rPr>
        <w:t>work</w:t>
      </w:r>
      <w:r w:rsidRPr="00466D74">
        <w:rPr>
          <w:sz w:val="16"/>
        </w:rPr>
        <w:t xml:space="preserve">. A </w:t>
      </w:r>
      <w:hyperlink r:id="rId36" w:tgtFrame="_blank" w:history="1">
        <w:r w:rsidRPr="00466D74">
          <w:rPr>
            <w:rStyle w:val="StyleUnderline"/>
          </w:rPr>
          <w:t>recent report</w:t>
        </w:r>
      </w:hyperlink>
      <w:r w:rsidRPr="00466D74">
        <w:rPr>
          <w:sz w:val="16"/>
        </w:rPr>
        <w:t xml:space="preserve"> by Bloomberg New Energy Finance </w:t>
      </w:r>
      <w:r w:rsidRPr="00466D74">
        <w:rPr>
          <w:rStyle w:val="StyleUnderline"/>
        </w:rPr>
        <w:t>analyzed</w:t>
      </w:r>
      <w:r w:rsidRPr="00466D74">
        <w:rPr>
          <w:sz w:val="16"/>
        </w:rPr>
        <w:t xml:space="preserve"> about </w:t>
      </w:r>
      <w:r w:rsidRPr="00466D74">
        <w:rPr>
          <w:rStyle w:val="StyleUnderline"/>
        </w:rPr>
        <w:t>7000 projects in 46 countries</w:t>
      </w:r>
      <w:r w:rsidRPr="00466D74">
        <w:rPr>
          <w:sz w:val="16"/>
        </w:rPr>
        <w:t xml:space="preserve">, and </w:t>
      </w:r>
      <w:r w:rsidRPr="00466D74">
        <w:rPr>
          <w:rStyle w:val="StyleUnderline"/>
        </w:rPr>
        <w:t xml:space="preserve">found that large drops in the cost of solar power </w:t>
      </w:r>
      <w:r w:rsidRPr="00466D74">
        <w:rPr>
          <w:sz w:val="16"/>
        </w:rPr>
        <w:t xml:space="preserve">from photovoltaic systems, wind power </w:t>
      </w:r>
      <w:r w:rsidRPr="00466D74">
        <w:rPr>
          <w:rStyle w:val="StyleUnderline"/>
        </w:rPr>
        <w:t xml:space="preserve">and lithium-ion </w:t>
      </w:r>
      <w:r w:rsidRPr="00466D74">
        <w:rPr>
          <w:rStyle w:val="Emphasis"/>
          <w:highlight w:val="cyan"/>
        </w:rPr>
        <w:t>batteries</w:t>
      </w:r>
      <w:r w:rsidRPr="00466D74">
        <w:rPr>
          <w:rStyle w:val="StyleUnderline"/>
        </w:rPr>
        <w:t xml:space="preserve"> have </w:t>
      </w:r>
      <w:r w:rsidRPr="00466D74">
        <w:rPr>
          <w:rStyle w:val="Emphasis"/>
          <w:highlight w:val="cyan"/>
        </w:rPr>
        <w:t>made</w:t>
      </w:r>
      <w:r w:rsidRPr="00466D74">
        <w:rPr>
          <w:sz w:val="16"/>
        </w:rPr>
        <w:t xml:space="preserve"> utility-scale </w:t>
      </w:r>
      <w:r w:rsidRPr="00466D74">
        <w:rPr>
          <w:rStyle w:val="Emphasis"/>
        </w:rPr>
        <w:t xml:space="preserve">renewable </w:t>
      </w:r>
      <w:r w:rsidRPr="00466D74">
        <w:rPr>
          <w:rStyle w:val="Emphasis"/>
          <w:highlight w:val="cyan"/>
        </w:rPr>
        <w:t>electricity</w:t>
      </w:r>
      <w:r w:rsidRPr="00466D74">
        <w:rPr>
          <w:rStyle w:val="StyleUnderline"/>
          <w:highlight w:val="cyan"/>
        </w:rPr>
        <w:t xml:space="preserve"> </w:t>
      </w:r>
      <w:r w:rsidRPr="00466D74">
        <w:rPr>
          <w:rStyle w:val="Emphasis"/>
          <w:highlight w:val="cyan"/>
        </w:rPr>
        <w:t>competitive</w:t>
      </w:r>
      <w:r w:rsidRPr="00466D74">
        <w:rPr>
          <w:rStyle w:val="StyleUnderline"/>
          <w:highlight w:val="cyan"/>
        </w:rPr>
        <w:t xml:space="preserve"> with fossil fuels</w:t>
      </w:r>
      <w:r w:rsidRPr="00466D74">
        <w:rPr>
          <w:sz w:val="16"/>
        </w:rPr>
        <w:t xml:space="preserve">. A </w:t>
      </w:r>
      <w:r w:rsidRPr="00466D74">
        <w:rPr>
          <w:rStyle w:val="StyleUnderline"/>
        </w:rPr>
        <w:t>76 percent decline in the cost of energy</w:t>
      </w:r>
      <w:r w:rsidRPr="00466D74">
        <w:rPr>
          <w:sz w:val="16"/>
        </w:rPr>
        <w:t xml:space="preserve"> for short-term battery storage since 2012 </w:t>
      </w:r>
      <w:r w:rsidRPr="00466D74">
        <w:rPr>
          <w:rStyle w:val="StyleUnderline"/>
        </w:rPr>
        <w:t>is</w:t>
      </w:r>
      <w:r w:rsidRPr="00466D74">
        <w:rPr>
          <w:sz w:val="16"/>
        </w:rPr>
        <w:t xml:space="preserve"> especially </w:t>
      </w:r>
      <w:r w:rsidRPr="00466D74">
        <w:rPr>
          <w:rStyle w:val="StyleUnderline"/>
        </w:rPr>
        <w:t>important</w:t>
      </w:r>
      <w:r w:rsidRPr="00466D74">
        <w:rPr>
          <w:sz w:val="16"/>
        </w:rPr>
        <w:t xml:space="preserve">. In a blog post, futurist and energy writer </w:t>
      </w:r>
      <w:proofErr w:type="spellStart"/>
      <w:r w:rsidRPr="00466D74">
        <w:rPr>
          <w:sz w:val="16"/>
        </w:rPr>
        <w:t>Ramez</w:t>
      </w:r>
      <w:proofErr w:type="spellEnd"/>
      <w:r w:rsidRPr="00466D74">
        <w:rPr>
          <w:sz w:val="16"/>
        </w:rPr>
        <w:t xml:space="preserve"> Naam </w:t>
      </w:r>
      <w:hyperlink r:id="rId37" w:tgtFrame="_blank" w:history="1">
        <w:r w:rsidRPr="00466D74">
          <w:rPr>
            <w:rStyle w:val="Hyperlink"/>
            <w:sz w:val="16"/>
          </w:rPr>
          <w:t>underscores</w:t>
        </w:r>
      </w:hyperlink>
      <w:r w:rsidRPr="00466D74">
        <w:rPr>
          <w:sz w:val="16"/>
        </w:rPr>
        <w:t xml:space="preserve"> the significance of these developments. Naam notes </w:t>
      </w:r>
      <w:r w:rsidRPr="00466D74">
        <w:rPr>
          <w:rStyle w:val="StyleUnderline"/>
        </w:rPr>
        <w:t xml:space="preserve">the important </w:t>
      </w:r>
      <w:r w:rsidRPr="00466D74">
        <w:rPr>
          <w:rStyle w:val="Emphasis"/>
        </w:rPr>
        <w:t>difference</w:t>
      </w:r>
      <w:r w:rsidRPr="00466D74">
        <w:rPr>
          <w:rStyle w:val="StyleUnderline"/>
        </w:rPr>
        <w:t xml:space="preserve"> between </w:t>
      </w:r>
      <w:r w:rsidRPr="00466D74">
        <w:rPr>
          <w:rStyle w:val="Emphasis"/>
          <w:highlight w:val="cyan"/>
        </w:rPr>
        <w:t>renewables</w:t>
      </w:r>
      <w:r w:rsidRPr="00466D74">
        <w:rPr>
          <w:rStyle w:val="StyleUnderline"/>
        </w:rPr>
        <w:t xml:space="preserve"> </w:t>
      </w:r>
      <w:r w:rsidRPr="00466D74">
        <w:rPr>
          <w:rStyle w:val="StyleUnderline"/>
          <w:highlight w:val="cyan"/>
        </w:rPr>
        <w:t>being cheap</w:t>
      </w:r>
      <w:r w:rsidRPr="00466D74">
        <w:rPr>
          <w:sz w:val="16"/>
        </w:rPr>
        <w:t xml:space="preserve"> </w:t>
      </w:r>
      <w:r w:rsidRPr="00466D74">
        <w:rPr>
          <w:rStyle w:val="StyleUnderline"/>
        </w:rPr>
        <w:t xml:space="preserve">enough to </w:t>
      </w:r>
      <w:r w:rsidRPr="00466D74">
        <w:rPr>
          <w:rStyle w:val="Emphasis"/>
          <w:highlight w:val="cyan"/>
        </w:rPr>
        <w:t>outprice</w:t>
      </w:r>
      <w:r w:rsidRPr="00466D74">
        <w:rPr>
          <w:rStyle w:val="Emphasis"/>
        </w:rPr>
        <w:t xml:space="preserve"> </w:t>
      </w:r>
      <w:r w:rsidRPr="00466D74">
        <w:rPr>
          <w:rStyle w:val="Emphasis"/>
          <w:highlight w:val="cyan"/>
        </w:rPr>
        <w:t>new</w:t>
      </w:r>
      <w:r w:rsidRPr="00466D74">
        <w:rPr>
          <w:rStyle w:val="Emphasis"/>
        </w:rPr>
        <w:t xml:space="preserve"> fossil-fuel </w:t>
      </w:r>
      <w:proofErr w:type="gramStart"/>
      <w:r w:rsidRPr="00466D74">
        <w:rPr>
          <w:rStyle w:val="Emphasis"/>
          <w:highlight w:val="cyan"/>
        </w:rPr>
        <w:t>plants</w:t>
      </w:r>
      <w:r w:rsidRPr="00466D74">
        <w:rPr>
          <w:sz w:val="16"/>
        </w:rPr>
        <w:t>, and</w:t>
      </w:r>
      <w:proofErr w:type="gramEnd"/>
      <w:r w:rsidRPr="00466D74">
        <w:rPr>
          <w:sz w:val="16"/>
        </w:rPr>
        <w:t xml:space="preserve"> being inexpensive enough to undercut existing plants. The former is already the case across much of the world, which is among the reasons for an 84 percent </w:t>
      </w:r>
      <w:hyperlink r:id="rId38" w:tgtFrame="_blank" w:history="1">
        <w:r w:rsidRPr="00466D74">
          <w:rPr>
            <w:rStyle w:val="Hyperlink"/>
            <w:sz w:val="16"/>
          </w:rPr>
          <w:t>decrease</w:t>
        </w:r>
      </w:hyperlink>
      <w:r w:rsidRPr="00466D74">
        <w:rPr>
          <w:sz w:val="16"/>
        </w:rPr>
        <w:t xml:space="preserve"> in the number of new coal-fired plants worldwide since 2015. </w:t>
      </w:r>
      <w:r w:rsidRPr="00466D74">
        <w:rPr>
          <w:rStyle w:val="StyleUnderline"/>
        </w:rPr>
        <w:t xml:space="preserve">But when it becomes cheaper to </w:t>
      </w:r>
      <w:r w:rsidRPr="00466D74">
        <w:rPr>
          <w:rStyle w:val="Emphasis"/>
        </w:rPr>
        <w:t>scrap</w:t>
      </w:r>
      <w:r w:rsidRPr="00466D74">
        <w:rPr>
          <w:sz w:val="16"/>
        </w:rPr>
        <w:t xml:space="preserve"> existing </w:t>
      </w:r>
      <w:r w:rsidRPr="00466D74">
        <w:rPr>
          <w:rStyle w:val="Emphasis"/>
        </w:rPr>
        <w:t>fossil-fuel plants</w:t>
      </w:r>
      <w:r w:rsidRPr="00466D74">
        <w:rPr>
          <w:rStyle w:val="StyleUnderline"/>
        </w:rPr>
        <w:t xml:space="preserve"> and build </w:t>
      </w:r>
      <w:r w:rsidRPr="00466D74">
        <w:rPr>
          <w:rStyle w:val="Emphasis"/>
        </w:rPr>
        <w:t>renewables</w:t>
      </w:r>
      <w:r w:rsidRPr="00466D74">
        <w:rPr>
          <w:sz w:val="16"/>
        </w:rPr>
        <w:t xml:space="preserve"> in their place, </w:t>
      </w:r>
      <w:r w:rsidRPr="00466D74">
        <w:rPr>
          <w:rStyle w:val="StyleUnderline"/>
          <w:highlight w:val="cyan"/>
        </w:rPr>
        <w:t>it will allow</w:t>
      </w:r>
      <w:r w:rsidRPr="00466D74">
        <w:rPr>
          <w:rStyle w:val="StyleUnderline"/>
        </w:rPr>
        <w:t xml:space="preserve"> renewables to </w:t>
      </w:r>
      <w:r w:rsidRPr="00466D74">
        <w:rPr>
          <w:rStyle w:val="Emphasis"/>
        </w:rPr>
        <w:t xml:space="preserve">start </w:t>
      </w:r>
      <w:r w:rsidRPr="00466D74">
        <w:rPr>
          <w:rStyle w:val="Emphasis"/>
          <w:highlight w:val="cyan"/>
        </w:rPr>
        <w:t>replacing coal and gas</w:t>
      </w:r>
      <w:r w:rsidRPr="00466D74">
        <w:rPr>
          <w:sz w:val="16"/>
        </w:rPr>
        <w:t xml:space="preserve"> much more </w:t>
      </w:r>
      <w:r w:rsidRPr="00466D74">
        <w:rPr>
          <w:rStyle w:val="StyleUnderline"/>
        </w:rPr>
        <w:t>quickly</w:t>
      </w:r>
      <w:r w:rsidRPr="00466D74">
        <w:rPr>
          <w:sz w:val="16"/>
        </w:rPr>
        <w:t xml:space="preserve">. Naam cites examples from </w:t>
      </w:r>
      <w:r w:rsidRPr="00466D74">
        <w:rPr>
          <w:rStyle w:val="Emphasis"/>
          <w:highlight w:val="cyan"/>
        </w:rPr>
        <w:t>Florida</w:t>
      </w:r>
      <w:r w:rsidRPr="00466D74">
        <w:rPr>
          <w:rStyle w:val="StyleUnderline"/>
          <w:highlight w:val="cyan"/>
        </w:rPr>
        <w:t xml:space="preserve"> and </w:t>
      </w:r>
      <w:hyperlink r:id="rId39" w:tgtFrame="_blank" w:history="1">
        <w:r w:rsidRPr="00466D74">
          <w:rPr>
            <w:rStyle w:val="Emphasis"/>
            <w:highlight w:val="cyan"/>
          </w:rPr>
          <w:t>Indiana</w:t>
        </w:r>
      </w:hyperlink>
      <w:r w:rsidRPr="00466D74">
        <w:rPr>
          <w:sz w:val="16"/>
        </w:rPr>
        <w:t xml:space="preserve"> where </w:t>
      </w:r>
      <w:r w:rsidRPr="00466D74">
        <w:rPr>
          <w:rStyle w:val="StyleUnderline"/>
          <w:highlight w:val="cyan"/>
        </w:rPr>
        <w:t>this is</w:t>
      </w:r>
      <w:r w:rsidRPr="00466D74">
        <w:rPr>
          <w:rStyle w:val="StyleUnderline"/>
        </w:rPr>
        <w:t xml:space="preserve"> already </w:t>
      </w:r>
      <w:r w:rsidRPr="00466D74">
        <w:rPr>
          <w:rStyle w:val="Emphasis"/>
          <w:highlight w:val="cyan"/>
        </w:rPr>
        <w:t>being done</w:t>
      </w:r>
      <w:r w:rsidRPr="00466D74">
        <w:rPr>
          <w:sz w:val="16"/>
        </w:rPr>
        <w:t xml:space="preserve">. He cites industry predictions that </w:t>
      </w:r>
      <w:r w:rsidRPr="00466D74">
        <w:rPr>
          <w:rStyle w:val="StyleUnderline"/>
        </w:rPr>
        <w:t>replacing existing fossil-fuel plants</w:t>
      </w:r>
      <w:r w:rsidRPr="00466D74">
        <w:rPr>
          <w:sz w:val="16"/>
        </w:rPr>
        <w:t xml:space="preserve"> with renewables </w:t>
      </w:r>
      <w:r w:rsidRPr="00466D74">
        <w:rPr>
          <w:rStyle w:val="StyleUnderline"/>
          <w:highlight w:val="cyan"/>
        </w:rPr>
        <w:t xml:space="preserve">will be </w:t>
      </w:r>
      <w:r w:rsidRPr="00466D74">
        <w:rPr>
          <w:rStyle w:val="Emphasis"/>
          <w:highlight w:val="cyan"/>
        </w:rPr>
        <w:t>economically</w:t>
      </w:r>
      <w:r w:rsidRPr="00466D74">
        <w:rPr>
          <w:rStyle w:val="Emphasis"/>
        </w:rPr>
        <w:t xml:space="preserve"> </w:t>
      </w:r>
      <w:r w:rsidRPr="00466D74">
        <w:rPr>
          <w:rStyle w:val="Emphasis"/>
          <w:highlight w:val="cyan"/>
        </w:rPr>
        <w:t>efficient</w:t>
      </w:r>
      <w:r w:rsidRPr="00466D74">
        <w:rPr>
          <w:sz w:val="16"/>
        </w:rPr>
        <w:t xml:space="preserve"> almost everywhere at some point in the next decade. </w:t>
      </w:r>
      <w:r w:rsidRPr="00466D74">
        <w:rPr>
          <w:rStyle w:val="Emphasis"/>
        </w:rPr>
        <w:t>Electricity</w:t>
      </w:r>
      <w:r w:rsidRPr="00466D74">
        <w:rPr>
          <w:sz w:val="16"/>
        </w:rPr>
        <w:t xml:space="preserve"> is </w:t>
      </w:r>
      <w:r w:rsidRPr="00466D74">
        <w:rPr>
          <w:rStyle w:val="StyleUnderline"/>
        </w:rPr>
        <w:t xml:space="preserve">far </w:t>
      </w:r>
      <w:r w:rsidRPr="00466D74">
        <w:rPr>
          <w:rStyle w:val="Emphasis"/>
        </w:rPr>
        <w:t>from the only source</w:t>
      </w:r>
      <w:r w:rsidRPr="00466D74">
        <w:rPr>
          <w:rStyle w:val="StyleUnderline"/>
        </w:rPr>
        <w:t xml:space="preserve"> of carbon emissions</w:t>
      </w:r>
      <w:r w:rsidRPr="00466D74">
        <w:rPr>
          <w:sz w:val="16"/>
        </w:rPr>
        <w:t xml:space="preserve"> — </w:t>
      </w:r>
      <w:r w:rsidRPr="00466D74">
        <w:rPr>
          <w:rStyle w:val="StyleUnderline"/>
        </w:rPr>
        <w:t>there’s also transportation, manufacturing</w:t>
      </w:r>
      <w:r w:rsidRPr="00466D74">
        <w:rPr>
          <w:sz w:val="16"/>
        </w:rPr>
        <w:t xml:space="preserve"> (especially of steel and cement), home and office </w:t>
      </w:r>
      <w:r w:rsidRPr="00466D74">
        <w:rPr>
          <w:rStyle w:val="StyleUnderline"/>
        </w:rPr>
        <w:t>heating, and agriculture</w:t>
      </w:r>
      <w:r w:rsidRPr="00466D74">
        <w:rPr>
          <w:sz w:val="16"/>
        </w:rPr>
        <w:t xml:space="preserve"> to worry about. </w:t>
      </w:r>
      <w:r w:rsidRPr="00466D74">
        <w:rPr>
          <w:rStyle w:val="StyleUnderline"/>
        </w:rPr>
        <w:t xml:space="preserve">But the rapid </w:t>
      </w:r>
      <w:r w:rsidRPr="00466D74">
        <w:rPr>
          <w:rStyle w:val="StyleUnderline"/>
          <w:highlight w:val="cyan"/>
        </w:rPr>
        <w:t xml:space="preserve">advance of </w:t>
      </w:r>
      <w:r w:rsidRPr="00466D74">
        <w:rPr>
          <w:rStyle w:val="Emphasis"/>
          <w:highlight w:val="cyan"/>
        </w:rPr>
        <w:t>solar</w:t>
      </w:r>
      <w:r w:rsidRPr="00466D74">
        <w:rPr>
          <w:rStyle w:val="StyleUnderline"/>
        </w:rPr>
        <w:t xml:space="preserve"> </w:t>
      </w:r>
      <w:r w:rsidRPr="00466D74">
        <w:rPr>
          <w:sz w:val="16"/>
        </w:rPr>
        <w:t xml:space="preserve">technology </w:t>
      </w:r>
      <w:r w:rsidRPr="00466D74">
        <w:rPr>
          <w:rStyle w:val="StyleUnderline"/>
        </w:rPr>
        <w:t>is a huge victory</w:t>
      </w:r>
      <w:r w:rsidRPr="00466D74">
        <w:rPr>
          <w:sz w:val="16"/>
        </w:rPr>
        <w:t xml:space="preserve"> in the struggle against climate change, because </w:t>
      </w:r>
      <w:r w:rsidRPr="00466D74">
        <w:rPr>
          <w:rStyle w:val="StyleUnderline"/>
        </w:rPr>
        <w:t xml:space="preserve">it will </w:t>
      </w:r>
      <w:r w:rsidRPr="00466D74">
        <w:rPr>
          <w:rStyle w:val="Emphasis"/>
          <w:highlight w:val="cyan"/>
        </w:rPr>
        <w:t>allow people</w:t>
      </w:r>
      <w:r w:rsidRPr="00466D74">
        <w:rPr>
          <w:sz w:val="16"/>
        </w:rPr>
        <w:t xml:space="preserve"> all over the world </w:t>
      </w:r>
      <w:r w:rsidRPr="00466D74">
        <w:rPr>
          <w:rStyle w:val="StyleUnderline"/>
          <w:highlight w:val="cyan"/>
        </w:rPr>
        <w:t xml:space="preserve">to have </w:t>
      </w:r>
      <w:r w:rsidRPr="00466D74">
        <w:rPr>
          <w:rStyle w:val="Emphasis"/>
          <w:highlight w:val="cyan"/>
        </w:rPr>
        <w:t>electricity</w:t>
      </w:r>
      <w:r w:rsidRPr="00466D74">
        <w:rPr>
          <w:rStyle w:val="StyleUnderline"/>
        </w:rPr>
        <w:t xml:space="preserve"> without </w:t>
      </w:r>
      <w:r w:rsidRPr="00466D74">
        <w:rPr>
          <w:rStyle w:val="Emphasis"/>
        </w:rPr>
        <w:t>cooking the planet</w:t>
      </w:r>
      <w:r w:rsidRPr="00466D74">
        <w:rPr>
          <w:sz w:val="16"/>
        </w:rPr>
        <w:t xml:space="preserve">. And </w:t>
      </w:r>
      <w:r w:rsidRPr="00466D74">
        <w:rPr>
          <w:rStyle w:val="StyleUnderline"/>
          <w:highlight w:val="cyan"/>
        </w:rPr>
        <w:t>how was this</w:t>
      </w:r>
      <w:r w:rsidRPr="00466D74">
        <w:rPr>
          <w:sz w:val="16"/>
        </w:rPr>
        <w:t xml:space="preserve"> victory </w:t>
      </w:r>
      <w:r w:rsidRPr="00466D74">
        <w:rPr>
          <w:rStyle w:val="StyleUnderline"/>
          <w:highlight w:val="cyan"/>
        </w:rPr>
        <w:t>achieved?</w:t>
      </w:r>
      <w:r w:rsidRPr="00466D74">
        <w:rPr>
          <w:sz w:val="16"/>
        </w:rPr>
        <w:t xml:space="preserve"> A combination of smart </w:t>
      </w:r>
      <w:r w:rsidRPr="00466D74">
        <w:rPr>
          <w:rStyle w:val="Emphasis"/>
        </w:rPr>
        <w:t xml:space="preserve">government </w:t>
      </w:r>
      <w:r w:rsidRPr="00466D74">
        <w:rPr>
          <w:rStyle w:val="Emphasis"/>
          <w:highlight w:val="cyan"/>
        </w:rPr>
        <w:t>policy</w:t>
      </w:r>
      <w:r w:rsidRPr="00466D74">
        <w:rPr>
          <w:rStyle w:val="StyleUnderline"/>
          <w:highlight w:val="cyan"/>
        </w:rPr>
        <w:t xml:space="preserve"> and</w:t>
      </w:r>
      <w:r w:rsidRPr="00466D74">
        <w:rPr>
          <w:rStyle w:val="StyleUnderline"/>
        </w:rPr>
        <w:t xml:space="preserve"> </w:t>
      </w:r>
      <w:r w:rsidRPr="00466D74">
        <w:rPr>
          <w:rStyle w:val="Emphasis"/>
        </w:rPr>
        <w:t xml:space="preserve">private </w:t>
      </w:r>
      <w:r w:rsidRPr="00466D74">
        <w:rPr>
          <w:rStyle w:val="Emphasis"/>
          <w:highlight w:val="cyan"/>
        </w:rPr>
        <w:t>industry</w:t>
      </w:r>
      <w:r w:rsidRPr="00466D74">
        <w:rPr>
          <w:sz w:val="16"/>
        </w:rPr>
        <w:t xml:space="preserve">. Massachusetts Institute of Technology researchers </w:t>
      </w:r>
      <w:proofErr w:type="spellStart"/>
      <w:r w:rsidRPr="00466D74">
        <w:rPr>
          <w:sz w:val="16"/>
        </w:rPr>
        <w:t>Goksin</w:t>
      </w:r>
      <w:proofErr w:type="spellEnd"/>
      <w:r w:rsidRPr="00466D74">
        <w:rPr>
          <w:sz w:val="16"/>
        </w:rPr>
        <w:t xml:space="preserve"> </w:t>
      </w:r>
      <w:proofErr w:type="spellStart"/>
      <w:r w:rsidRPr="00466D74">
        <w:rPr>
          <w:sz w:val="16"/>
        </w:rPr>
        <w:t>Kavlak</w:t>
      </w:r>
      <w:proofErr w:type="spellEnd"/>
      <w:r w:rsidRPr="00466D74">
        <w:rPr>
          <w:sz w:val="16"/>
        </w:rPr>
        <w:t xml:space="preserve">, James McNerney and Jessika </w:t>
      </w:r>
      <w:proofErr w:type="spellStart"/>
      <w:r w:rsidRPr="00466D74">
        <w:rPr>
          <w:sz w:val="16"/>
        </w:rPr>
        <w:t>Trancik</w:t>
      </w:r>
      <w:proofErr w:type="spellEnd"/>
      <w:r w:rsidRPr="00466D74">
        <w:rPr>
          <w:sz w:val="16"/>
        </w:rPr>
        <w:t xml:space="preserve"> in a </w:t>
      </w:r>
      <w:hyperlink r:id="rId40" w:tgtFrame="_blank" w:history="1">
        <w:r w:rsidRPr="00466D74">
          <w:rPr>
            <w:rStyle w:val="Hyperlink"/>
            <w:sz w:val="16"/>
          </w:rPr>
          <w:t>recent paper</w:t>
        </w:r>
      </w:hyperlink>
      <w:r w:rsidRPr="00466D74">
        <w:rPr>
          <w:sz w:val="16"/>
        </w:rPr>
        <w:t xml:space="preserve"> evaluated the factors behind the solar-price decline from 1980 to 2012. They concluded that from 1980 to 2001, </w:t>
      </w:r>
      <w:r w:rsidRPr="00466D74">
        <w:rPr>
          <w:rStyle w:val="StyleUnderline"/>
        </w:rPr>
        <w:t>government-funded research</w:t>
      </w:r>
      <w:r w:rsidRPr="00466D74">
        <w:rPr>
          <w:sz w:val="16"/>
        </w:rPr>
        <w:t xml:space="preserve"> and development </w:t>
      </w:r>
      <w:r w:rsidRPr="00466D74">
        <w:rPr>
          <w:rStyle w:val="StyleUnderline"/>
        </w:rPr>
        <w:t>was the main factor in bringing down costs</w:t>
      </w:r>
      <w:r w:rsidRPr="00466D74">
        <w:rPr>
          <w:sz w:val="16"/>
        </w:rPr>
        <w:t xml:space="preserve">, but from 2001 to 2012, </w:t>
      </w:r>
      <w:r w:rsidRPr="00466D74">
        <w:rPr>
          <w:rStyle w:val="StyleUnderline"/>
          <w:highlight w:val="cyan"/>
        </w:rPr>
        <w:t xml:space="preserve">the biggest factor was </w:t>
      </w:r>
      <w:r w:rsidRPr="00466D74">
        <w:rPr>
          <w:rStyle w:val="Emphasis"/>
          <w:highlight w:val="cyan"/>
        </w:rPr>
        <w:t>economies of scale</w:t>
      </w:r>
      <w:r w:rsidRPr="00466D74">
        <w:rPr>
          <w:sz w:val="16"/>
        </w:rPr>
        <w:t xml:space="preserve">. These economies of scale were </w:t>
      </w:r>
      <w:r w:rsidRPr="00466D74">
        <w:rPr>
          <w:rStyle w:val="Emphasis"/>
        </w:rPr>
        <w:t>driven by private industry</w:t>
      </w:r>
      <w:r w:rsidRPr="00466D74">
        <w:rPr>
          <w:rStyle w:val="StyleUnderline"/>
        </w:rPr>
        <w:t xml:space="preserve"> increasing output</w:t>
      </w:r>
      <w:r w:rsidRPr="00466D74">
        <w:rPr>
          <w:sz w:val="16"/>
        </w:rPr>
        <w:t xml:space="preserve">, but with government subsidies helping to increase the incentive </w:t>
      </w:r>
      <w:r w:rsidRPr="00466D74">
        <w:rPr>
          <w:rStyle w:val="StyleUnderline"/>
          <w:highlight w:val="cyan"/>
        </w:rPr>
        <w:t>to ramp up production</w:t>
      </w:r>
      <w:r w:rsidRPr="00466D74">
        <w:rPr>
          <w:sz w:val="16"/>
        </w:rPr>
        <w:t xml:space="preserve">. It’s apparent, therefore, that both government and </w:t>
      </w:r>
      <w:r w:rsidRPr="00466D74">
        <w:rPr>
          <w:rStyle w:val="Emphasis"/>
          <w:highlight w:val="cyan"/>
        </w:rPr>
        <w:t>profit</w:t>
      </w:r>
      <w:r w:rsidRPr="00466D74">
        <w:rPr>
          <w:rStyle w:val="StyleUnderline"/>
        </w:rPr>
        <w:t xml:space="preserve">-seeking </w:t>
      </w:r>
      <w:r w:rsidRPr="00466D74">
        <w:rPr>
          <w:rStyle w:val="Emphasis"/>
          <w:highlight w:val="cyan"/>
        </w:rPr>
        <w:t>enterprises</w:t>
      </w:r>
      <w:r w:rsidRPr="00466D74">
        <w:rPr>
          <w:rStyle w:val="StyleUnderline"/>
          <w:highlight w:val="cyan"/>
        </w:rPr>
        <w:t xml:space="preserve"> </w:t>
      </w:r>
      <w:r w:rsidRPr="00466D74">
        <w:rPr>
          <w:rStyle w:val="Emphasis"/>
          <w:highlight w:val="cyan"/>
        </w:rPr>
        <w:t>have their roles</w:t>
      </w:r>
      <w:r w:rsidRPr="00466D74">
        <w:rPr>
          <w:rStyle w:val="StyleUnderline"/>
        </w:rPr>
        <w:t xml:space="preserve"> to play</w:t>
      </w:r>
      <w:r w:rsidRPr="00466D74">
        <w:rPr>
          <w:sz w:val="16"/>
        </w:rPr>
        <w:t xml:space="preserve">. </w:t>
      </w:r>
      <w:r w:rsidRPr="00466D74">
        <w:rPr>
          <w:rStyle w:val="StyleUnderline"/>
        </w:rPr>
        <w:t>Government funds the development of</w:t>
      </w:r>
      <w:r w:rsidRPr="00466D74">
        <w:rPr>
          <w:sz w:val="16"/>
        </w:rPr>
        <w:t xml:space="preserve"> early-stage </w:t>
      </w:r>
      <w:r w:rsidRPr="00466D74">
        <w:rPr>
          <w:rStyle w:val="StyleUnderline"/>
        </w:rPr>
        <w:t>technology</w:t>
      </w:r>
      <w:r w:rsidRPr="00466D74">
        <w:rPr>
          <w:sz w:val="16"/>
        </w:rPr>
        <w:t xml:space="preserve"> and </w:t>
      </w:r>
      <w:r w:rsidRPr="00466D74">
        <w:rPr>
          <w:rStyle w:val="StyleUnderline"/>
        </w:rPr>
        <w:t>then</w:t>
      </w:r>
      <w:r w:rsidRPr="00466D74">
        <w:rPr>
          <w:sz w:val="16"/>
        </w:rPr>
        <w:t xml:space="preserve"> </w:t>
      </w:r>
      <w:r w:rsidRPr="00466D74">
        <w:rPr>
          <w:rStyle w:val="StyleUnderline"/>
        </w:rPr>
        <w:t>helps push the private sector toward adopting those technologies</w:t>
      </w:r>
      <w:r w:rsidRPr="00466D74">
        <w:rPr>
          <w:sz w:val="16"/>
        </w:rPr>
        <w:t xml:space="preserve">, while private companies compete to find ever-cheaper methods of implementation. </w:t>
      </w:r>
      <w:r w:rsidRPr="00466D74">
        <w:rPr>
          <w:rStyle w:val="Emphasis"/>
          <w:highlight w:val="cyan"/>
        </w:rPr>
        <w:t>Instead</w:t>
      </w:r>
      <w:r w:rsidRPr="00466D74">
        <w:rPr>
          <w:rStyle w:val="Emphasis"/>
        </w:rPr>
        <w:t xml:space="preserve"> </w:t>
      </w:r>
      <w:r w:rsidRPr="00466D74">
        <w:rPr>
          <w:rStyle w:val="Emphasis"/>
          <w:highlight w:val="cyan"/>
        </w:rPr>
        <w:t>of</w:t>
      </w:r>
      <w:r w:rsidRPr="00466D74">
        <w:rPr>
          <w:rStyle w:val="Emphasis"/>
        </w:rPr>
        <w:t xml:space="preserve"> eco-</w:t>
      </w:r>
      <w:r w:rsidRPr="00466D74">
        <w:rPr>
          <w:rStyle w:val="Emphasis"/>
          <w:highlight w:val="cyan"/>
        </w:rPr>
        <w:t>socialism</w:t>
      </w:r>
      <w:r w:rsidRPr="00466D74">
        <w:rPr>
          <w:rStyle w:val="StyleUnderline"/>
        </w:rPr>
        <w:t xml:space="preserve">, </w:t>
      </w:r>
      <w:r w:rsidRPr="00466D74">
        <w:rPr>
          <w:rStyle w:val="StyleUnderline"/>
          <w:highlight w:val="cyan"/>
        </w:rPr>
        <w:t>it’s</w:t>
      </w:r>
      <w:r w:rsidRPr="00466D74">
        <w:rPr>
          <w:rStyle w:val="StyleUnderline"/>
        </w:rPr>
        <w:t xml:space="preserve"> </w:t>
      </w:r>
      <w:r w:rsidRPr="00466D74">
        <w:rPr>
          <w:rStyle w:val="Emphasis"/>
        </w:rPr>
        <w:t>eco-</w:t>
      </w:r>
      <w:r w:rsidRPr="00466D74">
        <w:rPr>
          <w:rStyle w:val="Emphasis"/>
          <w:highlight w:val="cyan"/>
        </w:rPr>
        <w:t>industrialism</w:t>
      </w:r>
      <w:r w:rsidRPr="00466D74">
        <w:rPr>
          <w:sz w:val="16"/>
        </w:rPr>
        <w:t xml:space="preserve">. </w:t>
      </w:r>
      <w:r w:rsidRPr="00466D74">
        <w:rPr>
          <w:rStyle w:val="StyleUnderline"/>
        </w:rPr>
        <w:t xml:space="preserve">If there’s any system </w:t>
      </w:r>
      <w:r w:rsidRPr="00466D74">
        <w:rPr>
          <w:rStyle w:val="StyleUnderline"/>
          <w:highlight w:val="cyan"/>
        </w:rPr>
        <w:t xml:space="preserve">that can </w:t>
      </w:r>
      <w:r w:rsidRPr="00466D74">
        <w:rPr>
          <w:rStyle w:val="Emphasis"/>
          <w:highlight w:val="cyan"/>
        </w:rPr>
        <w:t>beat</w:t>
      </w:r>
      <w:r w:rsidRPr="00466D74">
        <w:rPr>
          <w:rStyle w:val="StyleUnderline"/>
          <w:highlight w:val="cyan"/>
        </w:rPr>
        <w:t xml:space="preserve"> </w:t>
      </w:r>
      <w:r w:rsidRPr="00466D74">
        <w:rPr>
          <w:rStyle w:val="Emphasis"/>
          <w:highlight w:val="cyan"/>
        </w:rPr>
        <w:t>climate</w:t>
      </w:r>
      <w:r w:rsidRPr="00466D74">
        <w:rPr>
          <w:rStyle w:val="Emphasis"/>
        </w:rPr>
        <w:t xml:space="preserve"> change</w:t>
      </w:r>
      <w:r w:rsidRPr="00466D74">
        <w:rPr>
          <w:rStyle w:val="StyleUnderline"/>
        </w:rPr>
        <w:t>, this looks like it.</w:t>
      </w:r>
    </w:p>
    <w:p w14:paraId="13E14793" w14:textId="7A3D2322" w:rsidR="00F4726B" w:rsidRDefault="00F4726B" w:rsidP="00F4726B"/>
    <w:p w14:paraId="49306975" w14:textId="77777777" w:rsidR="00793A8E" w:rsidRDefault="00793A8E" w:rsidP="00793A8E">
      <w:pPr>
        <w:pStyle w:val="Heading4"/>
      </w:pPr>
      <w:r>
        <w:t xml:space="preserve">Their info sharing tactics gets sabotaged </w:t>
      </w:r>
    </w:p>
    <w:p w14:paraId="614A8325" w14:textId="77777777" w:rsidR="00793A8E" w:rsidRPr="001872DE" w:rsidRDefault="00793A8E" w:rsidP="00793A8E">
      <w:pPr>
        <w:rPr>
          <w:rStyle w:val="Style13ptBold"/>
          <w:b w:val="0"/>
        </w:rPr>
      </w:pPr>
      <w:proofErr w:type="spellStart"/>
      <w:r w:rsidRPr="001872DE">
        <w:rPr>
          <w:rStyle w:val="Style13ptBold"/>
        </w:rPr>
        <w:t>Schepers</w:t>
      </w:r>
      <w:proofErr w:type="spellEnd"/>
      <w:r w:rsidRPr="001872DE">
        <w:rPr>
          <w:rStyle w:val="Style13ptBold"/>
        </w:rPr>
        <w:t xml:space="preserve"> 17 </w:t>
      </w:r>
      <w:r w:rsidRPr="00A07E83">
        <w:t xml:space="preserve">(Emily </w:t>
      </w:r>
      <w:proofErr w:type="spellStart"/>
      <w:r w:rsidRPr="00A07E83">
        <w:t>Schepers</w:t>
      </w:r>
      <w:proofErr w:type="spellEnd"/>
      <w:r w:rsidRPr="00A07E83">
        <w:t>, veteran civil and immigrant rights activist, doctorate in cultural anthropology from Northwestern University, September 18, 2017. “</w:t>
      </w:r>
      <w:proofErr w:type="gramStart"/>
      <w:r w:rsidRPr="00A07E83">
        <w:t>Agents</w:t>
      </w:r>
      <w:proofErr w:type="gramEnd"/>
      <w:r w:rsidRPr="00A07E83">
        <w:t xml:space="preserve"> provocateurs and the manipulation of the radical left.” https://www.peoplesworld.org/article/agents-provocateurs-and-the-manipulation-of-the-radical-left/)</w:t>
      </w:r>
    </w:p>
    <w:p w14:paraId="029613E3" w14:textId="77777777" w:rsidR="00793A8E" w:rsidRPr="004903E9" w:rsidRDefault="00793A8E" w:rsidP="00793A8E">
      <w:r w:rsidRPr="001872DE">
        <w:t xml:space="preserve">Right now, there is considerable discussion going on about the best way to do all these things. </w:t>
      </w:r>
      <w:r w:rsidRPr="005B74B3">
        <w:rPr>
          <w:rStyle w:val="Emphasis"/>
          <w:highlight w:val="yellow"/>
        </w:rPr>
        <w:t>Tactics</w:t>
      </w:r>
      <w:r w:rsidRPr="001872DE">
        <w:t xml:space="preserve"> </w:t>
      </w:r>
      <w:r w:rsidRPr="005B74B3">
        <w:rPr>
          <w:rStyle w:val="StyleUnderline"/>
          <w:highlight w:val="yellow"/>
        </w:rPr>
        <w:t xml:space="preserve">that make us </w:t>
      </w:r>
      <w:r w:rsidRPr="005B74B3">
        <w:rPr>
          <w:rStyle w:val="Emphasis"/>
          <w:highlight w:val="yellow"/>
        </w:rPr>
        <w:t>feel good</w:t>
      </w:r>
      <w:r w:rsidRPr="005B74B3">
        <w:rPr>
          <w:rStyle w:val="StyleUnderline"/>
          <w:highlight w:val="yellow"/>
        </w:rPr>
        <w:t xml:space="preserve"> because they are exhilarating are not</w:t>
      </w:r>
      <w:r w:rsidRPr="001872DE">
        <w:t xml:space="preserve"> necessarily </w:t>
      </w:r>
      <w:r w:rsidRPr="005B74B3">
        <w:rPr>
          <w:rStyle w:val="StyleUnderline"/>
          <w:highlight w:val="yellow"/>
        </w:rPr>
        <w:t>the same as</w:t>
      </w:r>
      <w:r w:rsidRPr="001872DE">
        <w:t xml:space="preserve"> </w:t>
      </w:r>
      <w:r w:rsidRPr="005B74B3">
        <w:rPr>
          <w:rStyle w:val="Emphasis"/>
          <w:highlight w:val="yellow"/>
        </w:rPr>
        <w:t>effective tactics</w:t>
      </w:r>
      <w:r w:rsidRPr="001872DE">
        <w:t xml:space="preserve">. </w:t>
      </w:r>
      <w:r w:rsidRPr="005B74B3">
        <w:rPr>
          <w:rStyle w:val="StyleUnderline"/>
          <w:highlight w:val="yellow"/>
        </w:rPr>
        <w:t>They can</w:t>
      </w:r>
      <w:r w:rsidRPr="001872DE">
        <w:t xml:space="preserve">, in fact, </w:t>
      </w:r>
      <w:r w:rsidRPr="005B74B3">
        <w:rPr>
          <w:rStyle w:val="StyleUnderline"/>
          <w:highlight w:val="yellow"/>
        </w:rPr>
        <w:t>be</w:t>
      </w:r>
      <w:r w:rsidRPr="001872DE">
        <w:t xml:space="preserve"> precisely </w:t>
      </w:r>
      <w:r w:rsidRPr="005B74B3">
        <w:rPr>
          <w:rStyle w:val="Emphasis"/>
          <w:highlight w:val="yellow"/>
        </w:rPr>
        <w:t>the opposite</w:t>
      </w:r>
      <w:r w:rsidRPr="001872DE">
        <w:t xml:space="preserve">. History teaches us is that the ruling class, </w:t>
      </w:r>
      <w:r w:rsidRPr="005B74B3">
        <w:rPr>
          <w:rStyle w:val="StyleUnderline"/>
          <w:highlight w:val="yellow"/>
        </w:rPr>
        <w:t>the</w:t>
      </w:r>
      <w:r w:rsidRPr="001872DE">
        <w:t xml:space="preserve"> </w:t>
      </w:r>
      <w:r w:rsidRPr="005B74B3">
        <w:rPr>
          <w:rStyle w:val="Emphasis"/>
          <w:highlight w:val="yellow"/>
        </w:rPr>
        <w:t>state</w:t>
      </w:r>
      <w:r w:rsidRPr="001872DE">
        <w:t xml:space="preserve"> and non-state institutions it controls, as well as the right </w:t>
      </w:r>
      <w:r w:rsidRPr="005B74B3">
        <w:rPr>
          <w:rStyle w:val="StyleUnderline"/>
          <w:highlight w:val="yellow"/>
        </w:rPr>
        <w:t>have learned</w:t>
      </w:r>
      <w:r w:rsidRPr="001872DE">
        <w:t xml:space="preserve"> the </w:t>
      </w:r>
      <w:r w:rsidRPr="005B74B3">
        <w:rPr>
          <w:rStyle w:val="Emphasis"/>
          <w:highlight w:val="yellow"/>
        </w:rPr>
        <w:t>political judo</w:t>
      </w:r>
      <w:r w:rsidRPr="001872DE">
        <w:t xml:space="preserve"> </w:t>
      </w:r>
      <w:r w:rsidRPr="005B74B3">
        <w:rPr>
          <w:rStyle w:val="StyleUnderline"/>
          <w:highlight w:val="yellow"/>
        </w:rPr>
        <w:t xml:space="preserve">whereby the left’s actions may be </w:t>
      </w:r>
      <w:r w:rsidRPr="005B74B3">
        <w:rPr>
          <w:rStyle w:val="Emphasis"/>
          <w:highlight w:val="yellow"/>
        </w:rPr>
        <w:t>turned around</w:t>
      </w:r>
      <w:r w:rsidRPr="001872DE">
        <w:t xml:space="preserve"> </w:t>
      </w:r>
      <w:r w:rsidRPr="005B74B3">
        <w:rPr>
          <w:rStyle w:val="StyleUnderline"/>
          <w:highlight w:val="yellow"/>
        </w:rPr>
        <w:t xml:space="preserve">and used to </w:t>
      </w:r>
      <w:r w:rsidRPr="005B74B3">
        <w:rPr>
          <w:rStyle w:val="Emphasis"/>
          <w:highlight w:val="yellow"/>
        </w:rPr>
        <w:t>strengthen the right</w:t>
      </w:r>
      <w:r w:rsidRPr="001872DE">
        <w:t xml:space="preserve"> </w:t>
      </w:r>
      <w:r w:rsidRPr="001872DE">
        <w:rPr>
          <w:rStyle w:val="StyleUnderline"/>
        </w:rPr>
        <w:t>and weaken the left</w:t>
      </w:r>
      <w:r w:rsidRPr="001872DE">
        <w:t xml:space="preserve">. Specifically, </w:t>
      </w:r>
      <w:r w:rsidRPr="001872DE">
        <w:rPr>
          <w:rStyle w:val="StyleUnderline"/>
        </w:rPr>
        <w:t xml:space="preserve">we should learn from the history of the </w:t>
      </w:r>
      <w:r w:rsidRPr="001872DE">
        <w:rPr>
          <w:rStyle w:val="Emphasis"/>
        </w:rPr>
        <w:t>agent provocateur</w:t>
      </w:r>
      <w:r w:rsidRPr="001872DE">
        <w:rPr>
          <w:rStyle w:val="StyleUnderline"/>
        </w:rPr>
        <w:t xml:space="preserve">, a specialist in </w:t>
      </w:r>
      <w:r w:rsidRPr="001872DE">
        <w:rPr>
          <w:rStyle w:val="Emphasis"/>
        </w:rPr>
        <w:t>manipulating conflict</w:t>
      </w:r>
      <w:r w:rsidRPr="001872DE">
        <w:rPr>
          <w:rStyle w:val="StyleUnderline"/>
        </w:rPr>
        <w:t xml:space="preserve"> </w:t>
      </w:r>
      <w:proofErr w:type="gramStart"/>
      <w:r w:rsidRPr="001872DE">
        <w:rPr>
          <w:rStyle w:val="StyleUnderline"/>
        </w:rPr>
        <w:t>so as to</w:t>
      </w:r>
      <w:proofErr w:type="gramEnd"/>
      <w:r w:rsidRPr="001872DE">
        <w:rPr>
          <w:rStyle w:val="StyleUnderline"/>
        </w:rPr>
        <w:t xml:space="preserve"> benefit our enemies</w:t>
      </w:r>
      <w:r w:rsidRPr="001872DE">
        <w:t xml:space="preserve">. </w:t>
      </w:r>
      <w:proofErr w:type="gramStart"/>
      <w:r w:rsidRPr="001872DE">
        <w:rPr>
          <w:rStyle w:val="Emphasis"/>
        </w:rPr>
        <w:t>Agents</w:t>
      </w:r>
      <w:proofErr w:type="gramEnd"/>
      <w:r w:rsidRPr="001872DE">
        <w:rPr>
          <w:rStyle w:val="Emphasis"/>
        </w:rPr>
        <w:t xml:space="preserve"> provocateurs</w:t>
      </w:r>
      <w:r w:rsidRPr="001872DE">
        <w:t xml:space="preserve"> </w:t>
      </w:r>
      <w:r w:rsidRPr="001872DE">
        <w:rPr>
          <w:rStyle w:val="StyleUnderline"/>
        </w:rPr>
        <w:t>are not merely enemy spies</w:t>
      </w:r>
      <w:r w:rsidRPr="001872DE">
        <w:t xml:space="preserve"> within the people’s movement. </w:t>
      </w:r>
      <w:r w:rsidRPr="005B74B3">
        <w:rPr>
          <w:rStyle w:val="StyleUnderline"/>
          <w:highlight w:val="yellow"/>
        </w:rPr>
        <w:t>The</w:t>
      </w:r>
      <w:r w:rsidRPr="001872DE">
        <w:t xml:space="preserve"> </w:t>
      </w:r>
      <w:r w:rsidRPr="005B74B3">
        <w:rPr>
          <w:rStyle w:val="Emphasis"/>
          <w:highlight w:val="yellow"/>
        </w:rPr>
        <w:t>provocateur</w:t>
      </w:r>
      <w:r w:rsidRPr="001872DE">
        <w:t xml:space="preserve"> </w:t>
      </w:r>
      <w:r w:rsidRPr="005B74B3">
        <w:rPr>
          <w:rStyle w:val="StyleUnderline"/>
          <w:highlight w:val="yellow"/>
        </w:rPr>
        <w:t>has a</w:t>
      </w:r>
      <w:r w:rsidRPr="001872DE">
        <w:rPr>
          <w:rStyle w:val="StyleUnderline"/>
        </w:rPr>
        <w:t>n</w:t>
      </w:r>
      <w:r w:rsidRPr="001872DE">
        <w:t xml:space="preserve"> even more </w:t>
      </w:r>
      <w:r w:rsidRPr="005B74B3">
        <w:rPr>
          <w:rStyle w:val="Emphasis"/>
          <w:highlight w:val="yellow"/>
        </w:rPr>
        <w:t>sinister mission</w:t>
      </w:r>
      <w:r w:rsidRPr="001872DE">
        <w:t>, which sometimes has deadly results. What</w:t>
      </w:r>
      <w:r w:rsidRPr="001872DE">
        <w:rPr>
          <w:rStyle w:val="StyleUnderline"/>
        </w:rPr>
        <w:t xml:space="preserve"> </w:t>
      </w:r>
      <w:r w:rsidRPr="005B74B3">
        <w:rPr>
          <w:rStyle w:val="StyleUnderline"/>
          <w:highlight w:val="yellow"/>
        </w:rPr>
        <w:t xml:space="preserve">the </w:t>
      </w:r>
      <w:r w:rsidRPr="005B74B3">
        <w:rPr>
          <w:rStyle w:val="Emphasis"/>
          <w:highlight w:val="yellow"/>
        </w:rPr>
        <w:t>provocateur</w:t>
      </w:r>
      <w:r w:rsidRPr="001872DE">
        <w:rPr>
          <w:rStyle w:val="StyleUnderline"/>
        </w:rPr>
        <w:t xml:space="preserve"> frequently </w:t>
      </w:r>
      <w:r w:rsidRPr="005B74B3">
        <w:rPr>
          <w:rStyle w:val="StyleUnderline"/>
          <w:highlight w:val="yellow"/>
        </w:rPr>
        <w:t>provokes</w:t>
      </w:r>
      <w:r w:rsidRPr="001872DE">
        <w:rPr>
          <w:rStyle w:val="StyleUnderline"/>
        </w:rPr>
        <w:t xml:space="preserve"> is </w:t>
      </w:r>
      <w:r w:rsidRPr="005B74B3">
        <w:rPr>
          <w:rStyle w:val="StyleUnderline"/>
          <w:highlight w:val="yellow"/>
        </w:rPr>
        <w:t>actions that</w:t>
      </w:r>
      <w:r w:rsidRPr="001872DE">
        <w:rPr>
          <w:rStyle w:val="StyleUnderline"/>
        </w:rPr>
        <w:t xml:space="preserve"> either discredit the left or the people’s movement in the eyes of large numbers of people, or which </w:t>
      </w:r>
      <w:r w:rsidRPr="005B74B3">
        <w:rPr>
          <w:rStyle w:val="Emphasis"/>
          <w:highlight w:val="yellow"/>
        </w:rPr>
        <w:t>entrap</w:t>
      </w:r>
      <w:r w:rsidRPr="005B74B3">
        <w:rPr>
          <w:rStyle w:val="StyleUnderline"/>
          <w:highlight w:val="yellow"/>
        </w:rPr>
        <w:t xml:space="preserve"> the unwary into</w:t>
      </w:r>
      <w:r w:rsidRPr="001872DE">
        <w:rPr>
          <w:rStyle w:val="StyleUnderline"/>
        </w:rPr>
        <w:t xml:space="preserve"> </w:t>
      </w:r>
      <w:r w:rsidRPr="005B74B3">
        <w:rPr>
          <w:rStyle w:val="StyleUnderline"/>
          <w:highlight w:val="yellow"/>
        </w:rPr>
        <w:t xml:space="preserve">acts that will </w:t>
      </w:r>
      <w:r w:rsidRPr="005B74B3">
        <w:rPr>
          <w:rStyle w:val="Emphasis"/>
          <w:highlight w:val="yellow"/>
        </w:rPr>
        <w:t>allow police to pounce</w:t>
      </w:r>
      <w:r w:rsidRPr="001872DE">
        <w:rPr>
          <w:rStyle w:val="StyleUnderline"/>
        </w:rPr>
        <w:t xml:space="preserve">, accuse activists of plotting violent or other anti-social acts, </w:t>
      </w:r>
      <w:r w:rsidRPr="005B74B3">
        <w:rPr>
          <w:rStyle w:val="StyleUnderline"/>
          <w:highlight w:val="yellow"/>
        </w:rPr>
        <w:t>and</w:t>
      </w:r>
      <w:r w:rsidRPr="001872DE">
        <w:rPr>
          <w:rStyle w:val="StyleUnderline"/>
        </w:rPr>
        <w:t xml:space="preserve"> then </w:t>
      </w:r>
      <w:r w:rsidRPr="005B74B3">
        <w:rPr>
          <w:rStyle w:val="Emphasis"/>
          <w:highlight w:val="yellow"/>
        </w:rPr>
        <w:t>lock them up</w:t>
      </w:r>
      <w:r w:rsidRPr="001872DE">
        <w:t xml:space="preserve">. </w:t>
      </w:r>
      <w:proofErr w:type="gramStart"/>
      <w:r w:rsidRPr="001872DE">
        <w:t>Agents</w:t>
      </w:r>
      <w:proofErr w:type="gramEnd"/>
      <w:r w:rsidRPr="001872DE">
        <w:t xml:space="preserve"> provocateurs have been known for well over a century, in many countries; the breed was especially rife in tsarist Russia in the late 1800s and early 1900s. In the United States, agents provocateurs often targeted labor union organizing efforts. Since the end of the Second World War and the beginning of the Cold War, </w:t>
      </w:r>
      <w:r w:rsidRPr="005B74B3">
        <w:rPr>
          <w:rStyle w:val="StyleUnderline"/>
          <w:highlight w:val="yellow"/>
        </w:rPr>
        <w:t xml:space="preserve">there are </w:t>
      </w:r>
      <w:r w:rsidRPr="005B74B3">
        <w:rPr>
          <w:rStyle w:val="Emphasis"/>
          <w:highlight w:val="yellow"/>
        </w:rPr>
        <w:t>many accounts</w:t>
      </w:r>
      <w:r w:rsidRPr="001872DE">
        <w:t xml:space="preserve"> </w:t>
      </w:r>
      <w:r w:rsidRPr="005B74B3">
        <w:rPr>
          <w:rStyle w:val="StyleUnderline"/>
          <w:highlight w:val="yellow"/>
        </w:rPr>
        <w:t xml:space="preserve">of the </w:t>
      </w:r>
      <w:r w:rsidRPr="005B74B3">
        <w:rPr>
          <w:rStyle w:val="Emphasis"/>
          <w:highlight w:val="yellow"/>
        </w:rPr>
        <w:t>FBI</w:t>
      </w:r>
      <w:r w:rsidRPr="001872DE">
        <w:t xml:space="preserve">, </w:t>
      </w:r>
      <w:r w:rsidRPr="001872DE">
        <w:rPr>
          <w:rStyle w:val="StyleUnderline"/>
        </w:rPr>
        <w:t>other police bodies</w:t>
      </w:r>
      <w:r w:rsidRPr="001872DE">
        <w:t xml:space="preserve">, the military, and private right-wing vigilante groups </w:t>
      </w:r>
      <w:r w:rsidRPr="005B74B3">
        <w:rPr>
          <w:rStyle w:val="StyleUnderline"/>
          <w:highlight w:val="yellow"/>
        </w:rPr>
        <w:t xml:space="preserve">sending agents provocateurs into </w:t>
      </w:r>
      <w:r w:rsidRPr="001872DE">
        <w:rPr>
          <w:rStyle w:val="StyleUnderline"/>
        </w:rPr>
        <w:t xml:space="preserve">people’s </w:t>
      </w:r>
      <w:r w:rsidRPr="005B74B3">
        <w:rPr>
          <w:rStyle w:val="Emphasis"/>
          <w:highlight w:val="yellow"/>
        </w:rPr>
        <w:t>organizations</w:t>
      </w:r>
      <w:r w:rsidRPr="001872DE">
        <w:t xml:space="preserve"> </w:t>
      </w:r>
      <w:r w:rsidRPr="005B74B3">
        <w:rPr>
          <w:rStyle w:val="StyleUnderline"/>
          <w:highlight w:val="yellow"/>
        </w:rPr>
        <w:t xml:space="preserve">with the purpose of </w:t>
      </w:r>
      <w:r w:rsidRPr="005B74B3">
        <w:rPr>
          <w:rStyle w:val="Emphasis"/>
          <w:highlight w:val="yellow"/>
        </w:rPr>
        <w:t>dividing, disrupting, and discrediting</w:t>
      </w:r>
      <w:r w:rsidRPr="001872DE">
        <w:t xml:space="preserve"> </w:t>
      </w:r>
      <w:r w:rsidRPr="005B74B3">
        <w:rPr>
          <w:rStyle w:val="StyleUnderline"/>
          <w:highlight w:val="yellow"/>
        </w:rPr>
        <w:t>them</w:t>
      </w:r>
      <w:r w:rsidRPr="001872DE">
        <w:rPr>
          <w:rStyle w:val="StyleUnderline"/>
        </w:rPr>
        <w:t xml:space="preserve"> and then laying them </w:t>
      </w:r>
      <w:r w:rsidRPr="001872DE">
        <w:rPr>
          <w:rStyle w:val="Emphasis"/>
        </w:rPr>
        <w:t>open to arrest</w:t>
      </w:r>
      <w:r w:rsidRPr="001872DE">
        <w:t xml:space="preserve"> and prosecution, or worse. More radical than thou </w:t>
      </w:r>
      <w:proofErr w:type="gramStart"/>
      <w:r w:rsidRPr="001872DE">
        <w:t>In</w:t>
      </w:r>
      <w:proofErr w:type="gramEnd"/>
      <w:r w:rsidRPr="001872DE">
        <w:t xml:space="preserve"> the 1960s and 1970s, there was a great outpouring of grassroots rejection of the policies, domestic and international, of the Cold War. </w:t>
      </w:r>
      <w:r w:rsidRPr="005B74B3">
        <w:rPr>
          <w:rStyle w:val="StyleUnderline"/>
          <w:highlight w:val="yellow"/>
        </w:rPr>
        <w:t xml:space="preserve">The </w:t>
      </w:r>
      <w:r w:rsidRPr="005B74B3">
        <w:rPr>
          <w:rStyle w:val="Emphasis"/>
          <w:highlight w:val="yellow"/>
        </w:rPr>
        <w:t>Civil Rights Movement</w:t>
      </w:r>
      <w:r w:rsidRPr="001872DE">
        <w:t xml:space="preserve">, </w:t>
      </w:r>
      <w:r w:rsidRPr="001872DE">
        <w:rPr>
          <w:rStyle w:val="StyleUnderline"/>
        </w:rPr>
        <w:t>plus the movement against the Vietnam War</w:t>
      </w:r>
      <w:r w:rsidRPr="001872DE">
        <w:t xml:space="preserve">, </w:t>
      </w:r>
      <w:r w:rsidRPr="001872DE">
        <w:rPr>
          <w:rStyle w:val="StyleUnderline"/>
        </w:rPr>
        <w:t xml:space="preserve">brought millions into the streets protesting courageously against the many injustices of our society. The Cold Warriors and </w:t>
      </w:r>
      <w:r w:rsidRPr="005B74B3">
        <w:rPr>
          <w:rStyle w:val="StyleUnderline"/>
          <w:highlight w:val="yellow"/>
        </w:rPr>
        <w:t>the</w:t>
      </w:r>
      <w:r w:rsidRPr="001872DE">
        <w:rPr>
          <w:rStyle w:val="StyleUnderline"/>
        </w:rPr>
        <w:t xml:space="preserve"> </w:t>
      </w:r>
      <w:r w:rsidRPr="005B74B3">
        <w:rPr>
          <w:rStyle w:val="Emphasis"/>
          <w:highlight w:val="yellow"/>
        </w:rPr>
        <w:t>ruling class</w:t>
      </w:r>
      <w:r w:rsidRPr="001872DE">
        <w:rPr>
          <w:rStyle w:val="StyleUnderline"/>
        </w:rPr>
        <w:t xml:space="preserve"> did not like this, as they saw their interests </w:t>
      </w:r>
      <w:r w:rsidRPr="001872DE">
        <w:t xml:space="preserve">threatened. </w:t>
      </w:r>
      <w:proofErr w:type="gramStart"/>
      <w:r w:rsidRPr="001872DE">
        <w:t>So</w:t>
      </w:r>
      <w:proofErr w:type="gramEnd"/>
      <w:r w:rsidRPr="001872DE">
        <w:t xml:space="preserve"> they </w:t>
      </w:r>
      <w:r w:rsidRPr="005B74B3">
        <w:rPr>
          <w:rStyle w:val="StyleUnderline"/>
          <w:highlight w:val="yellow"/>
        </w:rPr>
        <w:t>developed</w:t>
      </w:r>
      <w:r w:rsidRPr="001872DE">
        <w:t xml:space="preserve"> open and </w:t>
      </w:r>
      <w:r w:rsidRPr="005B74B3">
        <w:rPr>
          <w:rStyle w:val="Emphasis"/>
          <w:highlight w:val="yellow"/>
        </w:rPr>
        <w:t>covert strategies</w:t>
      </w:r>
      <w:r w:rsidRPr="001872DE">
        <w:t xml:space="preserve"> </w:t>
      </w:r>
      <w:r w:rsidRPr="005B74B3">
        <w:rPr>
          <w:rStyle w:val="StyleUnderline"/>
          <w:highlight w:val="yellow"/>
        </w:rPr>
        <w:t>for undermining the new radicalism</w:t>
      </w:r>
      <w:r w:rsidRPr="001872DE">
        <w:t xml:space="preserve"> as well as the “old left” (communists and socialists). </w:t>
      </w:r>
      <w:r w:rsidRPr="001872DE">
        <w:rPr>
          <w:rStyle w:val="StyleUnderline"/>
        </w:rPr>
        <w:t>The idea was to make sure that the left did not continue to win over the support of the mass of the people of the United States to progressive and ultimately, revolutionary, socialist ideas.</w:t>
      </w:r>
      <w:r w:rsidRPr="001872DE">
        <w:t xml:space="preserve"> The “new left” tendencies that arose at this time included many positive features but had some dangerous flaws also. One flaw was that too often, a fetish was made of the absolute right of anybody involved in an organization to express his or her opinion no matter how divergent from the main goals of the organization, or to engage in any activity which was “radical” regardless of whether it helped or harmed the cause. This extreme liberalism laid many organizations open to manipulation of some of their weakest elements by agents provocateurs. </w:t>
      </w:r>
      <w:r w:rsidRPr="001872DE">
        <w:rPr>
          <w:rStyle w:val="StyleUnderline"/>
        </w:rPr>
        <w:t xml:space="preserve">There was also a tendency to </w:t>
      </w:r>
      <w:r w:rsidRPr="001872DE">
        <w:rPr>
          <w:rStyle w:val="Emphasis"/>
        </w:rPr>
        <w:t>compete to see who was most radical</w:t>
      </w:r>
      <w:r w:rsidRPr="001872DE">
        <w:rPr>
          <w:rStyle w:val="StyleUnderline"/>
        </w:rPr>
        <w:t>. The competition for revolutionary “cred” was a godsend for agents provocateurs, who actively encouraged such competition</w:t>
      </w:r>
      <w:r w:rsidRPr="001872DE">
        <w:t xml:space="preserve">. The lack of connections, especially among campus-based white radicals, to the working class and its politics exacerbated this trend by eliminating an important reality check. Picking off leaders and undermining public support There also tended to be a cult of leadership within many radical organizations which put their leaders into a vulnerable position in which they could be targeted for neutralization </w:t>
      </w:r>
      <w:proofErr w:type="gramStart"/>
      <w:r w:rsidRPr="001872DE">
        <w:t>so as to</w:t>
      </w:r>
      <w:proofErr w:type="gramEnd"/>
      <w:r w:rsidRPr="001872DE">
        <w:t xml:space="preserve"> undermine the whole movement. J. Edgar Hoover’s FBI, for instance, put a huge amount of effort into neutralizing leaders. </w:t>
      </w:r>
      <w:r w:rsidRPr="001872DE">
        <w:rPr>
          <w:rStyle w:val="StyleUnderline"/>
        </w:rPr>
        <w:t xml:space="preserve">The </w:t>
      </w:r>
      <w:r w:rsidRPr="005B74B3">
        <w:rPr>
          <w:rStyle w:val="Emphasis"/>
          <w:highlight w:val="yellow"/>
        </w:rPr>
        <w:t>agents provocateurs</w:t>
      </w:r>
      <w:r w:rsidRPr="001872DE">
        <w:rPr>
          <w:rStyle w:val="StyleUnderline"/>
        </w:rPr>
        <w:t xml:space="preserve"> were deployed in such a way as to discredit the leaders and their organizations, to create splits in the movement, and in some cases to provoke violence which would lead to physical elimination of leaders plus a societal repudiation of the movement.</w:t>
      </w:r>
      <w:r w:rsidRPr="001872DE">
        <w:t xml:space="preserve"> The 1960s campus-based movement against the Vietnam War was a top target for agents provocateurs. There were several at work, but one, known as “</w:t>
      </w:r>
      <w:hyperlink r:id="rId41" w:history="1">
        <w:r w:rsidRPr="001872DE">
          <w:rPr>
            <w:rStyle w:val="Hyperlink"/>
          </w:rPr>
          <w:t>Tommy the Traveler</w:t>
        </w:r>
      </w:hyperlink>
      <w:r w:rsidRPr="001872DE">
        <w:t xml:space="preserve">” was particularly memorable. He, too, </w:t>
      </w:r>
      <w:r w:rsidRPr="005B74B3">
        <w:rPr>
          <w:rStyle w:val="StyleUnderline"/>
          <w:highlight w:val="yellow"/>
        </w:rPr>
        <w:t>concentrated on</w:t>
      </w:r>
      <w:r w:rsidRPr="001872DE">
        <w:t xml:space="preserve"> </w:t>
      </w:r>
      <w:r w:rsidRPr="005B74B3">
        <w:rPr>
          <w:rStyle w:val="Emphasis"/>
          <w:highlight w:val="yellow"/>
        </w:rPr>
        <w:t>enticing</w:t>
      </w:r>
      <w:r w:rsidRPr="001872DE">
        <w:t xml:space="preserve"> impressionable young would-be “</w:t>
      </w:r>
      <w:r w:rsidRPr="005B74B3">
        <w:rPr>
          <w:rStyle w:val="Emphasis"/>
          <w:highlight w:val="yellow"/>
        </w:rPr>
        <w:t>revolutionaries</w:t>
      </w:r>
      <w:r w:rsidRPr="001872DE">
        <w:t xml:space="preserve">” </w:t>
      </w:r>
      <w:r w:rsidRPr="005B74B3">
        <w:rPr>
          <w:rStyle w:val="StyleUnderline"/>
          <w:highlight w:val="yellow"/>
        </w:rPr>
        <w:t>to commit acts that would divide the movement</w:t>
      </w:r>
      <w:r w:rsidRPr="001872DE">
        <w:t xml:space="preserve"> while </w:t>
      </w:r>
      <w:r w:rsidRPr="005B74B3">
        <w:rPr>
          <w:rStyle w:val="StyleUnderline"/>
          <w:highlight w:val="yellow"/>
        </w:rPr>
        <w:t xml:space="preserve">landing them in </w:t>
      </w:r>
      <w:r w:rsidRPr="005B74B3">
        <w:rPr>
          <w:rStyle w:val="Emphasis"/>
          <w:highlight w:val="yellow"/>
        </w:rPr>
        <w:t>jail</w:t>
      </w:r>
      <w:r w:rsidRPr="001872DE">
        <w:t xml:space="preserve">. Hoover, a crusading anti-communist and paranoid racist, paid particular attention to </w:t>
      </w:r>
      <w:r w:rsidRPr="005B74B3">
        <w:rPr>
          <w:rStyle w:val="Emphasis"/>
          <w:highlight w:val="yellow"/>
        </w:rPr>
        <w:t>disrupting</w:t>
      </w:r>
      <w:r w:rsidRPr="001872DE">
        <w:t xml:space="preserve"> </w:t>
      </w:r>
      <w:r w:rsidRPr="005B74B3">
        <w:rPr>
          <w:rStyle w:val="StyleUnderline"/>
          <w:highlight w:val="yellow"/>
        </w:rPr>
        <w:t>the</w:t>
      </w:r>
      <w:hyperlink r:id="rId42" w:history="1">
        <w:r w:rsidRPr="005B74B3">
          <w:rPr>
            <w:rStyle w:val="StyleUnderline"/>
            <w:highlight w:val="yellow"/>
          </w:rPr>
          <w:t xml:space="preserve"> highly-effective</w:t>
        </w:r>
      </w:hyperlink>
      <w:r w:rsidRPr="005B74B3">
        <w:rPr>
          <w:rStyle w:val="StyleUnderline"/>
          <w:highlight w:val="yellow"/>
        </w:rPr>
        <w:t xml:space="preserve"> African American people’s movement</w:t>
      </w:r>
      <w:r w:rsidRPr="001872DE">
        <w:t xml:space="preserve">, </w:t>
      </w:r>
      <w:r w:rsidRPr="001872DE">
        <w:rPr>
          <w:rStyle w:val="StyleUnderline"/>
        </w:rPr>
        <w:t>often employing agents provocateurs to create friction within and between liberation organizations</w:t>
      </w:r>
      <w:r w:rsidRPr="001872DE">
        <w:t xml:space="preserve">. </w:t>
      </w:r>
      <w:r w:rsidRPr="001872DE">
        <w:rPr>
          <w:rStyle w:val="StyleUnderline"/>
        </w:rPr>
        <w:t>This led to several murders</w:t>
      </w:r>
      <w:r w:rsidRPr="001872DE">
        <w:t xml:space="preserve">. </w:t>
      </w:r>
      <w:r w:rsidRPr="001872DE">
        <w:rPr>
          <w:sz w:val="10"/>
        </w:rPr>
        <w:t xml:space="preserve">In 1967, for example, agents provocateurs, especially a certain </w:t>
      </w:r>
      <w:hyperlink r:id="rId43" w:history="1">
        <w:r w:rsidRPr="001872DE">
          <w:rPr>
            <w:rStyle w:val="Hyperlink"/>
            <w:sz w:val="10"/>
          </w:rPr>
          <w:t>William O’Neal</w:t>
        </w:r>
      </w:hyperlink>
      <w:r w:rsidRPr="001872DE">
        <w:rPr>
          <w:sz w:val="10"/>
        </w:rPr>
        <w:t xml:space="preserve">, described in a Nation article as “infatuated with weapons,” played a role in the police murder of Illinois Black Panther Party leaders Fred Hampton and Mark Clark. Hampton had been suspicious of O’Neal because of his violent talk, but others did not see through him, with tragic results. O’Neal’s promotion of crackpot violent schemes should have been a giveaway. When O’Neal set up Hampton and Clark for a brutal murder by police acting under the orders of Cook County State’s Attorney Ed Hanrahan, the perpetrators were able to convince sectors of the public that the Panthers were prone to violence and shot first, which was untrue. Another example was the crime of Cerro </w:t>
      </w:r>
      <w:proofErr w:type="spellStart"/>
      <w:r w:rsidRPr="001872DE">
        <w:rPr>
          <w:sz w:val="10"/>
        </w:rPr>
        <w:t>Maravilla</w:t>
      </w:r>
      <w:proofErr w:type="spellEnd"/>
      <w:r w:rsidRPr="001872DE">
        <w:rPr>
          <w:sz w:val="10"/>
        </w:rPr>
        <w:t xml:space="preserve">, in Puerto Rico, on July 25, 1978. An agent provocateur, </w:t>
      </w:r>
      <w:hyperlink r:id="rId44" w:history="1">
        <w:r w:rsidRPr="001872DE">
          <w:rPr>
            <w:rStyle w:val="Hyperlink"/>
            <w:sz w:val="10"/>
          </w:rPr>
          <w:t xml:space="preserve">Alejandro González </w:t>
        </w:r>
        <w:proofErr w:type="spellStart"/>
        <w:r w:rsidRPr="001872DE">
          <w:rPr>
            <w:rStyle w:val="Hyperlink"/>
            <w:sz w:val="10"/>
          </w:rPr>
          <w:t>Malavé</w:t>
        </w:r>
        <w:proofErr w:type="spellEnd"/>
      </w:hyperlink>
      <w:r w:rsidRPr="001872DE">
        <w:rPr>
          <w:sz w:val="10"/>
        </w:rPr>
        <w:t xml:space="preserve">, working undercover for the Puerto Rican police, enticed two idealistic young supporters of independence for Puerto Rico into a reckless act that cost them their lives. One was Carlos Enrique Soto </w:t>
      </w:r>
      <w:proofErr w:type="spellStart"/>
      <w:r w:rsidRPr="001872DE">
        <w:rPr>
          <w:sz w:val="10"/>
        </w:rPr>
        <w:t>Areví</w:t>
      </w:r>
      <w:proofErr w:type="spellEnd"/>
      <w:r w:rsidRPr="001872DE">
        <w:rPr>
          <w:sz w:val="10"/>
        </w:rPr>
        <w:t xml:space="preserve">, the son of one of Puerto Rico’s most important literary figures, the novelist Pedro Juan Soto. The second was a self-taught worker, Arnaldo Dario Rosado. Both were on fire with indignation at the colonialist treatment that Puerto Rico received at the hands of the United States (treatment which continues today). They wanted to demonstrate this indignation in some dramatic way. Their lack of practical political experience made them easy prey for González </w:t>
      </w:r>
      <w:proofErr w:type="spellStart"/>
      <w:r w:rsidRPr="001872DE">
        <w:rPr>
          <w:sz w:val="10"/>
        </w:rPr>
        <w:t>Malavé</w:t>
      </w:r>
      <w:proofErr w:type="spellEnd"/>
      <w:r w:rsidRPr="001872DE">
        <w:rPr>
          <w:sz w:val="10"/>
        </w:rPr>
        <w:t xml:space="preserve">. He persuaded them that a noble act for their homeland would be to destroy some communications towers on the top of a hill called “Cerro </w:t>
      </w:r>
      <w:proofErr w:type="spellStart"/>
      <w:r w:rsidRPr="001872DE">
        <w:rPr>
          <w:sz w:val="10"/>
        </w:rPr>
        <w:t>Maravilla</w:t>
      </w:r>
      <w:proofErr w:type="spellEnd"/>
      <w:r w:rsidRPr="001872DE">
        <w:rPr>
          <w:sz w:val="10"/>
        </w:rPr>
        <w:t xml:space="preserve">.” This was supposed to express solidarity with some imprisoned Puerto Rican independence fighters. The three kidnapped a taxi driver and forced him to drive them up to Cerro </w:t>
      </w:r>
      <w:proofErr w:type="spellStart"/>
      <w:r w:rsidRPr="001872DE">
        <w:rPr>
          <w:sz w:val="10"/>
        </w:rPr>
        <w:t>Maravilla</w:t>
      </w:r>
      <w:proofErr w:type="spellEnd"/>
      <w:r w:rsidRPr="001872DE">
        <w:rPr>
          <w:sz w:val="10"/>
        </w:rPr>
        <w:t xml:space="preserve">. But when they arrived, they found they had been led into a police ambush. As the armed police approached, González </w:t>
      </w:r>
      <w:proofErr w:type="spellStart"/>
      <w:r w:rsidRPr="001872DE">
        <w:rPr>
          <w:sz w:val="10"/>
        </w:rPr>
        <w:t>Malavé</w:t>
      </w:r>
      <w:proofErr w:type="spellEnd"/>
      <w:r w:rsidRPr="001872DE">
        <w:rPr>
          <w:sz w:val="10"/>
        </w:rPr>
        <w:t xml:space="preserve"> identified himself as an agent, but Soto and Rosado were killed, and the “official” story was put out that they had been shot in a firefight with the cops. The right-wing, pro-statehood governor at the time, Carlos Romero Barceló, hailed the police as heroes, and the FBI helpfully pitched in to support the Puerto Rican Justice Department with the cover-up. However, the police had left a “loose end,” namely the taxi driver, who spoke to the press and revealed that in fact González </w:t>
      </w:r>
      <w:proofErr w:type="spellStart"/>
      <w:r w:rsidRPr="001872DE">
        <w:rPr>
          <w:sz w:val="10"/>
        </w:rPr>
        <w:t>Malavé</w:t>
      </w:r>
      <w:proofErr w:type="spellEnd"/>
      <w:r w:rsidRPr="001872DE">
        <w:rPr>
          <w:sz w:val="10"/>
        </w:rPr>
        <w:t xml:space="preserve"> was a police agent and that the two young men were still alive when he left the place. The police had entrapped the two men, then murdered them after they surrendered. This became a big scandal, and eventually led to prosecutions and the defeat of Romero Barceló’s party in the next elections. But the use of agents provocateurs to divide and isolate the Puerto Rican left has been unrelenting, both before and after that incident. Disrupting today’s movements Such </w:t>
      </w:r>
      <w:r w:rsidRPr="005B74B3">
        <w:rPr>
          <w:rStyle w:val="Emphasis"/>
          <w:highlight w:val="yellow"/>
        </w:rPr>
        <w:t>agent provocateur</w:t>
      </w:r>
      <w:r w:rsidRPr="001872DE">
        <w:t xml:space="preserve"> </w:t>
      </w:r>
      <w:r w:rsidRPr="005B74B3">
        <w:rPr>
          <w:rStyle w:val="StyleUnderline"/>
          <w:highlight w:val="yellow"/>
        </w:rPr>
        <w:t>tactics</w:t>
      </w:r>
      <w:r w:rsidRPr="001872DE">
        <w:t xml:space="preserve"> </w:t>
      </w:r>
      <w:r w:rsidRPr="005B74B3">
        <w:rPr>
          <w:rStyle w:val="StyleUnderline"/>
          <w:highlight w:val="yellow"/>
        </w:rPr>
        <w:t>surfaced</w:t>
      </w:r>
      <w:r w:rsidRPr="001872DE">
        <w:t xml:space="preserve"> again </w:t>
      </w:r>
      <w:r w:rsidRPr="005B74B3">
        <w:rPr>
          <w:rStyle w:val="StyleUnderline"/>
          <w:highlight w:val="yellow"/>
        </w:rPr>
        <w:t xml:space="preserve">during the </w:t>
      </w:r>
      <w:proofErr w:type="gramStart"/>
      <w:r w:rsidRPr="005B74B3">
        <w:rPr>
          <w:rStyle w:val="StyleUnderline"/>
          <w:highlight w:val="yellow"/>
        </w:rPr>
        <w:t>protests against</w:t>
      </w:r>
      <w:proofErr w:type="gramEnd"/>
      <w:r w:rsidRPr="005B74B3">
        <w:rPr>
          <w:rStyle w:val="StyleUnderline"/>
          <w:highlight w:val="yellow"/>
        </w:rPr>
        <w:t xml:space="preserve"> the </w:t>
      </w:r>
      <w:r w:rsidRPr="005B74B3">
        <w:rPr>
          <w:rStyle w:val="Emphasis"/>
          <w:highlight w:val="yellow"/>
        </w:rPr>
        <w:t>Iraq War</w:t>
      </w:r>
      <w:r w:rsidRPr="005B74B3">
        <w:rPr>
          <w:rStyle w:val="StyleUnderline"/>
          <w:highlight w:val="yellow"/>
        </w:rPr>
        <w:t>,</w:t>
      </w:r>
      <w:r w:rsidRPr="001872DE">
        <w:t xml:space="preserve"> </w:t>
      </w:r>
      <w:r w:rsidRPr="005B74B3">
        <w:rPr>
          <w:rStyle w:val="StyleUnderline"/>
          <w:highlight w:val="yellow"/>
        </w:rPr>
        <w:t>and in</w:t>
      </w:r>
      <w:r w:rsidRPr="001872DE">
        <w:t xml:space="preserve"> the “</w:t>
      </w:r>
      <w:r w:rsidRPr="005B74B3">
        <w:rPr>
          <w:rStyle w:val="Emphasis"/>
          <w:highlight w:val="yellow"/>
        </w:rPr>
        <w:t>Occupy</w:t>
      </w:r>
      <w:r w:rsidRPr="001872DE">
        <w:t xml:space="preserve">” movement. </w:t>
      </w:r>
      <w:r w:rsidRPr="001872DE">
        <w:rPr>
          <w:rStyle w:val="StyleUnderline"/>
        </w:rPr>
        <w:t xml:space="preserve">In each case, glib charismatic strangers wormed their way into protest organizations, and then entrapped inexperienced young radicals to get involved in plans, which were sometimes </w:t>
      </w:r>
      <w:proofErr w:type="gramStart"/>
      <w:r w:rsidRPr="001872DE">
        <w:rPr>
          <w:rStyle w:val="StyleUnderline"/>
        </w:rPr>
        <w:t>really just</w:t>
      </w:r>
      <w:proofErr w:type="gramEnd"/>
      <w:r w:rsidRPr="001872DE">
        <w:rPr>
          <w:rStyle w:val="StyleUnderline"/>
        </w:rPr>
        <w:t xml:space="preserve"> talk, to engage in violence</w:t>
      </w:r>
      <w:r w:rsidRPr="001872DE">
        <w:t>. A typical case is that of the “</w:t>
      </w:r>
      <w:hyperlink r:id="rId45" w:history="1">
        <w:r w:rsidRPr="001872DE">
          <w:rPr>
            <w:rStyle w:val="Hyperlink"/>
          </w:rPr>
          <w:t>Cleveland bomb plot</w:t>
        </w:r>
      </w:hyperlink>
      <w:r w:rsidRPr="001872DE">
        <w:t xml:space="preserve">” of 2012. Another is the San Francisco </w:t>
      </w:r>
      <w:hyperlink r:id="rId46" w:history="1">
        <w:r w:rsidRPr="001872DE">
          <w:rPr>
            <w:rStyle w:val="Hyperlink"/>
          </w:rPr>
          <w:t>Mission District riot</w:t>
        </w:r>
      </w:hyperlink>
      <w:r w:rsidRPr="001872DE">
        <w:t xml:space="preserve"> of May 2012, when a mysterious black-clad contingent hijacked part of a peaceful “Occupy” demonstration and </w:t>
      </w:r>
    </w:p>
    <w:p w14:paraId="03F2FE64" w14:textId="77777777" w:rsidR="00793A8E" w:rsidRPr="00466D74" w:rsidRDefault="00793A8E" w:rsidP="00793A8E">
      <w:pPr>
        <w:pStyle w:val="Heading4"/>
        <w:rPr>
          <w:rFonts w:cs="Arial"/>
        </w:rPr>
      </w:pPr>
      <w:r w:rsidRPr="00466D74">
        <w:rPr>
          <w:rFonts w:cs="Arial"/>
        </w:rPr>
        <w:t xml:space="preserve">Antitrust is key to </w:t>
      </w:r>
      <w:r w:rsidRPr="00466D74">
        <w:rPr>
          <w:rFonts w:cs="Arial"/>
          <w:u w:val="single"/>
        </w:rPr>
        <w:t>sustainability</w:t>
      </w:r>
      <w:r w:rsidRPr="00466D74">
        <w:rPr>
          <w:rFonts w:cs="Arial"/>
        </w:rPr>
        <w:t>.</w:t>
      </w:r>
    </w:p>
    <w:p w14:paraId="1C16016C" w14:textId="77777777" w:rsidR="00793A8E" w:rsidRPr="00466D74" w:rsidRDefault="00793A8E" w:rsidP="00793A8E">
      <w:r w:rsidRPr="00466D74">
        <w:t xml:space="preserve">Rebecca M. </w:t>
      </w:r>
      <w:r w:rsidRPr="00466D74">
        <w:rPr>
          <w:rStyle w:val="Style13ptBold"/>
        </w:rPr>
        <w:t>Henderson 20</w:t>
      </w:r>
      <w:r w:rsidRPr="00466D74">
        <w:t xml:space="preserve">, Harvard’s </w:t>
      </w:r>
      <w:proofErr w:type="gramStart"/>
      <w:r w:rsidRPr="00466D74">
        <w:t>John</w:t>
      </w:r>
      <w:proofErr w:type="gramEnd"/>
      <w:r w:rsidRPr="00466D74">
        <w:t xml:space="preserve"> and Natty McArthur University Professor, based at Harvard Business School, and a research fellow at the National Bureau of Economic Research, “Reimagining Capitalism in the Shadow of the Pandemic,” Harvard Business Review, 7/28/2020, https://hbr.org/2020/07/reimagining-capitalism-in-the-shadow-of-the-pandemic, </w:t>
      </w:r>
      <w:proofErr w:type="spellStart"/>
      <w:r w:rsidRPr="00466D74">
        <w:t>kyujin</w:t>
      </w:r>
      <w:proofErr w:type="spellEnd"/>
    </w:p>
    <w:p w14:paraId="13413D77" w14:textId="77777777" w:rsidR="00793A8E" w:rsidRPr="00466D74" w:rsidRDefault="00793A8E" w:rsidP="00793A8E">
      <w:pPr>
        <w:rPr>
          <w:sz w:val="16"/>
        </w:rPr>
      </w:pPr>
      <w:r w:rsidRPr="00466D74">
        <w:rPr>
          <w:sz w:val="16"/>
        </w:rPr>
        <w:t xml:space="preserve">The Pandemic’s Challenges — and Opportunities </w:t>
      </w:r>
      <w:r w:rsidRPr="00466D74">
        <w:rPr>
          <w:rStyle w:val="StyleUnderline"/>
          <w:highlight w:val="cyan"/>
        </w:rPr>
        <w:t>Cap</w:t>
      </w:r>
      <w:r w:rsidRPr="00466D74">
        <w:rPr>
          <w:rStyle w:val="StyleUnderline"/>
        </w:rPr>
        <w:t xml:space="preserve">italism </w:t>
      </w:r>
      <w:r w:rsidRPr="00466D74">
        <w:rPr>
          <w:rStyle w:val="StyleUnderline"/>
          <w:highlight w:val="cyan"/>
        </w:rPr>
        <w:t>is</w:t>
      </w:r>
      <w:r w:rsidRPr="00466D74">
        <w:rPr>
          <w:rStyle w:val="StyleUnderline"/>
        </w:rPr>
        <w:t xml:space="preserve"> one of the </w:t>
      </w:r>
      <w:r w:rsidRPr="00466D74">
        <w:rPr>
          <w:rStyle w:val="Emphasis"/>
        </w:rPr>
        <w:t>great inventions</w:t>
      </w:r>
      <w:r w:rsidRPr="00466D74">
        <w:rPr>
          <w:sz w:val="16"/>
        </w:rPr>
        <w:t xml:space="preserve"> </w:t>
      </w:r>
      <w:r w:rsidRPr="00466D74">
        <w:rPr>
          <w:rStyle w:val="StyleUnderline"/>
        </w:rPr>
        <w:t xml:space="preserve">of </w:t>
      </w:r>
      <w:proofErr w:type="gramStart"/>
      <w:r w:rsidRPr="00466D74">
        <w:rPr>
          <w:rStyle w:val="StyleUnderline"/>
        </w:rPr>
        <w:t>the human race</w:t>
      </w:r>
      <w:proofErr w:type="gramEnd"/>
      <w:r w:rsidRPr="00466D74">
        <w:rPr>
          <w:sz w:val="16"/>
        </w:rPr>
        <w:t xml:space="preserve"> — </w:t>
      </w:r>
      <w:r w:rsidRPr="00466D74">
        <w:rPr>
          <w:rStyle w:val="StyleUnderline"/>
        </w:rPr>
        <w:t xml:space="preserve">an </w:t>
      </w:r>
      <w:r w:rsidRPr="00466D74">
        <w:rPr>
          <w:rStyle w:val="StyleUnderline"/>
          <w:highlight w:val="cyan"/>
        </w:rPr>
        <w:t>unparalleled source of</w:t>
      </w:r>
      <w:r w:rsidRPr="00466D74">
        <w:rPr>
          <w:rStyle w:val="StyleUnderline"/>
        </w:rPr>
        <w:t xml:space="preserve"> </w:t>
      </w:r>
      <w:r w:rsidRPr="00466D74">
        <w:rPr>
          <w:rStyle w:val="Emphasis"/>
        </w:rPr>
        <w:t>prosperity</w:t>
      </w:r>
      <w:r w:rsidRPr="00466D74">
        <w:rPr>
          <w:sz w:val="16"/>
        </w:rPr>
        <w:t xml:space="preserve">, </w:t>
      </w:r>
      <w:r w:rsidRPr="00466D74">
        <w:rPr>
          <w:rStyle w:val="Emphasis"/>
        </w:rPr>
        <w:t>opportunity</w:t>
      </w:r>
      <w:r w:rsidRPr="00466D74">
        <w:rPr>
          <w:sz w:val="16"/>
        </w:rPr>
        <w:t xml:space="preserve"> </w:t>
      </w:r>
      <w:r w:rsidRPr="00466D74">
        <w:rPr>
          <w:rStyle w:val="StyleUnderline"/>
        </w:rPr>
        <w:t>and</w:t>
      </w:r>
      <w:r w:rsidRPr="00466D74">
        <w:rPr>
          <w:sz w:val="16"/>
        </w:rPr>
        <w:t xml:space="preserve"> </w:t>
      </w:r>
      <w:r w:rsidRPr="00466D74">
        <w:rPr>
          <w:rStyle w:val="Emphasis"/>
          <w:highlight w:val="cyan"/>
        </w:rPr>
        <w:t>innovation</w:t>
      </w:r>
      <w:r w:rsidRPr="00466D74">
        <w:rPr>
          <w:sz w:val="16"/>
        </w:rPr>
        <w:t xml:space="preserve">. </w:t>
      </w:r>
      <w:r w:rsidRPr="00466D74">
        <w:rPr>
          <w:rStyle w:val="StyleUnderline"/>
          <w:highlight w:val="cyan"/>
        </w:rPr>
        <w:t>We won’t solve</w:t>
      </w:r>
      <w:r w:rsidRPr="00466D74">
        <w:rPr>
          <w:rStyle w:val="StyleUnderline"/>
        </w:rPr>
        <w:t xml:space="preserve"> the </w:t>
      </w:r>
      <w:r w:rsidRPr="00466D74">
        <w:rPr>
          <w:rStyle w:val="StyleUnderline"/>
          <w:highlight w:val="cyan"/>
        </w:rPr>
        <w:t>problems</w:t>
      </w:r>
      <w:r w:rsidRPr="00466D74">
        <w:rPr>
          <w:rStyle w:val="StyleUnderline"/>
        </w:rPr>
        <w:t xml:space="preserve"> that we face </w:t>
      </w:r>
      <w:r w:rsidRPr="00466D74">
        <w:rPr>
          <w:rStyle w:val="Emphasis"/>
          <w:highlight w:val="cyan"/>
        </w:rPr>
        <w:t>without it</w:t>
      </w:r>
      <w:r w:rsidRPr="00466D74">
        <w:rPr>
          <w:rStyle w:val="Emphasis"/>
        </w:rPr>
        <w:t>.</w:t>
      </w:r>
      <w:r w:rsidRPr="00466D74">
        <w:rPr>
          <w:sz w:val="16"/>
        </w:rPr>
        <w:t xml:space="preserve"> </w:t>
      </w:r>
      <w:r w:rsidRPr="00466D74">
        <w:rPr>
          <w:rStyle w:val="StyleUnderline"/>
        </w:rPr>
        <w:t xml:space="preserve">To solve </w:t>
      </w:r>
      <w:r w:rsidRPr="00466D74">
        <w:rPr>
          <w:rStyle w:val="Emphasis"/>
        </w:rPr>
        <w:t>inequality</w:t>
      </w:r>
      <w:r w:rsidRPr="00466D74">
        <w:rPr>
          <w:sz w:val="16"/>
        </w:rPr>
        <w:t xml:space="preserve">, </w:t>
      </w:r>
      <w:r w:rsidRPr="00466D74">
        <w:rPr>
          <w:rStyle w:val="StyleUnderline"/>
        </w:rPr>
        <w:t xml:space="preserve">we need </w:t>
      </w:r>
      <w:r w:rsidRPr="00466D74">
        <w:rPr>
          <w:rStyle w:val="Emphasis"/>
        </w:rPr>
        <w:t>good jobs</w:t>
      </w:r>
      <w:r w:rsidRPr="00466D74">
        <w:rPr>
          <w:sz w:val="16"/>
        </w:rPr>
        <w:t xml:space="preserve"> — </w:t>
      </w:r>
      <w:r w:rsidRPr="00466D74">
        <w:rPr>
          <w:rStyle w:val="StyleUnderline"/>
        </w:rPr>
        <w:t>and lots of them</w:t>
      </w:r>
      <w:r w:rsidRPr="00466D74">
        <w:rPr>
          <w:sz w:val="16"/>
        </w:rPr>
        <w:t xml:space="preserve">. </w:t>
      </w:r>
      <w:r w:rsidRPr="00466D74">
        <w:rPr>
          <w:rStyle w:val="StyleUnderline"/>
          <w:highlight w:val="cyan"/>
        </w:rPr>
        <w:t xml:space="preserve">To solve </w:t>
      </w:r>
      <w:r w:rsidRPr="00466D74">
        <w:rPr>
          <w:rStyle w:val="Emphasis"/>
          <w:highlight w:val="cyan"/>
        </w:rPr>
        <w:t>climate</w:t>
      </w:r>
      <w:r w:rsidRPr="00466D74">
        <w:rPr>
          <w:rStyle w:val="Emphasis"/>
        </w:rPr>
        <w:t xml:space="preserve"> change</w:t>
      </w:r>
      <w:r w:rsidRPr="00466D74">
        <w:rPr>
          <w:sz w:val="16"/>
        </w:rPr>
        <w:t xml:space="preserve">, </w:t>
      </w:r>
      <w:r w:rsidRPr="00466D74">
        <w:rPr>
          <w:rStyle w:val="StyleUnderline"/>
          <w:highlight w:val="cyan"/>
        </w:rPr>
        <w:t>we need</w:t>
      </w:r>
      <w:r w:rsidRPr="00466D74">
        <w:rPr>
          <w:sz w:val="16"/>
        </w:rPr>
        <w:t xml:space="preserve"> (among other things) </w:t>
      </w:r>
      <w:r w:rsidRPr="00466D74">
        <w:rPr>
          <w:rStyle w:val="StyleUnderline"/>
          <w:highlight w:val="cyan"/>
        </w:rPr>
        <w:t xml:space="preserve">to </w:t>
      </w:r>
      <w:r w:rsidRPr="00466D74">
        <w:rPr>
          <w:rStyle w:val="Emphasis"/>
          <w:highlight w:val="cyan"/>
        </w:rPr>
        <w:t>transform</w:t>
      </w:r>
      <w:r w:rsidRPr="00466D74">
        <w:rPr>
          <w:sz w:val="16"/>
        </w:rPr>
        <w:t xml:space="preserve"> </w:t>
      </w:r>
      <w:r w:rsidRPr="00466D74">
        <w:rPr>
          <w:rStyle w:val="StyleUnderline"/>
        </w:rPr>
        <w:t xml:space="preserve">the world’s </w:t>
      </w:r>
      <w:r w:rsidRPr="00466D74">
        <w:rPr>
          <w:rStyle w:val="Emphasis"/>
          <w:highlight w:val="cyan"/>
        </w:rPr>
        <w:t>energy</w:t>
      </w:r>
      <w:r w:rsidRPr="00466D74">
        <w:rPr>
          <w:sz w:val="16"/>
        </w:rPr>
        <w:t xml:space="preserve">, </w:t>
      </w:r>
      <w:r w:rsidRPr="00466D74">
        <w:rPr>
          <w:rStyle w:val="Emphasis"/>
          <w:highlight w:val="cyan"/>
        </w:rPr>
        <w:t>transport</w:t>
      </w:r>
      <w:r w:rsidRPr="00466D74">
        <w:rPr>
          <w:rStyle w:val="Emphasis"/>
        </w:rPr>
        <w:t>ation</w:t>
      </w:r>
      <w:r w:rsidRPr="00466D74">
        <w:rPr>
          <w:sz w:val="16"/>
        </w:rPr>
        <w:t xml:space="preserve">, </w:t>
      </w:r>
      <w:r w:rsidRPr="00466D74">
        <w:rPr>
          <w:rStyle w:val="StyleUnderline"/>
          <w:highlight w:val="cyan"/>
        </w:rPr>
        <w:t>and</w:t>
      </w:r>
      <w:r w:rsidRPr="00466D74">
        <w:rPr>
          <w:sz w:val="16"/>
          <w:highlight w:val="cyan"/>
        </w:rPr>
        <w:t xml:space="preserve"> </w:t>
      </w:r>
      <w:r w:rsidRPr="00466D74">
        <w:rPr>
          <w:rStyle w:val="Emphasis"/>
          <w:highlight w:val="cyan"/>
        </w:rPr>
        <w:t>ag</w:t>
      </w:r>
      <w:r w:rsidRPr="00466D74">
        <w:rPr>
          <w:rStyle w:val="StyleUnderline"/>
        </w:rPr>
        <w:t>ricultural</w:t>
      </w:r>
      <w:r w:rsidRPr="00466D74">
        <w:rPr>
          <w:sz w:val="16"/>
        </w:rPr>
        <w:t xml:space="preserve"> </w:t>
      </w:r>
      <w:r w:rsidRPr="00466D74">
        <w:rPr>
          <w:rStyle w:val="StyleUnderline"/>
        </w:rPr>
        <w:t>systems</w:t>
      </w:r>
      <w:r w:rsidRPr="00466D74">
        <w:rPr>
          <w:sz w:val="16"/>
        </w:rPr>
        <w:t xml:space="preserve">. </w:t>
      </w:r>
      <w:r w:rsidRPr="00466D74">
        <w:rPr>
          <w:rStyle w:val="StyleUnderline"/>
          <w:highlight w:val="cyan"/>
        </w:rPr>
        <w:t>Only</w:t>
      </w:r>
      <w:r w:rsidRPr="00466D74">
        <w:rPr>
          <w:rStyle w:val="StyleUnderline"/>
        </w:rPr>
        <w:t xml:space="preserve"> the relentless pressure of </w:t>
      </w:r>
      <w:r w:rsidRPr="00466D74">
        <w:rPr>
          <w:rStyle w:val="StyleUnderline"/>
          <w:highlight w:val="cyan"/>
        </w:rPr>
        <w:t xml:space="preserve">the </w:t>
      </w:r>
      <w:r w:rsidRPr="00466D74">
        <w:rPr>
          <w:rStyle w:val="Emphasis"/>
          <w:highlight w:val="cyan"/>
        </w:rPr>
        <w:t>free</w:t>
      </w:r>
      <w:r w:rsidRPr="00466D74">
        <w:rPr>
          <w:rStyle w:val="Emphasis"/>
        </w:rPr>
        <w:t xml:space="preserve"> </w:t>
      </w:r>
      <w:r w:rsidRPr="00466D74">
        <w:rPr>
          <w:rStyle w:val="Emphasis"/>
          <w:highlight w:val="cyan"/>
        </w:rPr>
        <w:t>market</w:t>
      </w:r>
      <w:r w:rsidRPr="00466D74">
        <w:rPr>
          <w:sz w:val="16"/>
        </w:rPr>
        <w:t xml:space="preserve"> </w:t>
      </w:r>
      <w:r w:rsidRPr="00466D74">
        <w:rPr>
          <w:rStyle w:val="StyleUnderline"/>
          <w:highlight w:val="cyan"/>
        </w:rPr>
        <w:t>can drive this</w:t>
      </w:r>
      <w:r w:rsidRPr="00466D74">
        <w:rPr>
          <w:rStyle w:val="StyleUnderline"/>
        </w:rPr>
        <w:t xml:space="preserve"> kind of </w:t>
      </w:r>
      <w:r w:rsidRPr="00466D74">
        <w:rPr>
          <w:rStyle w:val="Emphasis"/>
        </w:rPr>
        <w:t xml:space="preserve">transformative </w:t>
      </w:r>
      <w:r w:rsidRPr="00466D74">
        <w:rPr>
          <w:rStyle w:val="Emphasis"/>
          <w:highlight w:val="cyan"/>
        </w:rPr>
        <w:t>innovation</w:t>
      </w:r>
      <w:r w:rsidRPr="00466D74">
        <w:rPr>
          <w:sz w:val="16"/>
          <w:highlight w:val="cyan"/>
        </w:rPr>
        <w:t xml:space="preserve"> </w:t>
      </w:r>
      <w:r w:rsidRPr="00466D74">
        <w:rPr>
          <w:rStyle w:val="StyleUnderline"/>
          <w:highlight w:val="cyan"/>
        </w:rPr>
        <w:t>at scale</w:t>
      </w:r>
      <w:r w:rsidRPr="00466D74">
        <w:rPr>
          <w:sz w:val="16"/>
        </w:rPr>
        <w:t xml:space="preserve">. In this context, the pandemic is both a massive challenge and an opportunity. A challenge because more than a half a million people have died, the global economy has been massively disrupted, and tens of millions of people have lost their jobs. A challenge because the combination of deep economic disadvantage — at the beginning of May nearly 61% percent of Hispanic and 44% of Black households had experienced a job or wage loss due to the corona virus, for example, compared with 38% percent of whites — and the killings of George Floyd, </w:t>
      </w:r>
      <w:proofErr w:type="spellStart"/>
      <w:r w:rsidRPr="00466D74">
        <w:rPr>
          <w:sz w:val="16"/>
        </w:rPr>
        <w:t>Ahmaud</w:t>
      </w:r>
      <w:proofErr w:type="spellEnd"/>
      <w:r w:rsidRPr="00466D74">
        <w:rPr>
          <w:sz w:val="16"/>
        </w:rPr>
        <w:t xml:space="preserve"> </w:t>
      </w:r>
      <w:proofErr w:type="spellStart"/>
      <w:r w:rsidRPr="00466D74">
        <w:rPr>
          <w:sz w:val="16"/>
        </w:rPr>
        <w:t>Arbery</w:t>
      </w:r>
      <w:proofErr w:type="spellEnd"/>
      <w:r w:rsidRPr="00466D74">
        <w:rPr>
          <w:sz w:val="16"/>
        </w:rPr>
        <w:t xml:space="preserve">, </w:t>
      </w:r>
      <w:proofErr w:type="spellStart"/>
      <w:r w:rsidRPr="00466D74">
        <w:rPr>
          <w:sz w:val="16"/>
        </w:rPr>
        <w:t>Breona</w:t>
      </w:r>
      <w:proofErr w:type="spellEnd"/>
      <w:r w:rsidRPr="00466D74">
        <w:rPr>
          <w:sz w:val="16"/>
        </w:rPr>
        <w:t xml:space="preserve"> Taylor and countless others have brought anger and calls for justice to our streets. The world will almost certainly be poorer, more divided, and more fearful in 2021 than it was in 2019. It’s an opportunity because it has also shown us so vividly what is wrong. Inequality is no longer simply an abstract idea. It’s a reality that many “essential” workers must show up even when they’re sick because they have no savings and no paid leave. That racism is not something that was solved by the civil rights movement. As the skies clear and early research suggests that the reduction in fossil fuel pollution is saving lives, the costs of continuing to rely on dirty energy have become much more tangible. Watching states bid against each other for vital medical equipment while the federal government fumbles its response to the virus has made the reality of our broken politics very clear. The pandemic has reminded us that we stand and fall as a society and that the welfare of the poorest among us is integral to everyone’s welfare. It has shown us that </w:t>
      </w:r>
      <w:proofErr w:type="gramStart"/>
      <w:r w:rsidRPr="00466D74">
        <w:rPr>
          <w:rStyle w:val="StyleUnderline"/>
        </w:rPr>
        <w:t xml:space="preserve">planning for the </w:t>
      </w:r>
      <w:r w:rsidRPr="00466D74">
        <w:rPr>
          <w:rStyle w:val="Emphasis"/>
        </w:rPr>
        <w:t>future</w:t>
      </w:r>
      <w:proofErr w:type="gramEnd"/>
      <w:r w:rsidRPr="00466D74">
        <w:rPr>
          <w:sz w:val="16"/>
        </w:rPr>
        <w:t xml:space="preserve"> </w:t>
      </w:r>
      <w:r w:rsidRPr="00466D74">
        <w:rPr>
          <w:rStyle w:val="StyleUnderline"/>
        </w:rPr>
        <w:t xml:space="preserve">is essential and that, when the chips are down, a capable, </w:t>
      </w:r>
      <w:r w:rsidRPr="00466D74">
        <w:rPr>
          <w:rStyle w:val="Emphasis"/>
          <w:highlight w:val="cyan"/>
        </w:rPr>
        <w:t>responsive government</w:t>
      </w:r>
      <w:r w:rsidRPr="00466D74">
        <w:rPr>
          <w:sz w:val="16"/>
          <w:highlight w:val="cyan"/>
        </w:rPr>
        <w:t xml:space="preserve"> </w:t>
      </w:r>
      <w:r w:rsidRPr="00466D74">
        <w:rPr>
          <w:rStyle w:val="StyleUnderline"/>
          <w:highlight w:val="cyan"/>
        </w:rPr>
        <w:t xml:space="preserve">is a </w:t>
      </w:r>
      <w:r w:rsidRPr="00466D74">
        <w:rPr>
          <w:rStyle w:val="Emphasis"/>
          <w:highlight w:val="cyan"/>
        </w:rPr>
        <w:t>necessity</w:t>
      </w:r>
      <w:r w:rsidRPr="00466D74">
        <w:rPr>
          <w:sz w:val="16"/>
        </w:rPr>
        <w:t xml:space="preserve">, </w:t>
      </w:r>
      <w:r w:rsidRPr="00466D74">
        <w:rPr>
          <w:rStyle w:val="StyleUnderline"/>
        </w:rPr>
        <w:t xml:space="preserve">not a </w:t>
      </w:r>
      <w:r w:rsidRPr="00466D74">
        <w:rPr>
          <w:rStyle w:val="Emphasis"/>
          <w:sz w:val="24"/>
          <w:szCs w:val="24"/>
        </w:rPr>
        <w:t>dirty word</w:t>
      </w:r>
      <w:r w:rsidRPr="00466D74">
        <w:rPr>
          <w:sz w:val="16"/>
        </w:rPr>
        <w:t xml:space="preserve">. We’ve learned that </w:t>
      </w:r>
      <w:r w:rsidRPr="00466D74">
        <w:rPr>
          <w:rStyle w:val="StyleUnderline"/>
        </w:rPr>
        <w:t xml:space="preserve">when we must do something, </w:t>
      </w:r>
      <w:r w:rsidRPr="00466D74">
        <w:rPr>
          <w:rStyle w:val="Emphasis"/>
        </w:rPr>
        <w:t>we can</w:t>
      </w:r>
      <w:r w:rsidRPr="00466D74">
        <w:rPr>
          <w:sz w:val="16"/>
        </w:rPr>
        <w:t xml:space="preserve">: </w:t>
      </w:r>
      <w:r w:rsidRPr="00466D74">
        <w:rPr>
          <w:rStyle w:val="StyleUnderline"/>
        </w:rPr>
        <w:t xml:space="preserve">Fundamental change no longer seems </w:t>
      </w:r>
      <w:r w:rsidRPr="00466D74">
        <w:rPr>
          <w:rStyle w:val="Emphasis"/>
        </w:rPr>
        <w:t>impossibly</w:t>
      </w:r>
      <w:r w:rsidRPr="00466D74">
        <w:rPr>
          <w:sz w:val="16"/>
        </w:rPr>
        <w:t xml:space="preserve"> </w:t>
      </w:r>
      <w:r w:rsidRPr="00466D74">
        <w:rPr>
          <w:rStyle w:val="Emphasis"/>
        </w:rPr>
        <w:t>out of</w:t>
      </w:r>
      <w:r w:rsidRPr="00466D74">
        <w:rPr>
          <w:sz w:val="16"/>
        </w:rPr>
        <w:t xml:space="preserve"> </w:t>
      </w:r>
      <w:r w:rsidRPr="00466D74">
        <w:rPr>
          <w:rStyle w:val="StyleUnderline"/>
        </w:rPr>
        <w:t>the</w:t>
      </w:r>
      <w:r w:rsidRPr="00466D74">
        <w:rPr>
          <w:sz w:val="16"/>
        </w:rPr>
        <w:t xml:space="preserve"> </w:t>
      </w:r>
      <w:r w:rsidRPr="00466D74">
        <w:rPr>
          <w:rStyle w:val="Emphasis"/>
        </w:rPr>
        <w:t>reach</w:t>
      </w:r>
      <w:r w:rsidRPr="00466D74">
        <w:rPr>
          <w:sz w:val="16"/>
        </w:rPr>
        <w:t xml:space="preserve">. We can do better. </w:t>
      </w:r>
      <w:r w:rsidRPr="00466D74">
        <w:rPr>
          <w:rStyle w:val="StyleUnderline"/>
          <w:highlight w:val="cyan"/>
        </w:rPr>
        <w:t>We</w:t>
      </w:r>
      <w:r w:rsidRPr="00466D74">
        <w:rPr>
          <w:rStyle w:val="StyleUnderline"/>
        </w:rPr>
        <w:t xml:space="preserve"> already </w:t>
      </w:r>
      <w:r w:rsidRPr="00466D74">
        <w:rPr>
          <w:rStyle w:val="StyleUnderline"/>
          <w:highlight w:val="cyan"/>
        </w:rPr>
        <w:t xml:space="preserve">have the </w:t>
      </w:r>
      <w:r w:rsidRPr="00466D74">
        <w:rPr>
          <w:rStyle w:val="Emphasis"/>
          <w:highlight w:val="cyan"/>
        </w:rPr>
        <w:t>resources</w:t>
      </w:r>
      <w:r w:rsidRPr="00466D74">
        <w:rPr>
          <w:sz w:val="16"/>
        </w:rPr>
        <w:t xml:space="preserve"> and the knowledge we need </w:t>
      </w:r>
      <w:r w:rsidRPr="00466D74">
        <w:rPr>
          <w:rStyle w:val="StyleUnderline"/>
          <w:highlight w:val="cyan"/>
        </w:rPr>
        <w:t>to build</w:t>
      </w:r>
      <w:r w:rsidRPr="00466D74">
        <w:rPr>
          <w:rStyle w:val="StyleUnderline"/>
        </w:rPr>
        <w:t xml:space="preserve"> a more equitable</w:t>
      </w:r>
      <w:r w:rsidRPr="00466D74">
        <w:rPr>
          <w:sz w:val="16"/>
        </w:rPr>
        <w:t xml:space="preserve">, </w:t>
      </w:r>
      <w:r w:rsidRPr="00466D74">
        <w:rPr>
          <w:rStyle w:val="Emphasis"/>
          <w:highlight w:val="cyan"/>
        </w:rPr>
        <w:t>sustainable capitalism</w:t>
      </w:r>
      <w:r w:rsidRPr="00466D74">
        <w:rPr>
          <w:sz w:val="16"/>
        </w:rPr>
        <w:t xml:space="preserve">. But to get there, </w:t>
      </w:r>
      <w:r w:rsidRPr="00466D74">
        <w:rPr>
          <w:rStyle w:val="StyleUnderline"/>
          <w:highlight w:val="cyan"/>
        </w:rPr>
        <w:t>business will</w:t>
      </w:r>
      <w:r w:rsidRPr="00466D74">
        <w:rPr>
          <w:rStyle w:val="StyleUnderline"/>
        </w:rPr>
        <w:t xml:space="preserve"> </w:t>
      </w:r>
      <w:r w:rsidRPr="00466D74">
        <w:rPr>
          <w:rStyle w:val="StyleUnderline"/>
          <w:highlight w:val="cyan"/>
        </w:rPr>
        <w:t xml:space="preserve">have to </w:t>
      </w:r>
      <w:r w:rsidRPr="00466D74">
        <w:rPr>
          <w:rStyle w:val="Emphasis"/>
          <w:highlight w:val="cyan"/>
        </w:rPr>
        <w:t>change</w:t>
      </w:r>
      <w:r w:rsidRPr="00466D74">
        <w:rPr>
          <w:sz w:val="16"/>
        </w:rPr>
        <w:t xml:space="preserve"> </w:t>
      </w:r>
      <w:r w:rsidRPr="00466D74">
        <w:rPr>
          <w:rStyle w:val="StyleUnderline"/>
        </w:rPr>
        <w:t xml:space="preserve">how it understands its role in the </w:t>
      </w:r>
      <w:r w:rsidRPr="00466D74">
        <w:rPr>
          <w:rStyle w:val="Emphasis"/>
        </w:rPr>
        <w:t>world</w:t>
      </w:r>
      <w:r w:rsidRPr="00466D74">
        <w:rPr>
          <w:sz w:val="16"/>
        </w:rPr>
        <w:t xml:space="preserve"> (and in the U.S. in particular) — </w:t>
      </w:r>
      <w:r w:rsidRPr="00466D74">
        <w:rPr>
          <w:rStyle w:val="StyleUnderline"/>
        </w:rPr>
        <w:t>and</w:t>
      </w:r>
      <w:r w:rsidRPr="00466D74">
        <w:rPr>
          <w:sz w:val="16"/>
        </w:rPr>
        <w:t xml:space="preserve"> </w:t>
      </w:r>
      <w:r w:rsidRPr="00466D74">
        <w:rPr>
          <w:rStyle w:val="StyleUnderline"/>
        </w:rPr>
        <w:t xml:space="preserve">how it thinks about </w:t>
      </w:r>
      <w:r w:rsidRPr="00466D74">
        <w:rPr>
          <w:rStyle w:val="Emphasis"/>
        </w:rPr>
        <w:t>government</w:t>
      </w:r>
      <w:r w:rsidRPr="00466D74">
        <w:rPr>
          <w:sz w:val="16"/>
        </w:rPr>
        <w:t xml:space="preserve">. A New Path Forward While free markets are an unparalleled source of prosperity and freedom, </w:t>
      </w:r>
      <w:r w:rsidRPr="00466D74">
        <w:rPr>
          <w:rStyle w:val="StyleUnderline"/>
        </w:rPr>
        <w:t xml:space="preserve">the free market can only </w:t>
      </w:r>
      <w:r w:rsidRPr="00466D74">
        <w:rPr>
          <w:rStyle w:val="Emphasis"/>
        </w:rPr>
        <w:t>take us where we need to go</w:t>
      </w:r>
      <w:r w:rsidRPr="00466D74">
        <w:rPr>
          <w:sz w:val="16"/>
        </w:rPr>
        <w:t xml:space="preserve"> </w:t>
      </w:r>
      <w:r w:rsidRPr="00466D74">
        <w:rPr>
          <w:rStyle w:val="StyleUnderline"/>
        </w:rPr>
        <w:t xml:space="preserve">if </w:t>
      </w:r>
      <w:r w:rsidRPr="00466D74">
        <w:rPr>
          <w:rStyle w:val="Emphasis"/>
        </w:rPr>
        <w:t>externalities</w:t>
      </w:r>
      <w:r w:rsidRPr="00466D74">
        <w:rPr>
          <w:rStyle w:val="StyleUnderline"/>
        </w:rPr>
        <w:t xml:space="preserve"> such as carbon</w:t>
      </w:r>
      <w:r w:rsidRPr="00466D74">
        <w:rPr>
          <w:sz w:val="16"/>
        </w:rPr>
        <w:t xml:space="preserve"> </w:t>
      </w:r>
      <w:r w:rsidRPr="00466D74">
        <w:rPr>
          <w:rStyle w:val="Emphasis"/>
        </w:rPr>
        <w:t>pollution</w:t>
      </w:r>
      <w:r w:rsidRPr="00466D74">
        <w:rPr>
          <w:sz w:val="16"/>
        </w:rPr>
        <w:t xml:space="preserve"> </w:t>
      </w:r>
      <w:r w:rsidRPr="00466D74">
        <w:rPr>
          <w:rStyle w:val="StyleUnderline"/>
        </w:rPr>
        <w:t xml:space="preserve">are properly priced, if there is genuine </w:t>
      </w:r>
      <w:r w:rsidRPr="00466D74">
        <w:rPr>
          <w:rStyle w:val="Emphasis"/>
        </w:rPr>
        <w:t>freedom of opportunity</w:t>
      </w:r>
      <w:r w:rsidRPr="00466D74">
        <w:rPr>
          <w:sz w:val="16"/>
        </w:rPr>
        <w:t xml:space="preserve">, </w:t>
      </w:r>
      <w:r w:rsidRPr="00466D74">
        <w:rPr>
          <w:rStyle w:val="StyleUnderline"/>
        </w:rPr>
        <w:t xml:space="preserve">and if the rules of the game are such that </w:t>
      </w:r>
      <w:r w:rsidRPr="00466D74">
        <w:rPr>
          <w:rStyle w:val="Emphasis"/>
        </w:rPr>
        <w:t>competition is free</w:t>
      </w:r>
      <w:r w:rsidRPr="00466D74">
        <w:rPr>
          <w:sz w:val="16"/>
        </w:rPr>
        <w:t xml:space="preserve"> </w:t>
      </w:r>
      <w:r w:rsidRPr="00466D74">
        <w:rPr>
          <w:rStyle w:val="StyleUnderline"/>
        </w:rPr>
        <w:t xml:space="preserve">and </w:t>
      </w:r>
      <w:r w:rsidRPr="00466D74">
        <w:rPr>
          <w:rStyle w:val="Emphasis"/>
        </w:rPr>
        <w:t>fair</w:t>
      </w:r>
      <w:r w:rsidRPr="00466D74">
        <w:rPr>
          <w:sz w:val="16"/>
        </w:rPr>
        <w:t xml:space="preserve">. </w:t>
      </w:r>
      <w:r w:rsidRPr="00466D74">
        <w:rPr>
          <w:rStyle w:val="Emphasis"/>
          <w:sz w:val="24"/>
          <w:szCs w:val="24"/>
          <w:highlight w:val="cyan"/>
        </w:rPr>
        <w:t>Markets do not police themselves</w:t>
      </w:r>
      <w:r w:rsidRPr="00466D74">
        <w:rPr>
          <w:sz w:val="16"/>
        </w:rPr>
        <w:t xml:space="preserve">; </w:t>
      </w:r>
      <w:r w:rsidRPr="00466D74">
        <w:rPr>
          <w:rStyle w:val="StyleUnderline"/>
        </w:rPr>
        <w:t xml:space="preserve">they must be </w:t>
      </w:r>
      <w:r w:rsidRPr="00466D74">
        <w:rPr>
          <w:rStyle w:val="StyleUnderline"/>
          <w:highlight w:val="cyan"/>
        </w:rPr>
        <w:t>balanced by</w:t>
      </w:r>
      <w:r w:rsidRPr="00466D74">
        <w:rPr>
          <w:rStyle w:val="StyleUnderline"/>
        </w:rPr>
        <w:t xml:space="preserve"> transparent, capable, democratically </w:t>
      </w:r>
      <w:r w:rsidRPr="00466D74">
        <w:rPr>
          <w:rStyle w:val="Emphasis"/>
        </w:rPr>
        <w:t xml:space="preserve">accountable </w:t>
      </w:r>
      <w:r w:rsidRPr="00466D74">
        <w:rPr>
          <w:rStyle w:val="Emphasis"/>
          <w:highlight w:val="cyan"/>
        </w:rPr>
        <w:t>governments</w:t>
      </w:r>
      <w:r w:rsidRPr="00466D74">
        <w:rPr>
          <w:sz w:val="16"/>
        </w:rPr>
        <w:t xml:space="preserve">. Today — </w:t>
      </w:r>
      <w:r w:rsidRPr="00466D74">
        <w:rPr>
          <w:rStyle w:val="StyleUnderline"/>
        </w:rPr>
        <w:t xml:space="preserve">in large part due to the rise of </w:t>
      </w:r>
      <w:r w:rsidRPr="00466D74">
        <w:rPr>
          <w:rStyle w:val="Emphasis"/>
        </w:rPr>
        <w:t>shareholder primacy</w:t>
      </w:r>
      <w:r w:rsidRPr="00466D74">
        <w:rPr>
          <w:sz w:val="16"/>
        </w:rPr>
        <w:t xml:space="preserve">, the increasing role of money in politics, </w:t>
      </w:r>
      <w:r w:rsidRPr="00466D74">
        <w:rPr>
          <w:rStyle w:val="StyleUnderline"/>
        </w:rPr>
        <w:t>and</w:t>
      </w:r>
      <w:r w:rsidRPr="00466D74">
        <w:rPr>
          <w:sz w:val="16"/>
        </w:rPr>
        <w:t xml:space="preserve"> the </w:t>
      </w:r>
      <w:r w:rsidRPr="00466D74">
        <w:rPr>
          <w:rStyle w:val="StyleUnderline"/>
        </w:rPr>
        <w:t xml:space="preserve">systematic attack on </w:t>
      </w:r>
      <w:r w:rsidRPr="00466D74">
        <w:rPr>
          <w:rStyle w:val="Emphasis"/>
        </w:rPr>
        <w:t>government</w:t>
      </w:r>
      <w:r w:rsidRPr="00466D74">
        <w:rPr>
          <w:sz w:val="16"/>
        </w:rPr>
        <w:t xml:space="preserve"> </w:t>
      </w:r>
      <w:r w:rsidRPr="00466D74">
        <w:rPr>
          <w:rStyle w:val="StyleUnderline"/>
        </w:rPr>
        <w:t xml:space="preserve">as a </w:t>
      </w:r>
      <w:r w:rsidRPr="00466D74">
        <w:rPr>
          <w:rStyle w:val="Emphasis"/>
        </w:rPr>
        <w:t>necessary</w:t>
      </w:r>
      <w:r w:rsidRPr="00466D74">
        <w:rPr>
          <w:sz w:val="16"/>
        </w:rPr>
        <w:t xml:space="preserve"> or effective </w:t>
      </w:r>
      <w:r w:rsidRPr="00466D74">
        <w:rPr>
          <w:rStyle w:val="Emphasis"/>
        </w:rPr>
        <w:t>institution</w:t>
      </w:r>
      <w:r w:rsidRPr="00466D74">
        <w:rPr>
          <w:sz w:val="16"/>
        </w:rPr>
        <w:t xml:space="preserve"> — </w:t>
      </w:r>
      <w:r w:rsidRPr="00466D74">
        <w:rPr>
          <w:rStyle w:val="StyleUnderline"/>
        </w:rPr>
        <w:t xml:space="preserve">that balance is </w:t>
      </w:r>
      <w:r w:rsidRPr="00466D74">
        <w:rPr>
          <w:rStyle w:val="Emphasis"/>
        </w:rPr>
        <w:t>largely absent</w:t>
      </w:r>
      <w:r w:rsidRPr="00466D74">
        <w:rPr>
          <w:sz w:val="16"/>
        </w:rPr>
        <w:t xml:space="preserve">. As a result, </w:t>
      </w:r>
      <w:r w:rsidRPr="00466D74">
        <w:rPr>
          <w:rStyle w:val="StyleUnderline"/>
        </w:rPr>
        <w:t xml:space="preserve">one of the fastest routes to </w:t>
      </w:r>
      <w:r w:rsidRPr="00466D74">
        <w:rPr>
          <w:rStyle w:val="Emphasis"/>
        </w:rPr>
        <w:t>profitability</w:t>
      </w:r>
      <w:r w:rsidRPr="00466D74">
        <w:rPr>
          <w:sz w:val="16"/>
        </w:rPr>
        <w:t xml:space="preserve"> </w:t>
      </w:r>
      <w:r w:rsidRPr="00466D74">
        <w:rPr>
          <w:rStyle w:val="StyleUnderline"/>
        </w:rPr>
        <w:t>is</w:t>
      </w:r>
      <w:r w:rsidRPr="00466D74">
        <w:rPr>
          <w:sz w:val="16"/>
        </w:rPr>
        <w:t xml:space="preserve"> often </w:t>
      </w:r>
      <w:r w:rsidRPr="00466D74">
        <w:rPr>
          <w:rStyle w:val="StyleUnderline"/>
        </w:rPr>
        <w:t xml:space="preserve">to persuade politicians to </w:t>
      </w:r>
      <w:r w:rsidRPr="00466D74">
        <w:rPr>
          <w:rStyle w:val="Emphasis"/>
        </w:rPr>
        <w:t>write</w:t>
      </w:r>
      <w:r w:rsidRPr="00466D74">
        <w:rPr>
          <w:rStyle w:val="StyleUnderline"/>
        </w:rPr>
        <w:t xml:space="preserve"> the </w:t>
      </w:r>
      <w:r w:rsidRPr="00466D74">
        <w:rPr>
          <w:rStyle w:val="Emphasis"/>
        </w:rPr>
        <w:t>rules in your favor</w:t>
      </w:r>
      <w:r w:rsidRPr="00466D74">
        <w:rPr>
          <w:sz w:val="16"/>
        </w:rPr>
        <w:t xml:space="preserve">. </w:t>
      </w:r>
      <w:r w:rsidRPr="00466D74">
        <w:rPr>
          <w:rStyle w:val="StyleUnderline"/>
        </w:rPr>
        <w:t xml:space="preserve">Firms feel free to dump </w:t>
      </w:r>
      <w:r w:rsidRPr="00466D74">
        <w:rPr>
          <w:rStyle w:val="Emphasis"/>
        </w:rPr>
        <w:t>greenhouse gases</w:t>
      </w:r>
      <w:r w:rsidRPr="00466D74">
        <w:rPr>
          <w:rStyle w:val="StyleUnderline"/>
        </w:rPr>
        <w:t xml:space="preserve"> into the</w:t>
      </w:r>
      <w:r w:rsidRPr="00466D74">
        <w:rPr>
          <w:sz w:val="16"/>
        </w:rPr>
        <w:t xml:space="preserve"> </w:t>
      </w:r>
      <w:r w:rsidRPr="00466D74">
        <w:rPr>
          <w:rStyle w:val="StyleUnderline"/>
        </w:rPr>
        <w:t xml:space="preserve">atmosphere, for example, while spending hundreds of millions of dollars to </w:t>
      </w:r>
      <w:r w:rsidRPr="00466D74">
        <w:rPr>
          <w:rStyle w:val="Emphasis"/>
        </w:rPr>
        <w:t>lobby against</w:t>
      </w:r>
      <w:r w:rsidRPr="00466D74">
        <w:rPr>
          <w:sz w:val="16"/>
        </w:rPr>
        <w:t xml:space="preserve"> </w:t>
      </w:r>
      <w:r w:rsidRPr="00466D74">
        <w:rPr>
          <w:rStyle w:val="StyleUnderline"/>
        </w:rPr>
        <w:t>carbon</w:t>
      </w:r>
      <w:r w:rsidRPr="00466D74">
        <w:rPr>
          <w:sz w:val="16"/>
        </w:rPr>
        <w:t xml:space="preserve"> </w:t>
      </w:r>
      <w:r w:rsidRPr="00466D74">
        <w:rPr>
          <w:rStyle w:val="Emphasis"/>
        </w:rPr>
        <w:t>regulation</w:t>
      </w:r>
      <w:r w:rsidRPr="00466D74">
        <w:rPr>
          <w:sz w:val="16"/>
        </w:rPr>
        <w:t xml:space="preserve">. </w:t>
      </w:r>
      <w:r w:rsidRPr="00466D74">
        <w:rPr>
          <w:rStyle w:val="StyleUnderline"/>
        </w:rPr>
        <w:t>We’re even seeing this dynamic in the U.S. government’s</w:t>
      </w:r>
      <w:r w:rsidRPr="00466D74">
        <w:rPr>
          <w:sz w:val="16"/>
        </w:rPr>
        <w:t xml:space="preserve"> </w:t>
      </w:r>
      <w:r w:rsidRPr="00466D74">
        <w:rPr>
          <w:rStyle w:val="StyleUnderline"/>
        </w:rPr>
        <w:t>response to the pandemic</w:t>
      </w:r>
      <w:r w:rsidRPr="00466D74">
        <w:rPr>
          <w:sz w:val="16"/>
        </w:rPr>
        <w:t xml:space="preserve">: It’s increasingly clear that an uncomfortably </w:t>
      </w:r>
      <w:r w:rsidRPr="00466D74">
        <w:rPr>
          <w:rStyle w:val="StyleUnderline"/>
        </w:rPr>
        <w:t xml:space="preserve">large share of the benefits from the recent </w:t>
      </w:r>
      <w:r w:rsidRPr="00466D74">
        <w:rPr>
          <w:rStyle w:val="Emphasis"/>
        </w:rPr>
        <w:t>stimulus</w:t>
      </w:r>
      <w:r w:rsidRPr="00466D74">
        <w:rPr>
          <w:sz w:val="16"/>
        </w:rPr>
        <w:t xml:space="preserve"> </w:t>
      </w:r>
      <w:r w:rsidRPr="00466D74">
        <w:rPr>
          <w:rStyle w:val="StyleUnderline"/>
        </w:rPr>
        <w:t xml:space="preserve">has gone to very </w:t>
      </w:r>
      <w:r w:rsidRPr="00466D74">
        <w:rPr>
          <w:rStyle w:val="Emphasis"/>
        </w:rPr>
        <w:t>large firms</w:t>
      </w:r>
      <w:r w:rsidRPr="00466D74">
        <w:rPr>
          <w:sz w:val="16"/>
        </w:rPr>
        <w:t xml:space="preserve"> and to very wealthy individuals. I’m not suggesting that firms neglect their duty to their shareholders. Focusing on profitability is essential if a company is to thrive in today’s brutally competitive market. But </w:t>
      </w:r>
      <w:r w:rsidRPr="00466D74">
        <w:rPr>
          <w:rStyle w:val="StyleUnderline"/>
        </w:rPr>
        <w:t xml:space="preserve">profit maximization has always been </w:t>
      </w:r>
      <w:r w:rsidRPr="00466D74">
        <w:rPr>
          <w:rStyle w:val="Emphasis"/>
        </w:rPr>
        <w:t>a means to an end</w:t>
      </w:r>
      <w:r w:rsidRPr="00466D74">
        <w:rPr>
          <w:sz w:val="16"/>
        </w:rPr>
        <w:t xml:space="preserve">, justified by the idea that when markets are genuinely free and fair, there’s good reason to believe they lead to both prosperity and freedom. But </w:t>
      </w:r>
      <w:r w:rsidRPr="00466D74">
        <w:rPr>
          <w:rStyle w:val="StyleUnderline"/>
          <w:highlight w:val="cyan"/>
        </w:rPr>
        <w:t xml:space="preserve">when markets are </w:t>
      </w:r>
      <w:r w:rsidRPr="00466D74">
        <w:rPr>
          <w:rStyle w:val="Emphasis"/>
          <w:highlight w:val="cyan"/>
        </w:rPr>
        <w:t>no longer</w:t>
      </w:r>
      <w:r w:rsidRPr="00466D74">
        <w:rPr>
          <w:rStyle w:val="StyleUnderline"/>
        </w:rPr>
        <w:t xml:space="preserve"> held </w:t>
      </w:r>
      <w:r w:rsidRPr="00466D74">
        <w:rPr>
          <w:rStyle w:val="Emphasis"/>
          <w:highlight w:val="cyan"/>
        </w:rPr>
        <w:t>in check</w:t>
      </w:r>
      <w:r w:rsidRPr="00466D74">
        <w:rPr>
          <w:sz w:val="16"/>
        </w:rPr>
        <w:t xml:space="preserve"> </w:t>
      </w:r>
      <w:r w:rsidRPr="00466D74">
        <w:rPr>
          <w:rStyle w:val="StyleUnderline"/>
        </w:rPr>
        <w:t xml:space="preserve">by governments that can </w:t>
      </w:r>
      <w:r w:rsidRPr="00466D74">
        <w:rPr>
          <w:rStyle w:val="Emphasis"/>
        </w:rPr>
        <w:t>police</w:t>
      </w:r>
      <w:r w:rsidRPr="00466D74">
        <w:rPr>
          <w:rStyle w:val="StyleUnderline"/>
        </w:rPr>
        <w:t xml:space="preserve"> the </w:t>
      </w:r>
      <w:r w:rsidRPr="00466D74">
        <w:rPr>
          <w:rStyle w:val="Emphasis"/>
        </w:rPr>
        <w:t>rules of the game</w:t>
      </w:r>
      <w:r w:rsidRPr="00466D74">
        <w:rPr>
          <w:sz w:val="16"/>
        </w:rPr>
        <w:t xml:space="preserve">, </w:t>
      </w:r>
      <w:r w:rsidRPr="00466D74">
        <w:rPr>
          <w:rStyle w:val="StyleUnderline"/>
        </w:rPr>
        <w:t xml:space="preserve">appropriately </w:t>
      </w:r>
      <w:r w:rsidRPr="00466D74">
        <w:rPr>
          <w:rStyle w:val="Emphasis"/>
        </w:rPr>
        <w:t>control externalities</w:t>
      </w:r>
      <w:r w:rsidRPr="00466D74">
        <w:rPr>
          <w:sz w:val="16"/>
        </w:rPr>
        <w:t xml:space="preserve">, </w:t>
      </w:r>
      <w:r w:rsidRPr="00466D74">
        <w:rPr>
          <w:rStyle w:val="StyleUnderline"/>
        </w:rPr>
        <w:t>or</w:t>
      </w:r>
      <w:r w:rsidRPr="00466D74">
        <w:rPr>
          <w:sz w:val="16"/>
        </w:rPr>
        <w:t xml:space="preserve"> </w:t>
      </w:r>
      <w:r w:rsidRPr="00466D74">
        <w:rPr>
          <w:rStyle w:val="Emphasis"/>
        </w:rPr>
        <w:t>provide</w:t>
      </w:r>
      <w:r w:rsidRPr="00466D74">
        <w:rPr>
          <w:sz w:val="16"/>
        </w:rPr>
        <w:t xml:space="preserve"> the </w:t>
      </w:r>
      <w:r w:rsidRPr="00466D74">
        <w:rPr>
          <w:rStyle w:val="Emphasis"/>
        </w:rPr>
        <w:t>public goods necessary</w:t>
      </w:r>
      <w:r w:rsidRPr="00466D74">
        <w:rPr>
          <w:sz w:val="16"/>
        </w:rPr>
        <w:t xml:space="preserve"> </w:t>
      </w:r>
      <w:r w:rsidRPr="00466D74">
        <w:rPr>
          <w:rStyle w:val="StyleUnderline"/>
        </w:rPr>
        <w:t>to support real opportunity</w:t>
      </w:r>
      <w:r w:rsidRPr="00466D74">
        <w:rPr>
          <w:sz w:val="16"/>
        </w:rPr>
        <w:t xml:space="preserve">, </w:t>
      </w:r>
      <w:r w:rsidRPr="00466D74">
        <w:rPr>
          <w:rStyle w:val="StyleUnderline"/>
          <w:highlight w:val="cyan"/>
        </w:rPr>
        <w:t xml:space="preserve">they become </w:t>
      </w:r>
      <w:r w:rsidRPr="00466D74">
        <w:rPr>
          <w:rStyle w:val="Emphasis"/>
          <w:highlight w:val="cyan"/>
        </w:rPr>
        <w:t>too powerful</w:t>
      </w:r>
      <w:r w:rsidRPr="00466D74">
        <w:rPr>
          <w:sz w:val="16"/>
        </w:rPr>
        <w:t xml:space="preserve"> </w:t>
      </w:r>
      <w:r w:rsidRPr="00466D74">
        <w:rPr>
          <w:rStyle w:val="StyleUnderline"/>
        </w:rPr>
        <w:t>for their own good</w:t>
      </w:r>
      <w:r w:rsidRPr="00466D74">
        <w:rPr>
          <w:sz w:val="16"/>
        </w:rPr>
        <w:t xml:space="preserve">. </w:t>
      </w:r>
      <w:r w:rsidRPr="00466D74">
        <w:rPr>
          <w:rStyle w:val="StyleUnderline"/>
        </w:rPr>
        <w:t xml:space="preserve">The chaotic and uneven pandemic response we are experiencing today </w:t>
      </w:r>
      <w:r w:rsidRPr="00466D74">
        <w:rPr>
          <w:rStyle w:val="Emphasis"/>
        </w:rPr>
        <w:t>flows directly</w:t>
      </w:r>
      <w:r w:rsidRPr="00466D74">
        <w:rPr>
          <w:sz w:val="16"/>
        </w:rPr>
        <w:t xml:space="preserve"> </w:t>
      </w:r>
      <w:r w:rsidRPr="00466D74">
        <w:rPr>
          <w:rStyle w:val="StyleUnderline"/>
        </w:rPr>
        <w:t>from</w:t>
      </w:r>
      <w:r w:rsidRPr="00466D74">
        <w:rPr>
          <w:sz w:val="16"/>
        </w:rPr>
        <w:t xml:space="preserve"> 30 </w:t>
      </w:r>
      <w:r w:rsidRPr="00466D74">
        <w:rPr>
          <w:rStyle w:val="StyleUnderline"/>
        </w:rPr>
        <w:t xml:space="preserve">years of treating </w:t>
      </w:r>
      <w:r w:rsidRPr="00466D74">
        <w:rPr>
          <w:rStyle w:val="Emphasis"/>
        </w:rPr>
        <w:t>government</w:t>
      </w:r>
      <w:r w:rsidRPr="00466D74">
        <w:rPr>
          <w:sz w:val="16"/>
        </w:rPr>
        <w:t xml:space="preserve"> as </w:t>
      </w:r>
      <w:r w:rsidRPr="00466D74">
        <w:rPr>
          <w:rStyle w:val="StyleUnderline"/>
        </w:rPr>
        <w:t>something that should be “</w:t>
      </w:r>
      <w:r w:rsidRPr="00466D74">
        <w:rPr>
          <w:rStyle w:val="Emphasis"/>
        </w:rPr>
        <w:t>drowned in the bathtub</w:t>
      </w:r>
      <w:r w:rsidRPr="00466D74">
        <w:rPr>
          <w:sz w:val="16"/>
        </w:rPr>
        <w:t xml:space="preserve">.” Now more than ever, I believe firms have not just a moral duty to contribute to the health of the institutions that keep our society strong and our capitalism genuinely free and genuinely fair, but also an economic interest in doing so. We need to rebuild our democracy, strengthen our public conversation so that it’s firmly based on facts and mutual respect, commit with everything we </w:t>
      </w:r>
      <w:proofErr w:type="gramStart"/>
      <w:r w:rsidRPr="00466D74">
        <w:rPr>
          <w:sz w:val="16"/>
        </w:rPr>
        <w:t>have to</w:t>
      </w:r>
      <w:proofErr w:type="gramEnd"/>
      <w:r w:rsidRPr="00466D74">
        <w:rPr>
          <w:sz w:val="16"/>
        </w:rPr>
        <w:t xml:space="preserve"> building an inclusive society for everyone, and yes, find ways to rediscover the importance of democratically accountable, capable, responsive government. Why? </w:t>
      </w:r>
      <w:r w:rsidRPr="00466D74">
        <w:rPr>
          <w:rStyle w:val="StyleUnderline"/>
          <w:highlight w:val="cyan"/>
        </w:rPr>
        <w:t xml:space="preserve">We </w:t>
      </w:r>
      <w:r w:rsidRPr="00466D74">
        <w:rPr>
          <w:rStyle w:val="Emphasis"/>
          <w:sz w:val="26"/>
          <w:szCs w:val="26"/>
          <w:highlight w:val="cyan"/>
        </w:rPr>
        <w:t>cannot decarbonize</w:t>
      </w:r>
      <w:r w:rsidRPr="00466D74">
        <w:rPr>
          <w:sz w:val="16"/>
        </w:rPr>
        <w:t xml:space="preserve"> the world’s energy supply </w:t>
      </w:r>
      <w:r w:rsidRPr="00466D74">
        <w:rPr>
          <w:rStyle w:val="Emphasis"/>
          <w:sz w:val="26"/>
          <w:szCs w:val="26"/>
          <w:highlight w:val="cyan"/>
        </w:rPr>
        <w:t>without government regulating</w:t>
      </w:r>
      <w:r w:rsidRPr="00466D74">
        <w:rPr>
          <w:sz w:val="16"/>
          <w:szCs w:val="26"/>
        </w:rPr>
        <w:t xml:space="preserve"> </w:t>
      </w:r>
      <w:r w:rsidRPr="00466D74">
        <w:rPr>
          <w:sz w:val="16"/>
        </w:rPr>
        <w:t xml:space="preserve">fossil fuel </w:t>
      </w:r>
      <w:r w:rsidRPr="00466D74">
        <w:rPr>
          <w:rStyle w:val="Emphasis"/>
          <w:sz w:val="26"/>
          <w:szCs w:val="26"/>
          <w:highlight w:val="cyan"/>
        </w:rPr>
        <w:t>emissions</w:t>
      </w:r>
      <w:r w:rsidRPr="00466D74">
        <w:rPr>
          <w:sz w:val="16"/>
        </w:rPr>
        <w:t xml:space="preserve"> </w:t>
      </w:r>
      <w:r w:rsidRPr="00466D74">
        <w:rPr>
          <w:rStyle w:val="StyleUnderline"/>
        </w:rPr>
        <w:t xml:space="preserve">and providing positive </w:t>
      </w:r>
      <w:r w:rsidRPr="00466D74">
        <w:rPr>
          <w:rStyle w:val="Emphasis"/>
          <w:sz w:val="26"/>
          <w:szCs w:val="26"/>
        </w:rPr>
        <w:t>incentives</w:t>
      </w:r>
      <w:r w:rsidRPr="00466D74">
        <w:rPr>
          <w:sz w:val="16"/>
          <w:szCs w:val="26"/>
        </w:rPr>
        <w:t xml:space="preserve"> </w:t>
      </w:r>
      <w:r w:rsidRPr="00466D74">
        <w:rPr>
          <w:rStyle w:val="StyleUnderline"/>
        </w:rPr>
        <w:t xml:space="preserve">to embrace </w:t>
      </w:r>
      <w:r w:rsidRPr="00466D74">
        <w:rPr>
          <w:rStyle w:val="Emphasis"/>
        </w:rPr>
        <w:t>low carbon solutions</w:t>
      </w:r>
      <w:r w:rsidRPr="00466D74">
        <w:rPr>
          <w:sz w:val="16"/>
        </w:rPr>
        <w:t xml:space="preserve">. Yes, individual firms can provide better jobs — paying employees a decent wage and providing ongoing training, among other necessary steps — but </w:t>
      </w:r>
      <w:r w:rsidRPr="00466D74">
        <w:rPr>
          <w:rStyle w:val="StyleUnderline"/>
        </w:rPr>
        <w:t xml:space="preserve">we’ll only successfully address inequality and racism at scale through </w:t>
      </w:r>
      <w:r w:rsidRPr="00466D74">
        <w:rPr>
          <w:rStyle w:val="Emphasis"/>
        </w:rPr>
        <w:t>structural reform</w:t>
      </w:r>
      <w:r w:rsidRPr="00466D74">
        <w:rPr>
          <w:sz w:val="16"/>
        </w:rPr>
        <w:t xml:space="preserve">, if we can do things </w:t>
      </w:r>
      <w:proofErr w:type="gramStart"/>
      <w:r w:rsidRPr="00466D74">
        <w:rPr>
          <w:sz w:val="16"/>
        </w:rPr>
        <w:t>like:</w:t>
      </w:r>
      <w:proofErr w:type="gramEnd"/>
      <w:r w:rsidRPr="00466D74">
        <w:rPr>
          <w:sz w:val="16"/>
        </w:rPr>
        <w:t xml:space="preserve"> provide quality education and health care to everyone, no matter their parents’ income; raise the minimum wage; and find ways to give employees more power as they negotiate with increasingly powerful firms. Most fundamentally, </w:t>
      </w:r>
      <w:r w:rsidRPr="00466D74">
        <w:rPr>
          <w:rStyle w:val="StyleUnderline"/>
        </w:rPr>
        <w:t xml:space="preserve">we’ll only </w:t>
      </w:r>
      <w:r w:rsidRPr="00466D74">
        <w:rPr>
          <w:rStyle w:val="Emphasis"/>
        </w:rPr>
        <w:t>rebuild trust</w:t>
      </w:r>
      <w:r w:rsidRPr="00466D74">
        <w:rPr>
          <w:rStyle w:val="StyleUnderline"/>
        </w:rPr>
        <w:t xml:space="preserve"> in the</w:t>
      </w:r>
      <w:r w:rsidRPr="00466D74">
        <w:rPr>
          <w:sz w:val="16"/>
        </w:rPr>
        <w:t xml:space="preserve"> </w:t>
      </w:r>
      <w:r w:rsidRPr="00466D74">
        <w:rPr>
          <w:rStyle w:val="Emphasis"/>
        </w:rPr>
        <w:t>political system</w:t>
      </w:r>
      <w:r w:rsidRPr="00466D74">
        <w:rPr>
          <w:sz w:val="16"/>
        </w:rPr>
        <w:t xml:space="preserve">, </w:t>
      </w:r>
      <w:r w:rsidRPr="00466D74">
        <w:rPr>
          <w:rStyle w:val="StyleUnderline"/>
        </w:rPr>
        <w:t xml:space="preserve">and with it a government that is </w:t>
      </w:r>
      <w:r w:rsidRPr="00466D74">
        <w:rPr>
          <w:rStyle w:val="Emphasis"/>
        </w:rPr>
        <w:t>genuinely responsive</w:t>
      </w:r>
      <w:r w:rsidRPr="00466D74">
        <w:rPr>
          <w:rStyle w:val="StyleUnderline"/>
        </w:rPr>
        <w:t xml:space="preserve"> to ordinary people, if we can </w:t>
      </w:r>
      <w:r w:rsidRPr="00466D74">
        <w:rPr>
          <w:rStyle w:val="Emphasis"/>
        </w:rPr>
        <w:t>get money</w:t>
      </w:r>
      <w:r w:rsidRPr="00466D74">
        <w:rPr>
          <w:sz w:val="16"/>
        </w:rPr>
        <w:t xml:space="preserve"> </w:t>
      </w:r>
      <w:r w:rsidRPr="00466D74">
        <w:rPr>
          <w:rStyle w:val="StyleUnderline"/>
        </w:rPr>
        <w:t xml:space="preserve">out of politics and stop </w:t>
      </w:r>
      <w:r w:rsidRPr="00466D74">
        <w:rPr>
          <w:rStyle w:val="Emphasis"/>
        </w:rPr>
        <w:t>tolerating business’s attacks</w:t>
      </w:r>
      <w:r w:rsidRPr="00466D74">
        <w:rPr>
          <w:rStyle w:val="StyleUnderline"/>
        </w:rPr>
        <w:t xml:space="preserve"> on government</w:t>
      </w:r>
      <w:r w:rsidRPr="00466D74">
        <w:rPr>
          <w:sz w:val="16"/>
        </w:rPr>
        <w:t xml:space="preserve">. </w:t>
      </w:r>
      <w:r w:rsidRPr="00466D74">
        <w:rPr>
          <w:rStyle w:val="StyleUnderline"/>
        </w:rPr>
        <w:t>These attacks are</w:t>
      </w:r>
      <w:r w:rsidRPr="00466D74">
        <w:rPr>
          <w:sz w:val="16"/>
        </w:rPr>
        <w:t xml:space="preserve"> often </w:t>
      </w:r>
      <w:r w:rsidRPr="00466D74">
        <w:rPr>
          <w:rStyle w:val="StyleUnderline"/>
        </w:rPr>
        <w:t>framed</w:t>
      </w:r>
      <w:r w:rsidRPr="00466D74">
        <w:rPr>
          <w:sz w:val="16"/>
        </w:rPr>
        <w:t xml:space="preserve"> </w:t>
      </w:r>
      <w:r w:rsidRPr="00466D74">
        <w:rPr>
          <w:rStyle w:val="StyleUnderline"/>
        </w:rPr>
        <w:t xml:space="preserve">in terms of defending the </w:t>
      </w:r>
      <w:r w:rsidRPr="00466D74">
        <w:rPr>
          <w:rStyle w:val="Emphasis"/>
        </w:rPr>
        <w:t>free market</w:t>
      </w:r>
      <w:r w:rsidRPr="00466D74">
        <w:rPr>
          <w:rStyle w:val="StyleUnderline"/>
        </w:rPr>
        <w:t>,</w:t>
      </w:r>
      <w:r w:rsidRPr="00466D74">
        <w:rPr>
          <w:sz w:val="16"/>
        </w:rPr>
        <w:t xml:space="preserve"> </w:t>
      </w:r>
      <w:r w:rsidRPr="00466D74">
        <w:rPr>
          <w:rStyle w:val="StyleUnderline"/>
        </w:rPr>
        <w:t>but</w:t>
      </w:r>
      <w:r w:rsidRPr="00466D74">
        <w:rPr>
          <w:sz w:val="16"/>
        </w:rPr>
        <w:t xml:space="preserve"> too often </w:t>
      </w:r>
      <w:r w:rsidRPr="00466D74">
        <w:rPr>
          <w:rStyle w:val="StyleUnderline"/>
        </w:rPr>
        <w:t xml:space="preserve">are simply attempts to </w:t>
      </w:r>
      <w:r w:rsidRPr="00466D74">
        <w:rPr>
          <w:rStyle w:val="Emphasis"/>
        </w:rPr>
        <w:t>block</w:t>
      </w:r>
      <w:r w:rsidRPr="00466D74">
        <w:rPr>
          <w:rStyle w:val="StyleUnderline"/>
        </w:rPr>
        <w:t xml:space="preserve"> the</w:t>
      </w:r>
      <w:r w:rsidRPr="00466D74">
        <w:rPr>
          <w:sz w:val="16"/>
        </w:rPr>
        <w:t xml:space="preserve"> </w:t>
      </w:r>
      <w:r w:rsidRPr="00466D74">
        <w:rPr>
          <w:rStyle w:val="Emphasis"/>
        </w:rPr>
        <w:t>action</w:t>
      </w:r>
      <w:r w:rsidRPr="00466D74">
        <w:rPr>
          <w:sz w:val="16"/>
        </w:rPr>
        <w:t xml:space="preserve"> </w:t>
      </w:r>
      <w:r w:rsidRPr="00466D74">
        <w:rPr>
          <w:rStyle w:val="StyleUnderline"/>
        </w:rPr>
        <w:t xml:space="preserve">we need to build a more </w:t>
      </w:r>
      <w:r w:rsidRPr="00466D74">
        <w:rPr>
          <w:rStyle w:val="Emphasis"/>
        </w:rPr>
        <w:t>equitable society</w:t>
      </w:r>
      <w:r w:rsidRPr="00466D74">
        <w:rPr>
          <w:sz w:val="16"/>
        </w:rPr>
        <w:t xml:space="preserve">. </w:t>
      </w:r>
      <w:r w:rsidRPr="00466D74">
        <w:rPr>
          <w:rStyle w:val="Emphasis"/>
        </w:rPr>
        <w:t>Collective action</w:t>
      </w:r>
      <w:r w:rsidRPr="00466D74">
        <w:rPr>
          <w:sz w:val="16"/>
        </w:rPr>
        <w:t xml:space="preserve"> — a sustained effort </w:t>
      </w:r>
      <w:r w:rsidRPr="00466D74">
        <w:rPr>
          <w:rStyle w:val="StyleUnderline"/>
        </w:rPr>
        <w:t>by</w:t>
      </w:r>
      <w:r w:rsidRPr="00466D74">
        <w:rPr>
          <w:sz w:val="16"/>
        </w:rPr>
        <w:t xml:space="preserve"> coalitions of </w:t>
      </w:r>
      <w:r w:rsidRPr="00466D74">
        <w:rPr>
          <w:rStyle w:val="Emphasis"/>
          <w:sz w:val="26"/>
          <w:szCs w:val="26"/>
        </w:rPr>
        <w:t>firms</w:t>
      </w:r>
      <w:r w:rsidRPr="00466D74">
        <w:rPr>
          <w:sz w:val="16"/>
          <w:szCs w:val="26"/>
        </w:rPr>
        <w:t xml:space="preserve"> </w:t>
      </w:r>
      <w:r w:rsidRPr="00466D74">
        <w:rPr>
          <w:sz w:val="16"/>
        </w:rPr>
        <w:t xml:space="preserve">— </w:t>
      </w:r>
      <w:r w:rsidRPr="00466D74">
        <w:rPr>
          <w:rStyle w:val="StyleUnderline"/>
        </w:rPr>
        <w:t xml:space="preserve">could make a huge difference in helping to </w:t>
      </w:r>
      <w:r w:rsidRPr="00466D74">
        <w:rPr>
          <w:rStyle w:val="Emphasis"/>
        </w:rPr>
        <w:t>drive</w:t>
      </w:r>
      <w:r w:rsidRPr="00466D74">
        <w:rPr>
          <w:sz w:val="16"/>
        </w:rPr>
        <w:t xml:space="preserve"> this kind of </w:t>
      </w:r>
      <w:r w:rsidRPr="00466D74">
        <w:rPr>
          <w:rStyle w:val="Emphasis"/>
        </w:rPr>
        <w:t>institutional change</w:t>
      </w:r>
      <w:r w:rsidRPr="00466D74">
        <w:rPr>
          <w:sz w:val="16"/>
        </w:rPr>
        <w:t xml:space="preserve">. Firms are already working together to solve some of the world’s toughest problems. A third of the world’s invested capital is already committed to insisting that the firms in their portfolios plan for the challenge of climate change. Businesses across the world are increasingly coming to realize that democratically accountable, freely elected, capable governments are critical to long term economic health — and are willing to say so in public. But they need to do more. A “Kodak Moment” for the World I can feel your skepticism as I write. Can business really change — and help government change along with it? Can it embrace a version of capitalism that focuses on the longer term and the common good? Can it help to rebuild the power of the very institutions that are needed to keep it in check? I believe it can. We already know that </w:t>
      </w:r>
      <w:r w:rsidRPr="00466D74">
        <w:rPr>
          <w:rStyle w:val="StyleUnderline"/>
          <w:highlight w:val="cyan"/>
        </w:rPr>
        <w:t xml:space="preserve">it is </w:t>
      </w:r>
      <w:r w:rsidRPr="00466D74">
        <w:rPr>
          <w:rStyle w:val="Emphasis"/>
          <w:highlight w:val="cyan"/>
        </w:rPr>
        <w:t>possible</w:t>
      </w:r>
      <w:r w:rsidRPr="00466D74">
        <w:rPr>
          <w:rStyle w:val="StyleUnderline"/>
          <w:highlight w:val="cyan"/>
        </w:rPr>
        <w:t xml:space="preserve"> to </w:t>
      </w:r>
      <w:r w:rsidRPr="00466D74">
        <w:rPr>
          <w:rStyle w:val="Emphasis"/>
          <w:highlight w:val="cyan"/>
        </w:rPr>
        <w:t>make money</w:t>
      </w:r>
      <w:r w:rsidRPr="00466D74">
        <w:rPr>
          <w:sz w:val="16"/>
        </w:rPr>
        <w:t xml:space="preserve"> </w:t>
      </w:r>
      <w:r w:rsidRPr="00466D74">
        <w:rPr>
          <w:rStyle w:val="StyleUnderline"/>
          <w:highlight w:val="cyan"/>
        </w:rPr>
        <w:t>by addressing</w:t>
      </w:r>
      <w:r w:rsidRPr="00466D74">
        <w:rPr>
          <w:rStyle w:val="StyleUnderline"/>
        </w:rPr>
        <w:t xml:space="preserve"> the world’s social and </w:t>
      </w:r>
      <w:r w:rsidRPr="00466D74">
        <w:rPr>
          <w:rStyle w:val="Emphasis"/>
          <w:highlight w:val="cyan"/>
        </w:rPr>
        <w:t>environmental problems</w:t>
      </w:r>
      <w:r w:rsidRPr="00466D74">
        <w:rPr>
          <w:sz w:val="16"/>
        </w:rPr>
        <w:t xml:space="preserve">. </w:t>
      </w:r>
      <w:r w:rsidRPr="00466D74">
        <w:rPr>
          <w:rStyle w:val="StyleUnderline"/>
        </w:rPr>
        <w:t xml:space="preserve">Walmart saved a </w:t>
      </w:r>
      <w:r w:rsidRPr="00466D74">
        <w:rPr>
          <w:rStyle w:val="Emphasis"/>
        </w:rPr>
        <w:t>billion</w:t>
      </w:r>
      <w:r w:rsidRPr="00466D74">
        <w:rPr>
          <w:sz w:val="16"/>
        </w:rPr>
        <w:t xml:space="preserve"> dollars in fuel costs </w:t>
      </w:r>
      <w:r w:rsidRPr="00466D74">
        <w:rPr>
          <w:rStyle w:val="StyleUnderline"/>
        </w:rPr>
        <w:t xml:space="preserve">by increasing the efficiency of their </w:t>
      </w:r>
      <w:r w:rsidRPr="00466D74">
        <w:rPr>
          <w:rStyle w:val="Emphasis"/>
        </w:rPr>
        <w:t>trucking fleet</w:t>
      </w:r>
      <w:r w:rsidRPr="00466D74">
        <w:rPr>
          <w:sz w:val="16"/>
        </w:rPr>
        <w:t xml:space="preserve">. Elon </w:t>
      </w:r>
      <w:r w:rsidRPr="00466D74">
        <w:rPr>
          <w:rStyle w:val="StyleUnderline"/>
        </w:rPr>
        <w:t>Musk</w:t>
      </w:r>
      <w:r w:rsidRPr="00466D74">
        <w:rPr>
          <w:sz w:val="16"/>
        </w:rPr>
        <w:t xml:space="preserve"> has </w:t>
      </w:r>
      <w:r w:rsidRPr="00466D74">
        <w:rPr>
          <w:rStyle w:val="Emphasis"/>
        </w:rPr>
        <w:t>revolutionized</w:t>
      </w:r>
      <w:r w:rsidRPr="00466D74">
        <w:rPr>
          <w:sz w:val="16"/>
        </w:rPr>
        <w:t xml:space="preserve"> </w:t>
      </w:r>
      <w:r w:rsidRPr="00466D74">
        <w:rPr>
          <w:rStyle w:val="StyleUnderline"/>
        </w:rPr>
        <w:t xml:space="preserve">the automotive business and built a </w:t>
      </w:r>
      <w:r w:rsidRPr="00466D74">
        <w:rPr>
          <w:rStyle w:val="Emphasis"/>
        </w:rPr>
        <w:t>company</w:t>
      </w:r>
      <w:r w:rsidRPr="00466D74">
        <w:rPr>
          <w:rStyle w:val="StyleUnderline"/>
        </w:rPr>
        <w:t xml:space="preserve"> worth</w:t>
      </w:r>
      <w:r w:rsidRPr="00466D74">
        <w:rPr>
          <w:sz w:val="16"/>
        </w:rPr>
        <w:t xml:space="preserve"> </w:t>
      </w:r>
      <w:r w:rsidRPr="00466D74">
        <w:rPr>
          <w:rStyle w:val="StyleUnderline"/>
        </w:rPr>
        <w:t xml:space="preserve">more than GM and Ford </w:t>
      </w:r>
      <w:r w:rsidRPr="00466D74">
        <w:rPr>
          <w:rStyle w:val="Emphasis"/>
        </w:rPr>
        <w:t>combined</w:t>
      </w:r>
      <w:r w:rsidRPr="00466D74">
        <w:rPr>
          <w:sz w:val="16"/>
        </w:rPr>
        <w:t xml:space="preserve"> </w:t>
      </w:r>
      <w:r w:rsidRPr="00466D74">
        <w:rPr>
          <w:rStyle w:val="StyleUnderline"/>
        </w:rPr>
        <w:t>in the process</w:t>
      </w:r>
      <w:r w:rsidRPr="00466D74">
        <w:rPr>
          <w:sz w:val="16"/>
        </w:rPr>
        <w:t xml:space="preserve">. The most successful $200M+ IPO of the last 20 years was a company that promised to replace beef with a burger made largely from soy. At Unilever, so called “purpose-driven” brands are growing 69% faster than the rest of the portfolio as consumers increasingly vote with their wallets. </w:t>
      </w:r>
      <w:r w:rsidRPr="00466D74">
        <w:rPr>
          <w:rStyle w:val="StyleUnderline"/>
          <w:highlight w:val="cyan"/>
        </w:rPr>
        <w:t>Change</w:t>
      </w:r>
      <w:r w:rsidRPr="00466D74">
        <w:rPr>
          <w:sz w:val="16"/>
        </w:rPr>
        <w:t xml:space="preserve"> on a broader scale </w:t>
      </w:r>
      <w:r w:rsidRPr="00466D74">
        <w:rPr>
          <w:rStyle w:val="StyleUnderline"/>
          <w:highlight w:val="cyan"/>
        </w:rPr>
        <w:t>will be</w:t>
      </w:r>
      <w:r w:rsidRPr="00466D74">
        <w:rPr>
          <w:sz w:val="16"/>
        </w:rPr>
        <w:t xml:space="preserve"> much harder. But </w:t>
      </w:r>
      <w:r w:rsidRPr="00466D74">
        <w:rPr>
          <w:rStyle w:val="StyleUnderline"/>
        </w:rPr>
        <w:t>not im</w:t>
      </w:r>
      <w:r w:rsidRPr="00466D74">
        <w:rPr>
          <w:rStyle w:val="Emphasis"/>
          <w:highlight w:val="cyan"/>
        </w:rPr>
        <w:t>possible</w:t>
      </w:r>
      <w:r w:rsidRPr="00466D74">
        <w:rPr>
          <w:sz w:val="16"/>
        </w:rPr>
        <w:t xml:space="preserve">. Think of this as a “Kodak moment” for the world. I spent the first 20 years of my career at MIT as a professor of innovation and strategy. For much of it I was quite literally the Eastman Kodak professor of management. My title was a coincidence — but a deeply ironic one, since I spent most of my time trying to understand why large, successful firms like Kodak had so much trouble responding effectively when the world around them changed. By now the company’s story is well-known: Kodak was once one of the world’s most successful firms. The firm invented classic film-based commercial photography and used it to build one of the world’s most iconic brands. As one senior vice president and director of Kodak research noted in a 1985 Wall Street Journal article, “We’re moving into an information-based company…[but] it’s very hard to find anything [with profit margins] like color photography that is legal.” But Kodak went bankrupt in 2012, having failed to master the transition to digital photography. The business community now faces a similar transition. As the Business Roundtable’s historic decision last year to “lead their companies for the benefits of all stakeholders” suggested, </w:t>
      </w:r>
      <w:proofErr w:type="gramStart"/>
      <w:r w:rsidRPr="00466D74">
        <w:rPr>
          <w:sz w:val="16"/>
        </w:rPr>
        <w:t>the vast majority of</w:t>
      </w:r>
      <w:proofErr w:type="gramEnd"/>
      <w:r w:rsidRPr="00466D74">
        <w:rPr>
          <w:sz w:val="16"/>
        </w:rPr>
        <w:t xml:space="preserve"> the world’s leading firms know that we must tackle the challenge of climate change, that we must find a way to ensure that everyone has a chance to share in the world’s wealth, and that it’s vital that we not let democracy lose out to either oligarchy or tyranny. We know that we need to change. But too often it’s tempting to emulate Kodak, claiming that change will come — but not now. Insisting that it’s more profitable to stick with the old ways, that if it’s </w:t>
      </w:r>
      <w:proofErr w:type="gramStart"/>
      <w:r w:rsidRPr="00466D74">
        <w:rPr>
          <w:sz w:val="16"/>
        </w:rPr>
        <w:t>really important</w:t>
      </w:r>
      <w:proofErr w:type="gramEnd"/>
      <w:r w:rsidRPr="00466D74">
        <w:rPr>
          <w:sz w:val="16"/>
        </w:rPr>
        <w:t xml:space="preserve"> we’ll get around to doing something new — later. Change is hard. It’s not surprising that we’re struggling to adopt new ways of thinking about the world and business’s role in it. But I am hopeful. Not optimistic, in the sense that I’m sure everything will work out just fine — I’m not sure of that at all. But hopeful. As a species, we have a gift for problem solving. Kodak failed to manage the digital transition, but Nikon, Canon and Fujifilm continue to be billion-dollar companies. Thousands of firms and millions of people are even now exploring ways to solve our common problems — for example, firms are partnering with each other and with governments to search for vaccines and to bring people back to work safely. This kind of cooperation must continue beyond the pandemic. As recent data shows, trust in business has fallen during the pandemic, but trust in government has risen dramatically. There is no better time for business to see government as a partner, not an adversary, in helping to make society work everyone — not just the lucky few. We can learn from the horrors of the pandemic. We must. We don’t need to go back to “normal” — </w:t>
      </w:r>
      <w:r w:rsidRPr="00466D74">
        <w:rPr>
          <w:rStyle w:val="StyleUnderline"/>
          <w:highlight w:val="cyan"/>
        </w:rPr>
        <w:t xml:space="preserve">we need to </w:t>
      </w:r>
      <w:r w:rsidRPr="00466D74">
        <w:rPr>
          <w:rStyle w:val="Emphasis"/>
          <w:highlight w:val="cyan"/>
        </w:rPr>
        <w:t>reimagine capitalism</w:t>
      </w:r>
      <w:r w:rsidRPr="00466D74">
        <w:rPr>
          <w:sz w:val="16"/>
        </w:rPr>
        <w:t xml:space="preserve"> instead. </w:t>
      </w:r>
      <w:r w:rsidRPr="00466D74">
        <w:rPr>
          <w:rStyle w:val="StyleUnderline"/>
          <w:highlight w:val="cyan"/>
        </w:rPr>
        <w:t>We need to</w:t>
      </w:r>
      <w:r w:rsidRPr="00466D74">
        <w:rPr>
          <w:rStyle w:val="StyleUnderline"/>
        </w:rPr>
        <w:t xml:space="preserve"> find a way to </w:t>
      </w:r>
      <w:r w:rsidRPr="00466D74">
        <w:rPr>
          <w:rStyle w:val="Emphasis"/>
          <w:highlight w:val="cyan"/>
        </w:rPr>
        <w:t>balance</w:t>
      </w:r>
      <w:r w:rsidRPr="00466D74">
        <w:rPr>
          <w:sz w:val="16"/>
        </w:rPr>
        <w:t xml:space="preserve"> the </w:t>
      </w:r>
      <w:r w:rsidRPr="00466D74">
        <w:rPr>
          <w:rStyle w:val="Emphasis"/>
        </w:rPr>
        <w:t xml:space="preserve">energy of </w:t>
      </w:r>
      <w:r w:rsidRPr="00466D74">
        <w:rPr>
          <w:rStyle w:val="Emphasis"/>
          <w:highlight w:val="cyan"/>
        </w:rPr>
        <w:t>the free market</w:t>
      </w:r>
      <w:r w:rsidRPr="00466D74">
        <w:rPr>
          <w:sz w:val="16"/>
        </w:rPr>
        <w:t xml:space="preserve"> </w:t>
      </w:r>
      <w:r w:rsidRPr="00466D74">
        <w:rPr>
          <w:rStyle w:val="StyleUnderline"/>
          <w:highlight w:val="cyan"/>
        </w:rPr>
        <w:t>with</w:t>
      </w:r>
      <w:r w:rsidRPr="00466D74">
        <w:rPr>
          <w:sz w:val="16"/>
        </w:rPr>
        <w:t xml:space="preserve"> the power of competent, </w:t>
      </w:r>
      <w:r w:rsidRPr="00466D74">
        <w:rPr>
          <w:rStyle w:val="Emphasis"/>
        </w:rPr>
        <w:t xml:space="preserve">responsive </w:t>
      </w:r>
      <w:r w:rsidRPr="00466D74">
        <w:rPr>
          <w:rStyle w:val="Emphasis"/>
          <w:highlight w:val="cyan"/>
        </w:rPr>
        <w:t>government</w:t>
      </w:r>
      <w:r w:rsidRPr="00466D74">
        <w:rPr>
          <w:sz w:val="16"/>
        </w:rPr>
        <w:t xml:space="preserve">. Together, </w:t>
      </w:r>
      <w:r w:rsidRPr="00466D74">
        <w:rPr>
          <w:rStyle w:val="StyleUnderline"/>
        </w:rPr>
        <w:t xml:space="preserve">they can help us build a more just and </w:t>
      </w:r>
      <w:r w:rsidRPr="00466D74">
        <w:rPr>
          <w:rStyle w:val="Emphasis"/>
        </w:rPr>
        <w:t>sustainable world</w:t>
      </w:r>
      <w:r w:rsidRPr="00466D74">
        <w:rPr>
          <w:sz w:val="16"/>
        </w:rPr>
        <w:t>.</w:t>
      </w:r>
    </w:p>
    <w:p w14:paraId="48DFBEAB" w14:textId="77777777" w:rsidR="00793A8E" w:rsidRPr="00466D74" w:rsidRDefault="00793A8E" w:rsidP="00793A8E">
      <w:pPr>
        <w:rPr>
          <w:sz w:val="16"/>
        </w:rPr>
      </w:pPr>
    </w:p>
    <w:p w14:paraId="70D2CCD3" w14:textId="77777777" w:rsidR="00793A8E" w:rsidRPr="00466D74" w:rsidRDefault="00793A8E" w:rsidP="00793A8E">
      <w:pPr>
        <w:pStyle w:val="Heading4"/>
        <w:rPr>
          <w:rFonts w:cs="Arial"/>
        </w:rPr>
      </w:pPr>
      <w:r w:rsidRPr="00466D74">
        <w:rPr>
          <w:rFonts w:cs="Arial"/>
        </w:rPr>
        <w:t xml:space="preserve">Transition is </w:t>
      </w:r>
      <w:r w:rsidRPr="00466D74">
        <w:rPr>
          <w:rFonts w:cs="Arial"/>
          <w:u w:val="single"/>
        </w:rPr>
        <w:t>impossible</w:t>
      </w:r>
      <w:r w:rsidRPr="00466D74">
        <w:rPr>
          <w:rFonts w:cs="Arial"/>
        </w:rPr>
        <w:t>.</w:t>
      </w:r>
    </w:p>
    <w:p w14:paraId="6208BE73" w14:textId="77777777" w:rsidR="00793A8E" w:rsidRPr="00466D74" w:rsidRDefault="00793A8E" w:rsidP="00793A8E">
      <w:proofErr w:type="spellStart"/>
      <w:r w:rsidRPr="00466D74">
        <w:rPr>
          <w:rStyle w:val="Style13ptBold"/>
        </w:rPr>
        <w:t>Büchs</w:t>
      </w:r>
      <w:proofErr w:type="spellEnd"/>
      <w:r w:rsidRPr="00466D74">
        <w:rPr>
          <w:rStyle w:val="Style13ptBold"/>
        </w:rPr>
        <w:t xml:space="preserve"> &amp;</w:t>
      </w:r>
      <w:r w:rsidRPr="00466D74">
        <w:t xml:space="preserve"> </w:t>
      </w:r>
      <w:r w:rsidRPr="00466D74">
        <w:rPr>
          <w:rStyle w:val="Style13ptBold"/>
        </w:rPr>
        <w:t>Koch 18</w:t>
      </w:r>
      <w:r w:rsidRPr="00466D74">
        <w:t xml:space="preserve">. * Associate Professor in Sustainability, Economics and Low Carbon Transitions at the Sustainability Research Institute, University of Leeds. For CREDS, she is working on the Excess Travel team, modelling high travel </w:t>
      </w:r>
      <w:proofErr w:type="gramStart"/>
      <w:r w:rsidRPr="00466D74">
        <w:t>demand</w:t>
      </w:r>
      <w:proofErr w:type="gramEnd"/>
      <w:r w:rsidRPr="00466D74">
        <w:t xml:space="preserve"> and identifying interventions for high travel demand reduction. ** Professor at Lund University. Visiting Scholar / Guest Professor at Universidad </w:t>
      </w:r>
      <w:proofErr w:type="spellStart"/>
      <w:r w:rsidRPr="00466D74">
        <w:t>Complutense</w:t>
      </w:r>
      <w:proofErr w:type="spellEnd"/>
      <w:r w:rsidRPr="00466D74">
        <w:t xml:space="preserve"> de Madrid, Erasmus University Rotterdam, Glasgow University, </w:t>
      </w:r>
      <w:proofErr w:type="spellStart"/>
      <w:r w:rsidRPr="00466D74">
        <w:t>Programa</w:t>
      </w:r>
      <w:proofErr w:type="spellEnd"/>
      <w:r w:rsidRPr="00466D74">
        <w:t xml:space="preserve"> de </w:t>
      </w:r>
      <w:proofErr w:type="spellStart"/>
      <w:r w:rsidRPr="00466D74">
        <w:t>Economía</w:t>
      </w:r>
      <w:proofErr w:type="spellEnd"/>
      <w:r w:rsidRPr="00466D74">
        <w:t xml:space="preserve"> del </w:t>
      </w:r>
      <w:proofErr w:type="spellStart"/>
      <w:r w:rsidRPr="00466D74">
        <w:t>Trabajo</w:t>
      </w:r>
      <w:proofErr w:type="spellEnd"/>
      <w:r w:rsidRPr="00466D74">
        <w:t xml:space="preserve"> (Santiago de Chile), Lund University (prior to my current employment), GESIS - Leibniz Institute of the Social Sciences in Cologne, University of Edinburgh and at the Institute for Advanced Sustainability Studies in Potsdam. (September 20</w:t>
      </w:r>
      <w:r w:rsidRPr="00466D74">
        <w:rPr>
          <w:vertAlign w:val="superscript"/>
        </w:rPr>
        <w:t>th</w:t>
      </w:r>
      <w:r w:rsidRPr="00466D74">
        <w:t xml:space="preserve">, 2018, “Challenges for the degrowth transition: The debate about wellbeing.” </w:t>
      </w:r>
      <w:hyperlink r:id="rId47" w:history="1">
        <w:r w:rsidRPr="00466D74">
          <w:rPr>
            <w:rStyle w:val="Hyperlink"/>
          </w:rPr>
          <w:t>https://doi.org/10.1016/j.futures.2018.09.002</w:t>
        </w:r>
      </w:hyperlink>
      <w:r w:rsidRPr="00466D74">
        <w:t>)</w:t>
      </w:r>
    </w:p>
    <w:p w14:paraId="047F2F1A" w14:textId="77777777" w:rsidR="00793A8E" w:rsidRDefault="00793A8E" w:rsidP="00793A8E">
      <w:pPr>
        <w:rPr>
          <w:sz w:val="16"/>
        </w:rPr>
      </w:pPr>
      <w:r w:rsidRPr="00466D74">
        <w:rPr>
          <w:sz w:val="16"/>
        </w:rPr>
        <w:t xml:space="preserve">‘Locked’ into growth and rising wellbeing expectations? Having set out in the previous sections the discussion about wellbeing in the degrowth discourse so far, we now examine two additional wellbeing related challenges to the political feasibility of degrowth. First, it can be argued that the </w:t>
      </w:r>
      <w:r w:rsidRPr="00466D74">
        <w:rPr>
          <w:rStyle w:val="StyleUnderline"/>
        </w:rPr>
        <w:t xml:space="preserve">dominance of </w:t>
      </w:r>
      <w:r w:rsidRPr="00466D74">
        <w:rPr>
          <w:rStyle w:val="StyleUnderline"/>
          <w:highlight w:val="cyan"/>
        </w:rPr>
        <w:t>growth</w:t>
      </w:r>
      <w:r w:rsidRPr="00466D74">
        <w:rPr>
          <w:rStyle w:val="StyleUnderline"/>
        </w:rPr>
        <w:t xml:space="preserve">-based economics </w:t>
      </w:r>
      <w:r w:rsidRPr="00466D74">
        <w:rPr>
          <w:rStyle w:val="StyleUnderline"/>
          <w:highlight w:val="cyan"/>
        </w:rPr>
        <w:t>has taken</w:t>
      </w:r>
      <w:r w:rsidRPr="00466D74">
        <w:rPr>
          <w:rStyle w:val="StyleUnderline"/>
        </w:rPr>
        <w:t xml:space="preserve"> on </w:t>
      </w:r>
      <w:r w:rsidRPr="00466D74">
        <w:rPr>
          <w:rStyle w:val="StyleUnderline"/>
          <w:highlight w:val="cyan"/>
        </w:rPr>
        <w:t>a ‘</w:t>
      </w:r>
      <w:r w:rsidRPr="00466D74">
        <w:rPr>
          <w:rStyle w:val="Emphasis"/>
          <w:highlight w:val="cyan"/>
        </w:rPr>
        <w:t>structural’ quality</w:t>
      </w:r>
      <w:r w:rsidRPr="00466D74">
        <w:rPr>
          <w:sz w:val="16"/>
        </w:rPr>
        <w:t xml:space="preserve"> in current societies. This means that </w:t>
      </w:r>
      <w:r w:rsidRPr="00466D74">
        <w:rPr>
          <w:rStyle w:val="StyleUnderline"/>
          <w:highlight w:val="cyan"/>
        </w:rPr>
        <w:t xml:space="preserve">a </w:t>
      </w:r>
      <w:r w:rsidRPr="00466D74">
        <w:rPr>
          <w:rStyle w:val="Emphasis"/>
          <w:highlight w:val="cyan"/>
        </w:rPr>
        <w:t>transition</w:t>
      </w:r>
      <w:r w:rsidRPr="00466D74">
        <w:rPr>
          <w:rStyle w:val="StyleUnderline"/>
        </w:rPr>
        <w:t xml:space="preserve"> to degrowth </w:t>
      </w:r>
      <w:r w:rsidRPr="00466D74">
        <w:rPr>
          <w:rStyle w:val="StyleUnderline"/>
          <w:highlight w:val="cyan"/>
        </w:rPr>
        <w:t>that can</w:t>
      </w:r>
      <w:r w:rsidRPr="00466D74">
        <w:rPr>
          <w:sz w:val="16"/>
        </w:rPr>
        <w:t xml:space="preserve"> successfully </w:t>
      </w:r>
      <w:r w:rsidRPr="00466D74">
        <w:rPr>
          <w:rStyle w:val="Emphasis"/>
          <w:highlight w:val="cyan"/>
        </w:rPr>
        <w:t>support wellbeing</w:t>
      </w:r>
      <w:r w:rsidRPr="00466D74">
        <w:rPr>
          <w:rStyle w:val="StyleUnderline"/>
          <w:highlight w:val="cyan"/>
        </w:rPr>
        <w:t xml:space="preserve"> would need</w:t>
      </w:r>
      <w:r w:rsidRPr="00466D74">
        <w:rPr>
          <w:sz w:val="16"/>
        </w:rPr>
        <w:t xml:space="preserve"> to involve very </w:t>
      </w:r>
      <w:r w:rsidRPr="00466D74">
        <w:rPr>
          <w:rStyle w:val="Emphasis"/>
          <w:highlight w:val="cyan"/>
        </w:rPr>
        <w:t>fundamental</w:t>
      </w:r>
      <w:r w:rsidRPr="00466D74">
        <w:rPr>
          <w:sz w:val="16"/>
        </w:rPr>
        <w:t xml:space="preserve"> social, economic, political, </w:t>
      </w:r>
      <w:proofErr w:type="gramStart"/>
      <w:r w:rsidRPr="00466D74">
        <w:rPr>
          <w:sz w:val="16"/>
        </w:rPr>
        <w:t>cultural</w:t>
      </w:r>
      <w:proofErr w:type="gramEnd"/>
      <w:r w:rsidRPr="00466D74">
        <w:rPr>
          <w:sz w:val="16"/>
        </w:rPr>
        <w:t xml:space="preserve"> and technological </w:t>
      </w:r>
      <w:r w:rsidRPr="00466D74">
        <w:rPr>
          <w:rStyle w:val="Emphasis"/>
          <w:highlight w:val="cyan"/>
        </w:rPr>
        <w:t>changes</w:t>
      </w:r>
      <w:r w:rsidRPr="00466D74">
        <w:rPr>
          <w:sz w:val="16"/>
        </w:rPr>
        <w:t xml:space="preserve"> – some of </w:t>
      </w:r>
      <w:r w:rsidRPr="00466D74">
        <w:rPr>
          <w:rStyle w:val="StyleUnderline"/>
        </w:rPr>
        <w:t xml:space="preserve">which are </w:t>
      </w:r>
      <w:r w:rsidRPr="00466D74">
        <w:rPr>
          <w:rStyle w:val="Emphasis"/>
          <w:highlight w:val="cyan"/>
        </w:rPr>
        <w:t>difficult</w:t>
      </w:r>
      <w:r w:rsidRPr="00466D74">
        <w:rPr>
          <w:sz w:val="16"/>
        </w:rPr>
        <w:t xml:space="preserve"> to achieve </w:t>
      </w:r>
      <w:r w:rsidRPr="00466D74">
        <w:rPr>
          <w:rStyle w:val="StyleUnderline"/>
        </w:rPr>
        <w:t xml:space="preserve">through </w:t>
      </w:r>
      <w:r w:rsidRPr="00466D74">
        <w:rPr>
          <w:rStyle w:val="Emphasis"/>
        </w:rPr>
        <w:t>political means</w:t>
      </w:r>
      <w:r w:rsidRPr="00466D74">
        <w:rPr>
          <w:sz w:val="16"/>
        </w:rPr>
        <w:t xml:space="preserve">. Second, </w:t>
      </w:r>
      <w:r w:rsidRPr="00466D74">
        <w:rPr>
          <w:rStyle w:val="StyleUnderline"/>
        </w:rPr>
        <w:t xml:space="preserve">these changes </w:t>
      </w:r>
      <w:r w:rsidRPr="00466D74">
        <w:rPr>
          <w:rStyle w:val="StyleUnderline"/>
          <w:highlight w:val="cyan"/>
        </w:rPr>
        <w:t>would</w:t>
      </w:r>
      <w:r w:rsidRPr="00466D74">
        <w:rPr>
          <w:sz w:val="16"/>
        </w:rPr>
        <w:t xml:space="preserve"> ideally </w:t>
      </w:r>
      <w:r w:rsidRPr="00466D74">
        <w:rPr>
          <w:rStyle w:val="StyleUnderline"/>
          <w:highlight w:val="cyan"/>
        </w:rPr>
        <w:t xml:space="preserve">need to happen </w:t>
      </w:r>
      <w:r w:rsidRPr="00466D74">
        <w:rPr>
          <w:rStyle w:val="Emphasis"/>
          <w:highlight w:val="cyan"/>
        </w:rPr>
        <w:t>very fast</w:t>
      </w:r>
      <w:r w:rsidRPr="00466D74">
        <w:rPr>
          <w:rStyle w:val="StyleUnderline"/>
          <w:highlight w:val="cyan"/>
        </w:rPr>
        <w:t xml:space="preserve">, to present a </w:t>
      </w:r>
      <w:r w:rsidRPr="00466D74">
        <w:rPr>
          <w:rStyle w:val="Emphasis"/>
          <w:highlight w:val="cyan"/>
        </w:rPr>
        <w:t>meaningful response to</w:t>
      </w:r>
      <w:r w:rsidRPr="00466D74">
        <w:rPr>
          <w:sz w:val="16"/>
        </w:rPr>
        <w:t xml:space="preserve"> the </w:t>
      </w:r>
      <w:r w:rsidRPr="00466D74">
        <w:rPr>
          <w:rStyle w:val="Emphasis"/>
          <w:highlight w:val="cyan"/>
        </w:rPr>
        <w:t xml:space="preserve">climate </w:t>
      </w:r>
      <w:r w:rsidRPr="00466D74">
        <w:rPr>
          <w:rStyle w:val="Emphasis"/>
        </w:rPr>
        <w:t>change crisis</w:t>
      </w:r>
      <w:r w:rsidRPr="00466D74">
        <w:rPr>
          <w:sz w:val="16"/>
        </w:rPr>
        <w:t xml:space="preserve">. We argue here that </w:t>
      </w:r>
      <w:r w:rsidRPr="00466D74">
        <w:rPr>
          <w:rStyle w:val="StyleUnderline"/>
        </w:rPr>
        <w:t xml:space="preserve">the </w:t>
      </w:r>
      <w:r w:rsidRPr="00466D74">
        <w:rPr>
          <w:rStyle w:val="Emphasis"/>
        </w:rPr>
        <w:t>process of transition</w:t>
      </w:r>
      <w:r w:rsidRPr="00466D74">
        <w:rPr>
          <w:sz w:val="16"/>
        </w:rPr>
        <w:t xml:space="preserve"> itself </w:t>
      </w:r>
      <w:r w:rsidRPr="00466D74">
        <w:rPr>
          <w:rStyle w:val="StyleUnderline"/>
        </w:rPr>
        <w:t xml:space="preserve">is likely to bring about challenges for </w:t>
      </w:r>
      <w:r w:rsidRPr="00466D74">
        <w:rPr>
          <w:rStyle w:val="Emphasis"/>
        </w:rPr>
        <w:t>achieving aspired</w:t>
      </w:r>
      <w:r w:rsidRPr="00466D74">
        <w:rPr>
          <w:sz w:val="16"/>
        </w:rPr>
        <w:t xml:space="preserve"> wellbeing </w:t>
      </w:r>
      <w:r w:rsidRPr="00466D74">
        <w:rPr>
          <w:rStyle w:val="Emphasis"/>
        </w:rPr>
        <w:t>outcomes</w:t>
      </w:r>
      <w:r w:rsidRPr="00466D74">
        <w:rPr>
          <w:sz w:val="16"/>
        </w:rPr>
        <w:t xml:space="preserve">. Third, and based on the argument that the framework of universal basic needs is most appropriate for discussing wellbeing in a degrowth context, we raise the question how well (or not) applying this framework to think about wellbeing aligns with current societies’ wellbeing expectations. 3.1. Growth ‘lock in’ </w:t>
      </w:r>
      <w:r w:rsidRPr="00466D74">
        <w:rPr>
          <w:rStyle w:val="StyleUnderline"/>
        </w:rPr>
        <w:t xml:space="preserve">Economic </w:t>
      </w:r>
      <w:r w:rsidRPr="00466D74">
        <w:rPr>
          <w:rStyle w:val="StyleUnderline"/>
          <w:highlight w:val="cyan"/>
        </w:rPr>
        <w:t>growth</w:t>
      </w:r>
      <w:r w:rsidRPr="00466D74">
        <w:rPr>
          <w:sz w:val="16"/>
        </w:rPr>
        <w:t xml:space="preserve">, as an attribute of market capitalism, </w:t>
      </w:r>
      <w:r w:rsidRPr="00466D74">
        <w:rPr>
          <w:rStyle w:val="StyleUnderline"/>
        </w:rPr>
        <w:t xml:space="preserve">has </w:t>
      </w:r>
      <w:r w:rsidRPr="00466D74">
        <w:rPr>
          <w:rStyle w:val="Emphasis"/>
        </w:rPr>
        <w:t>structural properties</w:t>
      </w:r>
      <w:r w:rsidRPr="00466D74">
        <w:rPr>
          <w:sz w:val="16"/>
        </w:rPr>
        <w:t xml:space="preserve"> – </w:t>
      </w:r>
      <w:r w:rsidRPr="00466D74">
        <w:rPr>
          <w:rStyle w:val="StyleUnderline"/>
        </w:rPr>
        <w:t xml:space="preserve">it </w:t>
      </w:r>
      <w:r w:rsidRPr="00466D74">
        <w:rPr>
          <w:rStyle w:val="StyleUnderline"/>
          <w:highlight w:val="cyan"/>
        </w:rPr>
        <w:t xml:space="preserve">is needed to </w:t>
      </w:r>
      <w:proofErr w:type="spellStart"/>
      <w:r w:rsidRPr="00466D74">
        <w:rPr>
          <w:rStyle w:val="Emphasis"/>
          <w:highlight w:val="cyan"/>
        </w:rPr>
        <w:t>stabilise</w:t>
      </w:r>
      <w:proofErr w:type="spellEnd"/>
      <w:r w:rsidRPr="00466D74">
        <w:rPr>
          <w:sz w:val="16"/>
        </w:rPr>
        <w:t xml:space="preserve"> modern </w:t>
      </w:r>
      <w:r w:rsidRPr="00466D74">
        <w:rPr>
          <w:rStyle w:val="Emphasis"/>
          <w:highlight w:val="cyan"/>
        </w:rPr>
        <w:t>societies</w:t>
      </w:r>
      <w:r w:rsidRPr="00466D74">
        <w:rPr>
          <w:rStyle w:val="StyleUnderline"/>
        </w:rPr>
        <w:t xml:space="preserve"> as it provides </w:t>
      </w:r>
      <w:r w:rsidRPr="00466D74">
        <w:rPr>
          <w:rStyle w:val="Emphasis"/>
        </w:rPr>
        <w:t>employment</w:t>
      </w:r>
      <w:r w:rsidRPr="00466D74">
        <w:rPr>
          <w:rStyle w:val="StyleUnderline"/>
        </w:rPr>
        <w:t xml:space="preserve">, </w:t>
      </w:r>
      <w:r w:rsidRPr="00466D74">
        <w:rPr>
          <w:rStyle w:val="Emphasis"/>
        </w:rPr>
        <w:t>public sector provision</w:t>
      </w:r>
      <w:r w:rsidRPr="00466D74">
        <w:rPr>
          <w:rStyle w:val="StyleUnderline"/>
        </w:rPr>
        <w:t xml:space="preserve"> through tax revenues, </w:t>
      </w:r>
      <w:r w:rsidRPr="00466D74">
        <w:rPr>
          <w:rStyle w:val="Emphasis"/>
        </w:rPr>
        <w:t>rising wages</w:t>
      </w:r>
      <w:r w:rsidRPr="00466D74">
        <w:rPr>
          <w:rStyle w:val="StyleUnderline"/>
        </w:rPr>
        <w:t>, and</w:t>
      </w:r>
      <w:r w:rsidRPr="00466D74">
        <w:rPr>
          <w:sz w:val="16"/>
        </w:rPr>
        <w:t xml:space="preserve"> hence </w:t>
      </w:r>
      <w:r w:rsidRPr="00466D74">
        <w:rPr>
          <w:rStyle w:val="Emphasis"/>
        </w:rPr>
        <w:t>social stability</w:t>
      </w:r>
      <w:r w:rsidRPr="00466D74">
        <w:rPr>
          <w:sz w:val="16"/>
        </w:rPr>
        <w:t xml:space="preserve"> (</w:t>
      </w:r>
      <w:bookmarkStart w:id="1" w:name="bbib0375"/>
      <w:r w:rsidRPr="00466D74">
        <w:rPr>
          <w:sz w:val="16"/>
        </w:rPr>
        <w:fldChar w:fldCharType="begin"/>
      </w:r>
      <w:r w:rsidRPr="00466D74">
        <w:rPr>
          <w:sz w:val="16"/>
        </w:rPr>
        <w:instrText xml:space="preserve"> HYPERLINK "https://www.sciencedirect.com/science/article/pii/S0016328718300715" \l "bib0375" </w:instrText>
      </w:r>
      <w:r w:rsidRPr="00466D74">
        <w:rPr>
          <w:sz w:val="16"/>
        </w:rPr>
        <w:fldChar w:fldCharType="separate"/>
      </w:r>
      <w:r w:rsidRPr="00466D74">
        <w:rPr>
          <w:rStyle w:val="Hyperlink"/>
          <w:sz w:val="16"/>
        </w:rPr>
        <w:t>Petridis et al., 2015: 178</w:t>
      </w:r>
      <w:r w:rsidRPr="00466D74">
        <w:rPr>
          <w:sz w:val="16"/>
        </w:rPr>
        <w:fldChar w:fldCharType="end"/>
      </w:r>
      <w:bookmarkEnd w:id="1"/>
      <w:r w:rsidRPr="00466D74">
        <w:rPr>
          <w:sz w:val="16"/>
        </w:rPr>
        <w:t xml:space="preserve">, </w:t>
      </w:r>
      <w:bookmarkStart w:id="2" w:name="bbib0405"/>
      <w:r w:rsidRPr="00466D74">
        <w:rPr>
          <w:sz w:val="16"/>
        </w:rPr>
        <w:fldChar w:fldCharType="begin"/>
      </w:r>
      <w:r w:rsidRPr="00466D74">
        <w:rPr>
          <w:sz w:val="16"/>
        </w:rPr>
        <w:instrText xml:space="preserve"> HYPERLINK "https://www.sciencedirect.com/science/article/pii/S0016328718300715" \l "bib0405" </w:instrText>
      </w:r>
      <w:r w:rsidRPr="00466D74">
        <w:rPr>
          <w:sz w:val="16"/>
        </w:rPr>
        <w:fldChar w:fldCharType="separate"/>
      </w:r>
      <w:r w:rsidRPr="00466D74">
        <w:rPr>
          <w:rStyle w:val="Hyperlink"/>
          <w:sz w:val="16"/>
        </w:rPr>
        <w:t>Rosa et al., 2017</w:t>
      </w:r>
      <w:r w:rsidRPr="00466D74">
        <w:rPr>
          <w:sz w:val="16"/>
        </w:rPr>
        <w:fldChar w:fldCharType="end"/>
      </w:r>
      <w:bookmarkEnd w:id="2"/>
      <w:r w:rsidRPr="00466D74">
        <w:rPr>
          <w:sz w:val="16"/>
        </w:rPr>
        <w:t xml:space="preserve">). Economic </w:t>
      </w:r>
      <w:r w:rsidRPr="00466D74">
        <w:rPr>
          <w:rStyle w:val="StyleUnderline"/>
        </w:rPr>
        <w:t xml:space="preserve">growth is </w:t>
      </w:r>
      <w:proofErr w:type="spellStart"/>
      <w:r w:rsidRPr="00466D74">
        <w:rPr>
          <w:rStyle w:val="StyleUnderline"/>
          <w:highlight w:val="cyan"/>
        </w:rPr>
        <w:t>organised</w:t>
      </w:r>
      <w:proofErr w:type="spellEnd"/>
      <w:r w:rsidRPr="00466D74">
        <w:rPr>
          <w:rStyle w:val="StyleUnderline"/>
          <w:highlight w:val="cyan"/>
        </w:rPr>
        <w:t xml:space="preserve"> around</w:t>
      </w:r>
      <w:r w:rsidRPr="00466D74">
        <w:rPr>
          <w:sz w:val="16"/>
        </w:rPr>
        <w:t xml:space="preserve"> and shapes a range of </w:t>
      </w:r>
      <w:r w:rsidRPr="00466D74">
        <w:rPr>
          <w:rStyle w:val="Emphasis"/>
          <w:highlight w:val="cyan"/>
        </w:rPr>
        <w:t>tightly coupled structures</w:t>
      </w:r>
      <w:r w:rsidRPr="00466D74">
        <w:rPr>
          <w:rStyle w:val="StyleUnderline"/>
        </w:rPr>
        <w:t>, including institutions, norms, discourses, culture, technologies, competences, identities, etc</w:t>
      </w:r>
      <w:r w:rsidRPr="00466D74">
        <w:rPr>
          <w:sz w:val="16"/>
        </w:rPr>
        <w:t xml:space="preserve">. Historically speaking, </w:t>
      </w:r>
      <w:r w:rsidRPr="00466D74">
        <w:rPr>
          <w:rStyle w:val="StyleUnderline"/>
        </w:rPr>
        <w:t xml:space="preserve">growth is a </w:t>
      </w:r>
      <w:proofErr w:type="gramStart"/>
      <w:r w:rsidRPr="00466D74">
        <w:rPr>
          <w:rStyle w:val="Emphasis"/>
        </w:rPr>
        <w:t>fairly recent</w:t>
      </w:r>
      <w:proofErr w:type="gramEnd"/>
      <w:r w:rsidRPr="00466D74">
        <w:rPr>
          <w:rStyle w:val="Emphasis"/>
        </w:rPr>
        <w:t xml:space="preserve"> phenomenon</w:t>
      </w:r>
      <w:r w:rsidRPr="00466D74">
        <w:rPr>
          <w:sz w:val="16"/>
        </w:rPr>
        <w:t xml:space="preserve"> which only picked up in the 19th century together with the </w:t>
      </w:r>
      <w:proofErr w:type="spellStart"/>
      <w:r w:rsidRPr="00466D74">
        <w:rPr>
          <w:sz w:val="16"/>
        </w:rPr>
        <w:t>industrialisation</w:t>
      </w:r>
      <w:proofErr w:type="spellEnd"/>
      <w:r w:rsidRPr="00466D74">
        <w:rPr>
          <w:sz w:val="16"/>
        </w:rPr>
        <w:t xml:space="preserve"> of Western economies. In a co-evolutionary process, </w:t>
      </w:r>
      <w:r w:rsidRPr="00466D74">
        <w:rPr>
          <w:rStyle w:val="StyleUnderline"/>
        </w:rPr>
        <w:t xml:space="preserve">a </w:t>
      </w:r>
      <w:r w:rsidRPr="00466D74">
        <w:rPr>
          <w:rStyle w:val="Emphasis"/>
        </w:rPr>
        <w:t>range of institutions</w:t>
      </w:r>
      <w:r w:rsidRPr="00466D74">
        <w:rPr>
          <w:sz w:val="16"/>
        </w:rPr>
        <w:t xml:space="preserve"> developed which </w:t>
      </w:r>
      <w:r w:rsidRPr="00466D74">
        <w:rPr>
          <w:rStyle w:val="StyleUnderline"/>
        </w:rPr>
        <w:t>are</w:t>
      </w:r>
      <w:r w:rsidRPr="00466D74">
        <w:rPr>
          <w:sz w:val="16"/>
        </w:rPr>
        <w:t xml:space="preserve"> now </w:t>
      </w:r>
      <w:r w:rsidRPr="00466D74">
        <w:rPr>
          <w:rStyle w:val="StyleUnderline"/>
        </w:rPr>
        <w:t xml:space="preserve">coupled to a </w:t>
      </w:r>
      <w:r w:rsidRPr="00466D74">
        <w:rPr>
          <w:rStyle w:val="Emphasis"/>
        </w:rPr>
        <w:t>growth-based</w:t>
      </w:r>
      <w:r w:rsidRPr="00466D74">
        <w:rPr>
          <w:sz w:val="16"/>
        </w:rPr>
        <w:t xml:space="preserve"> capitalist </w:t>
      </w:r>
      <w:r w:rsidRPr="00466D74">
        <w:rPr>
          <w:rStyle w:val="Emphasis"/>
        </w:rPr>
        <w:t>economy</w:t>
      </w:r>
      <w:r w:rsidRPr="00466D74">
        <w:rPr>
          <w:rStyle w:val="StyleUnderline"/>
        </w:rPr>
        <w:t xml:space="preserve">, </w:t>
      </w:r>
      <w:r w:rsidRPr="00466D74">
        <w:rPr>
          <w:rStyle w:val="StyleUnderline"/>
          <w:highlight w:val="cyan"/>
        </w:rPr>
        <w:t xml:space="preserve">including the </w:t>
      </w:r>
      <w:r w:rsidRPr="00466D74">
        <w:rPr>
          <w:rStyle w:val="Emphasis"/>
          <w:highlight w:val="cyan"/>
        </w:rPr>
        <w:t>nation state</w:t>
      </w:r>
      <w:r w:rsidRPr="00466D74">
        <w:rPr>
          <w:sz w:val="16"/>
        </w:rPr>
        <w:t xml:space="preserve">, representative </w:t>
      </w:r>
      <w:r w:rsidRPr="00466D74">
        <w:rPr>
          <w:rStyle w:val="Emphasis"/>
          <w:highlight w:val="cyan"/>
        </w:rPr>
        <w:t>democracy</w:t>
      </w:r>
      <w:r w:rsidRPr="00466D74">
        <w:rPr>
          <w:sz w:val="16"/>
        </w:rPr>
        <w:t xml:space="preserve">, the </w:t>
      </w:r>
      <w:r w:rsidRPr="00466D74">
        <w:rPr>
          <w:rStyle w:val="Emphasis"/>
          <w:highlight w:val="cyan"/>
        </w:rPr>
        <w:t>rule of law</w:t>
      </w:r>
      <w:r w:rsidRPr="00466D74">
        <w:rPr>
          <w:rStyle w:val="StyleUnderline"/>
          <w:highlight w:val="cyan"/>
        </w:rPr>
        <w:t xml:space="preserve"> and</w:t>
      </w:r>
      <w:r w:rsidRPr="00466D74">
        <w:rPr>
          <w:sz w:val="16"/>
        </w:rPr>
        <w:t xml:space="preserve"> current </w:t>
      </w:r>
      <w:r w:rsidRPr="00466D74">
        <w:rPr>
          <w:rStyle w:val="Emphasis"/>
        </w:rPr>
        <w:t>legal</w:t>
      </w:r>
      <w:r w:rsidRPr="00466D74">
        <w:rPr>
          <w:rStyle w:val="StyleUnderline"/>
        </w:rPr>
        <w:t xml:space="preserve">, </w:t>
      </w:r>
      <w:r w:rsidRPr="00466D74">
        <w:rPr>
          <w:rStyle w:val="Emphasis"/>
        </w:rPr>
        <w:t>financial</w:t>
      </w:r>
      <w:r w:rsidRPr="00466D74">
        <w:rPr>
          <w:rStyle w:val="StyleUnderline"/>
        </w:rPr>
        <w:t xml:space="preserve">, </w:t>
      </w:r>
      <w:proofErr w:type="spellStart"/>
      <w:r w:rsidRPr="00466D74">
        <w:rPr>
          <w:rStyle w:val="Emphasis"/>
        </w:rPr>
        <w:t>labour</w:t>
      </w:r>
      <w:proofErr w:type="spellEnd"/>
      <w:r w:rsidRPr="00466D74">
        <w:rPr>
          <w:rStyle w:val="Emphasis"/>
        </w:rPr>
        <w:t xml:space="preserve"> market</w:t>
      </w:r>
      <w:r w:rsidRPr="00466D74">
        <w:rPr>
          <w:rStyle w:val="StyleUnderline"/>
        </w:rPr>
        <w:t xml:space="preserve">, </w:t>
      </w:r>
      <w:r w:rsidRPr="00466D74">
        <w:rPr>
          <w:rStyle w:val="Emphasis"/>
        </w:rPr>
        <w:t>education</w:t>
      </w:r>
      <w:r w:rsidRPr="00466D74">
        <w:rPr>
          <w:rStyle w:val="StyleUnderline"/>
        </w:rPr>
        <w:t xml:space="preserve">, </w:t>
      </w:r>
      <w:r w:rsidRPr="00466D74">
        <w:rPr>
          <w:rStyle w:val="Emphasis"/>
        </w:rPr>
        <w:t>research</w:t>
      </w:r>
      <w:r w:rsidRPr="00466D74">
        <w:rPr>
          <w:rStyle w:val="StyleUnderline"/>
        </w:rPr>
        <w:t xml:space="preserve">, and </w:t>
      </w:r>
      <w:r w:rsidRPr="00466D74">
        <w:rPr>
          <w:rStyle w:val="Emphasis"/>
          <w:highlight w:val="cyan"/>
        </w:rPr>
        <w:t>welfare systems</w:t>
      </w:r>
      <w:r w:rsidRPr="00466D74">
        <w:rPr>
          <w:sz w:val="16"/>
        </w:rPr>
        <w:t xml:space="preserve">. These are based on philosophies which emerged to justify and give meaning to these institutions, for instance on individualism, freedom, justice, sovereignty, or power. </w:t>
      </w:r>
      <w:r w:rsidRPr="00466D74">
        <w:rPr>
          <w:rStyle w:val="StyleUnderline"/>
        </w:rPr>
        <w:t>The embeddedness of the growth-based</w:t>
      </w:r>
      <w:r w:rsidRPr="00466D74">
        <w:rPr>
          <w:sz w:val="16"/>
        </w:rPr>
        <w:t xml:space="preserve"> capitalistic economic </w:t>
      </w:r>
      <w:r w:rsidRPr="00466D74">
        <w:rPr>
          <w:rStyle w:val="StyleUnderline"/>
        </w:rPr>
        <w:t>system in these co-evolved institutions</w:t>
      </w:r>
      <w:r w:rsidRPr="00466D74">
        <w:rPr>
          <w:sz w:val="16"/>
        </w:rPr>
        <w:t xml:space="preserve"> and ways of thinking </w:t>
      </w:r>
      <w:r w:rsidRPr="00466D74">
        <w:rPr>
          <w:rStyle w:val="StyleUnderline"/>
        </w:rPr>
        <w:t xml:space="preserve">makes it </w:t>
      </w:r>
      <w:r w:rsidRPr="00466D74">
        <w:rPr>
          <w:rStyle w:val="Emphasis"/>
        </w:rPr>
        <w:t xml:space="preserve">difficult to </w:t>
      </w:r>
      <w:r w:rsidRPr="00466D74">
        <w:rPr>
          <w:rStyle w:val="Emphasis"/>
          <w:highlight w:val="cyan"/>
        </w:rPr>
        <w:t>transition</w:t>
      </w:r>
      <w:r w:rsidRPr="00466D74">
        <w:rPr>
          <w:sz w:val="16"/>
        </w:rPr>
        <w:t xml:space="preserve"> to a degrowth system </w:t>
      </w:r>
      <w:r w:rsidRPr="00466D74">
        <w:rPr>
          <w:rStyle w:val="StyleUnderline"/>
        </w:rPr>
        <w:t xml:space="preserve">because the change of the economic system </w:t>
      </w:r>
      <w:r w:rsidRPr="00466D74">
        <w:rPr>
          <w:rStyle w:val="StyleUnderline"/>
          <w:highlight w:val="cyan"/>
        </w:rPr>
        <w:t xml:space="preserve">would need to involve a </w:t>
      </w:r>
      <w:r w:rsidRPr="00466D74">
        <w:rPr>
          <w:rStyle w:val="Emphasis"/>
          <w:highlight w:val="cyan"/>
        </w:rPr>
        <w:t>parallel transformation of those</w:t>
      </w:r>
      <w:r w:rsidRPr="00466D74">
        <w:rPr>
          <w:sz w:val="16"/>
        </w:rPr>
        <w:t xml:space="preserve"> coupled </w:t>
      </w:r>
      <w:r w:rsidRPr="00466D74">
        <w:rPr>
          <w:rStyle w:val="Emphasis"/>
          <w:highlight w:val="cyan"/>
        </w:rPr>
        <w:t>systems</w:t>
      </w:r>
      <w:r w:rsidRPr="00466D74">
        <w:rPr>
          <w:sz w:val="16"/>
        </w:rPr>
        <w:t xml:space="preserve">. In </w:t>
      </w:r>
      <w:proofErr w:type="spellStart"/>
      <w:r w:rsidRPr="00466D74">
        <w:rPr>
          <w:sz w:val="16"/>
        </w:rPr>
        <w:t>Luhmann’s</w:t>
      </w:r>
      <w:proofErr w:type="spellEnd"/>
      <w:r w:rsidRPr="00466D74">
        <w:rPr>
          <w:sz w:val="16"/>
        </w:rPr>
        <w:t xml:space="preserve"> words, </w:t>
      </w:r>
      <w:r w:rsidRPr="00466D74">
        <w:rPr>
          <w:rStyle w:val="StyleUnderline"/>
        </w:rPr>
        <w:t>the constitution of the current system “</w:t>
      </w:r>
      <w:proofErr w:type="spellStart"/>
      <w:r w:rsidRPr="00466D74">
        <w:rPr>
          <w:rStyle w:val="Emphasis"/>
        </w:rPr>
        <w:t>defuturises</w:t>
      </w:r>
      <w:proofErr w:type="spellEnd"/>
      <w:r w:rsidRPr="00466D74">
        <w:rPr>
          <w:sz w:val="16"/>
        </w:rPr>
        <w:t>” (</w:t>
      </w:r>
      <w:bookmarkStart w:id="3" w:name="bbib0305"/>
      <w:proofErr w:type="spellStart"/>
      <w:r w:rsidRPr="00466D74">
        <w:rPr>
          <w:sz w:val="16"/>
        </w:rPr>
        <w:fldChar w:fldCharType="begin"/>
      </w:r>
      <w:r w:rsidRPr="00466D74">
        <w:rPr>
          <w:sz w:val="16"/>
        </w:rPr>
        <w:instrText xml:space="preserve"> HYPERLINK "https://www.sciencedirect.com/science/article/pii/S0016328718300715" \l "bib0305" </w:instrText>
      </w:r>
      <w:r w:rsidRPr="00466D74">
        <w:rPr>
          <w:sz w:val="16"/>
        </w:rPr>
        <w:fldChar w:fldCharType="separate"/>
      </w:r>
      <w:r w:rsidRPr="00466D74">
        <w:rPr>
          <w:rStyle w:val="Hyperlink"/>
          <w:sz w:val="16"/>
        </w:rPr>
        <w:t>Luhmann</w:t>
      </w:r>
      <w:proofErr w:type="spellEnd"/>
      <w:r w:rsidRPr="00466D74">
        <w:rPr>
          <w:rStyle w:val="Hyperlink"/>
          <w:sz w:val="16"/>
        </w:rPr>
        <w:t>, 1976: 141</w:t>
      </w:r>
      <w:r w:rsidRPr="00466D74">
        <w:rPr>
          <w:sz w:val="16"/>
        </w:rPr>
        <w:fldChar w:fldCharType="end"/>
      </w:r>
      <w:bookmarkEnd w:id="3"/>
      <w:r w:rsidRPr="00466D74">
        <w:rPr>
          <w:sz w:val="16"/>
        </w:rPr>
        <w:t xml:space="preserve">) </w:t>
      </w:r>
      <w:r w:rsidRPr="00466D74">
        <w:rPr>
          <w:rStyle w:val="Emphasis"/>
        </w:rPr>
        <w:t>the future</w:t>
      </w:r>
      <w:r w:rsidRPr="00466D74">
        <w:rPr>
          <w:rStyle w:val="StyleUnderline"/>
        </w:rPr>
        <w:t>, it reduces the “openness” of the future; “path dependency” or even “</w:t>
      </w:r>
      <w:r w:rsidRPr="00466D74">
        <w:rPr>
          <w:rStyle w:val="Emphasis"/>
        </w:rPr>
        <w:t>lock-in</w:t>
      </w:r>
      <w:r w:rsidRPr="00466D74">
        <w:rPr>
          <w:rStyle w:val="StyleUnderline"/>
        </w:rPr>
        <w:t>” are related expressions that capture this</w:t>
      </w:r>
      <w:r w:rsidRPr="00466D74">
        <w:rPr>
          <w:sz w:val="16"/>
        </w:rPr>
        <w:t xml:space="preserve"> idea. Two examples which directly link to people’s wellbeing can illustrate this point: the relationship between welfare states and growth, and between growth and people’s mind-sets and identities. </w:t>
      </w:r>
      <w:r w:rsidRPr="00466D74">
        <w:rPr>
          <w:rStyle w:val="StyleUnderline"/>
        </w:rPr>
        <w:t xml:space="preserve">The satisfaction of needs is </w:t>
      </w:r>
      <w:r w:rsidRPr="00466D74">
        <w:rPr>
          <w:rStyle w:val="Emphasis"/>
        </w:rPr>
        <w:t>influenced by</w:t>
      </w:r>
      <w:r w:rsidRPr="00466D74">
        <w:rPr>
          <w:sz w:val="16"/>
        </w:rPr>
        <w:t xml:space="preserve"> the character of </w:t>
      </w:r>
      <w:r w:rsidRPr="00466D74">
        <w:rPr>
          <w:rStyle w:val="Emphasis"/>
        </w:rPr>
        <w:t>socio-economic institutions</w:t>
      </w:r>
      <w:r w:rsidRPr="00466D74">
        <w:rPr>
          <w:sz w:val="16"/>
        </w:rPr>
        <w:t xml:space="preserve">, including the ways in which work, welfare, retirement, health, </w:t>
      </w:r>
      <w:proofErr w:type="gramStart"/>
      <w:r w:rsidRPr="00466D74">
        <w:rPr>
          <w:sz w:val="16"/>
        </w:rPr>
        <w:t>education</w:t>
      </w:r>
      <w:proofErr w:type="gramEnd"/>
      <w:r w:rsidRPr="00466D74">
        <w:rPr>
          <w:sz w:val="16"/>
        </w:rPr>
        <w:t xml:space="preserve"> and family life are governed; as well as by the structure of the distribution of a range of resources that support health and wellbeing. </w:t>
      </w:r>
      <w:r w:rsidRPr="00466D74">
        <w:rPr>
          <w:rStyle w:val="StyleUnderline"/>
          <w:highlight w:val="cyan"/>
        </w:rPr>
        <w:t>Welfare state institutions</w:t>
      </w:r>
      <w:r w:rsidRPr="00466D74">
        <w:rPr>
          <w:rStyle w:val="StyleUnderline"/>
        </w:rPr>
        <w:t xml:space="preserve"> play an important role in</w:t>
      </w:r>
      <w:r w:rsidRPr="00466D74">
        <w:rPr>
          <w:sz w:val="16"/>
        </w:rPr>
        <w:t xml:space="preserve"> these areas in </w:t>
      </w:r>
      <w:r w:rsidRPr="00466D74">
        <w:rPr>
          <w:rStyle w:val="Emphasis"/>
        </w:rPr>
        <w:t>high income economies</w:t>
      </w:r>
      <w:r w:rsidRPr="00466D74">
        <w:rPr>
          <w:rStyle w:val="StyleUnderline"/>
        </w:rPr>
        <w:t>, and</w:t>
      </w:r>
      <w:r w:rsidRPr="00466D74">
        <w:rPr>
          <w:sz w:val="16"/>
        </w:rPr>
        <w:t xml:space="preserve"> they </w:t>
      </w:r>
      <w:r w:rsidRPr="00466D74">
        <w:rPr>
          <w:rStyle w:val="StyleUnderline"/>
          <w:highlight w:val="cyan"/>
        </w:rPr>
        <w:t>are</w:t>
      </w:r>
      <w:r w:rsidRPr="00466D74">
        <w:rPr>
          <w:rStyle w:val="StyleUnderline"/>
        </w:rPr>
        <w:t xml:space="preserve"> closely </w:t>
      </w:r>
      <w:r w:rsidRPr="00466D74">
        <w:rPr>
          <w:rStyle w:val="StyleUnderline"/>
          <w:highlight w:val="cyan"/>
        </w:rPr>
        <w:t>coupled with</w:t>
      </w:r>
      <w:r w:rsidRPr="00466D74">
        <w:rPr>
          <w:rStyle w:val="StyleUnderline"/>
        </w:rPr>
        <w:t xml:space="preserve"> </w:t>
      </w:r>
      <w:r w:rsidRPr="00466D74">
        <w:rPr>
          <w:rStyle w:val="Emphasis"/>
        </w:rPr>
        <w:t xml:space="preserve">economic </w:t>
      </w:r>
      <w:r w:rsidRPr="00466D74">
        <w:rPr>
          <w:rStyle w:val="Emphasis"/>
          <w:highlight w:val="cyan"/>
        </w:rPr>
        <w:t>growth</w:t>
      </w:r>
      <w:r w:rsidRPr="00466D74">
        <w:rPr>
          <w:sz w:val="16"/>
        </w:rPr>
        <w:t xml:space="preserve"> (</w:t>
      </w:r>
      <w:bookmarkStart w:id="4" w:name="bbib0015"/>
      <w:r w:rsidRPr="00466D74">
        <w:rPr>
          <w:sz w:val="16"/>
        </w:rPr>
        <w:fldChar w:fldCharType="begin"/>
      </w:r>
      <w:r w:rsidRPr="00466D74">
        <w:rPr>
          <w:sz w:val="16"/>
        </w:rPr>
        <w:instrText xml:space="preserve"> HYPERLINK "https://www.sciencedirect.com/science/article/pii/S0016328718300715" \l "bib0015" </w:instrText>
      </w:r>
      <w:r w:rsidRPr="00466D74">
        <w:rPr>
          <w:sz w:val="16"/>
        </w:rPr>
        <w:fldChar w:fldCharType="separate"/>
      </w:r>
      <w:r w:rsidRPr="00466D74">
        <w:rPr>
          <w:rStyle w:val="Hyperlink"/>
          <w:sz w:val="16"/>
        </w:rPr>
        <w:t>Bailey, 2015</w:t>
      </w:r>
      <w:r w:rsidRPr="00466D74">
        <w:rPr>
          <w:sz w:val="16"/>
        </w:rPr>
        <w:fldChar w:fldCharType="end"/>
      </w:r>
      <w:bookmarkEnd w:id="4"/>
      <w:r w:rsidRPr="00466D74">
        <w:rPr>
          <w:sz w:val="16"/>
        </w:rPr>
        <w:t xml:space="preserve">). </w:t>
      </w:r>
      <w:r w:rsidRPr="00466D74">
        <w:rPr>
          <w:rStyle w:val="StyleUnderline"/>
        </w:rPr>
        <w:t>Rising economic prosperity</w:t>
      </w:r>
      <w:r w:rsidRPr="00466D74">
        <w:rPr>
          <w:sz w:val="16"/>
        </w:rPr>
        <w:t xml:space="preserve"> in the </w:t>
      </w:r>
      <w:r w:rsidRPr="00466D74">
        <w:rPr>
          <w:rStyle w:val="StyleUnderline"/>
        </w:rPr>
        <w:t>post Second World War</w:t>
      </w:r>
      <w:r w:rsidRPr="00466D74">
        <w:rPr>
          <w:sz w:val="16"/>
        </w:rPr>
        <w:t xml:space="preserve"> period </w:t>
      </w:r>
      <w:r w:rsidRPr="00466D74">
        <w:rPr>
          <w:rStyle w:val="StyleUnderline"/>
        </w:rPr>
        <w:t xml:space="preserve">provided the resources for </w:t>
      </w:r>
      <w:r w:rsidRPr="00466D74">
        <w:rPr>
          <w:rStyle w:val="Emphasis"/>
        </w:rPr>
        <w:t>establishing welfare states</w:t>
      </w:r>
      <w:r w:rsidRPr="00466D74">
        <w:rPr>
          <w:sz w:val="16"/>
        </w:rPr>
        <w:t xml:space="preserve"> in Europe and elsewhere, </w:t>
      </w:r>
      <w:r w:rsidRPr="00466D74">
        <w:rPr>
          <w:rStyle w:val="StyleUnderline"/>
        </w:rPr>
        <w:t>and</w:t>
      </w:r>
      <w:r w:rsidRPr="00466D74">
        <w:rPr>
          <w:sz w:val="16"/>
        </w:rPr>
        <w:t xml:space="preserve"> the </w:t>
      </w:r>
      <w:r w:rsidRPr="00466D74">
        <w:rPr>
          <w:rStyle w:val="StyleUnderline"/>
        </w:rPr>
        <w:t>funding</w:t>
      </w:r>
      <w:r w:rsidRPr="00466D74">
        <w:rPr>
          <w:sz w:val="16"/>
        </w:rPr>
        <w:t xml:space="preserve"> of </w:t>
      </w:r>
      <w:r w:rsidRPr="00466D74">
        <w:rPr>
          <w:rStyle w:val="StyleUnderline"/>
        </w:rPr>
        <w:t>current welfare</w:t>
      </w:r>
      <w:r w:rsidRPr="00466D74">
        <w:rPr>
          <w:sz w:val="16"/>
        </w:rPr>
        <w:t xml:space="preserve"> state </w:t>
      </w:r>
      <w:r w:rsidRPr="00466D74">
        <w:rPr>
          <w:rStyle w:val="StyleUnderline"/>
        </w:rPr>
        <w:t xml:space="preserve">institutions is </w:t>
      </w:r>
      <w:r w:rsidRPr="00466D74">
        <w:rPr>
          <w:rStyle w:val="Emphasis"/>
        </w:rPr>
        <w:t>closely coupled to</w:t>
      </w:r>
      <w:r w:rsidRPr="00466D74">
        <w:rPr>
          <w:sz w:val="16"/>
        </w:rPr>
        <w:t xml:space="preserve"> economic </w:t>
      </w:r>
      <w:r w:rsidRPr="00466D74">
        <w:rPr>
          <w:rStyle w:val="Emphasis"/>
        </w:rPr>
        <w:t>growth</w:t>
      </w:r>
      <w:r w:rsidRPr="00466D74">
        <w:rPr>
          <w:rStyle w:val="StyleUnderline"/>
        </w:rPr>
        <w:t xml:space="preserve"> </w:t>
      </w:r>
      <w:r w:rsidRPr="00466D74">
        <w:rPr>
          <w:rStyle w:val="StyleUnderline"/>
          <w:highlight w:val="cyan"/>
        </w:rPr>
        <w:t>as it</w:t>
      </w:r>
      <w:r w:rsidRPr="00466D74">
        <w:rPr>
          <w:sz w:val="16"/>
        </w:rPr>
        <w:t xml:space="preserve"> largely </w:t>
      </w:r>
      <w:r w:rsidRPr="00466D74">
        <w:rPr>
          <w:rStyle w:val="StyleUnderline"/>
          <w:highlight w:val="cyan"/>
        </w:rPr>
        <w:t xml:space="preserve">depends on </w:t>
      </w:r>
      <w:r w:rsidRPr="00466D74">
        <w:rPr>
          <w:rStyle w:val="Emphasis"/>
          <w:highlight w:val="cyan"/>
        </w:rPr>
        <w:t>income</w:t>
      </w:r>
      <w:r w:rsidRPr="00466D74">
        <w:rPr>
          <w:sz w:val="16"/>
        </w:rPr>
        <w:t xml:space="preserve">-related </w:t>
      </w:r>
      <w:r w:rsidRPr="00466D74">
        <w:rPr>
          <w:rStyle w:val="Emphasis"/>
          <w:highlight w:val="cyan"/>
        </w:rPr>
        <w:t>taxes</w:t>
      </w:r>
      <w:r w:rsidRPr="00466D74">
        <w:rPr>
          <w:rStyle w:val="StyleUnderline"/>
        </w:rPr>
        <w:t xml:space="preserve"> and </w:t>
      </w:r>
      <w:hyperlink r:id="rId48" w:tooltip="Learn more about Social Security Contributions from ScienceDirect's AI-generated Topic Pages" w:history="1">
        <w:r w:rsidRPr="00466D74">
          <w:rPr>
            <w:rStyle w:val="Emphasis"/>
          </w:rPr>
          <w:t>social security</w:t>
        </w:r>
        <w:r w:rsidRPr="00466D74">
          <w:rPr>
            <w:rStyle w:val="StyleUnderline"/>
          </w:rPr>
          <w:t xml:space="preserve"> contributions</w:t>
        </w:r>
      </w:hyperlink>
      <w:r w:rsidRPr="00466D74">
        <w:rPr>
          <w:rStyle w:val="StyleUnderline"/>
        </w:rPr>
        <w:t>. The positive relationship between</w:t>
      </w:r>
      <w:r w:rsidRPr="00466D74">
        <w:rPr>
          <w:sz w:val="16"/>
        </w:rPr>
        <w:t xml:space="preserve"> economic </w:t>
      </w:r>
      <w:r w:rsidRPr="00466D74">
        <w:rPr>
          <w:rStyle w:val="StyleUnderline"/>
        </w:rPr>
        <w:t>growth and welfare states</w:t>
      </w:r>
      <w:r w:rsidRPr="00466D74">
        <w:rPr>
          <w:sz w:val="16"/>
        </w:rPr>
        <w:t xml:space="preserve"> in many ways also </w:t>
      </w:r>
      <w:r w:rsidRPr="00466D74">
        <w:rPr>
          <w:rStyle w:val="Emphasis"/>
        </w:rPr>
        <w:t>works the other way round</w:t>
      </w:r>
      <w:r w:rsidRPr="00466D74">
        <w:rPr>
          <w:sz w:val="16"/>
        </w:rPr>
        <w:t xml:space="preserve">: welfare states support growth by enhancing the population’s health and education levels, providing unemployment and minimum income benefits for people out of work. </w:t>
      </w:r>
      <w:r w:rsidRPr="00466D74">
        <w:rPr>
          <w:rStyle w:val="StyleUnderline"/>
        </w:rPr>
        <w:t xml:space="preserve">This helps to increase </w:t>
      </w:r>
      <w:r w:rsidRPr="00466D74">
        <w:rPr>
          <w:rStyle w:val="Emphasis"/>
        </w:rPr>
        <w:t>productivity</w:t>
      </w:r>
      <w:r w:rsidRPr="00466D74">
        <w:rPr>
          <w:rStyle w:val="StyleUnderline"/>
        </w:rPr>
        <w:t xml:space="preserve">, maintain </w:t>
      </w:r>
      <w:r w:rsidRPr="00466D74">
        <w:rPr>
          <w:rStyle w:val="Emphasis"/>
        </w:rPr>
        <w:t>consumer demand</w:t>
      </w:r>
      <w:r w:rsidRPr="00466D74">
        <w:rPr>
          <w:rStyle w:val="StyleUnderline"/>
        </w:rPr>
        <w:t>, and</w:t>
      </w:r>
      <w:r w:rsidRPr="00466D74">
        <w:rPr>
          <w:sz w:val="16"/>
        </w:rPr>
        <w:t xml:space="preserve"> more generally </w:t>
      </w:r>
      <w:r w:rsidRPr="00466D74">
        <w:rPr>
          <w:rStyle w:val="StyleUnderline"/>
        </w:rPr>
        <w:t xml:space="preserve">contain and </w:t>
      </w:r>
      <w:proofErr w:type="spellStart"/>
      <w:r w:rsidRPr="00466D74">
        <w:rPr>
          <w:rStyle w:val="StyleUnderline"/>
        </w:rPr>
        <w:t>minimise</w:t>
      </w:r>
      <w:proofErr w:type="spellEnd"/>
      <w:r w:rsidRPr="00466D74">
        <w:rPr>
          <w:rStyle w:val="StyleUnderline"/>
        </w:rPr>
        <w:t xml:space="preserve"> social conflict through </w:t>
      </w:r>
      <w:r w:rsidRPr="00466D74">
        <w:rPr>
          <w:rStyle w:val="Emphasis"/>
        </w:rPr>
        <w:t>redistribution</w:t>
      </w:r>
      <w:r w:rsidRPr="00466D74">
        <w:rPr>
          <w:rStyle w:val="StyleUnderline"/>
        </w:rPr>
        <w:t xml:space="preserve"> and </w:t>
      </w:r>
      <w:proofErr w:type="spellStart"/>
      <w:r w:rsidRPr="00466D74">
        <w:rPr>
          <w:rStyle w:val="Emphasis"/>
        </w:rPr>
        <w:t>institutionalised</w:t>
      </w:r>
      <w:proofErr w:type="spellEnd"/>
      <w:r w:rsidRPr="00466D74">
        <w:rPr>
          <w:rStyle w:val="Emphasis"/>
        </w:rPr>
        <w:t xml:space="preserve"> conflict resolution</w:t>
      </w:r>
      <w:r w:rsidRPr="00466D74">
        <w:rPr>
          <w:sz w:val="16"/>
        </w:rPr>
        <w:t xml:space="preserve"> between employers and employees. Evidently, </w:t>
      </w:r>
      <w:r w:rsidRPr="00466D74">
        <w:rPr>
          <w:rStyle w:val="StyleUnderline"/>
        </w:rPr>
        <w:t xml:space="preserve">a </w:t>
      </w:r>
      <w:r w:rsidRPr="00466D74">
        <w:rPr>
          <w:rStyle w:val="Emphasis"/>
        </w:rPr>
        <w:t xml:space="preserve">fundamental </w:t>
      </w:r>
      <w:hyperlink r:id="rId49" w:tooltip="Learn more about Reorganization from ScienceDirect's AI-generated Topic Pages" w:history="1">
        <w:proofErr w:type="spellStart"/>
        <w:r w:rsidRPr="00466D74">
          <w:rPr>
            <w:rStyle w:val="Emphasis"/>
          </w:rPr>
          <w:t>reorganisation</w:t>
        </w:r>
        <w:proofErr w:type="spellEnd"/>
      </w:hyperlink>
      <w:r w:rsidRPr="00466D74">
        <w:rPr>
          <w:rStyle w:val="StyleUnderline"/>
        </w:rPr>
        <w:t xml:space="preserve"> of the economic and welfare system would be </w:t>
      </w:r>
      <w:r w:rsidRPr="00466D74">
        <w:rPr>
          <w:rStyle w:val="Emphasis"/>
        </w:rPr>
        <w:t>required</w:t>
      </w:r>
      <w:r w:rsidRPr="00466D74">
        <w:rPr>
          <w:sz w:val="16"/>
        </w:rPr>
        <w:t xml:space="preserve"> under degrowth </w:t>
      </w:r>
      <w:r w:rsidRPr="00466D74">
        <w:rPr>
          <w:rStyle w:val="StyleUnderline"/>
        </w:rPr>
        <w:t xml:space="preserve">to </w:t>
      </w:r>
      <w:r w:rsidRPr="00466D74">
        <w:rPr>
          <w:rStyle w:val="Emphasis"/>
        </w:rPr>
        <w:t>sustain investments</w:t>
      </w:r>
      <w:r w:rsidRPr="00466D74">
        <w:rPr>
          <w:sz w:val="16"/>
        </w:rPr>
        <w:t xml:space="preserve"> in health, education, and the reduction of poverty and </w:t>
      </w:r>
      <w:hyperlink r:id="rId50" w:tooltip="Learn more about Inequality from ScienceDirect's AI-generated Topic Pages" w:history="1">
        <w:r w:rsidRPr="00466D74">
          <w:rPr>
            <w:rStyle w:val="Hyperlink"/>
            <w:sz w:val="16"/>
          </w:rPr>
          <w:t>inequality</w:t>
        </w:r>
      </w:hyperlink>
      <w:r w:rsidRPr="00466D74">
        <w:rPr>
          <w:sz w:val="16"/>
        </w:rPr>
        <w:t xml:space="preserve">. </w:t>
      </w:r>
      <w:r w:rsidRPr="00466D74">
        <w:rPr>
          <w:rStyle w:val="StyleUnderline"/>
        </w:rPr>
        <w:t xml:space="preserve">This will be </w:t>
      </w:r>
      <w:r w:rsidRPr="00466D74">
        <w:rPr>
          <w:rStyle w:val="Emphasis"/>
        </w:rPr>
        <w:t>crucial</w:t>
      </w:r>
      <w:r w:rsidRPr="00466D74">
        <w:rPr>
          <w:rStyle w:val="StyleUnderline"/>
        </w:rPr>
        <w:t xml:space="preserve"> in</w:t>
      </w:r>
      <w:r w:rsidRPr="00466D74">
        <w:rPr>
          <w:sz w:val="16"/>
        </w:rPr>
        <w:t xml:space="preserve"> a context of </w:t>
      </w:r>
      <w:r w:rsidRPr="00466D74">
        <w:rPr>
          <w:rStyle w:val="StyleUnderline"/>
        </w:rPr>
        <w:t xml:space="preserve">decreasing </w:t>
      </w:r>
      <w:r w:rsidRPr="00466D74">
        <w:rPr>
          <w:rStyle w:val="Emphasis"/>
        </w:rPr>
        <w:t>material</w:t>
      </w:r>
      <w:r w:rsidRPr="00466D74">
        <w:rPr>
          <w:rStyle w:val="StyleUnderline"/>
        </w:rPr>
        <w:t xml:space="preserve"> and </w:t>
      </w:r>
      <w:r w:rsidRPr="00466D74">
        <w:rPr>
          <w:rStyle w:val="Emphasis"/>
        </w:rPr>
        <w:t>financial resources</w:t>
      </w:r>
      <w:r w:rsidRPr="00466D74">
        <w:rPr>
          <w:sz w:val="16"/>
        </w:rPr>
        <w:t xml:space="preserve">, because </w:t>
      </w:r>
      <w:r w:rsidRPr="00466D74">
        <w:rPr>
          <w:rStyle w:val="StyleUnderline"/>
        </w:rPr>
        <w:t xml:space="preserve">if left unmanaged, this could provide fertile ground for </w:t>
      </w:r>
      <w:r w:rsidRPr="00466D74">
        <w:rPr>
          <w:rStyle w:val="Emphasis"/>
        </w:rPr>
        <w:t>new</w:t>
      </w:r>
      <w:r w:rsidRPr="00466D74">
        <w:rPr>
          <w:sz w:val="16"/>
        </w:rPr>
        <w:t xml:space="preserve"> social </w:t>
      </w:r>
      <w:r w:rsidRPr="00466D74">
        <w:rPr>
          <w:rStyle w:val="Emphasis"/>
        </w:rPr>
        <w:t>conflicts</w:t>
      </w:r>
      <w:r w:rsidRPr="00466D74">
        <w:rPr>
          <w:sz w:val="16"/>
        </w:rPr>
        <w:t xml:space="preserve"> with potentially detrimental implications for wellbeing. </w:t>
      </w:r>
      <w:r w:rsidRPr="00466D74">
        <w:rPr>
          <w:rStyle w:val="StyleUnderline"/>
        </w:rPr>
        <w:t xml:space="preserve">Various degrowth authors have made </w:t>
      </w:r>
      <w:r w:rsidRPr="00466D74">
        <w:rPr>
          <w:rStyle w:val="Emphasis"/>
        </w:rPr>
        <w:t>suggestions for alternative</w:t>
      </w:r>
      <w:r w:rsidRPr="00466D74">
        <w:rPr>
          <w:sz w:val="16"/>
        </w:rPr>
        <w:t xml:space="preserve"> welfare </w:t>
      </w:r>
      <w:r w:rsidRPr="00466D74">
        <w:rPr>
          <w:rStyle w:val="Emphasis"/>
        </w:rPr>
        <w:t>institutions</w:t>
      </w:r>
      <w:r w:rsidRPr="00466D74">
        <w:rPr>
          <w:sz w:val="16"/>
        </w:rPr>
        <w:t xml:space="preserve"> and policies, including working time reduction and redistribution as mentioned above (</w:t>
      </w:r>
      <w:bookmarkStart w:id="5" w:name="bbib0460"/>
      <w:r w:rsidRPr="00466D74">
        <w:rPr>
          <w:sz w:val="16"/>
        </w:rPr>
        <w:fldChar w:fldCharType="begin"/>
      </w:r>
      <w:r w:rsidRPr="00466D74">
        <w:rPr>
          <w:sz w:val="16"/>
        </w:rPr>
        <w:instrText xml:space="preserve"> HYPERLINK "https://www.sciencedirect.com/science/article/pii/S0016328718300715" \l "bib0460" </w:instrText>
      </w:r>
      <w:r w:rsidRPr="00466D74">
        <w:rPr>
          <w:sz w:val="16"/>
        </w:rPr>
        <w:fldChar w:fldCharType="separate"/>
      </w:r>
      <w:r w:rsidRPr="00466D74">
        <w:rPr>
          <w:rStyle w:val="Hyperlink"/>
          <w:sz w:val="16"/>
        </w:rPr>
        <w:t>Victor &amp; Rosenbluth, 2007</w:t>
      </w:r>
      <w:r w:rsidRPr="00466D74">
        <w:rPr>
          <w:sz w:val="16"/>
        </w:rPr>
        <w:fldChar w:fldCharType="end"/>
      </w:r>
      <w:bookmarkEnd w:id="5"/>
      <w:r w:rsidRPr="00466D74">
        <w:rPr>
          <w:sz w:val="16"/>
        </w:rPr>
        <w:t>), a basic income (</w:t>
      </w:r>
      <w:bookmarkStart w:id="6" w:name="bbib0190"/>
      <w:proofErr w:type="spellStart"/>
      <w:r w:rsidRPr="00466D74">
        <w:rPr>
          <w:sz w:val="16"/>
        </w:rPr>
        <w:fldChar w:fldCharType="begin"/>
      </w:r>
      <w:r w:rsidRPr="00466D74">
        <w:rPr>
          <w:sz w:val="16"/>
        </w:rPr>
        <w:instrText xml:space="preserve"> HYPERLINK "https://www.sciencedirect.com/science/article/pii/S0016328718300715" \l "bib0190" </w:instrText>
      </w:r>
      <w:r w:rsidRPr="00466D74">
        <w:rPr>
          <w:sz w:val="16"/>
        </w:rPr>
        <w:fldChar w:fldCharType="separate"/>
      </w:r>
      <w:r w:rsidRPr="00466D74">
        <w:rPr>
          <w:rStyle w:val="Hyperlink"/>
          <w:sz w:val="16"/>
        </w:rPr>
        <w:t>Gorz</w:t>
      </w:r>
      <w:proofErr w:type="spellEnd"/>
      <w:r w:rsidRPr="00466D74">
        <w:rPr>
          <w:rStyle w:val="Hyperlink"/>
          <w:sz w:val="16"/>
        </w:rPr>
        <w:t>, 1980</w:t>
      </w:r>
      <w:r w:rsidRPr="00466D74">
        <w:rPr>
          <w:sz w:val="16"/>
        </w:rPr>
        <w:fldChar w:fldCharType="end"/>
      </w:r>
      <w:bookmarkEnd w:id="6"/>
      <w:r w:rsidRPr="00466D74">
        <w:rPr>
          <w:sz w:val="16"/>
        </w:rPr>
        <w:t xml:space="preserve">; </w:t>
      </w:r>
      <w:hyperlink r:id="rId51" w:anchor="bib0110" w:history="1">
        <w:r w:rsidRPr="00466D74">
          <w:rPr>
            <w:rStyle w:val="Hyperlink"/>
            <w:sz w:val="16"/>
          </w:rPr>
          <w:t>Dietz &amp; O’Neill, 2013: 94</w:t>
        </w:r>
      </w:hyperlink>
      <w:r w:rsidRPr="00466D74">
        <w:rPr>
          <w:sz w:val="16"/>
        </w:rPr>
        <w:t>), and, from a Marxian perspective, the establishment of a cooperative economy in which businesses will be worker-owned and managed (</w:t>
      </w:r>
      <w:bookmarkStart w:id="7" w:name="bbib0020"/>
      <w:proofErr w:type="spellStart"/>
      <w:r w:rsidRPr="00466D74">
        <w:rPr>
          <w:sz w:val="16"/>
        </w:rPr>
        <w:fldChar w:fldCharType="begin"/>
      </w:r>
      <w:r w:rsidRPr="00466D74">
        <w:rPr>
          <w:sz w:val="16"/>
        </w:rPr>
        <w:instrText xml:space="preserve"> HYPERLINK "https://www.sciencedirect.com/science/article/pii/S0016328718300715" \l "bib0020" </w:instrText>
      </w:r>
      <w:r w:rsidRPr="00466D74">
        <w:rPr>
          <w:sz w:val="16"/>
        </w:rPr>
        <w:fldChar w:fldCharType="separate"/>
      </w:r>
      <w:r w:rsidRPr="00466D74">
        <w:rPr>
          <w:rStyle w:val="Hyperlink"/>
          <w:sz w:val="16"/>
        </w:rPr>
        <w:t>Blauwhof</w:t>
      </w:r>
      <w:proofErr w:type="spellEnd"/>
      <w:r w:rsidRPr="00466D74">
        <w:rPr>
          <w:rStyle w:val="Hyperlink"/>
          <w:sz w:val="16"/>
        </w:rPr>
        <w:t>, 2012</w:t>
      </w:r>
      <w:r w:rsidRPr="00466D74">
        <w:rPr>
          <w:sz w:val="16"/>
        </w:rPr>
        <w:fldChar w:fldCharType="end"/>
      </w:r>
      <w:bookmarkEnd w:id="7"/>
      <w:r w:rsidRPr="00466D74">
        <w:rPr>
          <w:sz w:val="16"/>
        </w:rPr>
        <w:t xml:space="preserve">). These are all relevant </w:t>
      </w:r>
      <w:proofErr w:type="gramStart"/>
      <w:r w:rsidRPr="00466D74">
        <w:rPr>
          <w:sz w:val="16"/>
        </w:rPr>
        <w:t>suggestions,</w:t>
      </w:r>
      <w:proofErr w:type="gramEnd"/>
      <w:r w:rsidRPr="00466D74">
        <w:rPr>
          <w:sz w:val="16"/>
        </w:rPr>
        <w:t xml:space="preserve"> however, </w:t>
      </w:r>
      <w:r w:rsidRPr="00466D74">
        <w:rPr>
          <w:rStyle w:val="StyleUnderline"/>
        </w:rPr>
        <w:t xml:space="preserve">it should not be underestimated </w:t>
      </w:r>
      <w:r w:rsidRPr="00466D74">
        <w:rPr>
          <w:rStyle w:val="Emphasis"/>
        </w:rPr>
        <w:t xml:space="preserve">how </w:t>
      </w:r>
      <w:r w:rsidRPr="00466D74">
        <w:rPr>
          <w:rStyle w:val="Emphasis"/>
          <w:highlight w:val="cyan"/>
        </w:rPr>
        <w:t>radical</w:t>
      </w:r>
      <w:r w:rsidRPr="00466D74">
        <w:rPr>
          <w:sz w:val="16"/>
        </w:rPr>
        <w:t xml:space="preserve"> the </w:t>
      </w:r>
      <w:r w:rsidRPr="00466D74">
        <w:rPr>
          <w:rStyle w:val="Emphasis"/>
          <w:highlight w:val="cyan"/>
        </w:rPr>
        <w:t>changes to existing</w:t>
      </w:r>
      <w:r w:rsidRPr="00466D74">
        <w:rPr>
          <w:sz w:val="16"/>
        </w:rPr>
        <w:t xml:space="preserve"> social </w:t>
      </w:r>
      <w:r w:rsidRPr="00466D74">
        <w:rPr>
          <w:rStyle w:val="Emphasis"/>
          <w:highlight w:val="cyan"/>
        </w:rPr>
        <w:t>systems are</w:t>
      </w:r>
      <w:r w:rsidRPr="00466D74">
        <w:rPr>
          <w:rStyle w:val="StyleUnderline"/>
        </w:rPr>
        <w:t xml:space="preserve"> that</w:t>
      </w:r>
      <w:r w:rsidRPr="00466D74">
        <w:rPr>
          <w:sz w:val="16"/>
        </w:rPr>
        <w:t xml:space="preserve"> these </w:t>
      </w:r>
      <w:r w:rsidRPr="00466D74">
        <w:rPr>
          <w:rStyle w:val="StyleUnderline"/>
        </w:rPr>
        <w:t xml:space="preserve">new institutions represent. They challenge </w:t>
      </w:r>
      <w:r w:rsidRPr="00466D74">
        <w:rPr>
          <w:rStyle w:val="Emphasis"/>
        </w:rPr>
        <w:t>deeply entrenched ways of thinking</w:t>
      </w:r>
      <w:r w:rsidRPr="00466D74">
        <w:rPr>
          <w:sz w:val="16"/>
        </w:rPr>
        <w:t xml:space="preserve"> about rights, justice, freedom, private property, individual responsibility, etc. </w:t>
      </w:r>
      <w:r w:rsidRPr="00466D74">
        <w:rPr>
          <w:rStyle w:val="StyleUnderline"/>
        </w:rPr>
        <w:t>A change of these deeply rooted ‘logics’</w:t>
      </w:r>
      <w:r w:rsidRPr="00466D74">
        <w:rPr>
          <w:sz w:val="16"/>
        </w:rPr>
        <w:t xml:space="preserve"> on which these institutions are based </w:t>
      </w:r>
      <w:r w:rsidRPr="00466D74">
        <w:rPr>
          <w:rStyle w:val="StyleUnderline"/>
        </w:rPr>
        <w:t>is</w:t>
      </w:r>
      <w:r w:rsidRPr="00466D74">
        <w:rPr>
          <w:sz w:val="16"/>
        </w:rPr>
        <w:t xml:space="preserve"> not impossible, but </w:t>
      </w:r>
      <w:r w:rsidRPr="00466D74">
        <w:rPr>
          <w:rStyle w:val="Emphasis"/>
          <w:highlight w:val="cyan"/>
        </w:rPr>
        <w:t>very difficult to steer</w:t>
      </w:r>
      <w:r w:rsidRPr="00466D74">
        <w:rPr>
          <w:rStyle w:val="Emphasis"/>
        </w:rPr>
        <w:t xml:space="preserve"> with political means</w:t>
      </w:r>
      <w:r w:rsidRPr="00466D74">
        <w:rPr>
          <w:sz w:val="16"/>
        </w:rPr>
        <w:t xml:space="preserve">. This point closely links to the idea that </w:t>
      </w:r>
      <w:r w:rsidRPr="00466D74">
        <w:rPr>
          <w:rStyle w:val="StyleUnderline"/>
        </w:rPr>
        <w:t xml:space="preserve">economic </w:t>
      </w:r>
      <w:r w:rsidRPr="00466D74">
        <w:rPr>
          <w:rStyle w:val="StyleUnderline"/>
          <w:highlight w:val="cyan"/>
        </w:rPr>
        <w:t>growth</w:t>
      </w:r>
      <w:r w:rsidRPr="00466D74">
        <w:rPr>
          <w:sz w:val="16"/>
        </w:rPr>
        <w:t xml:space="preserve"> is not only at the core of various socio-economic institutions but </w:t>
      </w:r>
      <w:r w:rsidRPr="00466D74">
        <w:rPr>
          <w:rStyle w:val="StyleUnderline"/>
          <w:highlight w:val="cyan"/>
        </w:rPr>
        <w:t>is</w:t>
      </w:r>
      <w:r w:rsidRPr="00466D74">
        <w:rPr>
          <w:sz w:val="16"/>
        </w:rPr>
        <w:t xml:space="preserve"> also </w:t>
      </w:r>
      <w:r w:rsidRPr="00466D74">
        <w:rPr>
          <w:rStyle w:val="Emphasis"/>
        </w:rPr>
        <w:t xml:space="preserve">very </w:t>
      </w:r>
      <w:r w:rsidRPr="00466D74">
        <w:rPr>
          <w:rStyle w:val="Emphasis"/>
          <w:highlight w:val="cyan"/>
        </w:rPr>
        <w:t>deeply anchored in people’s minds, bodies and identities</w:t>
      </w:r>
      <w:r w:rsidRPr="00466D74">
        <w:rPr>
          <w:rStyle w:val="StyleUnderline"/>
        </w:rPr>
        <w:t xml:space="preserve"> which is likely to make the transition</w:t>
      </w:r>
      <w:r w:rsidRPr="00466D74">
        <w:rPr>
          <w:sz w:val="16"/>
        </w:rPr>
        <w:t xml:space="preserve"> to degrowth </w:t>
      </w:r>
      <w:r w:rsidRPr="00466D74">
        <w:rPr>
          <w:rStyle w:val="Emphasis"/>
        </w:rPr>
        <w:t>additionally challenging</w:t>
      </w:r>
      <w:r w:rsidRPr="00466D74">
        <w:rPr>
          <w:sz w:val="16"/>
        </w:rPr>
        <w:t xml:space="preserve">. The concept of social practices helps us understand the ways in which </w:t>
      </w:r>
      <w:r w:rsidRPr="00466D74">
        <w:rPr>
          <w:rStyle w:val="StyleUnderline"/>
        </w:rPr>
        <w:t>agents</w:t>
      </w:r>
      <w:r w:rsidRPr="00466D74">
        <w:rPr>
          <w:sz w:val="16"/>
        </w:rPr>
        <w:t xml:space="preserve"> (and their mind-sets and bodies) </w:t>
      </w:r>
      <w:r w:rsidRPr="00466D74">
        <w:rPr>
          <w:rStyle w:val="StyleUnderline"/>
        </w:rPr>
        <w:t xml:space="preserve">and broader social structures are continuously </w:t>
      </w:r>
      <w:r w:rsidRPr="00466D74">
        <w:rPr>
          <w:rStyle w:val="Emphasis"/>
        </w:rPr>
        <w:t>implicated</w:t>
      </w:r>
      <w:r w:rsidRPr="00466D74">
        <w:rPr>
          <w:rStyle w:val="StyleUnderline"/>
        </w:rPr>
        <w:t xml:space="preserve"> and </w:t>
      </w:r>
      <w:r w:rsidRPr="00466D74">
        <w:rPr>
          <w:rStyle w:val="Emphasis"/>
        </w:rPr>
        <w:t>reproduced</w:t>
      </w:r>
      <w:r w:rsidRPr="00466D74">
        <w:rPr>
          <w:rStyle w:val="StyleUnderline"/>
        </w:rPr>
        <w:t xml:space="preserve"> in the </w:t>
      </w:r>
      <w:r w:rsidRPr="00466D74">
        <w:rPr>
          <w:rStyle w:val="Emphasis"/>
        </w:rPr>
        <w:t>performance of social life</w:t>
      </w:r>
      <w:r w:rsidRPr="00466D74">
        <w:rPr>
          <w:sz w:val="16"/>
        </w:rPr>
        <w:t xml:space="preserve"> (</w:t>
      </w:r>
      <w:proofErr w:type="spellStart"/>
      <w:r>
        <w:fldChar w:fldCharType="begin"/>
      </w:r>
      <w:r>
        <w:instrText xml:space="preserve"> HYPERLINK "https://www.sciencedirect.com/science/article/pii/S0016328718300715" \l "bib0060" </w:instrText>
      </w:r>
      <w:r>
        <w:fldChar w:fldCharType="separate"/>
      </w:r>
      <w:r w:rsidRPr="00466D74">
        <w:rPr>
          <w:rStyle w:val="Hyperlink"/>
          <w:sz w:val="16"/>
        </w:rPr>
        <w:t>Büchs</w:t>
      </w:r>
      <w:proofErr w:type="spellEnd"/>
      <w:r w:rsidRPr="00466D74">
        <w:rPr>
          <w:rStyle w:val="Hyperlink"/>
          <w:sz w:val="16"/>
        </w:rPr>
        <w:t xml:space="preserve"> &amp; Koch, 2017: </w:t>
      </w:r>
      <w:proofErr w:type="spellStart"/>
      <w:r w:rsidRPr="00466D74">
        <w:rPr>
          <w:rStyle w:val="Hyperlink"/>
          <w:sz w:val="16"/>
        </w:rPr>
        <w:t>ch.</w:t>
      </w:r>
      <w:proofErr w:type="spellEnd"/>
      <w:r w:rsidRPr="00466D74">
        <w:rPr>
          <w:rStyle w:val="Hyperlink"/>
          <w:sz w:val="16"/>
        </w:rPr>
        <w:t xml:space="preserve"> 6</w:t>
      </w:r>
      <w:r>
        <w:rPr>
          <w:rStyle w:val="Hyperlink"/>
          <w:sz w:val="16"/>
        </w:rPr>
        <w:fldChar w:fldCharType="end"/>
      </w:r>
      <w:r w:rsidRPr="00466D74">
        <w:rPr>
          <w:sz w:val="16"/>
        </w:rPr>
        <w:t xml:space="preserve">). From this perspective, economic </w:t>
      </w:r>
      <w:r w:rsidRPr="00466D74">
        <w:rPr>
          <w:rStyle w:val="StyleUnderline"/>
          <w:highlight w:val="cyan"/>
        </w:rPr>
        <w:t>growth is not</w:t>
      </w:r>
      <w:r w:rsidRPr="00466D74">
        <w:rPr>
          <w:rStyle w:val="StyleUnderline"/>
        </w:rPr>
        <w:t xml:space="preserve"> just </w:t>
      </w:r>
      <w:r w:rsidRPr="00466D74">
        <w:rPr>
          <w:rStyle w:val="StyleUnderline"/>
          <w:highlight w:val="cyan"/>
        </w:rPr>
        <w:t xml:space="preserve">an </w:t>
      </w:r>
      <w:r w:rsidRPr="00466D74">
        <w:rPr>
          <w:rStyle w:val="Emphasis"/>
          <w:highlight w:val="cyan"/>
        </w:rPr>
        <w:t>external premise</w:t>
      </w:r>
      <w:r w:rsidRPr="00466D74">
        <w:rPr>
          <w:rStyle w:val="StyleUnderline"/>
        </w:rPr>
        <w:t xml:space="preserve"> that actors can decide to act upon</w:t>
      </w:r>
      <w:r w:rsidRPr="00466D74">
        <w:rPr>
          <w:sz w:val="16"/>
        </w:rPr>
        <w:t xml:space="preserve"> or not, </w:t>
      </w:r>
      <w:r w:rsidRPr="00466D74">
        <w:rPr>
          <w:rStyle w:val="StyleUnderline"/>
          <w:highlight w:val="cyan"/>
        </w:rPr>
        <w:t>but</w:t>
      </w:r>
      <w:r w:rsidRPr="00466D74">
        <w:rPr>
          <w:sz w:val="16"/>
        </w:rPr>
        <w:t xml:space="preserve"> it is </w:t>
      </w:r>
      <w:r w:rsidRPr="00466D74">
        <w:rPr>
          <w:rStyle w:val="StyleUnderline"/>
          <w:highlight w:val="cyan"/>
        </w:rPr>
        <w:t xml:space="preserve">a </w:t>
      </w:r>
      <w:r w:rsidRPr="00466D74">
        <w:rPr>
          <w:rStyle w:val="Emphasis"/>
          <w:highlight w:val="cyan"/>
        </w:rPr>
        <w:t>principle</w:t>
      </w:r>
      <w:r w:rsidRPr="00466D74">
        <w:rPr>
          <w:rStyle w:val="StyleUnderline"/>
        </w:rPr>
        <w:t xml:space="preserve"> with </w:t>
      </w:r>
      <w:r w:rsidRPr="00466D74">
        <w:rPr>
          <w:rStyle w:val="Emphasis"/>
        </w:rPr>
        <w:t>structural properties</w:t>
      </w:r>
      <w:r w:rsidRPr="00466D74">
        <w:rPr>
          <w:rStyle w:val="StyleUnderline"/>
        </w:rPr>
        <w:t xml:space="preserve"> that is engrained in ways of </w:t>
      </w:r>
      <w:r w:rsidRPr="00466D74">
        <w:rPr>
          <w:rStyle w:val="Emphasis"/>
        </w:rPr>
        <w:t>thinking</w:t>
      </w:r>
      <w:r w:rsidRPr="00466D74">
        <w:rPr>
          <w:rStyle w:val="StyleUnderline"/>
        </w:rPr>
        <w:t xml:space="preserve"> and </w:t>
      </w:r>
      <w:r w:rsidRPr="00466D74">
        <w:rPr>
          <w:rStyle w:val="Emphasis"/>
        </w:rPr>
        <w:t>acting</w:t>
      </w:r>
      <w:r w:rsidRPr="00466D74">
        <w:rPr>
          <w:sz w:val="16"/>
        </w:rPr>
        <w:t xml:space="preserve"> – for the most part habitually. </w:t>
      </w:r>
      <w:r w:rsidRPr="00466D74">
        <w:rPr>
          <w:rStyle w:val="StyleUnderline"/>
        </w:rPr>
        <w:t>Growth</w:t>
      </w:r>
      <w:r w:rsidRPr="00466D74">
        <w:rPr>
          <w:sz w:val="16"/>
        </w:rPr>
        <w:t xml:space="preserve"> thus </w:t>
      </w:r>
      <w:r w:rsidRPr="00466D74">
        <w:rPr>
          <w:rStyle w:val="StyleUnderline"/>
        </w:rPr>
        <w:t>becomes something that is perceived as ‘</w:t>
      </w:r>
      <w:r w:rsidRPr="00466D74">
        <w:rPr>
          <w:rStyle w:val="Emphasis"/>
        </w:rPr>
        <w:t>natural’</w:t>
      </w:r>
      <w:r w:rsidRPr="00466D74">
        <w:rPr>
          <w:sz w:val="16"/>
        </w:rPr>
        <w:t xml:space="preserve"> by </w:t>
      </w:r>
      <w:proofErr w:type="gramStart"/>
      <w:r w:rsidRPr="00466D74">
        <w:rPr>
          <w:sz w:val="16"/>
        </w:rPr>
        <w:t>the vast majority of</w:t>
      </w:r>
      <w:proofErr w:type="gramEnd"/>
      <w:r w:rsidRPr="00466D74">
        <w:rPr>
          <w:sz w:val="16"/>
        </w:rPr>
        <w:t xml:space="preserve"> actors. A range of scholars have argued that the growth paradigm is deeply embedded in people’s minds and bodies (</w:t>
      </w:r>
      <w:proofErr w:type="spellStart"/>
      <w:r>
        <w:fldChar w:fldCharType="begin"/>
      </w:r>
      <w:r>
        <w:instrText xml:space="preserve"> HYPERLINK "https://www.sciencedirect.com/science/article/pii/S0016328718300715" \l "bib0185" </w:instrText>
      </w:r>
      <w:r>
        <w:fldChar w:fldCharType="separate"/>
      </w:r>
      <w:r w:rsidRPr="00466D74">
        <w:rPr>
          <w:rStyle w:val="Hyperlink"/>
          <w:sz w:val="16"/>
        </w:rPr>
        <w:t>Göpel</w:t>
      </w:r>
      <w:proofErr w:type="spellEnd"/>
      <w:r w:rsidRPr="00466D74">
        <w:rPr>
          <w:rStyle w:val="Hyperlink"/>
          <w:sz w:val="16"/>
        </w:rPr>
        <w:t>, 2016</w:t>
      </w:r>
      <w:r>
        <w:rPr>
          <w:rStyle w:val="Hyperlink"/>
          <w:sz w:val="16"/>
        </w:rPr>
        <w:fldChar w:fldCharType="end"/>
      </w:r>
      <w:r w:rsidRPr="00466D74">
        <w:rPr>
          <w:sz w:val="16"/>
        </w:rPr>
        <w:t xml:space="preserve">; </w:t>
      </w:r>
      <w:bookmarkStart w:id="8" w:name="bbib0285"/>
      <w:r w:rsidRPr="00466D74">
        <w:rPr>
          <w:sz w:val="16"/>
        </w:rPr>
        <w:fldChar w:fldCharType="begin"/>
      </w:r>
      <w:r w:rsidRPr="00466D74">
        <w:rPr>
          <w:sz w:val="16"/>
        </w:rPr>
        <w:instrText xml:space="preserve"> HYPERLINK "https://www.sciencedirect.com/science/article/pii/S0016328718300715" \l "bib0285" </w:instrText>
      </w:r>
      <w:r w:rsidRPr="00466D74">
        <w:rPr>
          <w:sz w:val="16"/>
        </w:rPr>
        <w:fldChar w:fldCharType="separate"/>
      </w:r>
      <w:r w:rsidRPr="00466D74">
        <w:rPr>
          <w:rStyle w:val="Hyperlink"/>
          <w:sz w:val="16"/>
        </w:rPr>
        <w:t>Lane, 1991</w:t>
      </w:r>
      <w:r w:rsidRPr="00466D74">
        <w:rPr>
          <w:sz w:val="16"/>
        </w:rPr>
        <w:fldChar w:fldCharType="end"/>
      </w:r>
      <w:bookmarkEnd w:id="8"/>
      <w:r w:rsidRPr="00466D74">
        <w:rPr>
          <w:sz w:val="16"/>
        </w:rPr>
        <w:t xml:space="preserve">; </w:t>
      </w:r>
      <w:bookmarkStart w:id="9" w:name="bbib0475"/>
      <w:r w:rsidRPr="00466D74">
        <w:rPr>
          <w:sz w:val="16"/>
        </w:rPr>
        <w:fldChar w:fldCharType="begin"/>
      </w:r>
      <w:r w:rsidRPr="00466D74">
        <w:rPr>
          <w:sz w:val="16"/>
        </w:rPr>
        <w:instrText xml:space="preserve"> HYPERLINK "https://www.sciencedirect.com/science/article/pii/S0016328718300715" \l "bib0475" </w:instrText>
      </w:r>
      <w:r w:rsidRPr="00466D74">
        <w:rPr>
          <w:sz w:val="16"/>
        </w:rPr>
        <w:fldChar w:fldCharType="separate"/>
      </w:r>
      <w:proofErr w:type="spellStart"/>
      <w:r w:rsidRPr="00466D74">
        <w:rPr>
          <w:rStyle w:val="Hyperlink"/>
          <w:sz w:val="16"/>
        </w:rPr>
        <w:t>Welzer</w:t>
      </w:r>
      <w:proofErr w:type="spellEnd"/>
      <w:r w:rsidRPr="00466D74">
        <w:rPr>
          <w:rStyle w:val="Hyperlink"/>
          <w:sz w:val="16"/>
        </w:rPr>
        <w:t>, 2011</w:t>
      </w:r>
      <w:r w:rsidRPr="00466D74">
        <w:rPr>
          <w:sz w:val="16"/>
        </w:rPr>
        <w:fldChar w:fldCharType="end"/>
      </w:r>
      <w:bookmarkEnd w:id="9"/>
      <w:r w:rsidRPr="00466D74">
        <w:rPr>
          <w:sz w:val="16"/>
        </w:rPr>
        <w:t xml:space="preserve">; </w:t>
      </w:r>
      <w:hyperlink r:id="rId52" w:anchor="bib0060" w:history="1">
        <w:proofErr w:type="spellStart"/>
        <w:r w:rsidRPr="00466D74">
          <w:rPr>
            <w:rStyle w:val="Hyperlink"/>
            <w:sz w:val="16"/>
          </w:rPr>
          <w:t>Büchs</w:t>
        </w:r>
        <w:proofErr w:type="spellEnd"/>
        <w:r w:rsidRPr="00466D74">
          <w:rPr>
            <w:rStyle w:val="Hyperlink"/>
            <w:sz w:val="16"/>
          </w:rPr>
          <w:t xml:space="preserve"> &amp; Koch, 2017: </w:t>
        </w:r>
        <w:proofErr w:type="spellStart"/>
        <w:r w:rsidRPr="00466D74">
          <w:rPr>
            <w:rStyle w:val="Hyperlink"/>
            <w:sz w:val="16"/>
          </w:rPr>
          <w:t>ch.</w:t>
        </w:r>
        <w:proofErr w:type="spellEnd"/>
        <w:r w:rsidRPr="00466D74">
          <w:rPr>
            <w:rStyle w:val="Hyperlink"/>
            <w:sz w:val="16"/>
          </w:rPr>
          <w:t xml:space="preserve"> 6</w:t>
        </w:r>
      </w:hyperlink>
      <w:r w:rsidRPr="00466D74">
        <w:rPr>
          <w:sz w:val="16"/>
        </w:rPr>
        <w:t xml:space="preserve">). This implies that </w:t>
      </w:r>
      <w:r w:rsidRPr="00466D74">
        <w:rPr>
          <w:rStyle w:val="StyleUnderline"/>
        </w:rPr>
        <w:t xml:space="preserve">people’s </w:t>
      </w:r>
      <w:r w:rsidRPr="00466D74">
        <w:rPr>
          <w:rStyle w:val="StyleUnderline"/>
          <w:highlight w:val="cyan"/>
        </w:rPr>
        <w:t>identities and life goals are</w:t>
      </w:r>
      <w:r w:rsidRPr="00466D74">
        <w:rPr>
          <w:rStyle w:val="StyleUnderline"/>
        </w:rPr>
        <w:t xml:space="preserve"> </w:t>
      </w:r>
      <w:r w:rsidRPr="00466D74">
        <w:rPr>
          <w:rStyle w:val="Emphasis"/>
        </w:rPr>
        <w:t xml:space="preserve">closely </w:t>
      </w:r>
      <w:r w:rsidRPr="00466D74">
        <w:rPr>
          <w:rStyle w:val="Emphasis"/>
          <w:highlight w:val="cyan"/>
        </w:rPr>
        <w:t>aligned with</w:t>
      </w:r>
      <w:r w:rsidRPr="00466D74">
        <w:rPr>
          <w:sz w:val="16"/>
        </w:rPr>
        <w:t xml:space="preserve"> the idea of </w:t>
      </w:r>
      <w:r w:rsidRPr="00466D74">
        <w:rPr>
          <w:rStyle w:val="Emphasis"/>
          <w:highlight w:val="cyan"/>
        </w:rPr>
        <w:t>growth</w:t>
      </w:r>
      <w:r w:rsidRPr="00466D74">
        <w:rPr>
          <w:sz w:val="16"/>
        </w:rPr>
        <w:t xml:space="preserve"> – </w:t>
      </w:r>
      <w:r w:rsidRPr="00466D74">
        <w:rPr>
          <w:rStyle w:val="StyleUnderline"/>
        </w:rPr>
        <w:t xml:space="preserve">shaped by ideas of </w:t>
      </w:r>
      <w:r w:rsidRPr="00466D74">
        <w:rPr>
          <w:rStyle w:val="Emphasis"/>
        </w:rPr>
        <w:t>social progress</w:t>
      </w:r>
      <w:r w:rsidRPr="00466D74">
        <w:rPr>
          <w:rStyle w:val="StyleUnderline"/>
        </w:rPr>
        <w:t xml:space="preserve">, </w:t>
      </w:r>
      <w:r w:rsidRPr="00466D74">
        <w:rPr>
          <w:rStyle w:val="Emphasis"/>
        </w:rPr>
        <w:t xml:space="preserve">personal </w:t>
      </w:r>
      <w:proofErr w:type="gramStart"/>
      <w:r w:rsidRPr="00466D74">
        <w:rPr>
          <w:rStyle w:val="Emphasis"/>
        </w:rPr>
        <w:t>status</w:t>
      </w:r>
      <w:proofErr w:type="gramEnd"/>
      <w:r w:rsidRPr="00466D74">
        <w:rPr>
          <w:rStyle w:val="StyleUnderline"/>
        </w:rPr>
        <w:t xml:space="preserve"> </w:t>
      </w:r>
      <w:r w:rsidRPr="00466D74">
        <w:rPr>
          <w:rStyle w:val="StyleUnderline"/>
          <w:highlight w:val="cyan"/>
        </w:rPr>
        <w:t xml:space="preserve">and success through </w:t>
      </w:r>
      <w:r w:rsidRPr="00466D74">
        <w:rPr>
          <w:rStyle w:val="Emphasis"/>
          <w:highlight w:val="cyan"/>
        </w:rPr>
        <w:t>careers</w:t>
      </w:r>
      <w:r w:rsidRPr="00466D74">
        <w:rPr>
          <w:sz w:val="16"/>
        </w:rPr>
        <w:t xml:space="preserve">, rising </w:t>
      </w:r>
      <w:r w:rsidRPr="00466D74">
        <w:rPr>
          <w:rStyle w:val="Emphasis"/>
          <w:highlight w:val="cyan"/>
        </w:rPr>
        <w:t>income</w:t>
      </w:r>
      <w:r w:rsidRPr="00466D74">
        <w:rPr>
          <w:rStyle w:val="StyleUnderline"/>
          <w:highlight w:val="cyan"/>
        </w:rPr>
        <w:t xml:space="preserve"> and </w:t>
      </w:r>
      <w:r w:rsidRPr="00466D74">
        <w:rPr>
          <w:rStyle w:val="Emphasis"/>
          <w:highlight w:val="cyan"/>
        </w:rPr>
        <w:t>consumption</w:t>
      </w:r>
      <w:r w:rsidRPr="00466D74">
        <w:rPr>
          <w:rStyle w:val="StyleUnderline"/>
        </w:rPr>
        <w:t>. Even seemingly alternative goals</w:t>
      </w:r>
      <w:r w:rsidRPr="00466D74">
        <w:rPr>
          <w:sz w:val="16"/>
        </w:rPr>
        <w:t xml:space="preserve"> such as ‘personal fulfilment’ </w:t>
      </w:r>
      <w:r w:rsidRPr="00466D74">
        <w:rPr>
          <w:rStyle w:val="StyleUnderline"/>
        </w:rPr>
        <w:t xml:space="preserve">can be infused with ideas that </w:t>
      </w:r>
      <w:r w:rsidRPr="00466D74">
        <w:rPr>
          <w:rStyle w:val="Emphasis"/>
        </w:rPr>
        <w:t>remain tied to the growth paradigm</w:t>
      </w:r>
      <w:r w:rsidRPr="00466D74">
        <w:rPr>
          <w:sz w:val="16"/>
        </w:rPr>
        <w:t xml:space="preserve">, for instance if fulfilment is sought through high consumption and high emissions practices such as extensive </w:t>
      </w:r>
      <w:proofErr w:type="gramStart"/>
      <w:r w:rsidRPr="00466D74">
        <w:rPr>
          <w:sz w:val="16"/>
        </w:rPr>
        <w:t>long haul</w:t>
      </w:r>
      <w:proofErr w:type="gramEnd"/>
      <w:r w:rsidRPr="00466D74">
        <w:rPr>
          <w:sz w:val="16"/>
        </w:rPr>
        <w:t xml:space="preserve"> travel or expensive hobbies and gadgets. As </w:t>
      </w:r>
      <w:bookmarkStart w:id="10" w:name="bbib0325"/>
      <w:r w:rsidRPr="00466D74">
        <w:rPr>
          <w:sz w:val="16"/>
        </w:rPr>
        <w:fldChar w:fldCharType="begin"/>
      </w:r>
      <w:r w:rsidRPr="00466D74">
        <w:rPr>
          <w:sz w:val="16"/>
        </w:rPr>
        <w:instrText xml:space="preserve"> HYPERLINK "https://www.sciencedirect.com/science/article/pii/S0016328718300715" \l "bib0325" </w:instrText>
      </w:r>
      <w:r w:rsidRPr="00466D74">
        <w:rPr>
          <w:sz w:val="16"/>
        </w:rPr>
        <w:fldChar w:fldCharType="separate"/>
      </w:r>
      <w:r w:rsidRPr="00466D74">
        <w:rPr>
          <w:rStyle w:val="Hyperlink"/>
          <w:sz w:val="16"/>
        </w:rPr>
        <w:t>Meadows (1999)</w:t>
      </w:r>
      <w:r w:rsidRPr="00466D74">
        <w:rPr>
          <w:sz w:val="16"/>
        </w:rPr>
        <w:fldChar w:fldCharType="end"/>
      </w:r>
      <w:bookmarkEnd w:id="10"/>
      <w:r w:rsidRPr="00466D74">
        <w:rPr>
          <w:sz w:val="16"/>
        </w:rPr>
        <w:t xml:space="preserve"> has pointed out, the most effective, but also the most difficult step in system transformation is the shift of paradigms that underpin the system. Again, since this is difficult to influence politically, it presents a major hurdle for a departure from growth-based systems that also maintains wellbeing. </w:t>
      </w:r>
    </w:p>
    <w:p w14:paraId="1E3EAC73" w14:textId="77777777" w:rsidR="00793A8E" w:rsidRDefault="00793A8E" w:rsidP="00793A8E">
      <w:pPr>
        <w:rPr>
          <w:sz w:val="16"/>
        </w:rPr>
      </w:pPr>
    </w:p>
    <w:sectPr w:rsidR="00793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88206A"/>
    <w:multiLevelType w:val="hybridMultilevel"/>
    <w:tmpl w:val="596258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265DC3"/>
    <w:multiLevelType w:val="hybridMultilevel"/>
    <w:tmpl w:val="3D9023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0F2F5D"/>
    <w:multiLevelType w:val="hybridMultilevel"/>
    <w:tmpl w:val="AAFAB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B254BE"/>
    <w:multiLevelType w:val="hybridMultilevel"/>
    <w:tmpl w:val="A0FA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312BCE"/>
    <w:multiLevelType w:val="hybridMultilevel"/>
    <w:tmpl w:val="70A27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D12172"/>
    <w:multiLevelType w:val="hybridMultilevel"/>
    <w:tmpl w:val="2B26C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DE634C"/>
    <w:multiLevelType w:val="hybridMultilevel"/>
    <w:tmpl w:val="7BE47A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D26D09"/>
    <w:multiLevelType w:val="hybridMultilevel"/>
    <w:tmpl w:val="F9CED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A57771"/>
    <w:multiLevelType w:val="hybridMultilevel"/>
    <w:tmpl w:val="17741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F122E5"/>
    <w:multiLevelType w:val="hybridMultilevel"/>
    <w:tmpl w:val="EF065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8"/>
  </w:num>
  <w:num w:numId="14">
    <w:abstractNumId w:val="10"/>
  </w:num>
  <w:num w:numId="15">
    <w:abstractNumId w:val="13"/>
  </w:num>
  <w:num w:numId="16">
    <w:abstractNumId w:val="12"/>
  </w:num>
  <w:num w:numId="17">
    <w:abstractNumId w:val="14"/>
  </w:num>
  <w:num w:numId="18">
    <w:abstractNumId w:val="17"/>
  </w:num>
  <w:num w:numId="19">
    <w:abstractNumId w:val="1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E1F0B"/>
    <w:rsid w:val="000139A3"/>
    <w:rsid w:val="000400AC"/>
    <w:rsid w:val="00100833"/>
    <w:rsid w:val="00104529"/>
    <w:rsid w:val="00105942"/>
    <w:rsid w:val="00107396"/>
    <w:rsid w:val="00135BC7"/>
    <w:rsid w:val="00144A4C"/>
    <w:rsid w:val="00176AB0"/>
    <w:rsid w:val="00177B7D"/>
    <w:rsid w:val="0018322D"/>
    <w:rsid w:val="001B5776"/>
    <w:rsid w:val="001B6570"/>
    <w:rsid w:val="001E1F0B"/>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903E9"/>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93A8E"/>
    <w:rsid w:val="007A2226"/>
    <w:rsid w:val="007F5B66"/>
    <w:rsid w:val="00823A1C"/>
    <w:rsid w:val="00824602"/>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11831"/>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11AC6"/>
    <w:rsid w:val="00D325A9"/>
    <w:rsid w:val="00D36A8A"/>
    <w:rsid w:val="00D61409"/>
    <w:rsid w:val="00D6691E"/>
    <w:rsid w:val="00D71170"/>
    <w:rsid w:val="00DA1C92"/>
    <w:rsid w:val="00DA25D4"/>
    <w:rsid w:val="00DA6538"/>
    <w:rsid w:val="00DB2893"/>
    <w:rsid w:val="00E15E75"/>
    <w:rsid w:val="00E5262C"/>
    <w:rsid w:val="00EC7DC4"/>
    <w:rsid w:val="00ED30CF"/>
    <w:rsid w:val="00F176EF"/>
    <w:rsid w:val="00F45E10"/>
    <w:rsid w:val="00F4726B"/>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31BE"/>
  <w15:chartTrackingRefBased/>
  <w15:docId w15:val="{F873C8E8-1FA9-4F36-B745-7B054D21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135BC7"/>
    <w:rPr>
      <w:rFonts w:ascii="Calibri" w:hAnsi="Calibri"/>
    </w:rPr>
  </w:style>
  <w:style w:type="paragraph" w:styleId="Heading1">
    <w:name w:val="heading 1"/>
    <w:aliases w:val="Pocket"/>
    <w:basedOn w:val="Normal"/>
    <w:next w:val="Normal"/>
    <w:link w:val="Heading1Char"/>
    <w:qFormat/>
    <w:rsid w:val="00135BC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35BC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Text 7,Heading 3 Char Char,Tags v 2,3: Cite,Char1,Underlines,Heading 3 Char3,Tag Char Char,Bold Cite,Cite 1,Read Char,Foldover,Heading 2 Char Char Char Char,foldover,no, Char Char,Citation"/>
    <w:basedOn w:val="Normal"/>
    <w:next w:val="Normal"/>
    <w:link w:val="Heading3Char"/>
    <w:uiPriority w:val="2"/>
    <w:unhideWhenUsed/>
    <w:qFormat/>
    <w:rsid w:val="00135BC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1,Ch,no read,No Spacing211,No Spacing12,No Spacing2111,No Spacing4,No Spacing11111,No Spacing5,No Spacing21,Card,No Spacing1111,ta,CD - Cite,No Spacing111111,small space,Medium Grid 21,t,TAG, Ch"/>
    <w:basedOn w:val="Normal"/>
    <w:next w:val="Normal"/>
    <w:link w:val="Heading4Char"/>
    <w:uiPriority w:val="3"/>
    <w:unhideWhenUsed/>
    <w:qFormat/>
    <w:rsid w:val="00135BC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35B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35BC7"/>
  </w:style>
  <w:style w:type="character" w:customStyle="1" w:styleId="Heading1Char">
    <w:name w:val="Heading 1 Char"/>
    <w:aliases w:val="Pocket Char"/>
    <w:basedOn w:val="DefaultParagraphFont"/>
    <w:link w:val="Heading1"/>
    <w:rsid w:val="00135BC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35BC7"/>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Text 7 Char,Heading 3 Char Char Char,Tags v 2 Char,3: Cite Char,Char1 Char,Underlines Char,Heading 3 Char3 Char,Tag Char Char Char,Bold Cite Char1,Cite 1 Char,no Char"/>
    <w:basedOn w:val="DefaultParagraphFont"/>
    <w:link w:val="Heading3"/>
    <w:uiPriority w:val="2"/>
    <w:rsid w:val="00135BC7"/>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1 Char,Ch Char,no read Char,No Spacing211 Char,No Spacing12 Char,No Spacing2111 Char,No Spacing4 Char,No Spacing11111 Char,No Spacing5 Char,No Spacing21 Char,t Char"/>
    <w:basedOn w:val="DefaultParagraphFont"/>
    <w:link w:val="Heading4"/>
    <w:uiPriority w:val="3"/>
    <w:rsid w:val="00135BC7"/>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B"/>
    <w:basedOn w:val="DefaultParagraphFont"/>
    <w:link w:val="textbold"/>
    <w:uiPriority w:val="7"/>
    <w:qFormat/>
    <w:rsid w:val="00135BC7"/>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135BC7"/>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135BC7"/>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135BC7"/>
    <w:rPr>
      <w:color w:val="auto"/>
      <w:u w:val="none"/>
    </w:rPr>
  </w:style>
  <w:style w:type="character" w:styleId="FollowedHyperlink">
    <w:name w:val="FollowedHyperlink"/>
    <w:basedOn w:val="DefaultParagraphFont"/>
    <w:uiPriority w:val="99"/>
    <w:semiHidden/>
    <w:unhideWhenUsed/>
    <w:rsid w:val="00135BC7"/>
    <w:rPr>
      <w:color w:val="auto"/>
      <w:u w:val="none"/>
    </w:rPr>
  </w:style>
  <w:style w:type="paragraph" w:customStyle="1" w:styleId="UnderlinePara">
    <w:name w:val="Underline Para"/>
    <w:basedOn w:val="Normal"/>
    <w:link w:val="StyleUnderline"/>
    <w:uiPriority w:val="6"/>
    <w:qFormat/>
    <w:rsid w:val="00824602"/>
    <w:pPr>
      <w:widowControl w:val="0"/>
      <w:suppressAutoHyphens/>
      <w:spacing w:after="200"/>
      <w:contextualSpacing/>
    </w:pPr>
    <w:rPr>
      <w:rFonts w:asciiTheme="minorHAnsi" w:hAnsiTheme="minorHAnsi"/>
      <w:u w:val="single"/>
    </w:rPr>
  </w:style>
  <w:style w:type="paragraph" w:customStyle="1" w:styleId="textbold">
    <w:name w:val="text bold"/>
    <w:basedOn w:val="Normal"/>
    <w:link w:val="Emphasis"/>
    <w:uiPriority w:val="7"/>
    <w:qFormat/>
    <w:rsid w:val="00824602"/>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Analytics">
    <w:name w:val="Analytics"/>
    <w:link w:val="AnalyticsChar"/>
    <w:uiPriority w:val="4"/>
    <w:qFormat/>
    <w:rsid w:val="00824602"/>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824602"/>
    <w:rPr>
      <w:rFonts w:ascii="Calibri" w:eastAsiaTheme="majorEastAsia" w:hAnsi="Calibri" w:cstheme="majorBidi"/>
      <w:b/>
      <w:iCs/>
      <w:sz w:val="26"/>
      <w:szCs w:val="28"/>
    </w:rPr>
  </w:style>
  <w:style w:type="character" w:customStyle="1" w:styleId="TitleChar">
    <w:name w:val="Title Char"/>
    <w:basedOn w:val="DefaultParagraphFont"/>
    <w:link w:val="Title"/>
    <w:uiPriority w:val="6"/>
    <w:qFormat/>
    <w:rsid w:val="00824602"/>
    <w:rPr>
      <w:u w:val="single"/>
    </w:rPr>
  </w:style>
  <w:style w:type="paragraph" w:styleId="Title">
    <w:name w:val="Title"/>
    <w:basedOn w:val="Normal"/>
    <w:next w:val="Subtitle"/>
    <w:link w:val="TitleChar"/>
    <w:uiPriority w:val="6"/>
    <w:qFormat/>
    <w:rsid w:val="00824602"/>
    <w:pPr>
      <w:suppressAutoHyphens/>
      <w:spacing w:after="0" w:line="480" w:lineRule="auto"/>
      <w:jc w:val="center"/>
    </w:pPr>
    <w:rPr>
      <w:rFonts w:asciiTheme="minorHAnsi" w:hAnsiTheme="minorHAnsi"/>
      <w:u w:val="single"/>
    </w:rPr>
  </w:style>
  <w:style w:type="character" w:customStyle="1" w:styleId="TitleChar1">
    <w:name w:val="Title Char1"/>
    <w:basedOn w:val="DefaultParagraphFont"/>
    <w:uiPriority w:val="99"/>
    <w:rsid w:val="008246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unhideWhenUsed/>
    <w:qFormat/>
    <w:rsid w:val="00824602"/>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99"/>
    <w:rsid w:val="00824602"/>
    <w:rPr>
      <w:rFonts w:eastAsiaTheme="minorEastAsia"/>
      <w:color w:val="5A5A5A" w:themeColor="text1" w:themeTint="A5"/>
      <w:spacing w:val="15"/>
    </w:rPr>
  </w:style>
  <w:style w:type="paragraph" w:customStyle="1" w:styleId="Emphasis1">
    <w:name w:val="Emphasis1"/>
    <w:basedOn w:val="Normal"/>
    <w:autoRedefine/>
    <w:uiPriority w:val="7"/>
    <w:qFormat/>
    <w:rsid w:val="00824602"/>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card,Debate Text,No Spacing11,No Spacing31,Clear,No Spacing3"/>
    <w:basedOn w:val="Heading1"/>
    <w:link w:val="Hyperlink"/>
    <w:autoRedefine/>
    <w:uiPriority w:val="99"/>
    <w:qFormat/>
    <w:rsid w:val="00DB2893"/>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numbering" w:customStyle="1" w:styleId="NoList1">
    <w:name w:val="No List1"/>
    <w:next w:val="NoList"/>
    <w:uiPriority w:val="99"/>
    <w:semiHidden/>
    <w:unhideWhenUsed/>
    <w:rsid w:val="00DB2893"/>
  </w:style>
  <w:style w:type="paragraph" w:customStyle="1" w:styleId="Emphasize">
    <w:name w:val="Emphasize"/>
    <w:basedOn w:val="Normal"/>
    <w:uiPriority w:val="7"/>
    <w:qFormat/>
    <w:rsid w:val="00DB2893"/>
    <w:pPr>
      <w:pBdr>
        <w:top w:val="single" w:sz="18" w:space="0" w:color="auto"/>
        <w:left w:val="single" w:sz="18" w:space="0" w:color="auto"/>
        <w:bottom w:val="single" w:sz="18" w:space="0" w:color="auto"/>
        <w:right w:val="single" w:sz="18" w:space="0" w:color="auto"/>
      </w:pBdr>
      <w:spacing w:line="256" w:lineRule="auto"/>
      <w:ind w:left="720"/>
    </w:pPr>
    <w:rPr>
      <w:b/>
      <w:iCs/>
      <w:u w:val="single"/>
    </w:rPr>
  </w:style>
  <w:style w:type="paragraph" w:styleId="ListParagraph">
    <w:name w:val="List Paragraph"/>
    <w:aliases w:val="6 font"/>
    <w:basedOn w:val="Normal"/>
    <w:uiPriority w:val="99"/>
    <w:unhideWhenUsed/>
    <w:qFormat/>
    <w:rsid w:val="00DB2893"/>
    <w:pPr>
      <w:ind w:left="720"/>
      <w:contextualSpacing/>
    </w:pPr>
  </w:style>
  <w:style w:type="numbering" w:customStyle="1" w:styleId="NoList2">
    <w:name w:val="No List2"/>
    <w:next w:val="NoList"/>
    <w:uiPriority w:val="99"/>
    <w:semiHidden/>
    <w:unhideWhenUsed/>
    <w:rsid w:val="00DB2893"/>
  </w:style>
  <w:style w:type="character" w:styleId="UnresolvedMention">
    <w:name w:val="Unresolved Mention"/>
    <w:basedOn w:val="DefaultParagraphFont"/>
    <w:uiPriority w:val="99"/>
    <w:semiHidden/>
    <w:unhideWhenUsed/>
    <w:rsid w:val="00DB2893"/>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F4726B"/>
    <w:pPr>
      <w:pBdr>
        <w:top w:val="single" w:sz="12" w:space="1" w:color="auto"/>
        <w:left w:val="single" w:sz="12" w:space="4" w:color="auto"/>
        <w:bottom w:val="single" w:sz="12" w:space="1" w:color="auto"/>
        <w:right w:val="single" w:sz="12" w:space="4" w:color="auto"/>
      </w:pBdr>
      <w:spacing w:after="0" w:line="240" w:lineRule="auto"/>
    </w:pPr>
    <w:rPr>
      <w:u w:val="single"/>
    </w:rPr>
  </w:style>
  <w:style w:type="character" w:customStyle="1" w:styleId="institucion">
    <w:name w:val="institucion"/>
    <w:basedOn w:val="DefaultParagraphFont"/>
    <w:rsid w:val="00F47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dsupra.com/legalnews/117th-congress-takes-early-steps-6904745/" TargetMode="External"/><Relationship Id="rId18" Type="http://schemas.openxmlformats.org/officeDocument/2006/relationships/hyperlink" Target="https://www.ftc.gov/system/files/documents/public_statements/1583714/slaughter_remarks_at_gcr_interactive_women_in_antitrust.pdf" TargetMode="External"/><Relationship Id="rId26" Type="http://schemas.openxmlformats.org/officeDocument/2006/relationships/hyperlink" Target="http://talkingpointsmemo.com/cafe/why-left-will-eventually-win-ruy-teixeira" TargetMode="External"/><Relationship Id="rId39" Type="http://schemas.openxmlformats.org/officeDocument/2006/relationships/hyperlink" Target="https://www.utilitydive.com/news/even-in-indiana-new-renewables-are-cheaper-than-existing-coal-plants/540242/" TargetMode="External"/><Relationship Id="rId21" Type="http://schemas.openxmlformats.org/officeDocument/2006/relationships/hyperlink" Target="https://www.cdc.gov/coronavirus/2019-ncov/community/health-equity/racial-ethnic-disparities/index.html" TargetMode="External"/><Relationship Id="rId34" Type="http://schemas.openxmlformats.org/officeDocument/2006/relationships/hyperlink" Target="https://techcrunch.com/2019/02/15/how-to-decarbonize-america-and-the-world/" TargetMode="External"/><Relationship Id="rId42" Type="http://schemas.openxmlformats.org/officeDocument/2006/relationships/hyperlink" Target="http://www.peoplesworld.org/article/want-to-punch-a-nazi-think-twice/" TargetMode="External"/><Relationship Id="rId47" Type="http://schemas.openxmlformats.org/officeDocument/2006/relationships/hyperlink" Target="https://doi.org/10.1016/j.futures.2018.09.002" TargetMode="External"/><Relationship Id="rId50" Type="http://schemas.openxmlformats.org/officeDocument/2006/relationships/hyperlink" Target="https://www.sciencedirect.com/topics/social-sciences/inequality" TargetMode="External"/><Relationship Id="rId7" Type="http://schemas.openxmlformats.org/officeDocument/2006/relationships/hyperlink" Target="https://www.forbes.com/sites/ritanumerof/2020/11/11/covid-induced-hospital-consolidation-what-are-the-impacts-on-consumers-and-potentially-the-president/?sh=692d6fc94da0" TargetMode="External"/><Relationship Id="rId2" Type="http://schemas.openxmlformats.org/officeDocument/2006/relationships/numbering" Target="numbering.xml"/><Relationship Id="rId16" Type="http://schemas.openxmlformats.org/officeDocument/2006/relationships/hyperlink" Target="https://www.washingtonpost.com/news/wonk/wp/2012/12/20/antitrust-was-defined-by-robert-bork-i-cannot-overstate-his-influence/" TargetMode="External"/><Relationship Id="rId29" Type="http://schemas.openxmlformats.org/officeDocument/2006/relationships/hyperlink" Target="https://www.marxists.org/reference/archive/stalin/works/1923/03/14.htm" TargetMode="External"/><Relationship Id="rId11" Type="http://schemas.openxmlformats.org/officeDocument/2006/relationships/hyperlink" Target="https://newrepublic.com/article/160646/biden-antitrust-blueprint-monopoly-busting" TargetMode="External"/><Relationship Id="rId24" Type="http://schemas.openxmlformats.org/officeDocument/2006/relationships/hyperlink" Target="https://www.nytimes.com/2020/10/06/health/kamala-harris-health-care.html" TargetMode="External"/><Relationship Id="rId32" Type="http://schemas.openxmlformats.org/officeDocument/2006/relationships/hyperlink" Target="https://www.bloomberg.com/opinion/articles/2019-02-22/bolivia-s-problem-is-macroeconomics-not-socialism" TargetMode="External"/><Relationship Id="rId37" Type="http://schemas.openxmlformats.org/officeDocument/2006/relationships/hyperlink" Target="http://rameznaam.com/2019/04/02/the-third-phase-of-clean-energy-will-be-the-most-disruptive-yet/" TargetMode="External"/><Relationship Id="rId40" Type="http://schemas.openxmlformats.org/officeDocument/2006/relationships/hyperlink" Target="https://www.sciencedirect.com/science/article/pii/S0301421518305196?via%253Dihub" TargetMode="External"/><Relationship Id="rId45" Type="http://schemas.openxmlformats.org/officeDocument/2006/relationships/hyperlink" Target="http://articles.latimes.com/2012/may/02/nation/la-na-nn-fbi-stings-20120502"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theguardian.com/technology/2020/dec/18/google-facebook-antitrust-lawsuits-big-tech" TargetMode="External"/><Relationship Id="rId19" Type="http://schemas.openxmlformats.org/officeDocument/2006/relationships/hyperlink" Target="https://www.nytimes.com/2020/09/18/health/covid-hospitals-medicare-rates.html" TargetMode="External"/><Relationship Id="rId31" Type="http://schemas.openxmlformats.org/officeDocument/2006/relationships/hyperlink" Target="http://nymag.com/intelligencer/2018/10/a-carbon-tax-cant-solve-climate-change-but-we-should-do-it.html" TargetMode="External"/><Relationship Id="rId44" Type="http://schemas.openxmlformats.org/officeDocument/2006/relationships/hyperlink" Target="https://nacla.org/article/cerro-maravilla-deaths-police-cover-rock-puerto-rico" TargetMode="External"/><Relationship Id="rId52" Type="http://schemas.openxmlformats.org/officeDocument/2006/relationships/hyperlink" Target="https://www.sciencedirect.com/science/article/pii/S0016328718300715" TargetMode="External"/><Relationship Id="rId4" Type="http://schemas.openxmlformats.org/officeDocument/2006/relationships/settings" Target="settings.xml"/><Relationship Id="rId9" Type="http://schemas.openxmlformats.org/officeDocument/2006/relationships/hyperlink" Target="https://www.ftc.gov/tips-advice/competition-guidance/guide-antitrust-laws/antitrust-laws" TargetMode="External"/><Relationship Id="rId14" Type="http://schemas.openxmlformats.org/officeDocument/2006/relationships/hyperlink" Target="https://theappeal.org/how-antitrust-perpetuates-structural-racism/" TargetMode="External"/><Relationship Id="rId22" Type="http://schemas.openxmlformats.org/officeDocument/2006/relationships/hyperlink" Target="https://www.npr.org/sections/live-updates-protests-for-racial-justice/2020/09/23/916022472/cost-of-racism-u-s-economy-lost-16-trillion-because-of-discrimination-bank-says" TargetMode="External"/><Relationship Id="rId27" Type="http://schemas.openxmlformats.org/officeDocument/2006/relationships/hyperlink" Target="https://www.wbur.org/onpoint/2020/04/22/international-relations-coronavirus-richard-haass" TargetMode="External"/><Relationship Id="rId30" Type="http://schemas.openxmlformats.org/officeDocument/2006/relationships/hyperlink" Target="https://www.bloomberg.com/opinion/articles/2019-04-05/capitalism-is-more-likely-to-limit-climate-change-than-socialism" TargetMode="External"/><Relationship Id="rId35" Type="http://schemas.openxmlformats.org/officeDocument/2006/relationships/hyperlink" Target="https://www.dataforprogress.org/green-new-deal" TargetMode="External"/><Relationship Id="rId43" Type="http://schemas.openxmlformats.org/officeDocument/2006/relationships/hyperlink" Target="https://www.thenation.com/article/was-fred-hampton-executed/" TargetMode="External"/><Relationship Id="rId48" Type="http://schemas.openxmlformats.org/officeDocument/2006/relationships/hyperlink" Target="https://www.sciencedirect.com/topics/social-sciences/social-security-contributions" TargetMode="External"/><Relationship Id="rId8" Type="http://schemas.openxmlformats.org/officeDocument/2006/relationships/hyperlink" Target="https://www.californialawreview.org/antitrust-as-antiracist/" TargetMode="External"/><Relationship Id="rId51" Type="http://schemas.openxmlformats.org/officeDocument/2006/relationships/hyperlink" Target="https://www.sciencedirect.com/science/article/pii/S0016328718300715" TargetMode="External"/><Relationship Id="rId3" Type="http://schemas.openxmlformats.org/officeDocument/2006/relationships/styles" Target="styles.xml"/><Relationship Id="rId12" Type="http://schemas.openxmlformats.org/officeDocument/2006/relationships/hyperlink" Target="https://news.berkeley.edu/2020/09/22/racial-justice-in-america-a-deeper-look/" TargetMode="External"/><Relationship Id="rId17" Type="http://schemas.openxmlformats.org/officeDocument/2006/relationships/hyperlink" Target="https://www.axios.com/exclusive-poll-shows-bipartisan-support-for-tech-antitrust-action-c3794ff5-120d-44d8-bac1-58b033efbd8a.html" TargetMode="External"/><Relationship Id="rId25" Type="http://schemas.openxmlformats.org/officeDocument/2006/relationships/hyperlink" Target="https://www.nytimes.com/2019/10/03/health/sutter-hospitals-medical-bills.html" TargetMode="External"/><Relationship Id="rId33" Type="http://schemas.openxmlformats.org/officeDocument/2006/relationships/hyperlink" Target="https://www.euractiv.com/section/energy/news/worlds-first-zero-emission-cement-plant-takes-shape-in-norway/" TargetMode="External"/><Relationship Id="rId38" Type="http://schemas.openxmlformats.org/officeDocument/2006/relationships/hyperlink" Target="https://www.theguardian.com/environment/2019/mar/28/global-collapse-in-number-of-new-coal-fired-power-plants" TargetMode="External"/><Relationship Id="rId46" Type="http://schemas.openxmlformats.org/officeDocument/2006/relationships/hyperlink" Target="https://missionlocal.org/2012/05/occupysf-reacts-to-monday-nights-destruction-of-valencia/" TargetMode="External"/><Relationship Id="rId20" Type="http://schemas.openxmlformats.org/officeDocument/2006/relationships/hyperlink" Target="https://www.brookings.edu/blog/usc-brookings-schaeffer-on-health-policy/2020/02/19/there-are-clear-race-based-inequalities-in-health-insurance-and-health-outcomes/" TargetMode="External"/><Relationship Id="rId41" Type="http://schemas.openxmlformats.org/officeDocument/2006/relationships/hyperlink" Target="https://jeffsharletandvietnamgi.blogspot.com/2011/04/tommy-traveler.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finitions.uslegal.com/u/united-states-federal-government/" TargetMode="External"/><Relationship Id="rId15" Type="http://schemas.openxmlformats.org/officeDocument/2006/relationships/hyperlink" Target="https://nmaahc.si.edu/learn/talking-about-race/topics/being-antiracist" TargetMode="External"/><Relationship Id="rId23" Type="http://schemas.openxmlformats.org/officeDocument/2006/relationships/hyperlink" Target="https://www.nytimes.com/2019/06/20/technology/tech-giants-antitrust-law.html" TargetMode="External"/><Relationship Id="rId28" Type="http://schemas.openxmlformats.org/officeDocument/2006/relationships/hyperlink" Target="https://www.counterfire.org/images/documents/strategy_and_tactics.pdf" TargetMode="External"/><Relationship Id="rId36" Type="http://schemas.openxmlformats.org/officeDocument/2006/relationships/hyperlink" Target="https://about.bnef.com/blog/battery-powers-latest-plunge-costs-threatens-coal-gas/" TargetMode="External"/><Relationship Id="rId49" Type="http://schemas.openxmlformats.org/officeDocument/2006/relationships/hyperlink" Target="https://www.sciencedirect.com/topics/social-sciences/reorganiz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31</Pages>
  <Words>20464</Words>
  <Characters>116650</Characters>
  <Application>Microsoft Office Word</Application>
  <DocSecurity>0</DocSecurity>
  <Lines>972</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Loew</dc:creator>
  <cp:keywords>5.1.1</cp:keywords>
  <dc:description/>
  <cp:lastModifiedBy>Nick Loew</cp:lastModifiedBy>
  <cp:revision>2</cp:revision>
  <dcterms:created xsi:type="dcterms:W3CDTF">2022-03-23T04:46:00Z</dcterms:created>
  <dcterms:modified xsi:type="dcterms:W3CDTF">2022-03-23T04:46:00Z</dcterms:modified>
</cp:coreProperties>
</file>