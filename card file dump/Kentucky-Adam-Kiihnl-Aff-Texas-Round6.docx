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7F56" w14:textId="77777777" w:rsidR="001D06E7" w:rsidRDefault="001D06E7" w:rsidP="001D06E7">
      <w:pPr>
        <w:pStyle w:val="Heading2"/>
      </w:pPr>
      <w:r>
        <w:t>1AC</w:t>
      </w:r>
    </w:p>
    <w:p w14:paraId="73B1EF97" w14:textId="77777777" w:rsidR="001D06E7" w:rsidRDefault="001D06E7" w:rsidP="001D06E7">
      <w:pPr>
        <w:pStyle w:val="Heading3"/>
      </w:pPr>
      <w:r>
        <w:lastRenderedPageBreak/>
        <w:t>Blockchain---1AC</w:t>
      </w:r>
    </w:p>
    <w:p w14:paraId="0C415C89" w14:textId="77777777" w:rsidR="001D06E7" w:rsidRDefault="001D06E7" w:rsidP="001D06E7">
      <w:pPr>
        <w:pStyle w:val="Heading4"/>
        <w:rPr>
          <w:u w:val="single"/>
        </w:rPr>
      </w:pPr>
      <w:r>
        <w:t>Advantage 1---</w:t>
      </w:r>
      <w:r w:rsidRPr="00E86A7A">
        <w:rPr>
          <w:u w:val="single"/>
        </w:rPr>
        <w:t>BLOCKCHAIN</w:t>
      </w:r>
    </w:p>
    <w:p w14:paraId="42879DCE" w14:textId="77777777" w:rsidR="001D06E7" w:rsidRPr="00056085" w:rsidRDefault="001D06E7" w:rsidP="001D06E7">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67BDBDDA" w14:textId="77777777" w:rsidR="001D06E7" w:rsidRDefault="001D06E7" w:rsidP="001D06E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7529421D" w14:textId="77777777" w:rsidR="001D06E7" w:rsidRPr="00E86A7A" w:rsidRDefault="001D06E7" w:rsidP="001D06E7">
      <w:pPr>
        <w:rPr>
          <w:sz w:val="16"/>
        </w:rPr>
      </w:pPr>
      <w:r w:rsidRPr="00E86A7A">
        <w:rPr>
          <w:sz w:val="16"/>
        </w:rPr>
        <w:t>5</w:t>
      </w:r>
      <w:r>
        <w:rPr>
          <w:sz w:val="16"/>
        </w:rPr>
        <w:t xml:space="preserve"> </w:t>
      </w:r>
      <w:r w:rsidRPr="00E86A7A">
        <w:rPr>
          <w:sz w:val="16"/>
        </w:rPr>
        <w:t>A WIN-WIN THEORY</w:t>
      </w:r>
    </w:p>
    <w:p w14:paraId="4ADA3E48" w14:textId="77777777" w:rsidR="001D06E7" w:rsidRPr="00E86A7A" w:rsidRDefault="001D06E7" w:rsidP="001D06E7">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319431CA" w14:textId="77777777" w:rsidR="001D06E7" w:rsidRPr="00E86A7A" w:rsidRDefault="001D06E7" w:rsidP="001D06E7">
      <w:pPr>
        <w:rPr>
          <w:sz w:val="16"/>
        </w:rPr>
      </w:pPr>
      <w:r w:rsidRPr="00E86A7A">
        <w:rPr>
          <w:sz w:val="16"/>
        </w:rPr>
        <w:t>5.1 A Win for Antitrust</w:t>
      </w:r>
    </w:p>
    <w:p w14:paraId="1D46DFDC" w14:textId="77777777" w:rsidR="001D06E7" w:rsidRPr="001F1B5A" w:rsidRDefault="001D06E7" w:rsidP="001D06E7">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4306CDB8" w14:textId="77777777" w:rsidR="001D06E7" w:rsidRPr="001F1B5A" w:rsidRDefault="001D06E7" w:rsidP="001D06E7">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770EDAAA" w14:textId="77777777" w:rsidR="001D06E7" w:rsidRPr="001F1B5A" w:rsidRDefault="001D06E7" w:rsidP="001D06E7">
      <w:pPr>
        <w:rPr>
          <w:sz w:val="16"/>
        </w:rPr>
      </w:pPr>
      <w:r w:rsidRPr="001F1B5A">
        <w:rPr>
          <w:sz w:val="16"/>
        </w:rPr>
        <w:t>5.2 A Win for Blockchain</w:t>
      </w:r>
    </w:p>
    <w:p w14:paraId="0FE7AF43" w14:textId="77777777" w:rsidR="001D06E7" w:rsidRPr="00E86A7A" w:rsidRDefault="001D06E7" w:rsidP="001D06E7">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463B486C" w14:textId="77777777" w:rsidR="001D06E7" w:rsidRPr="00E86A7A" w:rsidRDefault="001D06E7" w:rsidP="001D06E7">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6B564214" w14:textId="77777777" w:rsidR="001D06E7" w:rsidRPr="00E86A7A" w:rsidRDefault="001D06E7" w:rsidP="001D06E7">
      <w:pPr>
        <w:rPr>
          <w:sz w:val="16"/>
        </w:rPr>
      </w:pPr>
      <w:r w:rsidRPr="00E86A7A">
        <w:rPr>
          <w:sz w:val="16"/>
        </w:rPr>
        <w:lastRenderedPageBreak/>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6731FA37" w14:textId="77777777" w:rsidR="001D06E7" w:rsidRPr="00E86A7A" w:rsidRDefault="001D06E7" w:rsidP="001D06E7">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0359010D" w14:textId="77777777" w:rsidR="001D06E7" w:rsidRPr="00E86A7A" w:rsidRDefault="001D06E7" w:rsidP="001D06E7">
      <w:pPr>
        <w:rPr>
          <w:sz w:val="16"/>
        </w:rPr>
      </w:pPr>
      <w:r w:rsidRPr="00E86A7A">
        <w:rPr>
          <w:sz w:val="16"/>
        </w:rPr>
        <w:t>6 CHAPTER SUMMARY AND BEYOND</w:t>
      </w:r>
    </w:p>
    <w:p w14:paraId="088A06E0" w14:textId="77777777" w:rsidR="001D06E7" w:rsidRPr="00E86A7A" w:rsidRDefault="001D06E7" w:rsidP="001D06E7">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323666DD" w14:textId="77777777" w:rsidR="001D06E7" w:rsidRDefault="001D06E7" w:rsidP="001D06E7">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6C14FB8F" w14:textId="77777777" w:rsidR="001D06E7" w:rsidRPr="00532881" w:rsidRDefault="001D06E7" w:rsidP="001D06E7">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7C037D87" w14:textId="77777777" w:rsidR="001D06E7" w:rsidRDefault="001D06E7" w:rsidP="001D06E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2CF3A97E" w14:textId="77777777" w:rsidR="001D06E7" w:rsidRPr="00FB7A60" w:rsidRDefault="001D06E7" w:rsidP="001D06E7">
      <w:pPr>
        <w:rPr>
          <w:sz w:val="16"/>
        </w:rPr>
      </w:pPr>
      <w:r w:rsidRPr="00FB7A60">
        <w:rPr>
          <w:sz w:val="16"/>
        </w:rPr>
        <w:t>2 THE SPECTER OF NEUTRALIZATION</w:t>
      </w:r>
    </w:p>
    <w:p w14:paraId="1ABA0D95" w14:textId="77777777" w:rsidR="001D06E7" w:rsidRPr="00FB7A60" w:rsidRDefault="001D06E7" w:rsidP="001D06E7">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6EA7D98E" w14:textId="77777777" w:rsidR="001D06E7" w:rsidRPr="00FB7A60" w:rsidRDefault="001D06E7" w:rsidP="001D06E7">
      <w:pPr>
        <w:rPr>
          <w:sz w:val="16"/>
        </w:rPr>
      </w:pPr>
      <w:r w:rsidRPr="00FB7A60">
        <w:rPr>
          <w:sz w:val="16"/>
        </w:rPr>
        <w:t>2.1 One Goal, Two Methods</w:t>
      </w:r>
    </w:p>
    <w:p w14:paraId="385200EA" w14:textId="77777777" w:rsidR="001D06E7" w:rsidRPr="00FB7A60" w:rsidRDefault="001D06E7" w:rsidP="001D06E7">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3CF9F33D" w14:textId="77777777" w:rsidR="001D06E7" w:rsidRPr="00FB7A60" w:rsidRDefault="001D06E7" w:rsidP="001D06E7">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w:t>
      </w:r>
      <w:r w:rsidRPr="000531AF">
        <w:rPr>
          <w:rStyle w:val="StyleUnderline"/>
        </w:rPr>
        <w:lastRenderedPageBreak/>
        <w:t xml:space="preserve">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5BF54A05" w14:textId="77777777" w:rsidR="001D06E7" w:rsidRPr="00FB7A60" w:rsidRDefault="001D06E7" w:rsidP="001D06E7">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6C257A01" w14:textId="77777777" w:rsidR="001D06E7" w:rsidRPr="00FB7A60" w:rsidRDefault="001D06E7" w:rsidP="001D06E7">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74C6708C" w14:textId="77777777" w:rsidR="001D06E7" w:rsidRPr="00FB7A60" w:rsidRDefault="001D06E7" w:rsidP="001D06E7">
      <w:pPr>
        <w:rPr>
          <w:sz w:val="16"/>
        </w:rPr>
      </w:pPr>
      <w:r w:rsidRPr="00FB7A60">
        <w:rPr>
          <w:sz w:val="16"/>
        </w:rPr>
        <w:t>2.2 The (Long) Road Ahead</w:t>
      </w:r>
    </w:p>
    <w:p w14:paraId="7BD8922F" w14:textId="77777777" w:rsidR="001D06E7" w:rsidRPr="00FB7A60" w:rsidRDefault="001D06E7" w:rsidP="001D06E7">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3E6D017F" w14:textId="77777777" w:rsidR="001D06E7" w:rsidRPr="00FB7A60" w:rsidRDefault="001D06E7" w:rsidP="001D06E7">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76DF38AE" w14:textId="77777777" w:rsidR="001D06E7" w:rsidRPr="00FB7A60" w:rsidRDefault="001D06E7" w:rsidP="001D06E7">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6C8E595A" w14:textId="77777777" w:rsidR="001D06E7" w:rsidRDefault="001D06E7" w:rsidP="001D06E7">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2C06D280" w14:textId="77777777" w:rsidR="001D06E7" w:rsidRPr="00532881" w:rsidRDefault="001D06E7" w:rsidP="001D06E7">
      <w:pPr>
        <w:pStyle w:val="Heading4"/>
      </w:pPr>
      <w:r>
        <w:rPr>
          <w:u w:val="single"/>
        </w:rPr>
        <w:t>Decentralizing</w:t>
      </w:r>
      <w:r>
        <w:t xml:space="preserve"> the blockchain allows </w:t>
      </w:r>
      <w:r>
        <w:rPr>
          <w:u w:val="single"/>
        </w:rPr>
        <w:t>scalable</w:t>
      </w:r>
      <w:r>
        <w:t xml:space="preserve"> transaction validation</w:t>
      </w:r>
    </w:p>
    <w:p w14:paraId="1CC63545" w14:textId="77777777" w:rsidR="001D06E7" w:rsidRDefault="001D06E7" w:rsidP="001D06E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7AF65774" w14:textId="77777777" w:rsidR="001D06E7" w:rsidRPr="0020456F" w:rsidRDefault="001D06E7" w:rsidP="001D06E7">
      <w:pPr>
        <w:rPr>
          <w:sz w:val="16"/>
        </w:rPr>
      </w:pPr>
      <w:r w:rsidRPr="0020456F">
        <w:rPr>
          <w:sz w:val="16"/>
        </w:rPr>
        <w:t>2 BLOCKCHAIN INTERNAL FACTORS</w:t>
      </w:r>
    </w:p>
    <w:p w14:paraId="5785F09B" w14:textId="77777777" w:rsidR="001D06E7" w:rsidRPr="0020456F" w:rsidRDefault="001D06E7" w:rsidP="001D06E7">
      <w:pPr>
        <w:rPr>
          <w:sz w:val="16"/>
        </w:rPr>
      </w:pPr>
      <w:r w:rsidRPr="0020456F">
        <w:rPr>
          <w:rStyle w:val="StyleUnderline"/>
        </w:rPr>
        <w:lastRenderedPageBreak/>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486C40B3" w14:textId="77777777" w:rsidR="001D06E7" w:rsidRPr="0020456F" w:rsidRDefault="001D06E7" w:rsidP="001D06E7">
      <w:pPr>
        <w:rPr>
          <w:sz w:val="16"/>
        </w:rPr>
      </w:pPr>
      <w:r w:rsidRPr="0020456F">
        <w:rPr>
          <w:sz w:val="16"/>
        </w:rPr>
        <w:t>2.1 The Trifecta: Intra-blockchain Evolution</w:t>
      </w:r>
    </w:p>
    <w:p w14:paraId="7BFAFD6C" w14:textId="77777777" w:rsidR="001D06E7" w:rsidRPr="0020456F" w:rsidRDefault="001D06E7" w:rsidP="001D06E7">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66D915BD" w14:textId="77777777" w:rsidR="001D06E7" w:rsidRPr="0020456F" w:rsidRDefault="001D06E7" w:rsidP="001D06E7">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3123D717" w14:textId="77777777" w:rsidR="001D06E7" w:rsidRDefault="001D06E7" w:rsidP="001D06E7">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46FF689E" w14:textId="77777777" w:rsidR="001D06E7" w:rsidRPr="00F15183" w:rsidRDefault="001D06E7" w:rsidP="001D06E7">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4F5D5861" w14:textId="77777777" w:rsidR="001D06E7" w:rsidRPr="006A40E6" w:rsidRDefault="001D06E7" w:rsidP="001D06E7">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4B14590E" w14:textId="77777777" w:rsidR="001D06E7" w:rsidRPr="006A40E6" w:rsidRDefault="001D06E7" w:rsidP="001D06E7">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66A9436D" w14:textId="77777777" w:rsidR="001D06E7" w:rsidRPr="006A40E6" w:rsidRDefault="001D06E7" w:rsidP="001D06E7">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068CA888" w14:textId="77777777" w:rsidR="001D06E7" w:rsidRPr="006A40E6" w:rsidRDefault="001D06E7" w:rsidP="001D06E7">
      <w:pPr>
        <w:rPr>
          <w:sz w:val="16"/>
        </w:rPr>
      </w:pPr>
      <w:r w:rsidRPr="006A40E6">
        <w:rPr>
          <w:sz w:val="16"/>
        </w:rPr>
        <w:t>Energy</w:t>
      </w:r>
    </w:p>
    <w:p w14:paraId="5D2A2D84" w14:textId="77777777" w:rsidR="001D06E7" w:rsidRPr="006A40E6" w:rsidRDefault="001D06E7" w:rsidP="001D06E7">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3620FF10" w14:textId="77777777" w:rsidR="001D06E7" w:rsidRPr="006A40E6" w:rsidRDefault="001D06E7" w:rsidP="001D06E7">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2AE5E80C" w14:textId="77777777" w:rsidR="001D06E7" w:rsidRPr="006A40E6" w:rsidRDefault="001D06E7" w:rsidP="001D06E7">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5103E907" w14:textId="77777777" w:rsidR="001D06E7" w:rsidRPr="006A40E6" w:rsidRDefault="001D06E7" w:rsidP="001D06E7">
      <w:pPr>
        <w:rPr>
          <w:sz w:val="16"/>
        </w:rPr>
      </w:pPr>
      <w:r w:rsidRPr="006A40E6">
        <w:rPr>
          <w:sz w:val="16"/>
        </w:rPr>
        <w:lastRenderedPageBreak/>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1E0F9520" w14:textId="77777777" w:rsidR="001D06E7" w:rsidRPr="006A40E6" w:rsidRDefault="001D06E7" w:rsidP="001D06E7">
      <w:pPr>
        <w:rPr>
          <w:sz w:val="16"/>
        </w:rPr>
      </w:pPr>
      <w:r w:rsidRPr="006A40E6">
        <w:rPr>
          <w:sz w:val="16"/>
        </w:rPr>
        <w:t>Waste Recycling</w:t>
      </w:r>
    </w:p>
    <w:p w14:paraId="56D8AF76" w14:textId="77777777" w:rsidR="001D06E7" w:rsidRPr="006A40E6" w:rsidRDefault="001D06E7" w:rsidP="001D06E7">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51D01C9B" w14:textId="77777777" w:rsidR="001D06E7" w:rsidRPr="006A40E6" w:rsidRDefault="001D06E7" w:rsidP="001D06E7">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37E63EE0" w14:textId="77777777" w:rsidR="001D06E7" w:rsidRPr="006A40E6" w:rsidRDefault="001D06E7" w:rsidP="001D06E7">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1706E5AE" w14:textId="77777777" w:rsidR="001D06E7" w:rsidRPr="006A40E6" w:rsidRDefault="001D06E7" w:rsidP="001D06E7">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7EA5F091" w14:textId="77777777" w:rsidR="001D06E7" w:rsidRPr="006A40E6" w:rsidRDefault="001D06E7" w:rsidP="001D06E7">
      <w:pPr>
        <w:rPr>
          <w:sz w:val="16"/>
        </w:rPr>
      </w:pPr>
      <w:r w:rsidRPr="006A40E6">
        <w:rPr>
          <w:sz w:val="16"/>
        </w:rPr>
        <w:t xml:space="preserve">Think one step further and the recycling containers could be fitted with solar drone technology and fly themselves to the recycling center when full. </w:t>
      </w:r>
    </w:p>
    <w:p w14:paraId="3F0AD8E5" w14:textId="77777777" w:rsidR="001D06E7" w:rsidRPr="006A40E6" w:rsidRDefault="001D06E7" w:rsidP="001D06E7">
      <w:pPr>
        <w:rPr>
          <w:sz w:val="16"/>
        </w:rPr>
      </w:pPr>
      <w:r w:rsidRPr="006A40E6">
        <w:rPr>
          <w:sz w:val="16"/>
        </w:rPr>
        <w:t>Supply Chain Management</w:t>
      </w:r>
    </w:p>
    <w:p w14:paraId="1E2FAA87" w14:textId="77777777" w:rsidR="001D06E7" w:rsidRPr="006A40E6" w:rsidRDefault="001D06E7" w:rsidP="001D06E7">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25ADAEA6" w14:textId="77777777" w:rsidR="001D06E7" w:rsidRPr="006A40E6" w:rsidRDefault="001D06E7" w:rsidP="001D06E7">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1311D339" w14:textId="77777777" w:rsidR="001D06E7" w:rsidRPr="006A40E6" w:rsidRDefault="001D06E7" w:rsidP="001D06E7">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2DE0FF09" w14:textId="77777777" w:rsidR="001D06E7" w:rsidRPr="006A40E6" w:rsidRDefault="001D06E7" w:rsidP="001D06E7">
      <w:pPr>
        <w:rPr>
          <w:sz w:val="16"/>
        </w:rPr>
      </w:pPr>
      <w:r w:rsidRPr="006A40E6">
        <w:rPr>
          <w:sz w:val="16"/>
        </w:rPr>
        <w:t xml:space="preserve">Or think about this: a blockchain enabled 3D-printer as a public service, secured, tracked, and monetized through blockchain. </w:t>
      </w:r>
    </w:p>
    <w:p w14:paraId="2BA4C121" w14:textId="77777777" w:rsidR="001D06E7" w:rsidRPr="006A40E6" w:rsidRDefault="001D06E7" w:rsidP="001D06E7">
      <w:pPr>
        <w:rPr>
          <w:sz w:val="16"/>
        </w:rPr>
      </w:pPr>
      <w:r w:rsidRPr="006A40E6">
        <w:rPr>
          <w:sz w:val="16"/>
        </w:rPr>
        <w:t>The food industry is forging ahead hear with the tracking of origin and transportation paths of food.</w:t>
      </w:r>
    </w:p>
    <w:p w14:paraId="6A91E60D" w14:textId="77777777" w:rsidR="001D06E7" w:rsidRPr="006A40E6" w:rsidRDefault="001D06E7" w:rsidP="001D06E7">
      <w:pPr>
        <w:rPr>
          <w:sz w:val="16"/>
        </w:rPr>
      </w:pPr>
      <w:r w:rsidRPr="006A40E6">
        <w:rPr>
          <w:sz w:val="16"/>
        </w:rPr>
        <w:t>Environmental Protection</w:t>
      </w:r>
    </w:p>
    <w:p w14:paraId="7A338378" w14:textId="77777777" w:rsidR="001D06E7" w:rsidRPr="006A40E6" w:rsidRDefault="001D06E7" w:rsidP="001D06E7">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25479160" w14:textId="77777777" w:rsidR="001D06E7" w:rsidRPr="006A40E6" w:rsidRDefault="001D06E7" w:rsidP="001D06E7">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45A0D03D" w14:textId="77777777" w:rsidR="001D06E7" w:rsidRPr="006A40E6" w:rsidRDefault="001D06E7" w:rsidP="001D06E7">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45618F20" w14:textId="77777777" w:rsidR="001D06E7" w:rsidRPr="006A40E6" w:rsidRDefault="001D06E7" w:rsidP="001D06E7">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4ABC85BB" w14:textId="77777777" w:rsidR="001D06E7" w:rsidRPr="006A40E6" w:rsidRDefault="001D06E7" w:rsidP="001D06E7">
      <w:pPr>
        <w:rPr>
          <w:sz w:val="16"/>
        </w:rPr>
      </w:pPr>
      <w:r w:rsidRPr="006A40E6">
        <w:rPr>
          <w:sz w:val="16"/>
        </w:rPr>
        <w:t>Development programs</w:t>
      </w:r>
    </w:p>
    <w:p w14:paraId="3D633F3C" w14:textId="77777777" w:rsidR="001D06E7" w:rsidRPr="006A40E6" w:rsidRDefault="001D06E7" w:rsidP="001D06E7">
      <w:pPr>
        <w:rPr>
          <w:sz w:val="16"/>
        </w:rPr>
      </w:pPr>
      <w:r w:rsidRPr="006A40E6">
        <w:rPr>
          <w:sz w:val="16"/>
        </w:rPr>
        <w:t xml:space="preserve">Like environmental protection, development programs are contracts between remote parties that need to be enforced. </w:t>
      </w:r>
    </w:p>
    <w:p w14:paraId="237DB4A5" w14:textId="77777777" w:rsidR="001D06E7" w:rsidRPr="006A40E6" w:rsidRDefault="001D06E7" w:rsidP="001D06E7">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2887DB3C" w14:textId="77777777" w:rsidR="001D06E7" w:rsidRPr="006A40E6" w:rsidRDefault="001D06E7" w:rsidP="001D06E7">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7EF25699" w14:textId="77777777" w:rsidR="001D06E7" w:rsidRPr="006A40E6" w:rsidRDefault="001D06E7" w:rsidP="001D06E7">
      <w:pPr>
        <w:rPr>
          <w:sz w:val="16"/>
        </w:rPr>
      </w:pPr>
      <w:r w:rsidRPr="006A40E6">
        <w:rPr>
          <w:sz w:val="16"/>
        </w:rPr>
        <w:t xml:space="preserve">Carbon Tax </w:t>
      </w:r>
    </w:p>
    <w:p w14:paraId="31F12890" w14:textId="77777777" w:rsidR="001D06E7" w:rsidRPr="006A40E6" w:rsidRDefault="001D06E7" w:rsidP="001D06E7">
      <w:pPr>
        <w:rPr>
          <w:sz w:val="16"/>
        </w:rPr>
      </w:pPr>
      <w:r w:rsidRPr="006A40E6">
        <w:rPr>
          <w:sz w:val="16"/>
        </w:rPr>
        <w:t xml:space="preserve">In the current system, the environmental impact of each product is difficult to determine, and its carbon footprint is not factored into the price. </w:t>
      </w:r>
    </w:p>
    <w:p w14:paraId="0BADF542" w14:textId="77777777" w:rsidR="001D06E7" w:rsidRPr="006A40E6" w:rsidRDefault="001D06E7" w:rsidP="001D06E7">
      <w:pPr>
        <w:rPr>
          <w:sz w:val="16"/>
        </w:rPr>
      </w:pPr>
      <w:r w:rsidRPr="006A40E6">
        <w:rPr>
          <w:sz w:val="16"/>
        </w:rPr>
        <w:t>This means that there is little incentive for consumers to buy products with a low carbon footprint, and little incentive for companies to sell such products.</w:t>
      </w:r>
    </w:p>
    <w:p w14:paraId="2BA68965" w14:textId="77777777" w:rsidR="001D06E7" w:rsidRPr="006A40E6" w:rsidRDefault="001D06E7" w:rsidP="001D06E7">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2EF1A5CF" w14:textId="77777777" w:rsidR="001D06E7" w:rsidRPr="006A40E6" w:rsidRDefault="001D06E7" w:rsidP="001D06E7">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0772BFEF" w14:textId="77777777" w:rsidR="001D06E7" w:rsidRPr="006A40E6" w:rsidRDefault="001D06E7" w:rsidP="001D06E7">
      <w:pPr>
        <w:rPr>
          <w:sz w:val="16"/>
        </w:rPr>
      </w:pPr>
      <w:r w:rsidRPr="006A40E6">
        <w:rPr>
          <w:sz w:val="16"/>
        </w:rPr>
        <w:t>You could automatically see (</w:t>
      </w:r>
      <w:proofErr w:type="gramStart"/>
      <w:r w:rsidRPr="006A40E6">
        <w:rPr>
          <w:sz w:val="16"/>
        </w:rPr>
        <w:t>e.g.</w:t>
      </w:r>
      <w:proofErr w:type="gramEnd"/>
      <w:r w:rsidRPr="006A40E6">
        <w:rPr>
          <w:sz w:val="16"/>
        </w:rPr>
        <w:t xml:space="preserve"> by scanning a barcode on a product), if it was made by an environmentally sound low-carbon facility, or a wasteful polluter.</w:t>
      </w:r>
    </w:p>
    <w:p w14:paraId="5839DD1C" w14:textId="77777777" w:rsidR="001D06E7" w:rsidRPr="006A40E6" w:rsidRDefault="001D06E7" w:rsidP="001D06E7">
      <w:pPr>
        <w:rPr>
          <w:sz w:val="16"/>
        </w:rPr>
      </w:pPr>
      <w:r w:rsidRPr="006A40E6">
        <w:rPr>
          <w:sz w:val="16"/>
        </w:rPr>
        <w:t>Access to credit</w:t>
      </w:r>
    </w:p>
    <w:p w14:paraId="3EE4583C" w14:textId="77777777" w:rsidR="001D06E7" w:rsidRPr="006A40E6" w:rsidRDefault="001D06E7" w:rsidP="001D06E7">
      <w:pPr>
        <w:rPr>
          <w:sz w:val="16"/>
        </w:rPr>
      </w:pPr>
      <w:r w:rsidRPr="006A40E6">
        <w:rPr>
          <w:sz w:val="16"/>
        </w:rPr>
        <w:t>Just as it tracks financial payments and all the data mentioned above, blockchains could be configured to manage access to credit.</w:t>
      </w:r>
    </w:p>
    <w:p w14:paraId="5919C033" w14:textId="77777777" w:rsidR="001D06E7" w:rsidRPr="006A40E6" w:rsidRDefault="001D06E7" w:rsidP="001D06E7">
      <w:pPr>
        <w:rPr>
          <w:sz w:val="16"/>
        </w:rPr>
      </w:pPr>
      <w:r w:rsidRPr="006A40E6">
        <w:rPr>
          <w:sz w:val="16"/>
        </w:rPr>
        <w:lastRenderedPageBreak/>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4BEF4C87" w14:textId="77777777" w:rsidR="001D06E7" w:rsidRPr="006A40E6" w:rsidRDefault="001D06E7" w:rsidP="001D06E7">
      <w:pPr>
        <w:rPr>
          <w:sz w:val="16"/>
        </w:rPr>
      </w:pPr>
      <w:r w:rsidRPr="006A40E6">
        <w:rPr>
          <w:sz w:val="16"/>
        </w:rPr>
        <w:t xml:space="preserve">Summary </w:t>
      </w:r>
    </w:p>
    <w:p w14:paraId="3657B561" w14:textId="77777777" w:rsidR="001D06E7" w:rsidRPr="006A40E6" w:rsidRDefault="001D06E7" w:rsidP="001D06E7">
      <w:pPr>
        <w:rPr>
          <w:sz w:val="16"/>
        </w:rPr>
      </w:pPr>
      <w:r w:rsidRPr="006A40E6">
        <w:rPr>
          <w:sz w:val="16"/>
        </w:rPr>
        <w:t xml:space="preserve">In short, blockchain technology allows the management of incentives. </w:t>
      </w:r>
    </w:p>
    <w:p w14:paraId="5DD61803" w14:textId="77777777" w:rsidR="001D06E7" w:rsidRPr="006A40E6" w:rsidRDefault="001D06E7" w:rsidP="001D06E7">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796419C1" w14:textId="77777777" w:rsidR="001D06E7" w:rsidRPr="006A40E6" w:rsidRDefault="001D06E7" w:rsidP="001D06E7">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103D0C2F" w14:textId="77777777" w:rsidR="001D06E7" w:rsidRPr="006A40E6" w:rsidRDefault="001D06E7" w:rsidP="001D06E7">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11091F59" w14:textId="77777777" w:rsidR="001D06E7" w:rsidRPr="006A40E6" w:rsidRDefault="001D06E7" w:rsidP="001D06E7">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26045C9F" w14:textId="77777777" w:rsidR="001D06E7" w:rsidRPr="006A40E6" w:rsidRDefault="001D06E7" w:rsidP="001D06E7">
      <w:pPr>
        <w:rPr>
          <w:sz w:val="16"/>
        </w:rPr>
      </w:pPr>
      <w:r w:rsidRPr="006A40E6">
        <w:rPr>
          <w:sz w:val="16"/>
        </w:rPr>
        <w:t xml:space="preserve">The final hurdle is the willingness of governments to change, and the willingness of participants to live in such a transparent world. </w:t>
      </w:r>
    </w:p>
    <w:p w14:paraId="1061F796" w14:textId="77777777" w:rsidR="001D06E7" w:rsidRDefault="001D06E7" w:rsidP="001D06E7">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1963F555" w14:textId="77777777" w:rsidR="001D06E7" w:rsidRDefault="001D06E7" w:rsidP="001D06E7">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2AC78E6E" w14:textId="77777777" w:rsidR="001D06E7" w:rsidRPr="00FE6DA2" w:rsidRDefault="001D06E7" w:rsidP="001D06E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44AFCF8D" w14:textId="77777777" w:rsidR="001D06E7" w:rsidRPr="00B16E45" w:rsidRDefault="001D06E7" w:rsidP="001D06E7">
      <w:pPr>
        <w:rPr>
          <w:sz w:val="16"/>
        </w:rPr>
      </w:pPr>
      <w:r w:rsidRPr="00B16E45">
        <w:rPr>
          <w:sz w:val="16"/>
        </w:rPr>
        <w:t>1.2</w:t>
      </w:r>
      <w:r w:rsidRPr="00B16E45">
        <w:rPr>
          <w:sz w:val="16"/>
        </w:rPr>
        <w:tab/>
        <w:t>Blockchain and Other Technologies (Collaboration)</w:t>
      </w:r>
    </w:p>
    <w:p w14:paraId="27BA39E7" w14:textId="77777777" w:rsidR="001D06E7" w:rsidRPr="00B16E45" w:rsidRDefault="001D06E7" w:rsidP="001D06E7">
      <w:pPr>
        <w:rPr>
          <w:sz w:val="16"/>
        </w:rPr>
      </w:pPr>
      <w:r w:rsidRPr="00B16E45">
        <w:rPr>
          <w:sz w:val="16"/>
        </w:rPr>
        <w:t>1.2.1</w:t>
      </w:r>
      <w:r w:rsidRPr="00B16E45">
        <w:rPr>
          <w:sz w:val="16"/>
        </w:rPr>
        <w:tab/>
        <w:t>Blockchain and the Internet of Things</w:t>
      </w:r>
    </w:p>
    <w:p w14:paraId="2E4C190D" w14:textId="77777777" w:rsidR="001D06E7" w:rsidRPr="00B16E45" w:rsidRDefault="001D06E7" w:rsidP="001D06E7">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A1856">
        <w:rPr>
          <w:rStyle w:val="StyleUnderline"/>
        </w:rPr>
        <w:t>I</w:t>
      </w:r>
      <w:r w:rsidRPr="00B16E45">
        <w:rPr>
          <w:rStyle w:val="StyleUnderline"/>
        </w:rPr>
        <w:t xml:space="preserve"> will limit myself to </w:t>
      </w:r>
      <w:r w:rsidRPr="007A1856">
        <w:rPr>
          <w:rStyle w:val="Emphasis"/>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3869E229" w14:textId="77777777" w:rsidR="001D06E7" w:rsidRPr="00B16E45" w:rsidRDefault="001D06E7" w:rsidP="001D06E7">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7A1856">
        <w:rPr>
          <w:rStyle w:val="StyleUnderline"/>
        </w:rPr>
        <w:t xml:space="preserve">There are over 20 billion IoT devices in circulation today and this number will likely </w:t>
      </w:r>
      <w:r w:rsidRPr="007A1856">
        <w:rPr>
          <w:rStyle w:val="Emphasis"/>
        </w:rPr>
        <w:t>triple</w:t>
      </w:r>
      <w:r w:rsidRPr="007A1856">
        <w:rPr>
          <w:rStyle w:val="StyleUnderline"/>
        </w:rPr>
        <w:t xml:space="preserve"> by 20</w:t>
      </w:r>
      <w:r w:rsidRPr="007A1856">
        <w:rPr>
          <w:rStyle w:val="Emphasis"/>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511621F3" w14:textId="77777777" w:rsidR="001D06E7" w:rsidRPr="00B16E45" w:rsidRDefault="001D06E7" w:rsidP="001D06E7">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xml:space="preserve">. </w:t>
      </w:r>
      <w:r w:rsidRPr="00C51D11">
        <w:rPr>
          <w:rStyle w:val="StyleUnderline"/>
          <w:highlight w:val="cyan"/>
        </w:rPr>
        <w:t>First</w:t>
      </w:r>
      <w:r w:rsidRPr="00C51D11">
        <w:rPr>
          <w:rStyle w:val="StyleUnderline"/>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5921460F" w14:textId="77777777" w:rsidR="001D06E7" w:rsidRDefault="001D06E7" w:rsidP="001D06E7">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C51D11">
        <w:rPr>
          <w:rStyle w:val="Emphasis"/>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6C89A508" w14:textId="77777777" w:rsidR="001D06E7" w:rsidRDefault="001D06E7" w:rsidP="001D06E7">
      <w:pPr>
        <w:pStyle w:val="Heading4"/>
      </w:pPr>
      <w:r>
        <w:lastRenderedPageBreak/>
        <w:t xml:space="preserve">IoT prevents </w:t>
      </w:r>
      <w:r>
        <w:rPr>
          <w:u w:val="single"/>
        </w:rPr>
        <w:t>pollinator collapse</w:t>
      </w:r>
      <w:r>
        <w:t>---extinction</w:t>
      </w:r>
    </w:p>
    <w:p w14:paraId="778D2036" w14:textId="77777777" w:rsidR="001D06E7" w:rsidRDefault="001D06E7" w:rsidP="001D06E7">
      <w:r>
        <w:t xml:space="preserve">Tash </w:t>
      </w:r>
      <w:r w:rsidRPr="009B763F">
        <w:rPr>
          <w:rStyle w:val="Style13ptBold"/>
        </w:rPr>
        <w:t>Bandeira 20</w:t>
      </w:r>
      <w:r>
        <w:t>, Reporter at Ubibots, an Engineering Services Firm, “Saving the Bees with IoT”, Ubidots, 7/15/2020, https://ubidots.com/blog/saving-the-bees-with-iot/</w:t>
      </w:r>
    </w:p>
    <w:p w14:paraId="7C199EA4" w14:textId="77777777" w:rsidR="001D06E7" w:rsidRPr="009B763F" w:rsidRDefault="001D06E7" w:rsidP="001D06E7">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7DE7F07C" w14:textId="77777777" w:rsidR="001D06E7" w:rsidRPr="009B763F" w:rsidRDefault="001D06E7" w:rsidP="001D06E7">
      <w:pPr>
        <w:rPr>
          <w:sz w:val="16"/>
        </w:rPr>
      </w:pPr>
      <w:r w:rsidRPr="008657B6">
        <w:rPr>
          <w:rStyle w:val="StyleUnderline"/>
        </w:rPr>
        <w:t xml:space="preserve">Now known as Colony Collapse Disorder </w:t>
      </w:r>
      <w:r w:rsidRPr="00C51D11">
        <w:rPr>
          <w:rStyle w:val="Emphasis"/>
        </w:rPr>
        <w:t>(CCD)</w:t>
      </w:r>
      <w:r w:rsidRPr="00C51D11">
        <w:rPr>
          <w:sz w:val="16"/>
        </w:rPr>
        <w:t>,</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4601CF70" w14:textId="77777777" w:rsidR="001D06E7" w:rsidRPr="009B763F" w:rsidRDefault="001D06E7" w:rsidP="001D06E7">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4E7FE868" w14:textId="77777777" w:rsidR="001D06E7" w:rsidRPr="009B763F" w:rsidRDefault="001D06E7" w:rsidP="001D06E7">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C51D11">
        <w:rPr>
          <w:rStyle w:val="StyleUnderline"/>
        </w:rPr>
        <w:t xml:space="preserve">it’s </w:t>
      </w:r>
      <w:r w:rsidRPr="00C51D11">
        <w:rPr>
          <w:rStyle w:val="Emphasis"/>
        </w:rPr>
        <w:t>unlikely</w:t>
      </w:r>
      <w:r w:rsidRPr="00C51D11">
        <w:rPr>
          <w:rStyle w:val="StyleUnderline"/>
        </w:rPr>
        <w:t xml:space="preserve"> there’ll be a </w:t>
      </w:r>
      <w:r w:rsidRPr="00C51D11">
        <w:rPr>
          <w:rStyle w:val="Emphasis"/>
        </w:rPr>
        <w:t>simple resolution</w:t>
      </w:r>
      <w:r w:rsidRPr="00C51D11">
        <w:rPr>
          <w:sz w:val="16"/>
        </w:rPr>
        <w:t xml:space="preserve">. The EU voted to ban the use of neonicotinoid pesticides in 2018 but in lieu of global policy change, </w:t>
      </w:r>
      <w:r w:rsidRPr="00C51D11">
        <w:rPr>
          <w:rStyle w:val="StyleUnderline"/>
        </w:rPr>
        <w:t>innovative</w:t>
      </w:r>
      <w:r w:rsidRPr="008657B6">
        <w:rPr>
          <w:rStyle w:val="StyleUnderline"/>
        </w:rPr>
        <w:t xml:space="preser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1C03CD21" w14:textId="77777777" w:rsidR="001D06E7" w:rsidRPr="009B763F" w:rsidRDefault="001D06E7" w:rsidP="001D06E7">
      <w:pPr>
        <w:rPr>
          <w:sz w:val="16"/>
        </w:rPr>
      </w:pPr>
      <w:r w:rsidRPr="009B763F">
        <w:rPr>
          <w:sz w:val="16"/>
        </w:rPr>
        <w:t>The Internet of Stings</w:t>
      </w:r>
    </w:p>
    <w:p w14:paraId="58E11B51" w14:textId="77777777" w:rsidR="001D06E7" w:rsidRPr="009B763F" w:rsidRDefault="001D06E7" w:rsidP="001D06E7">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4EE1D255" w14:textId="77777777" w:rsidR="001D06E7" w:rsidRPr="009B763F" w:rsidRDefault="001D06E7" w:rsidP="001D06E7">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484EF3E6" w14:textId="77777777" w:rsidR="001D06E7" w:rsidRPr="009B763F" w:rsidRDefault="001D06E7" w:rsidP="001D06E7">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17EFA369" w14:textId="77777777" w:rsidR="001D06E7" w:rsidRPr="007A1856" w:rsidRDefault="001D06E7" w:rsidP="001D06E7">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7A1856">
        <w:rPr>
          <w:rStyle w:val="Emphasis"/>
        </w:rPr>
        <w:t>tagging</w:t>
      </w:r>
      <w:r w:rsidRPr="007A1856">
        <w:rPr>
          <w:rStyle w:val="StyleUnderline"/>
        </w:rPr>
        <w:t xml:space="preserve"> of bees with </w:t>
      </w:r>
      <w:r w:rsidRPr="007A1856">
        <w:rPr>
          <w:rStyle w:val="Emphasis"/>
        </w:rPr>
        <w:t>RFID</w:t>
      </w:r>
      <w:r w:rsidRPr="007A1856">
        <w:rPr>
          <w:rStyle w:val="StyleUnderline"/>
        </w:rPr>
        <w:t xml:space="preserve"> chips</w:t>
      </w:r>
      <w:r w:rsidRPr="007A1856">
        <w:rPr>
          <w:sz w:val="16"/>
        </w:rPr>
        <w:t xml:space="preserve"> to track their movements. With location data, </w:t>
      </w:r>
      <w:r w:rsidRPr="007A1856">
        <w:rPr>
          <w:rStyle w:val="StyleUnderline"/>
        </w:rPr>
        <w:t>beekeepers can follow</w:t>
      </w:r>
      <w:r w:rsidRPr="007A1856">
        <w:rPr>
          <w:sz w:val="16"/>
        </w:rPr>
        <w:t xml:space="preserve"> their </w:t>
      </w:r>
      <w:r w:rsidRPr="007A1856">
        <w:rPr>
          <w:rStyle w:val="StyleUnderline"/>
        </w:rPr>
        <w:t>comings and goings to better understand and predict their behavior</w:t>
      </w:r>
      <w:r w:rsidRPr="007A1856">
        <w:rPr>
          <w:sz w:val="16"/>
        </w:rPr>
        <w:t>. Grad students in Canada have also been studying the use of sensor data to listen in on beehives and detect communication patterns in the buzz.</w:t>
      </w:r>
    </w:p>
    <w:p w14:paraId="5F5CB95A" w14:textId="77777777" w:rsidR="001D06E7" w:rsidRPr="009B763F" w:rsidRDefault="001D06E7" w:rsidP="001D06E7">
      <w:pPr>
        <w:rPr>
          <w:sz w:val="16"/>
        </w:rPr>
      </w:pPr>
      <w:r w:rsidRPr="007A1856">
        <w:rPr>
          <w:sz w:val="16"/>
        </w:rPr>
        <w:t xml:space="preserve">But easily </w:t>
      </w:r>
      <w:r w:rsidRPr="007A1856">
        <w:rPr>
          <w:rStyle w:val="StyleUnderline"/>
        </w:rPr>
        <w:t>the biggest buzz in IoT-enabled solutions is the development of</w:t>
      </w:r>
      <w:r w:rsidRPr="007A1856">
        <w:rPr>
          <w:sz w:val="16"/>
        </w:rPr>
        <w:t xml:space="preserve"> robot bees, or </w:t>
      </w:r>
      <w:r w:rsidRPr="007A1856">
        <w:rPr>
          <w:rStyle w:val="Emphasis"/>
        </w:rPr>
        <w:t>pollination drones</w:t>
      </w:r>
      <w:r w:rsidRPr="007A1856">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033F931B" w14:textId="77777777" w:rsidR="001D06E7" w:rsidRPr="009B763F" w:rsidRDefault="001D06E7" w:rsidP="001D06E7">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38FB2B61" w14:textId="77777777" w:rsidR="001D06E7" w:rsidRDefault="001D06E7" w:rsidP="001D06E7">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16BC0767" w14:textId="77777777" w:rsidR="001D06E7" w:rsidRPr="002C123E" w:rsidRDefault="001D06E7" w:rsidP="001D06E7">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4674B8C2" w14:textId="77777777" w:rsidR="001D06E7" w:rsidRDefault="001D06E7" w:rsidP="001D06E7">
      <w:r>
        <w:t xml:space="preserve">Matt </w:t>
      </w:r>
      <w:r w:rsidRPr="004E66A2">
        <w:rPr>
          <w:rStyle w:val="Style13ptBold"/>
        </w:rPr>
        <w:t>Sandgren 21</w:t>
      </w:r>
      <w:r>
        <w:t xml:space="preserve">,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w:t>
      </w:r>
      <w:r>
        <w:lastRenderedPageBreak/>
        <w:t>https://thehill.com/blogs/congress-blog/technology/578834-how-new-regulations-from-washington-could-lead-to-a-blockchain</w:t>
      </w:r>
    </w:p>
    <w:p w14:paraId="06E0C91D" w14:textId="77777777" w:rsidR="001D06E7" w:rsidRPr="007C6BAD" w:rsidRDefault="001D06E7" w:rsidP="001D06E7">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789020D1" w14:textId="77777777" w:rsidR="001D06E7" w:rsidRPr="007C6BAD" w:rsidRDefault="001D06E7" w:rsidP="001D06E7">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4C47F679" w14:textId="77777777" w:rsidR="001D06E7" w:rsidRPr="007C6BAD" w:rsidRDefault="001D06E7" w:rsidP="001D06E7">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7FC7663B" w14:textId="77777777" w:rsidR="001D06E7" w:rsidRPr="007C6BAD" w:rsidRDefault="001D06E7" w:rsidP="001D06E7">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gramStart"/>
      <w:r w:rsidRPr="007C6BAD">
        <w:rPr>
          <w:sz w:val="16"/>
        </w:rPr>
        <w:t>machine’s</w:t>
      </w:r>
      <w:proofErr w:type="gramEnd"/>
      <w:r w:rsidRPr="007C6BAD">
        <w:rPr>
          <w:sz w:val="16"/>
        </w:rPr>
        <w:t xml:space="preserve">.” </w:t>
      </w:r>
    </w:p>
    <w:p w14:paraId="1FA9E351" w14:textId="77777777" w:rsidR="001D06E7" w:rsidRPr="007C6BAD" w:rsidRDefault="001D06E7" w:rsidP="001D06E7">
      <w:pPr>
        <w:rPr>
          <w:sz w:val="16"/>
        </w:rPr>
      </w:pPr>
      <w:r w:rsidRPr="007C6BAD">
        <w:rPr>
          <w:sz w:val="16"/>
        </w:rPr>
        <w:t xml:space="preserve">Noted. </w:t>
      </w:r>
    </w:p>
    <w:p w14:paraId="538253E5" w14:textId="77777777" w:rsidR="001D06E7" w:rsidRPr="007C6BAD" w:rsidRDefault="001D06E7" w:rsidP="001D06E7">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49D95E3E" w14:textId="77777777" w:rsidR="001D06E7" w:rsidRPr="007C6BAD" w:rsidRDefault="001D06E7" w:rsidP="001D06E7">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33015980" w14:textId="77777777" w:rsidR="001D06E7" w:rsidRPr="007C6BAD" w:rsidRDefault="001D06E7" w:rsidP="001D06E7">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55D34955" w14:textId="77777777" w:rsidR="001D06E7" w:rsidRPr="007C6BAD" w:rsidRDefault="001D06E7" w:rsidP="001D06E7">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25B126CF" w14:textId="77777777" w:rsidR="001D06E7" w:rsidRPr="007C6BAD" w:rsidRDefault="001D06E7" w:rsidP="001D06E7">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182AA061" w14:textId="77777777" w:rsidR="001D06E7" w:rsidRPr="007C6BAD" w:rsidRDefault="001D06E7" w:rsidP="001D06E7">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36576029" w14:textId="77777777" w:rsidR="001D06E7" w:rsidRPr="007C6BAD" w:rsidRDefault="001D06E7" w:rsidP="001D06E7">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5110E434" w14:textId="77777777" w:rsidR="001D06E7" w:rsidRPr="007C6BAD" w:rsidRDefault="001D06E7" w:rsidP="001D06E7">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100F7A88" w14:textId="77777777" w:rsidR="001D06E7" w:rsidRPr="007C6BAD" w:rsidRDefault="001D06E7" w:rsidP="001D06E7">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3CDC6C81" w14:textId="77777777" w:rsidR="001D06E7" w:rsidRPr="007C6BAD" w:rsidRDefault="001D06E7" w:rsidP="001D06E7">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6F3B5412" w14:textId="77777777" w:rsidR="001D06E7" w:rsidRPr="007C6BAD" w:rsidRDefault="001D06E7" w:rsidP="001D06E7">
      <w:pPr>
        <w:rPr>
          <w:sz w:val="16"/>
        </w:rPr>
      </w:pPr>
      <w:r w:rsidRPr="007C6BAD">
        <w:rPr>
          <w:sz w:val="16"/>
        </w:rPr>
        <w:lastRenderedPageBreak/>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5215341E" w14:textId="77777777" w:rsidR="001D06E7" w:rsidRPr="007C6BAD" w:rsidRDefault="001D06E7" w:rsidP="001D06E7">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127D4D3A" w14:textId="77777777" w:rsidR="001D06E7" w:rsidRPr="007C6BAD" w:rsidRDefault="001D06E7" w:rsidP="001D06E7">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6C0853E1" w14:textId="77777777" w:rsidR="001D06E7" w:rsidRPr="007C6BAD" w:rsidRDefault="001D06E7" w:rsidP="001D06E7">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1686C638" w14:textId="77777777" w:rsidR="001D06E7" w:rsidRPr="007C6BAD" w:rsidRDefault="001D06E7" w:rsidP="001D06E7">
      <w:pPr>
        <w:rPr>
          <w:sz w:val="16"/>
        </w:rPr>
      </w:pPr>
      <w:r w:rsidRPr="007C6BAD">
        <w:rPr>
          <w:sz w:val="16"/>
        </w:rPr>
        <w:t xml:space="preserve">Let’s hope they choose the latter.  </w:t>
      </w:r>
    </w:p>
    <w:p w14:paraId="4B6EFFFA" w14:textId="77777777" w:rsidR="001D06E7" w:rsidRPr="0045572A" w:rsidRDefault="001D06E7" w:rsidP="001D06E7">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7C5EE50C" w14:textId="77777777" w:rsidR="001D06E7" w:rsidRDefault="001D06E7" w:rsidP="001D06E7">
      <w:r>
        <w:t xml:space="preserve">Lou </w:t>
      </w:r>
      <w:r w:rsidRPr="0056449F">
        <w:rPr>
          <w:rStyle w:val="Style13ptBold"/>
        </w:rPr>
        <w:t>Kerner 18</w:t>
      </w:r>
      <w:r>
        <w:t xml:space="preserve">, Head Crypto Analyst at Quantum Economics, Partner at Blockchain Coinvestors Acquition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5F85E549" w14:textId="77777777" w:rsidR="001D06E7" w:rsidRPr="0056449F" w:rsidRDefault="001D06E7" w:rsidP="001D06E7">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2EB9F8F6" w14:textId="77777777" w:rsidR="001D06E7" w:rsidRPr="0056449F" w:rsidRDefault="001D06E7" w:rsidP="001D06E7">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2F90CE3C" w14:textId="77777777" w:rsidR="001D06E7" w:rsidRPr="0056449F" w:rsidRDefault="001D06E7" w:rsidP="001D06E7">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6144979B" w14:textId="77777777" w:rsidR="001D06E7" w:rsidRPr="0056449F" w:rsidRDefault="001D06E7" w:rsidP="001D06E7">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1F78FDE9" w14:textId="77777777" w:rsidR="001D06E7" w:rsidRPr="0056449F" w:rsidRDefault="001D06E7" w:rsidP="001D06E7">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7FB19CFF" w14:textId="77777777" w:rsidR="001D06E7" w:rsidRPr="0056449F" w:rsidRDefault="001D06E7" w:rsidP="001D06E7">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5BE0DC2B" w14:textId="77777777" w:rsidR="001D06E7" w:rsidRPr="0056449F" w:rsidRDefault="001D06E7" w:rsidP="001D06E7">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5C6B4F70" w14:textId="77777777" w:rsidR="001D06E7" w:rsidRPr="0056449F" w:rsidRDefault="001D06E7" w:rsidP="001D06E7">
      <w:pPr>
        <w:rPr>
          <w:sz w:val="16"/>
        </w:rPr>
      </w:pPr>
      <w:r w:rsidRPr="0056449F">
        <w:rPr>
          <w:sz w:val="16"/>
        </w:rPr>
        <w:lastRenderedPageBreak/>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1BD35228" w14:textId="77777777" w:rsidR="001D06E7" w:rsidRPr="0056449F" w:rsidRDefault="001D06E7" w:rsidP="001D06E7">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1503938A" w14:textId="77777777" w:rsidR="001D06E7" w:rsidRPr="0056449F" w:rsidRDefault="001D06E7" w:rsidP="001D06E7">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453FC1CA" w14:textId="77777777" w:rsidR="001D06E7" w:rsidRPr="0056449F" w:rsidRDefault="001D06E7" w:rsidP="001D06E7">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39FA461D" w14:textId="77777777" w:rsidR="001D06E7" w:rsidRPr="0056449F" w:rsidRDefault="001D06E7" w:rsidP="001D06E7">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160974F" w14:textId="77777777" w:rsidR="001D06E7" w:rsidRPr="0056449F" w:rsidRDefault="001D06E7" w:rsidP="001D06E7">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01998433" w14:textId="77777777" w:rsidR="001D06E7" w:rsidRPr="0056449F" w:rsidRDefault="001D06E7" w:rsidP="001D06E7">
      <w:pPr>
        <w:rPr>
          <w:sz w:val="16"/>
        </w:rPr>
      </w:pPr>
      <w:r w:rsidRPr="0056449F">
        <w:rPr>
          <w:sz w:val="16"/>
        </w:rPr>
        <w:t xml:space="preserve">To be sure, all this comes with uncertainty of the role of government and fiat in the future. I recognize that the belief in Crypto’s potential is in some measure an act of </w:t>
      </w:r>
      <w:proofErr w:type="gramStart"/>
      <w:r w:rsidRPr="0056449F">
        <w:rPr>
          <w:sz w:val="16"/>
        </w:rPr>
        <w:t>faith ,</w:t>
      </w:r>
      <w:proofErr w:type="gramEnd"/>
      <w:r w:rsidRPr="0056449F">
        <w:rPr>
          <w:sz w:val="16"/>
        </w:rPr>
        <w:t xml:space="preserve"> for we do not now know what benefits await us.</w:t>
      </w:r>
    </w:p>
    <w:p w14:paraId="79714B7A" w14:textId="77777777" w:rsidR="001D06E7" w:rsidRPr="0056449F" w:rsidRDefault="001D06E7" w:rsidP="001D06E7">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0A6974F2" w14:textId="77777777" w:rsidR="001D06E7" w:rsidRDefault="001D06E7" w:rsidP="001D06E7">
      <w:pPr>
        <w:rPr>
          <w:sz w:val="16"/>
        </w:rPr>
      </w:pPr>
      <w:r w:rsidRPr="0056449F">
        <w:rPr>
          <w:sz w:val="16"/>
        </w:rPr>
        <w:t xml:space="preserve">However, if we’re going to do all those things, and countless other positive things for mankind, then we must pass accommodating regulations. </w:t>
      </w:r>
      <w:proofErr w:type="gramStart"/>
      <w:r w:rsidRPr="0056449F">
        <w:rPr>
          <w:sz w:val="16"/>
        </w:rPr>
        <w:t>I‘</w:t>
      </w:r>
      <w:proofErr w:type="gramEnd"/>
      <w:r w:rsidRPr="0056449F">
        <w:rPr>
          <w:sz w:val="16"/>
        </w:rPr>
        <w:t xml:space="preserve">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0AB81D0B" w14:textId="77777777" w:rsidR="001D06E7" w:rsidRDefault="001D06E7" w:rsidP="001D06E7">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543EDA27" w14:textId="77777777" w:rsidR="001D06E7" w:rsidRDefault="001D06E7" w:rsidP="001D06E7">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0A43FBFD" w14:textId="77777777" w:rsidR="001D06E7" w:rsidRPr="00D771E3" w:rsidRDefault="001D06E7" w:rsidP="001D06E7">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6D26C903" w14:textId="77777777" w:rsidR="001D06E7" w:rsidRPr="00D771E3" w:rsidRDefault="001D06E7" w:rsidP="001D06E7">
      <w:pPr>
        <w:rPr>
          <w:sz w:val="16"/>
        </w:rPr>
      </w:pPr>
      <w:r w:rsidRPr="00D771E3">
        <w:rPr>
          <w:sz w:val="16"/>
        </w:rPr>
        <w:t>The ‘trust machine’</w:t>
      </w:r>
    </w:p>
    <w:p w14:paraId="03FA6976" w14:textId="77777777" w:rsidR="001D06E7" w:rsidRPr="00D771E3" w:rsidRDefault="001D06E7" w:rsidP="001D06E7">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w:t>
      </w:r>
      <w:r w:rsidRPr="00D771E3">
        <w:rPr>
          <w:sz w:val="16"/>
        </w:rPr>
        <w:lastRenderedPageBreak/>
        <w:t>to create a permanent record of potential war crimes, increasing the security and integrity of the data and strengthening its admissibility as evidence in future war crimes prosecutions.</w:t>
      </w:r>
    </w:p>
    <w:p w14:paraId="38AC809A" w14:textId="77777777" w:rsidR="001D06E7" w:rsidRPr="00D771E3" w:rsidRDefault="001D06E7" w:rsidP="001D06E7">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4CCE5848" w14:textId="77777777" w:rsidR="001D06E7" w:rsidRPr="00D771E3" w:rsidRDefault="001D06E7" w:rsidP="001D06E7">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231D8ECF" w14:textId="77777777" w:rsidR="001D06E7" w:rsidRPr="00D771E3" w:rsidRDefault="001D06E7" w:rsidP="001D06E7">
      <w:pPr>
        <w:rPr>
          <w:sz w:val="16"/>
        </w:rPr>
      </w:pPr>
      <w:r w:rsidRPr="00D771E3">
        <w:rPr>
          <w:sz w:val="16"/>
        </w:rPr>
        <w:t>Blockchain as a disarmament mechanism</w:t>
      </w:r>
    </w:p>
    <w:p w14:paraId="3FFC6E12" w14:textId="77777777" w:rsidR="001D06E7" w:rsidRPr="00D771E3" w:rsidRDefault="001D06E7" w:rsidP="001D06E7">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52177E55" w14:textId="77777777" w:rsidR="001D06E7" w:rsidRPr="00D771E3" w:rsidRDefault="001D06E7" w:rsidP="001D06E7">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6A565BE4" w14:textId="77777777" w:rsidR="001D06E7" w:rsidRPr="00D771E3" w:rsidRDefault="001D06E7" w:rsidP="001D06E7">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0E1031F1" w14:textId="77777777" w:rsidR="001D06E7" w:rsidRDefault="001D06E7" w:rsidP="001D06E7">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1E58A48C" w14:textId="77777777" w:rsidR="001D06E7" w:rsidRPr="00B3091B" w:rsidRDefault="001D06E7" w:rsidP="001D06E7">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49AD58F7" w14:textId="77777777" w:rsidR="001D06E7" w:rsidRPr="00DF2482" w:rsidRDefault="001D06E7" w:rsidP="001D06E7">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1A3AC7DC" w14:textId="77777777" w:rsidR="001D06E7" w:rsidRPr="0037053C" w:rsidRDefault="001D06E7" w:rsidP="001D06E7">
      <w:pPr>
        <w:rPr>
          <w:sz w:val="16"/>
        </w:rPr>
      </w:pPr>
      <w:r w:rsidRPr="0037053C">
        <w:rPr>
          <w:sz w:val="16"/>
        </w:rPr>
        <w:t>A. Why Create Laws Related to Blockchain Technology?</w:t>
      </w:r>
    </w:p>
    <w:p w14:paraId="5C120B60" w14:textId="77777777" w:rsidR="001D06E7" w:rsidRPr="0037053C" w:rsidRDefault="001D06E7" w:rsidP="001D06E7">
      <w:pPr>
        <w:rPr>
          <w:sz w:val="16"/>
        </w:rPr>
      </w:pPr>
      <w:r w:rsidRPr="0037053C">
        <w:rPr>
          <w:sz w:val="16"/>
        </w:rPr>
        <w:t>1. Protecting the Public from Harm</w:t>
      </w:r>
    </w:p>
    <w:p w14:paraId="3B4B5484" w14:textId="77777777" w:rsidR="001D06E7" w:rsidRPr="0037053C" w:rsidRDefault="001D06E7" w:rsidP="001D06E7">
      <w:pPr>
        <w:rPr>
          <w:sz w:val="16"/>
        </w:rPr>
      </w:pPr>
      <w:r w:rsidRPr="00366727">
        <w:rPr>
          <w:rStyle w:val="StyleUnderline"/>
          <w:highlight w:val="cyan"/>
        </w:rPr>
        <w:lastRenderedPageBreak/>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53F62258" w14:textId="77777777" w:rsidR="001D06E7" w:rsidRPr="0037053C" w:rsidRDefault="001D06E7" w:rsidP="001D06E7">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2490745E" w14:textId="77777777" w:rsidR="001D06E7" w:rsidRPr="0037053C" w:rsidRDefault="001D06E7" w:rsidP="001D06E7">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54CD114A" w14:textId="77777777" w:rsidR="001D06E7" w:rsidRPr="0037053C" w:rsidRDefault="001D06E7" w:rsidP="001D06E7">
      <w:pPr>
        <w:rPr>
          <w:sz w:val="16"/>
        </w:rPr>
      </w:pPr>
      <w:r w:rsidRPr="0037053C">
        <w:rPr>
          <w:sz w:val="16"/>
        </w:rPr>
        <w:t>2. Attracting Innovation</w:t>
      </w:r>
    </w:p>
    <w:p w14:paraId="5A1D273D" w14:textId="77777777" w:rsidR="001D06E7" w:rsidRPr="0037053C" w:rsidRDefault="001D06E7" w:rsidP="001D06E7">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2B772375" w14:textId="77777777" w:rsidR="001D06E7" w:rsidRPr="0037053C" w:rsidRDefault="001D06E7" w:rsidP="001D06E7">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1498003F" w14:textId="77777777" w:rsidR="001D06E7" w:rsidRPr="0037053C" w:rsidRDefault="001D06E7" w:rsidP="001D06E7">
      <w:pPr>
        <w:rPr>
          <w:sz w:val="8"/>
          <w:szCs w:val="14"/>
        </w:rPr>
      </w:pPr>
      <w:r w:rsidRPr="0037053C">
        <w:rPr>
          <w:sz w:val="8"/>
          <w:szCs w:val="14"/>
        </w:rPr>
        <w:t>B. The Legislative Definition Problem</w:t>
      </w:r>
    </w:p>
    <w:p w14:paraId="264E21F7" w14:textId="77777777" w:rsidR="001D06E7" w:rsidRPr="0037053C" w:rsidRDefault="001D06E7" w:rsidP="001D06E7">
      <w:pPr>
        <w:rPr>
          <w:sz w:val="8"/>
          <w:szCs w:val="14"/>
        </w:rPr>
      </w:pPr>
      <w:r w:rsidRPr="0037053C">
        <w:rPr>
          <w:sz w:val="8"/>
          <w:szCs w:val="14"/>
        </w:rPr>
        <w:t xml:space="preserve">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w:t>
      </w:r>
      <w:proofErr w:type="gramStart"/>
      <w:r w:rsidRPr="0037053C">
        <w:rPr>
          <w:sz w:val="8"/>
          <w:szCs w:val="14"/>
        </w:rPr>
        <w:t>definitions  [</w:t>
      </w:r>
      <w:proofErr w:type="gramEnd"/>
      <w:r w:rsidRPr="0037053C">
        <w:rPr>
          <w:sz w:val="8"/>
          <w:szCs w:val="14"/>
        </w:rPr>
        <w:t>*191] are problematic, as they "actually introduce legal uncertainty where it did not previously exist, and invite unnecessary and expensive litigation." 35</w:t>
      </w:r>
    </w:p>
    <w:p w14:paraId="1E79D999" w14:textId="77777777" w:rsidR="001D06E7" w:rsidRPr="0037053C" w:rsidRDefault="001D06E7" w:rsidP="001D06E7">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439D8664" w14:textId="77777777" w:rsidR="001D06E7" w:rsidRPr="0037053C" w:rsidRDefault="001D06E7" w:rsidP="001D06E7">
      <w:pPr>
        <w:rPr>
          <w:sz w:val="8"/>
          <w:szCs w:val="14"/>
        </w:rPr>
      </w:pPr>
      <w:r w:rsidRPr="0037053C">
        <w:rPr>
          <w:sz w:val="8"/>
          <w:szCs w:val="14"/>
        </w:rPr>
        <w:t>The California Blockchain Working Group, after much discussion and debate, created a new definition of blockchain in 2020 for state legislative purposes:</w:t>
      </w:r>
    </w:p>
    <w:p w14:paraId="0D3992EE" w14:textId="77777777" w:rsidR="001D06E7" w:rsidRPr="0037053C" w:rsidRDefault="001D06E7" w:rsidP="001D06E7">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74C67DD0" w14:textId="77777777" w:rsidR="001D06E7" w:rsidRPr="0037053C" w:rsidRDefault="001D06E7" w:rsidP="001D06E7">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7DD58E18" w14:textId="77777777" w:rsidR="001D06E7" w:rsidRPr="0037053C" w:rsidRDefault="001D06E7" w:rsidP="001D06E7">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04B9208A" w14:textId="77777777" w:rsidR="001D06E7" w:rsidRPr="0037053C" w:rsidRDefault="001D06E7" w:rsidP="001D06E7">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4D21FE50" w14:textId="77777777" w:rsidR="001D06E7" w:rsidRPr="0037053C" w:rsidRDefault="001D06E7" w:rsidP="001D06E7">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2C261509" w14:textId="77777777" w:rsidR="001D06E7" w:rsidRPr="0037053C" w:rsidRDefault="001D06E7" w:rsidP="001D06E7">
      <w:pPr>
        <w:rPr>
          <w:sz w:val="8"/>
          <w:szCs w:val="14"/>
        </w:rPr>
      </w:pPr>
      <w:r w:rsidRPr="0037053C">
        <w:rPr>
          <w:sz w:val="8"/>
          <w:szCs w:val="14"/>
        </w:rPr>
        <w:t>C. The Fast Pace of Blockchain Technology Development</w:t>
      </w:r>
    </w:p>
    <w:p w14:paraId="4C01C92B" w14:textId="77777777" w:rsidR="001D06E7" w:rsidRPr="0037053C" w:rsidRDefault="001D06E7" w:rsidP="001D06E7">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7B8F5AB9" w14:textId="77777777" w:rsidR="001D06E7" w:rsidRPr="0037053C" w:rsidRDefault="001D06E7" w:rsidP="001D06E7">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45985ED2" w14:textId="77777777" w:rsidR="001D06E7" w:rsidRPr="0037053C" w:rsidRDefault="001D06E7" w:rsidP="001D06E7">
      <w:pPr>
        <w:rPr>
          <w:sz w:val="8"/>
          <w:szCs w:val="14"/>
        </w:rPr>
      </w:pPr>
      <w:r w:rsidRPr="0037053C">
        <w:rPr>
          <w:sz w:val="8"/>
          <w:szCs w:val="14"/>
        </w:rPr>
        <w:t xml:space="preserve">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w:t>
      </w:r>
      <w:proofErr w:type="gramStart"/>
      <w:r w:rsidRPr="0037053C">
        <w:rPr>
          <w:sz w:val="8"/>
          <w:szCs w:val="14"/>
        </w:rPr>
        <w:t>putting  [</w:t>
      </w:r>
      <w:proofErr w:type="gramEnd"/>
      <w:r w:rsidRPr="0037053C">
        <w:rPr>
          <w:sz w:val="8"/>
          <w:szCs w:val="14"/>
        </w:rPr>
        <w:t>*193] "regulatory bodies in a tough position." 48 In this way, the wide variety of blockchain projects and the speed at which they are developing creates an additional barrier to effective regulation.</w:t>
      </w:r>
    </w:p>
    <w:p w14:paraId="017A829F" w14:textId="77777777" w:rsidR="001D06E7" w:rsidRPr="0037053C" w:rsidRDefault="001D06E7" w:rsidP="001D06E7">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53F1C98E" w14:textId="77777777" w:rsidR="001D06E7" w:rsidRPr="0037053C" w:rsidRDefault="001D06E7" w:rsidP="001D06E7">
      <w:pPr>
        <w:rPr>
          <w:sz w:val="8"/>
          <w:szCs w:val="14"/>
        </w:rPr>
      </w:pPr>
      <w:r w:rsidRPr="0037053C">
        <w:rPr>
          <w:sz w:val="8"/>
          <w:szCs w:val="14"/>
        </w:rPr>
        <w:t>D. Blockchain Technology's High Learning Curve for Lawmakers</w:t>
      </w:r>
    </w:p>
    <w:p w14:paraId="7DCE2479" w14:textId="77777777" w:rsidR="001D06E7" w:rsidRPr="0037053C" w:rsidRDefault="001D06E7" w:rsidP="001D06E7">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685A4418" w14:textId="77777777" w:rsidR="001D06E7" w:rsidRPr="0037053C" w:rsidRDefault="001D06E7" w:rsidP="001D06E7">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69F33C96" w14:textId="77777777" w:rsidR="001D06E7" w:rsidRPr="0037053C" w:rsidRDefault="001D06E7" w:rsidP="001D06E7">
      <w:pPr>
        <w:rPr>
          <w:sz w:val="8"/>
          <w:szCs w:val="14"/>
        </w:rPr>
      </w:pPr>
      <w:r w:rsidRPr="0037053C">
        <w:rPr>
          <w:sz w:val="8"/>
          <w:szCs w:val="14"/>
        </w:rPr>
        <w:t xml:space="preserve">Legislators need not dive into minor technical details of blockchain to be able to regulate it. It is more important for legislators to focus on the function of blockchain and its practical applications, asking not "what is blockchain?" </w:t>
      </w:r>
      <w:proofErr w:type="gramStart"/>
      <w:r w:rsidRPr="0037053C">
        <w:rPr>
          <w:sz w:val="8"/>
          <w:szCs w:val="14"/>
        </w:rPr>
        <w:t>but  [</w:t>
      </w:r>
      <w:proofErr w:type="gramEnd"/>
      <w:r w:rsidRPr="0037053C">
        <w:rPr>
          <w:sz w:val="8"/>
          <w:szCs w:val="14"/>
        </w:rPr>
        <w:t>*194] "what can blockchain do?" 54 Policymakers should focus on the use cases of blockchain, rather than its underlying technology. 55</w:t>
      </w:r>
    </w:p>
    <w:p w14:paraId="3368279A" w14:textId="77777777" w:rsidR="001D06E7" w:rsidRPr="0037053C" w:rsidRDefault="001D06E7" w:rsidP="001D06E7">
      <w:pPr>
        <w:rPr>
          <w:sz w:val="8"/>
          <w:szCs w:val="14"/>
        </w:rPr>
      </w:pPr>
      <w:r w:rsidRPr="0037053C">
        <w:rPr>
          <w:sz w:val="8"/>
          <w:szCs w:val="14"/>
        </w:rPr>
        <w:t xml:space="preserve">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w:t>
      </w:r>
      <w:proofErr w:type="gramStart"/>
      <w:r w:rsidRPr="0037053C">
        <w:rPr>
          <w:sz w:val="8"/>
          <w:szCs w:val="14"/>
        </w:rPr>
        <w:t>counsels</w:t>
      </w:r>
      <w:proofErr w:type="gramEnd"/>
      <w:r w:rsidRPr="0037053C">
        <w:rPr>
          <w:sz w:val="8"/>
          <w:szCs w:val="14"/>
        </w:rPr>
        <w:t xml:space="preserve"> lawmakers to "[a]dopt a [c]ritical [m]indset" in this educational process, to ensure they are not unduly influenced by hype or unreliable sources. 57</w:t>
      </w:r>
    </w:p>
    <w:p w14:paraId="3DC40202" w14:textId="77777777" w:rsidR="001D06E7" w:rsidRPr="0037053C" w:rsidRDefault="001D06E7" w:rsidP="001D06E7">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238DD002" w14:textId="77777777" w:rsidR="001D06E7" w:rsidRPr="0037053C" w:rsidRDefault="001D06E7" w:rsidP="001D06E7">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1271A8EF" w14:textId="77777777" w:rsidR="001D06E7" w:rsidRPr="0037053C" w:rsidRDefault="001D06E7" w:rsidP="001D06E7">
      <w:pPr>
        <w:rPr>
          <w:sz w:val="8"/>
          <w:szCs w:val="14"/>
        </w:rPr>
      </w:pPr>
      <w:r w:rsidRPr="0037053C">
        <w:rPr>
          <w:sz w:val="8"/>
          <w:szCs w:val="14"/>
        </w:rPr>
        <w:t>II. FIVE FACTORS FOR LEGISLATIVE CONSIDERATION</w:t>
      </w:r>
    </w:p>
    <w:p w14:paraId="2D6A81E3" w14:textId="77777777" w:rsidR="001D06E7" w:rsidRPr="0037053C" w:rsidRDefault="001D06E7" w:rsidP="001D06E7">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6A05A99E" w14:textId="77777777" w:rsidR="001D06E7" w:rsidRPr="0037053C" w:rsidRDefault="001D06E7" w:rsidP="001D06E7">
      <w:pPr>
        <w:rPr>
          <w:sz w:val="8"/>
          <w:szCs w:val="14"/>
        </w:rPr>
      </w:pPr>
      <w:r w:rsidRPr="0037053C">
        <w:rPr>
          <w:sz w:val="8"/>
          <w:szCs w:val="14"/>
        </w:rPr>
        <w:t xml:space="preserve"> [*195</w:t>
      </w:r>
      <w:proofErr w:type="gramStart"/>
      <w:r w:rsidRPr="0037053C">
        <w:rPr>
          <w:sz w:val="8"/>
          <w:szCs w:val="14"/>
        </w:rPr>
        <w:t>]  A.</w:t>
      </w:r>
      <w:proofErr w:type="gramEnd"/>
      <w:r w:rsidRPr="0037053C">
        <w:rPr>
          <w:sz w:val="8"/>
          <w:szCs w:val="14"/>
        </w:rPr>
        <w:t xml:space="preserve"> Policy Decision: Innovation vs. Protecting the Public Interest</w:t>
      </w:r>
    </w:p>
    <w:p w14:paraId="76490F87" w14:textId="77777777" w:rsidR="001D06E7" w:rsidRPr="0037053C" w:rsidRDefault="001D06E7" w:rsidP="001D06E7">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6BE594EB" w14:textId="77777777" w:rsidR="001D06E7" w:rsidRPr="0037053C" w:rsidRDefault="001D06E7" w:rsidP="001D06E7">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w:t>
      </w:r>
      <w:r w:rsidRPr="0037053C">
        <w:rPr>
          <w:sz w:val="16"/>
        </w:rPr>
        <w:lastRenderedPageBreak/>
        <w:t>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618EE458" w14:textId="77777777" w:rsidR="001D06E7" w:rsidRPr="0037053C" w:rsidRDefault="001D06E7" w:rsidP="001D06E7">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xml:space="preserve">, market integrity, and financial innovation." 68 This complex question explains the spirit of experimentation among states discussed in Part V, with some choosing restrictive regulatory structures, some choosing permissive approaches, and others choosing the middle. </w:t>
      </w:r>
      <w:proofErr w:type="gramStart"/>
      <w:r w:rsidRPr="0037053C">
        <w:rPr>
          <w:sz w:val="16"/>
        </w:rPr>
        <w:t>Regardless  [</w:t>
      </w:r>
      <w:proofErr w:type="gramEnd"/>
      <w:r w:rsidRPr="0037053C">
        <w:rPr>
          <w:sz w:val="16"/>
        </w:rPr>
        <w:t>*196] of a jurisdiction's ultimate direction, legislators drafting blockchain legislation must evaluate how to protect the public while encouraging creative technological development.</w:t>
      </w:r>
    </w:p>
    <w:p w14:paraId="41DAF03E" w14:textId="77777777" w:rsidR="001D06E7" w:rsidRPr="0037053C" w:rsidRDefault="001D06E7" w:rsidP="001D06E7">
      <w:pPr>
        <w:rPr>
          <w:sz w:val="8"/>
          <w:szCs w:val="14"/>
        </w:rPr>
      </w:pPr>
      <w:r w:rsidRPr="0037053C">
        <w:rPr>
          <w:sz w:val="8"/>
          <w:szCs w:val="14"/>
        </w:rPr>
        <w:t>B. Ethical Considerations</w:t>
      </w:r>
    </w:p>
    <w:p w14:paraId="073F4010" w14:textId="77777777" w:rsidR="001D06E7" w:rsidRPr="0037053C" w:rsidRDefault="001D06E7" w:rsidP="001D06E7">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20894882" w14:textId="77777777" w:rsidR="001D06E7" w:rsidRPr="0037053C" w:rsidRDefault="001D06E7" w:rsidP="001D06E7">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4DAF5A86" w14:textId="77777777" w:rsidR="001D06E7" w:rsidRPr="0037053C" w:rsidRDefault="001D06E7" w:rsidP="001D06E7">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5B30A277" w14:textId="77777777" w:rsidR="001D06E7" w:rsidRPr="0037053C" w:rsidRDefault="001D06E7" w:rsidP="001D06E7">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73D59C9F" w14:textId="77777777" w:rsidR="001D06E7" w:rsidRPr="0037053C" w:rsidRDefault="001D06E7" w:rsidP="001D06E7">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64E68774" w14:textId="77777777" w:rsidR="001D06E7" w:rsidRPr="0037053C" w:rsidRDefault="001D06E7" w:rsidP="001D06E7">
      <w:pPr>
        <w:rPr>
          <w:sz w:val="8"/>
          <w:szCs w:val="14"/>
        </w:rPr>
      </w:pPr>
      <w:r w:rsidRPr="0037053C">
        <w:rPr>
          <w:sz w:val="8"/>
          <w:szCs w:val="14"/>
        </w:rPr>
        <w:t>i. Address key ethical design goals</w:t>
      </w:r>
    </w:p>
    <w:p w14:paraId="7AE76B8B" w14:textId="77777777" w:rsidR="001D06E7" w:rsidRPr="0037053C" w:rsidRDefault="001D06E7" w:rsidP="001D06E7">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1B159DBF" w14:textId="77777777" w:rsidR="001D06E7" w:rsidRPr="0037053C" w:rsidRDefault="001D06E7" w:rsidP="001D06E7">
      <w:pPr>
        <w:rPr>
          <w:sz w:val="8"/>
          <w:szCs w:val="14"/>
        </w:rPr>
      </w:pPr>
      <w:r w:rsidRPr="0037053C">
        <w:rPr>
          <w:sz w:val="8"/>
          <w:szCs w:val="14"/>
        </w:rPr>
        <w:t>ii. Consider ethical uses of blockchain technology</w:t>
      </w:r>
    </w:p>
    <w:p w14:paraId="275171BE" w14:textId="77777777" w:rsidR="001D06E7" w:rsidRPr="0037053C" w:rsidRDefault="001D06E7" w:rsidP="001D06E7">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7A855931" w14:textId="77777777" w:rsidR="001D06E7" w:rsidRPr="0037053C" w:rsidRDefault="001D06E7" w:rsidP="001D06E7">
      <w:pPr>
        <w:rPr>
          <w:sz w:val="8"/>
          <w:szCs w:val="14"/>
        </w:rPr>
      </w:pPr>
      <w:r w:rsidRPr="0037053C">
        <w:rPr>
          <w:sz w:val="8"/>
          <w:szCs w:val="14"/>
        </w:rPr>
        <w:t>iii. Minimize unintended consequences</w:t>
      </w:r>
    </w:p>
    <w:p w14:paraId="68BB9E77" w14:textId="77777777" w:rsidR="001D06E7" w:rsidRPr="0037053C" w:rsidRDefault="001D06E7" w:rsidP="001D06E7">
      <w:pPr>
        <w:rPr>
          <w:sz w:val="8"/>
          <w:szCs w:val="14"/>
        </w:rPr>
      </w:pPr>
      <w:r w:rsidRPr="0037053C">
        <w:rPr>
          <w:sz w:val="8"/>
          <w:szCs w:val="14"/>
        </w:rPr>
        <w:t xml:space="preserve">a) Are there unintended biases or conflicts in the design or use of this technology? </w:t>
      </w:r>
      <w:proofErr w:type="gramStart"/>
      <w:r w:rsidRPr="0037053C">
        <w:rPr>
          <w:sz w:val="8"/>
          <w:szCs w:val="14"/>
        </w:rPr>
        <w:t>80  [</w:t>
      </w:r>
      <w:proofErr w:type="gramEnd"/>
      <w:r w:rsidRPr="0037053C">
        <w:rPr>
          <w:sz w:val="8"/>
          <w:szCs w:val="14"/>
        </w:rPr>
        <w:t>*198] b) Are any populations being unintentionally harmed by the way this technology is developing? c) Does this technology promote violations of local, national, or international law? 81</w:t>
      </w:r>
    </w:p>
    <w:p w14:paraId="00BB2A34" w14:textId="77777777" w:rsidR="001D06E7" w:rsidRPr="0037053C" w:rsidRDefault="001D06E7" w:rsidP="001D06E7">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274EC0BE" w14:textId="77777777" w:rsidR="001D06E7" w:rsidRPr="0037053C" w:rsidRDefault="001D06E7" w:rsidP="001D06E7">
      <w:pPr>
        <w:rPr>
          <w:sz w:val="8"/>
          <w:szCs w:val="14"/>
        </w:rPr>
      </w:pPr>
      <w:r w:rsidRPr="0037053C">
        <w:rPr>
          <w:sz w:val="8"/>
          <w:szCs w:val="14"/>
        </w:rPr>
        <w:t>C. Transparency</w:t>
      </w:r>
    </w:p>
    <w:p w14:paraId="1345072E" w14:textId="77777777" w:rsidR="001D06E7" w:rsidRPr="0037053C" w:rsidRDefault="001D06E7" w:rsidP="001D06E7">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5A3119A2" w14:textId="77777777" w:rsidR="001D06E7" w:rsidRPr="0037053C" w:rsidRDefault="001D06E7" w:rsidP="001D06E7">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28B13A9A" w14:textId="77777777" w:rsidR="001D06E7" w:rsidRPr="0037053C" w:rsidRDefault="001D06E7" w:rsidP="001D06E7">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3221E08A" w14:textId="77777777" w:rsidR="001D06E7" w:rsidRPr="0037053C" w:rsidRDefault="001D06E7" w:rsidP="001D06E7">
      <w:pPr>
        <w:rPr>
          <w:sz w:val="8"/>
          <w:szCs w:val="14"/>
        </w:rPr>
      </w:pPr>
      <w:r w:rsidRPr="0037053C">
        <w:rPr>
          <w:sz w:val="8"/>
          <w:szCs w:val="14"/>
        </w:rPr>
        <w:t>D. Interjurisdictional Competition</w:t>
      </w:r>
    </w:p>
    <w:p w14:paraId="58AFE99E" w14:textId="77777777" w:rsidR="001D06E7" w:rsidRPr="0037053C" w:rsidRDefault="001D06E7" w:rsidP="001D06E7">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6FA24A48" w14:textId="77777777" w:rsidR="001D06E7" w:rsidRPr="0037053C" w:rsidRDefault="001D06E7" w:rsidP="001D06E7">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0089DF9" w14:textId="77777777" w:rsidR="001D06E7" w:rsidRPr="0037053C" w:rsidRDefault="001D06E7" w:rsidP="001D06E7">
      <w:pPr>
        <w:rPr>
          <w:sz w:val="8"/>
          <w:szCs w:val="14"/>
        </w:rPr>
      </w:pPr>
      <w:r w:rsidRPr="0037053C">
        <w:rPr>
          <w:sz w:val="8"/>
          <w:szCs w:val="14"/>
        </w:rPr>
        <w:t xml:space="preserve">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w:t>
      </w:r>
      <w:proofErr w:type="gramStart"/>
      <w:r w:rsidRPr="0037053C">
        <w:rPr>
          <w:sz w:val="8"/>
          <w:szCs w:val="14"/>
        </w:rPr>
        <w:t>to  [</w:t>
      </w:r>
      <w:proofErr w:type="gramEnd"/>
      <w:r w:rsidRPr="0037053C">
        <w:rPr>
          <w:sz w:val="8"/>
          <w:szCs w:val="14"/>
        </w:rPr>
        <w:t>*200]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25A13000" w14:textId="77777777" w:rsidR="001D06E7" w:rsidRPr="0037053C" w:rsidRDefault="001D06E7" w:rsidP="001D06E7">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33BB41F9" w14:textId="77777777" w:rsidR="001D06E7" w:rsidRPr="0037053C" w:rsidRDefault="001D06E7" w:rsidP="001D06E7">
      <w:pPr>
        <w:rPr>
          <w:sz w:val="8"/>
          <w:szCs w:val="14"/>
        </w:rPr>
      </w:pPr>
      <w:r w:rsidRPr="0037053C">
        <w:rPr>
          <w:sz w:val="8"/>
          <w:szCs w:val="14"/>
        </w:rPr>
        <w:t>E. Uniformity</w:t>
      </w:r>
    </w:p>
    <w:p w14:paraId="31DEBC5C" w14:textId="77777777" w:rsidR="001D06E7" w:rsidRPr="0037053C" w:rsidRDefault="001D06E7" w:rsidP="001D06E7">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48ECD32A" w14:textId="77777777" w:rsidR="001D06E7" w:rsidRPr="0037053C" w:rsidRDefault="001D06E7" w:rsidP="001D06E7">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406DBF82" w14:textId="77777777" w:rsidR="001D06E7" w:rsidRPr="0037053C" w:rsidRDefault="001D06E7" w:rsidP="001D06E7">
      <w:pPr>
        <w:rPr>
          <w:sz w:val="8"/>
          <w:szCs w:val="14"/>
        </w:rPr>
      </w:pPr>
      <w:r w:rsidRPr="0037053C">
        <w:rPr>
          <w:sz w:val="8"/>
          <w:szCs w:val="14"/>
        </w:rPr>
        <w:t xml:space="preserve">These model acts had a short and controversial lifespan. No state enacted the model legislation, and only a handful of states introduced it. 97 Wyoming actively resisted the ULC's request to withdraw Wyoming's pending </w:t>
      </w:r>
      <w:proofErr w:type="gramStart"/>
      <w:r w:rsidRPr="0037053C">
        <w:rPr>
          <w:sz w:val="8"/>
          <w:szCs w:val="14"/>
        </w:rPr>
        <w:t>blockchain  [</w:t>
      </w:r>
      <w:proofErr w:type="gramEnd"/>
      <w:r w:rsidRPr="0037053C">
        <w:rPr>
          <w:sz w:val="8"/>
          <w:szCs w:val="14"/>
        </w:rPr>
        <w:t>*201]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4D58C27B" w14:textId="77777777" w:rsidR="001D06E7" w:rsidRPr="0037053C" w:rsidRDefault="001D06E7" w:rsidP="001D06E7">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6129C3DF" w14:textId="77777777" w:rsidR="001D06E7" w:rsidRPr="0037053C" w:rsidRDefault="001D06E7" w:rsidP="001D06E7">
      <w:pPr>
        <w:rPr>
          <w:sz w:val="8"/>
          <w:szCs w:val="14"/>
        </w:rPr>
      </w:pPr>
      <w:r w:rsidRPr="0037053C">
        <w:rPr>
          <w:sz w:val="8"/>
          <w:szCs w:val="14"/>
        </w:rPr>
        <w:t>III. THE CURRENT UNEASY MIX OF FEDERAL AND STATE BLOCKCHAIN REGULATION</w:t>
      </w:r>
    </w:p>
    <w:p w14:paraId="1A4C1E07" w14:textId="77777777" w:rsidR="001D06E7" w:rsidRPr="0037053C" w:rsidRDefault="001D06E7" w:rsidP="001D06E7">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7528A81D" w14:textId="77777777" w:rsidR="001D06E7" w:rsidRPr="0037053C" w:rsidRDefault="001D06E7" w:rsidP="001D06E7">
      <w:pPr>
        <w:rPr>
          <w:sz w:val="8"/>
          <w:szCs w:val="14"/>
        </w:rPr>
      </w:pPr>
      <w:r w:rsidRPr="0037053C">
        <w:rPr>
          <w:sz w:val="8"/>
          <w:szCs w:val="14"/>
        </w:rPr>
        <w:t xml:space="preserve"> [*202</w:t>
      </w:r>
      <w:proofErr w:type="gramStart"/>
      <w:r w:rsidRPr="0037053C">
        <w:rPr>
          <w:sz w:val="8"/>
          <w:szCs w:val="14"/>
        </w:rPr>
        <w:t>]  A.</w:t>
      </w:r>
      <w:proofErr w:type="gramEnd"/>
      <w:r w:rsidRPr="0037053C">
        <w:rPr>
          <w:sz w:val="8"/>
          <w:szCs w:val="14"/>
        </w:rPr>
        <w:t xml:space="preserve"> Patchwork Agency Regulation</w:t>
      </w:r>
    </w:p>
    <w:p w14:paraId="33C65BDE" w14:textId="77777777" w:rsidR="001D06E7" w:rsidRPr="0037053C" w:rsidRDefault="001D06E7" w:rsidP="001D06E7">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5BBF2CE3" w14:textId="77777777" w:rsidR="001D06E7" w:rsidRPr="0037053C" w:rsidRDefault="001D06E7" w:rsidP="001D06E7">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5029E71E" w14:textId="77777777" w:rsidR="001D06E7" w:rsidRPr="0037053C" w:rsidRDefault="001D06E7" w:rsidP="001D06E7">
      <w:pPr>
        <w:rPr>
          <w:sz w:val="6"/>
          <w:szCs w:val="12"/>
        </w:rPr>
      </w:pPr>
      <w:r w:rsidRPr="0037053C">
        <w:rPr>
          <w:sz w:val="6"/>
          <w:szCs w:val="12"/>
        </w:rPr>
        <w:t xml:space="preserve"> [*203] 1. SEC Safe Harbor Provision--A Work in Progress</w:t>
      </w:r>
    </w:p>
    <w:p w14:paraId="72943DE4" w14:textId="77777777" w:rsidR="001D06E7" w:rsidRPr="0037053C" w:rsidRDefault="001D06E7" w:rsidP="001D06E7">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3C17456C" w14:textId="77777777" w:rsidR="001D06E7" w:rsidRPr="0037053C" w:rsidRDefault="001D06E7" w:rsidP="001D06E7">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63CF01CB" w14:textId="77777777" w:rsidR="001D06E7" w:rsidRPr="0037053C" w:rsidRDefault="001D06E7" w:rsidP="001D06E7">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1784C67B" w14:textId="77777777" w:rsidR="001D06E7" w:rsidRPr="0037053C" w:rsidRDefault="001D06E7" w:rsidP="001D06E7">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5BBF0837" w14:textId="77777777" w:rsidR="001D06E7" w:rsidRPr="0037053C" w:rsidRDefault="001D06E7" w:rsidP="001D06E7">
      <w:pPr>
        <w:rPr>
          <w:sz w:val="6"/>
          <w:szCs w:val="12"/>
        </w:rPr>
      </w:pPr>
      <w:r w:rsidRPr="0037053C">
        <w:rPr>
          <w:sz w:val="6"/>
          <w:szCs w:val="12"/>
        </w:rPr>
        <w:t xml:space="preserve">Many members of the blockchain industry welcomed the safe harbor proposal. The General Counsel for a cryptocurrency exchange declared, "Today we both congratulate and thank SEC Commissioner Hester Peirce </w:t>
      </w:r>
      <w:proofErr w:type="gramStart"/>
      <w:r w:rsidRPr="0037053C">
        <w:rPr>
          <w:sz w:val="6"/>
          <w:szCs w:val="12"/>
        </w:rPr>
        <w:t>. . . .</w:t>
      </w:r>
      <w:proofErr w:type="gramEnd"/>
      <w:r w:rsidRPr="0037053C">
        <w:rPr>
          <w:sz w:val="6"/>
          <w:szCs w:val="12"/>
        </w:rPr>
        <w:t xml:space="preserve">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4AAB1446" w14:textId="77777777" w:rsidR="001D06E7" w:rsidRPr="0037053C" w:rsidRDefault="001D06E7" w:rsidP="001D06E7">
      <w:pPr>
        <w:rPr>
          <w:sz w:val="6"/>
          <w:szCs w:val="12"/>
        </w:rPr>
      </w:pPr>
      <w:r w:rsidRPr="0037053C">
        <w:rPr>
          <w:sz w:val="6"/>
          <w:szCs w:val="12"/>
        </w:rPr>
        <w:t>2. The Federal Reserve's Digital Dollar</w:t>
      </w:r>
    </w:p>
    <w:p w14:paraId="2035A9A8" w14:textId="77777777" w:rsidR="001D06E7" w:rsidRPr="0037053C" w:rsidRDefault="001D06E7" w:rsidP="001D06E7">
      <w:pPr>
        <w:rPr>
          <w:sz w:val="6"/>
          <w:szCs w:val="12"/>
        </w:rPr>
      </w:pPr>
      <w:r w:rsidRPr="0037053C">
        <w:rPr>
          <w:sz w:val="6"/>
          <w:szCs w:val="12"/>
        </w:rPr>
        <w:t xml:space="preserve">The Federal Reserve revealed in February 2020 that it was working toward a potential central bank digital currency (CBDC). 122 A CBDC, </w:t>
      </w:r>
      <w:proofErr w:type="gramStart"/>
      <w:r w:rsidRPr="0037053C">
        <w:rPr>
          <w:sz w:val="6"/>
          <w:szCs w:val="12"/>
        </w:rPr>
        <w:t>colloquially  [</w:t>
      </w:r>
      <w:proofErr w:type="gramEnd"/>
      <w:r w:rsidRPr="0037053C">
        <w:rPr>
          <w:sz w:val="6"/>
          <w:szCs w:val="12"/>
        </w:rPr>
        <w:t>*205]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45BA5EE8" w14:textId="77777777" w:rsidR="001D06E7" w:rsidRPr="0037053C" w:rsidRDefault="001D06E7" w:rsidP="001D06E7">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19D7D20F" w14:textId="77777777" w:rsidR="001D06E7" w:rsidRPr="0037053C" w:rsidRDefault="001D06E7" w:rsidP="001D06E7">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07A252E2" w14:textId="77777777" w:rsidR="001D06E7" w:rsidRPr="0037053C" w:rsidRDefault="001D06E7" w:rsidP="001D06E7">
      <w:pPr>
        <w:rPr>
          <w:sz w:val="6"/>
          <w:szCs w:val="12"/>
        </w:rPr>
      </w:pPr>
      <w:r w:rsidRPr="0037053C">
        <w:rPr>
          <w:sz w:val="6"/>
          <w:szCs w:val="12"/>
        </w:rPr>
        <w:t xml:space="preserve">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w:t>
      </w:r>
      <w:proofErr w:type="gramStart"/>
      <w:r w:rsidRPr="0037053C">
        <w:rPr>
          <w:sz w:val="6"/>
          <w:szCs w:val="12"/>
        </w:rPr>
        <w:t>Financial  [</w:t>
      </w:r>
      <w:proofErr w:type="gramEnd"/>
      <w:r w:rsidRPr="0037053C">
        <w:rPr>
          <w:sz w:val="6"/>
          <w:szCs w:val="12"/>
        </w:rPr>
        <w:t>*206]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79525BE0" w14:textId="77777777" w:rsidR="001D06E7" w:rsidRPr="0037053C" w:rsidRDefault="001D06E7" w:rsidP="001D06E7">
      <w:pPr>
        <w:rPr>
          <w:sz w:val="6"/>
          <w:szCs w:val="12"/>
        </w:rPr>
      </w:pPr>
      <w:r w:rsidRPr="0037053C">
        <w:rPr>
          <w:sz w:val="6"/>
          <w:szCs w:val="12"/>
        </w:rPr>
        <w:t>3. Treasury Department Regulations to Increase Cryptocurrency Transparency</w:t>
      </w:r>
    </w:p>
    <w:p w14:paraId="679B8DEB" w14:textId="77777777" w:rsidR="001D06E7" w:rsidRPr="0037053C" w:rsidRDefault="001D06E7" w:rsidP="001D06E7">
      <w:pPr>
        <w:rPr>
          <w:sz w:val="6"/>
          <w:szCs w:val="12"/>
        </w:rPr>
      </w:pPr>
      <w:r w:rsidRPr="0037053C">
        <w:rPr>
          <w:sz w:val="6"/>
          <w:szCs w:val="12"/>
        </w:rPr>
        <w:t xml:space="preserve">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t>
      </w:r>
      <w:proofErr w:type="gramStart"/>
      <w:r w:rsidRPr="0037053C">
        <w:rPr>
          <w:sz w:val="6"/>
          <w:szCs w:val="12"/>
        </w:rPr>
        <w:t>want</w:t>
      </w:r>
      <w:proofErr w:type="gramEnd"/>
      <w:r w:rsidRPr="0037053C">
        <w:rPr>
          <w:sz w:val="6"/>
          <w:szCs w:val="12"/>
        </w:rPr>
        <w:t xml:space="preserve"> to make sure that blockchain technology moves forward," he also noted that "[w]e want to make sure cryptocurrencies aren't used for the equivalent of old Swiss secret number bank accounts." 136</w:t>
      </w:r>
    </w:p>
    <w:p w14:paraId="55A05FCA" w14:textId="77777777" w:rsidR="001D06E7" w:rsidRPr="0037053C" w:rsidRDefault="001D06E7" w:rsidP="001D06E7">
      <w:pPr>
        <w:rPr>
          <w:sz w:val="6"/>
          <w:szCs w:val="12"/>
        </w:rPr>
      </w:pPr>
      <w:r w:rsidRPr="0037053C">
        <w:rPr>
          <w:sz w:val="6"/>
          <w:szCs w:val="12"/>
        </w:rPr>
        <w:t xml:space="preserve">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w:t>
      </w:r>
      <w:proofErr w:type="gramStart"/>
      <w:r w:rsidRPr="0037053C">
        <w:rPr>
          <w:sz w:val="6"/>
          <w:szCs w:val="12"/>
        </w:rPr>
        <w:t>compliance  [</w:t>
      </w:r>
      <w:proofErr w:type="gramEnd"/>
      <w:r w:rsidRPr="0037053C">
        <w:rPr>
          <w:sz w:val="6"/>
          <w:szCs w:val="12"/>
        </w:rPr>
        <w:t>*207]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0487A60C" w14:textId="77777777" w:rsidR="001D06E7" w:rsidRPr="0037053C" w:rsidRDefault="001D06E7" w:rsidP="001D06E7">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62F9CFC8" w14:textId="77777777" w:rsidR="001D06E7" w:rsidRDefault="001D06E7" w:rsidP="001D06E7">
      <w:pPr>
        <w:rPr>
          <w:sz w:val="16"/>
        </w:rPr>
      </w:pPr>
      <w:r w:rsidRPr="0037053C">
        <w:rPr>
          <w:sz w:val="16"/>
        </w:rPr>
        <w:lastRenderedPageBreak/>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w:t>
      </w:r>
      <w:proofErr w:type="gramStart"/>
      <w:r w:rsidRPr="0037053C">
        <w:rPr>
          <w:rStyle w:val="Emphasis"/>
        </w:rPr>
        <w:t>regulatory</w:t>
      </w:r>
      <w:r w:rsidRPr="0037053C">
        <w:rPr>
          <w:sz w:val="16"/>
        </w:rPr>
        <w:t xml:space="preserve">  [</w:t>
      </w:r>
      <w:proofErr w:type="gramEnd"/>
      <w:r w:rsidRPr="0037053C">
        <w:rPr>
          <w:sz w:val="16"/>
        </w:rPr>
        <w:t xml:space="preserve">*208]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24A5190E" w14:textId="77777777" w:rsidR="001D06E7" w:rsidRDefault="001D06E7" w:rsidP="001D06E7">
      <w:pPr>
        <w:pStyle w:val="Heading3"/>
      </w:pPr>
      <w:r>
        <w:lastRenderedPageBreak/>
        <w:t>Antitrust---1AC</w:t>
      </w:r>
    </w:p>
    <w:p w14:paraId="6CBEE90D" w14:textId="77777777" w:rsidR="001D06E7" w:rsidRDefault="001D06E7" w:rsidP="001D06E7">
      <w:pPr>
        <w:pStyle w:val="Heading4"/>
        <w:rPr>
          <w:u w:val="single"/>
        </w:rPr>
      </w:pPr>
      <w:r>
        <w:t>Advantage 2---</w:t>
      </w:r>
      <w:r>
        <w:rPr>
          <w:u w:val="single"/>
        </w:rPr>
        <w:t>FTC</w:t>
      </w:r>
    </w:p>
    <w:p w14:paraId="72FF960D" w14:textId="77777777" w:rsidR="001D06E7" w:rsidRPr="008643F7" w:rsidRDefault="001D06E7" w:rsidP="001D06E7">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522C5427" w14:textId="77777777" w:rsidR="001D06E7" w:rsidRDefault="001D06E7" w:rsidP="001D06E7">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09A53782" w14:textId="77777777" w:rsidR="001D06E7" w:rsidRPr="0067163B" w:rsidRDefault="001D06E7" w:rsidP="001D06E7">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224F39D0" w14:textId="77777777" w:rsidR="001D06E7" w:rsidRPr="0067163B" w:rsidRDefault="001D06E7" w:rsidP="001D06E7">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5469B442" w14:textId="77777777" w:rsidR="001D06E7" w:rsidRPr="0067163B" w:rsidRDefault="001D06E7" w:rsidP="001D06E7">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76351DB1" w14:textId="77777777" w:rsidR="001D06E7" w:rsidRPr="0067163B" w:rsidRDefault="001D06E7" w:rsidP="001D06E7">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6EC107B5" w14:textId="77777777" w:rsidR="001D06E7" w:rsidRPr="0067163B" w:rsidRDefault="001D06E7" w:rsidP="001D06E7">
      <w:pPr>
        <w:rPr>
          <w:sz w:val="16"/>
        </w:rPr>
      </w:pPr>
      <w:r w:rsidRPr="0067163B">
        <w:rPr>
          <w:sz w:val="16"/>
        </w:rPr>
        <w:t>And, in a pair of crucial decisions, she and her fellow Democratic commissioners voted to rescind two key FTC policy statements.</w:t>
      </w:r>
    </w:p>
    <w:p w14:paraId="7E51A70E" w14:textId="77777777" w:rsidR="001D06E7" w:rsidRPr="0067163B" w:rsidRDefault="001D06E7" w:rsidP="001D06E7">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1D82D17A" w14:textId="77777777" w:rsidR="001D06E7" w:rsidRPr="0067163B" w:rsidRDefault="001D06E7" w:rsidP="001D06E7">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3EAB05DE" w14:textId="77777777" w:rsidR="001D06E7" w:rsidRPr="0067163B" w:rsidRDefault="001D06E7" w:rsidP="001D06E7">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420CF99A" w14:textId="77777777" w:rsidR="001D06E7" w:rsidRPr="0067163B" w:rsidRDefault="001D06E7" w:rsidP="001D06E7">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06D06EA0" w14:textId="77777777" w:rsidR="001D06E7" w:rsidRPr="0067163B" w:rsidRDefault="001D06E7" w:rsidP="001D06E7">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0530B643" w14:textId="77777777" w:rsidR="001D06E7" w:rsidRPr="0067163B" w:rsidRDefault="001D06E7" w:rsidP="001D06E7">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38CCDC6A" w14:textId="77777777" w:rsidR="001D06E7" w:rsidRPr="0067163B" w:rsidRDefault="001D06E7" w:rsidP="001D06E7">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2630B191" w14:textId="77777777" w:rsidR="001D06E7" w:rsidRPr="0067163B" w:rsidRDefault="001D06E7" w:rsidP="001D06E7">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3518C019" w14:textId="77777777" w:rsidR="001D06E7" w:rsidRPr="0067163B" w:rsidRDefault="001D06E7" w:rsidP="001D06E7">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118E504F" w14:textId="77777777" w:rsidR="001D06E7" w:rsidRPr="0067163B" w:rsidRDefault="001D06E7" w:rsidP="001D06E7">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1BAB9648" w14:textId="77777777" w:rsidR="001D06E7" w:rsidRPr="0067163B" w:rsidRDefault="001D06E7" w:rsidP="001D06E7">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20B108BF" w14:textId="77777777" w:rsidR="001D06E7" w:rsidRPr="0067163B" w:rsidRDefault="001D06E7" w:rsidP="001D06E7">
      <w:pPr>
        <w:rPr>
          <w:sz w:val="16"/>
        </w:rPr>
      </w:pPr>
      <w:r w:rsidRPr="0067163B">
        <w:rPr>
          <w:sz w:val="16"/>
        </w:rPr>
        <w:lastRenderedPageBreak/>
        <w:t>Sean Heather, senior vice-president for antitrust at the US Chamber of Commerce, says: "The FTC is writing its own rules and acting as prosecutor, judge and jury. This is deeply concerning for a regulatory agency with broad powers."</w:t>
      </w:r>
    </w:p>
    <w:p w14:paraId="42A950E4" w14:textId="77777777" w:rsidR="001D06E7" w:rsidRPr="0067163B" w:rsidRDefault="001D06E7" w:rsidP="001D06E7">
      <w:pPr>
        <w:rPr>
          <w:sz w:val="16"/>
        </w:rPr>
      </w:pPr>
      <w:r w:rsidRPr="0067163B">
        <w:rPr>
          <w:sz w:val="16"/>
        </w:rPr>
        <w:t>Christine Wilson says: "I believe competition rulemaking is institutional suicide."</w:t>
      </w:r>
    </w:p>
    <w:p w14:paraId="74911BEF" w14:textId="77777777" w:rsidR="001D06E7" w:rsidRPr="0067163B" w:rsidRDefault="001D06E7" w:rsidP="001D06E7">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7DE9893F" w14:textId="77777777" w:rsidR="001D06E7" w:rsidRPr="0067163B" w:rsidRDefault="001D06E7" w:rsidP="001D06E7">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0343259C" w14:textId="77777777" w:rsidR="001D06E7" w:rsidRPr="0067163B" w:rsidRDefault="001D06E7" w:rsidP="001D06E7">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42067E8E" w14:textId="77777777" w:rsidR="001D06E7" w:rsidRPr="0067163B" w:rsidRDefault="001D06E7" w:rsidP="001D06E7">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0E31DFDD" w14:textId="77777777" w:rsidR="001D06E7" w:rsidRPr="0067163B" w:rsidRDefault="001D06E7" w:rsidP="001D06E7">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2A65D656" w14:textId="77777777" w:rsidR="001D06E7" w:rsidRPr="0067163B" w:rsidRDefault="001D06E7" w:rsidP="001D06E7">
      <w:pPr>
        <w:rPr>
          <w:sz w:val="16"/>
        </w:rPr>
      </w:pPr>
      <w:r w:rsidRPr="0067163B">
        <w:rPr>
          <w:sz w:val="16"/>
        </w:rPr>
        <w:t>"The FTC can put together legal teams that can match the best in the bar, punch for punch, in a major case," says Kovacic. "But the number of those teams is a couple, it is not 10."</w:t>
      </w:r>
    </w:p>
    <w:p w14:paraId="1FDC6BCC" w14:textId="77777777" w:rsidR="001D06E7" w:rsidRPr="0067163B" w:rsidRDefault="001D06E7" w:rsidP="001D06E7">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662040AE" w14:textId="77777777" w:rsidR="001D06E7" w:rsidRPr="0067163B" w:rsidRDefault="001D06E7" w:rsidP="001D06E7">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7E5E4FAA" w14:textId="77777777" w:rsidR="001D06E7" w:rsidRPr="0067163B" w:rsidRDefault="001D06E7" w:rsidP="001D06E7">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032321A6" w14:textId="77777777" w:rsidR="001D06E7" w:rsidRPr="009C4B3B" w:rsidRDefault="001D06E7" w:rsidP="001D06E7">
      <w:pPr>
        <w:pStyle w:val="Heading4"/>
      </w:pPr>
      <w:r>
        <w:t xml:space="preserve">Specifically---blockchain is a </w:t>
      </w:r>
      <w:r>
        <w:rPr>
          <w:u w:val="single"/>
        </w:rPr>
        <w:t>key priority</w:t>
      </w:r>
    </w:p>
    <w:p w14:paraId="75CE9E90" w14:textId="77777777" w:rsidR="001D06E7" w:rsidRDefault="001D06E7" w:rsidP="001D06E7">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12A6028A" w14:textId="77777777" w:rsidR="001D06E7" w:rsidRPr="00080C87" w:rsidRDefault="001D06E7" w:rsidP="001D06E7">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w:t>
      </w:r>
      <w:proofErr w:type="gramStart"/>
      <w:r w:rsidRPr="00080C87">
        <w:rPr>
          <w:rStyle w:val="StyleUnderline"/>
        </w:rPr>
        <w:t xml:space="preserve">brand </w:t>
      </w:r>
      <w:r w:rsidRPr="00B150D9">
        <w:rPr>
          <w:rStyle w:val="StyleUnderline"/>
          <w:highlight w:val="cyan"/>
        </w:rPr>
        <w:t>new</w:t>
      </w:r>
      <w:proofErr w:type="gramEnd"/>
      <w:r w:rsidRPr="00B150D9">
        <w:rPr>
          <w:rStyle w:val="StyleUnderline"/>
          <w:highlight w:val="cyan"/>
        </w:rPr>
        <w:t xml:space="preserve">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05BC14DE" w14:textId="77777777" w:rsidR="001D06E7" w:rsidRPr="00080C87" w:rsidRDefault="001D06E7" w:rsidP="001D06E7">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1B794CFC" w14:textId="77777777" w:rsidR="001D06E7" w:rsidRPr="008C712A" w:rsidRDefault="001D06E7" w:rsidP="001D06E7">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178B2C34" w14:textId="77777777" w:rsidR="001D06E7" w:rsidRDefault="001D06E7" w:rsidP="001D06E7">
      <w:r>
        <w:t xml:space="preserve">Drew </w:t>
      </w:r>
      <w:r w:rsidRPr="006224ED">
        <w:rPr>
          <w:rStyle w:val="Style13ptBold"/>
        </w:rPr>
        <w:t>Stanko 21</w:t>
      </w:r>
      <w:r>
        <w:t xml:space="preserve">, JD Candidate at St. John's University School of Law, BS in Economics from Villanova University, “Recent Developments and the Need for Nuance”, Journal of Civil Rights &amp; </w:t>
      </w:r>
      <w:r>
        <w:lastRenderedPageBreak/>
        <w:t>Economic Development, 4/8/2021, https://www.jcred.org/shortreads/efforts-to-modernize-antitrust</w:t>
      </w:r>
    </w:p>
    <w:p w14:paraId="512B7366" w14:textId="77777777" w:rsidR="001D06E7" w:rsidRPr="006224ED" w:rsidRDefault="001D06E7" w:rsidP="001D06E7">
      <w:pPr>
        <w:rPr>
          <w:sz w:val="16"/>
        </w:rPr>
      </w:pPr>
      <w:r w:rsidRPr="006224ED">
        <w:rPr>
          <w:sz w:val="16"/>
        </w:rPr>
        <w:t xml:space="preserve">I. IS NEW SCHOOL OFFICIALLY HERE? </w:t>
      </w:r>
    </w:p>
    <w:p w14:paraId="0AF6E5DA" w14:textId="77777777" w:rsidR="001D06E7" w:rsidRPr="006224ED" w:rsidRDefault="001D06E7" w:rsidP="001D06E7">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3CDC8ED9" w14:textId="77777777" w:rsidR="001D06E7" w:rsidRPr="006224ED" w:rsidRDefault="001D06E7" w:rsidP="001D06E7">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7460EC93" w14:textId="77777777" w:rsidR="001D06E7" w:rsidRPr="004B1840" w:rsidRDefault="001D06E7" w:rsidP="001D06E7">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4560CA20" w14:textId="77777777" w:rsidR="001D06E7" w:rsidRPr="006A6872" w:rsidRDefault="001D06E7" w:rsidP="001D06E7">
      <w:pPr>
        <w:rPr>
          <w:sz w:val="10"/>
          <w:szCs w:val="16"/>
        </w:rPr>
      </w:pPr>
      <w:r w:rsidRPr="006A6872">
        <w:rPr>
          <w:sz w:val="10"/>
          <w:szCs w:val="16"/>
        </w:rPr>
        <w:t>II. SENATOR KLOBUCHAR'S COMPETITION AND ANTITRUST LAW REFORM ACT:</w:t>
      </w:r>
    </w:p>
    <w:p w14:paraId="2D36F7E1" w14:textId="77777777" w:rsidR="001D06E7" w:rsidRPr="006A6872" w:rsidRDefault="001D06E7" w:rsidP="001D06E7">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30D04CCE" w14:textId="77777777" w:rsidR="001D06E7" w:rsidRPr="006A6872" w:rsidRDefault="001D06E7" w:rsidP="001D06E7">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421F3B0D" w14:textId="77777777" w:rsidR="001D06E7" w:rsidRPr="006A6872" w:rsidRDefault="001D06E7" w:rsidP="001D06E7">
      <w:pPr>
        <w:rPr>
          <w:sz w:val="10"/>
          <w:szCs w:val="16"/>
        </w:rPr>
      </w:pPr>
      <w:r w:rsidRPr="006A6872">
        <w:rPr>
          <w:sz w:val="10"/>
          <w:szCs w:val="16"/>
        </w:rPr>
        <w:t xml:space="preserve">            1. CLAYTON ACT REFORMS</w:t>
      </w:r>
    </w:p>
    <w:p w14:paraId="43292EC0" w14:textId="77777777" w:rsidR="001D06E7" w:rsidRPr="006A6872" w:rsidRDefault="001D06E7" w:rsidP="001D06E7">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1DF34B1A" w14:textId="77777777" w:rsidR="001D06E7" w:rsidRPr="006A6872" w:rsidRDefault="001D06E7" w:rsidP="001D06E7">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1994E5A3" w14:textId="77777777" w:rsidR="001D06E7" w:rsidRPr="006A6872" w:rsidRDefault="001D06E7" w:rsidP="001D06E7">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003A52BE" w14:textId="77777777" w:rsidR="001D06E7" w:rsidRPr="006A6872" w:rsidRDefault="001D06E7" w:rsidP="001D06E7">
      <w:pPr>
        <w:rPr>
          <w:sz w:val="10"/>
          <w:szCs w:val="16"/>
        </w:rPr>
      </w:pPr>
      <w:r w:rsidRPr="006A6872">
        <w:rPr>
          <w:sz w:val="10"/>
          <w:szCs w:val="16"/>
        </w:rPr>
        <w:t xml:space="preserve">            2. SHERMAN ACT REFORMS</w:t>
      </w:r>
    </w:p>
    <w:p w14:paraId="58850329" w14:textId="77777777" w:rsidR="001D06E7" w:rsidRPr="006A6872" w:rsidRDefault="001D06E7" w:rsidP="001D06E7">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01D72852" w14:textId="77777777" w:rsidR="001D06E7" w:rsidRPr="006A6872" w:rsidRDefault="001D06E7" w:rsidP="001D06E7">
      <w:pPr>
        <w:rPr>
          <w:sz w:val="10"/>
          <w:szCs w:val="16"/>
        </w:rPr>
      </w:pPr>
      <w:r w:rsidRPr="006A6872">
        <w:rPr>
          <w:sz w:val="10"/>
          <w:szCs w:val="16"/>
        </w:rPr>
        <w:t>3. FUNDING ENFORCEMENT AGENCIES, FINANCING NEW "MARKET ANALYSIS BUREAU"</w:t>
      </w:r>
    </w:p>
    <w:p w14:paraId="36328D48" w14:textId="77777777" w:rsidR="001D06E7" w:rsidRPr="006A6872" w:rsidRDefault="001D06E7" w:rsidP="001D06E7">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4C62E58A" w14:textId="77777777" w:rsidR="001D06E7" w:rsidRPr="006A6872" w:rsidRDefault="001D06E7" w:rsidP="001D06E7">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090CBC92" w14:textId="77777777" w:rsidR="001D06E7" w:rsidRPr="006A6872" w:rsidRDefault="001D06E7" w:rsidP="001D06E7">
      <w:pPr>
        <w:rPr>
          <w:sz w:val="10"/>
          <w:szCs w:val="16"/>
        </w:rPr>
      </w:pPr>
      <w:r w:rsidRPr="006A6872">
        <w:rPr>
          <w:sz w:val="10"/>
          <w:szCs w:val="16"/>
        </w:rPr>
        <w:t>III. MODERNIZING ANTITRUST ECONOMICS</w:t>
      </w:r>
    </w:p>
    <w:p w14:paraId="48AAF3EC" w14:textId="77777777" w:rsidR="001D06E7" w:rsidRPr="006224ED" w:rsidRDefault="001D06E7" w:rsidP="001D06E7">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615C7821" w14:textId="77777777" w:rsidR="001D06E7" w:rsidRPr="006224ED" w:rsidRDefault="001D06E7" w:rsidP="001D06E7">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33796A33" w14:textId="77777777" w:rsidR="001D06E7" w:rsidRPr="006224ED" w:rsidRDefault="001D06E7" w:rsidP="001D06E7">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53EBE2B2" w14:textId="77777777" w:rsidR="001D06E7" w:rsidRPr="006224ED" w:rsidRDefault="001D06E7" w:rsidP="001D06E7">
      <w:pPr>
        <w:rPr>
          <w:sz w:val="16"/>
        </w:rPr>
      </w:pPr>
      <w:r w:rsidRPr="006224ED">
        <w:rPr>
          <w:sz w:val="16"/>
        </w:rPr>
        <w:lastRenderedPageBreak/>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1B649B09" w14:textId="77777777" w:rsidR="001D06E7" w:rsidRPr="006224ED" w:rsidRDefault="001D06E7" w:rsidP="001D06E7">
      <w:pPr>
        <w:rPr>
          <w:sz w:val="16"/>
        </w:rPr>
      </w:pPr>
      <w:r w:rsidRPr="006224ED">
        <w:rPr>
          <w:sz w:val="16"/>
        </w:rPr>
        <w:t>IV. OUTLOOK</w:t>
      </w:r>
    </w:p>
    <w:p w14:paraId="7D9C6FF9" w14:textId="77777777" w:rsidR="001D06E7" w:rsidRPr="006224ED" w:rsidRDefault="001D06E7" w:rsidP="001D06E7">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75809D23" w14:textId="77777777" w:rsidR="001D06E7" w:rsidRPr="005010C8" w:rsidRDefault="001D06E7" w:rsidP="001D06E7">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62194751" w14:textId="77777777" w:rsidR="001D06E7" w:rsidRPr="006224ED" w:rsidRDefault="001D06E7" w:rsidP="001D06E7">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7ED1D526" w14:textId="77777777" w:rsidR="001D06E7" w:rsidRPr="00C67E73" w:rsidRDefault="001D06E7" w:rsidP="001D06E7">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52EB1421" w14:textId="77777777" w:rsidR="001D06E7" w:rsidRDefault="001D06E7" w:rsidP="001D06E7">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1F70239C" w14:textId="77777777" w:rsidR="001D06E7" w:rsidRPr="00305ED2" w:rsidRDefault="001D06E7" w:rsidP="001D06E7">
      <w:pPr>
        <w:rPr>
          <w:sz w:val="16"/>
          <w:szCs w:val="18"/>
        </w:rPr>
      </w:pPr>
      <w:r w:rsidRPr="00305ED2">
        <w:rPr>
          <w:sz w:val="16"/>
          <w:szCs w:val="18"/>
        </w:rPr>
        <w:t>V. CONCLUSION</w:t>
      </w:r>
    </w:p>
    <w:p w14:paraId="2C12E78C" w14:textId="77777777" w:rsidR="001D06E7" w:rsidRPr="00305ED2" w:rsidRDefault="001D06E7" w:rsidP="001D06E7">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6C49B176" w14:textId="77777777" w:rsidR="001D06E7" w:rsidRPr="00305ED2" w:rsidRDefault="001D06E7" w:rsidP="001D06E7">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6229E045" w14:textId="77777777" w:rsidR="001D06E7" w:rsidRPr="00305ED2" w:rsidRDefault="001D06E7" w:rsidP="001D06E7">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7B8DA030" w14:textId="77777777" w:rsidR="001D06E7" w:rsidRPr="00305ED2" w:rsidRDefault="001D06E7" w:rsidP="001D06E7">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03474B93" w14:textId="77777777" w:rsidR="001D06E7" w:rsidRPr="00305ED2" w:rsidRDefault="001D06E7" w:rsidP="001D06E7">
      <w:pPr>
        <w:rPr>
          <w:sz w:val="16"/>
          <w:szCs w:val="18"/>
        </w:rPr>
      </w:pPr>
      <w:r w:rsidRPr="00305ED2">
        <w:rPr>
          <w:sz w:val="16"/>
          <w:szCs w:val="18"/>
        </w:rPr>
        <w:lastRenderedPageBreak/>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612AFCE0" w14:textId="77777777" w:rsidR="001D06E7" w:rsidRDefault="001D06E7" w:rsidP="001D06E7">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proofErr w:type="gramStart"/>
      <w:r w:rsidRPr="00BC4C03">
        <w:rPr>
          <w:rStyle w:val="Emphasis"/>
        </w:rPr>
        <w:t>antitrust</w:t>
      </w:r>
      <w:r w:rsidRPr="00BC4C03">
        <w:rPr>
          <w:sz w:val="16"/>
          <w:szCs w:val="18"/>
        </w:rPr>
        <w:t xml:space="preserve">  [</w:t>
      </w:r>
      <w:proofErr w:type="gramEnd"/>
      <w:r w:rsidRPr="00BC4C03">
        <w:rPr>
          <w:sz w:val="16"/>
          <w:szCs w:val="18"/>
        </w:rPr>
        <w:t xml:space="preserve">*165]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4933F93D" w14:textId="77777777" w:rsidR="001D06E7" w:rsidRDefault="001D06E7" w:rsidP="001D06E7">
      <w:pPr>
        <w:pStyle w:val="Heading4"/>
      </w:pPr>
      <w:r>
        <w:t>Failure of FTC crushes the effectiveness of the agency</w:t>
      </w:r>
    </w:p>
    <w:p w14:paraId="69ED7E29" w14:textId="77777777" w:rsidR="001D06E7" w:rsidRDefault="001D06E7" w:rsidP="001D06E7">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570DE567" w14:textId="77777777" w:rsidR="001D06E7" w:rsidRPr="002A1692" w:rsidRDefault="001D06E7" w:rsidP="001D06E7">
      <w:pPr>
        <w:rPr>
          <w:sz w:val="16"/>
        </w:rPr>
      </w:pPr>
      <w:r w:rsidRPr="002A1692">
        <w:rPr>
          <w:sz w:val="16"/>
        </w:rPr>
        <w:t>Introduction</w:t>
      </w:r>
    </w:p>
    <w:p w14:paraId="4B267995" w14:textId="77777777" w:rsidR="001D06E7" w:rsidRPr="002A1692" w:rsidRDefault="001D06E7" w:rsidP="001D06E7">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1E1328D1" w14:textId="77777777" w:rsidR="001D06E7" w:rsidRPr="002A1692" w:rsidRDefault="001D06E7" w:rsidP="001D06E7">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60118BAD" w14:textId="77777777" w:rsidR="001D06E7" w:rsidRPr="002A1692" w:rsidRDefault="001D06E7" w:rsidP="001D06E7">
      <w:pPr>
        <w:rPr>
          <w:sz w:val="16"/>
        </w:rPr>
      </w:pPr>
      <w:r w:rsidRPr="002A1692">
        <w:rPr>
          <w:sz w:val="16"/>
        </w:rPr>
        <w:lastRenderedPageBreak/>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1C285D11" w14:textId="77777777" w:rsidR="001D06E7" w:rsidRPr="002A1692" w:rsidRDefault="001D06E7" w:rsidP="001D06E7">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53871A42" w14:textId="77777777" w:rsidR="001D06E7" w:rsidRPr="002A1692" w:rsidRDefault="001D06E7" w:rsidP="001D06E7">
      <w:pPr>
        <w:rPr>
          <w:sz w:val="16"/>
        </w:rPr>
      </w:pPr>
      <w:r w:rsidRPr="002A1692">
        <w:rPr>
          <w:sz w:val="16"/>
        </w:rPr>
        <w:t>I. Brands and Public Institutions</w:t>
      </w:r>
    </w:p>
    <w:p w14:paraId="010741F4" w14:textId="77777777" w:rsidR="001D06E7" w:rsidRPr="002A1692" w:rsidRDefault="001D06E7" w:rsidP="001D06E7">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0E79D74E" w14:textId="77777777" w:rsidR="001D06E7" w:rsidRDefault="001D06E7" w:rsidP="001D06E7">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73457E83" w14:textId="77777777" w:rsidR="001D06E7" w:rsidRPr="00AA0A6E" w:rsidRDefault="001D06E7" w:rsidP="001D06E7">
      <w:pPr>
        <w:pStyle w:val="Heading4"/>
      </w:pPr>
      <w:r>
        <w:t xml:space="preserve">FTC credibility’s key to </w:t>
      </w:r>
      <w:r>
        <w:rPr>
          <w:u w:val="single"/>
        </w:rPr>
        <w:t>global</w:t>
      </w:r>
      <w:r>
        <w:t xml:space="preserve"> cooperation to contain </w:t>
      </w:r>
      <w:r>
        <w:rPr>
          <w:u w:val="single"/>
        </w:rPr>
        <w:t>spyware</w:t>
      </w:r>
    </w:p>
    <w:p w14:paraId="4C134F41" w14:textId="77777777" w:rsidR="001D06E7" w:rsidRDefault="001D06E7" w:rsidP="001D06E7">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1BD442D0" w14:textId="77777777" w:rsidR="001D06E7" w:rsidRPr="00FD3A65" w:rsidRDefault="001D06E7" w:rsidP="001D06E7">
      <w:pPr>
        <w:rPr>
          <w:sz w:val="16"/>
        </w:rPr>
      </w:pPr>
      <w:r w:rsidRPr="00FD3A65">
        <w:rPr>
          <w:sz w:val="16"/>
        </w:rPr>
        <w:t>Mr. Schwartz. Thank you very much, Chairman Dorgan. Thank you for holding this public hearing today and inviting CDT to participate.</w:t>
      </w:r>
    </w:p>
    <w:p w14:paraId="3913E301" w14:textId="77777777" w:rsidR="001D06E7" w:rsidRPr="00FD3A65" w:rsidRDefault="001D06E7" w:rsidP="001D06E7">
      <w:pPr>
        <w:rPr>
          <w:sz w:val="16"/>
        </w:rPr>
      </w:pP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FD3A65">
        <w:rPr>
          <w:sz w:val="16"/>
        </w:rPr>
        <w:t xml:space="preserve">ederal </w:t>
      </w:r>
      <w:r w:rsidRPr="00F211F2">
        <w:rPr>
          <w:rStyle w:val="Emphasis"/>
          <w:highlight w:val="cyan"/>
        </w:rPr>
        <w:t>T</w:t>
      </w:r>
      <w:r w:rsidRPr="00FD3A65">
        <w:rPr>
          <w:sz w:val="16"/>
        </w:rPr>
        <w:t xml:space="preserve">rade </w:t>
      </w:r>
      <w:r w:rsidRPr="00F211F2">
        <w:rPr>
          <w:rStyle w:val="Emphasis"/>
          <w:highlight w:val="cyan"/>
        </w:rPr>
        <w:t>C</w:t>
      </w:r>
      <w:r w:rsidRPr="00FD3A65">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rsidRPr="00FD3A65">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FD3A65">
        <w:rPr>
          <w:sz w:val="16"/>
        </w:rPr>
        <w:t>.</w:t>
      </w:r>
    </w:p>
    <w:p w14:paraId="4AF8751B" w14:textId="77777777" w:rsidR="001D06E7" w:rsidRPr="00FD3A65" w:rsidRDefault="001D06E7" w:rsidP="001D06E7">
      <w:pPr>
        <w:rPr>
          <w:sz w:val="16"/>
        </w:rPr>
      </w:pPr>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FD3A65">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FD3A65">
        <w:rPr>
          <w:sz w:val="16"/>
        </w:rPr>
        <w:t>. The magazine estimates that almost 1 million consumers simply gave up fixing their spyware-riddled computers and had to throw them away.</w:t>
      </w:r>
    </w:p>
    <w:p w14:paraId="38B15B2F" w14:textId="77777777" w:rsidR="001D06E7" w:rsidRPr="00FD3A65" w:rsidRDefault="001D06E7" w:rsidP="001D06E7">
      <w:pPr>
        <w:rPr>
          <w:sz w:val="16"/>
        </w:rPr>
      </w:pPr>
      <w:r w:rsidRPr="00FD3A65">
        <w:rPr>
          <w:sz w:val="16"/>
        </w:rP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rsidRPr="00FD3A65">
        <w:rPr>
          <w:sz w:val="16"/>
        </w:rP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rsidRPr="00FD3A65">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FD3A65">
        <w:rPr>
          <w:sz w:val="16"/>
        </w:rPr>
        <w:t xml:space="preserve"> advertising with nuisance or harmful adware; </w:t>
      </w:r>
      <w:r w:rsidRPr="00F211F2">
        <w:rPr>
          <w:rStyle w:val="StyleUnderline"/>
          <w:highlight w:val="cyan"/>
        </w:rPr>
        <w:t>and</w:t>
      </w:r>
      <w:r w:rsidRPr="00FD3A65">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rsidRPr="00FD3A65">
        <w:rPr>
          <w:sz w:val="16"/>
        </w:rPr>
        <w:t xml:space="preserve"> and some State attorneys general.</w:t>
      </w:r>
    </w:p>
    <w:p w14:paraId="0703F3C4" w14:textId="77777777" w:rsidR="001D06E7" w:rsidRPr="00FD3A65" w:rsidRDefault="001D06E7" w:rsidP="001D06E7">
      <w:pPr>
        <w:rPr>
          <w:sz w:val="16"/>
        </w:rPr>
      </w:pPr>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FD3A65">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FD3A65">
        <w:rPr>
          <w:sz w:val="16"/>
        </w:rPr>
        <w:t>.</w:t>
      </w:r>
    </w:p>
    <w:p w14:paraId="3DAB69F0" w14:textId="77777777" w:rsidR="001D06E7" w:rsidRPr="00AA0A6E" w:rsidRDefault="001D06E7" w:rsidP="001D06E7">
      <w:pPr>
        <w:pStyle w:val="Heading4"/>
      </w:pPr>
      <w:r>
        <w:lastRenderedPageBreak/>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740BFDD1" w14:textId="77777777" w:rsidR="001D06E7" w:rsidRDefault="001D06E7" w:rsidP="001D06E7">
      <w:r>
        <w:t xml:space="preserve">Marietje </w:t>
      </w:r>
      <w:r w:rsidRPr="000077D6">
        <w:rPr>
          <w:rStyle w:val="Style13ptBold"/>
        </w:rPr>
        <w:t>Schaake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0B152EC5" w14:textId="77777777" w:rsidR="001D06E7" w:rsidRPr="009F3199" w:rsidRDefault="001D06E7" w:rsidP="001D06E7">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46AFE826" w14:textId="77777777" w:rsidR="001D06E7" w:rsidRPr="009F3199" w:rsidRDefault="001D06E7" w:rsidP="001D06E7">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6569D690" w14:textId="77777777" w:rsidR="001D06E7" w:rsidRPr="009F3199" w:rsidRDefault="001D06E7" w:rsidP="001D06E7">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28594D92" w14:textId="77777777" w:rsidR="001D06E7" w:rsidRPr="0080283A" w:rsidRDefault="001D06E7" w:rsidP="001D06E7">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0501AC2A" w14:textId="77777777" w:rsidR="001D06E7" w:rsidRPr="009F3199" w:rsidRDefault="001D06E7" w:rsidP="001D06E7">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2C367DBB" w14:textId="77777777" w:rsidR="001D06E7" w:rsidRPr="009F3199" w:rsidRDefault="001D06E7" w:rsidP="001D06E7">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41824ACC" w14:textId="77777777" w:rsidR="001D06E7" w:rsidRPr="009F3199" w:rsidRDefault="001D06E7" w:rsidP="001D06E7">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3E7C421C" w14:textId="77777777" w:rsidR="001D06E7" w:rsidRPr="009F3199" w:rsidRDefault="001D06E7" w:rsidP="001D06E7">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40010962" w14:textId="77777777" w:rsidR="001D06E7" w:rsidRPr="009F3199" w:rsidRDefault="001D06E7" w:rsidP="001D06E7">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02D1CCF2" w14:textId="77777777" w:rsidR="001D06E7" w:rsidRDefault="001D06E7" w:rsidP="001D06E7">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45B0194F" w14:textId="77777777" w:rsidR="001D06E7" w:rsidRPr="00305ED2" w:rsidRDefault="001D06E7" w:rsidP="001D06E7">
      <w:pPr>
        <w:pStyle w:val="Heading4"/>
      </w:pPr>
      <w:r>
        <w:lastRenderedPageBreak/>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0FC7CACA" w14:textId="77777777" w:rsidR="001D06E7" w:rsidRPr="00EC3038" w:rsidRDefault="001D06E7" w:rsidP="001D06E7">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7EBB5EC0" w14:textId="77777777" w:rsidR="001D06E7" w:rsidRPr="006C6EBE" w:rsidRDefault="001D06E7" w:rsidP="001D06E7">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752EF4DE" w14:textId="77777777" w:rsidR="001D06E7" w:rsidRPr="006C6EBE" w:rsidRDefault="001D06E7" w:rsidP="001D06E7">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2574D213" w14:textId="77777777" w:rsidR="001D06E7" w:rsidRPr="006C6EBE" w:rsidRDefault="001D06E7" w:rsidP="001D06E7">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0DABEC43" w14:textId="77777777" w:rsidR="001D06E7" w:rsidRPr="006C6EBE" w:rsidRDefault="001D06E7" w:rsidP="001D06E7">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proofErr w:type="gramStart"/>
      <w:r w:rsidRPr="00F9674A">
        <w:rPr>
          <w:rStyle w:val="StyleUnderline"/>
        </w:rPr>
        <w:t>But</w:t>
      </w:r>
      <w:r w:rsidRPr="006C6EBE">
        <w:rPr>
          <w:sz w:val="16"/>
        </w:rPr>
        <w:t>,</w:t>
      </w:r>
      <w:proofErr w:type="gramEnd"/>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17937326" w14:textId="77777777" w:rsidR="001D06E7" w:rsidRPr="006C6EBE" w:rsidRDefault="001D06E7" w:rsidP="001D06E7">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0EB5441C" w14:textId="77777777" w:rsidR="001D06E7" w:rsidRPr="00305ED2" w:rsidRDefault="001D06E7" w:rsidP="001D06E7">
      <w:pPr>
        <w:rPr>
          <w:sz w:val="10"/>
          <w:szCs w:val="16"/>
        </w:rPr>
      </w:pPr>
      <w:r w:rsidRPr="00305ED2">
        <w:rPr>
          <w:sz w:val="10"/>
          <w:szCs w:val="16"/>
        </w:rPr>
        <w:t>MR. TRITELL: Thank you. I think we have a wonderful example how your questions can really stimulate the panel. (Laughter.)</w:t>
      </w:r>
    </w:p>
    <w:p w14:paraId="5B02AEB3" w14:textId="77777777" w:rsidR="001D06E7" w:rsidRPr="00305ED2" w:rsidRDefault="001D06E7" w:rsidP="001D06E7">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10F502A4" w14:textId="77777777" w:rsidR="001D06E7" w:rsidRPr="00305ED2" w:rsidRDefault="001D06E7" w:rsidP="001D06E7">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2272F97D" w14:textId="77777777" w:rsidR="001D06E7" w:rsidRPr="00305ED2" w:rsidRDefault="001D06E7" w:rsidP="001D06E7">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2FD9F4D2" w14:textId="77777777" w:rsidR="001D06E7" w:rsidRPr="00305ED2" w:rsidRDefault="001D06E7" w:rsidP="001D06E7">
      <w:pPr>
        <w:rPr>
          <w:sz w:val="10"/>
          <w:szCs w:val="16"/>
        </w:rPr>
      </w:pPr>
      <w:r w:rsidRPr="00305ED2">
        <w:rPr>
          <w:sz w:val="10"/>
          <w:szCs w:val="16"/>
        </w:rPr>
        <w:t>MR. SIMS: Well, I wouldn't mind just -- I'll answer that question, but it's just backing up to what --</w:t>
      </w:r>
    </w:p>
    <w:p w14:paraId="5791EFE8" w14:textId="77777777" w:rsidR="001D06E7" w:rsidRPr="00305ED2" w:rsidRDefault="001D06E7" w:rsidP="001D06E7">
      <w:pPr>
        <w:rPr>
          <w:sz w:val="10"/>
          <w:szCs w:val="16"/>
        </w:rPr>
      </w:pPr>
      <w:r w:rsidRPr="00305ED2">
        <w:rPr>
          <w:sz w:val="10"/>
          <w:szCs w:val="16"/>
        </w:rPr>
        <w:t>MR. TRITELL: Or come back to any other point, please.</w:t>
      </w:r>
    </w:p>
    <w:p w14:paraId="14AD8C66" w14:textId="77777777" w:rsidR="001D06E7" w:rsidRPr="00305ED2" w:rsidRDefault="001D06E7" w:rsidP="001D06E7">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60EFD4DB" w14:textId="77777777" w:rsidR="001D06E7" w:rsidRPr="00305ED2" w:rsidRDefault="001D06E7" w:rsidP="001D06E7">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6BC5D16A" w14:textId="77777777" w:rsidR="001D06E7" w:rsidRPr="00305ED2" w:rsidRDefault="001D06E7" w:rsidP="001D06E7">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1EFFB304" w14:textId="77777777" w:rsidR="001D06E7" w:rsidRPr="00305ED2" w:rsidRDefault="001D06E7" w:rsidP="001D06E7">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52835C52" w14:textId="77777777" w:rsidR="001D06E7" w:rsidRPr="00305ED2" w:rsidRDefault="001D06E7" w:rsidP="001D06E7">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147994A7" w14:textId="77777777" w:rsidR="001D06E7" w:rsidRPr="00305ED2" w:rsidRDefault="001D06E7" w:rsidP="001D06E7">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17487C80" w14:textId="77777777" w:rsidR="001D06E7" w:rsidRPr="00305ED2" w:rsidRDefault="001D06E7" w:rsidP="001D06E7">
      <w:pPr>
        <w:rPr>
          <w:sz w:val="10"/>
          <w:szCs w:val="16"/>
        </w:rPr>
      </w:pPr>
      <w:r w:rsidRPr="00305ED2">
        <w:rPr>
          <w:sz w:val="10"/>
          <w:szCs w:val="16"/>
        </w:rPr>
        <w:t>MR. TRITELL: I think you have a sub silentio round of applause in the room there, Rod. (Laughter.)</w:t>
      </w:r>
    </w:p>
    <w:p w14:paraId="52DCE5F5" w14:textId="77777777" w:rsidR="001D06E7" w:rsidRPr="00305ED2" w:rsidRDefault="001D06E7" w:rsidP="001D06E7">
      <w:pPr>
        <w:rPr>
          <w:sz w:val="10"/>
          <w:szCs w:val="16"/>
        </w:rPr>
      </w:pPr>
      <w:r w:rsidRPr="00305ED2">
        <w:rPr>
          <w:sz w:val="10"/>
          <w:szCs w:val="16"/>
        </w:rPr>
        <w:t>MR. TRITELL: Not to mention from Bojana who mentioned privacy --</w:t>
      </w:r>
    </w:p>
    <w:p w14:paraId="7F6ECF54" w14:textId="77777777" w:rsidR="001D06E7" w:rsidRPr="00305ED2" w:rsidRDefault="001D06E7" w:rsidP="001D06E7">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5914B5DC" w14:textId="77777777" w:rsidR="001D06E7" w:rsidRPr="00305ED2" w:rsidRDefault="001D06E7" w:rsidP="001D06E7">
      <w:pPr>
        <w:rPr>
          <w:sz w:val="10"/>
          <w:szCs w:val="16"/>
        </w:rPr>
      </w:pPr>
      <w:r w:rsidRPr="00305ED2">
        <w:rPr>
          <w:sz w:val="10"/>
          <w:szCs w:val="16"/>
        </w:rPr>
        <w:t>MR. TRITELL: -- which we think of as part of our consumer protection.</w:t>
      </w:r>
    </w:p>
    <w:p w14:paraId="0A91ABF1" w14:textId="77777777" w:rsidR="001D06E7" w:rsidRPr="00305ED2" w:rsidRDefault="001D06E7" w:rsidP="001D06E7">
      <w:pPr>
        <w:rPr>
          <w:sz w:val="10"/>
          <w:szCs w:val="16"/>
        </w:rPr>
      </w:pPr>
      <w:r w:rsidRPr="00305ED2">
        <w:rPr>
          <w:sz w:val="10"/>
          <w:szCs w:val="16"/>
        </w:rPr>
        <w:t>MR. SIMS: I can't talk about privacy, but --</w:t>
      </w:r>
    </w:p>
    <w:p w14:paraId="117DE910" w14:textId="77777777" w:rsidR="001D06E7" w:rsidRPr="00305ED2" w:rsidRDefault="001D06E7" w:rsidP="001D06E7">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2662BA3E" w14:textId="77777777" w:rsidR="001D06E7" w:rsidRPr="00305ED2" w:rsidRDefault="001D06E7" w:rsidP="001D06E7">
      <w:pPr>
        <w:rPr>
          <w:sz w:val="10"/>
          <w:szCs w:val="16"/>
        </w:rPr>
      </w:pPr>
      <w:r w:rsidRPr="00305ED2">
        <w:rPr>
          <w:sz w:val="10"/>
          <w:szCs w:val="16"/>
        </w:rPr>
        <w:t>MR. SIMS: But I would happily push it to privacy, absolutely. Well, the same point applies and it was Bojana's point that got me in there. The same point applies.</w:t>
      </w:r>
    </w:p>
    <w:p w14:paraId="348FB58A" w14:textId="77777777" w:rsidR="001D06E7" w:rsidRPr="00305ED2" w:rsidRDefault="001D06E7" w:rsidP="001D06E7">
      <w:pPr>
        <w:rPr>
          <w:sz w:val="10"/>
          <w:szCs w:val="16"/>
        </w:rPr>
      </w:pPr>
      <w:r w:rsidRPr="00305ED2">
        <w:rPr>
          <w:sz w:val="10"/>
          <w:szCs w:val="16"/>
        </w:rPr>
        <w:t>MR. TRITELL: Would anybody else like to come in on where, we should focus our efforts in the international organizations.</w:t>
      </w:r>
    </w:p>
    <w:p w14:paraId="083440E2" w14:textId="77777777" w:rsidR="001D06E7" w:rsidRPr="00305ED2" w:rsidRDefault="001D06E7" w:rsidP="001D06E7">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57A9D818" w14:textId="77777777" w:rsidR="001D06E7" w:rsidRPr="00305ED2" w:rsidRDefault="001D06E7" w:rsidP="001D06E7">
      <w:pPr>
        <w:rPr>
          <w:sz w:val="10"/>
          <w:szCs w:val="16"/>
        </w:rPr>
      </w:pPr>
      <w:r w:rsidRPr="00305ED2">
        <w:rPr>
          <w:sz w:val="10"/>
          <w:szCs w:val="16"/>
        </w:rPr>
        <w:lastRenderedPageBreak/>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29D40130" w14:textId="77777777" w:rsidR="001D06E7" w:rsidRPr="00305ED2" w:rsidRDefault="001D06E7" w:rsidP="001D06E7">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453E5A91" w14:textId="77777777" w:rsidR="001D06E7" w:rsidRPr="00305ED2" w:rsidRDefault="001D06E7" w:rsidP="001D06E7">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04253523" w14:textId="77777777" w:rsidR="001D06E7" w:rsidRPr="00305ED2" w:rsidRDefault="001D06E7" w:rsidP="001D06E7">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227425A1" w14:textId="77777777" w:rsidR="001D06E7" w:rsidRPr="00305ED2" w:rsidRDefault="001D06E7" w:rsidP="001D06E7">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5CD467E1" w14:textId="77777777" w:rsidR="001D06E7" w:rsidRPr="00305ED2" w:rsidRDefault="001D06E7" w:rsidP="001D06E7">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5BA20D23" w14:textId="77777777" w:rsidR="001D06E7" w:rsidRPr="00305ED2" w:rsidRDefault="001D06E7" w:rsidP="001D06E7">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72DECEDB" w14:textId="77777777" w:rsidR="001D06E7" w:rsidRPr="00305ED2" w:rsidRDefault="001D06E7" w:rsidP="001D06E7">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68B28AE9" w14:textId="77777777" w:rsidR="001D06E7" w:rsidRPr="00305ED2" w:rsidRDefault="001D06E7" w:rsidP="001D06E7">
      <w:pPr>
        <w:rPr>
          <w:sz w:val="10"/>
          <w:szCs w:val="16"/>
        </w:rPr>
      </w:pPr>
      <w:r w:rsidRPr="00305ED2">
        <w:rPr>
          <w:sz w:val="10"/>
          <w:szCs w:val="16"/>
        </w:rPr>
        <w:t>Sorry for taking --</w:t>
      </w:r>
    </w:p>
    <w:p w14:paraId="24880774" w14:textId="77777777" w:rsidR="001D06E7" w:rsidRPr="00305ED2" w:rsidRDefault="001D06E7" w:rsidP="001D06E7">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1192BBD2" w14:textId="77777777" w:rsidR="001D06E7" w:rsidRPr="00305ED2" w:rsidRDefault="001D06E7" w:rsidP="001D06E7">
      <w:pPr>
        <w:rPr>
          <w:sz w:val="16"/>
        </w:rPr>
      </w:pPr>
      <w:r w:rsidRPr="00305ED2">
        <w:rPr>
          <w:sz w:val="16"/>
        </w:rPr>
        <w:t xml:space="preserve">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453C1020" w14:textId="77777777" w:rsidR="001D06E7" w:rsidRPr="00305ED2" w:rsidRDefault="001D06E7" w:rsidP="001D06E7">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2C43753E" w14:textId="77777777" w:rsidR="001D06E7" w:rsidRPr="00305ED2" w:rsidRDefault="001D06E7" w:rsidP="001D06E7">
      <w:pPr>
        <w:rPr>
          <w:sz w:val="16"/>
        </w:rPr>
      </w:pPr>
      <w:r w:rsidRPr="00305ED2">
        <w:rPr>
          <w:sz w:val="16"/>
        </w:rPr>
        <w:t>MS. BELLAMY:</w:t>
      </w:r>
      <w:r w:rsidRPr="00305ED2">
        <w:rPr>
          <w:sz w:val="16"/>
        </w:rPr>
        <w:tab/>
        <w:t>Data.</w:t>
      </w:r>
    </w:p>
    <w:p w14:paraId="32F5884B" w14:textId="77777777" w:rsidR="001D06E7" w:rsidRPr="00305ED2" w:rsidRDefault="001D06E7" w:rsidP="001D06E7">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107A64A3" w14:textId="77777777" w:rsidR="001D06E7" w:rsidRPr="00305ED2" w:rsidRDefault="001D06E7" w:rsidP="001D06E7">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42738E51" w14:textId="77777777" w:rsidR="001D06E7" w:rsidRPr="00712F0C" w:rsidRDefault="001D06E7" w:rsidP="001D06E7">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66278FBE" w14:textId="77777777" w:rsidR="001D06E7" w:rsidRPr="00712F0C" w:rsidRDefault="001D06E7" w:rsidP="001D06E7">
      <w:pPr>
        <w:rPr>
          <w:sz w:val="16"/>
        </w:rPr>
      </w:pPr>
      <w:r w:rsidRPr="00712F0C">
        <w:rPr>
          <w:sz w:val="16"/>
        </w:rPr>
        <w:t xml:space="preserve">So let me just run down the table for anybody who would like to offer thoughts on this study with Bojana. </w:t>
      </w:r>
    </w:p>
    <w:p w14:paraId="16C24F75" w14:textId="77777777" w:rsidR="001D06E7" w:rsidRPr="00712F0C" w:rsidRDefault="001D06E7" w:rsidP="001D06E7">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376EF067" w14:textId="77777777" w:rsidR="001D06E7" w:rsidRPr="00F9674A" w:rsidRDefault="001D06E7" w:rsidP="001D06E7">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36098266" w14:textId="77777777" w:rsidR="001D06E7" w:rsidRPr="00712F0C" w:rsidRDefault="001D06E7" w:rsidP="001D06E7">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25DC5ADF" w14:textId="77777777" w:rsidR="001D06E7" w:rsidRPr="00712F0C" w:rsidRDefault="001D06E7" w:rsidP="001D06E7">
      <w:pPr>
        <w:rPr>
          <w:sz w:val="16"/>
        </w:rPr>
      </w:pPr>
      <w:r w:rsidRPr="003919E0">
        <w:rPr>
          <w:rStyle w:val="Emphasis"/>
          <w:highlight w:val="cyan"/>
        </w:rPr>
        <w:lastRenderedPageBreak/>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1196F25C" w14:textId="77777777" w:rsidR="001D06E7" w:rsidRPr="00712F0C" w:rsidRDefault="001D06E7" w:rsidP="001D06E7">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66DC62A0" w14:textId="77777777" w:rsidR="001D06E7" w:rsidRPr="00712F0C" w:rsidRDefault="001D06E7" w:rsidP="001D06E7">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2FC07E99" w14:textId="77777777" w:rsidR="001D06E7" w:rsidRDefault="001D06E7" w:rsidP="001D06E7">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06C591B2" w14:textId="77777777" w:rsidR="001D06E7" w:rsidRDefault="001D06E7" w:rsidP="001D06E7">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64731288" w14:textId="77777777" w:rsidR="001D06E7" w:rsidRPr="00F20544" w:rsidRDefault="001D06E7" w:rsidP="001D06E7">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2D9AE671" w14:textId="77777777" w:rsidR="001D06E7" w:rsidRPr="00F20544" w:rsidRDefault="001D06E7" w:rsidP="001D06E7">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2A873A45" w14:textId="77777777" w:rsidR="001D06E7" w:rsidRPr="00F20544" w:rsidRDefault="001D06E7" w:rsidP="001D06E7">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20D32BE8" w14:textId="77777777" w:rsidR="001D06E7" w:rsidRPr="00F20544" w:rsidRDefault="001D06E7" w:rsidP="001D06E7">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604817A8" w14:textId="77777777" w:rsidR="001D06E7" w:rsidRPr="00F20544" w:rsidRDefault="001D06E7" w:rsidP="001D06E7">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48C06099" w14:textId="77777777" w:rsidR="001D06E7" w:rsidRPr="00F20544" w:rsidRDefault="001D06E7" w:rsidP="001D06E7">
      <w:pPr>
        <w:rPr>
          <w:sz w:val="16"/>
        </w:rPr>
      </w:pPr>
      <w:r w:rsidRPr="00F20544">
        <w:rPr>
          <w:sz w:val="16"/>
        </w:rPr>
        <w:t>Divergent Approaches?</w:t>
      </w:r>
    </w:p>
    <w:p w14:paraId="17469BE3" w14:textId="77777777" w:rsidR="001D06E7" w:rsidRPr="00F20544" w:rsidRDefault="001D06E7" w:rsidP="001D06E7">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0AD6FFD3" w14:textId="77777777" w:rsidR="001D06E7" w:rsidRPr="00F20544" w:rsidRDefault="001D06E7" w:rsidP="001D06E7">
      <w:pPr>
        <w:rPr>
          <w:sz w:val="16"/>
        </w:rPr>
      </w:pPr>
      <w:r w:rsidRPr="00F20544">
        <w:rPr>
          <w:sz w:val="16"/>
        </w:rPr>
        <w:t xml:space="preserve">In contrast, a 2020 memo from the White House Office of Management and Budget on Guidance for Regulation of AI highlights a distrust of regulation that defined the Trump Administration’s approach to AI policy. The memo states, “Federal agencies must avoid </w:t>
      </w:r>
      <w:r w:rsidRPr="00F20544">
        <w:rPr>
          <w:sz w:val="16"/>
        </w:rPr>
        <w:lastRenderedPageBreak/>
        <w:t>regulatory or non-regulatory actions that needlessly hamper AI innovation and growth.” The memo also suggests that AI’s risks should be considered alongside potential benefits.</w:t>
      </w:r>
    </w:p>
    <w:p w14:paraId="75210981" w14:textId="77777777" w:rsidR="001D06E7" w:rsidRPr="00F20544" w:rsidRDefault="001D06E7" w:rsidP="001D06E7">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0F76A17D" w14:textId="77777777" w:rsidR="001D06E7" w:rsidRPr="00F20544" w:rsidRDefault="001D06E7" w:rsidP="001D06E7">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551DE331" w14:textId="77777777" w:rsidR="001D06E7" w:rsidRPr="00F20544" w:rsidRDefault="001D06E7" w:rsidP="001D06E7">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76A1C423" w14:textId="77777777" w:rsidR="001D06E7" w:rsidRPr="00F20544" w:rsidRDefault="001D06E7" w:rsidP="001D06E7">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36EE5DCA" w14:textId="77777777" w:rsidR="001D06E7" w:rsidRPr="00F20544" w:rsidRDefault="001D06E7" w:rsidP="001D06E7">
      <w:pPr>
        <w:rPr>
          <w:sz w:val="16"/>
        </w:rPr>
      </w:pPr>
      <w:r w:rsidRPr="00F20544">
        <w:rPr>
          <w:sz w:val="16"/>
        </w:rPr>
        <w:t>Cooperation as a Strategic Goal</w:t>
      </w:r>
    </w:p>
    <w:p w14:paraId="7190D796" w14:textId="77777777" w:rsidR="001D06E7" w:rsidRPr="00F20544" w:rsidRDefault="001D06E7" w:rsidP="001D06E7">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5CAB8116" w14:textId="77777777" w:rsidR="001D06E7" w:rsidRPr="00F20544" w:rsidRDefault="001D06E7" w:rsidP="001D06E7">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3A8422E7" w14:textId="77777777" w:rsidR="001D06E7" w:rsidRPr="00F20544" w:rsidRDefault="001D06E7" w:rsidP="001D06E7">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7A3BBFB2" w14:textId="77777777" w:rsidR="001D06E7" w:rsidRPr="00F20544" w:rsidRDefault="001D06E7" w:rsidP="001D06E7">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61361050" w14:textId="77777777" w:rsidR="001D06E7" w:rsidRPr="00F20544" w:rsidRDefault="001D06E7" w:rsidP="001D06E7">
      <w:pPr>
        <w:rPr>
          <w:sz w:val="16"/>
        </w:rPr>
      </w:pPr>
      <w:r w:rsidRPr="00F20544">
        <w:rPr>
          <w:sz w:val="16"/>
        </w:rPr>
        <w:t>Why Now?</w:t>
      </w:r>
    </w:p>
    <w:p w14:paraId="721CC89E" w14:textId="77777777" w:rsidR="001D06E7" w:rsidRPr="00F20544" w:rsidRDefault="001D06E7" w:rsidP="001D06E7">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55494364" w14:textId="77777777" w:rsidR="001D06E7" w:rsidRPr="00F20544" w:rsidRDefault="001D06E7" w:rsidP="001D06E7">
      <w:pPr>
        <w:rPr>
          <w:sz w:val="16"/>
        </w:rPr>
      </w:pPr>
      <w:r w:rsidRPr="00F20544">
        <w:rPr>
          <w:rStyle w:val="StyleUnderline"/>
        </w:rPr>
        <w:lastRenderedPageBreak/>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76AB460A" w14:textId="77777777" w:rsidR="001D06E7" w:rsidRPr="00F20544" w:rsidRDefault="001D06E7" w:rsidP="001D06E7">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23AAF15C" w14:textId="77777777" w:rsidR="001D06E7" w:rsidRDefault="001D06E7" w:rsidP="001D06E7">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6FFA167C" w14:textId="77777777" w:rsidR="001D06E7" w:rsidRDefault="001D06E7" w:rsidP="001D06E7">
      <w:pPr>
        <w:pStyle w:val="Heading4"/>
      </w:pPr>
      <w:r>
        <w:t>Extinction</w:t>
      </w:r>
    </w:p>
    <w:p w14:paraId="683D787F" w14:textId="77777777" w:rsidR="001D06E7" w:rsidRDefault="001D06E7" w:rsidP="001D06E7">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xml:space="preserve">, Retired Lawyer and Foreign Service Officer at the US Department of State, “How Does Artificial Intelligence Pose an Existential </w:t>
      </w:r>
      <w:proofErr w:type="gramStart"/>
      <w:r>
        <w:t>Risk?,</w:t>
      </w:r>
      <w:proofErr w:type="gramEnd"/>
      <w:r>
        <w:t>” Oxford Handbook of Digital Ethics, Ed. C. Veliz., pp 1-34</w:t>
      </w:r>
    </w:p>
    <w:p w14:paraId="19449E3E" w14:textId="77777777" w:rsidR="001D06E7" w:rsidRPr="00562D77" w:rsidRDefault="001D06E7" w:rsidP="001D06E7">
      <w:pPr>
        <w:rPr>
          <w:sz w:val="16"/>
        </w:rPr>
      </w:pPr>
      <w:r w:rsidRPr="00562D77">
        <w:rPr>
          <w:sz w:val="16"/>
        </w:rPr>
        <w:t xml:space="preserve">4.1 AI Race Dynamics: Corner-cutting Safety </w:t>
      </w:r>
    </w:p>
    <w:p w14:paraId="78777EE5" w14:textId="77777777" w:rsidR="001D06E7" w:rsidRPr="00562D77" w:rsidRDefault="001D06E7" w:rsidP="001D06E7">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1B4C173F" w14:textId="77777777" w:rsidR="001D06E7" w:rsidRPr="00562D77" w:rsidRDefault="001D06E7" w:rsidP="001D06E7">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51248FB2" w14:textId="77777777" w:rsidR="001D06E7" w:rsidRPr="00562D77" w:rsidRDefault="001D06E7" w:rsidP="001D06E7">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02A98845" w14:textId="77777777" w:rsidR="001D06E7" w:rsidRPr="00562D77" w:rsidRDefault="001D06E7" w:rsidP="001D06E7">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t>
      </w:r>
      <w:r w:rsidRPr="0091659F">
        <w:rPr>
          <w:rStyle w:val="StyleUnderline"/>
        </w:rPr>
        <w:lastRenderedPageBreak/>
        <w:t xml:space="preserve">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3CDD620F" w14:textId="77777777" w:rsidR="001D06E7" w:rsidRPr="00562D77" w:rsidRDefault="001D06E7" w:rsidP="001D06E7">
      <w:pPr>
        <w:rPr>
          <w:sz w:val="16"/>
        </w:rPr>
      </w:pPr>
      <w:r w:rsidRPr="00562D77">
        <w:rPr>
          <w:sz w:val="16"/>
        </w:rPr>
        <w:t xml:space="preserve">4.2 AI Race Dynamics: Conflict Between AI Competitors </w:t>
      </w:r>
    </w:p>
    <w:p w14:paraId="1407ACA0" w14:textId="77777777" w:rsidR="001D06E7" w:rsidRPr="00562D77" w:rsidRDefault="001D06E7" w:rsidP="001D06E7">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05763212" w14:textId="77777777" w:rsidR="001D06E7" w:rsidRPr="00562D77" w:rsidRDefault="001D06E7" w:rsidP="001D06E7">
      <w:pPr>
        <w:rPr>
          <w:sz w:val="16"/>
        </w:rPr>
      </w:pPr>
      <w:r w:rsidRPr="00562D77">
        <w:rPr>
          <w:sz w:val="16"/>
        </w:rPr>
        <w:t xml:space="preserve">4.3 Global Disruption: Destabilization of Nuclear Deterrents </w:t>
      </w:r>
    </w:p>
    <w:p w14:paraId="226B9C01" w14:textId="77777777" w:rsidR="001D06E7" w:rsidRPr="00562D77" w:rsidRDefault="001D06E7" w:rsidP="001D06E7">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154CA670" w14:textId="77777777" w:rsidR="001D06E7" w:rsidRPr="00562D77" w:rsidRDefault="001D06E7" w:rsidP="001D06E7">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3899C285" w14:textId="77777777" w:rsidR="001D06E7" w:rsidRPr="00562D77" w:rsidRDefault="001D06E7" w:rsidP="001D06E7">
      <w:pPr>
        <w:rPr>
          <w:sz w:val="16"/>
        </w:rPr>
      </w:pPr>
      <w:r w:rsidRPr="00562D77">
        <w:rPr>
          <w:sz w:val="16"/>
        </w:rPr>
        <w:t xml:space="preserve">5.   Weaponization of AI </w:t>
      </w:r>
    </w:p>
    <w:p w14:paraId="7DC84C1E" w14:textId="77777777" w:rsidR="001D06E7" w:rsidRPr="00562D77" w:rsidRDefault="001D06E7" w:rsidP="001D06E7">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081D1902" w14:textId="77777777" w:rsidR="001D06E7" w:rsidRPr="00562D77" w:rsidRDefault="001D06E7" w:rsidP="001D06E7">
      <w:pPr>
        <w:rPr>
          <w:sz w:val="16"/>
        </w:rPr>
      </w:pPr>
      <w:r w:rsidRPr="00562D77">
        <w:rPr>
          <w:sz w:val="16"/>
        </w:rPr>
        <w:t xml:space="preserve">5.1 Malicious Actors </w:t>
      </w:r>
    </w:p>
    <w:p w14:paraId="5F5509D0" w14:textId="77777777" w:rsidR="001D06E7" w:rsidRPr="00562D77" w:rsidRDefault="001D06E7" w:rsidP="001D06E7">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w:t>
      </w:r>
      <w:r w:rsidRPr="00562D77">
        <w:rPr>
          <w:sz w:val="16"/>
        </w:rPr>
        <w:lastRenderedPageBreak/>
        <w:t xml:space="preserve">could become likely targets of malicious actors aiming to cause widespread harm. This threat is serious, but the theoretical nature of the threat is straightforward relative to those posed in CPAX, for example. </w:t>
      </w:r>
    </w:p>
    <w:p w14:paraId="5C665138" w14:textId="77777777" w:rsidR="001D06E7" w:rsidRPr="00562D77" w:rsidRDefault="001D06E7" w:rsidP="001D06E7">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62D77">
        <w:rPr>
          <w:sz w:val="16"/>
        </w:rPr>
        <w:t>general</w:t>
      </w:r>
      <w:proofErr w:type="gramEnd"/>
      <w:r w:rsidRPr="00562D77">
        <w:rPr>
          <w:sz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5C46B752" w14:textId="77777777" w:rsidR="001D06E7" w:rsidRPr="00562D77" w:rsidRDefault="001D06E7" w:rsidP="001D06E7">
      <w:pPr>
        <w:rPr>
          <w:sz w:val="16"/>
        </w:rPr>
      </w:pPr>
      <w:r w:rsidRPr="00562D77">
        <w:rPr>
          <w:sz w:val="16"/>
        </w:rPr>
        <w:t xml:space="preserve">5.2 Lethal Autonomous Weapons </w:t>
      </w:r>
    </w:p>
    <w:p w14:paraId="1FF3A6CC" w14:textId="77777777" w:rsidR="001D06E7" w:rsidRPr="00562D77" w:rsidRDefault="001D06E7" w:rsidP="001D06E7">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6152AA10" w14:textId="77777777" w:rsidR="001D06E7" w:rsidRPr="00562D77" w:rsidRDefault="001D06E7" w:rsidP="001D06E7">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3B530C5E" w14:textId="77777777" w:rsidR="001D06E7" w:rsidRPr="00562D77" w:rsidRDefault="001D06E7" w:rsidP="001D06E7">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7C0E42D8" w14:textId="77777777" w:rsidR="001D06E7" w:rsidRPr="00562D77" w:rsidRDefault="001D06E7" w:rsidP="001D06E7">
      <w:pPr>
        <w:rPr>
          <w:sz w:val="16"/>
        </w:rPr>
      </w:pPr>
      <w:r w:rsidRPr="00562D77">
        <w:rPr>
          <w:sz w:val="16"/>
        </w:rPr>
        <w:t xml:space="preserve">6. Conclusion </w:t>
      </w:r>
    </w:p>
    <w:p w14:paraId="4A274A5C" w14:textId="77777777" w:rsidR="001D06E7" w:rsidRDefault="001D06E7" w:rsidP="001D06E7">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605C88DB" w14:textId="77777777" w:rsidR="001D06E7" w:rsidRDefault="001D06E7" w:rsidP="001D06E7">
      <w:pPr>
        <w:pStyle w:val="Heading4"/>
      </w:pPr>
      <w:r>
        <w:lastRenderedPageBreak/>
        <w:t>The plan solves:</w:t>
      </w:r>
    </w:p>
    <w:p w14:paraId="58FB26CE" w14:textId="77777777" w:rsidR="001D06E7" w:rsidRPr="006435AE" w:rsidRDefault="001D06E7" w:rsidP="001D06E7">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360C803B" w14:textId="77777777" w:rsidR="001D06E7" w:rsidRDefault="001D06E7" w:rsidP="001D06E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18A037A5" w14:textId="77777777" w:rsidR="001D06E7" w:rsidRPr="00873822" w:rsidRDefault="001D06E7" w:rsidP="001D06E7">
      <w:pPr>
        <w:rPr>
          <w:sz w:val="16"/>
        </w:rPr>
      </w:pPr>
      <w:r w:rsidRPr="00873822">
        <w:rPr>
          <w:sz w:val="16"/>
        </w:rPr>
        <w:t>1.2 Enforcement</w:t>
      </w:r>
    </w:p>
    <w:p w14:paraId="5583711C" w14:textId="77777777" w:rsidR="001D06E7" w:rsidRPr="00873822" w:rsidRDefault="001D06E7" w:rsidP="001D06E7">
      <w:pPr>
        <w:rPr>
          <w:sz w:val="16"/>
        </w:rPr>
      </w:pPr>
      <w:r w:rsidRPr="00873822">
        <w:rPr>
          <w:sz w:val="16"/>
        </w:rPr>
        <w:t>1.2.1 Not this...</w:t>
      </w:r>
    </w:p>
    <w:p w14:paraId="2E97138B" w14:textId="77777777" w:rsidR="001D06E7" w:rsidRPr="00873822" w:rsidRDefault="001D06E7" w:rsidP="001D06E7">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74D58333" w14:textId="77777777" w:rsidR="001D06E7" w:rsidRPr="00873822" w:rsidRDefault="001D06E7" w:rsidP="001D06E7">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3E173536" w14:textId="77777777" w:rsidR="001D06E7" w:rsidRPr="00873822" w:rsidRDefault="001D06E7" w:rsidP="001D06E7">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1B6131DC" w14:textId="77777777" w:rsidR="001D06E7" w:rsidRPr="00873822" w:rsidRDefault="001D06E7" w:rsidP="001D06E7">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7AC28535" w14:textId="77777777" w:rsidR="001D06E7" w:rsidRPr="00873822" w:rsidRDefault="001D06E7" w:rsidP="001D06E7">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137D3C9D" w14:textId="77777777" w:rsidR="001D06E7" w:rsidRPr="00F46B3B" w:rsidRDefault="001D06E7" w:rsidP="001D06E7">
      <w:pPr>
        <w:rPr>
          <w:sz w:val="16"/>
        </w:rPr>
      </w:pPr>
      <w:r w:rsidRPr="00F46B3B">
        <w:rPr>
          <w:sz w:val="16"/>
        </w:rPr>
        <w:t>1.2.2 ...but that!</w:t>
      </w:r>
    </w:p>
    <w:p w14:paraId="468B1E57" w14:textId="77777777" w:rsidR="001D06E7" w:rsidRPr="00F46B3B" w:rsidRDefault="001D06E7" w:rsidP="001D06E7">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6217B822" w14:textId="77777777" w:rsidR="001D06E7" w:rsidRPr="00873822" w:rsidRDefault="001D06E7" w:rsidP="001D06E7">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42FFE9F6" w14:textId="77777777" w:rsidR="001D06E7" w:rsidRPr="00F46B3B" w:rsidRDefault="001D06E7" w:rsidP="001D06E7">
      <w:pPr>
        <w:rPr>
          <w:sz w:val="16"/>
        </w:rPr>
      </w:pPr>
      <w:r w:rsidRPr="00873822">
        <w:rPr>
          <w:rStyle w:val="StyleUnderline"/>
        </w:rPr>
        <w:lastRenderedPageBreak/>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6EBF54A3" w14:textId="77777777" w:rsidR="001D06E7" w:rsidRDefault="001D06E7" w:rsidP="001D06E7">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3D1EDBFD" w14:textId="77777777" w:rsidR="001D06E7" w:rsidRPr="008524FD" w:rsidRDefault="001D06E7" w:rsidP="001D06E7">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63EA4C9A" w14:textId="77777777" w:rsidR="001D06E7" w:rsidRDefault="001D06E7" w:rsidP="001D06E7">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2E89AC07" w14:textId="77777777" w:rsidR="001D06E7" w:rsidRPr="007706D2" w:rsidRDefault="001D06E7" w:rsidP="001D06E7">
      <w:pPr>
        <w:rPr>
          <w:sz w:val="16"/>
        </w:rPr>
      </w:pPr>
      <w:r w:rsidRPr="007706D2">
        <w:rPr>
          <w:sz w:val="16"/>
        </w:rPr>
        <w:t>Introduction</w:t>
      </w:r>
    </w:p>
    <w:p w14:paraId="72995A96" w14:textId="77777777" w:rsidR="001D06E7" w:rsidRPr="007706D2" w:rsidRDefault="001D06E7" w:rsidP="001D06E7">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003528BA" w14:textId="77777777" w:rsidR="001D06E7" w:rsidRPr="00F85A76" w:rsidRDefault="001D06E7" w:rsidP="001D06E7">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w:t>
      </w:r>
      <w:proofErr w:type="gramStart"/>
      <w:r w:rsidRPr="00F85A76">
        <w:rPr>
          <w:sz w:val="12"/>
          <w:szCs w:val="18"/>
        </w:rPr>
        <w:t>and  [</w:t>
      </w:r>
      <w:proofErr w:type="gramEnd"/>
      <w:r w:rsidRPr="00F85A76">
        <w:rPr>
          <w:sz w:val="12"/>
          <w:szCs w:val="18"/>
        </w:rPr>
        <w:t>*2013]  have encouraged LEED-certified construction projects with both carrots 4 and sticks. 5 Significantly, although neither the Energy Star program nor the LEED standard were originally anticipated by any regulatory statute, both have had tremendous impacts.</w:t>
      </w:r>
    </w:p>
    <w:p w14:paraId="12682158" w14:textId="77777777" w:rsidR="001D06E7" w:rsidRPr="00F85A76" w:rsidRDefault="001D06E7" w:rsidP="001D06E7">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3FD3E22B" w14:textId="77777777" w:rsidR="001D06E7" w:rsidRPr="007706D2" w:rsidRDefault="001D06E7" w:rsidP="001D06E7">
      <w:pPr>
        <w:rPr>
          <w:sz w:val="16"/>
        </w:rPr>
      </w:pPr>
      <w:r w:rsidRPr="007706D2">
        <w:rPr>
          <w:sz w:val="16"/>
        </w:rPr>
        <w:t xml:space="preserve"> [*2014</w:t>
      </w:r>
      <w:proofErr w:type="gramStart"/>
      <w:r w:rsidRPr="007706D2">
        <w:rPr>
          <w:sz w:val="16"/>
        </w:rPr>
        <w:t>]  This</w:t>
      </w:r>
      <w:proofErr w:type="gramEnd"/>
      <w:r w:rsidRPr="007706D2">
        <w:rPr>
          <w:sz w:val="16"/>
        </w:rPr>
        <w:t xml:space="preserve">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3E98727B" w14:textId="77777777" w:rsidR="001D06E7" w:rsidRPr="007706D2" w:rsidRDefault="001D06E7" w:rsidP="001D06E7">
      <w:pPr>
        <w:rPr>
          <w:sz w:val="16"/>
        </w:rPr>
      </w:pPr>
      <w:r w:rsidRPr="007706D2">
        <w:rPr>
          <w:sz w:val="16"/>
        </w:rPr>
        <w:t xml:space="preserve">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w:t>
      </w:r>
      <w:proofErr w:type="gramStart"/>
      <w:r w:rsidRPr="007706D2">
        <w:rPr>
          <w:sz w:val="16"/>
        </w:rPr>
        <w:t>of  [</w:t>
      </w:r>
      <w:proofErr w:type="gramEnd"/>
      <w:r w:rsidRPr="007706D2">
        <w:rPr>
          <w:sz w:val="16"/>
        </w:rPr>
        <w:t>*2015]  emerging regulatory experiments, and suggesting how Congress should evaluate such experiments.</w:t>
      </w:r>
    </w:p>
    <w:p w14:paraId="796CA316" w14:textId="77777777" w:rsidR="001D06E7" w:rsidRPr="007706D2" w:rsidRDefault="001D06E7" w:rsidP="001D06E7">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w:t>
      </w:r>
      <w:r w:rsidRPr="007706D2">
        <w:rPr>
          <w:sz w:val="16"/>
        </w:rPr>
        <w:lastRenderedPageBreak/>
        <w:t xml:space="preserve">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57B96AFE" w14:textId="77777777" w:rsidR="001D06E7" w:rsidRPr="00F85A76" w:rsidRDefault="001D06E7" w:rsidP="001D06E7">
      <w:pPr>
        <w:rPr>
          <w:sz w:val="8"/>
          <w:szCs w:val="14"/>
        </w:rPr>
      </w:pPr>
      <w:r w:rsidRPr="00F85A76">
        <w:rPr>
          <w:sz w:val="8"/>
          <w:szCs w:val="14"/>
        </w:rPr>
        <w:t>I. The Traditional Model and Emerging Realities</w:t>
      </w:r>
    </w:p>
    <w:p w14:paraId="7F4A709B" w14:textId="77777777" w:rsidR="001D06E7" w:rsidRPr="00F85A76" w:rsidRDefault="001D06E7" w:rsidP="001D06E7">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65CEDE72" w14:textId="77777777" w:rsidR="001D06E7" w:rsidRPr="00F85A76" w:rsidRDefault="001D06E7" w:rsidP="001D06E7">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4C38AA3C" w14:textId="77777777" w:rsidR="001D06E7" w:rsidRPr="00F85A76" w:rsidRDefault="001D06E7" w:rsidP="001D06E7">
      <w:pPr>
        <w:rPr>
          <w:sz w:val="8"/>
          <w:szCs w:val="14"/>
        </w:rPr>
      </w:pPr>
      <w:r w:rsidRPr="00F85A76">
        <w:rPr>
          <w:sz w:val="8"/>
          <w:szCs w:val="14"/>
        </w:rPr>
        <w:t xml:space="preserve"> [*2016</w:t>
      </w:r>
      <w:proofErr w:type="gramStart"/>
      <w:r w:rsidRPr="00F85A76">
        <w:rPr>
          <w:sz w:val="8"/>
          <w:szCs w:val="14"/>
        </w:rPr>
        <w:t>]  Driven</w:t>
      </w:r>
      <w:proofErr w:type="gramEnd"/>
      <w:r w:rsidRPr="00F85A76">
        <w:rPr>
          <w:sz w:val="8"/>
          <w:szCs w:val="14"/>
        </w:rPr>
        <w:t xml:space="preserve">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34E78C13" w14:textId="77777777" w:rsidR="001D06E7" w:rsidRPr="00F85A76" w:rsidRDefault="001D06E7" w:rsidP="001D06E7">
      <w:pPr>
        <w:rPr>
          <w:sz w:val="8"/>
          <w:szCs w:val="14"/>
        </w:rPr>
      </w:pPr>
      <w:r w:rsidRPr="00F85A76">
        <w:rPr>
          <w:sz w:val="8"/>
          <w:szCs w:val="14"/>
        </w:rPr>
        <w:t xml:space="preserve"> [*2017</w:t>
      </w:r>
      <w:proofErr w:type="gramStart"/>
      <w:r w:rsidRPr="00F85A76">
        <w:rPr>
          <w:sz w:val="8"/>
          <w:szCs w:val="14"/>
        </w:rPr>
        <w:t>]  The</w:t>
      </w:r>
      <w:proofErr w:type="gramEnd"/>
      <w:r w:rsidRPr="00F85A76">
        <w:rPr>
          <w:sz w:val="8"/>
          <w:szCs w:val="14"/>
        </w:rPr>
        <w:t xml:space="preserv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31F58B4C" w14:textId="77777777" w:rsidR="001D06E7" w:rsidRPr="00F85A76" w:rsidRDefault="001D06E7" w:rsidP="001D06E7">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33EDA6A5" w14:textId="77777777" w:rsidR="001D06E7" w:rsidRPr="00F85A76" w:rsidRDefault="001D06E7" w:rsidP="001D06E7">
      <w:pPr>
        <w:rPr>
          <w:sz w:val="8"/>
          <w:szCs w:val="14"/>
        </w:rPr>
      </w:pPr>
      <w:r w:rsidRPr="00F85A76">
        <w:rPr>
          <w:sz w:val="8"/>
          <w:szCs w:val="14"/>
        </w:rPr>
        <w:t>A. The Limits of the Traditional Regulatory Approach</w:t>
      </w:r>
    </w:p>
    <w:p w14:paraId="3F1EDF15" w14:textId="77777777" w:rsidR="001D06E7" w:rsidRPr="00F85A76" w:rsidRDefault="001D06E7" w:rsidP="001D06E7">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1E610BFC" w14:textId="77777777" w:rsidR="001D06E7" w:rsidRPr="00F85A76" w:rsidRDefault="001D06E7" w:rsidP="001D06E7">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0C1596D8" w14:textId="77777777" w:rsidR="001D06E7" w:rsidRPr="00F85A76" w:rsidRDefault="001D06E7" w:rsidP="001D06E7">
      <w:pPr>
        <w:rPr>
          <w:sz w:val="8"/>
          <w:szCs w:val="14"/>
        </w:rPr>
      </w:pPr>
      <w:r w:rsidRPr="00F85A76">
        <w:rPr>
          <w:sz w:val="8"/>
          <w:szCs w:val="14"/>
        </w:rPr>
        <w:t xml:space="preserve"> [*2019</w:t>
      </w:r>
      <w:proofErr w:type="gramStart"/>
      <w:r w:rsidRPr="00F85A76">
        <w:rPr>
          <w:sz w:val="8"/>
          <w:szCs w:val="14"/>
        </w:rPr>
        <w:t>]  This</w:t>
      </w:r>
      <w:proofErr w:type="gramEnd"/>
      <w:r w:rsidRPr="00F85A76">
        <w:rPr>
          <w:sz w:val="8"/>
          <w:szCs w:val="14"/>
        </w:rPr>
        <w:t xml:space="preserve">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33489D35" w14:textId="77777777" w:rsidR="001D06E7" w:rsidRPr="00F85A76" w:rsidRDefault="001D06E7" w:rsidP="001D06E7">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03C3D1B3" w14:textId="77777777" w:rsidR="001D06E7" w:rsidRPr="00F85A76" w:rsidRDefault="001D06E7" w:rsidP="001D06E7">
      <w:pPr>
        <w:rPr>
          <w:sz w:val="8"/>
          <w:szCs w:val="14"/>
        </w:rPr>
      </w:pPr>
      <w:r w:rsidRPr="00F85A76">
        <w:rPr>
          <w:sz w:val="8"/>
          <w:szCs w:val="14"/>
        </w:rPr>
        <w:t xml:space="preserve"> [*2020] </w:t>
      </w:r>
    </w:p>
    <w:p w14:paraId="0A507288" w14:textId="77777777" w:rsidR="001D06E7" w:rsidRPr="00F85A76" w:rsidRDefault="001D06E7" w:rsidP="001D06E7">
      <w:pPr>
        <w:rPr>
          <w:sz w:val="8"/>
          <w:szCs w:val="14"/>
        </w:rPr>
      </w:pPr>
      <w:r w:rsidRPr="00F85A76">
        <w:rPr>
          <w:sz w:val="8"/>
          <w:szCs w:val="14"/>
        </w:rPr>
        <w:t>B. The Promise of Co-Regulation</w:t>
      </w:r>
    </w:p>
    <w:p w14:paraId="4B468F37" w14:textId="77777777" w:rsidR="001D06E7" w:rsidRPr="00F85A76" w:rsidRDefault="001D06E7" w:rsidP="001D06E7">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6CF11994" w14:textId="77777777" w:rsidR="001D06E7" w:rsidRPr="00F85A76" w:rsidRDefault="001D06E7" w:rsidP="001D06E7">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786F327B" w14:textId="77777777" w:rsidR="001D06E7" w:rsidRPr="00F85A76" w:rsidRDefault="001D06E7" w:rsidP="001D06E7">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5CF0924A" w14:textId="77777777" w:rsidR="001D06E7" w:rsidRPr="00F85A76" w:rsidRDefault="001D06E7" w:rsidP="001D06E7">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proofErr w:type="gramStart"/>
      <w:r w:rsidRPr="00A72E3B">
        <w:rPr>
          <w:rStyle w:val="Emphasis"/>
          <w:highlight w:val="cyan"/>
        </w:rPr>
        <w:t>a</w:t>
      </w:r>
      <w:r w:rsidRPr="007706D2">
        <w:rPr>
          <w:rStyle w:val="StyleUnderline"/>
        </w:rPr>
        <w:t>n</w:t>
      </w:r>
      <w:r w:rsidRPr="00F85A76">
        <w:rPr>
          <w:sz w:val="16"/>
        </w:rPr>
        <w:t xml:space="preserve">  [</w:t>
      </w:r>
      <w:proofErr w:type="gramEnd"/>
      <w:r w:rsidRPr="00F85A76">
        <w:rPr>
          <w:sz w:val="16"/>
        </w:rPr>
        <w:t xml:space="preserve">*2021]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14291998" w14:textId="77777777" w:rsidR="001D06E7" w:rsidRPr="00F85A76" w:rsidRDefault="001D06E7" w:rsidP="001D06E7">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07C7A79A" w14:textId="77777777" w:rsidR="001D06E7" w:rsidRPr="00F85A76" w:rsidRDefault="001D06E7" w:rsidP="001D06E7">
      <w:pPr>
        <w:rPr>
          <w:sz w:val="8"/>
          <w:szCs w:val="14"/>
        </w:rPr>
      </w:pPr>
      <w:r w:rsidRPr="00F85A76">
        <w:rPr>
          <w:sz w:val="8"/>
          <w:szCs w:val="14"/>
        </w:rPr>
        <w:t>C. The Role of Best Practices and Agency Convened Efforts</w:t>
      </w:r>
    </w:p>
    <w:p w14:paraId="11756816" w14:textId="77777777" w:rsidR="001D06E7" w:rsidRPr="00F85A76" w:rsidRDefault="001D06E7" w:rsidP="001D06E7">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6026BCC0" w14:textId="77777777" w:rsidR="001D06E7" w:rsidRPr="00F85A76" w:rsidRDefault="001D06E7" w:rsidP="001D06E7">
      <w:pPr>
        <w:rPr>
          <w:sz w:val="8"/>
          <w:szCs w:val="14"/>
        </w:rPr>
      </w:pPr>
      <w:r w:rsidRPr="00F85A76">
        <w:rPr>
          <w:sz w:val="8"/>
          <w:szCs w:val="14"/>
        </w:rPr>
        <w:t xml:space="preserve"> [*2022</w:t>
      </w:r>
      <w:proofErr w:type="gramStart"/>
      <w:r w:rsidRPr="00F85A76">
        <w:rPr>
          <w:sz w:val="8"/>
          <w:szCs w:val="14"/>
        </w:rPr>
        <w:t>]  For</w:t>
      </w:r>
      <w:proofErr w:type="gramEnd"/>
      <w:r w:rsidRPr="00F85A76">
        <w:rPr>
          <w:sz w:val="8"/>
          <w:szCs w:val="14"/>
        </w:rPr>
        <w:t xml:space="preserve">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49240AC2" w14:textId="77777777" w:rsidR="001D06E7" w:rsidRPr="00F85A76" w:rsidRDefault="001D06E7" w:rsidP="001D06E7">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06BD9BBB" w14:textId="77777777" w:rsidR="001D06E7" w:rsidRPr="00F85A76" w:rsidRDefault="001D06E7" w:rsidP="001D06E7">
      <w:pPr>
        <w:rPr>
          <w:sz w:val="8"/>
          <w:szCs w:val="14"/>
        </w:rPr>
      </w:pPr>
      <w:r w:rsidRPr="00F85A76">
        <w:rPr>
          <w:sz w:val="8"/>
          <w:szCs w:val="14"/>
        </w:rPr>
        <w:t xml:space="preserve">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w:t>
      </w:r>
      <w:proofErr w:type="gramStart"/>
      <w:r w:rsidRPr="00F85A76">
        <w:rPr>
          <w:sz w:val="8"/>
          <w:szCs w:val="14"/>
        </w:rPr>
        <w:t>relevant  [</w:t>
      </w:r>
      <w:proofErr w:type="gramEnd"/>
      <w:r w:rsidRPr="00F85A76">
        <w:rPr>
          <w:sz w:val="8"/>
          <w:szCs w:val="14"/>
        </w:rPr>
        <w:t>*2023]  norm itself does not overcome the collective action problem and catalyze compliance with a norm, a certification regime (like Energy Star) for those who are compliant (along with naming and shaming) might do so.</w:t>
      </w:r>
    </w:p>
    <w:p w14:paraId="330C13F3" w14:textId="77777777" w:rsidR="001D06E7" w:rsidRPr="00F85A76" w:rsidRDefault="001D06E7" w:rsidP="001D06E7">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w:t>
      </w:r>
      <w:r w:rsidRPr="00F85A76">
        <w:rPr>
          <w:sz w:val="16"/>
        </w:rPr>
        <w:lastRenderedPageBreak/>
        <w:t xml:space="preserve">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716621E6" w14:textId="77777777" w:rsidR="001D06E7" w:rsidRPr="00F85A76" w:rsidRDefault="001D06E7" w:rsidP="001D06E7">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762F5F79" w14:textId="77777777" w:rsidR="001D06E7" w:rsidRPr="00F85A76" w:rsidRDefault="001D06E7" w:rsidP="001D06E7">
      <w:pPr>
        <w:rPr>
          <w:sz w:val="16"/>
        </w:rPr>
      </w:pPr>
      <w:r w:rsidRPr="00F85A76">
        <w:rPr>
          <w:sz w:val="16"/>
        </w:rPr>
        <w:t xml:space="preserve"> [*2024] </w:t>
      </w:r>
    </w:p>
    <w:p w14:paraId="126EACF4" w14:textId="77777777" w:rsidR="001D06E7" w:rsidRPr="00F85A76" w:rsidRDefault="001D06E7" w:rsidP="001D06E7">
      <w:pPr>
        <w:rPr>
          <w:sz w:val="8"/>
          <w:szCs w:val="14"/>
        </w:rPr>
      </w:pPr>
      <w:r w:rsidRPr="00F85A76">
        <w:rPr>
          <w:sz w:val="8"/>
          <w:szCs w:val="14"/>
        </w:rPr>
        <w:t>D. Private Regulation</w:t>
      </w:r>
    </w:p>
    <w:p w14:paraId="3AEDDA31" w14:textId="77777777" w:rsidR="001D06E7" w:rsidRPr="00F85A76" w:rsidRDefault="001D06E7" w:rsidP="001D06E7">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51D86390" w14:textId="77777777" w:rsidR="001D06E7" w:rsidRPr="00F85A76" w:rsidRDefault="001D06E7" w:rsidP="001D06E7">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75707C60" w14:textId="77777777" w:rsidR="001D06E7" w:rsidRPr="00F85A76" w:rsidRDefault="001D06E7" w:rsidP="001D06E7">
      <w:pPr>
        <w:rPr>
          <w:sz w:val="8"/>
          <w:szCs w:val="14"/>
        </w:rPr>
      </w:pPr>
      <w:r w:rsidRPr="00F85A76">
        <w:rPr>
          <w:sz w:val="8"/>
          <w:szCs w:val="14"/>
        </w:rPr>
        <w:t xml:space="preserve">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w:t>
      </w:r>
      <w:proofErr w:type="gramStart"/>
      <w:r w:rsidRPr="00F85A76">
        <w:rPr>
          <w:sz w:val="8"/>
          <w:szCs w:val="14"/>
        </w:rPr>
        <w:t>addressing  [</w:t>
      </w:r>
      <w:proofErr w:type="gramEnd"/>
      <w:r w:rsidRPr="00F85A76">
        <w:rPr>
          <w:sz w:val="8"/>
          <w:szCs w:val="14"/>
        </w:rPr>
        <w:t>*2025]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776072BF" w14:textId="77777777" w:rsidR="001D06E7" w:rsidRPr="00F85A76" w:rsidRDefault="001D06E7" w:rsidP="001D06E7">
      <w:pPr>
        <w:rPr>
          <w:sz w:val="8"/>
          <w:szCs w:val="14"/>
        </w:rPr>
      </w:pPr>
      <w:r w:rsidRPr="00F85A76">
        <w:rPr>
          <w:sz w:val="8"/>
          <w:szCs w:val="14"/>
        </w:rPr>
        <w:t xml:space="preserve">Both the Center for Copyright Information and BITAG relied on a mix of industry representatives and public interest advocates and operated in an open, transparent, and consensus-based manner. 75 Like frequency coordinators and </w:t>
      </w:r>
      <w:proofErr w:type="gramStart"/>
      <w:r w:rsidRPr="00F85A76">
        <w:rPr>
          <w:sz w:val="8"/>
          <w:szCs w:val="14"/>
        </w:rPr>
        <w:t>the  [</w:t>
      </w:r>
      <w:proofErr w:type="gramEnd"/>
      <w:r w:rsidRPr="00F85A76">
        <w:rPr>
          <w:sz w:val="8"/>
          <w:szCs w:val="14"/>
        </w:rPr>
        <w:t>*2026]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4A1EFD9A" w14:textId="77777777" w:rsidR="001D06E7" w:rsidRPr="00F85A76" w:rsidRDefault="001D06E7" w:rsidP="001D06E7">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21F3CC4C" w14:textId="77777777" w:rsidR="001D06E7" w:rsidRPr="00F85A76" w:rsidRDefault="001D06E7" w:rsidP="001D06E7">
      <w:pPr>
        <w:rPr>
          <w:sz w:val="8"/>
          <w:szCs w:val="14"/>
        </w:rPr>
      </w:pPr>
      <w:r w:rsidRPr="00F85A76">
        <w:rPr>
          <w:sz w:val="8"/>
          <w:szCs w:val="14"/>
        </w:rPr>
        <w:t xml:space="preserve"> [*2027</w:t>
      </w:r>
      <w:proofErr w:type="gramStart"/>
      <w:r w:rsidRPr="00F85A76">
        <w:rPr>
          <w:sz w:val="8"/>
          <w:szCs w:val="14"/>
        </w:rPr>
        <w:t>]  The</w:t>
      </w:r>
      <w:proofErr w:type="gramEnd"/>
      <w:r w:rsidRPr="00F85A76">
        <w:rPr>
          <w:sz w:val="8"/>
          <w:szCs w:val="14"/>
        </w:rPr>
        <w:t xml:space="preserv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20F140CD" w14:textId="77777777" w:rsidR="001D06E7" w:rsidRPr="00F85A76" w:rsidRDefault="001D06E7" w:rsidP="001D06E7">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624FACFF" w14:textId="77777777" w:rsidR="001D06E7" w:rsidRPr="00F85A76" w:rsidRDefault="001D06E7" w:rsidP="001D06E7">
      <w:pPr>
        <w:rPr>
          <w:sz w:val="8"/>
          <w:szCs w:val="14"/>
        </w:rPr>
      </w:pPr>
      <w:r w:rsidRPr="00F85A76">
        <w:rPr>
          <w:sz w:val="8"/>
          <w:szCs w:val="14"/>
        </w:rPr>
        <w:t xml:space="preserve"> [*2028] </w:t>
      </w:r>
    </w:p>
    <w:p w14:paraId="25AC9924" w14:textId="77777777" w:rsidR="001D06E7" w:rsidRPr="00F85A76" w:rsidRDefault="001D06E7" w:rsidP="001D06E7">
      <w:pPr>
        <w:rPr>
          <w:sz w:val="8"/>
          <w:szCs w:val="14"/>
        </w:rPr>
      </w:pPr>
      <w:r w:rsidRPr="00F85A76">
        <w:rPr>
          <w:sz w:val="8"/>
          <w:szCs w:val="14"/>
        </w:rPr>
        <w:t>E. Hacking the Bureaucracy</w:t>
      </w:r>
    </w:p>
    <w:p w14:paraId="697BC022" w14:textId="77777777" w:rsidR="001D06E7" w:rsidRPr="00F85A76" w:rsidRDefault="001D06E7" w:rsidP="001D06E7">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4B86D22F" w14:textId="77777777" w:rsidR="001D06E7" w:rsidRPr="00F85A76" w:rsidRDefault="001D06E7" w:rsidP="001D06E7">
      <w:pPr>
        <w:rPr>
          <w:sz w:val="8"/>
          <w:szCs w:val="14"/>
        </w:rPr>
      </w:pPr>
      <w:r w:rsidRPr="00F85A76">
        <w:rPr>
          <w:sz w:val="8"/>
          <w:szCs w:val="14"/>
        </w:rPr>
        <w:t xml:space="preserve">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w:t>
      </w:r>
      <w:proofErr w:type="gramStart"/>
      <w:r w:rsidRPr="00F85A76">
        <w:rPr>
          <w:sz w:val="8"/>
          <w:szCs w:val="14"/>
        </w:rPr>
        <w:t>meaning  [</w:t>
      </w:r>
      <w:proofErr w:type="gramEnd"/>
      <w:r w:rsidRPr="00F85A76">
        <w:rPr>
          <w:sz w:val="8"/>
          <w:szCs w:val="14"/>
        </w:rPr>
        <w:t>*2029]  that effective engagement around the mission and purpose of the agenda can catalyze innovation and collaboration. 92</w:t>
      </w:r>
    </w:p>
    <w:p w14:paraId="0E3A3C41" w14:textId="77777777" w:rsidR="001D06E7" w:rsidRPr="00F85A76" w:rsidRDefault="001D06E7" w:rsidP="001D06E7">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6B2641A8" w14:textId="77777777" w:rsidR="001D06E7" w:rsidRPr="00F85A76" w:rsidRDefault="001D06E7" w:rsidP="001D06E7">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35B1C524" w14:textId="77777777" w:rsidR="001D06E7" w:rsidRPr="00F85A76" w:rsidRDefault="001D06E7" w:rsidP="001D06E7">
      <w:pPr>
        <w:rPr>
          <w:sz w:val="8"/>
          <w:szCs w:val="14"/>
        </w:rPr>
      </w:pPr>
      <w:r w:rsidRPr="00F85A76">
        <w:rPr>
          <w:sz w:val="8"/>
          <w:szCs w:val="14"/>
        </w:rPr>
        <w:t xml:space="preserve">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w:t>
      </w:r>
      <w:proofErr w:type="gramStart"/>
      <w:r w:rsidRPr="00F85A76">
        <w:rPr>
          <w:sz w:val="8"/>
          <w:szCs w:val="14"/>
        </w:rPr>
        <w:t>recommendation,  [</w:t>
      </w:r>
      <w:proofErr w:type="gramEnd"/>
      <w:r w:rsidRPr="00F85A76">
        <w:rPr>
          <w:sz w:val="8"/>
          <w:szCs w:val="14"/>
        </w:rPr>
        <w:t>*2030]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7FE4BA56" w14:textId="77777777" w:rsidR="001D06E7" w:rsidRPr="00F85A76" w:rsidRDefault="001D06E7" w:rsidP="001D06E7">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04CD614B" w14:textId="77777777" w:rsidR="001D06E7" w:rsidRPr="00F85A76" w:rsidRDefault="001D06E7" w:rsidP="001D06E7">
      <w:pPr>
        <w:rPr>
          <w:sz w:val="8"/>
          <w:szCs w:val="14"/>
        </w:rPr>
      </w:pPr>
      <w:r w:rsidRPr="00F85A76">
        <w:rPr>
          <w:sz w:val="8"/>
          <w:szCs w:val="14"/>
        </w:rPr>
        <w:t xml:space="preserve">The healthcare.gov story now has two parts. The first is the cautionary tale about government's traditional inertial default setting - that is, to do things as they were done before. The second underscores that entrepreneurial </w:t>
      </w:r>
      <w:proofErr w:type="gramStart"/>
      <w:r w:rsidRPr="00F85A76">
        <w:rPr>
          <w:sz w:val="8"/>
          <w:szCs w:val="14"/>
        </w:rPr>
        <w:t>leadership  [</w:t>
      </w:r>
      <w:proofErr w:type="gramEnd"/>
      <w:r w:rsidRPr="00F85A76">
        <w:rPr>
          <w:sz w:val="8"/>
          <w:szCs w:val="14"/>
        </w:rPr>
        <w:t>*2031]  in government is both possible and important, and can lead to transformative results. 107</w:t>
      </w:r>
    </w:p>
    <w:p w14:paraId="561A2B06" w14:textId="77777777" w:rsidR="001D06E7" w:rsidRPr="00F85A76" w:rsidRDefault="001D06E7" w:rsidP="001D06E7">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44F16889" w14:textId="77777777" w:rsidR="001D06E7" w:rsidRPr="00F85A76" w:rsidRDefault="001D06E7" w:rsidP="001D06E7">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7C44240F" w14:textId="77777777" w:rsidR="001D06E7" w:rsidRPr="00F85A76" w:rsidRDefault="001D06E7" w:rsidP="001D06E7">
      <w:pPr>
        <w:rPr>
          <w:sz w:val="8"/>
          <w:szCs w:val="14"/>
        </w:rPr>
      </w:pPr>
      <w:r w:rsidRPr="00F85A76">
        <w:rPr>
          <w:sz w:val="8"/>
          <w:szCs w:val="14"/>
        </w:rPr>
        <w:t xml:space="preserve"> [*2032</w:t>
      </w:r>
      <w:proofErr w:type="gramStart"/>
      <w:r w:rsidRPr="00F85A76">
        <w:rPr>
          <w:sz w:val="8"/>
          <w:szCs w:val="14"/>
        </w:rPr>
        <w:t>]  A</w:t>
      </w:r>
      <w:proofErr w:type="gramEnd"/>
      <w:r w:rsidRPr="00F85A76">
        <w:rPr>
          <w:sz w:val="8"/>
          <w:szCs w:val="14"/>
        </w:rPr>
        <w:t xml:space="preserve">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5D2860EA" w14:textId="77777777" w:rsidR="001D06E7" w:rsidRPr="00F85A76" w:rsidRDefault="001D06E7" w:rsidP="001D06E7">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w:t>
      </w:r>
      <w:proofErr w:type="gramStart"/>
      <w:r w:rsidRPr="00F85A76">
        <w:rPr>
          <w:sz w:val="8"/>
          <w:szCs w:val="14"/>
        </w:rPr>
        <w:t>a]  [</w:t>
      </w:r>
      <w:proofErr w:type="gramEnd"/>
      <w:r w:rsidRPr="00F85A76">
        <w:rPr>
          <w:sz w:val="8"/>
          <w:szCs w:val="14"/>
        </w:rPr>
        <w:t>*2033]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711AC872" w14:textId="77777777" w:rsidR="001D06E7" w:rsidRPr="00F85A76" w:rsidRDefault="001D06E7" w:rsidP="001D06E7">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2B88BCA5" w14:textId="77777777" w:rsidR="001D06E7" w:rsidRPr="00F85A76" w:rsidRDefault="001D06E7" w:rsidP="001D06E7">
      <w:pPr>
        <w:rPr>
          <w:sz w:val="8"/>
          <w:szCs w:val="14"/>
        </w:rPr>
      </w:pPr>
      <w:r w:rsidRPr="00F85A76">
        <w:rPr>
          <w:sz w:val="8"/>
          <w:szCs w:val="14"/>
        </w:rPr>
        <w:t xml:space="preserve">The Ries philosophy is famously captured in a feedback loop representing the cycle of innovation. 126 The core idea is to embrace experimentation, gather </w:t>
      </w:r>
      <w:proofErr w:type="gramStart"/>
      <w:r w:rsidRPr="00F85A76">
        <w:rPr>
          <w:sz w:val="8"/>
          <w:szCs w:val="14"/>
        </w:rPr>
        <w:t>data  [</w:t>
      </w:r>
      <w:proofErr w:type="gramEnd"/>
      <w:r w:rsidRPr="00F85A76">
        <w:rPr>
          <w:sz w:val="8"/>
          <w:szCs w:val="14"/>
        </w:rPr>
        <w:t>*2034]  (whether it signals success or failure), and iterate. 127 The lean startup model, represented by the following diagram, focuses on taking ideas from prototype to feedback to improvement: 128</w:t>
      </w:r>
    </w:p>
    <w:p w14:paraId="37B9C9E7" w14:textId="77777777" w:rsidR="001D06E7" w:rsidRPr="00F85A76" w:rsidRDefault="001D06E7" w:rsidP="001D06E7">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w:t>
      </w:r>
      <w:proofErr w:type="gramStart"/>
      <w:r w:rsidRPr="00F85A76">
        <w:rPr>
          <w:sz w:val="8"/>
          <w:szCs w:val="14"/>
        </w:rPr>
        <w:t>this  [</w:t>
      </w:r>
      <w:proofErr w:type="gramEnd"/>
      <w:r w:rsidRPr="00F85A76">
        <w:rPr>
          <w:sz w:val="8"/>
          <w:szCs w:val="14"/>
        </w:rPr>
        <w:t>*2035]  approach and a commitment to prototyping and testing solutions is novel in government, it is starting to take root, with promising results. 131</w:t>
      </w:r>
    </w:p>
    <w:p w14:paraId="6D837317" w14:textId="77777777" w:rsidR="001D06E7" w:rsidRPr="00F85A76" w:rsidRDefault="001D06E7" w:rsidP="001D06E7">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66E320D4" w14:textId="77777777" w:rsidR="001D06E7" w:rsidRPr="00F85A76" w:rsidRDefault="001D06E7" w:rsidP="001D06E7">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326F5F60" w14:textId="77777777" w:rsidR="001D06E7" w:rsidRPr="00F85A76" w:rsidRDefault="001D06E7" w:rsidP="001D06E7">
      <w:pPr>
        <w:rPr>
          <w:sz w:val="8"/>
          <w:szCs w:val="14"/>
        </w:rPr>
      </w:pPr>
      <w:r w:rsidRPr="00F85A76">
        <w:rPr>
          <w:sz w:val="8"/>
          <w:szCs w:val="14"/>
        </w:rPr>
        <w:t xml:space="preserve">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w:t>
      </w:r>
      <w:proofErr w:type="gramStart"/>
      <w:r w:rsidRPr="00F85A76">
        <w:rPr>
          <w:sz w:val="8"/>
          <w:szCs w:val="14"/>
        </w:rPr>
        <w:t>to  [</w:t>
      </w:r>
      <w:proofErr w:type="gramEnd"/>
      <w:r w:rsidRPr="00F85A76">
        <w:rPr>
          <w:sz w:val="8"/>
          <w:szCs w:val="14"/>
        </w:rPr>
        <w:t>*2036]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75AAB11A" w14:textId="77777777" w:rsidR="001D06E7" w:rsidRPr="00F85A76" w:rsidRDefault="001D06E7" w:rsidP="001D06E7">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30591A5F" w14:textId="77777777" w:rsidR="001D06E7" w:rsidRPr="00F85A76" w:rsidRDefault="001D06E7" w:rsidP="001D06E7">
      <w:pPr>
        <w:rPr>
          <w:sz w:val="16"/>
        </w:rPr>
      </w:pPr>
      <w:r w:rsidRPr="00F85A76">
        <w:rPr>
          <w:sz w:val="16"/>
        </w:rPr>
        <w:t xml:space="preserve"> [*2037</w:t>
      </w:r>
      <w:proofErr w:type="gramStart"/>
      <w:r w:rsidRPr="00F85A76">
        <w:rPr>
          <w:sz w:val="16"/>
        </w:rPr>
        <w:t xml:space="preserve">]  </w:t>
      </w:r>
      <w:r w:rsidRPr="00F85A76">
        <w:rPr>
          <w:rStyle w:val="StyleUnderline"/>
        </w:rPr>
        <w:t>The</w:t>
      </w:r>
      <w:proofErr w:type="gramEnd"/>
      <w:r w:rsidRPr="00F85A76">
        <w:rPr>
          <w:rStyle w:val="StyleUnderline"/>
        </w:rPr>
        <w:t xml:space="preserv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w:t>
      </w:r>
      <w:r w:rsidRPr="00F85A76">
        <w:rPr>
          <w:sz w:val="16"/>
        </w:rPr>
        <w:lastRenderedPageBreak/>
        <w:t xml:space="preserve">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655585F3" w14:textId="77777777" w:rsidR="001D06E7" w:rsidRPr="00077612" w:rsidRDefault="001D06E7" w:rsidP="001D06E7">
      <w:pPr>
        <w:pStyle w:val="Heading4"/>
        <w:rPr>
          <w:u w:val="single"/>
        </w:rPr>
      </w:pPr>
      <w:r>
        <w:t xml:space="preserve">It also improves overall </w:t>
      </w:r>
      <w:r>
        <w:rPr>
          <w:u w:val="single"/>
        </w:rPr>
        <w:t>resource efficiency</w:t>
      </w:r>
      <w:r>
        <w:t xml:space="preserve"> and investigation </w:t>
      </w:r>
      <w:r>
        <w:rPr>
          <w:u w:val="single"/>
        </w:rPr>
        <w:t>accuracy</w:t>
      </w:r>
    </w:p>
    <w:p w14:paraId="1D00BA82" w14:textId="77777777" w:rsidR="001D06E7" w:rsidRPr="00A91F53" w:rsidRDefault="001D06E7" w:rsidP="001D06E7">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3FFFD109" w14:textId="77777777" w:rsidR="001D06E7" w:rsidRPr="00614AFA" w:rsidRDefault="001D06E7" w:rsidP="001D06E7">
      <w:pPr>
        <w:rPr>
          <w:sz w:val="16"/>
        </w:rPr>
      </w:pPr>
      <w:r w:rsidRPr="00614AFA">
        <w:rPr>
          <w:sz w:val="16"/>
        </w:rPr>
        <w:t>C. Transparency for regulators</w:t>
      </w:r>
    </w:p>
    <w:p w14:paraId="54032EDE" w14:textId="77777777" w:rsidR="001D06E7" w:rsidRPr="00614AFA" w:rsidRDefault="001D06E7" w:rsidP="001D06E7">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1929EA5F" w14:textId="77777777" w:rsidR="001D06E7" w:rsidRPr="00614AFA" w:rsidRDefault="001D06E7" w:rsidP="001D06E7">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7810EB51" w14:textId="77777777" w:rsidR="001D06E7" w:rsidRPr="00614AFA" w:rsidRDefault="001D06E7" w:rsidP="001D06E7">
      <w:pPr>
        <w:rPr>
          <w:sz w:val="16"/>
        </w:rPr>
      </w:pPr>
      <w:r w:rsidRPr="00614AFA">
        <w:rPr>
          <w:sz w:val="16"/>
        </w:rPr>
        <w:t>V. CONCLUSION</w:t>
      </w:r>
    </w:p>
    <w:p w14:paraId="3C207418" w14:textId="77777777" w:rsidR="001D06E7" w:rsidRPr="00614AFA" w:rsidRDefault="001D06E7" w:rsidP="001D06E7">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44128553" w14:textId="77777777" w:rsidR="001D06E7" w:rsidRDefault="001D06E7" w:rsidP="001D06E7">
      <w:pPr>
        <w:pStyle w:val="Heading3"/>
      </w:pPr>
      <w:r>
        <w:lastRenderedPageBreak/>
        <w:t>Plan---1AC</w:t>
      </w:r>
    </w:p>
    <w:p w14:paraId="15919B5E" w14:textId="77777777" w:rsidR="001D06E7" w:rsidRDefault="001D06E7" w:rsidP="001D06E7">
      <w:pPr>
        <w:pStyle w:val="Heading4"/>
      </w:pPr>
      <w:r>
        <w:rPr>
          <w:u w:val="single"/>
        </w:rPr>
        <w:t>PLAN</w:t>
      </w:r>
    </w:p>
    <w:p w14:paraId="0E02334D" w14:textId="77777777" w:rsidR="001D06E7" w:rsidRPr="001B79EA" w:rsidRDefault="001D06E7" w:rsidP="001D06E7">
      <w:pPr>
        <w:pStyle w:val="Heading4"/>
      </w:pPr>
      <w:r>
        <w:t xml:space="preserve">The United States federal government should prohibit anticompetitive practices by nucleus participants at the root layer of blockchains. </w:t>
      </w:r>
    </w:p>
    <w:p w14:paraId="0576D5C3" w14:textId="77777777" w:rsidR="001D06E7" w:rsidRDefault="001D06E7" w:rsidP="001D06E7">
      <w:pPr>
        <w:pStyle w:val="Heading3"/>
      </w:pPr>
      <w:r>
        <w:lastRenderedPageBreak/>
        <w:t>Solvency---1AC</w:t>
      </w:r>
    </w:p>
    <w:p w14:paraId="3AF34393" w14:textId="77777777" w:rsidR="001D06E7" w:rsidRPr="000F3E12" w:rsidRDefault="001D06E7" w:rsidP="001D06E7">
      <w:pPr>
        <w:pStyle w:val="Heading4"/>
        <w:rPr>
          <w:u w:val="single"/>
        </w:rPr>
      </w:pPr>
      <w:r w:rsidRPr="000F3E12">
        <w:rPr>
          <w:u w:val="single"/>
        </w:rPr>
        <w:t>SOLVENCY</w:t>
      </w:r>
    </w:p>
    <w:p w14:paraId="21743EEA" w14:textId="77777777" w:rsidR="001D06E7" w:rsidRPr="00E019FB" w:rsidRDefault="001D06E7" w:rsidP="001D06E7">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039E48B0" w14:textId="77777777" w:rsidR="001D06E7" w:rsidRDefault="001D06E7" w:rsidP="001D06E7">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6A574BD2" w14:textId="77777777" w:rsidR="001D06E7" w:rsidRPr="00E019FB" w:rsidRDefault="001D06E7" w:rsidP="001D06E7">
      <w:pPr>
        <w:rPr>
          <w:sz w:val="16"/>
        </w:rPr>
      </w:pPr>
      <w:r w:rsidRPr="00E019FB">
        <w:rPr>
          <w:sz w:val="16"/>
        </w:rPr>
        <w:t>2 BLOCKCHAIN’S LEGAL FICTION</w:t>
      </w:r>
    </w:p>
    <w:p w14:paraId="3204A6DC" w14:textId="77777777" w:rsidR="001D06E7" w:rsidRPr="00E019FB" w:rsidRDefault="001D06E7" w:rsidP="001D06E7">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77820B27" w14:textId="77777777" w:rsidR="001D06E7" w:rsidRPr="00E019FB" w:rsidRDefault="001D06E7" w:rsidP="001D06E7">
      <w:pPr>
        <w:rPr>
          <w:sz w:val="16"/>
        </w:rPr>
      </w:pPr>
      <w:r w:rsidRPr="00E019FB">
        <w:rPr>
          <w:sz w:val="16"/>
        </w:rPr>
        <w:t>2.1</w:t>
      </w:r>
      <w:r w:rsidRPr="00E019FB">
        <w:rPr>
          <w:sz w:val="16"/>
        </w:rPr>
        <w:tab/>
        <w:t>Dynamics of Blockchain Governance</w:t>
      </w:r>
    </w:p>
    <w:p w14:paraId="52F2D113" w14:textId="77777777" w:rsidR="001D06E7" w:rsidRPr="00E019FB" w:rsidRDefault="001D06E7" w:rsidP="001D06E7">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484BB41F" w14:textId="77777777" w:rsidR="001D06E7" w:rsidRPr="00E019FB" w:rsidRDefault="001D06E7" w:rsidP="001D06E7">
      <w:pPr>
        <w:rPr>
          <w:sz w:val="16"/>
        </w:rPr>
      </w:pPr>
      <w:r w:rsidRPr="00E019FB">
        <w:rPr>
          <w:sz w:val="16"/>
        </w:rPr>
        <w:t>2.1.1</w:t>
      </w:r>
      <w:r w:rsidRPr="00E019FB">
        <w:rPr>
          <w:sz w:val="16"/>
        </w:rPr>
        <w:tab/>
        <w:t>Semantic explanation</w:t>
      </w:r>
    </w:p>
    <w:p w14:paraId="1B49EA85" w14:textId="77777777" w:rsidR="001D06E7" w:rsidRPr="00E019FB" w:rsidRDefault="001D06E7" w:rsidP="001D06E7">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7DB6C14F" w14:textId="77777777" w:rsidR="001D06E7" w:rsidRPr="00E019FB" w:rsidRDefault="001D06E7" w:rsidP="001D06E7">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67230176" w14:textId="77777777" w:rsidR="001D06E7" w:rsidRPr="00E019FB" w:rsidRDefault="001D06E7" w:rsidP="001D06E7">
      <w:pPr>
        <w:rPr>
          <w:sz w:val="16"/>
        </w:rPr>
      </w:pPr>
      <w:r w:rsidRPr="00E019FB">
        <w:rPr>
          <w:sz w:val="16"/>
        </w:rPr>
        <w:t>2.1.2 Understanding blockchain governance</w:t>
      </w:r>
    </w:p>
    <w:p w14:paraId="44FBFF2F" w14:textId="77777777" w:rsidR="001D06E7" w:rsidRPr="00E019FB" w:rsidRDefault="001D06E7" w:rsidP="001D06E7">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12797675" w14:textId="77777777" w:rsidR="001D06E7" w:rsidRPr="00E019FB" w:rsidRDefault="001D06E7" w:rsidP="001D06E7">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58C22BD0" w14:textId="77777777" w:rsidR="001D06E7" w:rsidRPr="00E019FB" w:rsidRDefault="001D06E7" w:rsidP="001D06E7">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w:t>
      </w:r>
      <w:r w:rsidRPr="00E019FB">
        <w:rPr>
          <w:sz w:val="16"/>
        </w:rPr>
        <w:lastRenderedPageBreak/>
        <w:t xml:space="preserve">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2C17A514" w14:textId="77777777" w:rsidR="001D06E7" w:rsidRPr="00E019FB" w:rsidRDefault="001D06E7" w:rsidP="001D06E7">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2224B3EE" w14:textId="77777777" w:rsidR="001D06E7" w:rsidRPr="00E019FB" w:rsidRDefault="001D06E7" w:rsidP="001D06E7">
      <w:pPr>
        <w:rPr>
          <w:sz w:val="16"/>
        </w:rPr>
      </w:pPr>
      <w:r w:rsidRPr="00E019FB">
        <w:rPr>
          <w:sz w:val="16"/>
        </w:rPr>
        <w:t>2.1.2.1</w:t>
      </w:r>
      <w:r w:rsidRPr="00E019FB">
        <w:rPr>
          <w:sz w:val="16"/>
        </w:rPr>
        <w:tab/>
        <w:t>The power of founders and core developers'2</w:t>
      </w:r>
    </w:p>
    <w:p w14:paraId="751765C2" w14:textId="77777777" w:rsidR="001D06E7" w:rsidRPr="00E019FB" w:rsidRDefault="001D06E7" w:rsidP="001D06E7">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1DA7BB70" w14:textId="77777777" w:rsidR="001D06E7" w:rsidRPr="00E019FB" w:rsidRDefault="001D06E7" w:rsidP="001D06E7">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46CE8A2F" w14:textId="77777777" w:rsidR="001D06E7" w:rsidRPr="00E019FB" w:rsidRDefault="001D06E7" w:rsidP="001D06E7">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7C980663" w14:textId="77777777" w:rsidR="001D06E7" w:rsidRPr="00E019FB" w:rsidRDefault="001D06E7" w:rsidP="001D06E7">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6F39F195" w14:textId="77777777" w:rsidR="001D06E7" w:rsidRPr="00E019FB" w:rsidRDefault="001D06E7" w:rsidP="001D06E7">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1CF5D771" w14:textId="77777777" w:rsidR="001D06E7" w:rsidRPr="00E019FB" w:rsidRDefault="001D06E7" w:rsidP="001D06E7">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1E56DCB3" w14:textId="77777777" w:rsidR="001D06E7" w:rsidRPr="00E019FB" w:rsidRDefault="001D06E7" w:rsidP="001D06E7">
      <w:pPr>
        <w:rPr>
          <w:sz w:val="16"/>
        </w:rPr>
      </w:pPr>
      <w:r w:rsidRPr="00E019FB">
        <w:rPr>
          <w:sz w:val="16"/>
        </w:rPr>
        <w:t>2.1.2.2</w:t>
      </w:r>
      <w:r w:rsidRPr="00E019FB">
        <w:rPr>
          <w:sz w:val="16"/>
        </w:rPr>
        <w:tab/>
        <w:t>The power of users36</w:t>
      </w:r>
    </w:p>
    <w:p w14:paraId="055D7FEB" w14:textId="77777777" w:rsidR="001D06E7" w:rsidRPr="00E019FB" w:rsidRDefault="001D06E7" w:rsidP="001D06E7">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6F011962" w14:textId="77777777" w:rsidR="001D06E7" w:rsidRPr="00E019FB" w:rsidRDefault="001D06E7" w:rsidP="001D06E7">
      <w:pPr>
        <w:rPr>
          <w:sz w:val="16"/>
        </w:rPr>
      </w:pPr>
      <w:r w:rsidRPr="00E019FB">
        <w:rPr>
          <w:sz w:val="16"/>
        </w:rPr>
        <w:t>2.1.2.3</w:t>
      </w:r>
      <w:r w:rsidRPr="00E019FB">
        <w:rPr>
          <w:sz w:val="16"/>
        </w:rPr>
        <w:tab/>
        <w:t>The power of miners44</w:t>
      </w:r>
    </w:p>
    <w:p w14:paraId="1837BB97" w14:textId="77777777" w:rsidR="001D06E7" w:rsidRPr="00E019FB" w:rsidRDefault="001D06E7" w:rsidP="001D06E7">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2D24546B" w14:textId="77777777" w:rsidR="001D06E7" w:rsidRPr="00E019FB" w:rsidRDefault="001D06E7" w:rsidP="001D06E7">
      <w:pPr>
        <w:rPr>
          <w:sz w:val="16"/>
        </w:rPr>
      </w:pPr>
      <w:r w:rsidRPr="00E019FB">
        <w:rPr>
          <w:sz w:val="16"/>
        </w:rPr>
        <w:t>2.1.3 The blockchain power game</w:t>
      </w:r>
    </w:p>
    <w:p w14:paraId="65C74810" w14:textId="77777777" w:rsidR="001D06E7" w:rsidRPr="00E019FB" w:rsidRDefault="001D06E7" w:rsidP="001D06E7">
      <w:pPr>
        <w:rPr>
          <w:sz w:val="16"/>
        </w:rPr>
      </w:pPr>
      <w:r w:rsidRPr="004A7590">
        <w:rPr>
          <w:rStyle w:val="StyleUnderline"/>
        </w:rPr>
        <w:lastRenderedPageBreak/>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29247AAF" w14:textId="77777777" w:rsidR="001D06E7" w:rsidRPr="00E019FB" w:rsidRDefault="001D06E7" w:rsidP="001D06E7">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7783627D" w14:textId="77777777" w:rsidR="001D06E7" w:rsidRPr="00E019FB" w:rsidRDefault="001D06E7" w:rsidP="001D06E7">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06664A3A" w14:textId="77777777" w:rsidR="001D06E7" w:rsidRPr="00E019FB" w:rsidRDefault="001D06E7" w:rsidP="001D06E7">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1D3A4D71" w14:textId="77777777" w:rsidR="001D06E7" w:rsidRPr="00E019FB" w:rsidRDefault="001D06E7" w:rsidP="001D06E7">
      <w:pPr>
        <w:rPr>
          <w:sz w:val="16"/>
        </w:rPr>
      </w:pPr>
      <w:r w:rsidRPr="00E019FB">
        <w:rPr>
          <w:sz w:val="16"/>
        </w:rPr>
        <w:t>2.2 The Blockchain Nucleus</w:t>
      </w:r>
    </w:p>
    <w:p w14:paraId="60B9AEA2" w14:textId="77777777" w:rsidR="001D06E7" w:rsidRPr="00E019FB" w:rsidRDefault="001D06E7" w:rsidP="001D06E7">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4E6D5ABC" w14:textId="77777777" w:rsidR="001D06E7" w:rsidRPr="00E019FB" w:rsidRDefault="001D06E7" w:rsidP="001D06E7">
      <w:pPr>
        <w:rPr>
          <w:sz w:val="16"/>
        </w:rPr>
      </w:pPr>
      <w:r w:rsidRPr="00E019FB">
        <w:rPr>
          <w:sz w:val="16"/>
        </w:rPr>
        <w:t>2.2.1 Usefulness and challenges</w:t>
      </w:r>
    </w:p>
    <w:p w14:paraId="543ECEFD" w14:textId="77777777" w:rsidR="001D06E7" w:rsidRPr="00E019FB" w:rsidRDefault="001D06E7" w:rsidP="001D06E7">
      <w:pPr>
        <w:rPr>
          <w:sz w:val="16"/>
        </w:rPr>
      </w:pPr>
      <w:r w:rsidRPr="00E019FB">
        <w:rPr>
          <w:sz w:val="16"/>
        </w:rPr>
        <w:t>2.2.1.1 The nucleus</w:t>
      </w:r>
    </w:p>
    <w:p w14:paraId="0897A0F2" w14:textId="77777777" w:rsidR="001D06E7" w:rsidRPr="00E019FB" w:rsidRDefault="001D06E7" w:rsidP="001D06E7">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3C062002" w14:textId="77777777" w:rsidR="001D06E7" w:rsidRPr="00DF71C9" w:rsidRDefault="001D06E7" w:rsidP="001D06E7">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5206BA20" w14:textId="77777777" w:rsidR="001D06E7" w:rsidRPr="00E019FB" w:rsidRDefault="001D06E7" w:rsidP="001D06E7">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71F4FD0" w14:textId="77777777" w:rsidR="001D06E7" w:rsidRPr="00E019FB" w:rsidRDefault="001D06E7" w:rsidP="001D06E7">
      <w:pPr>
        <w:rPr>
          <w:sz w:val="16"/>
        </w:rPr>
      </w:pPr>
      <w:r w:rsidRPr="00E019FB">
        <w:rPr>
          <w:sz w:val="16"/>
        </w:rPr>
        <w:t>2.2.1.2 Usefulness</w:t>
      </w:r>
    </w:p>
    <w:p w14:paraId="3745D7DF" w14:textId="77777777" w:rsidR="001D06E7" w:rsidRPr="00E019FB" w:rsidRDefault="001D06E7" w:rsidP="001D06E7">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0D7762C7" w14:textId="77777777" w:rsidR="001D06E7" w:rsidRPr="00E019FB" w:rsidRDefault="001D06E7" w:rsidP="001D06E7">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38151AD3" w14:textId="77777777" w:rsidR="001D06E7" w:rsidRPr="00E019FB" w:rsidRDefault="001D06E7" w:rsidP="001D06E7">
      <w:pPr>
        <w:rPr>
          <w:sz w:val="16"/>
        </w:rPr>
      </w:pPr>
      <w:r w:rsidRPr="00E019FB">
        <w:rPr>
          <w:sz w:val="16"/>
        </w:rPr>
        <w:t>3 DEFINING THE NUCLEUS SIZE</w:t>
      </w:r>
    </w:p>
    <w:p w14:paraId="1CB2E2C7" w14:textId="77777777" w:rsidR="001D06E7" w:rsidRPr="00E019FB" w:rsidRDefault="001D06E7" w:rsidP="001D06E7">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lastRenderedPageBreak/>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15B2A2C5" w14:textId="77777777" w:rsidR="001D06E7" w:rsidRPr="00E019FB" w:rsidRDefault="001D06E7" w:rsidP="001D06E7">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011B1512" w14:textId="77777777" w:rsidR="001D06E7" w:rsidRPr="00E019FB" w:rsidRDefault="001D06E7" w:rsidP="001D06E7">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0703FB2E" w14:textId="77777777" w:rsidR="001D06E7" w:rsidRPr="00E019FB" w:rsidRDefault="001D06E7" w:rsidP="001D06E7">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3EC7CA8F" w14:textId="77777777" w:rsidR="001D06E7" w:rsidRPr="00E019FB" w:rsidRDefault="001D06E7" w:rsidP="001D06E7">
      <w:pPr>
        <w:rPr>
          <w:sz w:val="16"/>
        </w:rPr>
      </w:pPr>
      <w:r w:rsidRPr="00E019FB">
        <w:rPr>
          <w:sz w:val="16"/>
        </w:rPr>
        <w:t>4 THE THEORY OF GRANULARITY IN ACTION</w:t>
      </w:r>
    </w:p>
    <w:p w14:paraId="11B2B3CB" w14:textId="77777777" w:rsidR="001D06E7" w:rsidRDefault="001D06E7" w:rsidP="001D06E7">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0FA83AD5" w14:textId="77777777" w:rsidR="001D06E7" w:rsidRPr="002D3214" w:rsidRDefault="001D06E7" w:rsidP="001D06E7">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43E5A6D0" w14:textId="77777777" w:rsidR="001D06E7" w:rsidRDefault="001D06E7" w:rsidP="001D06E7">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5C3D648F" w14:textId="77777777" w:rsidR="001D06E7" w:rsidRPr="00CF5C3C" w:rsidRDefault="001D06E7" w:rsidP="001D06E7">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3A47AA7A" w14:textId="77777777" w:rsidR="001D06E7" w:rsidRPr="009648D4" w:rsidRDefault="001D06E7" w:rsidP="001D06E7">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6A63CCB4" w14:textId="77777777" w:rsidR="001D06E7" w:rsidRPr="009648D4" w:rsidRDefault="001D06E7" w:rsidP="001D06E7">
      <w:pPr>
        <w:rPr>
          <w:sz w:val="16"/>
        </w:rPr>
      </w:pPr>
      <w:r w:rsidRPr="009648D4">
        <w:rPr>
          <w:sz w:val="16"/>
        </w:rPr>
        <w:lastRenderedPageBreak/>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11B1130C" w14:textId="77777777" w:rsidR="001D06E7" w:rsidRPr="009648D4" w:rsidRDefault="001D06E7" w:rsidP="001D06E7">
      <w:pPr>
        <w:rPr>
          <w:sz w:val="16"/>
        </w:rPr>
      </w:pPr>
      <w:r w:rsidRPr="009648D4">
        <w:rPr>
          <w:sz w:val="16"/>
        </w:rPr>
        <w:t>6. The theory of the firm</w:t>
      </w:r>
    </w:p>
    <w:p w14:paraId="51347E49" w14:textId="77777777" w:rsidR="001D06E7" w:rsidRPr="009648D4" w:rsidRDefault="001D06E7" w:rsidP="001D06E7">
      <w:pPr>
        <w:rPr>
          <w:sz w:val="16"/>
        </w:rPr>
      </w:pPr>
      <w:r w:rsidRPr="009648D4">
        <w:rPr>
          <w:sz w:val="16"/>
        </w:rPr>
        <w:t>1 LEGAL FICTIONS</w:t>
      </w:r>
    </w:p>
    <w:p w14:paraId="65DDA8EF" w14:textId="77777777" w:rsidR="001D06E7" w:rsidRPr="009648D4" w:rsidRDefault="001D06E7" w:rsidP="001D06E7">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03A6C0AE" w14:textId="77777777" w:rsidR="001D06E7" w:rsidRPr="009648D4" w:rsidRDefault="001D06E7" w:rsidP="001D06E7">
      <w:pPr>
        <w:rPr>
          <w:sz w:val="16"/>
        </w:rPr>
      </w:pPr>
      <w:r w:rsidRPr="009648D4">
        <w:rPr>
          <w:sz w:val="16"/>
        </w:rPr>
        <w:t>1.1 Trees as a Legal Fiction</w:t>
      </w:r>
    </w:p>
    <w:p w14:paraId="2F3A7D3F" w14:textId="77777777" w:rsidR="001D06E7" w:rsidRPr="009648D4" w:rsidRDefault="001D06E7" w:rsidP="001D06E7">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71E3AFE7" w14:textId="77777777" w:rsidR="001D06E7" w:rsidRPr="009648D4" w:rsidRDefault="001D06E7" w:rsidP="001D06E7">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46E01ED6" w14:textId="77777777" w:rsidR="001D06E7" w:rsidRPr="009648D4" w:rsidRDefault="001D06E7" w:rsidP="001D06E7">
      <w:pPr>
        <w:rPr>
          <w:sz w:val="16"/>
        </w:rPr>
      </w:pPr>
      <w:r w:rsidRPr="009648D4">
        <w:rPr>
          <w:sz w:val="16"/>
        </w:rPr>
        <w:t>1.2 The Concept of Legal Fiction</w:t>
      </w:r>
    </w:p>
    <w:p w14:paraId="1F0BE391" w14:textId="77777777" w:rsidR="001D06E7" w:rsidRPr="000E292D" w:rsidRDefault="001D06E7" w:rsidP="001D06E7">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2625F3C4" w14:textId="77777777" w:rsidR="001D06E7" w:rsidRPr="009648D4" w:rsidRDefault="001D06E7" w:rsidP="001D06E7">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190561A0" w14:textId="77777777" w:rsidR="001D06E7" w:rsidRPr="009648D4" w:rsidRDefault="001D06E7" w:rsidP="001D06E7">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7E7EEC2C" w14:textId="77777777" w:rsidR="001D06E7" w:rsidRPr="009648D4" w:rsidRDefault="001D06E7" w:rsidP="001D06E7">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663744E6" w14:textId="77777777" w:rsidR="001D06E7" w:rsidRPr="009648D4" w:rsidRDefault="001D06E7" w:rsidP="001D06E7">
      <w:pPr>
        <w:rPr>
          <w:sz w:val="16"/>
        </w:rPr>
      </w:pPr>
      <w:r w:rsidRPr="009648D4">
        <w:rPr>
          <w:sz w:val="16"/>
        </w:rPr>
        <w:t>1.3 Legal Fiction and Blockchain</w:t>
      </w:r>
    </w:p>
    <w:p w14:paraId="715B2190" w14:textId="77777777" w:rsidR="001D06E7" w:rsidRPr="009648D4" w:rsidRDefault="001D06E7" w:rsidP="001D06E7">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502394BC" w14:textId="77777777" w:rsidR="001D06E7" w:rsidRPr="009648D4" w:rsidRDefault="001D06E7" w:rsidP="001D06E7">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w:t>
      </w:r>
      <w:r w:rsidRPr="009648D4">
        <w:rPr>
          <w:sz w:val="16"/>
        </w:rPr>
        <w:lastRenderedPageBreak/>
        <w:t xml:space="preserve">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000DE138" w14:textId="77777777" w:rsidR="001D06E7" w:rsidRPr="009648D4" w:rsidRDefault="001D06E7" w:rsidP="001D06E7">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2F85CA8E" w14:textId="77777777" w:rsidR="001D06E7" w:rsidRPr="009648D4" w:rsidRDefault="001D06E7" w:rsidP="001D06E7">
      <w:pPr>
        <w:rPr>
          <w:sz w:val="16"/>
        </w:rPr>
      </w:pPr>
      <w:r w:rsidRPr="009648D4">
        <w:rPr>
          <w:sz w:val="16"/>
        </w:rPr>
        <w:t>2</w:t>
      </w:r>
      <w:r w:rsidRPr="009648D4">
        <w:rPr>
          <w:sz w:val="16"/>
        </w:rPr>
        <w:tab/>
        <w:t>THE FIRM IN ANTITRUST</w:t>
      </w:r>
    </w:p>
    <w:p w14:paraId="3AB87FAE" w14:textId="77777777" w:rsidR="001D06E7" w:rsidRPr="009648D4" w:rsidRDefault="001D06E7" w:rsidP="001D06E7">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5307125F" w14:textId="77777777" w:rsidR="001D06E7" w:rsidRPr="009648D4" w:rsidRDefault="001D06E7" w:rsidP="001D06E7">
      <w:pPr>
        <w:rPr>
          <w:sz w:val="16"/>
        </w:rPr>
      </w:pPr>
      <w:r w:rsidRPr="009648D4">
        <w:rPr>
          <w:sz w:val="16"/>
        </w:rPr>
        <w:t>2.1</w:t>
      </w:r>
      <w:r w:rsidRPr="009648D4">
        <w:rPr>
          <w:sz w:val="16"/>
        </w:rPr>
        <w:tab/>
        <w:t>The Theory of the Firm</w:t>
      </w:r>
    </w:p>
    <w:p w14:paraId="5158B062" w14:textId="77777777" w:rsidR="001D06E7" w:rsidRPr="009648D4" w:rsidRDefault="001D06E7" w:rsidP="001D06E7">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527392B1" w14:textId="77777777" w:rsidR="001D06E7" w:rsidRPr="009648D4" w:rsidRDefault="001D06E7" w:rsidP="001D06E7">
      <w:pPr>
        <w:rPr>
          <w:sz w:val="16"/>
        </w:rPr>
      </w:pPr>
      <w:r w:rsidRPr="009648D4">
        <w:rPr>
          <w:sz w:val="16"/>
        </w:rPr>
        <w:t>2.1.1</w:t>
      </w:r>
      <w:r w:rsidRPr="009648D4">
        <w:rPr>
          <w:sz w:val="16"/>
        </w:rPr>
        <w:tab/>
        <w:t>Highlights of Ronald Coase’s article</w:t>
      </w:r>
    </w:p>
    <w:p w14:paraId="36CF6A24" w14:textId="77777777" w:rsidR="001D06E7" w:rsidRPr="009648D4" w:rsidRDefault="001D06E7" w:rsidP="001D06E7">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4E27B8C0" w14:textId="77777777" w:rsidR="001D06E7" w:rsidRPr="009648D4" w:rsidRDefault="001D06E7" w:rsidP="001D06E7">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64E77723" w14:textId="77777777" w:rsidR="001D06E7" w:rsidRPr="009648D4" w:rsidRDefault="001D06E7" w:rsidP="001D06E7">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1ED26E4E" w14:textId="77777777" w:rsidR="001D06E7" w:rsidRPr="009648D4" w:rsidRDefault="001D06E7" w:rsidP="001D06E7">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09DE7218" w14:textId="77777777" w:rsidR="001D06E7" w:rsidRPr="009648D4" w:rsidRDefault="001D06E7" w:rsidP="001D06E7">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35CBA855" w14:textId="77777777" w:rsidR="001D06E7" w:rsidRPr="009648D4" w:rsidRDefault="001D06E7" w:rsidP="001D06E7">
      <w:pPr>
        <w:rPr>
          <w:sz w:val="16"/>
        </w:rPr>
      </w:pPr>
      <w:r w:rsidRPr="009648D4">
        <w:rPr>
          <w:sz w:val="16"/>
        </w:rPr>
        <w:t>2.1.2 Coase’s impact</w:t>
      </w:r>
    </w:p>
    <w:p w14:paraId="6105A5C2" w14:textId="77777777" w:rsidR="001D06E7" w:rsidRPr="009648D4" w:rsidRDefault="001D06E7" w:rsidP="001D06E7">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30B4FE5C" w14:textId="77777777" w:rsidR="001D06E7" w:rsidRPr="009648D4" w:rsidRDefault="001D06E7" w:rsidP="001D06E7">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2A8EE511" w14:textId="77777777" w:rsidR="001D06E7" w:rsidRPr="009648D4" w:rsidRDefault="001D06E7" w:rsidP="001D06E7">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46F68841" w14:textId="77777777" w:rsidR="001D06E7" w:rsidRPr="009648D4" w:rsidRDefault="001D06E7" w:rsidP="001D06E7">
      <w:pPr>
        <w:rPr>
          <w:sz w:val="16"/>
        </w:rPr>
      </w:pPr>
      <w:r w:rsidRPr="009648D4">
        <w:rPr>
          <w:sz w:val="16"/>
        </w:rPr>
        <w:t>2.2 A Pillar of Modern Antitrust</w:t>
      </w:r>
    </w:p>
    <w:p w14:paraId="7AD5FF99" w14:textId="77777777" w:rsidR="001D06E7" w:rsidRPr="009648D4" w:rsidRDefault="001D06E7" w:rsidP="001D06E7">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7EBB968D" w14:textId="77777777" w:rsidR="001D06E7" w:rsidRPr="009648D4" w:rsidRDefault="001D06E7" w:rsidP="001D06E7">
      <w:pPr>
        <w:rPr>
          <w:sz w:val="16"/>
        </w:rPr>
      </w:pPr>
      <w:r w:rsidRPr="009648D4">
        <w:rPr>
          <w:sz w:val="16"/>
        </w:rPr>
        <w:lastRenderedPageBreak/>
        <w:t>2.2.1 The firm’s boundaries in antitrust and competition law</w:t>
      </w:r>
    </w:p>
    <w:p w14:paraId="7D8B96BB" w14:textId="77777777" w:rsidR="001D06E7" w:rsidRPr="0009296C" w:rsidRDefault="001D06E7" w:rsidP="001D06E7">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6F227958" w14:textId="77777777" w:rsidR="001D06E7" w:rsidRPr="009648D4" w:rsidRDefault="001D06E7" w:rsidP="001D06E7">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18961716" w14:textId="77777777" w:rsidR="001D06E7" w:rsidRPr="009648D4" w:rsidRDefault="001D06E7" w:rsidP="001D06E7">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5100730B" w14:textId="77777777" w:rsidR="001D06E7" w:rsidRPr="009648D4" w:rsidRDefault="001D06E7" w:rsidP="001D06E7">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194A54D9" w14:textId="77777777" w:rsidR="001D06E7" w:rsidRPr="009648D4" w:rsidRDefault="001D06E7" w:rsidP="001D06E7">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53A5D93B" w14:textId="77777777" w:rsidR="001D06E7" w:rsidRPr="009648D4" w:rsidRDefault="001D06E7" w:rsidP="001D06E7">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1C8B8274" w14:textId="77777777" w:rsidR="001D06E7" w:rsidRPr="009648D4" w:rsidRDefault="001D06E7" w:rsidP="001D06E7">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2F1863B3" w14:textId="77777777" w:rsidR="001D06E7" w:rsidRPr="009648D4" w:rsidRDefault="001D06E7" w:rsidP="001D06E7">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55B58F69" w14:textId="77777777" w:rsidR="001D06E7" w:rsidRPr="009648D4" w:rsidRDefault="001D06E7" w:rsidP="001D06E7">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314B90A1" w14:textId="77777777" w:rsidR="001D06E7" w:rsidRPr="009648D4" w:rsidRDefault="001D06E7" w:rsidP="001D06E7">
      <w:pPr>
        <w:rPr>
          <w:sz w:val="16"/>
        </w:rPr>
      </w:pPr>
      <w:r w:rsidRPr="009648D4">
        <w:rPr>
          <w:sz w:val="16"/>
        </w:rPr>
        <w:t>2.2.2 The firm as a pillar of antitrust and competition law</w:t>
      </w:r>
    </w:p>
    <w:p w14:paraId="3AF83007" w14:textId="77777777" w:rsidR="001D06E7" w:rsidRPr="009648D4" w:rsidRDefault="001D06E7" w:rsidP="001D06E7">
      <w:pPr>
        <w:rPr>
          <w:sz w:val="16"/>
        </w:rPr>
      </w:pPr>
      <w:r w:rsidRPr="0009296C">
        <w:rPr>
          <w:rStyle w:val="StyleUnderline"/>
        </w:rPr>
        <w:lastRenderedPageBreak/>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5E575794" w14:textId="77777777" w:rsidR="001D06E7" w:rsidRPr="009648D4" w:rsidRDefault="001D06E7" w:rsidP="001D06E7">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57C7BD34" w14:textId="77777777" w:rsidR="001D06E7" w:rsidRPr="009648D4" w:rsidRDefault="001D06E7" w:rsidP="001D06E7">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24B25812" w14:textId="77777777" w:rsidR="001D06E7" w:rsidRPr="00DE3600" w:rsidRDefault="001D06E7" w:rsidP="001D06E7">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68E97EC2" w14:textId="77777777" w:rsidR="001D06E7" w:rsidRPr="00820802" w:rsidRDefault="001D06E7" w:rsidP="001D06E7">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27591A2F" w14:textId="76583879" w:rsidR="001D06E7" w:rsidRPr="001D06E7" w:rsidRDefault="001D06E7" w:rsidP="001D06E7">
      <w:pPr>
        <w:pStyle w:val="Heading2"/>
      </w:pPr>
      <w:r>
        <w:lastRenderedPageBreak/>
        <w:t>2AC</w:t>
      </w:r>
    </w:p>
    <w:p w14:paraId="20BBEF0A" w14:textId="56CBCBF5" w:rsidR="001D06E7" w:rsidRDefault="001D06E7" w:rsidP="001D06E7">
      <w:pPr>
        <w:pStyle w:val="Heading3"/>
      </w:pPr>
      <w:r>
        <w:lastRenderedPageBreak/>
        <w:t>FTC Trade-Off DA---2AC</w:t>
      </w:r>
    </w:p>
    <w:p w14:paraId="64CE0402" w14:textId="77777777" w:rsidR="001D06E7" w:rsidRPr="006D1B35" w:rsidRDefault="001D06E7" w:rsidP="001D06E7">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4E7CB577" w14:textId="77777777" w:rsidR="001D06E7" w:rsidRDefault="001D06E7" w:rsidP="001D06E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179-180</w:t>
      </w:r>
    </w:p>
    <w:p w14:paraId="214A6FEC" w14:textId="77777777" w:rsidR="001D06E7" w:rsidRPr="006D1B35" w:rsidRDefault="001D06E7" w:rsidP="001D06E7">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all the more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3FB47478" w14:textId="77777777" w:rsidR="001D06E7" w:rsidRPr="006D1B35" w:rsidRDefault="001D06E7" w:rsidP="001D06E7">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xml:space="preserve">. Most of these procedures are indeed started by colluders who fear being discovered. Technology helps in that regard. This is all the </w:t>
      </w:r>
      <w:proofErr w:type="gramStart"/>
      <w:r w:rsidRPr="006D1B35">
        <w:rPr>
          <w:sz w:val="16"/>
        </w:rPr>
        <w:t>more true</w:t>
      </w:r>
      <w:proofErr w:type="gramEnd"/>
      <w:r w:rsidRPr="006D1B35">
        <w:rPr>
          <w:sz w:val="16"/>
        </w:rPr>
        <w:t xml:space="preserv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08E5013B" w14:textId="77777777" w:rsidR="001D06E7" w:rsidRDefault="001D06E7" w:rsidP="001D06E7">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Organisation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546CDB8C" w14:textId="77777777" w:rsidR="001D06E7" w:rsidRPr="005E428F" w:rsidRDefault="001D06E7" w:rsidP="001D06E7">
      <w:pPr>
        <w:pStyle w:val="Heading4"/>
      </w:pPr>
      <w:r>
        <w:t xml:space="preserve">2. </w:t>
      </w:r>
      <w:r w:rsidRPr="005E428F">
        <w:rPr>
          <w:u w:val="single"/>
        </w:rPr>
        <w:t>CREDIBILITY</w:t>
      </w:r>
      <w:r>
        <w:t xml:space="preserve">. </w:t>
      </w:r>
      <w:r>
        <w:rPr>
          <w:u w:val="single"/>
        </w:rPr>
        <w:t>Funding</w:t>
      </w:r>
      <w:r>
        <w:t xml:space="preserve"> is at </w:t>
      </w:r>
      <w:proofErr w:type="gramStart"/>
      <w:r>
        <w:rPr>
          <w:u w:val="single"/>
        </w:rPr>
        <w:t>40 year</w:t>
      </w:r>
      <w:proofErr w:type="gramEnd"/>
      <w:r>
        <w:t xml:space="preserve"> lows AND they’re losing staff </w:t>
      </w:r>
      <w:r>
        <w:rPr>
          <w:u w:val="single"/>
        </w:rPr>
        <w:t>because</w:t>
      </w:r>
      <w:r>
        <w:t xml:space="preserve"> they </w:t>
      </w:r>
      <w:r>
        <w:rPr>
          <w:u w:val="single"/>
        </w:rPr>
        <w:t>can’t win</w:t>
      </w:r>
      <w:r>
        <w:t xml:space="preserve"> bold cases---that’s Rich.</w:t>
      </w:r>
    </w:p>
    <w:p w14:paraId="6F2F5CA7" w14:textId="77777777" w:rsidR="001D06E7" w:rsidRDefault="001D06E7" w:rsidP="001D06E7"/>
    <w:p w14:paraId="070267DC" w14:textId="77777777" w:rsidR="001D06E7" w:rsidRDefault="001D06E7" w:rsidP="001D06E7">
      <w:r>
        <w:t>[1AC RICH – FOR REFERENCE]</w:t>
      </w:r>
    </w:p>
    <w:p w14:paraId="025719B3" w14:textId="77777777" w:rsidR="001D06E7" w:rsidRPr="0067163B" w:rsidRDefault="001D06E7" w:rsidP="001D06E7">
      <w:pPr>
        <w:rPr>
          <w:sz w:val="16"/>
        </w:rPr>
      </w:pPr>
      <w:r w:rsidRPr="005E428F">
        <w:rPr>
          <w:rStyle w:val="StyleUnderline"/>
          <w:highlight w:val="lightGray"/>
        </w:rPr>
        <w:t>For years the</w:t>
      </w:r>
      <w:r w:rsidRPr="0067163B">
        <w:rPr>
          <w:rStyle w:val="StyleUnderline"/>
        </w:rPr>
        <w:t xml:space="preserve"> commission's </w:t>
      </w:r>
      <w:r w:rsidRPr="005E428F">
        <w:rPr>
          <w:rStyle w:val="Emphasis"/>
          <w:highlight w:val="lightGray"/>
        </w:rPr>
        <w:t>budget</w:t>
      </w:r>
      <w:r w:rsidRPr="005E428F">
        <w:rPr>
          <w:rStyle w:val="StyleUnderline"/>
          <w:highlight w:val="lightGray"/>
        </w:rPr>
        <w:t xml:space="preserve"> and </w:t>
      </w:r>
      <w:r w:rsidRPr="005E428F">
        <w:rPr>
          <w:rStyle w:val="Emphasis"/>
          <w:highlight w:val="lightGray"/>
        </w:rPr>
        <w:t>staffing</w:t>
      </w:r>
      <w:r w:rsidRPr="0067163B">
        <w:rPr>
          <w:rStyle w:val="StyleUnderline"/>
        </w:rPr>
        <w:t xml:space="preserve"> levels </w:t>
      </w:r>
      <w:r w:rsidRPr="005E428F">
        <w:rPr>
          <w:rStyle w:val="StyleUnderline"/>
          <w:highlight w:val="lightGray"/>
        </w:rPr>
        <w:t>have</w:t>
      </w:r>
      <w:r w:rsidRPr="0067163B">
        <w:rPr>
          <w:rStyle w:val="StyleUnderline"/>
        </w:rPr>
        <w:t xml:space="preserve"> been </w:t>
      </w:r>
      <w:r w:rsidRPr="005E428F">
        <w:rPr>
          <w:rStyle w:val="Emphasis"/>
          <w:highlight w:val="lightGray"/>
        </w:rPr>
        <w:t>chipped away</w:t>
      </w:r>
      <w:r w:rsidRPr="005E428F">
        <w:rPr>
          <w:rStyle w:val="StyleUnderline"/>
          <w:highlight w:val="lightGray"/>
        </w:rPr>
        <w:t>. It</w:t>
      </w:r>
      <w:r w:rsidRPr="0067163B">
        <w:rPr>
          <w:rStyle w:val="StyleUnderline"/>
        </w:rPr>
        <w:t xml:space="preserve"> now </w:t>
      </w:r>
      <w:r w:rsidRPr="005E428F">
        <w:rPr>
          <w:rStyle w:val="StyleUnderline"/>
          <w:highlight w:val="lightGray"/>
        </w:rPr>
        <w:t>has</w:t>
      </w:r>
      <w:r w:rsidRPr="0067163B">
        <w:rPr>
          <w:rStyle w:val="StyleUnderline"/>
        </w:rPr>
        <w:t xml:space="preserve"> roughly </w:t>
      </w:r>
      <w:r w:rsidRPr="005E428F">
        <w:rPr>
          <w:rStyle w:val="StyleUnderline"/>
          <w:highlight w:val="lightGray"/>
        </w:rPr>
        <w:t>50 per cent of</w:t>
      </w:r>
      <w:r w:rsidRPr="0067163B">
        <w:rPr>
          <w:rStyle w:val="StyleUnderline"/>
        </w:rPr>
        <w:t xml:space="preserve"> the staff it had in</w:t>
      </w:r>
      <w:r w:rsidRPr="0067163B">
        <w:rPr>
          <w:sz w:val="16"/>
        </w:rPr>
        <w:t xml:space="preserve"> </w:t>
      </w:r>
      <w:r w:rsidRPr="003F3BA4">
        <w:rPr>
          <w:sz w:val="16"/>
        </w:rPr>
        <w:t>19</w:t>
      </w:r>
      <w:r w:rsidRPr="005E428F">
        <w:rPr>
          <w:rStyle w:val="Emphasis"/>
          <w:highlight w:val="lightGray"/>
        </w:rPr>
        <w:t>80</w:t>
      </w:r>
      <w:r w:rsidRPr="005E428F">
        <w:rPr>
          <w:rStyle w:val="StyleUnderline"/>
          <w:highlight w:val="lightGray"/>
        </w:rPr>
        <w:t xml:space="preserve"> and is</w:t>
      </w:r>
      <w:r w:rsidRPr="0067163B">
        <w:rPr>
          <w:rStyle w:val="StyleUnderline"/>
        </w:rPr>
        <w:t xml:space="preserve"> currently </w:t>
      </w:r>
      <w:r w:rsidRPr="005E428F">
        <w:rPr>
          <w:rStyle w:val="StyleUnderline"/>
          <w:highlight w:val="lightGray"/>
        </w:rPr>
        <w:t>trying to review</w:t>
      </w:r>
      <w:r w:rsidRPr="0067163B">
        <w:rPr>
          <w:rStyle w:val="StyleUnderline"/>
        </w:rPr>
        <w:t xml:space="preserve"> a </w:t>
      </w:r>
      <w:r w:rsidRPr="005E428F">
        <w:rPr>
          <w:rStyle w:val="Emphasis"/>
          <w:highlight w:val="lightGray"/>
        </w:rPr>
        <w:t>record</w:t>
      </w:r>
      <w:r w:rsidRPr="0067163B">
        <w:rPr>
          <w:rStyle w:val="Emphasis"/>
        </w:rPr>
        <w:t xml:space="preserve"> number</w:t>
      </w:r>
      <w:r w:rsidRPr="0067163B">
        <w:rPr>
          <w:rStyle w:val="StyleUnderline"/>
        </w:rPr>
        <w:t xml:space="preserve"> of </w:t>
      </w:r>
      <w:r w:rsidRPr="005E428F">
        <w:rPr>
          <w:rStyle w:val="StyleUnderline"/>
          <w:highlight w:val="lightGray"/>
        </w:rPr>
        <w:t>mergers</w:t>
      </w:r>
      <w:r w:rsidRPr="0067163B">
        <w:rPr>
          <w:sz w:val="16"/>
        </w:rPr>
        <w:t>. In the first nine months of this fiscal year, the FTC received 2,573 notifications ahead of a large merger - already 50 per cent more than were received in the whole of last year.</w:t>
      </w:r>
    </w:p>
    <w:p w14:paraId="62819309" w14:textId="77777777" w:rsidR="001D06E7" w:rsidRPr="0067163B" w:rsidRDefault="001D06E7" w:rsidP="001D06E7">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1FF2A427" w14:textId="77777777" w:rsidR="001D06E7" w:rsidRPr="0067163B" w:rsidRDefault="001D06E7" w:rsidP="001D06E7">
      <w:pPr>
        <w:rPr>
          <w:sz w:val="16"/>
        </w:rPr>
      </w:pPr>
      <w:r w:rsidRPr="0067163B">
        <w:rPr>
          <w:rStyle w:val="StyleUnderline"/>
        </w:rPr>
        <w:t xml:space="preserve">The </w:t>
      </w:r>
      <w:r w:rsidRPr="005E428F">
        <w:rPr>
          <w:rStyle w:val="StyleUnderline"/>
          <w:highlight w:val="lightGray"/>
        </w:rPr>
        <w:t>commission is</w:t>
      </w:r>
      <w:r w:rsidRPr="0067163B">
        <w:rPr>
          <w:sz w:val="16"/>
        </w:rPr>
        <w:t xml:space="preserve"> also </w:t>
      </w:r>
      <w:r w:rsidRPr="005E428F">
        <w:rPr>
          <w:rStyle w:val="StyleUnderline"/>
          <w:highlight w:val="lightGray"/>
        </w:rPr>
        <w:t xml:space="preserve">facing an </w:t>
      </w:r>
      <w:r w:rsidRPr="005E428F">
        <w:rPr>
          <w:rStyle w:val="Emphasis"/>
          <w:highlight w:val="lightGray"/>
        </w:rPr>
        <w:t>uphill battle</w:t>
      </w:r>
      <w:r w:rsidRPr="005E428F">
        <w:rPr>
          <w:rStyle w:val="StyleUnderline"/>
          <w:highlight w:val="lightGray"/>
        </w:rPr>
        <w:t xml:space="preserve"> to </w:t>
      </w:r>
      <w:r w:rsidRPr="005E428F">
        <w:rPr>
          <w:rStyle w:val="Emphasis"/>
          <w:highlight w:val="lightGray"/>
        </w:rPr>
        <w:t>retain</w:t>
      </w:r>
      <w:r w:rsidRPr="005E428F">
        <w:rPr>
          <w:rStyle w:val="StyleUnderline"/>
          <w:highlight w:val="lightGray"/>
        </w:rPr>
        <w:t xml:space="preserve"> staff</w:t>
      </w:r>
      <w:r w:rsidRPr="0067163B">
        <w:rPr>
          <w:sz w:val="16"/>
        </w:rPr>
        <w:t xml:space="preserve">. Some people say they feel demoralised by the pace of change and irritated they have not yet met their new chair - something Khan's allies say is an unfortunate result of the pandemic. </w:t>
      </w:r>
      <w:r w:rsidRPr="0067163B">
        <w:rPr>
          <w:sz w:val="16"/>
        </w:rPr>
        <w:lastRenderedPageBreak/>
        <w:t>"</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3A903B85" w14:textId="77777777" w:rsidR="001D06E7" w:rsidRPr="00C274CC" w:rsidRDefault="001D06E7" w:rsidP="001D06E7">
      <w:pPr>
        <w:pStyle w:val="Heading4"/>
        <w:rPr>
          <w:u w:val="single"/>
        </w:rPr>
      </w:pPr>
      <w:r>
        <w:t xml:space="preserve">That </w:t>
      </w:r>
      <w:r>
        <w:rPr>
          <w:u w:val="single"/>
        </w:rPr>
        <w:t>saves</w:t>
      </w:r>
      <w:r>
        <w:t xml:space="preserve"> resources through </w:t>
      </w:r>
      <w:r>
        <w:rPr>
          <w:u w:val="single"/>
        </w:rPr>
        <w:t>deterrence</w:t>
      </w:r>
    </w:p>
    <w:p w14:paraId="4A481E81" w14:textId="77777777" w:rsidR="001D06E7" w:rsidRPr="00F74189" w:rsidRDefault="001D06E7" w:rsidP="001D06E7">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4BC715C0" w14:textId="77777777" w:rsidR="001D06E7" w:rsidRPr="00DF7AD4" w:rsidRDefault="001D06E7" w:rsidP="001D06E7">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2F9A4D41" w14:textId="77777777" w:rsidR="001D06E7" w:rsidRPr="00DF7AD4" w:rsidRDefault="001D06E7" w:rsidP="001D06E7">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4D927CAC" w14:textId="77777777" w:rsidR="001D06E7" w:rsidRPr="00DF7AD4" w:rsidRDefault="001D06E7" w:rsidP="001D06E7">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07C5A5F5" w14:textId="77777777" w:rsidR="001D06E7" w:rsidRPr="00DF7AD4" w:rsidRDefault="001D06E7" w:rsidP="001D06E7">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447C68D1" w14:textId="77777777" w:rsidR="001D06E7" w:rsidRDefault="001D06E7" w:rsidP="001D06E7">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73CDF855" w14:textId="77777777" w:rsidR="001D06E7" w:rsidRDefault="001D06E7" w:rsidP="001D06E7">
      <w:pPr>
        <w:pStyle w:val="Heading4"/>
      </w:pPr>
      <w:r>
        <w:t xml:space="preserve">Funding is normal means AND boosts are coming </w:t>
      </w:r>
    </w:p>
    <w:p w14:paraId="3FBCCFFD" w14:textId="77777777" w:rsidR="001D06E7" w:rsidRPr="00C70DD7" w:rsidRDefault="001D06E7" w:rsidP="001D06E7">
      <w:r w:rsidRPr="00C70DD7">
        <w:t xml:space="preserve">Dylan </w:t>
      </w:r>
      <w:r w:rsidRPr="00C70DD7">
        <w:rPr>
          <w:rStyle w:val="Style13ptBold"/>
        </w:rPr>
        <w:t>Byers 21</w:t>
      </w:r>
      <w:r w:rsidRPr="00C70DD7">
        <w:t>, Senior Media Reporter for NBC News; Internally Citing George Washington University Professor and Former FTC Chair William Kovacic; “Is Facebook Untouchable? It's Complicated,” NBC News, 7-1-2021, https://www.nbcnews.com/tech/tech-news/facebook-untouchable-complicated-rcna1323)</w:t>
      </w:r>
    </w:p>
    <w:p w14:paraId="4983E12B" w14:textId="77777777" w:rsidR="001D06E7" w:rsidRPr="00126AE9" w:rsidRDefault="001D06E7" w:rsidP="001D06E7">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63621AAA" w14:textId="77777777" w:rsidR="001D06E7" w:rsidRPr="00126AE9" w:rsidRDefault="001D06E7" w:rsidP="001D06E7">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45A5E91D" w14:textId="77777777" w:rsidR="001D06E7" w:rsidRPr="00126AE9" w:rsidRDefault="001D06E7" w:rsidP="001D06E7">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08ECD2F5" w14:textId="77777777" w:rsidR="001D06E7" w:rsidRDefault="001D06E7" w:rsidP="001D06E7">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0065B72E" w14:textId="77777777" w:rsidR="001D06E7" w:rsidRPr="006D7984" w:rsidRDefault="001D06E7" w:rsidP="001D06E7">
      <w:pPr>
        <w:pStyle w:val="Heading4"/>
        <w:rPr>
          <w:u w:val="single"/>
        </w:rPr>
      </w:pPr>
      <w:r>
        <w:rPr>
          <w:u w:val="single"/>
        </w:rPr>
        <w:t>Monetary</w:t>
      </w:r>
      <w:r>
        <w:t xml:space="preserve"> penalties </w:t>
      </w:r>
      <w:r>
        <w:rPr>
          <w:u w:val="single"/>
        </w:rPr>
        <w:t>recirculate</w:t>
      </w:r>
      <w:r>
        <w:t xml:space="preserve"> and </w:t>
      </w:r>
      <w:r>
        <w:rPr>
          <w:u w:val="single"/>
        </w:rPr>
        <w:t>build the budget</w:t>
      </w:r>
    </w:p>
    <w:p w14:paraId="59311FB3" w14:textId="77777777" w:rsidR="001D06E7" w:rsidRPr="007A6DBA" w:rsidRDefault="001D06E7" w:rsidP="001D06E7">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w:t>
      </w:r>
      <w:r w:rsidRPr="007A6DBA">
        <w:lastRenderedPageBreak/>
        <w:t xml:space="preserve">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4C99F483" w14:textId="77777777" w:rsidR="001D06E7" w:rsidRPr="00FF55B8" w:rsidRDefault="001D06E7" w:rsidP="001D06E7">
      <w:pPr>
        <w:rPr>
          <w:sz w:val="10"/>
          <w:szCs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FF55B8">
        <w:rPr>
          <w:sz w:val="10"/>
          <w:szCs w:val="16"/>
        </w:rPr>
        <w:t xml:space="preserve">. The prevalent fining methodology is to impose fines that are benchmarked to the relevant in-country turnover of the culprits.71 Given the nature of the present regulatory </w:t>
      </w:r>
      <w:proofErr w:type="gramStart"/>
      <w:r w:rsidRPr="00FF55B8">
        <w:rPr>
          <w:sz w:val="10"/>
          <w:szCs w:val="16"/>
        </w:rPr>
        <w:t>regime,</w:t>
      </w:r>
      <w:proofErr w:type="gramEnd"/>
      <w:r w:rsidRPr="00FF55B8">
        <w:rPr>
          <w:sz w:val="10"/>
          <w:szCs w:val="16"/>
        </w:rPr>
        <w:t xml:space="preserve"> this practice is friendly to cartelists. Assuming, for the sake of argument, that corporate fines and fine-setting methodology are both sufficient and just, an international cartel would face appropriate sanctions only if it were to be held responsible in each and every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taken into account.</w:t>
      </w:r>
    </w:p>
    <w:p w14:paraId="49462FB0" w14:textId="77777777" w:rsidR="001D06E7" w:rsidRPr="00372018" w:rsidRDefault="001D06E7" w:rsidP="001D06E7">
      <w:pPr>
        <w:rPr>
          <w:sz w:val="16"/>
        </w:rPr>
      </w:pPr>
      <w:r w:rsidRPr="00FF55B8">
        <w:rPr>
          <w:sz w:val="10"/>
          <w:szCs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taking into account sanctions already imposed by other jurisdictions. </w:t>
      </w:r>
      <w:r w:rsidRPr="00372018">
        <w:rPr>
          <w:sz w:val="16"/>
        </w:rPr>
        <w:t>This practice should continue as a matter of comity, especially in cases involving non-financial sanctions.</w:t>
      </w:r>
    </w:p>
    <w:p w14:paraId="24A05492" w14:textId="77777777" w:rsidR="001D06E7" w:rsidRDefault="001D06E7" w:rsidP="001D06E7">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35D93284" w14:textId="77777777" w:rsidR="001D06E7" w:rsidRPr="00A53DF2" w:rsidRDefault="001D06E7" w:rsidP="001D06E7">
      <w:pPr>
        <w:pStyle w:val="Heading4"/>
      </w:pPr>
      <w:r>
        <w:rPr>
          <w:u w:val="single"/>
        </w:rPr>
        <w:t>Tons</w:t>
      </w:r>
      <w:r>
        <w:t xml:space="preserve"> of antitrust now</w:t>
      </w:r>
    </w:p>
    <w:p w14:paraId="6873C4BF" w14:textId="77777777" w:rsidR="001D06E7" w:rsidRDefault="001D06E7" w:rsidP="001D06E7">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3C4FC893" w14:textId="77777777" w:rsidR="001D06E7" w:rsidRPr="009679FF" w:rsidRDefault="001D06E7" w:rsidP="001D06E7">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5BCE8C89" w14:textId="77777777" w:rsidR="001D06E7" w:rsidRPr="009679FF" w:rsidRDefault="001D06E7" w:rsidP="001D06E7">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1DF25B82" w14:textId="77777777" w:rsidR="001D06E7" w:rsidRPr="009679FF" w:rsidRDefault="001D06E7" w:rsidP="001D06E7">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75AD47BD" w14:textId="77777777" w:rsidR="001D06E7" w:rsidRPr="009679FF" w:rsidRDefault="001D06E7" w:rsidP="001D06E7">
      <w:pPr>
        <w:rPr>
          <w:sz w:val="16"/>
        </w:rPr>
      </w:pPr>
      <w:r w:rsidRPr="009679FF">
        <w:rPr>
          <w:sz w:val="16"/>
        </w:rPr>
        <w:t>Many investors have simply looked back on history and shrugged, according to one Silicon Valley venture capitalist.</w:t>
      </w:r>
    </w:p>
    <w:p w14:paraId="13A622BC" w14:textId="77777777" w:rsidR="001D06E7" w:rsidRPr="009679FF" w:rsidRDefault="001D06E7" w:rsidP="001D06E7">
      <w:pPr>
        <w:rPr>
          <w:sz w:val="16"/>
        </w:rPr>
      </w:pPr>
      <w:r w:rsidRPr="009679FF">
        <w:rPr>
          <w:sz w:val="16"/>
        </w:rPr>
        <w:t xml:space="preserve">“There is more antitrust </w:t>
      </w:r>
      <w:r w:rsidRPr="00F331AB">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678F508C" w14:textId="77777777" w:rsidR="001D06E7" w:rsidRPr="009679FF" w:rsidRDefault="001D06E7" w:rsidP="001D06E7">
      <w:pPr>
        <w:rPr>
          <w:sz w:val="16"/>
        </w:rPr>
      </w:pPr>
      <w:r w:rsidRPr="009679FF">
        <w:rPr>
          <w:sz w:val="16"/>
        </w:rPr>
        <w:t>For more: Big Tech was built by the same type of antitrust actions that could now tear it down</w:t>
      </w:r>
    </w:p>
    <w:p w14:paraId="00120B4A" w14:textId="77777777" w:rsidR="001D06E7" w:rsidRPr="009679FF" w:rsidRDefault="001D06E7" w:rsidP="001D06E7">
      <w:pPr>
        <w:rPr>
          <w:sz w:val="16"/>
        </w:rPr>
      </w:pPr>
      <w:r w:rsidRPr="009679FF">
        <w:rPr>
          <w:sz w:val="16"/>
        </w:rPr>
        <w:t xml:space="preserve">NOW PLAYING: </w:t>
      </w:r>
    </w:p>
    <w:p w14:paraId="4F47D619" w14:textId="77777777" w:rsidR="001D06E7" w:rsidRPr="009679FF" w:rsidRDefault="001D06E7" w:rsidP="001D06E7">
      <w:pPr>
        <w:rPr>
          <w:sz w:val="16"/>
        </w:rPr>
      </w:pPr>
      <w:r w:rsidRPr="009679FF">
        <w:rPr>
          <w:sz w:val="16"/>
        </w:rPr>
        <w:t>‘Absolutely Devastating’: Colorado Wildfire Destroys Hundreds of Homes, Businesses</w:t>
      </w:r>
    </w:p>
    <w:p w14:paraId="11ED4A1D" w14:textId="77777777" w:rsidR="001D06E7" w:rsidRPr="009679FF" w:rsidRDefault="001D06E7" w:rsidP="001D06E7">
      <w:pPr>
        <w:rPr>
          <w:sz w:val="16"/>
        </w:rPr>
      </w:pPr>
      <w:r w:rsidRPr="009679FF">
        <w:rPr>
          <w:sz w:val="16"/>
        </w:rPr>
        <w:t>Visit our Video Center</w:t>
      </w:r>
    </w:p>
    <w:p w14:paraId="5740F128" w14:textId="77777777" w:rsidR="001D06E7" w:rsidRPr="009679FF" w:rsidRDefault="001D06E7" w:rsidP="001D06E7">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71707554" w14:textId="77777777" w:rsidR="001D06E7" w:rsidRPr="009679FF" w:rsidRDefault="001D06E7" w:rsidP="001D06E7">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025203A4" w14:textId="77777777" w:rsidR="001D06E7" w:rsidRPr="009679FF" w:rsidRDefault="001D06E7" w:rsidP="001D06E7">
      <w:pPr>
        <w:rPr>
          <w:sz w:val="16"/>
        </w:rPr>
      </w:pPr>
      <w:r w:rsidRPr="009679FF">
        <w:rPr>
          <w:sz w:val="16"/>
        </w:rPr>
        <w:t>More on the antitrust challenges facing Big Tech in 2022</w:t>
      </w:r>
    </w:p>
    <w:p w14:paraId="1F626241" w14:textId="77777777" w:rsidR="001D06E7" w:rsidRPr="009679FF" w:rsidRDefault="001D06E7" w:rsidP="001D06E7">
      <w:pPr>
        <w:rPr>
          <w:rStyle w:val="StyleUnderline"/>
        </w:rPr>
      </w:pPr>
      <w:r w:rsidRPr="00F331AB">
        <w:rPr>
          <w:rStyle w:val="Emphasis"/>
          <w:highlight w:val="cyan"/>
        </w:rPr>
        <w:lastRenderedPageBreak/>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1C600985" w14:textId="77777777" w:rsidR="001D06E7" w:rsidRPr="009679FF" w:rsidRDefault="001D06E7" w:rsidP="001D06E7">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2B59FCBF" w14:textId="77777777" w:rsidR="001D06E7" w:rsidRPr="009679FF" w:rsidRDefault="001D06E7" w:rsidP="001D06E7">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36420587" w14:textId="77777777" w:rsidR="001D06E7" w:rsidRPr="009679FF" w:rsidRDefault="001D06E7" w:rsidP="001D06E7">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1DDAD33A" w14:textId="77777777" w:rsidR="001D06E7" w:rsidRPr="009679FF" w:rsidRDefault="001D06E7" w:rsidP="001D06E7">
      <w:pPr>
        <w:rPr>
          <w:sz w:val="16"/>
        </w:rPr>
      </w:pPr>
      <w:r w:rsidRPr="009679FF">
        <w:rPr>
          <w:sz w:val="16"/>
        </w:rPr>
        <w:t>Microsoft has avoided U.S. antitrust scrutiny, but Europe is a different matter</w:t>
      </w:r>
    </w:p>
    <w:p w14:paraId="6EE620F9" w14:textId="77777777" w:rsidR="001D06E7" w:rsidRPr="009679FF" w:rsidRDefault="001D06E7" w:rsidP="001D06E7">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0D8BE68C" w14:textId="77777777" w:rsidR="001D06E7" w:rsidRPr="009679FF" w:rsidRDefault="001D06E7" w:rsidP="001D06E7">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4B184686" w14:textId="77777777" w:rsidR="001D06E7" w:rsidRPr="009679FF" w:rsidRDefault="001D06E7" w:rsidP="001D06E7">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7D566F53" w14:textId="77777777" w:rsidR="001D06E7" w:rsidRPr="009679FF" w:rsidRDefault="001D06E7" w:rsidP="001D06E7">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77F9AB86" w14:textId="77777777" w:rsidR="001D06E7" w:rsidRPr="009679FF" w:rsidRDefault="001D06E7" w:rsidP="001D06E7">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403634EE" w14:textId="77777777" w:rsidR="001D06E7" w:rsidRPr="009679FF" w:rsidRDefault="001D06E7" w:rsidP="001D06E7">
      <w:pPr>
        <w:rPr>
          <w:sz w:val="16"/>
        </w:rPr>
      </w:pPr>
      <w:r w:rsidRPr="009679FF">
        <w:rPr>
          <w:sz w:val="16"/>
        </w:rPr>
        <w:t>Closer scrutiny of M&amp;A activity</w:t>
      </w:r>
    </w:p>
    <w:p w14:paraId="7A997509" w14:textId="77777777" w:rsidR="001D06E7" w:rsidRPr="009679FF" w:rsidRDefault="001D06E7" w:rsidP="001D06E7">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6C2BCDA8" w14:textId="77777777" w:rsidR="001D06E7" w:rsidRPr="009679FF" w:rsidRDefault="001D06E7" w:rsidP="001D06E7">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677D9BBE" w14:textId="77777777" w:rsidR="001D06E7" w:rsidRPr="009679FF" w:rsidRDefault="001D06E7" w:rsidP="001D06E7">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58CCAFA6" w14:textId="77777777" w:rsidR="001D06E7" w:rsidRPr="009679FF" w:rsidRDefault="001D06E7" w:rsidP="001D06E7">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3F7B5529" w14:textId="77777777" w:rsidR="001D06E7" w:rsidRPr="009679FF" w:rsidRDefault="001D06E7" w:rsidP="001D06E7">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797EE846" w14:textId="77777777" w:rsidR="001D06E7" w:rsidRDefault="001D06E7" w:rsidP="001D06E7">
      <w:pPr>
        <w:rPr>
          <w:sz w:val="16"/>
        </w:rPr>
      </w:pPr>
      <w:r w:rsidRPr="009679FF">
        <w:rPr>
          <w:sz w:val="16"/>
        </w:rPr>
        <w:t xml:space="preserve">“Personnel </w:t>
      </w:r>
      <w:proofErr w:type="gramStart"/>
      <w:r w:rsidRPr="009679FF">
        <w:rPr>
          <w:sz w:val="16"/>
        </w:rPr>
        <w:t>is</w:t>
      </w:r>
      <w:proofErr w:type="gramEnd"/>
      <w:r w:rsidRPr="009679FF">
        <w:rPr>
          <w:sz w:val="16"/>
        </w:rPr>
        <w:t xml:space="preserve">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14A1B23B" w14:textId="77777777" w:rsidR="001D06E7" w:rsidRDefault="001D06E7" w:rsidP="001D06E7">
      <w:pPr>
        <w:pStyle w:val="Heading4"/>
        <w:rPr>
          <w:u w:val="single"/>
        </w:rPr>
      </w:pPr>
      <w:r w:rsidRPr="00FC5473">
        <w:t xml:space="preserve">Fraud is </w:t>
      </w:r>
      <w:r>
        <w:rPr>
          <w:u w:val="single"/>
        </w:rPr>
        <w:t>siloed</w:t>
      </w:r>
      <w:r>
        <w:t xml:space="preserve"> from </w:t>
      </w:r>
      <w:r>
        <w:rPr>
          <w:u w:val="single"/>
        </w:rPr>
        <w:t>antitrust</w:t>
      </w:r>
    </w:p>
    <w:p w14:paraId="1A3F2B05" w14:textId="77777777" w:rsidR="001D06E7" w:rsidRDefault="001D06E7" w:rsidP="001D06E7">
      <w:r>
        <w:t xml:space="preserve">Spencer Weber </w:t>
      </w:r>
      <w:r w:rsidRPr="000F58EC">
        <w:rPr>
          <w:rStyle w:val="Style13ptBold"/>
        </w:rPr>
        <w:t>Waller 5</w:t>
      </w:r>
      <w:r>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04623164" w14:textId="77777777" w:rsidR="001D06E7" w:rsidRDefault="001D06E7" w:rsidP="001D06E7">
      <w:pPr>
        <w:rPr>
          <w:sz w:val="16"/>
        </w:rPr>
      </w:pPr>
      <w:r w:rsidRPr="000F58EC">
        <w:rPr>
          <w:rStyle w:val="StyleUnderline"/>
        </w:rPr>
        <w:t xml:space="preserve">Despite this more </w:t>
      </w:r>
      <w:r w:rsidRPr="000F58EC">
        <w:rPr>
          <w:rStyle w:val="Emphasis"/>
        </w:rPr>
        <w:t>comprehensive</w:t>
      </w:r>
      <w:r w:rsidRPr="000F58EC">
        <w:rPr>
          <w:rStyle w:val="StyleUnderline"/>
        </w:rPr>
        <w:t xml:space="preserve"> mission, the </w:t>
      </w:r>
      <w:r w:rsidRPr="0013643B">
        <w:rPr>
          <w:rStyle w:val="StyleUnderline"/>
          <w:highlight w:val="cyan"/>
        </w:rPr>
        <w:t xml:space="preserve">FTC is </w:t>
      </w:r>
      <w:r w:rsidRPr="0013643B">
        <w:rPr>
          <w:rStyle w:val="Emphasis"/>
          <w:highlight w:val="cyan"/>
        </w:rPr>
        <w:t>organized</w:t>
      </w:r>
      <w:r w:rsidRPr="0013643B">
        <w:rPr>
          <w:rStyle w:val="StyleUnderline"/>
          <w:highlight w:val="cyan"/>
        </w:rPr>
        <w:t xml:space="preserve"> in a way that</w:t>
      </w:r>
      <w:r w:rsidRPr="000F58EC">
        <w:rPr>
          <w:rStyle w:val="StyleUnderline"/>
        </w:rPr>
        <w:t xml:space="preserve"> tends to </w:t>
      </w:r>
      <w:r w:rsidRPr="0013643B">
        <w:rPr>
          <w:rStyle w:val="StyleUnderline"/>
          <w:highlight w:val="cyan"/>
        </w:rPr>
        <w:t>emphasize</w:t>
      </w:r>
      <w:r w:rsidRPr="000F58EC">
        <w:rPr>
          <w:rStyle w:val="StyleUnderline"/>
        </w:rPr>
        <w:t xml:space="preserve"> the </w:t>
      </w:r>
      <w:r w:rsidRPr="0013643B">
        <w:rPr>
          <w:rStyle w:val="Emphasis"/>
          <w:highlight w:val="cyan"/>
        </w:rPr>
        <w:t>separation</w:t>
      </w:r>
      <w:r w:rsidRPr="00FC5473">
        <w:rPr>
          <w:sz w:val="16"/>
        </w:rPr>
        <w:t xml:space="preserve"> of these fields, </w:t>
      </w:r>
      <w:r w:rsidRPr="0013643B">
        <w:rPr>
          <w:rStyle w:val="StyleUnderline"/>
          <w:highlight w:val="cyan"/>
        </w:rPr>
        <w:t>rather than</w:t>
      </w:r>
      <w:r w:rsidRPr="00FC5473">
        <w:rPr>
          <w:sz w:val="16"/>
        </w:rPr>
        <w:t xml:space="preserve"> the </w:t>
      </w:r>
      <w:r w:rsidRPr="0013643B">
        <w:rPr>
          <w:rStyle w:val="Emphasis"/>
          <w:highlight w:val="cyan"/>
        </w:rPr>
        <w:t>common elements</w:t>
      </w:r>
      <w:r w:rsidRPr="000F58EC">
        <w:rPr>
          <w:rStyle w:val="StyleUnderline"/>
        </w:rPr>
        <w:t xml:space="preserve"> of the</w:t>
      </w:r>
      <w:r w:rsidRPr="00FC5473">
        <w:rPr>
          <w:sz w:val="16"/>
        </w:rPr>
        <w:t xml:space="preserve"> agency's </w:t>
      </w:r>
      <w:r w:rsidRPr="000F58EC">
        <w:rPr>
          <w:rStyle w:val="StyleUnderline"/>
        </w:rPr>
        <w:t>mission</w:t>
      </w:r>
      <w:r w:rsidRPr="004A646A">
        <w:rPr>
          <w:rStyle w:val="StyleUnderline"/>
        </w:rPr>
        <w:t xml:space="preserve">. The </w:t>
      </w:r>
      <w:r w:rsidRPr="0013643B">
        <w:rPr>
          <w:rStyle w:val="StyleUnderline"/>
          <w:highlight w:val="cyan"/>
        </w:rPr>
        <w:t>FTC has</w:t>
      </w:r>
      <w:r w:rsidRPr="004A646A">
        <w:rPr>
          <w:rStyle w:val="StyleUnderline"/>
        </w:rPr>
        <w:t xml:space="preserve"> a Bureau of </w:t>
      </w:r>
      <w:r w:rsidRPr="0013643B">
        <w:rPr>
          <w:rStyle w:val="Emphasis"/>
          <w:highlight w:val="cyan"/>
        </w:rPr>
        <w:t>Competition</w:t>
      </w:r>
      <w:r w:rsidRPr="0013643B">
        <w:rPr>
          <w:rStyle w:val="StyleUnderline"/>
          <w:highlight w:val="cyan"/>
        </w:rPr>
        <w:t xml:space="preserve"> and a </w:t>
      </w:r>
      <w:r w:rsidRPr="0013643B">
        <w:rPr>
          <w:rStyle w:val="Emphasis"/>
          <w:highlight w:val="cyan"/>
        </w:rPr>
        <w:t>separate</w:t>
      </w:r>
      <w:r w:rsidRPr="0013643B">
        <w:rPr>
          <w:rStyle w:val="StyleUnderline"/>
          <w:highlight w:val="cyan"/>
        </w:rPr>
        <w:t xml:space="preserve"> Bureau of </w:t>
      </w:r>
      <w:r w:rsidRPr="0013643B">
        <w:rPr>
          <w:rStyle w:val="Emphasis"/>
          <w:highlight w:val="cyan"/>
        </w:rPr>
        <w:t>Consumer Protection</w:t>
      </w:r>
      <w:r w:rsidRPr="004A646A">
        <w:rPr>
          <w:rStyle w:val="StyleUnderline"/>
        </w:rPr>
        <w:t>, with a Bureau of Economics to support the work of both endeavors</w:t>
      </w:r>
      <w:r w:rsidRPr="00FC5473">
        <w:rPr>
          <w:sz w:val="16"/>
        </w:rPr>
        <w:t xml:space="preserve">. The Bureau of Competition ("BC") primarily engages in the investigation and enforcement of mergers and complex civil antitrust cases with a recent emphasis on intellectual property and health care issues. The Bureau of Consumer Protection ("BCP") primarily investigates and challenges outright </w:t>
      </w:r>
      <w:r w:rsidRPr="00FC5473">
        <w:rPr>
          <w:sz w:val="16"/>
        </w:rPr>
        <w:lastRenderedPageBreak/>
        <w:t xml:space="preserve">fraudulent conduct. 9 The FTC website details recent </w:t>
      </w:r>
      <w:r w:rsidRPr="0013643B">
        <w:rPr>
          <w:rStyle w:val="StyleUnderline"/>
          <w:highlight w:val="cyan"/>
        </w:rPr>
        <w:t>BCP activity</w:t>
      </w:r>
      <w:r w:rsidRPr="004A646A">
        <w:rPr>
          <w:rStyle w:val="StyleUnderline"/>
        </w:rPr>
        <w:t xml:space="preserve"> involving Internet sales, telemarketing, false health and fitness claims, identity theft and similar issues</w:t>
      </w:r>
      <w:r w:rsidRPr="00FC5473">
        <w:rPr>
          <w:sz w:val="16"/>
        </w:rPr>
        <w:t xml:space="preserve">. 10 </w:t>
      </w:r>
      <w:r w:rsidRPr="004A646A">
        <w:rPr>
          <w:rStyle w:val="StyleUnderline"/>
        </w:rPr>
        <w:t xml:space="preserve">These </w:t>
      </w:r>
      <w:r w:rsidRPr="0013643B">
        <w:rPr>
          <w:rStyle w:val="StyleUnderline"/>
          <w:highlight w:val="cyan"/>
        </w:rPr>
        <w:t>are</w:t>
      </w:r>
      <w:r w:rsidRPr="004A646A">
        <w:rPr>
          <w:rStyle w:val="StyleUnderline"/>
        </w:rPr>
        <w:t xml:space="preserve"> all </w:t>
      </w:r>
      <w:r w:rsidRPr="0013643B">
        <w:rPr>
          <w:rStyle w:val="Emphasis"/>
          <w:highlight w:val="cyan"/>
        </w:rPr>
        <w:t>very different</w:t>
      </w:r>
      <w:r w:rsidRPr="004A646A">
        <w:rPr>
          <w:rStyle w:val="Emphasis"/>
        </w:rPr>
        <w:t xml:space="preserve"> issues</w:t>
      </w:r>
      <w:r w:rsidRPr="004A646A">
        <w:rPr>
          <w:rStyle w:val="StyleUnderline"/>
        </w:rPr>
        <w:t xml:space="preserve"> </w:t>
      </w:r>
      <w:r w:rsidRPr="0013643B">
        <w:rPr>
          <w:rStyle w:val="StyleUnderline"/>
          <w:highlight w:val="cyan"/>
        </w:rPr>
        <w:t>from</w:t>
      </w:r>
      <w:r w:rsidRPr="004A646A">
        <w:rPr>
          <w:rStyle w:val="StyleUnderline"/>
        </w:rPr>
        <w:t xml:space="preserve"> the day-to-day focus of the </w:t>
      </w:r>
      <w:r w:rsidRPr="0013643B">
        <w:rPr>
          <w:rStyle w:val="StyleUnderline"/>
          <w:highlight w:val="cyan"/>
        </w:rPr>
        <w:t>competition</w:t>
      </w:r>
      <w:r w:rsidRPr="004A646A">
        <w:rPr>
          <w:rStyle w:val="StyleUnderline"/>
        </w:rPr>
        <w:t xml:space="preserve"> staff</w:t>
      </w:r>
      <w:r w:rsidRPr="00FC5473">
        <w:rPr>
          <w:sz w:val="16"/>
        </w:rPr>
        <w:t xml:space="preserve">. This basic split is further mirrored in the Bureau of Economics ("BE"), where the staff tends to specialize in either competition or consumer protection. </w:t>
      </w:r>
      <w:r w:rsidRPr="0013643B">
        <w:rPr>
          <w:rStyle w:val="StyleUnderline"/>
          <w:highlight w:val="cyan"/>
        </w:rPr>
        <w:t xml:space="preserve">Any </w:t>
      </w:r>
      <w:r w:rsidRPr="0013643B">
        <w:rPr>
          <w:rStyle w:val="Emphasis"/>
          <w:highlight w:val="cyan"/>
        </w:rPr>
        <w:t>crossover</w:t>
      </w:r>
      <w:r w:rsidRPr="00FC5473">
        <w:rPr>
          <w:sz w:val="16"/>
        </w:rPr>
        <w:t xml:space="preserve"> of staff and cooperation </w:t>
      </w:r>
      <w:r w:rsidRPr="0013643B">
        <w:rPr>
          <w:rStyle w:val="StyleUnderline"/>
          <w:highlight w:val="cyan"/>
        </w:rPr>
        <w:t>occurs</w:t>
      </w:r>
      <w:r w:rsidRPr="00FC5473">
        <w:rPr>
          <w:sz w:val="16"/>
        </w:rPr>
        <w:t xml:space="preserve"> primarily </w:t>
      </w:r>
      <w:r w:rsidRPr="0013643B">
        <w:rPr>
          <w:rStyle w:val="StyleUnderline"/>
          <w:highlight w:val="cyan"/>
        </w:rPr>
        <w:t>in</w:t>
      </w:r>
      <w:r w:rsidRPr="00FC5473">
        <w:rPr>
          <w:sz w:val="16"/>
        </w:rPr>
        <w:t xml:space="preserve"> competition </w:t>
      </w:r>
      <w:r w:rsidRPr="0013643B">
        <w:rPr>
          <w:rStyle w:val="StyleUnderline"/>
          <w:highlight w:val="cyan"/>
        </w:rPr>
        <w:t>advocacy</w:t>
      </w:r>
      <w:r w:rsidRPr="00FC5473">
        <w:rPr>
          <w:sz w:val="16"/>
        </w:rPr>
        <w:t xml:space="preserve"> before legislatures or regulatory agencies, </w:t>
      </w:r>
      <w:r w:rsidRPr="004A646A">
        <w:rPr>
          <w:rStyle w:val="StyleUnderline"/>
        </w:rPr>
        <w:t xml:space="preserve">and </w:t>
      </w:r>
      <w:r w:rsidRPr="0013643B">
        <w:rPr>
          <w:rStyle w:val="Emphasis"/>
          <w:highlight w:val="cyan"/>
        </w:rPr>
        <w:t>not</w:t>
      </w:r>
      <w:r w:rsidRPr="004A646A">
        <w:rPr>
          <w:rStyle w:val="StyleUnderline"/>
        </w:rPr>
        <w:t xml:space="preserve"> in </w:t>
      </w:r>
      <w:r w:rsidRPr="0013643B">
        <w:rPr>
          <w:rStyle w:val="Emphasis"/>
          <w:highlight w:val="cyan"/>
        </w:rPr>
        <w:t>case selection</w:t>
      </w:r>
      <w:r w:rsidRPr="0013643B">
        <w:rPr>
          <w:rStyle w:val="StyleUnderline"/>
          <w:highlight w:val="cyan"/>
        </w:rPr>
        <w:t xml:space="preserve"> and </w:t>
      </w:r>
      <w:r w:rsidRPr="0013643B">
        <w:rPr>
          <w:rStyle w:val="Emphasis"/>
          <w:highlight w:val="cyan"/>
        </w:rPr>
        <w:t>investigation</w:t>
      </w:r>
      <w:r w:rsidRPr="00FC5473">
        <w:rPr>
          <w:sz w:val="16"/>
        </w:rPr>
        <w:t>.</w:t>
      </w:r>
    </w:p>
    <w:p w14:paraId="460D833F" w14:textId="77777777" w:rsidR="001D06E7" w:rsidRDefault="001D06E7" w:rsidP="001D06E7">
      <w:pPr>
        <w:pStyle w:val="Heading3"/>
      </w:pPr>
      <w:r>
        <w:lastRenderedPageBreak/>
        <w:t>FTC Wing Clipping---2AC</w:t>
      </w:r>
    </w:p>
    <w:p w14:paraId="49566EC3" w14:textId="77777777" w:rsidR="001D06E7" w:rsidRDefault="001D06E7" w:rsidP="001D06E7">
      <w:pPr>
        <w:pStyle w:val="Heading4"/>
      </w:pPr>
      <w:r>
        <w:t xml:space="preserve">Winners win---strong enforcement </w:t>
      </w:r>
      <w:r>
        <w:rPr>
          <w:u w:val="single"/>
        </w:rPr>
        <w:t>builds</w:t>
      </w:r>
      <w:r>
        <w:t xml:space="preserve"> agency capital</w:t>
      </w:r>
    </w:p>
    <w:p w14:paraId="13E4016A" w14:textId="77777777" w:rsidR="001D06E7" w:rsidRDefault="001D06E7" w:rsidP="001D06E7">
      <w:r>
        <w:t xml:space="preserve">William E. </w:t>
      </w:r>
      <w:r w:rsidRPr="00E97912">
        <w:rPr>
          <w:rStyle w:val="Style13ptBold"/>
        </w:rPr>
        <w:t>Kovacic 15</w:t>
      </w:r>
      <w:r>
        <w:t>, Global Competition Professor of Law and Policy, George Washington University Law School and Non-Executive Director of the United Kingdom Competition and Markets Authority, “Creating a Respected Brand: How Regulatory Agencies Signal Quality”, George Mason Law Review, 22 Geo. Mason L. Rev. 237, Winter 2015, Lexis</w:t>
      </w:r>
    </w:p>
    <w:p w14:paraId="2D16F96E" w14:textId="77777777" w:rsidR="001D06E7" w:rsidRPr="00E97912" w:rsidRDefault="001D06E7" w:rsidP="001D06E7">
      <w:pPr>
        <w:rPr>
          <w:sz w:val="16"/>
        </w:rPr>
      </w:pPr>
      <w:r w:rsidRPr="00637DE4">
        <w:rPr>
          <w:rStyle w:val="StyleUnderline"/>
          <w:highlight w:val="cyan"/>
        </w:rPr>
        <w:t>The queue</w:t>
      </w:r>
      <w:r w:rsidRPr="00E97912">
        <w:rPr>
          <w:rStyle w:val="StyleUnderline"/>
        </w:rPr>
        <w:t xml:space="preserve"> of matters that comes </w:t>
      </w:r>
      <w:r w:rsidRPr="00637DE4">
        <w:rPr>
          <w:rStyle w:val="StyleUnderline"/>
          <w:highlight w:val="cyan"/>
        </w:rPr>
        <w:t>before an antitrust agency is</w:t>
      </w:r>
      <w:r w:rsidRPr="00E97912">
        <w:rPr>
          <w:rStyle w:val="StyleUnderline"/>
        </w:rPr>
        <w:t xml:space="preserve"> partly </w:t>
      </w:r>
      <w:r w:rsidRPr="00637DE4">
        <w:rPr>
          <w:rStyle w:val="StyleUnderline"/>
          <w:highlight w:val="cyan"/>
        </w:rPr>
        <w:t xml:space="preserve">determined </w:t>
      </w:r>
      <w:r w:rsidRPr="00637DE4">
        <w:rPr>
          <w:rStyle w:val="Emphasis"/>
          <w:highlight w:val="cyan"/>
        </w:rPr>
        <w:t>exogenously</w:t>
      </w:r>
      <w:r w:rsidRPr="00E97912">
        <w:rPr>
          <w:rStyle w:val="StyleUnderline"/>
        </w:rPr>
        <w:t xml:space="preserve"> and partly endogenously. </w:t>
      </w:r>
      <w:r w:rsidRPr="00E97912">
        <w:rPr>
          <w:rStyle w:val="Emphasis"/>
        </w:rPr>
        <w:t>Mergers</w:t>
      </w:r>
      <w:r w:rsidRPr="00E97912">
        <w:rPr>
          <w:rStyle w:val="StyleUnderline"/>
        </w:rPr>
        <w:t xml:space="preserve"> provide an </w:t>
      </w:r>
      <w:r w:rsidRPr="00E97912">
        <w:rPr>
          <w:rStyle w:val="Emphasis"/>
        </w:rPr>
        <w:t>illustration</w:t>
      </w:r>
      <w:r w:rsidRPr="00E97912">
        <w:rPr>
          <w:sz w:val="16"/>
        </w:rPr>
        <w:t>. From the perspective of the competition agency, a major cause of merger rates is the state of the economy. In periods of growth and ascending stock values, firms are more likely to undertake mergers than when economic conditions are bleak. 54 The decision to merge, however, also depends on an endogenous factor. The agency's enforcement record and its statements of enforcement intentions shape the perceptions of potential merging parties and their advisors about whether to proceed.</w:t>
      </w:r>
    </w:p>
    <w:p w14:paraId="656BB418" w14:textId="77777777" w:rsidR="001D06E7" w:rsidRPr="00E97912" w:rsidRDefault="001D06E7" w:rsidP="001D06E7">
      <w:pPr>
        <w:rPr>
          <w:sz w:val="16"/>
        </w:rPr>
      </w:pPr>
      <w:r w:rsidRPr="00E97912">
        <w:rPr>
          <w:sz w:val="16"/>
        </w:rPr>
        <w:t xml:space="preserve">The order in which specific matters come before the agency may affect what the agency decides to do. In the mid-1990s, under the leadership of Robert Pitofsky, the FTC achieved important litigation merger victories in transactions involving office supplies (FTC v. Staples, Inc.) 55 and pharmaceutical distribution systems (FTC v. Cardinal Health, Inc.). 56 Later in </w:t>
      </w:r>
      <w:proofErr w:type="gramStart"/>
      <w:r w:rsidRPr="00E97912">
        <w:rPr>
          <w:sz w:val="16"/>
        </w:rPr>
        <w:t>the  [</w:t>
      </w:r>
      <w:proofErr w:type="gramEnd"/>
      <w:r w:rsidRPr="00E97912">
        <w:rPr>
          <w:sz w:val="16"/>
        </w:rPr>
        <w:t>*249]  decade, the FTC allowed Boeing to purchase McDonnell Douglas without restrictions 57 and permitted several large mergers of petroleum companies (most notably, Exxon's purchase of Mobil) with some divestitures. 58</w:t>
      </w:r>
    </w:p>
    <w:p w14:paraId="6FE8F354" w14:textId="32B37280" w:rsidR="001D06E7" w:rsidRDefault="001D06E7" w:rsidP="001D06E7">
      <w:pPr>
        <w:rPr>
          <w:sz w:val="16"/>
        </w:rPr>
      </w:pPr>
      <w:r w:rsidRPr="00E97912">
        <w:rPr>
          <w:sz w:val="16"/>
        </w:rPr>
        <w:t xml:space="preserve">Let us consider how the FTC might have evaluated Boeing/McDonnell Douglas or Exxon/Mobil if one of these transactions had occurred earlier in Pitofsky's tenure. Would the FTC chairman, who had criticized enforcement policy under the Reagan administration as being too lax, 59 have allowed Boeing to purchase McDonnell Douglas if the deal had been the first major transaction to emerge in, say, 1995? One possible interpretation of FTC merger enforcement policy in the 1990s is that the </w:t>
      </w:r>
      <w:r w:rsidRPr="00637DE4">
        <w:rPr>
          <w:rStyle w:val="StyleUnderline"/>
          <w:highlight w:val="cyan"/>
        </w:rPr>
        <w:t>successful challenges</w:t>
      </w:r>
      <w:r w:rsidRPr="00E97912">
        <w:rPr>
          <w:rStyle w:val="StyleUnderline"/>
        </w:rPr>
        <w:t xml:space="preserve"> to</w:t>
      </w:r>
      <w:r w:rsidRPr="00E97912">
        <w:rPr>
          <w:sz w:val="16"/>
        </w:rPr>
        <w:t xml:space="preserve"> the Staples and Cardinal Health </w:t>
      </w:r>
      <w:r w:rsidRPr="00E97912">
        <w:rPr>
          <w:rStyle w:val="StyleUnderline"/>
        </w:rPr>
        <w:t xml:space="preserve">transactions </w:t>
      </w:r>
      <w:r w:rsidRPr="00637DE4">
        <w:rPr>
          <w:rStyle w:val="Emphasis"/>
          <w:highlight w:val="cyan"/>
        </w:rPr>
        <w:t>establish</w:t>
      </w:r>
      <w:r w:rsidRPr="00E97912">
        <w:rPr>
          <w:rStyle w:val="StyleUnderline"/>
        </w:rPr>
        <w:t xml:space="preserve">ed </w:t>
      </w:r>
      <w:r w:rsidRPr="00637DE4">
        <w:rPr>
          <w:rStyle w:val="StyleUnderline"/>
          <w:highlight w:val="cyan"/>
        </w:rPr>
        <w:t>the</w:t>
      </w:r>
      <w:r w:rsidRPr="00E97912">
        <w:rPr>
          <w:rStyle w:val="StyleUnderline"/>
        </w:rPr>
        <w:t xml:space="preserve"> agency's </w:t>
      </w:r>
      <w:r w:rsidRPr="00637DE4">
        <w:rPr>
          <w:rStyle w:val="Emphasis"/>
          <w:highlight w:val="cyan"/>
        </w:rPr>
        <w:t>reputation</w:t>
      </w:r>
      <w:r w:rsidRPr="00637DE4">
        <w:rPr>
          <w:rStyle w:val="StyleUnderline"/>
          <w:highlight w:val="cyan"/>
        </w:rPr>
        <w:t xml:space="preserve"> for </w:t>
      </w:r>
      <w:r w:rsidRPr="00637DE4">
        <w:rPr>
          <w:rStyle w:val="Emphasis"/>
          <w:highlight w:val="cyan"/>
        </w:rPr>
        <w:t>toughness</w:t>
      </w:r>
      <w:r w:rsidRPr="00E97912">
        <w:rPr>
          <w:rStyle w:val="StyleUnderline"/>
        </w:rPr>
        <w:t xml:space="preserve">. The Staples and Cardinal Health </w:t>
      </w:r>
      <w:r w:rsidRPr="00637DE4">
        <w:rPr>
          <w:rStyle w:val="StyleUnderline"/>
          <w:highlight w:val="cyan"/>
        </w:rPr>
        <w:t>decisions</w:t>
      </w:r>
      <w:r w:rsidRPr="00E97912">
        <w:rPr>
          <w:rStyle w:val="StyleUnderline"/>
        </w:rPr>
        <w:t xml:space="preserve">, in effect, </w:t>
      </w:r>
      <w:r w:rsidRPr="00637DE4">
        <w:rPr>
          <w:rStyle w:val="Emphasis"/>
          <w:highlight w:val="cyan"/>
        </w:rPr>
        <w:t>put</w:t>
      </w:r>
      <w:r w:rsidRPr="00E97912">
        <w:rPr>
          <w:rStyle w:val="Emphasis"/>
        </w:rPr>
        <w:t xml:space="preserve"> reputational and </w:t>
      </w:r>
      <w:r w:rsidRPr="00637DE4">
        <w:rPr>
          <w:rStyle w:val="Emphasis"/>
          <w:highlight w:val="cyan"/>
        </w:rPr>
        <w:t>p</w:t>
      </w:r>
      <w:r w:rsidRPr="00E97912">
        <w:rPr>
          <w:rStyle w:val="Emphasis"/>
        </w:rPr>
        <w:t xml:space="preserve">olitical </w:t>
      </w:r>
      <w:r w:rsidRPr="00637DE4">
        <w:rPr>
          <w:rStyle w:val="Emphasis"/>
          <w:highlight w:val="cyan"/>
        </w:rPr>
        <w:t>c</w:t>
      </w:r>
      <w:r w:rsidRPr="00E97912">
        <w:rPr>
          <w:rStyle w:val="Emphasis"/>
        </w:rPr>
        <w:t xml:space="preserve">apital </w:t>
      </w:r>
      <w:r w:rsidRPr="00637DE4">
        <w:rPr>
          <w:rStyle w:val="Emphasis"/>
          <w:highlight w:val="cyan"/>
        </w:rPr>
        <w:t>in the bank</w:t>
      </w:r>
      <w:r w:rsidRPr="00637DE4">
        <w:rPr>
          <w:rStyle w:val="StyleUnderline"/>
          <w:highlight w:val="cyan"/>
        </w:rPr>
        <w:t xml:space="preserve"> that</w:t>
      </w:r>
      <w:r w:rsidRPr="00E97912">
        <w:rPr>
          <w:rStyle w:val="StyleUnderline"/>
        </w:rPr>
        <w:t xml:space="preserve"> the </w:t>
      </w:r>
      <w:r w:rsidRPr="00637DE4">
        <w:rPr>
          <w:rStyle w:val="StyleUnderline"/>
          <w:highlight w:val="cyan"/>
        </w:rPr>
        <w:t xml:space="preserve">FTC could </w:t>
      </w:r>
      <w:r w:rsidRPr="00637DE4">
        <w:rPr>
          <w:rStyle w:val="Emphasis"/>
          <w:highlight w:val="cyan"/>
        </w:rPr>
        <w:t>spend</w:t>
      </w:r>
      <w:r w:rsidRPr="00637DE4">
        <w:rPr>
          <w:rStyle w:val="StyleUnderline"/>
          <w:highlight w:val="cyan"/>
        </w:rPr>
        <w:t xml:space="preserve"> on </w:t>
      </w:r>
      <w:r w:rsidRPr="00637DE4">
        <w:rPr>
          <w:rStyle w:val="Emphasis"/>
          <w:highlight w:val="cyan"/>
        </w:rPr>
        <w:t>future decisions</w:t>
      </w:r>
      <w:r w:rsidRPr="00E97912">
        <w:rPr>
          <w:rStyle w:val="StyleUnderline"/>
        </w:rPr>
        <w:t xml:space="preserve"> not to prosecute. These </w:t>
      </w:r>
      <w:r w:rsidRPr="00637DE4">
        <w:rPr>
          <w:rStyle w:val="Emphasis"/>
          <w:highlight w:val="cyan"/>
        </w:rPr>
        <w:t>litigation victories</w:t>
      </w:r>
      <w:r w:rsidRPr="00637DE4">
        <w:rPr>
          <w:rStyle w:val="StyleUnderline"/>
          <w:highlight w:val="cyan"/>
        </w:rPr>
        <w:t xml:space="preserve"> enabled</w:t>
      </w:r>
      <w:r w:rsidRPr="00E97912">
        <w:rPr>
          <w:rStyle w:val="StyleUnderline"/>
        </w:rPr>
        <w:t xml:space="preserve"> the </w:t>
      </w:r>
      <w:r w:rsidRPr="00637DE4">
        <w:rPr>
          <w:rStyle w:val="StyleUnderline"/>
          <w:highlight w:val="cyan"/>
        </w:rPr>
        <w:t>agency to say</w:t>
      </w:r>
      <w:r w:rsidRPr="00E97912">
        <w:rPr>
          <w:sz w:val="16"/>
        </w:rPr>
        <w:t xml:space="preserve">, when the Boeing merger and the petroleum deals came along, </w:t>
      </w:r>
      <w:r w:rsidRPr="00E97912">
        <w:rPr>
          <w:rStyle w:val="StyleUnderline"/>
        </w:rPr>
        <w:t xml:space="preserve">that </w:t>
      </w:r>
      <w:r w:rsidRPr="00637DE4">
        <w:rPr>
          <w:rStyle w:val="StyleUnderline"/>
          <w:highlight w:val="cyan"/>
        </w:rPr>
        <w:t xml:space="preserve">it was </w:t>
      </w:r>
      <w:r w:rsidRPr="00637DE4">
        <w:rPr>
          <w:rStyle w:val="Emphasis"/>
          <w:highlight w:val="cyan"/>
        </w:rPr>
        <w:t>willing to intervene when</w:t>
      </w:r>
      <w:r w:rsidRPr="00E97912">
        <w:rPr>
          <w:rStyle w:val="Emphasis"/>
        </w:rPr>
        <w:t xml:space="preserve"> the </w:t>
      </w:r>
      <w:r w:rsidRPr="00637DE4">
        <w:rPr>
          <w:rStyle w:val="Emphasis"/>
          <w:highlight w:val="cyan"/>
        </w:rPr>
        <w:t>facts</w:t>
      </w:r>
      <w:r w:rsidRPr="00E97912">
        <w:rPr>
          <w:rStyle w:val="Emphasis"/>
        </w:rPr>
        <w:t xml:space="preserve"> so </w:t>
      </w:r>
      <w:r w:rsidRPr="00637DE4">
        <w:rPr>
          <w:rStyle w:val="Emphasis"/>
          <w:highlight w:val="cyan"/>
        </w:rPr>
        <w:t>required</w:t>
      </w:r>
      <w:r w:rsidRPr="00E97912">
        <w:rPr>
          <w:rStyle w:val="StyleUnderline"/>
        </w:rPr>
        <w:t xml:space="preserve">, but sufficiently </w:t>
      </w:r>
      <w:r w:rsidRPr="00E97912">
        <w:rPr>
          <w:rStyle w:val="Emphasis"/>
        </w:rPr>
        <w:t>discerning</w:t>
      </w:r>
      <w:r w:rsidRPr="00E97912">
        <w:rPr>
          <w:sz w:val="16"/>
        </w:rPr>
        <w:t xml:space="preserve"> to stand down when the transaction was benign.</w:t>
      </w:r>
    </w:p>
    <w:p w14:paraId="0E79EB1A" w14:textId="77777777" w:rsidR="00227683" w:rsidRDefault="00227683" w:rsidP="00227683">
      <w:pPr>
        <w:pStyle w:val="Heading3"/>
      </w:pPr>
      <w:r>
        <w:lastRenderedPageBreak/>
        <w:t>T---Per Se---2AC</w:t>
      </w:r>
    </w:p>
    <w:p w14:paraId="1AFA562D" w14:textId="77777777" w:rsidR="00227683" w:rsidRPr="00571A8B" w:rsidRDefault="00227683" w:rsidP="00227683">
      <w:pPr>
        <w:pStyle w:val="Heading4"/>
      </w:pPr>
      <w:r>
        <w:t xml:space="preserve">‘Prohibition’ is </w:t>
      </w:r>
      <w:r>
        <w:rPr>
          <w:u w:val="single"/>
        </w:rPr>
        <w:t>injunction</w:t>
      </w:r>
      <w:r>
        <w:t xml:space="preserve">. That can happen </w:t>
      </w:r>
      <w:r>
        <w:rPr>
          <w:u w:val="single"/>
        </w:rPr>
        <w:t>after review</w:t>
      </w:r>
      <w:r>
        <w:t>.</w:t>
      </w:r>
    </w:p>
    <w:p w14:paraId="10C8CD33" w14:textId="77777777" w:rsidR="00227683" w:rsidRDefault="00227683" w:rsidP="00227683">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0274D0A2" w14:textId="77777777" w:rsidR="00227683" w:rsidRPr="00B26D6D" w:rsidRDefault="00227683" w:rsidP="00227683">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567485AE" w14:textId="77777777" w:rsidR="00227683" w:rsidRPr="00B26D6D" w:rsidRDefault="00227683" w:rsidP="00227683">
      <w:pPr>
        <w:rPr>
          <w:sz w:val="6"/>
          <w:szCs w:val="14"/>
        </w:rPr>
      </w:pPr>
      <w:r w:rsidRPr="00B26D6D">
        <w:rPr>
          <w:sz w:val="6"/>
          <w:szCs w:val="14"/>
        </w:rPr>
        <w:t xml:space="preserve">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w:t>
      </w:r>
      <w:proofErr w:type="gramStart"/>
      <w:r w:rsidRPr="00B26D6D">
        <w:rPr>
          <w:sz w:val="6"/>
          <w:szCs w:val="14"/>
        </w:rPr>
        <w:t>automobile  [</w:t>
      </w:r>
      <w:proofErr w:type="gramEnd"/>
      <w:r w:rsidRPr="00B26D6D">
        <w:rPr>
          <w:sz w:val="6"/>
          <w:szCs w:val="14"/>
        </w:rPr>
        <w:t>*173]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4F395235" w14:textId="77777777" w:rsidR="00227683" w:rsidRPr="00B26D6D" w:rsidRDefault="00227683" w:rsidP="00227683">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65139E9B" w14:textId="77777777" w:rsidR="00227683" w:rsidRPr="00B26D6D" w:rsidRDefault="00227683" w:rsidP="00227683">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3CB89AF7" w14:textId="77777777" w:rsidR="00227683" w:rsidRPr="001D1046" w:rsidRDefault="00227683" w:rsidP="00227683">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111DDCD6" w14:textId="77777777" w:rsidR="00227683" w:rsidRPr="001D1046" w:rsidRDefault="00227683" w:rsidP="00227683">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41ADAED2" w14:textId="77777777" w:rsidR="00227683" w:rsidRPr="001D1046" w:rsidRDefault="00227683" w:rsidP="00227683">
      <w:pPr>
        <w:rPr>
          <w:sz w:val="6"/>
          <w:szCs w:val="14"/>
        </w:rPr>
      </w:pPr>
      <w:r w:rsidRPr="001D1046">
        <w:rPr>
          <w:sz w:val="6"/>
          <w:szCs w:val="14"/>
        </w:rPr>
        <w:t xml:space="preserve">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w:t>
      </w:r>
      <w:proofErr w:type="gramStart"/>
      <w:r w:rsidRPr="001D1046">
        <w:rPr>
          <w:sz w:val="6"/>
          <w:szCs w:val="14"/>
        </w:rPr>
        <w:t>the  [</w:t>
      </w:r>
      <w:proofErr w:type="gramEnd"/>
      <w:r w:rsidRPr="001D1046">
        <w:rPr>
          <w:sz w:val="6"/>
          <w:szCs w:val="14"/>
        </w:rPr>
        <w:t>*175]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3F188728" w14:textId="77777777" w:rsidR="00227683" w:rsidRPr="001D1046" w:rsidRDefault="00227683" w:rsidP="00227683">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2B05CD58" w14:textId="77777777" w:rsidR="00227683" w:rsidRPr="001D1046" w:rsidRDefault="00227683" w:rsidP="00227683">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w:t>
      </w:r>
      <w:proofErr w:type="gramStart"/>
      <w:r w:rsidRPr="001D1046">
        <w:rPr>
          <w:sz w:val="6"/>
          <w:szCs w:val="14"/>
        </w:rPr>
        <w:t>price  [</w:t>
      </w:r>
      <w:proofErr w:type="gramEnd"/>
      <w:r w:rsidRPr="001D1046">
        <w:rPr>
          <w:sz w:val="6"/>
          <w:szCs w:val="14"/>
        </w:rPr>
        <w:t>*176]  increases and "exchanged sensitive information on prices and trading conditions, thereby facilitating the various forms of price collusion." 190</w:t>
      </w:r>
    </w:p>
    <w:p w14:paraId="18A36B35" w14:textId="77777777" w:rsidR="00227683" w:rsidRPr="001D1046" w:rsidRDefault="00227683" w:rsidP="00227683">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5054999C" w14:textId="77777777" w:rsidR="00227683" w:rsidRPr="001D1046" w:rsidRDefault="00227683" w:rsidP="00227683">
      <w:pPr>
        <w:rPr>
          <w:sz w:val="6"/>
          <w:szCs w:val="14"/>
        </w:rPr>
      </w:pPr>
      <w:r w:rsidRPr="001D1046">
        <w:rPr>
          <w:sz w:val="6"/>
          <w:szCs w:val="14"/>
        </w:rPr>
        <w:t>B. Prohibitions and Disincentives: The Antitrust Per Se Rule and the Rule of Reason</w:t>
      </w:r>
    </w:p>
    <w:p w14:paraId="5895C8D7" w14:textId="77777777" w:rsidR="00227683" w:rsidRPr="001D1046" w:rsidRDefault="00227683" w:rsidP="00227683">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1D1046">
        <w:rPr>
          <w:sz w:val="14"/>
        </w:rPr>
        <w:t>promoting  [</w:t>
      </w:r>
      <w:proofErr w:type="gramEnd"/>
      <w:r w:rsidRPr="001D1046">
        <w:rPr>
          <w:sz w:val="14"/>
        </w:rPr>
        <w:t xml:space="preserve">*177]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0546D1C7" w14:textId="77777777" w:rsidR="00227683" w:rsidRPr="00571A8B" w:rsidRDefault="00227683" w:rsidP="00227683">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08EA6177" w14:textId="77777777" w:rsidR="00227683" w:rsidRDefault="00227683" w:rsidP="00227683">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xml:space="preserve">. 198 The rule of reason can also operate as a disincentive, even if </w:t>
      </w:r>
      <w:proofErr w:type="gramStart"/>
      <w:r w:rsidRPr="00B26D6D">
        <w:rPr>
          <w:sz w:val="14"/>
        </w:rPr>
        <w:t>no  [</w:t>
      </w:r>
      <w:proofErr w:type="gramEnd"/>
      <w:r w:rsidRPr="00B26D6D">
        <w:rPr>
          <w:sz w:val="14"/>
        </w:rPr>
        <w:t>*178]  court finds an anticompetitive effect, as uncertainty and litigation risk may discourage firms from undertaking legally permissible, environmentally positive industry collaborations. 199</w:t>
      </w:r>
    </w:p>
    <w:p w14:paraId="22A9BF1D" w14:textId="77777777" w:rsidR="00227683" w:rsidRDefault="00227683" w:rsidP="00227683">
      <w:pPr>
        <w:pStyle w:val="Heading4"/>
      </w:pPr>
      <w:r>
        <w:t xml:space="preserve">‘Practices’ can be </w:t>
      </w:r>
      <w:r>
        <w:rPr>
          <w:u w:val="single"/>
        </w:rPr>
        <w:t>singular</w:t>
      </w:r>
    </w:p>
    <w:p w14:paraId="65158DCE" w14:textId="77777777" w:rsidR="00227683" w:rsidRDefault="00227683" w:rsidP="00227683">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06EE029D" w14:textId="77777777" w:rsidR="00227683" w:rsidRPr="004C1ADF" w:rsidRDefault="00227683" w:rsidP="00227683">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 xml:space="preserve">one </w:t>
      </w:r>
      <w:r w:rsidRPr="007A1FF2">
        <w:rPr>
          <w:rStyle w:val="StyleUnderline"/>
          <w:highlight w:val="cyan"/>
        </w:rPr>
        <w:lastRenderedPageBreak/>
        <w:t>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324D33CB" w14:textId="77777777" w:rsidR="00227683" w:rsidRDefault="00227683" w:rsidP="00227683">
      <w:pPr>
        <w:pStyle w:val="Heading3"/>
      </w:pPr>
      <w:r>
        <w:lastRenderedPageBreak/>
        <w:t>T---Subsets---2AC</w:t>
      </w:r>
    </w:p>
    <w:p w14:paraId="2104A4DB" w14:textId="77777777" w:rsidR="00227683" w:rsidRDefault="00227683" w:rsidP="00227683">
      <w:pPr>
        <w:pStyle w:val="Heading4"/>
      </w:pPr>
      <w:r>
        <w:t>‘The’ means ‘private sector’ is definite</w:t>
      </w:r>
    </w:p>
    <w:p w14:paraId="4A352818" w14:textId="77777777" w:rsidR="00227683" w:rsidRPr="00CE0108" w:rsidRDefault="00227683" w:rsidP="00227683">
      <w:r>
        <w:t>Merriam-</w:t>
      </w:r>
      <w:r w:rsidRPr="00CE0108">
        <w:rPr>
          <w:rStyle w:val="Style13ptBold"/>
        </w:rPr>
        <w:t>Webster’s 21</w:t>
      </w:r>
      <w:r>
        <w:t xml:space="preserve"> Online Dictionary, ‘the’, https://www.merriam-webster.com/dictionary/the</w:t>
      </w:r>
    </w:p>
    <w:p w14:paraId="745005F2" w14:textId="77777777" w:rsidR="00227683" w:rsidRPr="00BC03AD" w:rsidRDefault="00227683" w:rsidP="00227683">
      <w:pPr>
        <w:rPr>
          <w:sz w:val="16"/>
        </w:rPr>
      </w:pPr>
      <w:r w:rsidRPr="00BC03AD">
        <w:rPr>
          <w:sz w:val="16"/>
        </w:rPr>
        <w:t xml:space="preserve">—used as </w:t>
      </w:r>
      <w:r w:rsidRPr="00CE0108">
        <w:rPr>
          <w:rStyle w:val="StyleUnderline"/>
          <w:highlight w:val="cyan"/>
        </w:rPr>
        <w:t>a function</w:t>
      </w:r>
      <w:r w:rsidRPr="00CE0108">
        <w:rPr>
          <w:rStyle w:val="StyleUnderline"/>
        </w:rPr>
        <w:t xml:space="preserve"> word </w:t>
      </w:r>
      <w:r w:rsidRPr="00CE0108">
        <w:rPr>
          <w:rStyle w:val="StyleUnderline"/>
          <w:highlight w:val="cyan"/>
        </w:rPr>
        <w:t>to indicate</w:t>
      </w:r>
      <w:r w:rsidRPr="00CE0108">
        <w:rPr>
          <w:rStyle w:val="StyleUnderline"/>
        </w:rPr>
        <w:t xml:space="preserve"> that </w:t>
      </w:r>
      <w:r w:rsidRPr="00CE0108">
        <w:rPr>
          <w:rStyle w:val="StyleUnderline"/>
          <w:highlight w:val="cyan"/>
        </w:rPr>
        <w:t>a</w:t>
      </w:r>
      <w:r w:rsidRPr="00CE0108">
        <w:rPr>
          <w:rStyle w:val="StyleUnderline"/>
        </w:rPr>
        <w:t xml:space="preserve"> following </w:t>
      </w:r>
      <w:r w:rsidRPr="00CE0108">
        <w:rPr>
          <w:rStyle w:val="StyleUnderline"/>
          <w:highlight w:val="cyan"/>
        </w:rPr>
        <w:t>noun</w:t>
      </w:r>
      <w:r w:rsidRPr="00CE0108">
        <w:rPr>
          <w:rStyle w:val="StyleUnderline"/>
        </w:rPr>
        <w:t xml:space="preserve"> or noun equivalent </w:t>
      </w:r>
      <w:r w:rsidRPr="00CE0108">
        <w:rPr>
          <w:rStyle w:val="StyleUnderline"/>
          <w:highlight w:val="cyan"/>
        </w:rPr>
        <w:t xml:space="preserve">is </w:t>
      </w:r>
      <w:r w:rsidRPr="00CE0108">
        <w:rPr>
          <w:rStyle w:val="Emphasis"/>
          <w:highlight w:val="cyan"/>
        </w:rPr>
        <w:t>definite</w:t>
      </w:r>
      <w:r w:rsidRPr="00CE0108">
        <w:rPr>
          <w:rStyle w:val="StyleUnderline"/>
        </w:rPr>
        <w:t xml:space="preserve"> or has been previously specified by context or by circumstance</w:t>
      </w:r>
    </w:p>
    <w:p w14:paraId="3D00FDF7" w14:textId="77777777" w:rsidR="00227683" w:rsidRPr="00BC03AD" w:rsidRDefault="00227683" w:rsidP="00227683">
      <w:pPr>
        <w:rPr>
          <w:sz w:val="16"/>
        </w:rPr>
      </w:pPr>
      <w:r w:rsidRPr="00BC03AD">
        <w:rPr>
          <w:sz w:val="16"/>
        </w:rPr>
        <w:t>put the cat out</w:t>
      </w:r>
    </w:p>
    <w:p w14:paraId="6A1BB9AE" w14:textId="77777777" w:rsidR="00227683" w:rsidRDefault="00227683" w:rsidP="00227683">
      <w:pPr>
        <w:pStyle w:val="Heading4"/>
      </w:pPr>
      <w:r>
        <w:t xml:space="preserve">‘Private sector’ is </w:t>
      </w:r>
      <w:r>
        <w:rPr>
          <w:u w:val="single"/>
        </w:rPr>
        <w:t>business</w:t>
      </w:r>
      <w:r>
        <w:t xml:space="preserve"> and </w:t>
      </w:r>
      <w:r>
        <w:rPr>
          <w:u w:val="single"/>
        </w:rPr>
        <w:t>includes subsets</w:t>
      </w:r>
    </w:p>
    <w:p w14:paraId="44AF36F4" w14:textId="77777777" w:rsidR="00227683" w:rsidRDefault="00227683" w:rsidP="00227683">
      <w:r w:rsidRPr="00A129C8">
        <w:rPr>
          <w:rStyle w:val="Style13ptBold"/>
        </w:rPr>
        <w:t>TD 21</w:t>
      </w:r>
      <w:r w:rsidRPr="00BC03AD">
        <w:rPr>
          <w:rStyle w:val="Style13ptBold"/>
          <w:b w:val="0"/>
          <w:bCs/>
        </w:rPr>
        <w:t xml:space="preserve"> –</w:t>
      </w:r>
      <w:r>
        <w:t xml:space="preserve"> The Definition, ‘private sector’, https://the-definition.com/term/private-sector</w:t>
      </w:r>
    </w:p>
    <w:p w14:paraId="10DC1A51" w14:textId="77777777" w:rsidR="00227683" w:rsidRPr="00BC03AD" w:rsidRDefault="00227683" w:rsidP="00227683">
      <w:pPr>
        <w:rPr>
          <w:sz w:val="16"/>
        </w:rPr>
      </w:pPr>
      <w:r w:rsidRPr="00A129C8">
        <w:rPr>
          <w:rStyle w:val="StyleUnderline"/>
          <w:highlight w:val="cyan"/>
        </w:rPr>
        <w:t>Private sector refers to</w:t>
      </w:r>
      <w:r w:rsidRPr="00BC03AD">
        <w:rPr>
          <w:sz w:val="16"/>
        </w:rPr>
        <w:t xml:space="preserve"> an umbrella term that may be applied to </w:t>
      </w:r>
      <w:r w:rsidRPr="00A129C8">
        <w:rPr>
          <w:rStyle w:val="Emphasis"/>
          <w:sz w:val="24"/>
          <w:szCs w:val="26"/>
          <w:highlight w:val="cyan"/>
        </w:rPr>
        <w:t>any</w:t>
      </w:r>
      <w:r w:rsidRPr="00A129C8">
        <w:rPr>
          <w:rStyle w:val="StyleUnderline"/>
          <w:sz w:val="24"/>
          <w:szCs w:val="26"/>
          <w:highlight w:val="cyan"/>
        </w:rPr>
        <w:t xml:space="preserve"> </w:t>
      </w:r>
      <w:r w:rsidRPr="00A129C8">
        <w:rPr>
          <w:rStyle w:val="StyleUnderline"/>
          <w:highlight w:val="cyan"/>
        </w:rPr>
        <w:t xml:space="preserve">or </w:t>
      </w:r>
      <w:r w:rsidRPr="00A129C8">
        <w:rPr>
          <w:rStyle w:val="Emphasis"/>
          <w:sz w:val="24"/>
          <w:szCs w:val="26"/>
          <w:highlight w:val="cyan"/>
        </w:rPr>
        <w:t>all</w:t>
      </w:r>
      <w:r w:rsidRPr="00A129C8">
        <w:rPr>
          <w:rStyle w:val="StyleUnderline"/>
          <w:sz w:val="24"/>
          <w:szCs w:val="26"/>
        </w:rPr>
        <w:t xml:space="preserve"> </w:t>
      </w:r>
      <w:r w:rsidRPr="00A129C8">
        <w:rPr>
          <w:rStyle w:val="StyleUnderline"/>
        </w:rPr>
        <w:t xml:space="preserve">of the nonpublic or commercial individuals and </w:t>
      </w:r>
      <w:r w:rsidRPr="00A129C8">
        <w:rPr>
          <w:rStyle w:val="StyleUnderline"/>
          <w:highlight w:val="cyan"/>
        </w:rPr>
        <w:t>businesses</w:t>
      </w:r>
      <w:r w:rsidRPr="00BC03AD">
        <w:rPr>
          <w:sz w:val="16"/>
        </w:rPr>
        <w:t xml:space="preserve">, specified nonprofit organizations, most of academia and other scholastic institutions, and selected nongovernmental organizations. </w:t>
      </w:r>
    </w:p>
    <w:p w14:paraId="337CA320" w14:textId="77777777" w:rsidR="00B835D6" w:rsidRDefault="00B835D6" w:rsidP="00B835D6">
      <w:pPr>
        <w:pStyle w:val="Heading3"/>
      </w:pPr>
      <w:r>
        <w:lastRenderedPageBreak/>
        <w:t>Regulation CP---2AC</w:t>
      </w:r>
    </w:p>
    <w:p w14:paraId="4F8ADF89" w14:textId="77777777" w:rsidR="00B835D6" w:rsidRPr="00AC5E6F" w:rsidRDefault="00B835D6" w:rsidP="00B835D6">
      <w:pPr>
        <w:pStyle w:val="Heading4"/>
        <w:rPr>
          <w:u w:val="single"/>
        </w:rPr>
      </w:pPr>
      <w:r>
        <w:t xml:space="preserve">Ex ante regulations are </w:t>
      </w:r>
      <w:r>
        <w:rPr>
          <w:u w:val="single"/>
        </w:rPr>
        <w:t>too rigid</w:t>
      </w:r>
      <w:r>
        <w:t xml:space="preserve"> and </w:t>
      </w:r>
      <w:r>
        <w:rPr>
          <w:u w:val="single"/>
        </w:rPr>
        <w:t>confrontational</w:t>
      </w:r>
      <w:r>
        <w:t xml:space="preserve">---antitrust is the </w:t>
      </w:r>
      <w:r>
        <w:rPr>
          <w:u w:val="single"/>
        </w:rPr>
        <w:t>sweet spot</w:t>
      </w:r>
    </w:p>
    <w:p w14:paraId="1DAE6D9A" w14:textId="77777777" w:rsidR="00B835D6" w:rsidRPr="00387765" w:rsidRDefault="00B835D6" w:rsidP="00B835D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240-241</w:t>
      </w:r>
    </w:p>
    <w:p w14:paraId="47AF76D3" w14:textId="77777777" w:rsidR="00B835D6" w:rsidRPr="00843E2B" w:rsidRDefault="00B835D6" w:rsidP="00B835D6">
      <w:pPr>
        <w:rPr>
          <w:sz w:val="16"/>
        </w:rPr>
      </w:pPr>
      <w:r w:rsidRPr="00843E2B">
        <w:rPr>
          <w:sz w:val="16"/>
        </w:rPr>
        <w:t>3.2 Law + Code</w:t>
      </w:r>
    </w:p>
    <w:p w14:paraId="316E5A3D" w14:textId="77777777" w:rsidR="00B835D6" w:rsidRPr="00843E2B" w:rsidRDefault="00B835D6" w:rsidP="00B835D6">
      <w:pPr>
        <w:rPr>
          <w:sz w:val="16"/>
        </w:rPr>
      </w:pPr>
      <w:r w:rsidRPr="00843E2B">
        <w:rPr>
          <w:sz w:val="16"/>
        </w:rPr>
        <w:t>3.2.1 Why together?</w:t>
      </w:r>
    </w:p>
    <w:p w14:paraId="7188AAFA" w14:textId="77777777" w:rsidR="00B835D6" w:rsidRPr="00843E2B" w:rsidRDefault="00B835D6" w:rsidP="00B835D6">
      <w:pPr>
        <w:rPr>
          <w:sz w:val="16"/>
        </w:rPr>
      </w:pPr>
      <w:r w:rsidRPr="00843E2B">
        <w:rPr>
          <w:rStyle w:val="StyleUnderline"/>
        </w:rPr>
        <w:t xml:space="preserve">We are facing a </w:t>
      </w:r>
      <w:r w:rsidRPr="00843E2B">
        <w:rPr>
          <w:rStyle w:val="Emphasis"/>
        </w:rPr>
        <w:t>conundrum</w:t>
      </w:r>
      <w:r w:rsidRPr="00843E2B">
        <w:rPr>
          <w:sz w:val="16"/>
        </w:rPr>
        <w:t xml:space="preserve">. On the one hand, </w:t>
      </w:r>
      <w:r w:rsidRPr="00502EC6">
        <w:rPr>
          <w:rStyle w:val="StyleUnderline"/>
          <w:highlight w:val="cyan"/>
        </w:rPr>
        <w:t>blockchain</w:t>
      </w:r>
      <w:r w:rsidRPr="00843E2B">
        <w:rPr>
          <w:rStyle w:val="StyleUnderline"/>
        </w:rPr>
        <w:t xml:space="preserve"> architecture </w:t>
      </w:r>
      <w:r w:rsidRPr="00502EC6">
        <w:rPr>
          <w:rStyle w:val="StyleUnderline"/>
          <w:highlight w:val="cyan"/>
        </w:rPr>
        <w:t>requires us to</w:t>
      </w:r>
      <w:r w:rsidRPr="00843E2B">
        <w:rPr>
          <w:rStyle w:val="StyleUnderline"/>
        </w:rPr>
        <w:t xml:space="preserve"> find ways to </w:t>
      </w:r>
      <w:r w:rsidRPr="00502EC6">
        <w:rPr>
          <w:rStyle w:val="Emphasis"/>
          <w:highlight w:val="cyan"/>
        </w:rPr>
        <w:t>prohibit</w:t>
      </w:r>
      <w:r w:rsidRPr="00502EC6">
        <w:rPr>
          <w:rStyle w:val="StyleUnderline"/>
          <w:highlight w:val="cyan"/>
        </w:rPr>
        <w:t xml:space="preserve"> illegal behaviors (and </w:t>
      </w:r>
      <w:r w:rsidRPr="00502EC6">
        <w:rPr>
          <w:rStyle w:val="Emphasis"/>
          <w:highlight w:val="cyan"/>
        </w:rPr>
        <w:t>only those</w:t>
      </w:r>
      <w:r w:rsidRPr="00843E2B">
        <w:rPr>
          <w:rStyle w:val="StyleUnderline"/>
        </w:rPr>
        <w:t xml:space="preserve">). On the other hand, </w:t>
      </w:r>
      <w:r w:rsidRPr="00502EC6">
        <w:rPr>
          <w:rStyle w:val="Emphasis"/>
          <w:highlight w:val="cyan"/>
        </w:rPr>
        <w:t>confrontation</w:t>
      </w:r>
      <w:r w:rsidRPr="00843E2B">
        <w:rPr>
          <w:rStyle w:val="StyleUnderline"/>
        </w:rPr>
        <w:t xml:space="preserve">al law may </w:t>
      </w:r>
      <w:r w:rsidRPr="00502EC6">
        <w:rPr>
          <w:rStyle w:val="Emphasis"/>
          <w:highlight w:val="cyan"/>
        </w:rPr>
        <w:t>hamper</w:t>
      </w:r>
      <w:r w:rsidRPr="00843E2B">
        <w:rPr>
          <w:rStyle w:val="StyleUnderline"/>
        </w:rPr>
        <w:t xml:space="preserve"> the </w:t>
      </w:r>
      <w:r w:rsidRPr="00502EC6">
        <w:rPr>
          <w:rStyle w:val="Emphasis"/>
          <w:highlight w:val="cyan"/>
        </w:rPr>
        <w:t>tech</w:t>
      </w:r>
      <w:r w:rsidRPr="00843E2B">
        <w:rPr>
          <w:rStyle w:val="StyleUnderline"/>
        </w:rPr>
        <w:t xml:space="preserve">nology and therefore reduce the common good or stay ineffective. </w:t>
      </w:r>
      <w:r w:rsidRPr="00502EC6">
        <w:rPr>
          <w:rStyle w:val="StyleUnderline"/>
          <w:highlight w:val="cyan"/>
        </w:rPr>
        <w:t>It is crucial</w:t>
      </w:r>
      <w:r w:rsidRPr="00843E2B">
        <w:rPr>
          <w:rStyle w:val="StyleUnderline"/>
        </w:rPr>
        <w:t xml:space="preserve"> that </w:t>
      </w:r>
      <w:r w:rsidRPr="00502EC6">
        <w:rPr>
          <w:rStyle w:val="StyleUnderline"/>
          <w:highlight w:val="cyan"/>
        </w:rPr>
        <w:t xml:space="preserve">we </w:t>
      </w:r>
      <w:r w:rsidRPr="00502EC6">
        <w:rPr>
          <w:rStyle w:val="Emphasis"/>
          <w:highlight w:val="cyan"/>
        </w:rPr>
        <w:t>find a way around</w:t>
      </w:r>
      <w:r w:rsidRPr="00843E2B">
        <w:rPr>
          <w:rStyle w:val="StyleUnderline"/>
        </w:rPr>
        <w:t xml:space="preserve"> this conundrum. Blockchain</w:t>
      </w:r>
      <w:r w:rsidRPr="00843E2B">
        <w:rPr>
          <w:sz w:val="16"/>
        </w:rPr>
        <w:t xml:space="preserve"> code </w:t>
      </w:r>
      <w:r w:rsidRPr="00843E2B">
        <w:rPr>
          <w:rStyle w:val="StyleUnderline"/>
        </w:rPr>
        <w:t>reveals</w:t>
      </w:r>
      <w:r w:rsidRPr="00843E2B">
        <w:rPr>
          <w:sz w:val="16"/>
        </w:rPr>
        <w:t xml:space="preserve">, probably </w:t>
      </w:r>
      <w:r w:rsidRPr="00843E2B">
        <w:rPr>
          <w:rStyle w:val="StyleUnderline"/>
        </w:rPr>
        <w:t xml:space="preserve">more than ever, the need </w:t>
      </w:r>
      <w:r w:rsidRPr="00502EC6">
        <w:rPr>
          <w:rStyle w:val="StyleUnderline"/>
          <w:highlight w:val="cyan"/>
        </w:rPr>
        <w:t xml:space="preserve">for </w:t>
      </w:r>
      <w:r w:rsidRPr="00502EC6">
        <w:rPr>
          <w:rStyle w:val="Emphasis"/>
          <w:highlight w:val="cyan"/>
        </w:rPr>
        <w:t>collaboration</w:t>
      </w:r>
      <w:r w:rsidRPr="00843E2B">
        <w:rPr>
          <w:rStyle w:val="StyleUnderline"/>
        </w:rPr>
        <w:t xml:space="preserve"> between</w:t>
      </w:r>
      <w:r w:rsidRPr="00843E2B">
        <w:rPr>
          <w:sz w:val="16"/>
        </w:rPr>
        <w:t xml:space="preserve"> law and technology: between policymakers, </w:t>
      </w:r>
      <w:r w:rsidRPr="00843E2B">
        <w:rPr>
          <w:rStyle w:val="Emphasis"/>
        </w:rPr>
        <w:t>regulators</w:t>
      </w:r>
      <w:r w:rsidRPr="00843E2B">
        <w:rPr>
          <w:rStyle w:val="StyleUnderline"/>
        </w:rPr>
        <w:t xml:space="preserve"> and blockchain </w:t>
      </w:r>
      <w:r w:rsidRPr="00843E2B">
        <w:rPr>
          <w:rStyle w:val="Emphasis"/>
        </w:rPr>
        <w:t>communities</w:t>
      </w:r>
      <w:r w:rsidRPr="00843E2B">
        <w:rPr>
          <w:rStyle w:val="StyleUnderline"/>
        </w:rPr>
        <w:t xml:space="preserve">. This may spark a </w:t>
      </w:r>
      <w:r w:rsidRPr="00843E2B">
        <w:rPr>
          <w:rStyle w:val="Emphasis"/>
        </w:rPr>
        <w:t>pivotal moment</w:t>
      </w:r>
      <w:r w:rsidRPr="00843E2B">
        <w:rPr>
          <w:sz w:val="16"/>
        </w:rPr>
        <w:t xml:space="preserve"> in legal history, </w:t>
      </w:r>
      <w:r w:rsidRPr="00843E2B">
        <w:rPr>
          <w:rStyle w:val="StyleUnderline"/>
        </w:rPr>
        <w:t xml:space="preserve">forcing the creation of a </w:t>
      </w:r>
      <w:r w:rsidRPr="00843E2B">
        <w:rPr>
          <w:rStyle w:val="Emphasis"/>
        </w:rPr>
        <w:t>new paradigm</w:t>
      </w:r>
      <w:r w:rsidRPr="00843E2B">
        <w:rPr>
          <w:rStyle w:val="StyleUnderline"/>
        </w:rPr>
        <w:t xml:space="preserve"> that leads to</w:t>
      </w:r>
      <w:r w:rsidRPr="00843E2B">
        <w:rPr>
          <w:sz w:val="16"/>
        </w:rPr>
        <w:t xml:space="preserve"> the emergence of hitherto </w:t>
      </w:r>
      <w:r w:rsidRPr="00843E2B">
        <w:rPr>
          <w:rStyle w:val="StyleUnderline"/>
        </w:rPr>
        <w:t>unexplored synergies</w:t>
      </w:r>
      <w:r w:rsidRPr="00843E2B">
        <w:rPr>
          <w:sz w:val="16"/>
        </w:rPr>
        <w:t>.29</w:t>
      </w:r>
    </w:p>
    <w:p w14:paraId="23142A57" w14:textId="77777777" w:rsidR="00B835D6" w:rsidRPr="00843E2B" w:rsidRDefault="00B835D6" w:rsidP="00B835D6">
      <w:pPr>
        <w:rPr>
          <w:sz w:val="16"/>
        </w:rPr>
      </w:pPr>
      <w:r w:rsidRPr="00502EC6">
        <w:rPr>
          <w:rStyle w:val="StyleUnderline"/>
          <w:highlight w:val="cyan"/>
        </w:rPr>
        <w:t xml:space="preserve">If they </w:t>
      </w:r>
      <w:r w:rsidRPr="00502EC6">
        <w:rPr>
          <w:rStyle w:val="Emphasis"/>
          <w:highlight w:val="cyan"/>
        </w:rPr>
        <w:t>work together</w:t>
      </w:r>
      <w:r w:rsidRPr="00843E2B">
        <w:rPr>
          <w:rStyle w:val="StyleUnderline"/>
        </w:rPr>
        <w:t xml:space="preserve">, these two communities can put in place </w:t>
      </w:r>
      <w:r w:rsidRPr="00502EC6">
        <w:rPr>
          <w:rStyle w:val="StyleUnderline"/>
          <w:highlight w:val="cyan"/>
        </w:rPr>
        <w:t>mechanisms</w:t>
      </w:r>
      <w:r w:rsidRPr="00843E2B">
        <w:rPr>
          <w:rStyle w:val="StyleUnderline"/>
        </w:rPr>
        <w:t xml:space="preserve"> to </w:t>
      </w:r>
      <w:r w:rsidRPr="00843E2B">
        <w:rPr>
          <w:rStyle w:val="Emphasis"/>
        </w:rPr>
        <w:t>stop</w:t>
      </w:r>
      <w:r w:rsidRPr="00843E2B">
        <w:rPr>
          <w:rStyle w:val="StyleUnderline"/>
        </w:rPr>
        <w:t xml:space="preserve"> and </w:t>
      </w:r>
      <w:r w:rsidRPr="00502EC6">
        <w:rPr>
          <w:rStyle w:val="Emphasis"/>
          <w:highlight w:val="cyan"/>
        </w:rPr>
        <w:t>punish</w:t>
      </w:r>
      <w:r w:rsidRPr="00843E2B">
        <w:rPr>
          <w:rStyle w:val="StyleUnderline"/>
        </w:rPr>
        <w:t xml:space="preserve"> anticompetitive </w:t>
      </w:r>
      <w:r w:rsidRPr="00502EC6">
        <w:rPr>
          <w:rStyle w:val="StyleUnderline"/>
          <w:highlight w:val="cyan"/>
        </w:rPr>
        <w:t xml:space="preserve">practices </w:t>
      </w:r>
      <w:r w:rsidRPr="00502EC6">
        <w:rPr>
          <w:rStyle w:val="Emphasis"/>
          <w:highlight w:val="cyan"/>
        </w:rPr>
        <w:t>once committed</w:t>
      </w:r>
      <w:r w:rsidRPr="00502EC6">
        <w:rPr>
          <w:rStyle w:val="StyleUnderline"/>
          <w:highlight w:val="cyan"/>
        </w:rPr>
        <w:t xml:space="preserve"> by creating</w:t>
      </w:r>
      <w:r w:rsidRPr="00843E2B">
        <w:rPr>
          <w:rStyle w:val="StyleUnderline"/>
        </w:rPr>
        <w:t xml:space="preserve"> a way for </w:t>
      </w:r>
      <w:r w:rsidRPr="00502EC6">
        <w:rPr>
          <w:rStyle w:val="Emphasis"/>
          <w:highlight w:val="cyan"/>
        </w:rPr>
        <w:t>legal enforcement</w:t>
      </w:r>
      <w:r w:rsidRPr="00502EC6">
        <w:rPr>
          <w:rStyle w:val="StyleUnderline"/>
          <w:highlight w:val="cyan"/>
        </w:rPr>
        <w:t xml:space="preserve"> instead of trying to prevent </w:t>
      </w:r>
      <w:r w:rsidRPr="00502EC6">
        <w:rPr>
          <w:rStyle w:val="Emphasis"/>
          <w:highlight w:val="cyan"/>
        </w:rPr>
        <w:t>all</w:t>
      </w:r>
      <w:r w:rsidRPr="00843E2B">
        <w:rPr>
          <w:rStyle w:val="StyleUnderline"/>
        </w:rPr>
        <w:t xml:space="preserve"> illegal practices from happening </w:t>
      </w:r>
      <w:r w:rsidRPr="00502EC6">
        <w:rPr>
          <w:rStyle w:val="StyleUnderline"/>
          <w:highlight w:val="cyan"/>
        </w:rPr>
        <w:t xml:space="preserve">in the </w:t>
      </w:r>
      <w:r w:rsidRPr="00502EC6">
        <w:rPr>
          <w:rStyle w:val="Emphasis"/>
          <w:highlight w:val="cyan"/>
        </w:rPr>
        <w:t>first place</w:t>
      </w:r>
      <w:r w:rsidRPr="00843E2B">
        <w:rPr>
          <w:sz w:val="16"/>
        </w:rPr>
        <w:t>.30 That requires us to find a way for blockchain communities, alongside the regulator, to take practical actions when necessary and give them incentives to do so.</w:t>
      </w:r>
    </w:p>
    <w:p w14:paraId="57A90646" w14:textId="77777777" w:rsidR="00B835D6" w:rsidRPr="00843E2B" w:rsidRDefault="00B835D6" w:rsidP="00B835D6">
      <w:pPr>
        <w:rPr>
          <w:sz w:val="16"/>
        </w:rPr>
      </w:pPr>
      <w:r w:rsidRPr="00843E2B">
        <w:rPr>
          <w:sz w:val="16"/>
        </w:rPr>
        <w:t>The code that underlies blockchain ecosystems is an ideal candidate to achieve this aim. Code is the language of technology and the principal determinant of behavior within a digital ecosystem. The maxim “code is law” describes that reality.31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0A628DE4" w14:textId="77777777" w:rsidR="00B835D6" w:rsidRDefault="00B835D6" w:rsidP="00B835D6">
      <w:pPr>
        <w:rPr>
          <w:sz w:val="16"/>
        </w:rPr>
      </w:pPr>
      <w:r w:rsidRPr="00502EC6">
        <w:rPr>
          <w:rStyle w:val="StyleUnderline"/>
          <w:highlight w:val="cyan"/>
        </w:rPr>
        <w:t>This is the</w:t>
      </w:r>
      <w:r w:rsidRPr="00843E2B">
        <w:rPr>
          <w:rStyle w:val="StyleUnderline"/>
        </w:rPr>
        <w:t xml:space="preserve"> “law is code” </w:t>
      </w:r>
      <w:r w:rsidRPr="00502EC6">
        <w:rPr>
          <w:rStyle w:val="Emphasis"/>
          <w:highlight w:val="cyan"/>
        </w:rPr>
        <w:t>ex-post</w:t>
      </w:r>
      <w:r w:rsidRPr="00502EC6">
        <w:rPr>
          <w:rStyle w:val="StyleUnderline"/>
          <w:highlight w:val="cyan"/>
        </w:rPr>
        <w:t xml:space="preserve"> approach I am </w:t>
      </w:r>
      <w:r w:rsidRPr="00502EC6">
        <w:rPr>
          <w:rStyle w:val="Emphasis"/>
          <w:highlight w:val="cyan"/>
        </w:rPr>
        <w:t>arguing for</w:t>
      </w:r>
      <w:r w:rsidRPr="00843E2B">
        <w:rPr>
          <w:sz w:val="16"/>
        </w:rPr>
        <w:t xml:space="preserve">,32 </w:t>
      </w:r>
      <w:r w:rsidRPr="00502EC6">
        <w:rPr>
          <w:rStyle w:val="StyleUnderline"/>
          <w:highlight w:val="cyan"/>
        </w:rPr>
        <w:t xml:space="preserve">which I </w:t>
      </w:r>
      <w:r w:rsidRPr="00502EC6">
        <w:rPr>
          <w:rStyle w:val="Emphasis"/>
          <w:highlight w:val="cyan"/>
        </w:rPr>
        <w:t>distinguish</w:t>
      </w:r>
      <w:r w:rsidRPr="00502EC6">
        <w:rPr>
          <w:rStyle w:val="StyleUnderline"/>
          <w:highlight w:val="cyan"/>
        </w:rPr>
        <w:t xml:space="preserve"> from</w:t>
      </w:r>
      <w:r w:rsidRPr="00843E2B">
        <w:rPr>
          <w:rStyle w:val="StyleUnderline"/>
        </w:rPr>
        <w:t xml:space="preserve"> other</w:t>
      </w:r>
      <w:r w:rsidRPr="00843E2B">
        <w:rPr>
          <w:sz w:val="16"/>
        </w:rPr>
        <w:t xml:space="preserve"> “law is code” </w:t>
      </w:r>
      <w:r w:rsidRPr="00502EC6">
        <w:rPr>
          <w:rStyle w:val="Emphasis"/>
          <w:highlight w:val="cyan"/>
        </w:rPr>
        <w:t>ex-ante</w:t>
      </w:r>
      <w:r w:rsidRPr="00502EC6">
        <w:rPr>
          <w:rStyle w:val="StyleUnderline"/>
          <w:highlight w:val="cyan"/>
        </w:rPr>
        <w:t xml:space="preserve"> solutions that</w:t>
      </w:r>
      <w:r w:rsidRPr="00843E2B">
        <w:rPr>
          <w:rStyle w:val="StyleUnderline"/>
        </w:rPr>
        <w:t xml:space="preserve"> lead to the </w:t>
      </w:r>
      <w:r w:rsidRPr="00502EC6">
        <w:rPr>
          <w:rStyle w:val="Emphasis"/>
          <w:highlight w:val="cyan"/>
        </w:rPr>
        <w:t>prohibit</w:t>
      </w:r>
      <w:r w:rsidRPr="00502EC6">
        <w:rPr>
          <w:rStyle w:val="StyleUnderline"/>
        </w:rPr>
        <w:t>ion</w:t>
      </w:r>
      <w:r w:rsidRPr="00843E2B">
        <w:rPr>
          <w:rStyle w:val="StyleUnderline"/>
        </w:rPr>
        <w:t xml:space="preserve"> of practices </w:t>
      </w:r>
      <w:r w:rsidRPr="00502EC6">
        <w:rPr>
          <w:rStyle w:val="Emphasis"/>
          <w:highlight w:val="cyan"/>
        </w:rPr>
        <w:t>before</w:t>
      </w:r>
      <w:r w:rsidRPr="00843E2B">
        <w:rPr>
          <w:rStyle w:val="StyleUnderline"/>
        </w:rPr>
        <w:t xml:space="preserve"> they even occur or automatic enforcement by code</w:t>
      </w:r>
      <w:r w:rsidRPr="00843E2B">
        <w:rPr>
          <w:sz w:val="16"/>
        </w:rPr>
        <w:t xml:space="preserve">.33 </w:t>
      </w:r>
      <w:r w:rsidRPr="00323E18">
        <w:rPr>
          <w:rStyle w:val="StyleUnderline"/>
          <w:highlight w:val="cyan"/>
        </w:rPr>
        <w:t xml:space="preserve">In </w:t>
      </w:r>
      <w:r w:rsidRPr="00323E18">
        <w:rPr>
          <w:rStyle w:val="Emphasis"/>
          <w:highlight w:val="cyan"/>
        </w:rPr>
        <w:t>practice</w:t>
      </w:r>
      <w:r w:rsidRPr="00323E18">
        <w:rPr>
          <w:rStyle w:val="StyleUnderline"/>
          <w:highlight w:val="cyan"/>
        </w:rPr>
        <w:t xml:space="preserve">, ex-ante solutions </w:t>
      </w:r>
      <w:r w:rsidRPr="00323E18">
        <w:rPr>
          <w:rStyle w:val="Emphasis"/>
          <w:highlight w:val="cyan"/>
        </w:rPr>
        <w:t>suffer</w:t>
      </w:r>
      <w:r w:rsidRPr="00323E18">
        <w:rPr>
          <w:rStyle w:val="StyleUnderline"/>
          <w:highlight w:val="cyan"/>
        </w:rPr>
        <w:t xml:space="preserve"> from</w:t>
      </w:r>
      <w:r w:rsidRPr="00843E2B">
        <w:rPr>
          <w:rStyle w:val="StyleUnderline"/>
        </w:rPr>
        <w:t xml:space="preserve"> the </w:t>
      </w:r>
      <w:r w:rsidRPr="00323E18">
        <w:rPr>
          <w:rStyle w:val="Emphasis"/>
          <w:highlight w:val="cyan"/>
        </w:rPr>
        <w:t>rigidity</w:t>
      </w:r>
      <w:r w:rsidRPr="00843E2B">
        <w:rPr>
          <w:rStyle w:val="StyleUnderline"/>
        </w:rPr>
        <w:t xml:space="preserve"> of code language </w:t>
      </w:r>
      <w:r w:rsidRPr="00323E18">
        <w:rPr>
          <w:rStyle w:val="StyleUnderline"/>
          <w:highlight w:val="cyan"/>
        </w:rPr>
        <w:t>and</w:t>
      </w:r>
      <w:r w:rsidRPr="00843E2B">
        <w:rPr>
          <w:rStyle w:val="StyleUnderline"/>
        </w:rPr>
        <w:t xml:space="preserve">, above all, </w:t>
      </w:r>
      <w:r w:rsidRPr="00323E18">
        <w:rPr>
          <w:rStyle w:val="StyleUnderline"/>
          <w:highlight w:val="cyan"/>
        </w:rPr>
        <w:t>from</w:t>
      </w:r>
      <w:r w:rsidRPr="00843E2B">
        <w:rPr>
          <w:rStyle w:val="StyleUnderline"/>
        </w:rPr>
        <w:t xml:space="preserve"> our </w:t>
      </w:r>
      <w:r w:rsidRPr="00323E18">
        <w:rPr>
          <w:rStyle w:val="Emphasis"/>
          <w:highlight w:val="cyan"/>
        </w:rPr>
        <w:t>cognitive and imaginative limits</w:t>
      </w:r>
      <w:r w:rsidRPr="00843E2B">
        <w:rPr>
          <w:sz w:val="16"/>
        </w:rPr>
        <w:t xml:space="preserve">.34 </w:t>
      </w:r>
      <w:r>
        <w:rPr>
          <w:sz w:val="16"/>
        </w:rPr>
        <w:t xml:space="preserve">[FOOTNOTE] 34 </w:t>
      </w:r>
      <w:r w:rsidRPr="004B22C7">
        <w:rPr>
          <w:rStyle w:val="StyleUnderline"/>
        </w:rPr>
        <w:t xml:space="preserve">If only </w:t>
      </w:r>
      <w:r w:rsidRPr="004B22C7">
        <w:rPr>
          <w:rStyle w:val="StyleUnderline"/>
          <w:highlight w:val="cyan"/>
        </w:rPr>
        <w:t xml:space="preserve">because </w:t>
      </w:r>
      <w:r w:rsidRPr="004B22C7">
        <w:rPr>
          <w:rStyle w:val="Emphasis"/>
          <w:highlight w:val="cyan"/>
        </w:rPr>
        <w:t>unexpected elements</w:t>
      </w:r>
      <w:r w:rsidRPr="004B22C7">
        <w:rPr>
          <w:rStyle w:val="StyleUnderline"/>
          <w:highlight w:val="cyan"/>
        </w:rPr>
        <w:t xml:space="preserve"> cannot be computed in </w:t>
      </w:r>
      <w:r w:rsidRPr="004B22C7">
        <w:rPr>
          <w:rStyle w:val="Emphasis"/>
          <w:highlight w:val="cyan"/>
        </w:rPr>
        <w:t>advance</w:t>
      </w:r>
      <w:r w:rsidRPr="004B22C7">
        <w:rPr>
          <w:rStyle w:val="StyleUnderline"/>
        </w:rPr>
        <w:t>, see</w:t>
      </w:r>
      <w:r>
        <w:rPr>
          <w:sz w:val="16"/>
        </w:rPr>
        <w:t xml:space="preserve"> Nassim Nicholas </w:t>
      </w:r>
      <w:r w:rsidRPr="004B22C7">
        <w:rPr>
          <w:rStyle w:val="StyleUnderline"/>
        </w:rPr>
        <w:t>Taleb</w:t>
      </w:r>
      <w:r>
        <w:rPr>
          <w:sz w:val="16"/>
        </w:rPr>
        <w:t xml:space="preserve">, The Black Swan: The Impact of the Highly Improbable (Penguin Books, 2010): 1-10 (explaining that </w:t>
      </w:r>
      <w:r w:rsidRPr="004B22C7">
        <w:rPr>
          <w:rStyle w:val="StyleUnderline"/>
        </w:rPr>
        <w:t>inductive reasoning does not allow us to tackle never-before-</w:t>
      </w:r>
      <w:r w:rsidRPr="004B22C7">
        <w:rPr>
          <w:rStyle w:val="Emphasis"/>
          <w:highlight w:val="cyan"/>
        </w:rPr>
        <w:t>see</w:t>
      </w:r>
      <w:r w:rsidRPr="004B22C7">
        <w:rPr>
          <w:rStyle w:val="StyleUnderline"/>
        </w:rPr>
        <w:t xml:space="preserve">n events - the </w:t>
      </w:r>
      <w:r w:rsidRPr="004B22C7">
        <w:rPr>
          <w:rStyle w:val="Emphasis"/>
          <w:highlight w:val="cyan"/>
        </w:rPr>
        <w:t>“Black Swans”</w:t>
      </w:r>
      <w:r>
        <w:rPr>
          <w:sz w:val="16"/>
        </w:rPr>
        <w:t xml:space="preserve">). [END FOOTNOTE] </w:t>
      </w:r>
      <w:r w:rsidRPr="004B22C7">
        <w:rPr>
          <w:rStyle w:val="StyleUnderline"/>
          <w:highlight w:val="cyan"/>
        </w:rPr>
        <w:t>Instead</w:t>
      </w:r>
      <w:r w:rsidRPr="00843E2B">
        <w:rPr>
          <w:rStyle w:val="StyleUnderline"/>
        </w:rPr>
        <w:t>, the</w:t>
      </w:r>
      <w:r w:rsidRPr="00843E2B">
        <w:rPr>
          <w:sz w:val="16"/>
        </w:rPr>
        <w:t xml:space="preserve"> “law is code” </w:t>
      </w:r>
      <w:r w:rsidRPr="004B22C7">
        <w:rPr>
          <w:rStyle w:val="Emphasis"/>
          <w:highlight w:val="cyan"/>
        </w:rPr>
        <w:t>ex-post</w:t>
      </w:r>
      <w:r w:rsidRPr="00843E2B">
        <w:rPr>
          <w:rStyle w:val="StyleUnderline"/>
        </w:rPr>
        <w:t xml:space="preserve"> approach</w:t>
      </w:r>
      <w:r w:rsidRPr="00843E2B">
        <w:rPr>
          <w:sz w:val="16"/>
        </w:rPr>
        <w:t xml:space="preserve"> I am offering relies on, and </w:t>
      </w:r>
      <w:r w:rsidRPr="004B22C7">
        <w:rPr>
          <w:rStyle w:val="StyleUnderline"/>
          <w:highlight w:val="cyan"/>
        </w:rPr>
        <w:t>allows</w:t>
      </w:r>
      <w:r w:rsidRPr="00843E2B">
        <w:rPr>
          <w:rStyle w:val="StyleUnderline"/>
        </w:rPr>
        <w:t xml:space="preserve">, </w:t>
      </w:r>
      <w:r w:rsidRPr="00843E2B">
        <w:rPr>
          <w:rStyle w:val="Emphasis"/>
        </w:rPr>
        <w:t>other</w:t>
      </w:r>
      <w:r w:rsidRPr="00843E2B">
        <w:rPr>
          <w:rStyle w:val="StyleUnderline"/>
        </w:rPr>
        <w:t xml:space="preserve"> constraints (</w:t>
      </w:r>
      <w:r w:rsidRPr="004B22C7">
        <w:rPr>
          <w:rStyle w:val="StyleUnderline"/>
          <w:highlight w:val="cyan"/>
        </w:rPr>
        <w:t>law</w:t>
      </w:r>
      <w:r w:rsidRPr="00843E2B">
        <w:rPr>
          <w:sz w:val="16"/>
        </w:rPr>
        <w:t xml:space="preserve">, market, norms) </w:t>
      </w:r>
      <w:r w:rsidRPr="004B22C7">
        <w:rPr>
          <w:rStyle w:val="StyleUnderline"/>
          <w:highlight w:val="cyan"/>
        </w:rPr>
        <w:t>to</w:t>
      </w:r>
      <w:r w:rsidRPr="00843E2B">
        <w:rPr>
          <w:rStyle w:val="StyleUnderline"/>
        </w:rPr>
        <w:t xml:space="preserve"> play a part in </w:t>
      </w:r>
      <w:r w:rsidRPr="004B22C7">
        <w:rPr>
          <w:rStyle w:val="Emphasis"/>
          <w:highlight w:val="cyan"/>
        </w:rPr>
        <w:t>deter</w:t>
      </w:r>
      <w:r w:rsidRPr="004B22C7">
        <w:rPr>
          <w:rStyle w:val="StyleUnderline"/>
        </w:rPr>
        <w:t>ring</w:t>
      </w:r>
      <w:r w:rsidRPr="00843E2B">
        <w:rPr>
          <w:rStyle w:val="StyleUnderline"/>
        </w:rPr>
        <w:t xml:space="preserve"> </w:t>
      </w:r>
      <w:r w:rsidRPr="004B22C7">
        <w:rPr>
          <w:rStyle w:val="StyleUnderline"/>
          <w:highlight w:val="cyan"/>
        </w:rPr>
        <w:t>most</w:t>
      </w:r>
      <w:r w:rsidRPr="00843E2B">
        <w:rPr>
          <w:rStyle w:val="StyleUnderline"/>
        </w:rPr>
        <w:t xml:space="preserve"> illegal practices; </w:t>
      </w:r>
      <w:r w:rsidRPr="004B22C7">
        <w:rPr>
          <w:rStyle w:val="StyleUnderline"/>
          <w:highlight w:val="cyan"/>
        </w:rPr>
        <w:t xml:space="preserve">and, </w:t>
      </w:r>
      <w:r w:rsidRPr="004B22C7">
        <w:rPr>
          <w:rStyle w:val="Emphasis"/>
          <w:highlight w:val="cyan"/>
        </w:rPr>
        <w:t>when implemented</w:t>
      </w:r>
      <w:r w:rsidRPr="004B22C7">
        <w:rPr>
          <w:rStyle w:val="StyleUnderline"/>
          <w:highlight w:val="cyan"/>
        </w:rPr>
        <w:t xml:space="preserve">, creates a </w:t>
      </w:r>
      <w:r w:rsidRPr="004B22C7">
        <w:rPr>
          <w:rStyle w:val="Emphasis"/>
          <w:highlight w:val="cyan"/>
        </w:rPr>
        <w:t>gateway</w:t>
      </w:r>
      <w:r w:rsidRPr="004B22C7">
        <w:rPr>
          <w:rStyle w:val="StyleUnderline"/>
          <w:highlight w:val="cyan"/>
        </w:rPr>
        <w:t xml:space="preserve"> for</w:t>
      </w:r>
      <w:r w:rsidRPr="00843E2B">
        <w:rPr>
          <w:rStyle w:val="StyleUnderline"/>
        </w:rPr>
        <w:t xml:space="preserve"> legal </w:t>
      </w:r>
      <w:r w:rsidRPr="004B22C7">
        <w:rPr>
          <w:rStyle w:val="StyleUnderline"/>
          <w:highlight w:val="cyan"/>
        </w:rPr>
        <w:t>enforcement</w:t>
      </w:r>
      <w:r w:rsidRPr="00843E2B">
        <w:rPr>
          <w:sz w:val="16"/>
        </w:rPr>
        <w:t>.</w:t>
      </w:r>
    </w:p>
    <w:p w14:paraId="01EA0ADF" w14:textId="77777777" w:rsidR="00B835D6" w:rsidRDefault="00B835D6" w:rsidP="00B835D6">
      <w:pPr>
        <w:pStyle w:val="Heading4"/>
      </w:pPr>
      <w:r>
        <w:t xml:space="preserve">Perm---do the CP. It’s an </w:t>
      </w:r>
      <w:r>
        <w:rPr>
          <w:u w:val="single"/>
        </w:rPr>
        <w:t>example</w:t>
      </w:r>
      <w:r>
        <w:t xml:space="preserve"> of the plan</w:t>
      </w:r>
    </w:p>
    <w:p w14:paraId="0AAFB27B" w14:textId="77777777" w:rsidR="00B835D6" w:rsidRPr="00D1069D" w:rsidRDefault="00B835D6" w:rsidP="00B835D6">
      <w:r>
        <w:t xml:space="preserve">Christopher L </w:t>
      </w:r>
      <w:r w:rsidRPr="00B53884">
        <w:rPr>
          <w:rStyle w:val="Style13ptBold"/>
        </w:rPr>
        <w:t>Sagers 15</w:t>
      </w:r>
      <w:r>
        <w:t>, James A. Thomas Distinguished Professor of Law and Faculty Director of the Cleveland-Marshall Solo Practice Incubator, Handbook on the Scope of Antitrust, “Introduction”, Chapter 1, p. 9</w:t>
      </w:r>
    </w:p>
    <w:p w14:paraId="115EC545" w14:textId="77777777" w:rsidR="00B835D6" w:rsidRPr="00D1069D" w:rsidRDefault="00B835D6" w:rsidP="00B835D6">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7BC2B574" w14:textId="77777777" w:rsidR="00B835D6" w:rsidRDefault="00B835D6" w:rsidP="00B835D6">
      <w:pPr>
        <w:rPr>
          <w:sz w:val="16"/>
        </w:rPr>
      </w:pPr>
      <w:r w:rsidRPr="00690035">
        <w:rPr>
          <w:rStyle w:val="Emphasis"/>
        </w:rPr>
        <w:t xml:space="preserve">The </w:t>
      </w:r>
      <w:r w:rsidRPr="00690035">
        <w:rPr>
          <w:rStyle w:val="Emphasis"/>
          <w:highlight w:val="cyan"/>
        </w:rPr>
        <w:t>scope</w:t>
      </w:r>
      <w:r w:rsidRPr="00690035">
        <w:rPr>
          <w:rStyle w:val="StyleUnderline"/>
          <w:highlight w:val="cyan"/>
        </w:rPr>
        <w:t xml:space="preserve"> of</w:t>
      </w:r>
      <w:r w:rsidRPr="00690035">
        <w:rPr>
          <w:rStyle w:val="StyleUnderline"/>
        </w:rPr>
        <w:t xml:space="preserve"> </w:t>
      </w:r>
      <w:r w:rsidRPr="00690035">
        <w:rPr>
          <w:rStyle w:val="Emphasis"/>
        </w:rPr>
        <w:t xml:space="preserve">federal </w:t>
      </w:r>
      <w:r w:rsidRPr="00690035">
        <w:rPr>
          <w:rStyle w:val="Emphasis"/>
          <w:highlight w:val="cyan"/>
        </w:rPr>
        <w:t>antitrust law</w:t>
      </w:r>
      <w:r w:rsidRPr="00690035">
        <w:rPr>
          <w:rStyle w:val="StyleUnderline"/>
          <w:highlight w:val="cyan"/>
        </w:rPr>
        <w:t xml:space="preserve"> is governed by</w:t>
      </w:r>
      <w:r w:rsidRPr="00690035">
        <w:rPr>
          <w:rStyle w:val="StyleUnderline"/>
        </w:rPr>
        <w:t xml:space="preserve"> </w:t>
      </w:r>
      <w:r w:rsidRPr="00690035">
        <w:rPr>
          <w:rStyle w:val="Emphasis"/>
        </w:rPr>
        <w:t>three separate authorities</w:t>
      </w:r>
      <w:r w:rsidRPr="00690035">
        <w:rPr>
          <w:rStyle w:val="StyleUnderline"/>
        </w:rPr>
        <w:t xml:space="preserve">: (1) </w:t>
      </w:r>
      <w:r w:rsidRPr="00690035">
        <w:rPr>
          <w:rStyle w:val="Emphasis"/>
        </w:rPr>
        <w:t>the U.S. Constitution</w:t>
      </w:r>
      <w:r w:rsidRPr="00690035">
        <w:rPr>
          <w:rStyle w:val="StyleUnderline"/>
        </w:rPr>
        <w:t xml:space="preserve">, (2) the language of </w:t>
      </w:r>
      <w:r w:rsidRPr="00690035">
        <w:rPr>
          <w:rStyle w:val="Emphasis"/>
        </w:rPr>
        <w:t>the antitrust statutes themselves</w:t>
      </w:r>
      <w:r w:rsidRPr="00690035">
        <w:rPr>
          <w:rStyle w:val="StyleUnderline"/>
        </w:rPr>
        <w:t>, and</w:t>
      </w:r>
      <w:r w:rsidRPr="00690035">
        <w:rPr>
          <w:sz w:val="16"/>
        </w:rPr>
        <w:t xml:space="preserve"> (3) </w:t>
      </w:r>
      <w:r w:rsidRPr="00690035">
        <w:rPr>
          <w:rStyle w:val="StyleUnderline"/>
        </w:rPr>
        <w:t xml:space="preserve">the language of </w:t>
      </w:r>
      <w:r w:rsidRPr="00690035">
        <w:rPr>
          <w:rStyle w:val="Emphasis"/>
        </w:rPr>
        <w:t xml:space="preserve">other federal statutes and </w:t>
      </w:r>
      <w:r w:rsidRPr="00690035">
        <w:rPr>
          <w:rStyle w:val="Emphasis"/>
          <w:highlight w:val="cyan"/>
        </w:rPr>
        <w:t>regulations</w:t>
      </w:r>
      <w:r w:rsidRPr="00690035">
        <w:rPr>
          <w:sz w:val="16"/>
        </w:rPr>
        <w:t>.</w:t>
      </w:r>
    </w:p>
    <w:p w14:paraId="77B82C72" w14:textId="77777777" w:rsidR="00B835D6" w:rsidRPr="00745529" w:rsidRDefault="00B835D6" w:rsidP="00B835D6">
      <w:pPr>
        <w:pStyle w:val="Heading4"/>
        <w:rPr>
          <w:rFonts w:cs="Times New Roman"/>
        </w:rPr>
      </w:pPr>
      <w:r>
        <w:rPr>
          <w:rFonts w:cs="Times New Roman"/>
        </w:rPr>
        <w:lastRenderedPageBreak/>
        <w:t>Regs</w:t>
      </w:r>
      <w:r w:rsidRPr="00745529">
        <w:rPr>
          <w:rFonts w:cs="Times New Roman"/>
        </w:rPr>
        <w:t xml:space="preserve"> destroys </w:t>
      </w:r>
      <w:r w:rsidRPr="00745529">
        <w:rPr>
          <w:rFonts w:cs="Times New Roman"/>
          <w:u w:val="single"/>
        </w:rPr>
        <w:t>clarity</w:t>
      </w:r>
      <w:r>
        <w:rPr>
          <w:rFonts w:cs="Times New Roman"/>
        </w:rPr>
        <w:t xml:space="preserve"> and </w:t>
      </w:r>
      <w:r w:rsidRPr="00745529">
        <w:rPr>
          <w:rFonts w:cs="Times New Roman"/>
        </w:rPr>
        <w:t xml:space="preserve">gets </w:t>
      </w:r>
      <w:r w:rsidRPr="00745529">
        <w:rPr>
          <w:rFonts w:cs="Times New Roman"/>
          <w:u w:val="single"/>
        </w:rPr>
        <w:t>circumvented</w:t>
      </w:r>
      <w:r w:rsidRPr="00745529">
        <w:rPr>
          <w:rFonts w:cs="Times New Roman"/>
        </w:rPr>
        <w:t xml:space="preserve"> </w:t>
      </w:r>
    </w:p>
    <w:p w14:paraId="6F8DF90A" w14:textId="77777777" w:rsidR="00B835D6" w:rsidRPr="00745529" w:rsidRDefault="00B835D6" w:rsidP="00B835D6">
      <w:r w:rsidRPr="00745529">
        <w:t xml:space="preserve">Steven </w:t>
      </w:r>
      <w:r w:rsidRPr="00745529">
        <w:rPr>
          <w:rStyle w:val="Style13ptBold"/>
        </w:rPr>
        <w:t>Semeraro 2</w:t>
      </w:r>
      <w:r w:rsidRPr="00745529">
        <w:t>, Associate Dean &amp; Associate Professor of Law at the Thomas Jefferson School of Law, “Regulating Information Platforms: The Convergence to Antitrust”, Telecommunications &amp; High Technology Law, Volume 1, p. 178-180</w:t>
      </w:r>
    </w:p>
    <w:p w14:paraId="3497D691" w14:textId="77777777" w:rsidR="00B835D6" w:rsidRPr="00745529" w:rsidRDefault="00B835D6" w:rsidP="00B835D6">
      <w:pPr>
        <w:rPr>
          <w:sz w:val="16"/>
        </w:rPr>
      </w:pPr>
      <w:r w:rsidRPr="00745529">
        <w:rPr>
          <w:sz w:val="16"/>
        </w:rPr>
        <w:t>IV. INDUSTRY-SPECIFIC REGULATION</w:t>
      </w:r>
    </w:p>
    <w:p w14:paraId="400F3BBD" w14:textId="77777777" w:rsidR="00B835D6" w:rsidRPr="00745529" w:rsidRDefault="00B835D6" w:rsidP="00B835D6">
      <w:pPr>
        <w:rPr>
          <w:sz w:val="16"/>
        </w:rPr>
      </w:pPr>
      <w:r w:rsidRPr="00745529">
        <w:rPr>
          <w:rStyle w:val="StyleUnderline"/>
        </w:rPr>
        <w:t>Industry-specific regulation is believed to be needed</w:t>
      </w:r>
      <w:r w:rsidRPr="00745529">
        <w:rPr>
          <w:sz w:val="16"/>
        </w:rPr>
        <w:t xml:space="preserve"> where cooperation among competitors is necessary in order to maximize consumer welfare and where the public interest demands consideration of goals other than short-run consumer welfare. Antitrust is generally thought to be incapable of achieving these results because it rarely imposes duties to cooperate.121 As explained in Section I, </w:t>
      </w:r>
      <w:r w:rsidRPr="00745529">
        <w:rPr>
          <w:rStyle w:val="StyleUnderline"/>
        </w:rPr>
        <w:t xml:space="preserve">however, antitrust has proven </w:t>
      </w:r>
      <w:r w:rsidRPr="00745529">
        <w:rPr>
          <w:rStyle w:val="Emphasis"/>
        </w:rPr>
        <w:t>quite adept</w:t>
      </w:r>
      <w:r w:rsidRPr="00745529">
        <w:rPr>
          <w:sz w:val="16"/>
        </w:rPr>
        <w:t xml:space="preserve"> at requiring cooperation when it is really essential.122 And Sections II and III explained how antitrust may incorporate long-run consumer welfare and free speech values. </w:t>
      </w:r>
      <w:r w:rsidRPr="00745529">
        <w:rPr>
          <w:rStyle w:val="StyleUnderline"/>
        </w:rPr>
        <w:t>There is</w:t>
      </w:r>
      <w:r w:rsidRPr="00745529">
        <w:rPr>
          <w:sz w:val="16"/>
        </w:rPr>
        <w:t xml:space="preserve"> thus </w:t>
      </w:r>
      <w:r w:rsidRPr="00745529">
        <w:rPr>
          <w:rStyle w:val="StyleUnderline"/>
        </w:rPr>
        <w:t>no inherent need for specifically tailored</w:t>
      </w:r>
      <w:r w:rsidRPr="00745529">
        <w:rPr>
          <w:sz w:val="16"/>
        </w:rPr>
        <w:t xml:space="preserve"> legislative </w:t>
      </w:r>
      <w:r w:rsidRPr="00745529">
        <w:rPr>
          <w:rStyle w:val="StyleUnderline"/>
        </w:rPr>
        <w:t>pronouncements when</w:t>
      </w:r>
      <w:r w:rsidRPr="00745529">
        <w:rPr>
          <w:sz w:val="16"/>
        </w:rPr>
        <w:t xml:space="preserve"> the general body of </w:t>
      </w:r>
      <w:r w:rsidRPr="00745529">
        <w:rPr>
          <w:rStyle w:val="StyleUnderline"/>
        </w:rPr>
        <w:t>antitrust</w:t>
      </w:r>
      <w:r w:rsidRPr="00745529">
        <w:rPr>
          <w:sz w:val="16"/>
        </w:rPr>
        <w:t xml:space="preserve"> law </w:t>
      </w:r>
      <w:r w:rsidRPr="00745529">
        <w:rPr>
          <w:rStyle w:val="StyleUnderline"/>
        </w:rPr>
        <w:t>is</w:t>
      </w:r>
      <w:r w:rsidRPr="00745529">
        <w:rPr>
          <w:sz w:val="16"/>
        </w:rPr>
        <w:t xml:space="preserve"> seen as </w:t>
      </w:r>
      <w:r w:rsidRPr="00745529">
        <w:rPr>
          <w:rStyle w:val="StyleUnderline"/>
        </w:rPr>
        <w:t>flexible enough to reach all threats to consumer welfare</w:t>
      </w:r>
      <w:r w:rsidRPr="00745529">
        <w:rPr>
          <w:sz w:val="16"/>
        </w:rPr>
        <w:t>.</w:t>
      </w:r>
    </w:p>
    <w:p w14:paraId="23738AF1" w14:textId="77777777" w:rsidR="00B835D6" w:rsidRPr="00745529" w:rsidRDefault="00B835D6" w:rsidP="00B835D6">
      <w:pPr>
        <w:rPr>
          <w:sz w:val="16"/>
        </w:rPr>
      </w:pPr>
      <w:r w:rsidRPr="00745529">
        <w:rPr>
          <w:rStyle w:val="StyleUnderline"/>
        </w:rPr>
        <w:t>Nevertheless, industry-specific</w:t>
      </w:r>
      <w:r w:rsidRPr="00745529">
        <w:rPr>
          <w:sz w:val="16"/>
        </w:rPr>
        <w:t xml:space="preserve"> consumer-welfare </w:t>
      </w:r>
      <w:r w:rsidRPr="00B42BFA">
        <w:rPr>
          <w:rStyle w:val="StyleUnderline"/>
          <w:highlight w:val="cyan"/>
        </w:rPr>
        <w:t>regulation</w:t>
      </w:r>
      <w:r w:rsidRPr="00745529">
        <w:rPr>
          <w:rStyle w:val="StyleUnderline"/>
        </w:rPr>
        <w:t xml:space="preserve"> arguably could provide</w:t>
      </w:r>
      <w:r w:rsidRPr="00745529">
        <w:rPr>
          <w:sz w:val="16"/>
        </w:rPr>
        <w:t xml:space="preserve"> substantial </w:t>
      </w:r>
      <w:r w:rsidRPr="00745529">
        <w:rPr>
          <w:rStyle w:val="StyleUnderline"/>
        </w:rPr>
        <w:t>benefits by clearly identifying ex ante</w:t>
      </w:r>
      <w:r w:rsidRPr="00745529">
        <w:rPr>
          <w:sz w:val="16"/>
        </w:rPr>
        <w:t xml:space="preserve"> the rights and </w:t>
      </w:r>
      <w:r w:rsidRPr="00745529">
        <w:rPr>
          <w:rStyle w:val="StyleUnderline"/>
        </w:rPr>
        <w:t>obligations</w:t>
      </w:r>
      <w:r w:rsidRPr="00745529">
        <w:rPr>
          <w:sz w:val="16"/>
        </w:rPr>
        <w:t xml:space="preserve"> of the competitors </w:t>
      </w:r>
      <w:r w:rsidRPr="00745529">
        <w:rPr>
          <w:rStyle w:val="StyleUnderline"/>
        </w:rPr>
        <w:t xml:space="preserve">in a way that the general antitrust laws cannot. But that </w:t>
      </w:r>
      <w:r w:rsidRPr="00B42BFA">
        <w:rPr>
          <w:rStyle w:val="Emphasis"/>
          <w:highlight w:val="cyan"/>
        </w:rPr>
        <w:t>theoretical</w:t>
      </w:r>
      <w:r w:rsidRPr="00B42BFA">
        <w:rPr>
          <w:rStyle w:val="StyleUnderline"/>
          <w:highlight w:val="cyan"/>
        </w:rPr>
        <w:t xml:space="preserve"> benefit is </w:t>
      </w:r>
      <w:r w:rsidRPr="00B42BFA">
        <w:rPr>
          <w:rStyle w:val="Emphasis"/>
          <w:highlight w:val="cyan"/>
        </w:rPr>
        <w:t>unlikely</w:t>
      </w:r>
      <w:r w:rsidRPr="00745529">
        <w:rPr>
          <w:rStyle w:val="Emphasis"/>
        </w:rPr>
        <w:t xml:space="preserve"> to be realized</w:t>
      </w:r>
      <w:r w:rsidRPr="00745529">
        <w:rPr>
          <w:rStyle w:val="StyleUnderline"/>
        </w:rPr>
        <w:t xml:space="preserve">. </w:t>
      </w:r>
      <w:r w:rsidRPr="00B42BFA">
        <w:rPr>
          <w:rStyle w:val="StyleUnderline"/>
          <w:highlight w:val="cyan"/>
        </w:rPr>
        <w:t>Congress</w:t>
      </w:r>
      <w:r w:rsidRPr="00745529">
        <w:rPr>
          <w:rStyle w:val="StyleUnderline"/>
        </w:rPr>
        <w:t xml:space="preserve"> has </w:t>
      </w:r>
      <w:r w:rsidRPr="00B42BFA">
        <w:rPr>
          <w:rStyle w:val="StyleUnderline"/>
          <w:highlight w:val="cyan"/>
        </w:rPr>
        <w:t>demonstrated</w:t>
      </w:r>
      <w:r w:rsidRPr="00745529">
        <w:rPr>
          <w:rStyle w:val="StyleUnderline"/>
        </w:rPr>
        <w:t xml:space="preserve"> a </w:t>
      </w:r>
      <w:r w:rsidRPr="00745529">
        <w:rPr>
          <w:rStyle w:val="Emphasis"/>
        </w:rPr>
        <w:t xml:space="preserve">singular </w:t>
      </w:r>
      <w:r w:rsidRPr="00B42BFA">
        <w:rPr>
          <w:rStyle w:val="Emphasis"/>
          <w:highlight w:val="cyan"/>
        </w:rPr>
        <w:t>inability</w:t>
      </w:r>
      <w:r w:rsidRPr="00745529">
        <w:rPr>
          <w:sz w:val="16"/>
        </w:rPr>
        <w:t xml:space="preserve">, or at least an unwillingness, </w:t>
      </w:r>
      <w:r w:rsidRPr="00B42BFA">
        <w:rPr>
          <w:rStyle w:val="StyleUnderline"/>
          <w:highlight w:val="cyan"/>
        </w:rPr>
        <w:t>to draft</w:t>
      </w:r>
      <w:r w:rsidRPr="00745529">
        <w:rPr>
          <w:rStyle w:val="StyleUnderline"/>
        </w:rPr>
        <w:t xml:space="preserve"> regulatory </w:t>
      </w:r>
      <w:r w:rsidRPr="00B42BFA">
        <w:rPr>
          <w:rStyle w:val="StyleUnderline"/>
          <w:highlight w:val="cyan"/>
        </w:rPr>
        <w:t>legislation</w:t>
      </w:r>
      <w:r w:rsidRPr="00745529">
        <w:rPr>
          <w:rStyle w:val="StyleUnderline"/>
        </w:rPr>
        <w:t xml:space="preserve"> that is </w:t>
      </w:r>
      <w:r w:rsidRPr="00B42BFA">
        <w:rPr>
          <w:rStyle w:val="Emphasis"/>
          <w:highlight w:val="cyan"/>
        </w:rPr>
        <w:t>clear enough</w:t>
      </w:r>
      <w:r w:rsidRPr="00745529">
        <w:rPr>
          <w:sz w:val="16"/>
        </w:rPr>
        <w:t xml:space="preserve"> to obtain this benefit. As Justice Scalia wrote in his opinion for the Court in Iowa Utilities:</w:t>
      </w:r>
    </w:p>
    <w:p w14:paraId="22A60BC1" w14:textId="77777777" w:rsidR="00B835D6" w:rsidRPr="00745529" w:rsidRDefault="00B835D6" w:rsidP="00B835D6">
      <w:pPr>
        <w:ind w:left="720"/>
        <w:rPr>
          <w:sz w:val="16"/>
        </w:rPr>
      </w:pPr>
      <w:r w:rsidRPr="00745529">
        <w:rPr>
          <w:sz w:val="16"/>
        </w:rPr>
        <w:t>It would be a gross understatement to say that the 1996 [Telecommunications] Act is not a model of clarity. It is in many important respects a model of ambiguity or indeed even self contradiction. That is most unfortunate for a piece of legislation that profoundly affects a crucial segment of the economy worth tens of billions of dollars.123</w:t>
      </w:r>
    </w:p>
    <w:p w14:paraId="571DBA89" w14:textId="77777777" w:rsidR="00B835D6" w:rsidRPr="00745529" w:rsidRDefault="00B835D6" w:rsidP="00B835D6">
      <w:pPr>
        <w:rPr>
          <w:sz w:val="16"/>
        </w:rPr>
      </w:pPr>
      <w:r w:rsidRPr="00745529">
        <w:rPr>
          <w:rStyle w:val="StyleUnderline"/>
        </w:rPr>
        <w:t xml:space="preserve">In the absence of industry-specific regulation, </w:t>
      </w:r>
      <w:r w:rsidRPr="00B42BFA">
        <w:rPr>
          <w:rStyle w:val="StyleUnderline"/>
          <w:highlight w:val="cyan"/>
        </w:rPr>
        <w:t>litigation would</w:t>
      </w:r>
      <w:r w:rsidRPr="00745529">
        <w:rPr>
          <w:rStyle w:val="StyleUnderline"/>
        </w:rPr>
        <w:t xml:space="preserve"> often </w:t>
      </w:r>
      <w:r w:rsidRPr="00B42BFA">
        <w:rPr>
          <w:rStyle w:val="StyleUnderline"/>
          <w:highlight w:val="cyan"/>
        </w:rPr>
        <w:t>be necessary to resolve</w:t>
      </w:r>
      <w:r w:rsidRPr="00745529">
        <w:rPr>
          <w:rStyle w:val="StyleUnderline"/>
        </w:rPr>
        <w:t xml:space="preserve"> particular </w:t>
      </w:r>
      <w:r w:rsidRPr="00B42BFA">
        <w:rPr>
          <w:rStyle w:val="StyleUnderline"/>
          <w:highlight w:val="cyan"/>
        </w:rPr>
        <w:t>disputes</w:t>
      </w:r>
      <w:r w:rsidRPr="00745529">
        <w:rPr>
          <w:sz w:val="16"/>
        </w:rPr>
        <w:t xml:space="preserve">. Given the inherent uncertainties in the antitrust laws, the notion that private parties could often settle differences in the shadow of those laws is unlikely.124 </w:t>
      </w:r>
      <w:r w:rsidRPr="00745529">
        <w:rPr>
          <w:rStyle w:val="StyleUnderline"/>
        </w:rPr>
        <w:t xml:space="preserve">But industry specific regulation may be </w:t>
      </w:r>
      <w:r w:rsidRPr="00745529">
        <w:rPr>
          <w:rStyle w:val="Emphasis"/>
        </w:rPr>
        <w:t>no better</w:t>
      </w:r>
      <w:r w:rsidRPr="00745529">
        <w:rPr>
          <w:rStyle w:val="StyleUnderline"/>
        </w:rPr>
        <w:t>. The</w:t>
      </w:r>
      <w:r w:rsidRPr="00745529">
        <w:rPr>
          <w:sz w:val="16"/>
        </w:rPr>
        <w:t xml:space="preserve"> 19</w:t>
      </w:r>
      <w:r w:rsidRPr="00745529">
        <w:rPr>
          <w:rStyle w:val="Emphasis"/>
        </w:rPr>
        <w:t>96</w:t>
      </w:r>
      <w:r w:rsidRPr="00745529">
        <w:rPr>
          <w:rStyle w:val="StyleUnderline"/>
        </w:rPr>
        <w:t xml:space="preserve"> </w:t>
      </w:r>
      <w:r w:rsidRPr="00B42BFA">
        <w:rPr>
          <w:rStyle w:val="Emphasis"/>
          <w:highlight w:val="cyan"/>
        </w:rPr>
        <w:t>Telecom</w:t>
      </w:r>
      <w:r w:rsidRPr="00745529">
        <w:rPr>
          <w:rStyle w:val="StyleUnderline"/>
        </w:rPr>
        <w:t xml:space="preserve">munications </w:t>
      </w:r>
      <w:r w:rsidRPr="00B42BFA">
        <w:rPr>
          <w:rStyle w:val="StyleUnderline"/>
          <w:highlight w:val="cyan"/>
        </w:rPr>
        <w:t xml:space="preserve">Act produced an </w:t>
      </w:r>
      <w:r w:rsidRPr="00B42BFA">
        <w:rPr>
          <w:rStyle w:val="Emphasis"/>
          <w:highlight w:val="cyan"/>
        </w:rPr>
        <w:t>explosion</w:t>
      </w:r>
      <w:r w:rsidRPr="00745529">
        <w:rPr>
          <w:rStyle w:val="Emphasis"/>
        </w:rPr>
        <w:t xml:space="preserve"> of litigation</w:t>
      </w:r>
      <w:r w:rsidRPr="00745529">
        <w:rPr>
          <w:rStyle w:val="StyleUnderline"/>
        </w:rPr>
        <w:t xml:space="preserve"> that </w:t>
      </w:r>
      <w:r w:rsidRPr="00745529">
        <w:rPr>
          <w:rStyle w:val="Emphasis"/>
        </w:rPr>
        <w:t xml:space="preserve">remains </w:t>
      </w:r>
      <w:r w:rsidRPr="00B42BFA">
        <w:rPr>
          <w:rStyle w:val="Emphasis"/>
          <w:highlight w:val="cyan"/>
        </w:rPr>
        <w:t>unresolved</w:t>
      </w:r>
      <w:r w:rsidRPr="00745529">
        <w:rPr>
          <w:rStyle w:val="StyleUnderline"/>
        </w:rPr>
        <w:t xml:space="preserve"> five </w:t>
      </w:r>
      <w:r w:rsidRPr="00B42BFA">
        <w:rPr>
          <w:rStyle w:val="Emphasis"/>
          <w:highlight w:val="cyan"/>
        </w:rPr>
        <w:t>years later</w:t>
      </w:r>
      <w:r w:rsidRPr="00745529">
        <w:rPr>
          <w:sz w:val="16"/>
        </w:rPr>
        <w:t>.125</w:t>
      </w:r>
    </w:p>
    <w:p w14:paraId="2A8A084A" w14:textId="77777777" w:rsidR="00B835D6" w:rsidRPr="00745529" w:rsidRDefault="00B835D6" w:rsidP="00B835D6">
      <w:pPr>
        <w:rPr>
          <w:sz w:val="16"/>
        </w:rPr>
      </w:pPr>
      <w:r w:rsidRPr="00745529">
        <w:rPr>
          <w:rStyle w:val="StyleUnderline"/>
        </w:rPr>
        <w:t xml:space="preserve">Even when industry-specific regulation is interpreted in a way that provides clear rules to govern competitive behavior in information platform markets, the </w:t>
      </w:r>
      <w:r w:rsidRPr="00B42BFA">
        <w:rPr>
          <w:rStyle w:val="StyleUnderline"/>
          <w:highlight w:val="cyan"/>
        </w:rPr>
        <w:t>antitrust</w:t>
      </w:r>
      <w:r w:rsidRPr="00745529">
        <w:rPr>
          <w:rStyle w:val="StyleUnderline"/>
        </w:rPr>
        <w:t xml:space="preserve"> laws may </w:t>
      </w:r>
      <w:r w:rsidRPr="00B42BFA">
        <w:rPr>
          <w:rStyle w:val="StyleUnderline"/>
          <w:highlight w:val="cyan"/>
        </w:rPr>
        <w:t>remain</w:t>
      </w:r>
      <w:r w:rsidRPr="00745529">
        <w:rPr>
          <w:rStyle w:val="StyleUnderline"/>
        </w:rPr>
        <w:t xml:space="preserve"> a </w:t>
      </w:r>
      <w:r w:rsidRPr="00B42BFA">
        <w:rPr>
          <w:rStyle w:val="Emphasis"/>
          <w:highlight w:val="cyan"/>
        </w:rPr>
        <w:t>substantively better</w:t>
      </w:r>
      <w:r w:rsidRPr="00745529">
        <w:rPr>
          <w:rStyle w:val="StyleUnderline"/>
        </w:rPr>
        <w:t xml:space="preserve"> regulatory device</w:t>
      </w:r>
      <w:r w:rsidRPr="00745529">
        <w:rPr>
          <w:sz w:val="16"/>
        </w:rPr>
        <w:t xml:space="preserve">. By their nature, </w:t>
      </w:r>
      <w:r w:rsidRPr="00745529">
        <w:rPr>
          <w:rStyle w:val="StyleUnderline"/>
        </w:rPr>
        <w:t xml:space="preserve">industry- specific </w:t>
      </w:r>
      <w:r w:rsidRPr="00B42BFA">
        <w:rPr>
          <w:rStyle w:val="StyleUnderline"/>
          <w:highlight w:val="cyan"/>
        </w:rPr>
        <w:t>rules</w:t>
      </w:r>
      <w:r w:rsidRPr="00745529">
        <w:rPr>
          <w:sz w:val="16"/>
        </w:rPr>
        <w:t xml:space="preserve"> intended to enhance consumer welfare would </w:t>
      </w:r>
      <w:r w:rsidRPr="00745529">
        <w:rPr>
          <w:rStyle w:val="StyleUnderline"/>
        </w:rPr>
        <w:t>necessarily require both (a) costly conduct to conform to</w:t>
      </w:r>
      <w:r w:rsidRPr="00745529">
        <w:rPr>
          <w:sz w:val="16"/>
        </w:rPr>
        <w:t xml:space="preserve"> the </w:t>
      </w:r>
      <w:r w:rsidRPr="00745529">
        <w:rPr>
          <w:rStyle w:val="StyleUnderline"/>
        </w:rPr>
        <w:t>rules that</w:t>
      </w:r>
      <w:r w:rsidRPr="00745529">
        <w:rPr>
          <w:sz w:val="16"/>
        </w:rPr>
        <w:t xml:space="preserve"> in some situations </w:t>
      </w:r>
      <w:r w:rsidRPr="00745529">
        <w:rPr>
          <w:rStyle w:val="StyleUnderline"/>
        </w:rPr>
        <w:t xml:space="preserve">would have no measurable consumer welfare benefit, and (b) </w:t>
      </w:r>
      <w:r w:rsidRPr="00B42BFA">
        <w:rPr>
          <w:rStyle w:val="StyleUnderline"/>
          <w:highlight w:val="cyan"/>
        </w:rPr>
        <w:t>permit</w:t>
      </w:r>
      <w:r w:rsidRPr="00745529">
        <w:rPr>
          <w:rStyle w:val="StyleUnderline"/>
        </w:rPr>
        <w:t xml:space="preserve"> some </w:t>
      </w:r>
      <w:r w:rsidRPr="00B42BFA">
        <w:rPr>
          <w:rStyle w:val="StyleUnderline"/>
          <w:highlight w:val="cyan"/>
        </w:rPr>
        <w:t xml:space="preserve">conduct that </w:t>
      </w:r>
      <w:r w:rsidRPr="00B42BFA">
        <w:rPr>
          <w:rStyle w:val="Emphasis"/>
          <w:highlight w:val="cyan"/>
        </w:rPr>
        <w:t>reduce</w:t>
      </w:r>
      <w:r w:rsidRPr="00745529">
        <w:rPr>
          <w:rStyle w:val="StyleUnderline"/>
        </w:rPr>
        <w:t xml:space="preserve">d consumer </w:t>
      </w:r>
      <w:r w:rsidRPr="004339E7">
        <w:rPr>
          <w:rStyle w:val="StyleUnderline"/>
          <w:highlight w:val="cyan"/>
        </w:rPr>
        <w:t xml:space="preserve">welfare </w:t>
      </w:r>
      <w:r w:rsidRPr="00B42BFA">
        <w:rPr>
          <w:rStyle w:val="StyleUnderline"/>
          <w:highlight w:val="cyan"/>
        </w:rPr>
        <w:t>but did not violate</w:t>
      </w:r>
      <w:r w:rsidRPr="00745529">
        <w:rPr>
          <w:rStyle w:val="StyleUnderline"/>
        </w:rPr>
        <w:t xml:space="preserve"> an </w:t>
      </w:r>
      <w:r w:rsidRPr="00B42BFA">
        <w:rPr>
          <w:rStyle w:val="StyleUnderline"/>
          <w:highlight w:val="cyan"/>
        </w:rPr>
        <w:t>ex ante</w:t>
      </w:r>
      <w:r w:rsidRPr="00745529">
        <w:rPr>
          <w:rStyle w:val="StyleUnderline"/>
        </w:rPr>
        <w:t xml:space="preserve"> rule</w:t>
      </w:r>
      <w:r w:rsidRPr="00745529">
        <w:rPr>
          <w:sz w:val="16"/>
        </w:rPr>
        <w:t xml:space="preserve">.126 </w:t>
      </w:r>
      <w:r w:rsidRPr="00745529">
        <w:rPr>
          <w:rStyle w:val="StyleUnderline"/>
        </w:rPr>
        <w:t xml:space="preserve">The problem would likely </w:t>
      </w:r>
      <w:r w:rsidRPr="00745529">
        <w:rPr>
          <w:rStyle w:val="Emphasis"/>
        </w:rPr>
        <w:t>worsen over time</w:t>
      </w:r>
      <w:r w:rsidRPr="00745529">
        <w:rPr>
          <w:rStyle w:val="StyleUnderline"/>
        </w:rPr>
        <w:t xml:space="preserve"> as </w:t>
      </w:r>
      <w:r w:rsidRPr="00B42BFA">
        <w:rPr>
          <w:rStyle w:val="StyleUnderline"/>
          <w:highlight w:val="cyan"/>
        </w:rPr>
        <w:t xml:space="preserve">firms </w:t>
      </w:r>
      <w:r w:rsidRPr="00B42BFA">
        <w:rPr>
          <w:rStyle w:val="Emphasis"/>
          <w:highlight w:val="cyan"/>
        </w:rPr>
        <w:t>learn</w:t>
      </w:r>
      <w:r w:rsidRPr="00745529">
        <w:rPr>
          <w:rStyle w:val="Emphasis"/>
        </w:rPr>
        <w:t xml:space="preserve">ed </w:t>
      </w:r>
      <w:r w:rsidRPr="00B42BFA">
        <w:rPr>
          <w:rStyle w:val="Emphasis"/>
          <w:highlight w:val="cyan"/>
        </w:rPr>
        <w:t>to walk the line</w:t>
      </w:r>
      <w:r w:rsidRPr="00745529">
        <w:rPr>
          <w:rStyle w:val="StyleUnderline"/>
        </w:rPr>
        <w:t xml:space="preserve"> along the rule, figuring out ways </w:t>
      </w:r>
      <w:r w:rsidRPr="00B42BFA">
        <w:rPr>
          <w:rStyle w:val="StyleUnderline"/>
          <w:highlight w:val="cyan"/>
        </w:rPr>
        <w:t xml:space="preserve">to comply with the </w:t>
      </w:r>
      <w:r w:rsidRPr="00B42BFA">
        <w:rPr>
          <w:rStyle w:val="Emphasis"/>
          <w:highlight w:val="cyan"/>
        </w:rPr>
        <w:t>letter</w:t>
      </w:r>
      <w:r w:rsidRPr="00745529">
        <w:rPr>
          <w:rStyle w:val="StyleUnderline"/>
        </w:rPr>
        <w:t xml:space="preserve"> of the law </w:t>
      </w:r>
      <w:r w:rsidRPr="00B42BFA">
        <w:rPr>
          <w:rStyle w:val="Emphasis"/>
          <w:highlight w:val="cyan"/>
        </w:rPr>
        <w:t>without providing</w:t>
      </w:r>
      <w:r w:rsidRPr="00745529">
        <w:rPr>
          <w:rStyle w:val="Emphasis"/>
        </w:rPr>
        <w:t xml:space="preserve"> the intended consumer welfare </w:t>
      </w:r>
      <w:r w:rsidRPr="00B42BFA">
        <w:rPr>
          <w:rStyle w:val="Emphasis"/>
          <w:highlight w:val="cyan"/>
        </w:rPr>
        <w:t>benefits</w:t>
      </w:r>
      <w:r w:rsidRPr="00745529">
        <w:rPr>
          <w:rStyle w:val="StyleUnderline"/>
        </w:rPr>
        <w:t>.</w:t>
      </w:r>
      <w:r w:rsidRPr="00745529">
        <w:rPr>
          <w:sz w:val="16"/>
        </w:rPr>
        <w:t xml:space="preserve"> 127 </w:t>
      </w:r>
      <w:r w:rsidRPr="00745529">
        <w:rPr>
          <w:rStyle w:val="StyleUnderline"/>
        </w:rPr>
        <w:t xml:space="preserve">For example, firms may learn the </w:t>
      </w:r>
      <w:r w:rsidRPr="00745529">
        <w:rPr>
          <w:rStyle w:val="Emphasis"/>
        </w:rPr>
        <w:t>maximum permissible delays</w:t>
      </w:r>
      <w:r w:rsidRPr="00745529">
        <w:rPr>
          <w:rStyle w:val="StyleUnderline"/>
        </w:rPr>
        <w:t xml:space="preserve"> in the implementation of a rule-required behavior. All this is not to say that clear rules are never useful.</w:t>
      </w:r>
      <w:r w:rsidRPr="00745529">
        <w:rPr>
          <w:sz w:val="16"/>
        </w:rPr>
        <w:t xml:space="preserve"> But </w:t>
      </w:r>
      <w:r w:rsidRPr="00745529">
        <w:rPr>
          <w:rStyle w:val="StyleUnderline"/>
        </w:rPr>
        <w:t>the resistance to using clear rules</w:t>
      </w:r>
      <w:r w:rsidRPr="00745529">
        <w:rPr>
          <w:sz w:val="16"/>
        </w:rPr>
        <w:t xml:space="preserve"> in antitrust doctrine generally </w:t>
      </w:r>
      <w:r w:rsidRPr="00745529">
        <w:rPr>
          <w:rStyle w:val="StyleUnderline"/>
        </w:rPr>
        <w:t xml:space="preserve">should lead us to </w:t>
      </w:r>
      <w:r w:rsidRPr="00087C72">
        <w:rPr>
          <w:rStyle w:val="Emphasis"/>
          <w:highlight w:val="cyan"/>
        </w:rPr>
        <w:t xml:space="preserve">think </w:t>
      </w:r>
      <w:r w:rsidRPr="00B42BFA">
        <w:rPr>
          <w:rStyle w:val="Emphasis"/>
          <w:highlight w:val="cyan"/>
        </w:rPr>
        <w:t>twice</w:t>
      </w:r>
      <w:r w:rsidRPr="00B42BFA">
        <w:rPr>
          <w:rStyle w:val="StyleUnderline"/>
          <w:highlight w:val="cyan"/>
        </w:rPr>
        <w:t xml:space="preserve"> before assuming</w:t>
      </w:r>
      <w:r w:rsidRPr="00745529">
        <w:rPr>
          <w:rStyle w:val="StyleUnderline"/>
        </w:rPr>
        <w:t xml:space="preserve"> that </w:t>
      </w:r>
      <w:r w:rsidRPr="00B42BFA">
        <w:rPr>
          <w:rStyle w:val="StyleUnderline"/>
          <w:highlight w:val="cyan"/>
        </w:rPr>
        <w:t>industry</w:t>
      </w:r>
      <w:r w:rsidRPr="00745529">
        <w:rPr>
          <w:rStyle w:val="StyleUnderline"/>
        </w:rPr>
        <w:t xml:space="preserve">-specific </w:t>
      </w:r>
      <w:r w:rsidRPr="00B42BFA">
        <w:rPr>
          <w:rStyle w:val="StyleUnderline"/>
          <w:highlight w:val="cyan"/>
        </w:rPr>
        <w:t>legislation is</w:t>
      </w:r>
      <w:r w:rsidRPr="00745529">
        <w:rPr>
          <w:rStyle w:val="StyleUnderline"/>
        </w:rPr>
        <w:t xml:space="preserve"> a </w:t>
      </w:r>
      <w:r w:rsidRPr="00B42BFA">
        <w:rPr>
          <w:rStyle w:val="StyleUnderline"/>
          <w:highlight w:val="cyan"/>
        </w:rPr>
        <w:t>superior</w:t>
      </w:r>
      <w:r w:rsidRPr="00745529">
        <w:rPr>
          <w:rStyle w:val="StyleUnderline"/>
        </w:rPr>
        <w:t xml:space="preserve"> alternative </w:t>
      </w:r>
      <w:r w:rsidRPr="00B42BFA">
        <w:rPr>
          <w:rStyle w:val="StyleUnderline"/>
          <w:highlight w:val="cyan"/>
        </w:rPr>
        <w:t>to antitrust</w:t>
      </w:r>
      <w:r w:rsidRPr="00745529">
        <w:rPr>
          <w:rStyle w:val="StyleUnderline"/>
        </w:rPr>
        <w:t xml:space="preserve"> as a regulator of competition among information platforms</w:t>
      </w:r>
      <w:r w:rsidRPr="00745529">
        <w:rPr>
          <w:sz w:val="16"/>
        </w:rPr>
        <w:t>.</w:t>
      </w:r>
    </w:p>
    <w:p w14:paraId="0C6CD5A7" w14:textId="77777777" w:rsidR="00B835D6" w:rsidRDefault="00B835D6" w:rsidP="00B835D6">
      <w:pPr>
        <w:pStyle w:val="Heading4"/>
      </w:pPr>
      <w:r>
        <w:t xml:space="preserve">It’ll get </w:t>
      </w:r>
      <w:r>
        <w:rPr>
          <w:u w:val="single"/>
        </w:rPr>
        <w:t>misapplied</w:t>
      </w:r>
      <w:r>
        <w:t xml:space="preserve"> or </w:t>
      </w:r>
      <w:r>
        <w:rPr>
          <w:u w:val="single"/>
        </w:rPr>
        <w:t>watered down</w:t>
      </w:r>
    </w:p>
    <w:p w14:paraId="464D282E" w14:textId="77777777" w:rsidR="00B835D6" w:rsidRPr="00745529" w:rsidRDefault="00B835D6" w:rsidP="00B835D6">
      <w:r w:rsidRPr="00745529">
        <w:t xml:space="preserve">Stacey L. </w:t>
      </w:r>
      <w:r w:rsidRPr="00745529">
        <w:rPr>
          <w:rStyle w:val="Style13ptBold"/>
        </w:rPr>
        <w:t>Dogan 9</w:t>
      </w:r>
      <w:r w:rsidRPr="00745529">
        <w:t>, Professor of Law at the Northeastern University School of Law, and Mark A. Lemley, William H. Neukom Professor at Stanford Law School and Partner at Durie Tangri Lemley Roberts &amp; Kent LLP, “Antitrust Law and Regulatory Gaming”, Texas Law Review, 87 Tex. L. Rev. 685, March 2009, Lexis</w:t>
      </w:r>
    </w:p>
    <w:p w14:paraId="190B559D" w14:textId="77777777" w:rsidR="00B835D6" w:rsidRPr="00220B34" w:rsidRDefault="00B835D6" w:rsidP="00B835D6">
      <w:pPr>
        <w:rPr>
          <w:sz w:val="16"/>
        </w:rPr>
      </w:pPr>
      <w:r w:rsidRPr="00220B34">
        <w:rPr>
          <w:sz w:val="16"/>
        </w:rPr>
        <w:t>A. Relative Expertise</w:t>
      </w:r>
    </w:p>
    <w:p w14:paraId="62E026E6" w14:textId="77777777" w:rsidR="00B835D6" w:rsidRPr="00220B34" w:rsidRDefault="00B835D6" w:rsidP="00B835D6">
      <w:pPr>
        <w:rPr>
          <w:sz w:val="16"/>
        </w:rPr>
      </w:pPr>
      <w:r w:rsidRPr="004716CA">
        <w:rPr>
          <w:rStyle w:val="StyleUnderline"/>
        </w:rPr>
        <w:t>It is true</w:t>
      </w:r>
      <w:r w:rsidRPr="00220B34">
        <w:rPr>
          <w:sz w:val="16"/>
        </w:rPr>
        <w:t xml:space="preserve">, as the Court emphasized in Trinko and Credit Suisse, </w:t>
      </w:r>
      <w:r w:rsidRPr="004716CA">
        <w:rPr>
          <w:rStyle w:val="StyleUnderline"/>
        </w:rPr>
        <w:t>that antitrust courts are generalist courts, while regulatory agencies</w:t>
      </w:r>
      <w:r w:rsidRPr="00220B34">
        <w:rPr>
          <w:sz w:val="16"/>
        </w:rPr>
        <w:t xml:space="preserve"> tend to </w:t>
      </w:r>
      <w:r w:rsidRPr="004716CA">
        <w:rPr>
          <w:rStyle w:val="StyleUnderline"/>
        </w:rPr>
        <w:t>specialize</w:t>
      </w:r>
      <w:r w:rsidRPr="00220B34">
        <w:rPr>
          <w:sz w:val="16"/>
        </w:rPr>
        <w:t xml:space="preserve"> in a particular industry and its problems. </w:t>
      </w:r>
      <w:r w:rsidRPr="004716CA">
        <w:rPr>
          <w:rStyle w:val="StyleUnderline"/>
        </w:rPr>
        <w:t>That</w:t>
      </w:r>
      <w:r w:rsidRPr="00220B34">
        <w:rPr>
          <w:sz w:val="16"/>
        </w:rPr>
        <w:t xml:space="preserve"> specialization </w:t>
      </w:r>
      <w:r w:rsidRPr="004716CA">
        <w:rPr>
          <w:rStyle w:val="StyleUnderline"/>
        </w:rPr>
        <w:t>should</w:t>
      </w:r>
      <w:r w:rsidRPr="00220B34">
        <w:rPr>
          <w:sz w:val="16"/>
        </w:rPr>
        <w:t xml:space="preserve">, all other things being equal, </w:t>
      </w:r>
      <w:r w:rsidRPr="004716CA">
        <w:rPr>
          <w:rStyle w:val="StyleUnderline"/>
        </w:rPr>
        <w:t>mean</w:t>
      </w:r>
      <w:r w:rsidRPr="00220B34">
        <w:rPr>
          <w:sz w:val="16"/>
        </w:rPr>
        <w:t xml:space="preserve"> that </w:t>
      </w:r>
      <w:r w:rsidRPr="004716CA">
        <w:rPr>
          <w:rStyle w:val="StyleUnderline"/>
        </w:rPr>
        <w:t>expert regulators</w:t>
      </w:r>
      <w:r w:rsidRPr="00220B34">
        <w:rPr>
          <w:sz w:val="16"/>
        </w:rPr>
        <w:t xml:space="preserve"> will </w:t>
      </w:r>
      <w:r w:rsidRPr="004716CA">
        <w:rPr>
          <w:rStyle w:val="StyleUnderline"/>
        </w:rPr>
        <w:t>do a better job than judges</w:t>
      </w:r>
      <w:r w:rsidRPr="00220B34">
        <w:rPr>
          <w:sz w:val="16"/>
        </w:rPr>
        <w:t xml:space="preserve"> or juries of reaching the right </w:t>
      </w:r>
      <w:r w:rsidRPr="00220B34">
        <w:rPr>
          <w:sz w:val="16"/>
        </w:rPr>
        <w:lastRenderedPageBreak/>
        <w:t xml:space="preserve">result. </w:t>
      </w:r>
      <w:r w:rsidRPr="004716CA">
        <w:rPr>
          <w:rStyle w:val="StyleUnderline"/>
        </w:rPr>
        <w:t xml:space="preserve">But all other things are far from being equal. </w:t>
      </w:r>
      <w:r w:rsidRPr="00E368CE">
        <w:rPr>
          <w:rStyle w:val="StyleUnderline"/>
          <w:highlight w:val="cyan"/>
        </w:rPr>
        <w:t>Antitrust courts have</w:t>
      </w:r>
      <w:r w:rsidRPr="004716CA">
        <w:rPr>
          <w:rStyle w:val="StyleUnderline"/>
        </w:rPr>
        <w:t xml:space="preserve"> two </w:t>
      </w:r>
      <w:r w:rsidRPr="004716CA">
        <w:rPr>
          <w:rStyle w:val="Emphasis"/>
        </w:rPr>
        <w:t xml:space="preserve">significant </w:t>
      </w:r>
      <w:r w:rsidRPr="00E368CE">
        <w:rPr>
          <w:rStyle w:val="Emphasis"/>
          <w:highlight w:val="cyan"/>
        </w:rPr>
        <w:t>advantages</w:t>
      </w:r>
      <w:r w:rsidRPr="004716CA">
        <w:rPr>
          <w:rStyle w:val="StyleUnderline"/>
        </w:rPr>
        <w:t xml:space="preserve"> over regulatory agencies when it comes to promoting competition</w:t>
      </w:r>
      <w:r w:rsidRPr="00220B34">
        <w:rPr>
          <w:sz w:val="16"/>
        </w:rPr>
        <w:t>.</w:t>
      </w:r>
    </w:p>
    <w:p w14:paraId="4C412E9B" w14:textId="77777777" w:rsidR="00B835D6" w:rsidRPr="00220B34" w:rsidRDefault="00B835D6" w:rsidP="00B835D6">
      <w:pPr>
        <w:rPr>
          <w:sz w:val="16"/>
        </w:rPr>
      </w:pPr>
      <w:r w:rsidRPr="004716CA">
        <w:rPr>
          <w:rStyle w:val="StyleUnderline"/>
        </w:rPr>
        <w:t xml:space="preserve">First, antitrust </w:t>
      </w:r>
      <w:r w:rsidRPr="00E368CE">
        <w:rPr>
          <w:rStyle w:val="StyleUnderline"/>
          <w:highlight w:val="cyan"/>
        </w:rPr>
        <w:t>courts</w:t>
      </w:r>
      <w:r w:rsidRPr="004716CA">
        <w:rPr>
          <w:rStyle w:val="StyleUnderline"/>
        </w:rPr>
        <w:t xml:space="preserve"> try to </w:t>
      </w:r>
      <w:r w:rsidRPr="00E368CE">
        <w:rPr>
          <w:rStyle w:val="StyleUnderline"/>
          <w:highlight w:val="cyan"/>
        </w:rPr>
        <w:t>promote</w:t>
      </w:r>
      <w:r w:rsidRPr="004716CA">
        <w:rPr>
          <w:rStyle w:val="StyleUnderline"/>
        </w:rPr>
        <w:t xml:space="preserve"> </w:t>
      </w:r>
      <w:r w:rsidRPr="004716CA">
        <w:rPr>
          <w:rStyle w:val="Emphasis"/>
        </w:rPr>
        <w:t xml:space="preserve">economic </w:t>
      </w:r>
      <w:r w:rsidRPr="00E368CE">
        <w:rPr>
          <w:rStyle w:val="Emphasis"/>
          <w:highlight w:val="cyan"/>
        </w:rPr>
        <w:t>efficiency</w:t>
      </w:r>
      <w:r w:rsidRPr="004716CA">
        <w:rPr>
          <w:rStyle w:val="StyleUnderline"/>
        </w:rPr>
        <w:t>, while regulators often don't</w:t>
      </w:r>
      <w:r w:rsidRPr="00220B34">
        <w:rPr>
          <w:sz w:val="16"/>
        </w:rPr>
        <w:t xml:space="preserve">. For decades, efficiency has served as the sole criterion on which to judge antitrust rules. And </w:t>
      </w:r>
      <w:r w:rsidRPr="004716CA">
        <w:rPr>
          <w:rStyle w:val="StyleUnderline"/>
        </w:rPr>
        <w:t>courts have had</w:t>
      </w:r>
      <w:r w:rsidRPr="00220B34">
        <w:rPr>
          <w:sz w:val="16"/>
        </w:rPr>
        <w:t xml:space="preserve"> more than </w:t>
      </w:r>
      <w:r w:rsidRPr="004716CA">
        <w:rPr>
          <w:rStyle w:val="StyleUnderline"/>
        </w:rPr>
        <w:t xml:space="preserve">a </w:t>
      </w:r>
      <w:r w:rsidRPr="004716CA">
        <w:rPr>
          <w:rStyle w:val="Emphasis"/>
        </w:rPr>
        <w:t>century</w:t>
      </w:r>
      <w:r w:rsidRPr="004716CA">
        <w:rPr>
          <w:rStyle w:val="StyleUnderline"/>
        </w:rPr>
        <w:t xml:space="preserve"> to hone</w:t>
      </w:r>
      <w:r w:rsidRPr="00220B34">
        <w:rPr>
          <w:sz w:val="16"/>
        </w:rPr>
        <w:t xml:space="preserve"> those </w:t>
      </w:r>
      <w:r w:rsidRPr="004716CA">
        <w:rPr>
          <w:rStyle w:val="StyleUnderline"/>
        </w:rPr>
        <w:t>rules to achieve that end. Without question, courts have made mistakes</w:t>
      </w:r>
      <w:r w:rsidRPr="00220B34">
        <w:rPr>
          <w:sz w:val="16"/>
        </w:rPr>
        <w:t xml:space="preserve"> in the past. </w:t>
      </w:r>
      <w:r w:rsidRPr="004716CA">
        <w:rPr>
          <w:rStyle w:val="Emphasis"/>
        </w:rPr>
        <w:t>But</w:t>
      </w:r>
      <w:r w:rsidRPr="004716CA">
        <w:rPr>
          <w:rStyle w:val="StyleUnderline"/>
        </w:rPr>
        <w:t xml:space="preserve"> there is a </w:t>
      </w:r>
      <w:r w:rsidRPr="004716CA">
        <w:rPr>
          <w:rStyle w:val="Emphasis"/>
        </w:rPr>
        <w:t>strong consensus</w:t>
      </w:r>
      <w:r w:rsidRPr="004716CA">
        <w:rPr>
          <w:rStyle w:val="StyleUnderline"/>
        </w:rPr>
        <w:t xml:space="preserve"> among antitrust scholars that the wave of cases in the </w:t>
      </w:r>
      <w:r w:rsidRPr="004716CA">
        <w:rPr>
          <w:rStyle w:val="Emphasis"/>
        </w:rPr>
        <w:t>last thirty years</w:t>
      </w:r>
      <w:r w:rsidRPr="004716CA">
        <w:rPr>
          <w:rStyle w:val="StyleUnderline"/>
        </w:rPr>
        <w:t xml:space="preserve"> has largely </w:t>
      </w:r>
      <w:r w:rsidRPr="004716CA">
        <w:rPr>
          <w:rStyle w:val="Emphasis"/>
        </w:rPr>
        <w:t>moved antitrust in the right direction</w:t>
      </w:r>
      <w:r w:rsidRPr="004716CA">
        <w:rPr>
          <w:rStyle w:val="StyleUnderline"/>
        </w:rPr>
        <w:t>, eliminating any significant risk that antitrust enforcement will do more harm than good</w:t>
      </w:r>
      <w:r w:rsidRPr="00220B34">
        <w:rPr>
          <w:sz w:val="16"/>
        </w:rPr>
        <w:t xml:space="preserve">. 53 </w:t>
      </w:r>
      <w:r w:rsidRPr="004716CA">
        <w:rPr>
          <w:rStyle w:val="StyleUnderline"/>
        </w:rPr>
        <w:t>Scholars</w:t>
      </w:r>
      <w:r w:rsidRPr="00220B34">
        <w:rPr>
          <w:sz w:val="16"/>
        </w:rPr>
        <w:t xml:space="preserve"> may fight over whether a Chicago School or a post-Chicago School approach will achieve the right result in specific cases, 54 but </w:t>
      </w:r>
      <w:r w:rsidRPr="004716CA">
        <w:rPr>
          <w:rStyle w:val="StyleUnderline"/>
        </w:rPr>
        <w:t>for the most part</w:t>
      </w:r>
      <w:r w:rsidRPr="00220B34">
        <w:rPr>
          <w:sz w:val="16"/>
        </w:rPr>
        <w:t xml:space="preserve"> they </w:t>
      </w:r>
      <w:r w:rsidRPr="004716CA">
        <w:rPr>
          <w:rStyle w:val="StyleUnderline"/>
        </w:rPr>
        <w:t xml:space="preserve">are </w:t>
      </w:r>
      <w:r w:rsidRPr="004716CA">
        <w:rPr>
          <w:rStyle w:val="Emphasis"/>
        </w:rPr>
        <w:t xml:space="preserve">tinkering </w:t>
      </w:r>
      <w:proofErr w:type="gramStart"/>
      <w:r w:rsidRPr="004716CA">
        <w:rPr>
          <w:rStyle w:val="Emphasis"/>
        </w:rPr>
        <w:t>at</w:t>
      </w:r>
      <w:r w:rsidRPr="00220B34">
        <w:rPr>
          <w:sz w:val="16"/>
        </w:rPr>
        <w:t xml:space="preserve">  [</w:t>
      </w:r>
      <w:proofErr w:type="gramEnd"/>
      <w:r w:rsidRPr="00220B34">
        <w:rPr>
          <w:sz w:val="16"/>
        </w:rPr>
        <w:t xml:space="preserve">*697]  </w:t>
      </w:r>
      <w:r w:rsidRPr="004716CA">
        <w:rPr>
          <w:rStyle w:val="Emphasis"/>
        </w:rPr>
        <w:t>the margins</w:t>
      </w:r>
      <w:r w:rsidRPr="00220B34">
        <w:rPr>
          <w:sz w:val="16"/>
        </w:rPr>
        <w:t>: the law and the scholarship have converged with respect to both the proper goals of antitrust and the general rules that will achieve those goals.</w:t>
      </w:r>
    </w:p>
    <w:p w14:paraId="7BA5BD1B" w14:textId="77777777" w:rsidR="00B835D6" w:rsidRPr="00220B34" w:rsidRDefault="00B835D6" w:rsidP="00B835D6">
      <w:pPr>
        <w:rPr>
          <w:sz w:val="16"/>
        </w:rPr>
      </w:pPr>
      <w:r w:rsidRPr="00E368CE">
        <w:rPr>
          <w:rStyle w:val="StyleUnderline"/>
          <w:highlight w:val="cyan"/>
        </w:rPr>
        <w:t>Regulation</w:t>
      </w:r>
      <w:r w:rsidRPr="004716CA">
        <w:rPr>
          <w:rStyle w:val="StyleUnderline"/>
        </w:rPr>
        <w:t xml:space="preserve">, by contrast, </w:t>
      </w:r>
      <w:r w:rsidRPr="00E368CE">
        <w:rPr>
          <w:rStyle w:val="StyleUnderline"/>
          <w:highlight w:val="cyan"/>
        </w:rPr>
        <w:t>is</w:t>
      </w:r>
      <w:r w:rsidRPr="004716CA">
        <w:rPr>
          <w:rStyle w:val="StyleUnderline"/>
        </w:rPr>
        <w:t xml:space="preserve"> frequently </w:t>
      </w:r>
      <w:r w:rsidRPr="00E368CE">
        <w:rPr>
          <w:rStyle w:val="Emphasis"/>
          <w:highlight w:val="cyan"/>
        </w:rPr>
        <w:t>not</w:t>
      </w:r>
      <w:r w:rsidRPr="004716CA">
        <w:rPr>
          <w:rStyle w:val="Emphasis"/>
        </w:rPr>
        <w:t xml:space="preserve"> even intended</w:t>
      </w:r>
      <w:r w:rsidRPr="004716CA">
        <w:rPr>
          <w:rStyle w:val="StyleUnderline"/>
        </w:rPr>
        <w:t xml:space="preserve"> to achieve economic efficiency through competition</w:t>
      </w:r>
      <w:r w:rsidRPr="00220B34">
        <w:rPr>
          <w:sz w:val="16"/>
        </w:rPr>
        <w:t>. Occasionally that is due to a legislative judgment that competition is impossible, though the number of industries thought to be natural monopolies for which markets won't work has shrunk dramatically in the past four decades. 55 Industry regulation that excludes entry in order to promote a natural monopoly, as telephone regulation did before 1984, is not likely to achieve a competitive outcome.</w:t>
      </w:r>
    </w:p>
    <w:p w14:paraId="2054BBFB" w14:textId="77777777" w:rsidR="00B835D6" w:rsidRPr="00220B34" w:rsidRDefault="00B835D6" w:rsidP="00B835D6">
      <w:pPr>
        <w:rPr>
          <w:sz w:val="16"/>
        </w:rPr>
      </w:pPr>
      <w:r w:rsidRPr="004716CA">
        <w:rPr>
          <w:rStyle w:val="StyleUnderline"/>
        </w:rPr>
        <w:t>More often, the goals of</w:t>
      </w:r>
      <w:r w:rsidRPr="00220B34">
        <w:rPr>
          <w:sz w:val="16"/>
        </w:rPr>
        <w:t xml:space="preserve"> the legislators who establish </w:t>
      </w:r>
      <w:r w:rsidRPr="004716CA">
        <w:rPr>
          <w:rStyle w:val="StyleUnderline"/>
        </w:rPr>
        <w:t>regulatory agencies</w:t>
      </w:r>
      <w:r w:rsidRPr="00220B34">
        <w:rPr>
          <w:sz w:val="16"/>
        </w:rPr>
        <w:t xml:space="preserve">, or the goals of the regulators who run those agencies, </w:t>
      </w:r>
      <w:r w:rsidRPr="004716CA">
        <w:rPr>
          <w:rStyle w:val="StyleUnderline"/>
        </w:rPr>
        <w:t xml:space="preserve">are to achieve something </w:t>
      </w:r>
      <w:r w:rsidRPr="004716CA">
        <w:rPr>
          <w:rStyle w:val="Emphasis"/>
        </w:rPr>
        <w:t>other</w:t>
      </w:r>
      <w:r w:rsidRPr="004716CA">
        <w:rPr>
          <w:rStyle w:val="StyleUnderline"/>
        </w:rPr>
        <w:t xml:space="preserve"> than competition. Indeed, many regulations are aimed precisely at eliminating competition</w:t>
      </w:r>
      <w:r w:rsidRPr="00220B34">
        <w:rPr>
          <w:sz w:val="16"/>
        </w:rPr>
        <w:t xml:space="preserve">, like the government-sponsored raisin cartel in Parker v. Brown or any of its modern descendants, the crop-support programs administered by the Department of Agriculture. It should be obvious that </w:t>
      </w:r>
      <w:r w:rsidRPr="00E368CE">
        <w:rPr>
          <w:rStyle w:val="StyleUnderline"/>
        </w:rPr>
        <w:t>regulations intended to reduce competition will not promote it</w:t>
      </w:r>
      <w:r w:rsidRPr="00220B34">
        <w:rPr>
          <w:sz w:val="16"/>
        </w:rPr>
        <w:t xml:space="preserve">. But even if the </w:t>
      </w:r>
      <w:r w:rsidRPr="00220B34">
        <w:rPr>
          <w:rStyle w:val="StyleUnderline"/>
        </w:rPr>
        <w:t>regulation is</w:t>
      </w:r>
      <w:r w:rsidRPr="00220B34">
        <w:rPr>
          <w:sz w:val="16"/>
        </w:rPr>
        <w:t xml:space="preserve"> not directly inimical to competition, </w:t>
      </w:r>
      <w:r w:rsidRPr="00E368CE">
        <w:rPr>
          <w:rStyle w:val="StyleUnderline"/>
          <w:highlight w:val="cyan"/>
        </w:rPr>
        <w:t>competition is</w:t>
      </w:r>
      <w:r w:rsidRPr="00220B34">
        <w:rPr>
          <w:sz w:val="16"/>
        </w:rPr>
        <w:t xml:space="preserve"> frequently irrelevant to, or </w:t>
      </w:r>
      <w:r w:rsidRPr="00E368CE">
        <w:rPr>
          <w:rStyle w:val="Emphasis"/>
          <w:highlight w:val="cyan"/>
        </w:rPr>
        <w:t>at best</w:t>
      </w:r>
      <w:r w:rsidRPr="00E368CE">
        <w:rPr>
          <w:rStyle w:val="StyleUnderline"/>
          <w:highlight w:val="cyan"/>
        </w:rPr>
        <w:t xml:space="preserve"> a </w:t>
      </w:r>
      <w:r w:rsidRPr="00E368CE">
        <w:rPr>
          <w:rStyle w:val="Emphasis"/>
          <w:highlight w:val="cyan"/>
        </w:rPr>
        <w:t>minor consideration</w:t>
      </w:r>
      <w:r w:rsidRPr="00220B34">
        <w:rPr>
          <w:rStyle w:val="StyleUnderline"/>
        </w:rPr>
        <w:t xml:space="preserve"> in, a regulator's agenda. </w:t>
      </w:r>
      <w:r w:rsidRPr="00E368CE">
        <w:rPr>
          <w:rStyle w:val="StyleUnderline"/>
          <w:highlight w:val="cyan"/>
        </w:rPr>
        <w:t>Regulators</w:t>
      </w:r>
      <w:r w:rsidRPr="00220B34">
        <w:rPr>
          <w:sz w:val="16"/>
        </w:rPr>
        <w:t xml:space="preserve"> may </w:t>
      </w:r>
      <w:r w:rsidRPr="00E368CE">
        <w:rPr>
          <w:rStyle w:val="StyleUnderline"/>
          <w:highlight w:val="cyan"/>
        </w:rPr>
        <w:t>care</w:t>
      </w:r>
      <w:r w:rsidRPr="00220B34">
        <w:rPr>
          <w:sz w:val="16"/>
        </w:rPr>
        <w:t xml:space="preserve"> about the safety and efficacy of a drug, for example, and may </w:t>
      </w:r>
      <w:r w:rsidRPr="00E368CE">
        <w:rPr>
          <w:rStyle w:val="StyleUnderline"/>
          <w:highlight w:val="cyan"/>
        </w:rPr>
        <w:t xml:space="preserve">only </w:t>
      </w:r>
      <w:r w:rsidRPr="00E368CE">
        <w:rPr>
          <w:rStyle w:val="Emphasis"/>
          <w:highlight w:val="cyan"/>
        </w:rPr>
        <w:t>incidentally</w:t>
      </w:r>
      <w:r w:rsidRPr="00220B34">
        <w:rPr>
          <w:sz w:val="16"/>
        </w:rPr>
        <w:t xml:space="preserve"> worry </w:t>
      </w:r>
      <w:r w:rsidRPr="00220B34">
        <w:rPr>
          <w:rStyle w:val="StyleUnderline"/>
        </w:rPr>
        <w:t>about</w:t>
      </w:r>
      <w:r w:rsidRPr="00220B34">
        <w:rPr>
          <w:sz w:val="16"/>
        </w:rPr>
        <w:t xml:space="preserve"> whether there is </w:t>
      </w:r>
      <w:r w:rsidRPr="00220B34">
        <w:rPr>
          <w:rStyle w:val="StyleUnderline"/>
        </w:rPr>
        <w:t>competition</w:t>
      </w:r>
      <w:r w:rsidRPr="00220B34">
        <w:rPr>
          <w:sz w:val="16"/>
        </w:rPr>
        <w:t xml:space="preserve"> in the sale of that drug. They may seek to reduce traffic deaths or air pollution by mandating the use of technology, regardless of the effect that mandate has on the price manufacturers can charge or the number of products manufacturers sell. These are laudable goals, to be sure, but they are not competition-related goals. </w:t>
      </w:r>
      <w:r w:rsidRPr="00E368CE">
        <w:rPr>
          <w:rStyle w:val="StyleUnderline"/>
          <w:highlight w:val="cyan"/>
        </w:rPr>
        <w:t>An agency</w:t>
      </w:r>
      <w:r w:rsidRPr="00220B34">
        <w:rPr>
          <w:rStyle w:val="StyleUnderline"/>
        </w:rPr>
        <w:t xml:space="preserve"> tasked</w:t>
      </w:r>
      <w:r w:rsidRPr="00220B34">
        <w:rPr>
          <w:sz w:val="16"/>
        </w:rPr>
        <w:t xml:space="preserve"> with achieving these goals </w:t>
      </w:r>
      <w:r w:rsidRPr="00E368CE">
        <w:rPr>
          <w:rStyle w:val="StyleUnderline"/>
          <w:highlight w:val="cyan"/>
        </w:rPr>
        <w:t xml:space="preserve">is likely to </w:t>
      </w:r>
      <w:r w:rsidRPr="00E368CE">
        <w:rPr>
          <w:rStyle w:val="Emphasis"/>
          <w:highlight w:val="cyan"/>
        </w:rPr>
        <w:t>ignore</w:t>
      </w:r>
      <w:r w:rsidRPr="00E368CE">
        <w:rPr>
          <w:rStyle w:val="StyleUnderline"/>
          <w:highlight w:val="cyan"/>
        </w:rPr>
        <w:t xml:space="preserve"> threats</w:t>
      </w:r>
      <w:r w:rsidRPr="00220B34">
        <w:rPr>
          <w:rStyle w:val="StyleUnderline"/>
        </w:rPr>
        <w:t xml:space="preserve"> to competition from</w:t>
      </w:r>
      <w:r w:rsidRPr="00220B34">
        <w:rPr>
          <w:sz w:val="16"/>
        </w:rPr>
        <w:t xml:space="preserve"> the </w:t>
      </w:r>
      <w:r w:rsidRPr="00220B34">
        <w:rPr>
          <w:rStyle w:val="StyleUnderline"/>
        </w:rPr>
        <w:t>industry it regulates</w:t>
      </w:r>
      <w:r w:rsidRPr="00220B34">
        <w:rPr>
          <w:sz w:val="16"/>
        </w:rPr>
        <w:t xml:space="preserve"> so long as those threats do not compromise its core mission. Thus, in Allied Tube &amp; Conduit Corp. v. Indian Head, Inc., 56 the state and local governments that enacted into law the privately drafted code of the National Fire Protection Association were interested in stopping fires; doubtless they thought little if at all about the competitive effects of the code, even though it turned out that the code was drafted by interested private parties with the purpose of impeding competition rather than promoting fire safety. 57</w:t>
      </w:r>
    </w:p>
    <w:p w14:paraId="6DBC59BB" w14:textId="77777777" w:rsidR="00B835D6" w:rsidRPr="00220B34" w:rsidRDefault="00B835D6" w:rsidP="00B835D6">
      <w:pPr>
        <w:rPr>
          <w:sz w:val="16"/>
        </w:rPr>
      </w:pPr>
      <w:r w:rsidRPr="00E368CE">
        <w:rPr>
          <w:rStyle w:val="StyleUnderline"/>
          <w:highlight w:val="cyan"/>
        </w:rPr>
        <w:t>Even</w:t>
      </w:r>
      <w:r w:rsidRPr="00220B34">
        <w:rPr>
          <w:sz w:val="16"/>
        </w:rPr>
        <w:t xml:space="preserve"> those </w:t>
      </w:r>
      <w:r w:rsidRPr="00E368CE">
        <w:rPr>
          <w:rStyle w:val="StyleUnderline"/>
          <w:highlight w:val="cyan"/>
        </w:rPr>
        <w:t xml:space="preserve">agencies </w:t>
      </w:r>
      <w:r w:rsidRPr="00E368CE">
        <w:rPr>
          <w:rStyle w:val="Emphasis"/>
          <w:highlight w:val="cyan"/>
        </w:rPr>
        <w:t>who</w:t>
      </w:r>
      <w:r w:rsidRPr="00220B34">
        <w:rPr>
          <w:rStyle w:val="StyleUnderline"/>
        </w:rPr>
        <w:t xml:space="preserve">se mission </w:t>
      </w:r>
      <w:r w:rsidRPr="00E368CE">
        <w:rPr>
          <w:rStyle w:val="Emphasis"/>
          <w:highlight w:val="cyan"/>
        </w:rPr>
        <w:t>express</w:t>
      </w:r>
      <w:r w:rsidRPr="00220B34">
        <w:rPr>
          <w:rStyle w:val="StyleUnderline"/>
        </w:rPr>
        <w:t>ly involves</w:t>
      </w:r>
      <w:r w:rsidRPr="00220B34">
        <w:rPr>
          <w:sz w:val="16"/>
        </w:rPr>
        <w:t xml:space="preserve"> the consideration of </w:t>
      </w:r>
      <w:r w:rsidRPr="00E368CE">
        <w:rPr>
          <w:rStyle w:val="StyleUnderline"/>
          <w:highlight w:val="cyan"/>
        </w:rPr>
        <w:t>competition</w:t>
      </w:r>
      <w:r w:rsidRPr="00220B34">
        <w:rPr>
          <w:sz w:val="16"/>
        </w:rPr>
        <w:t xml:space="preserve"> issues </w:t>
      </w:r>
      <w:r w:rsidRPr="00E368CE">
        <w:rPr>
          <w:rStyle w:val="StyleUnderline"/>
          <w:highlight w:val="cyan"/>
        </w:rPr>
        <w:t>will not</w:t>
      </w:r>
      <w:r w:rsidRPr="00220B34">
        <w:rPr>
          <w:rStyle w:val="StyleUnderline"/>
        </w:rPr>
        <w:t xml:space="preserve"> necessarily </w:t>
      </w:r>
      <w:r w:rsidRPr="00E368CE">
        <w:rPr>
          <w:rStyle w:val="StyleUnderline"/>
          <w:highlight w:val="cyan"/>
        </w:rPr>
        <w:t xml:space="preserve">make it their </w:t>
      </w:r>
      <w:r w:rsidRPr="00E368CE">
        <w:rPr>
          <w:rStyle w:val="Emphasis"/>
          <w:highlight w:val="cyan"/>
        </w:rPr>
        <w:t>first</w:t>
      </w:r>
      <w:r w:rsidRPr="00E368CE">
        <w:rPr>
          <w:rStyle w:val="StyleUnderline"/>
          <w:highlight w:val="cyan"/>
        </w:rPr>
        <w:t xml:space="preserve"> among</w:t>
      </w:r>
      <w:r w:rsidRPr="00220B34">
        <w:rPr>
          <w:rStyle w:val="StyleUnderline"/>
        </w:rPr>
        <w:t xml:space="preserve"> </w:t>
      </w:r>
      <w:proofErr w:type="gramStart"/>
      <w:r w:rsidRPr="00220B34">
        <w:rPr>
          <w:rStyle w:val="StyleUnderline"/>
        </w:rPr>
        <w:t>potentially</w:t>
      </w:r>
      <w:r w:rsidRPr="00220B34">
        <w:rPr>
          <w:sz w:val="16"/>
        </w:rPr>
        <w:t xml:space="preserve">  [</w:t>
      </w:r>
      <w:proofErr w:type="gramEnd"/>
      <w:r w:rsidRPr="00220B34">
        <w:rPr>
          <w:sz w:val="16"/>
        </w:rPr>
        <w:t xml:space="preserve">*698]  </w:t>
      </w:r>
      <w:r w:rsidRPr="00E368CE">
        <w:rPr>
          <w:rStyle w:val="Emphasis"/>
          <w:highlight w:val="cyan"/>
        </w:rPr>
        <w:t>conflicting</w:t>
      </w:r>
      <w:r w:rsidRPr="00E368CE">
        <w:rPr>
          <w:rStyle w:val="StyleUnderline"/>
          <w:highlight w:val="cyan"/>
        </w:rPr>
        <w:t xml:space="preserve"> priorities</w:t>
      </w:r>
      <w:r w:rsidRPr="00220B34">
        <w:rPr>
          <w:sz w:val="16"/>
        </w:rPr>
        <w:t>. The SEC, for example, which as Justice Breyer pointed out is dedicated to improving market information and expressly considers competition among other issues in setting regulation, 58 is first and foremost an investor-protection and information-disclosure agency, not an agency that investigates and weeds out cartels or other anticompetitive practices. It is unlikely to devote much in the way of time or resources to such issues, because even if it is tasked to consider such issues, they do not reflect the agency's primary purpose. Similarly, even an agency like the Federal Communications Commission (FCC), which is directly focused on competitive conditions in a particular market, may naturally pay attention primarily to that market and give less if any attention to the effect its rules might have on competition in adjacent markets or on competition from unanticipated new businesses. This arguably explains the FCC's willingness to largely ignore the effects its decisions have on Internet communications; it is telecommunications, not the Internet, that the FCC is tasked to regulate. 59</w:t>
      </w:r>
    </w:p>
    <w:p w14:paraId="127BD3E5" w14:textId="7D809D9A" w:rsidR="00B835D6" w:rsidRDefault="00B835D6" w:rsidP="001D06E7">
      <w:pPr>
        <w:rPr>
          <w:sz w:val="16"/>
        </w:rPr>
      </w:pPr>
      <w:r w:rsidRPr="00E368CE">
        <w:rPr>
          <w:rStyle w:val="StyleUnderline"/>
          <w:highlight w:val="cyan"/>
        </w:rPr>
        <w:t xml:space="preserve">Agencies that view competition as </w:t>
      </w:r>
      <w:r w:rsidRPr="00E368CE">
        <w:rPr>
          <w:rStyle w:val="Emphasis"/>
          <w:highlight w:val="cyan"/>
        </w:rPr>
        <w:t>secondary</w:t>
      </w:r>
      <w:r w:rsidRPr="00220B34">
        <w:rPr>
          <w:sz w:val="16"/>
        </w:rPr>
        <w:t xml:space="preserve"> - or view it through the lens of a particular industry's characteristics and interests - </w:t>
      </w:r>
      <w:r w:rsidRPr="00E368CE">
        <w:rPr>
          <w:rStyle w:val="StyleUnderline"/>
          <w:highlight w:val="cyan"/>
        </w:rPr>
        <w:t>are less likely to</w:t>
      </w:r>
      <w:r w:rsidRPr="00220B34">
        <w:rPr>
          <w:rStyle w:val="StyleUnderline"/>
        </w:rPr>
        <w:t xml:space="preserve"> create and </w:t>
      </w:r>
      <w:r w:rsidRPr="00E368CE">
        <w:rPr>
          <w:rStyle w:val="StyleUnderline"/>
          <w:highlight w:val="cyan"/>
        </w:rPr>
        <w:t>enforce rules</w:t>
      </w:r>
      <w:r w:rsidRPr="00220B34">
        <w:rPr>
          <w:rStyle w:val="StyleUnderline"/>
        </w:rPr>
        <w:t xml:space="preserve"> that </w:t>
      </w:r>
      <w:r w:rsidRPr="00E368CE">
        <w:rPr>
          <w:rStyle w:val="Emphasis"/>
          <w:highlight w:val="cyan"/>
        </w:rPr>
        <w:t>optimally</w:t>
      </w:r>
      <w:r w:rsidRPr="00220B34">
        <w:rPr>
          <w:rStyle w:val="StyleUnderline"/>
        </w:rPr>
        <w:t xml:space="preserve"> encourage competition</w:t>
      </w:r>
      <w:r w:rsidRPr="00220B34">
        <w:rPr>
          <w:sz w:val="16"/>
        </w:rPr>
        <w:t xml:space="preserve">. 60 </w:t>
      </w:r>
      <w:r w:rsidRPr="00220B34">
        <w:rPr>
          <w:rStyle w:val="StyleUnderline"/>
        </w:rPr>
        <w:t>At a bare minimum</w:t>
      </w:r>
      <w:r w:rsidRPr="00220B34">
        <w:rPr>
          <w:sz w:val="16"/>
        </w:rPr>
        <w:t xml:space="preserve">, therefore, the </w:t>
      </w:r>
      <w:r w:rsidRPr="00E368CE">
        <w:rPr>
          <w:rStyle w:val="StyleUnderline"/>
          <w:highlight w:val="cyan"/>
        </w:rPr>
        <w:t>industry</w:t>
      </w:r>
      <w:r w:rsidRPr="00220B34">
        <w:rPr>
          <w:rStyle w:val="StyleUnderline"/>
        </w:rPr>
        <w:t xml:space="preserve">-specific </w:t>
      </w:r>
      <w:r w:rsidRPr="00E368CE">
        <w:rPr>
          <w:rStyle w:val="StyleUnderline"/>
          <w:highlight w:val="cyan"/>
        </w:rPr>
        <w:t>expertise</w:t>
      </w:r>
      <w:r w:rsidRPr="00220B34">
        <w:rPr>
          <w:rStyle w:val="StyleUnderline"/>
        </w:rPr>
        <w:t xml:space="preserve"> of an agency must be </w:t>
      </w:r>
      <w:r w:rsidRPr="00E368CE">
        <w:rPr>
          <w:rStyle w:val="Emphasis"/>
          <w:highlight w:val="cyan"/>
        </w:rPr>
        <w:t>balance</w:t>
      </w:r>
      <w:r w:rsidRPr="00220B34">
        <w:rPr>
          <w:rStyle w:val="StyleUnderline"/>
        </w:rPr>
        <w:t xml:space="preserve">d </w:t>
      </w:r>
      <w:r w:rsidRPr="00E368CE">
        <w:rPr>
          <w:rStyle w:val="StyleUnderline"/>
          <w:highlight w:val="cyan"/>
        </w:rPr>
        <w:t>against</w:t>
      </w:r>
      <w:r w:rsidRPr="00220B34">
        <w:rPr>
          <w:rStyle w:val="StyleUnderline"/>
        </w:rPr>
        <w:t xml:space="preserve"> the </w:t>
      </w:r>
      <w:r w:rsidRPr="00E368CE">
        <w:rPr>
          <w:rStyle w:val="Emphasis"/>
          <w:highlight w:val="cyan"/>
        </w:rPr>
        <w:t>competition</w:t>
      </w:r>
      <w:r w:rsidRPr="00220B34">
        <w:rPr>
          <w:rStyle w:val="Emphasis"/>
        </w:rPr>
        <w:t xml:space="preserve">-specific </w:t>
      </w:r>
      <w:r w:rsidRPr="00E368CE">
        <w:rPr>
          <w:rStyle w:val="Emphasis"/>
          <w:highlight w:val="cyan"/>
        </w:rPr>
        <w:t>expertise</w:t>
      </w:r>
      <w:r w:rsidRPr="00E368CE">
        <w:rPr>
          <w:rStyle w:val="StyleUnderline"/>
          <w:highlight w:val="cyan"/>
        </w:rPr>
        <w:t xml:space="preserve"> of</w:t>
      </w:r>
      <w:r w:rsidRPr="00220B34">
        <w:rPr>
          <w:rStyle w:val="StyleUnderline"/>
        </w:rPr>
        <w:t xml:space="preserve"> the</w:t>
      </w:r>
      <w:r w:rsidRPr="00220B34">
        <w:rPr>
          <w:sz w:val="16"/>
        </w:rPr>
        <w:t xml:space="preserve"> specialist antitrust agencies: the Federal Trade Commission </w:t>
      </w:r>
      <w:r w:rsidRPr="00E368CE">
        <w:rPr>
          <w:rStyle w:val="Emphasis"/>
          <w:highlight w:val="cyan"/>
        </w:rPr>
        <w:t>(FTC)</w:t>
      </w:r>
      <w:r w:rsidRPr="00220B34">
        <w:rPr>
          <w:rStyle w:val="StyleUnderline"/>
        </w:rPr>
        <w:t xml:space="preserve"> and</w:t>
      </w:r>
      <w:r w:rsidRPr="00220B34">
        <w:rPr>
          <w:sz w:val="16"/>
        </w:rPr>
        <w:t xml:space="preserve"> the Department of Justice's </w:t>
      </w:r>
      <w:r w:rsidRPr="00220B34">
        <w:rPr>
          <w:rStyle w:val="Emphasis"/>
        </w:rPr>
        <w:t>A</w:t>
      </w:r>
      <w:r w:rsidRPr="00220B34">
        <w:rPr>
          <w:sz w:val="16"/>
        </w:rPr>
        <w:t xml:space="preserve">ntitrust </w:t>
      </w:r>
      <w:r w:rsidRPr="00220B34">
        <w:rPr>
          <w:rStyle w:val="Emphasis"/>
        </w:rPr>
        <w:t>D</w:t>
      </w:r>
      <w:r w:rsidRPr="00220B34">
        <w:rPr>
          <w:sz w:val="16"/>
        </w:rPr>
        <w:t>ivision.</w:t>
      </w:r>
    </w:p>
    <w:p w14:paraId="74D8D7A7" w14:textId="77777777" w:rsidR="00227683" w:rsidRDefault="00227683" w:rsidP="00227683">
      <w:pPr>
        <w:pStyle w:val="Heading3"/>
      </w:pPr>
      <w:r>
        <w:lastRenderedPageBreak/>
        <w:t>ADV CP---2AC</w:t>
      </w:r>
    </w:p>
    <w:p w14:paraId="0B5EC0E8" w14:textId="77777777" w:rsidR="00227683" w:rsidRDefault="00227683" w:rsidP="00227683">
      <w:pPr>
        <w:pStyle w:val="Heading4"/>
      </w:pPr>
      <w:r>
        <w:t xml:space="preserve">Spyware causes </w:t>
      </w:r>
      <w:r>
        <w:rPr>
          <w:u w:val="single"/>
        </w:rPr>
        <w:t>command-and-control</w:t>
      </w:r>
      <w:r>
        <w:t xml:space="preserve"> failures---nuclear war</w:t>
      </w:r>
    </w:p>
    <w:p w14:paraId="4D1B3A4E" w14:textId="77777777" w:rsidR="00227683" w:rsidRDefault="00227683" w:rsidP="00227683">
      <w:r>
        <w:t xml:space="preserve">Eric </w:t>
      </w:r>
      <w:r w:rsidRPr="007E3DB8">
        <w:rPr>
          <w:rStyle w:val="Style13ptBold"/>
        </w:rPr>
        <w:t>Schlosser 16</w:t>
      </w:r>
      <w:r>
        <w:t>, Investigative Journalist and the Author of Command and Control, “World War III, By Mistake”, The New Yorker, 12/23/2016, https://www.newyorker.com/news/news-desk/world-war-three-by-mistake</w:t>
      </w:r>
    </w:p>
    <w:p w14:paraId="28989AC1" w14:textId="77777777" w:rsidR="00227683" w:rsidRDefault="00227683" w:rsidP="00227683">
      <w:r>
        <w:t xml:space="preserve">The </w:t>
      </w:r>
      <w:r w:rsidRPr="00D92F3E">
        <w:rPr>
          <w:rStyle w:val="StyleUnderline"/>
        </w:rPr>
        <w:t xml:space="preserve">harsh </w:t>
      </w:r>
      <w:r w:rsidRPr="005C039E">
        <w:rPr>
          <w:rStyle w:val="StyleUnderline"/>
          <w:highlight w:val="cyan"/>
        </w:rPr>
        <w:t>rhetoric</w:t>
      </w:r>
      <w:r w:rsidRPr="00D92F3E">
        <w:rPr>
          <w:rStyle w:val="StyleUnderline"/>
        </w:rPr>
        <w:t xml:space="preserve"> on both sides </w:t>
      </w:r>
      <w:r w:rsidRPr="005C039E">
        <w:rPr>
          <w:rStyle w:val="StyleUnderline"/>
          <w:highlight w:val="cyan"/>
        </w:rPr>
        <w:t>increases</w:t>
      </w:r>
      <w:r w:rsidRPr="00D92F3E">
        <w:rPr>
          <w:rStyle w:val="StyleUnderline"/>
        </w:rPr>
        <w:t xml:space="preserve"> the </w:t>
      </w:r>
      <w:r w:rsidRPr="005C039E">
        <w:rPr>
          <w:rStyle w:val="StyleUnderline"/>
          <w:highlight w:val="cyan"/>
        </w:rPr>
        <w:t xml:space="preserve">danger of </w:t>
      </w:r>
      <w:r w:rsidRPr="005C039E">
        <w:rPr>
          <w:rStyle w:val="Emphasis"/>
          <w:highlight w:val="cyan"/>
        </w:rPr>
        <w:t>miscalc</w:t>
      </w:r>
      <w:r w:rsidRPr="005C039E">
        <w:rPr>
          <w:rStyle w:val="StyleUnderline"/>
        </w:rPr>
        <w:t>ulations</w:t>
      </w:r>
      <w:r w:rsidRPr="00D92F3E">
        <w:rPr>
          <w:rStyle w:val="StyleUnderline"/>
        </w:rPr>
        <w:t xml:space="preserve"> </w:t>
      </w:r>
      <w:r w:rsidRPr="005C039E">
        <w:rPr>
          <w:rStyle w:val="StyleUnderline"/>
          <w:highlight w:val="cyan"/>
        </w:rPr>
        <w:t xml:space="preserve">and </w:t>
      </w:r>
      <w:r w:rsidRPr="005C039E">
        <w:rPr>
          <w:rStyle w:val="Emphasis"/>
          <w:highlight w:val="cyan"/>
        </w:rPr>
        <w:t>mistakes</w:t>
      </w:r>
      <w:r>
        <w:t xml:space="preserve">, as do other factors. </w:t>
      </w:r>
      <w:r w:rsidRPr="005C039E">
        <w:rPr>
          <w:rStyle w:val="StyleUnderline"/>
          <w:highlight w:val="cyan"/>
        </w:rPr>
        <w:t>Close encounters</w:t>
      </w:r>
      <w:r>
        <w:t xml:space="preserve"> between the military aircraft of the United States and Russia </w:t>
      </w:r>
      <w:r w:rsidRPr="00D92F3E">
        <w:rPr>
          <w:rStyle w:val="StyleUnderline"/>
        </w:rPr>
        <w:t xml:space="preserve">have become </w:t>
      </w:r>
      <w:r w:rsidRPr="005C039E">
        <w:rPr>
          <w:rStyle w:val="Emphasis"/>
          <w:highlight w:val="cyan"/>
        </w:rPr>
        <w:t>routine</w:t>
      </w:r>
      <w:r w:rsidRPr="005C039E">
        <w:rPr>
          <w:rStyle w:val="StyleUnderline"/>
          <w:highlight w:val="cyan"/>
        </w:rPr>
        <w:t xml:space="preserve">, </w:t>
      </w:r>
      <w:r w:rsidRPr="005C039E">
        <w:rPr>
          <w:rStyle w:val="Emphasis"/>
          <w:highlight w:val="cyan"/>
        </w:rPr>
        <w:t>creat</w:t>
      </w:r>
      <w:r w:rsidRPr="00D92F3E">
        <w:rPr>
          <w:rStyle w:val="StyleUnderline"/>
        </w:rPr>
        <w:t xml:space="preserve">ing the </w:t>
      </w:r>
      <w:r w:rsidRPr="005C039E">
        <w:rPr>
          <w:rStyle w:val="StyleUnderline"/>
          <w:highlight w:val="cyan"/>
        </w:rPr>
        <w:t>potential for</w:t>
      </w:r>
      <w:r w:rsidRPr="00D92F3E">
        <w:rPr>
          <w:rStyle w:val="StyleUnderline"/>
        </w:rPr>
        <w:t xml:space="preserve"> an </w:t>
      </w:r>
      <w:r w:rsidRPr="005C039E">
        <w:rPr>
          <w:rStyle w:val="Emphasis"/>
          <w:highlight w:val="cyan"/>
        </w:rPr>
        <w:t>unintended conflict</w:t>
      </w:r>
      <w:r>
        <w:t xml:space="preserve">. Many of the nuclear-weapon systems on both sides are aging and obsolete. The personnel who operate those systems often suffer from poor morale and poor training. None of their senior officers has firsthand experience making decisions during an actual nuclear crisis. And </w:t>
      </w:r>
      <w:r w:rsidRPr="00D92F3E">
        <w:rPr>
          <w:rStyle w:val="StyleUnderline"/>
        </w:rPr>
        <w:t xml:space="preserve">today’s </w:t>
      </w:r>
      <w:r w:rsidRPr="005C039E">
        <w:rPr>
          <w:rStyle w:val="Emphasis"/>
          <w:highlight w:val="cyan"/>
        </w:rPr>
        <w:t>c</w:t>
      </w:r>
      <w:r w:rsidRPr="00D92F3E">
        <w:rPr>
          <w:rStyle w:val="StyleUnderline"/>
        </w:rPr>
        <w:t>ommand-</w:t>
      </w:r>
      <w:r w:rsidRPr="005C039E">
        <w:rPr>
          <w:rStyle w:val="StyleUnderline"/>
          <w:highlight w:val="cyan"/>
        </w:rPr>
        <w:t>and-</w:t>
      </w:r>
      <w:r w:rsidRPr="005C039E">
        <w:rPr>
          <w:rStyle w:val="Emphasis"/>
          <w:highlight w:val="cyan"/>
        </w:rPr>
        <w:t>c</w:t>
      </w:r>
      <w:r w:rsidRPr="00D92F3E">
        <w:rPr>
          <w:rStyle w:val="StyleUnderline"/>
        </w:rPr>
        <w:t xml:space="preserve">ontrol </w:t>
      </w:r>
      <w:r w:rsidRPr="005C039E">
        <w:rPr>
          <w:rStyle w:val="StyleUnderline"/>
          <w:highlight w:val="cyan"/>
        </w:rPr>
        <w:t>systems must contend with</w:t>
      </w:r>
      <w:r>
        <w:t xml:space="preserve"> threats that barely existed during the Cold War: </w:t>
      </w:r>
      <w:r w:rsidRPr="005C039E">
        <w:rPr>
          <w:rStyle w:val="Emphasis"/>
          <w:highlight w:val="cyan"/>
        </w:rPr>
        <w:t>malware</w:t>
      </w:r>
      <w:r>
        <w:t>, spyware, worms, bugs, viruses, corrupted firmware, logic bombs, Trojan horses, and all the other modern tools of cyber warfare. The greatest danger is posed not by any technological innovation but by a dilemma that has haunted nuclear strategy since the first detonation of an atomic bomb: How do you prevent a nuclear attack while preserving the ability to launch one?</w:t>
      </w:r>
    </w:p>
    <w:p w14:paraId="01759E7B" w14:textId="77777777" w:rsidR="00227683" w:rsidRDefault="00227683" w:rsidP="00227683">
      <w:r>
        <w:t xml:space="preserve">“The pattern of the use of atomic weapons was set at Hiroshima,” J. Robert Oppenheimer, the scientific director of the Manhattan Project, said in November, 1945, just a few months after the Japanese city’s destruction. “They are weapons of aggression, of surprise, and of terror.” Nuclear weapons made annihilation vastly more efficient. A single bomb could now destroy a target whose elimination had once required thousands of bombs. During an aerial attack, you could shoot down ninety-nine per cent of the enemy’s bombers—and the plane that you missed could obliterate an entire city. </w:t>
      </w:r>
      <w:r w:rsidRPr="005C039E">
        <w:rPr>
          <w:rStyle w:val="StyleUnderline"/>
          <w:highlight w:val="cyan"/>
        </w:rPr>
        <w:t xml:space="preserve">A </w:t>
      </w:r>
      <w:r w:rsidRPr="005C039E">
        <w:rPr>
          <w:rStyle w:val="Emphasis"/>
          <w:highlight w:val="cyan"/>
        </w:rPr>
        <w:t>war</w:t>
      </w:r>
      <w:r w:rsidRPr="005C039E">
        <w:rPr>
          <w:rStyle w:val="StyleUnderline"/>
          <w:highlight w:val="cyan"/>
        </w:rPr>
        <w:t xml:space="preserve"> between</w:t>
      </w:r>
      <w:r w:rsidRPr="00D92F3E">
        <w:rPr>
          <w:rStyle w:val="StyleUnderline"/>
        </w:rPr>
        <w:t xml:space="preserve"> two </w:t>
      </w:r>
      <w:r w:rsidRPr="005C039E">
        <w:rPr>
          <w:rStyle w:val="StyleUnderline"/>
          <w:highlight w:val="cyan"/>
        </w:rPr>
        <w:t xml:space="preserve">countries with </w:t>
      </w:r>
      <w:r w:rsidRPr="005C039E">
        <w:rPr>
          <w:rStyle w:val="Emphasis"/>
          <w:highlight w:val="cyan"/>
        </w:rPr>
        <w:t>nuc</w:t>
      </w:r>
      <w:r w:rsidRPr="00D92F3E">
        <w:rPr>
          <w:rStyle w:val="Emphasis"/>
        </w:rPr>
        <w:t>lear weapon</w:t>
      </w:r>
      <w:r w:rsidRPr="005C039E">
        <w:rPr>
          <w:rStyle w:val="Emphasis"/>
          <w:highlight w:val="cyan"/>
        </w:rPr>
        <w:t>s</w:t>
      </w:r>
      <w:r w:rsidRPr="005C039E">
        <w:rPr>
          <w:rStyle w:val="StyleUnderline"/>
          <w:highlight w:val="cyan"/>
        </w:rPr>
        <w:t xml:space="preserve">, like a </w:t>
      </w:r>
      <w:r w:rsidRPr="005C039E">
        <w:rPr>
          <w:rStyle w:val="Emphasis"/>
          <w:highlight w:val="cyan"/>
        </w:rPr>
        <w:t>Wild West shoot-out</w:t>
      </w:r>
      <w:r w:rsidRPr="00D92F3E">
        <w:rPr>
          <w:rStyle w:val="StyleUnderline"/>
        </w:rPr>
        <w:t xml:space="preserve">, might be </w:t>
      </w:r>
      <w:r w:rsidRPr="005C039E">
        <w:rPr>
          <w:rStyle w:val="StyleUnderline"/>
          <w:highlight w:val="cyan"/>
        </w:rPr>
        <w:t xml:space="preserve">won by </w:t>
      </w:r>
      <w:r w:rsidRPr="005C039E">
        <w:rPr>
          <w:rStyle w:val="Emphasis"/>
          <w:highlight w:val="cyan"/>
        </w:rPr>
        <w:t>who</w:t>
      </w:r>
      <w:r w:rsidRPr="00D92F3E">
        <w:rPr>
          <w:rStyle w:val="StyleUnderline"/>
        </w:rPr>
        <w:t xml:space="preserve">ever </w:t>
      </w:r>
      <w:r w:rsidRPr="005C039E">
        <w:rPr>
          <w:rStyle w:val="Emphasis"/>
          <w:highlight w:val="cyan"/>
        </w:rPr>
        <w:t>fired first</w:t>
      </w:r>
      <w:r>
        <w:t>. And a surprise attack might provide the only hope of national survival—especially for the country with an inferior nuclear arsenal.</w:t>
      </w:r>
    </w:p>
    <w:p w14:paraId="184D8949" w14:textId="77777777" w:rsidR="00227683" w:rsidRDefault="00227683" w:rsidP="00227683">
      <w:pPr>
        <w:pStyle w:val="Heading3"/>
      </w:pPr>
      <w:r>
        <w:lastRenderedPageBreak/>
        <w:t>States CP---2AC</w:t>
      </w:r>
    </w:p>
    <w:p w14:paraId="1DAF83DD" w14:textId="77777777" w:rsidR="00227683" w:rsidRPr="008D7FCA" w:rsidRDefault="00227683" w:rsidP="00227683">
      <w:pPr>
        <w:pStyle w:val="Heading4"/>
      </w:pPr>
      <w:r>
        <w:t xml:space="preserve">State control of blockchain will be </w:t>
      </w:r>
      <w:r>
        <w:rPr>
          <w:u w:val="single"/>
        </w:rPr>
        <w:t>preempted</w:t>
      </w:r>
    </w:p>
    <w:p w14:paraId="71626DA1" w14:textId="77777777" w:rsidR="00227683" w:rsidRDefault="00227683" w:rsidP="00227683">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6814AA1A" w14:textId="77777777" w:rsidR="00227683" w:rsidRPr="00461814" w:rsidRDefault="00227683" w:rsidP="00227683">
      <w:pPr>
        <w:rPr>
          <w:sz w:val="16"/>
        </w:rPr>
      </w:pPr>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rsidRPr="00461814">
        <w:rPr>
          <w:sz w:val="16"/>
        </w:rPr>
        <w:t xml:space="preserve"> or smart contract code </w:t>
      </w:r>
      <w:r w:rsidRPr="000A4EC6">
        <w:rPr>
          <w:rStyle w:val="StyleUnderline"/>
        </w:rPr>
        <w:t>is used</w:t>
      </w:r>
      <w:r w:rsidRPr="00461814">
        <w:rPr>
          <w:sz w:val="16"/>
        </w:rP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rsidRPr="00461814">
        <w:rPr>
          <w:sz w:val="16"/>
        </w:rP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7BCEA7F2" w14:textId="77777777" w:rsidR="00227683" w:rsidRPr="00461814" w:rsidRDefault="00227683" w:rsidP="00227683">
      <w:pPr>
        <w:rPr>
          <w:sz w:val="16"/>
        </w:rPr>
      </w:pPr>
      <w:r w:rsidRPr="00461814">
        <w:rPr>
          <w:sz w:val="16"/>
        </w:rPr>
        <w:t>1. Redundancy. Redundancy is confusing, unnecessary, and potentially harmful if courts determine the legislature intended a different effect.</w:t>
      </w:r>
    </w:p>
    <w:p w14:paraId="420DDC76" w14:textId="77777777" w:rsidR="00227683" w:rsidRPr="00461814" w:rsidRDefault="00227683" w:rsidP="00227683">
      <w:pPr>
        <w:rPr>
          <w:sz w:val="16"/>
        </w:rPr>
      </w:pPr>
      <w:r w:rsidRPr="00461814">
        <w:rPr>
          <w:sz w:val="16"/>
        </w:rP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28CF63ED" w14:textId="77777777" w:rsidR="00227683" w:rsidRPr="00461814" w:rsidRDefault="00227683" w:rsidP="00227683">
      <w:pPr>
        <w:rPr>
          <w:sz w:val="16"/>
        </w:rPr>
      </w:pPr>
      <w:r w:rsidRPr="00461814">
        <w:rPr>
          <w:sz w:val="16"/>
        </w:rP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rsidRPr="00461814">
        <w:rPr>
          <w:sz w:val="16"/>
        </w:rP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rsidRPr="00461814">
        <w:rPr>
          <w:sz w:val="16"/>
        </w:rPr>
        <w:t>.</w:t>
      </w:r>
    </w:p>
    <w:p w14:paraId="6DAB619A" w14:textId="77777777" w:rsidR="00227683" w:rsidRDefault="00227683" w:rsidP="00227683">
      <w:pPr>
        <w:pStyle w:val="Heading4"/>
        <w:rPr>
          <w:u w:val="single"/>
        </w:rPr>
      </w:pPr>
      <w:r>
        <w:t xml:space="preserve">3. PATCHWORK---state variation’s </w:t>
      </w:r>
      <w:r>
        <w:rPr>
          <w:u w:val="single"/>
        </w:rPr>
        <w:t>inevitable</w:t>
      </w:r>
      <w:r>
        <w:t xml:space="preserve"> AND lacks </w:t>
      </w:r>
      <w:r>
        <w:rPr>
          <w:u w:val="single"/>
        </w:rPr>
        <w:t>legitimacy</w:t>
      </w:r>
      <w:r>
        <w:t xml:space="preserve"> necessary for market </w:t>
      </w:r>
      <w:r>
        <w:rPr>
          <w:u w:val="single"/>
        </w:rPr>
        <w:t>certainty</w:t>
      </w:r>
    </w:p>
    <w:p w14:paraId="62CC3B31" w14:textId="77777777" w:rsidR="00227683" w:rsidRDefault="00227683" w:rsidP="00227683">
      <w:r>
        <w:t xml:space="preserve">Alan </w:t>
      </w:r>
      <w:r w:rsidRPr="00962122">
        <w:rPr>
          <w:rStyle w:val="Style13ptBold"/>
        </w:rPr>
        <w:t>McQuinn 19</w:t>
      </w:r>
      <w:r>
        <w:t>, Senior Policy Analyst at the Information Technology and Innovation Foundation, B.S. in Public Relations and Political Communications from the University of Texas, Austin, and Daniel Castro, Vice President at the Information Technology and Innovation Foundation (ITIF) and Director of ITIF's Center for Data Innovation, M.S. in Information Security Technology and Management from Carnegie Mellon University, B.S. in Foreign Service from Georgetown University, “A Policymaker’s Guide to Blockchain”, Information Technology &amp; Innovation Foundation, 4/30/2019, https://itif.org/publications/2019/04/30/policymakers-guide-blockchain</w:t>
      </w:r>
    </w:p>
    <w:p w14:paraId="5007B685" w14:textId="77777777" w:rsidR="00227683" w:rsidRPr="00962122" w:rsidRDefault="00227683" w:rsidP="00227683">
      <w:pPr>
        <w:rPr>
          <w:sz w:val="16"/>
        </w:rPr>
      </w:pPr>
      <w:r w:rsidRPr="00962122">
        <w:rPr>
          <w:sz w:val="16"/>
        </w:rPr>
        <w:t>Antitrust</w:t>
      </w:r>
    </w:p>
    <w:p w14:paraId="52F1DF7C" w14:textId="77777777" w:rsidR="00227683" w:rsidRPr="00962122" w:rsidRDefault="00227683" w:rsidP="00227683">
      <w:pPr>
        <w:rPr>
          <w:sz w:val="16"/>
        </w:rPr>
      </w:pPr>
      <w:r w:rsidRPr="00962122">
        <w:rPr>
          <w:sz w:val="16"/>
        </w:rPr>
        <w:t>Competition is alive and well among various types of blockchain platforms. In the public blockchain space, platforms compete for nodes, users, and apps, while individual applications compete with one another for users, investors, and participants. Bitcoin has roughly 50 percent of market share for all cryptocurrencies, with Ethereum following at 10 percent and XRP at 9 percent.204 Private blockchains also compete to offer services to prospective clients. Moreover, blockchain-based business models are competing with traditional business models, especially as they reduce costs and eliminate intermediaries.205</w:t>
      </w:r>
    </w:p>
    <w:p w14:paraId="241789B7" w14:textId="77777777" w:rsidR="00227683" w:rsidRPr="00962122" w:rsidRDefault="00227683" w:rsidP="00227683">
      <w:pPr>
        <w:rPr>
          <w:sz w:val="16"/>
        </w:rPr>
      </w:pPr>
      <w:r w:rsidRPr="00962122">
        <w:rPr>
          <w:sz w:val="16"/>
        </w:rPr>
        <w:t xml:space="preserve">However, </w:t>
      </w:r>
      <w:r w:rsidRPr="004311D3">
        <w:rPr>
          <w:rStyle w:val="StyleUnderline"/>
          <w:highlight w:val="cyan"/>
        </w:rPr>
        <w:t>blockchain</w:t>
      </w:r>
      <w:r w:rsidRPr="00962122">
        <w:rPr>
          <w:sz w:val="16"/>
        </w:rPr>
        <w:t xml:space="preserve">-based </w:t>
      </w:r>
      <w:r w:rsidRPr="00962122">
        <w:rPr>
          <w:rStyle w:val="StyleUnderline"/>
        </w:rPr>
        <w:t xml:space="preserve">applications are not immune to </w:t>
      </w:r>
      <w:r w:rsidRPr="004311D3">
        <w:rPr>
          <w:rStyle w:val="Emphasis"/>
          <w:highlight w:val="cyan"/>
        </w:rPr>
        <w:t>antitrust</w:t>
      </w:r>
      <w:r w:rsidRPr="00962122">
        <w:rPr>
          <w:rStyle w:val="Emphasis"/>
        </w:rPr>
        <w:t xml:space="preserve"> concerns</w:t>
      </w:r>
      <w:r w:rsidRPr="00962122">
        <w:rPr>
          <w:rStyle w:val="StyleUnderline"/>
        </w:rPr>
        <w:t>, such as exclusive dealing, predatory pricing, and other exclusionary abuses</w:t>
      </w:r>
      <w:r w:rsidRPr="00962122">
        <w:rPr>
          <w:sz w:val="16"/>
        </w:rPr>
        <w:t xml:space="preserve">.206 </w:t>
      </w:r>
      <w:r w:rsidRPr="00962122">
        <w:rPr>
          <w:rStyle w:val="StyleUnderline"/>
        </w:rPr>
        <w:t>This is especially the case when a consortium of entities can choose to include or exclude other members from a blockchain</w:t>
      </w:r>
      <w:r w:rsidRPr="00962122">
        <w:rPr>
          <w:sz w:val="16"/>
        </w:rPr>
        <w:t>. Standards setting can also elicit antitrust concerns. For example, established standards setting a consensus protocol that favors certain network members over others could be subject to review. Moreover, if nodes on a network gain over 50 percent of computer power in the network, they can steal from other users on the network and set anticompetitive transaction costs. This increase in concentration may one day lead to oversight, either by mining operations themselves or by government to protect against anticompetitive conduct.</w:t>
      </w:r>
    </w:p>
    <w:p w14:paraId="360AFA03" w14:textId="77777777" w:rsidR="00227683" w:rsidRPr="00962122" w:rsidRDefault="00227683" w:rsidP="00227683">
      <w:pPr>
        <w:rPr>
          <w:sz w:val="16"/>
        </w:rPr>
      </w:pPr>
      <w:r w:rsidRPr="00962122">
        <w:rPr>
          <w:sz w:val="16"/>
        </w:rPr>
        <w:t xml:space="preserve">General </w:t>
      </w:r>
      <w:r w:rsidRPr="00962122">
        <w:rPr>
          <w:rStyle w:val="StyleUnderline"/>
        </w:rPr>
        <w:t xml:space="preserve">antitrust enforcement </w:t>
      </w:r>
      <w:r w:rsidRPr="004311D3">
        <w:rPr>
          <w:rStyle w:val="StyleUnderline"/>
          <w:highlight w:val="cyan"/>
        </w:rPr>
        <w:t xml:space="preserve">is </w:t>
      </w:r>
      <w:r w:rsidRPr="004311D3">
        <w:rPr>
          <w:rStyle w:val="Emphasis"/>
          <w:highlight w:val="cyan"/>
        </w:rPr>
        <w:t>primarily</w:t>
      </w:r>
      <w:r w:rsidRPr="004311D3">
        <w:rPr>
          <w:rStyle w:val="StyleUnderline"/>
          <w:highlight w:val="cyan"/>
        </w:rPr>
        <w:t xml:space="preserve"> the domain of the</w:t>
      </w:r>
      <w:r w:rsidRPr="00962122">
        <w:rPr>
          <w:sz w:val="16"/>
        </w:rPr>
        <w:t xml:space="preserve"> U.S. Department of Justice </w:t>
      </w:r>
      <w:r w:rsidRPr="00962122">
        <w:rPr>
          <w:rStyle w:val="StyleUnderline"/>
        </w:rPr>
        <w:t>(</w:t>
      </w:r>
      <w:r w:rsidRPr="00962122">
        <w:rPr>
          <w:rStyle w:val="Emphasis"/>
        </w:rPr>
        <w:t>DOJ</w:t>
      </w:r>
      <w:r w:rsidRPr="00962122">
        <w:rPr>
          <w:rStyle w:val="StyleUnderline"/>
        </w:rPr>
        <w:t xml:space="preserve">) and </w:t>
      </w:r>
      <w:r w:rsidRPr="004311D3">
        <w:rPr>
          <w:rStyle w:val="Emphasis"/>
          <w:highlight w:val="cyan"/>
        </w:rPr>
        <w:t>FTC</w:t>
      </w:r>
      <w:r w:rsidRPr="00962122">
        <w:rPr>
          <w:sz w:val="16"/>
        </w:rPr>
        <w:t>. However, certain federal regulators and agencies have oversight regarding consolidation in particular sectors (e.g., the Federal Communication Commission oversees certain media consolidations). Sometimes these regulators work in partnership. For example, DOJ reviews mergers of banks with the assistance of the Federal Reserve.</w:t>
      </w:r>
    </w:p>
    <w:p w14:paraId="5E261855" w14:textId="77777777" w:rsidR="00227683" w:rsidRPr="00962122" w:rsidRDefault="00227683" w:rsidP="00227683">
      <w:pPr>
        <w:rPr>
          <w:sz w:val="16"/>
        </w:rPr>
      </w:pPr>
      <w:r w:rsidRPr="00962122">
        <w:rPr>
          <w:sz w:val="16"/>
        </w:rPr>
        <w:t>PRINCIPLES TO ADVANCE BLOCKCHAIN</w:t>
      </w:r>
    </w:p>
    <w:p w14:paraId="76806D83" w14:textId="77777777" w:rsidR="00227683" w:rsidRPr="00962122" w:rsidRDefault="00227683" w:rsidP="00227683">
      <w:pPr>
        <w:rPr>
          <w:sz w:val="16"/>
        </w:rPr>
      </w:pPr>
      <w:r w:rsidRPr="00962122">
        <w:rPr>
          <w:rStyle w:val="StyleUnderline"/>
        </w:rPr>
        <w:lastRenderedPageBreak/>
        <w:t xml:space="preserve">Given the potential of blockchain technology to improve the </w:t>
      </w:r>
      <w:r w:rsidRPr="00962122">
        <w:rPr>
          <w:rStyle w:val="Emphasis"/>
        </w:rPr>
        <w:t>efficiency</w:t>
      </w:r>
      <w:r w:rsidRPr="00962122">
        <w:rPr>
          <w:rStyle w:val="StyleUnderline"/>
        </w:rPr>
        <w:t xml:space="preserve"> and </w:t>
      </w:r>
      <w:r w:rsidRPr="00962122">
        <w:rPr>
          <w:rStyle w:val="Emphasis"/>
        </w:rPr>
        <w:t>effectiveness</w:t>
      </w:r>
      <w:r w:rsidRPr="00962122">
        <w:rPr>
          <w:rStyle w:val="StyleUnderline"/>
        </w:rPr>
        <w:t xml:space="preserve"> of certain processes, </w:t>
      </w:r>
      <w:r w:rsidRPr="004311D3">
        <w:rPr>
          <w:rStyle w:val="StyleUnderline"/>
          <w:highlight w:val="cyan"/>
        </w:rPr>
        <w:t>policy should</w:t>
      </w:r>
      <w:r w:rsidRPr="00962122">
        <w:rPr>
          <w:rStyle w:val="StyleUnderline"/>
        </w:rPr>
        <w:t xml:space="preserve"> tilt toward </w:t>
      </w:r>
      <w:r w:rsidRPr="004311D3">
        <w:rPr>
          <w:rStyle w:val="Emphasis"/>
          <w:highlight w:val="cyan"/>
        </w:rPr>
        <w:t>enabl</w:t>
      </w:r>
      <w:r w:rsidRPr="00962122">
        <w:rPr>
          <w:rStyle w:val="Emphasis"/>
        </w:rPr>
        <w:t>ing</w:t>
      </w:r>
      <w:r w:rsidRPr="00962122">
        <w:rPr>
          <w:rStyle w:val="StyleUnderline"/>
        </w:rPr>
        <w:t xml:space="preserve"> </w:t>
      </w:r>
      <w:r w:rsidRPr="004311D3">
        <w:rPr>
          <w:rStyle w:val="Emphasis"/>
          <w:highlight w:val="cyan"/>
        </w:rPr>
        <w:t>org</w:t>
      </w:r>
      <w:r w:rsidRPr="00962122">
        <w:rPr>
          <w:rStyle w:val="StyleUnderline"/>
        </w:rPr>
        <w:t>anization</w:t>
      </w:r>
      <w:r w:rsidRPr="004311D3">
        <w:rPr>
          <w:rStyle w:val="Emphasis"/>
          <w:highlight w:val="cyan"/>
        </w:rPr>
        <w:t>s</w:t>
      </w:r>
      <w:r w:rsidRPr="004311D3">
        <w:rPr>
          <w:rStyle w:val="StyleUnderline"/>
          <w:highlight w:val="cyan"/>
        </w:rPr>
        <w:t xml:space="preserve"> to </w:t>
      </w:r>
      <w:r w:rsidRPr="004311D3">
        <w:rPr>
          <w:rStyle w:val="Emphasis"/>
          <w:highlight w:val="cyan"/>
        </w:rPr>
        <w:t>experiment</w:t>
      </w:r>
      <w:r w:rsidRPr="00962122">
        <w:rPr>
          <w:rStyle w:val="StyleUnderline"/>
        </w:rPr>
        <w:t xml:space="preserve"> with it</w:t>
      </w:r>
      <w:r w:rsidRPr="00962122">
        <w:rPr>
          <w:sz w:val="16"/>
        </w:rPr>
        <w:t>. The following are 10 principles policymakers should follow as they assess how and when to support and regulate blockchain applications.</w:t>
      </w:r>
    </w:p>
    <w:p w14:paraId="37F6255D" w14:textId="77777777" w:rsidR="00227683" w:rsidRPr="004E3A51" w:rsidRDefault="00227683" w:rsidP="00227683">
      <w:pPr>
        <w:rPr>
          <w:sz w:val="8"/>
          <w:szCs w:val="14"/>
        </w:rPr>
      </w:pPr>
      <w:r w:rsidRPr="004E3A51">
        <w:rPr>
          <w:sz w:val="8"/>
          <w:szCs w:val="14"/>
        </w:rPr>
        <w:t>1. Ensure Tech Neutrality</w:t>
      </w:r>
    </w:p>
    <w:p w14:paraId="7904347A" w14:textId="77777777" w:rsidR="00227683" w:rsidRPr="004E3A51" w:rsidRDefault="00227683" w:rsidP="00227683">
      <w:pPr>
        <w:rPr>
          <w:sz w:val="8"/>
          <w:szCs w:val="14"/>
        </w:rPr>
      </w:pPr>
      <w:r w:rsidRPr="004E3A51">
        <w:rPr>
          <w:sz w:val="8"/>
          <w:szCs w:val="14"/>
        </w:rPr>
        <w:t>Policymakers should adopt technology-neutral rules that neither favor nor disadvantage any particular application or business model in order to create a level playing field for innovation.</w:t>
      </w:r>
    </w:p>
    <w:p w14:paraId="315E2867" w14:textId="77777777" w:rsidR="00227683" w:rsidRPr="004E3A51" w:rsidRDefault="00227683" w:rsidP="00227683">
      <w:pPr>
        <w:rPr>
          <w:sz w:val="8"/>
          <w:szCs w:val="14"/>
        </w:rPr>
      </w:pPr>
      <w:r w:rsidRPr="004E3A51">
        <w:rPr>
          <w:sz w:val="8"/>
          <w:szCs w:val="14"/>
        </w:rPr>
        <w:t>Policymakers should strongly support efforts to increase digitization, but be neutral as to what technology is best suited for any particular application.</w:t>
      </w:r>
    </w:p>
    <w:p w14:paraId="0440C978" w14:textId="77777777" w:rsidR="00227683" w:rsidRPr="004E3A51" w:rsidRDefault="00227683" w:rsidP="00227683">
      <w:pPr>
        <w:rPr>
          <w:sz w:val="8"/>
          <w:szCs w:val="14"/>
        </w:rPr>
      </w:pPr>
      <w:r w:rsidRPr="004E3A51">
        <w:rPr>
          <w:sz w:val="8"/>
          <w:szCs w:val="14"/>
        </w:rPr>
        <w:t>Policymakers adopting technologies should ensure they take a tech-neutral approach to different applications. Digitizing processes, for example, offers benefits irrespective of the technology being used. Instead, policymakers should look to the unique benefits of a technology and the particular challenges of a project when deciding what technology to adopt. Some projects will require traditional centralized approaches for efficiency, while others may be better suited for distributed, tamper-resistance blockchains. For example, a digitization project that requires many different entities to provide inputs, without any particular entity controlling those inputs, may call for a blockchain.</w:t>
      </w:r>
    </w:p>
    <w:p w14:paraId="447DB019" w14:textId="77777777" w:rsidR="00227683" w:rsidRPr="004E3A51" w:rsidRDefault="00227683" w:rsidP="00227683">
      <w:pPr>
        <w:rPr>
          <w:sz w:val="8"/>
          <w:szCs w:val="14"/>
        </w:rPr>
      </w:pPr>
      <w:r w:rsidRPr="004E3A51">
        <w:rPr>
          <w:sz w:val="8"/>
          <w:szCs w:val="14"/>
        </w:rPr>
        <w:t>In addition, regulators should apply the same rules to different technologies used to offer similar products and services. Regulators do not necessarily need regulations simply because blockchain applications are different. When confronting a new technology or business model, regulators should first look to existing rules to see whether they apply to emerging applications, which would create a level playing field between the traditional and emerging technology or business model. Clearly, all technology applications are not the same. The concerns associated with money-laundering abuse from unregulated digital currencies may not be the same as from centralized-database-driven traditional banking. Wherever there are differences in technologies, policymakers should establish rules that recognize the risks that are distinct—or irrelevant—to particular applications.</w:t>
      </w:r>
    </w:p>
    <w:p w14:paraId="24D98F11" w14:textId="77777777" w:rsidR="00227683" w:rsidRPr="004E3A51" w:rsidRDefault="00227683" w:rsidP="00227683">
      <w:pPr>
        <w:rPr>
          <w:sz w:val="8"/>
          <w:szCs w:val="14"/>
        </w:rPr>
      </w:pPr>
      <w:r w:rsidRPr="004E3A51">
        <w:rPr>
          <w:sz w:val="8"/>
          <w:szCs w:val="14"/>
        </w:rPr>
        <w:t>Unfortunately, some regulators have failed to act in a tech-neutral way when it comes to blockchain-based applications. For example, virtual-currency businesses often function similarly to mobile-payment businesses and international-transfer services. However, when New York drafted its Virtual Currency License, called BitLicense, it subjected virtual-currency businesses to different requirements than similarly situated money senders, such as by requiring more arduous anti-money laundering reporting requirements.207 Policymakers should avoid arbitrary distinctions such as this.</w:t>
      </w:r>
    </w:p>
    <w:p w14:paraId="49524CCD" w14:textId="77777777" w:rsidR="00227683" w:rsidRPr="004E3A51" w:rsidRDefault="00227683" w:rsidP="00227683">
      <w:pPr>
        <w:rPr>
          <w:sz w:val="8"/>
          <w:szCs w:val="14"/>
        </w:rPr>
      </w:pPr>
      <w:r w:rsidRPr="004E3A51">
        <w:rPr>
          <w:sz w:val="8"/>
          <w:szCs w:val="14"/>
        </w:rPr>
        <w:t>2. Actively Support Blockchain Adoption and Deployment</w:t>
      </w:r>
    </w:p>
    <w:p w14:paraId="75593534" w14:textId="77777777" w:rsidR="00227683" w:rsidRPr="004E3A51" w:rsidRDefault="00227683" w:rsidP="00227683">
      <w:pPr>
        <w:rPr>
          <w:sz w:val="8"/>
          <w:szCs w:val="14"/>
        </w:rPr>
      </w:pPr>
      <w:r w:rsidRPr="004E3A51">
        <w:rPr>
          <w:sz w:val="8"/>
          <w:szCs w:val="14"/>
        </w:rPr>
        <w:t>Policymakers should actively support government adoption and deployment of blockchain, primarily in two ways.</w:t>
      </w:r>
    </w:p>
    <w:p w14:paraId="7A5AF8D5" w14:textId="77777777" w:rsidR="00227683" w:rsidRPr="004E3A51" w:rsidRDefault="00227683" w:rsidP="00227683">
      <w:pPr>
        <w:rPr>
          <w:sz w:val="8"/>
          <w:szCs w:val="14"/>
        </w:rPr>
      </w:pPr>
      <w:r w:rsidRPr="004E3A51">
        <w:rPr>
          <w:sz w:val="8"/>
          <w:szCs w:val="14"/>
        </w:rPr>
        <w:t>One way is by adopting blockchain applications for their own services. By becoming early adopters, national, subnational, and local governments can promote broader adoption of blockchain. This would also help reduce risks associated with blockchain applications and encourage others to adopt and invest in the technology. These efforts should also include adopting solutions from blockchain companies to improve government operational-reporting, transactions, asset-tracking, supply-chain, management, procurement, and budgetary decisions. For example, the U.S. Department of Health and Human Services recently deployed a blockchain tool to help it buy services and modernize its cloud capabilities, saving money in the process.208</w:t>
      </w:r>
    </w:p>
    <w:p w14:paraId="0F0907C8" w14:textId="77777777" w:rsidR="00227683" w:rsidRPr="004E3A51" w:rsidRDefault="00227683" w:rsidP="00227683">
      <w:pPr>
        <w:rPr>
          <w:sz w:val="8"/>
          <w:szCs w:val="14"/>
        </w:rPr>
      </w:pPr>
      <w:r w:rsidRPr="004E3A51">
        <w:rPr>
          <w:sz w:val="8"/>
          <w:szCs w:val="14"/>
        </w:rPr>
        <w:t>To accomplish this, governments may need to reform their procurement processes. Indeed, the U.S. federal government has outdated and burdensome rules and practices governing how federal agencies may purchase technologies. For example, there are a few methods by which the government can make procurements, including contracts—such as the General Services Administration (GSA) Multiple Award Schedule contracts—and open-market acquisitions.209 Using these contracts, federal agencies establish Blanket Purchase Agreements (BPAs) with contractors to fill ongoing needs for supplies and services. Unless federal IT vendors are able to establish a blockchain solution on an existing BPA, federal procurers are restricted from buying it—except through open-market acquisition.210 Open-market acquisition allows agencies to purchase commercial products and services not already under any federal contract. However, open-market acquisition is a slower process that is subject to additional determinations—such as whether a purchase is “fair and reasonable”—before agencies can purchase new goods or services.211 Furthermore, because it can take six months to a year to update BPAs, by the time the procurement process has resulted in the purchase of a particular product, the next generation of that product has typically already hit the market. This is especially true with rapidly developing technologies, such as blockchain. To reform this process, GSA should establish a blockchain service acquisition unit tasked with facilitating agency procurement of blockchain technology. By developing a core team of government procurement experts for blockchain at GSA, who can advise and facilitate blockchain-related procurement at other agencies, the federal government can ensure it effectively uses blockchain and avoids wasting money on projects that are not viable candidates for the technology.</w:t>
      </w:r>
    </w:p>
    <w:p w14:paraId="687C35A2" w14:textId="77777777" w:rsidR="00227683" w:rsidRPr="004E3A51" w:rsidRDefault="00227683" w:rsidP="00227683">
      <w:pPr>
        <w:rPr>
          <w:sz w:val="8"/>
          <w:szCs w:val="14"/>
        </w:rPr>
      </w:pPr>
      <w:r w:rsidRPr="004E3A51">
        <w:rPr>
          <w:sz w:val="8"/>
          <w:szCs w:val="14"/>
        </w:rPr>
        <w:t>Second, agencies should reform their internal processes to be able to gather information, better educate themselves, and work directly with companies offering nascent products or services. Many companies are starting to use technologies such as blockchain for regulatory compliance, often referred to as regtech.212 These solutions not only allow businesses to better comply with regulations, they also improve the quality and efficiency of supervision by giving regulators access to modern reporting and analytics infrastructure they can use to find and correct misuse. For example, CFTC has recommended adopting blockchain technology for swaps markets, hoping it will allow for near-real-time oversight.213</w:t>
      </w:r>
    </w:p>
    <w:p w14:paraId="0022679D" w14:textId="77777777" w:rsidR="00227683" w:rsidRPr="004E3A51" w:rsidRDefault="00227683" w:rsidP="00227683">
      <w:pPr>
        <w:rPr>
          <w:sz w:val="8"/>
          <w:szCs w:val="14"/>
        </w:rPr>
      </w:pPr>
      <w:r w:rsidRPr="004E3A51">
        <w:rPr>
          <w:sz w:val="8"/>
          <w:szCs w:val="14"/>
        </w:rPr>
        <w:t>In many cases, policymakers will need to authorize agencies to participate in these projects, enabling them to coordinate with companies to better understand them. For example, under its statute, the CFTC is prevented from participating in innovative fintech projects without first having to pay for them.214 As a result, CFTC needs a legal method of either quickly sharing information between the agency, the businesses introducing new technology, and business models or participating in proof-of-concept blockchain applications. To address this issue, Rep. Scott Austin (R-GA) introduced the CFTC Research and Development Modernization Act in 2018 to give CFTC additional flexibility and authority.215 When coordinating with firms, regulators should ensure these processes do not favor individual firms or types of technology, cause substantial harm to consumers, or operate in a way that increases systemic risk.</w:t>
      </w:r>
    </w:p>
    <w:p w14:paraId="42EDAAC2" w14:textId="77777777" w:rsidR="00227683" w:rsidRPr="004E3A51" w:rsidRDefault="00227683" w:rsidP="00227683">
      <w:pPr>
        <w:rPr>
          <w:sz w:val="8"/>
          <w:szCs w:val="14"/>
        </w:rPr>
      </w:pPr>
      <w:r w:rsidRPr="004E3A51">
        <w:rPr>
          <w:sz w:val="8"/>
          <w:szCs w:val="14"/>
        </w:rPr>
        <w:t>3. Support Blockchain Research and Development</w:t>
      </w:r>
    </w:p>
    <w:p w14:paraId="32BC9B36" w14:textId="77777777" w:rsidR="00227683" w:rsidRPr="004E3A51" w:rsidRDefault="00227683" w:rsidP="00227683">
      <w:pPr>
        <w:rPr>
          <w:sz w:val="8"/>
          <w:szCs w:val="14"/>
        </w:rPr>
      </w:pPr>
      <w:r w:rsidRPr="004E3A51">
        <w:rPr>
          <w:sz w:val="8"/>
          <w:szCs w:val="14"/>
        </w:rPr>
        <w:t>Government investment in research and development (R&amp;D) has played a key role in developing various other technologies, such as smartphones and the Internet.216 Because early-phase technology research often proves concepts rather than creates commercially viable products, and can exhibit significant spillovers, firms are likely to underinvest. Therefore, national governments should fund R&amp;D for blockchain applications, focusing on underlying technological challenges, such as creating better and more efficient consensus mechanisms, identifying security threats, improving cryptography, scalability, editability, and more. R&amp;D can also help advance related technologies that could improve blockchain applications, such as quantum computing. Moreover, certain problems, such as intellectual property control management over public blockchains, will require additional research and cooperation from the public and private sectors to ensure enforcement.</w:t>
      </w:r>
    </w:p>
    <w:p w14:paraId="089B3A77" w14:textId="77777777" w:rsidR="00227683" w:rsidRPr="00962122" w:rsidRDefault="00227683" w:rsidP="00227683">
      <w:pPr>
        <w:rPr>
          <w:sz w:val="16"/>
        </w:rPr>
      </w:pPr>
      <w:r w:rsidRPr="00962122">
        <w:rPr>
          <w:sz w:val="16"/>
        </w:rPr>
        <w:t xml:space="preserve">4. </w:t>
      </w:r>
      <w:r w:rsidRPr="004311D3">
        <w:rPr>
          <w:rStyle w:val="StyleUnderline"/>
          <w:highlight w:val="cyan"/>
        </w:rPr>
        <w:t xml:space="preserve">Promote </w:t>
      </w:r>
      <w:r w:rsidRPr="004311D3">
        <w:rPr>
          <w:rStyle w:val="Emphasis"/>
          <w:highlight w:val="cyan"/>
        </w:rPr>
        <w:t>Legal Certainty</w:t>
      </w:r>
      <w:r w:rsidRPr="00962122">
        <w:rPr>
          <w:rStyle w:val="StyleUnderline"/>
        </w:rPr>
        <w:t xml:space="preserve"> for Blockchain Applications</w:t>
      </w:r>
    </w:p>
    <w:p w14:paraId="461EA486" w14:textId="77777777" w:rsidR="00227683" w:rsidRPr="00962122" w:rsidRDefault="00227683" w:rsidP="00227683">
      <w:pPr>
        <w:rPr>
          <w:sz w:val="16"/>
        </w:rPr>
      </w:pPr>
      <w:r w:rsidRPr="00962122">
        <w:rPr>
          <w:rStyle w:val="StyleUnderline"/>
        </w:rPr>
        <w:t xml:space="preserve">For everyday </w:t>
      </w:r>
      <w:r w:rsidRPr="004114F9">
        <w:rPr>
          <w:rStyle w:val="StyleUnderline"/>
          <w:highlight w:val="cyan"/>
        </w:rPr>
        <w:t>users</w:t>
      </w:r>
      <w:r w:rsidRPr="00962122">
        <w:rPr>
          <w:rStyle w:val="StyleUnderline"/>
        </w:rPr>
        <w:t xml:space="preserve"> to place trust in blockchains, they </w:t>
      </w:r>
      <w:r w:rsidRPr="004114F9">
        <w:rPr>
          <w:rStyle w:val="StyleUnderline"/>
          <w:highlight w:val="cyan"/>
        </w:rPr>
        <w:t xml:space="preserve">must be </w:t>
      </w:r>
      <w:r w:rsidRPr="004114F9">
        <w:rPr>
          <w:rStyle w:val="Emphasis"/>
          <w:highlight w:val="cyan"/>
        </w:rPr>
        <w:t>confident</w:t>
      </w:r>
      <w:r w:rsidRPr="00962122">
        <w:rPr>
          <w:rStyle w:val="StyleUnderline"/>
        </w:rPr>
        <w:t xml:space="preserve"> the information can be used </w:t>
      </w:r>
      <w:r w:rsidRPr="004114F9">
        <w:rPr>
          <w:rStyle w:val="StyleUnderline"/>
          <w:highlight w:val="cyan"/>
        </w:rPr>
        <w:t xml:space="preserve">in </w:t>
      </w:r>
      <w:r w:rsidRPr="004114F9">
        <w:rPr>
          <w:rStyle w:val="Emphasis"/>
          <w:highlight w:val="cyan"/>
        </w:rPr>
        <w:t>legal disputes</w:t>
      </w:r>
      <w:r w:rsidRPr="00962122">
        <w:rPr>
          <w:sz w:val="16"/>
        </w:rPr>
        <w:t xml:space="preserve">. As this report has shown, blockchains offer the potential to record, secure, and share a ledger of transactions in perpetuity. As a result, entities in both the public and private sectors have embraced the technology. However, </w:t>
      </w:r>
      <w:r w:rsidRPr="00962122">
        <w:rPr>
          <w:rStyle w:val="StyleUnderline"/>
        </w:rPr>
        <w:t>whether blockchain transactions</w:t>
      </w:r>
      <w:r w:rsidRPr="00962122">
        <w:rPr>
          <w:sz w:val="16"/>
        </w:rPr>
        <w:t xml:space="preserve"> and user signatures on blockchain-based accounts </w:t>
      </w:r>
      <w:r w:rsidRPr="00962122">
        <w:rPr>
          <w:rStyle w:val="StyleUnderline"/>
        </w:rPr>
        <w:t xml:space="preserve">are legally binding is not </w:t>
      </w:r>
      <w:r w:rsidRPr="00962122">
        <w:rPr>
          <w:rStyle w:val="Emphasis"/>
        </w:rPr>
        <w:t>settled law</w:t>
      </w:r>
      <w:r w:rsidRPr="00962122">
        <w:rPr>
          <w:sz w:val="16"/>
        </w:rPr>
        <w:t>.</w:t>
      </w:r>
    </w:p>
    <w:p w14:paraId="209A727C" w14:textId="77777777" w:rsidR="00227683" w:rsidRPr="004E3A51" w:rsidRDefault="00227683" w:rsidP="00227683">
      <w:pPr>
        <w:rPr>
          <w:sz w:val="10"/>
          <w:szCs w:val="16"/>
        </w:rPr>
      </w:pPr>
      <w:r w:rsidRPr="004E3A51">
        <w:rPr>
          <w:sz w:val="10"/>
          <w:szCs w:val="16"/>
        </w:rPr>
        <w:t>In the late-1990s and early 2000s, users were rapidly starting to use the Internet for commerce. But while U.S. laws gave legal legitimacy to “wet” signatures, they did not do the same for digital ones. To remedy this, U.S. states adopted the Uniform Electronic Transactions Act (UETA) in 1999, which set requirements for electronic signatures to be valid.217 UETA allowed electronic records or signatures to satisfy states’ signature requirements as long as all parties to the transaction agreed to proceed electronically. However, only 47 states adopted UETA. To create a universal framework in the United States, in 2000, Congress passed the Electronic Signatures in Global and National Commerce (ESIGN) Act, which enforced provisions of the UETA in all states.218 The ESIGN Act effectively preempts states from creating additional e-signature laws unless they follow the original version of UETA, or specify “alternative procedures or requirements that are consistent with ESIGN, do not give greater legal status to a specific technology within the parameters of ESIGN, and reference ESIGN if enacted after its adoption.”219</w:t>
      </w:r>
    </w:p>
    <w:p w14:paraId="6026D5AA" w14:textId="77777777" w:rsidR="00227683" w:rsidRPr="004E3A51" w:rsidRDefault="00227683" w:rsidP="00227683">
      <w:pPr>
        <w:rPr>
          <w:sz w:val="10"/>
          <w:szCs w:val="16"/>
        </w:rPr>
      </w:pPr>
      <w:r w:rsidRPr="004E3A51">
        <w:rPr>
          <w:sz w:val="10"/>
          <w:szCs w:val="16"/>
        </w:rPr>
        <w:t>However, the legal status of electronic signatures on the blockchain was not laid out in ESIGN or UETA. To give this new technology legal certainty, a few states have passed laws legitimizing blockchain-secured records and signatures under their version of UETA.220 For example, Delaware and Arizona have passed these laws.221 However, ESIGN may preempt states from giving blockchain technology legal legitimacy.222</w:t>
      </w:r>
    </w:p>
    <w:p w14:paraId="4CDFB3B2" w14:textId="77777777" w:rsidR="00227683" w:rsidRPr="00962122" w:rsidRDefault="00227683" w:rsidP="00227683">
      <w:pPr>
        <w:rPr>
          <w:sz w:val="16"/>
        </w:rPr>
      </w:pPr>
      <w:r w:rsidRPr="00962122">
        <w:rPr>
          <w:sz w:val="16"/>
        </w:rPr>
        <w:t xml:space="preserve">Just as when signatures went from wet to digital, </w:t>
      </w:r>
      <w:r w:rsidRPr="004114F9">
        <w:rPr>
          <w:rStyle w:val="StyleUnderline"/>
          <w:highlight w:val="cyan"/>
        </w:rPr>
        <w:t>there is</w:t>
      </w:r>
      <w:r w:rsidRPr="00962122">
        <w:rPr>
          <w:rStyle w:val="StyleUnderline"/>
        </w:rPr>
        <w:t xml:space="preserve"> currently a </w:t>
      </w:r>
      <w:r w:rsidRPr="004114F9">
        <w:rPr>
          <w:rStyle w:val="StyleUnderline"/>
          <w:highlight w:val="cyan"/>
        </w:rPr>
        <w:t xml:space="preserve">need for </w:t>
      </w:r>
      <w:r w:rsidRPr="004114F9">
        <w:rPr>
          <w:rStyle w:val="Emphasis"/>
          <w:highlight w:val="cyan"/>
        </w:rPr>
        <w:t>standardized</w:t>
      </w:r>
      <w:r w:rsidRPr="004114F9">
        <w:rPr>
          <w:rStyle w:val="StyleUnderline"/>
          <w:highlight w:val="cyan"/>
        </w:rPr>
        <w:t xml:space="preserve"> law that gives</w:t>
      </w:r>
      <w:r w:rsidRPr="00962122">
        <w:rPr>
          <w:rStyle w:val="StyleUnderline"/>
        </w:rPr>
        <w:t xml:space="preserve"> all forms of signatures legal </w:t>
      </w:r>
      <w:r w:rsidRPr="004114F9">
        <w:rPr>
          <w:rStyle w:val="Emphasis"/>
          <w:highlight w:val="cyan"/>
        </w:rPr>
        <w:t>legitimacy</w:t>
      </w:r>
      <w:r w:rsidRPr="00962122">
        <w:rPr>
          <w:sz w:val="16"/>
        </w:rPr>
        <w:t>. In the short term, Congress should pass a resolution affirming its intention with ESIGN was not to preempt states from giving legal certainty to new technologies. However, Congress should go further and create an amendment to ESIGN that establishes all blockchain-secured records and smart contracts as legal e-signatures.</w:t>
      </w:r>
    </w:p>
    <w:p w14:paraId="3CFDA4CE" w14:textId="77777777" w:rsidR="00227683" w:rsidRPr="00962122" w:rsidRDefault="00227683" w:rsidP="00227683">
      <w:pPr>
        <w:rPr>
          <w:sz w:val="16"/>
        </w:rPr>
      </w:pPr>
      <w:r w:rsidRPr="00962122">
        <w:rPr>
          <w:sz w:val="16"/>
        </w:rPr>
        <w:t xml:space="preserve">5. </w:t>
      </w:r>
      <w:r w:rsidRPr="004114F9">
        <w:rPr>
          <w:rStyle w:val="StyleUnderline"/>
          <w:highlight w:val="cyan"/>
        </w:rPr>
        <w:t>Rules for Blockchain</w:t>
      </w:r>
      <w:r w:rsidRPr="00962122">
        <w:rPr>
          <w:rStyle w:val="StyleUnderline"/>
        </w:rPr>
        <w:t xml:space="preserve"> Applications </w:t>
      </w:r>
      <w:r w:rsidRPr="004114F9">
        <w:rPr>
          <w:rStyle w:val="StyleUnderline"/>
          <w:highlight w:val="cyan"/>
        </w:rPr>
        <w:t>Should</w:t>
      </w:r>
      <w:r w:rsidRPr="00962122">
        <w:rPr>
          <w:rStyle w:val="StyleUnderline"/>
        </w:rPr>
        <w:t xml:space="preserve"> Ultimately </w:t>
      </w:r>
      <w:r w:rsidRPr="004114F9">
        <w:rPr>
          <w:rStyle w:val="StyleUnderline"/>
          <w:highlight w:val="cyan"/>
        </w:rPr>
        <w:t xml:space="preserve">Be </w:t>
      </w:r>
      <w:r w:rsidRPr="004114F9">
        <w:rPr>
          <w:rStyle w:val="Emphasis"/>
          <w:highlight w:val="cyan"/>
        </w:rPr>
        <w:t>National, Not Subnational</w:t>
      </w:r>
    </w:p>
    <w:p w14:paraId="69A85750" w14:textId="77777777" w:rsidR="00227683" w:rsidRDefault="00227683" w:rsidP="00227683">
      <w:pPr>
        <w:rPr>
          <w:sz w:val="16"/>
        </w:rPr>
      </w:pPr>
      <w:r w:rsidRPr="004114F9">
        <w:rPr>
          <w:rStyle w:val="StyleUnderline"/>
          <w:highlight w:val="cyan"/>
        </w:rPr>
        <w:t>One</w:t>
      </w:r>
      <w:r w:rsidRPr="00962122">
        <w:rPr>
          <w:rStyle w:val="StyleUnderline"/>
        </w:rPr>
        <w:t xml:space="preserve"> of the largest </w:t>
      </w:r>
      <w:r w:rsidRPr="004114F9">
        <w:rPr>
          <w:rStyle w:val="Emphasis"/>
          <w:highlight w:val="cyan"/>
        </w:rPr>
        <w:t>challenge</w:t>
      </w:r>
      <w:r w:rsidRPr="00962122">
        <w:rPr>
          <w:rStyle w:val="StyleUnderline"/>
        </w:rPr>
        <w:t xml:space="preserve">s of regulating </w:t>
      </w:r>
      <w:r w:rsidRPr="004114F9">
        <w:rPr>
          <w:rStyle w:val="StyleUnderline"/>
        </w:rPr>
        <w:t xml:space="preserve">Internet-based business models </w:t>
      </w:r>
      <w:r w:rsidRPr="004114F9">
        <w:rPr>
          <w:rStyle w:val="StyleUnderline"/>
          <w:highlight w:val="cyan"/>
        </w:rPr>
        <w:t>is</w:t>
      </w:r>
      <w:r w:rsidRPr="004114F9">
        <w:rPr>
          <w:rStyle w:val="StyleUnderline"/>
        </w:rPr>
        <w:t xml:space="preserve"> they are often subject to the jurisdiction of </w:t>
      </w:r>
      <w:r w:rsidRPr="004114F9">
        <w:rPr>
          <w:rStyle w:val="Emphasis"/>
        </w:rPr>
        <w:t>subnational</w:t>
      </w:r>
      <w:r w:rsidRPr="00962122">
        <w:rPr>
          <w:rStyle w:val="StyleUnderline"/>
        </w:rPr>
        <w:t xml:space="preserve"> governments, such as </w:t>
      </w:r>
      <w:r w:rsidRPr="004114F9">
        <w:rPr>
          <w:rStyle w:val="Emphasis"/>
          <w:highlight w:val="cyan"/>
        </w:rPr>
        <w:t>states</w:t>
      </w:r>
      <w:r w:rsidRPr="00962122">
        <w:rPr>
          <w:rStyle w:val="StyleUnderline"/>
        </w:rPr>
        <w:t xml:space="preserve">, that </w:t>
      </w:r>
      <w:r w:rsidRPr="004114F9">
        <w:rPr>
          <w:rStyle w:val="StyleUnderline"/>
          <w:highlight w:val="cyan"/>
        </w:rPr>
        <w:t xml:space="preserve">create their </w:t>
      </w:r>
      <w:r w:rsidRPr="004114F9">
        <w:rPr>
          <w:rStyle w:val="Emphasis"/>
          <w:highlight w:val="cyan"/>
        </w:rPr>
        <w:t>own</w:t>
      </w:r>
      <w:r w:rsidRPr="00962122">
        <w:rPr>
          <w:rStyle w:val="StyleUnderline"/>
        </w:rPr>
        <w:t xml:space="preserve"> rules and </w:t>
      </w:r>
      <w:r w:rsidRPr="004114F9">
        <w:rPr>
          <w:rStyle w:val="StyleUnderline"/>
          <w:highlight w:val="cyan"/>
        </w:rPr>
        <w:t xml:space="preserve">regulations. When </w:t>
      </w:r>
      <w:r w:rsidRPr="004114F9">
        <w:rPr>
          <w:rStyle w:val="Emphasis"/>
          <w:highlight w:val="cyan"/>
        </w:rPr>
        <w:t>compounded</w:t>
      </w:r>
      <w:r w:rsidRPr="00962122">
        <w:rPr>
          <w:rStyle w:val="StyleUnderline"/>
        </w:rPr>
        <w:t xml:space="preserve">, a company offering </w:t>
      </w:r>
      <w:r w:rsidRPr="004114F9">
        <w:rPr>
          <w:rStyle w:val="StyleUnderline"/>
          <w:highlight w:val="cyan"/>
        </w:rPr>
        <w:t>blockchain</w:t>
      </w:r>
      <w:r w:rsidRPr="00962122">
        <w:rPr>
          <w:rStyle w:val="StyleUnderline"/>
        </w:rPr>
        <w:t xml:space="preserve">-based solutions across the </w:t>
      </w:r>
      <w:r w:rsidRPr="00962122">
        <w:rPr>
          <w:rStyle w:val="Emphasis"/>
        </w:rPr>
        <w:t>U</w:t>
      </w:r>
      <w:r w:rsidRPr="00962122">
        <w:rPr>
          <w:sz w:val="16"/>
        </w:rPr>
        <w:t xml:space="preserve">nited </w:t>
      </w:r>
      <w:r w:rsidRPr="00962122">
        <w:rPr>
          <w:rStyle w:val="Emphasis"/>
        </w:rPr>
        <w:t>S</w:t>
      </w:r>
      <w:r w:rsidRPr="00962122">
        <w:rPr>
          <w:sz w:val="16"/>
        </w:rPr>
        <w:t xml:space="preserve">tates </w:t>
      </w:r>
      <w:r w:rsidRPr="00DC1718">
        <w:rPr>
          <w:rStyle w:val="StyleUnderline"/>
        </w:rPr>
        <w:t xml:space="preserve">could </w:t>
      </w:r>
      <w:r w:rsidRPr="004114F9">
        <w:rPr>
          <w:rStyle w:val="StyleUnderline"/>
          <w:highlight w:val="cyan"/>
        </w:rPr>
        <w:t>face rules from each state</w:t>
      </w:r>
      <w:r w:rsidRPr="00962122">
        <w:rPr>
          <w:rStyle w:val="StyleUnderline"/>
        </w:rPr>
        <w:t xml:space="preserve"> and territory where it operates, </w:t>
      </w:r>
      <w:r w:rsidRPr="004114F9">
        <w:rPr>
          <w:rStyle w:val="StyleUnderline"/>
          <w:highlight w:val="cyan"/>
        </w:rPr>
        <w:t xml:space="preserve">not including </w:t>
      </w:r>
      <w:r w:rsidRPr="00DC1718">
        <w:rPr>
          <w:rStyle w:val="Emphasis"/>
          <w:highlight w:val="cyan"/>
        </w:rPr>
        <w:t>fed</w:t>
      </w:r>
      <w:r w:rsidRPr="00DC1718">
        <w:rPr>
          <w:rStyle w:val="StyleUnderline"/>
        </w:rPr>
        <w:t>eral</w:t>
      </w:r>
      <w:r w:rsidRPr="00962122">
        <w:rPr>
          <w:rStyle w:val="StyleUnderline"/>
        </w:rPr>
        <w:t xml:space="preserve"> requirements. </w:t>
      </w:r>
      <w:r w:rsidRPr="004114F9">
        <w:rPr>
          <w:rStyle w:val="StyleUnderline"/>
          <w:highlight w:val="cyan"/>
        </w:rPr>
        <w:t>This</w:t>
      </w:r>
      <w:r w:rsidRPr="00962122">
        <w:rPr>
          <w:rStyle w:val="StyleUnderline"/>
        </w:rPr>
        <w:t xml:space="preserve"> system </w:t>
      </w:r>
      <w:r w:rsidRPr="004114F9">
        <w:rPr>
          <w:rStyle w:val="StyleUnderline"/>
          <w:highlight w:val="cyan"/>
        </w:rPr>
        <w:t xml:space="preserve">creates </w:t>
      </w:r>
      <w:r w:rsidRPr="004114F9">
        <w:rPr>
          <w:rStyle w:val="Emphasis"/>
          <w:highlight w:val="cyan"/>
        </w:rPr>
        <w:t>unnecessary</w:t>
      </w:r>
      <w:r w:rsidRPr="00962122">
        <w:rPr>
          <w:rStyle w:val="Emphasis"/>
        </w:rPr>
        <w:t xml:space="preserve"> and unreasonable </w:t>
      </w:r>
      <w:r w:rsidRPr="004114F9">
        <w:rPr>
          <w:rStyle w:val="Emphasis"/>
          <w:highlight w:val="cyan"/>
        </w:rPr>
        <w:t>compliance costs</w:t>
      </w:r>
      <w:r w:rsidRPr="00962122">
        <w:rPr>
          <w:rStyle w:val="StyleUnderline"/>
        </w:rPr>
        <w:t xml:space="preserve"> on businesses </w:t>
      </w:r>
      <w:r w:rsidRPr="004114F9">
        <w:rPr>
          <w:rStyle w:val="StyleUnderline"/>
          <w:highlight w:val="cyan"/>
        </w:rPr>
        <w:t xml:space="preserve">and </w:t>
      </w:r>
      <w:r w:rsidRPr="004114F9">
        <w:rPr>
          <w:rStyle w:val="Emphasis"/>
          <w:highlight w:val="cyan"/>
        </w:rPr>
        <w:t>threatens</w:t>
      </w:r>
      <w:r w:rsidRPr="00962122">
        <w:rPr>
          <w:rStyle w:val="Emphasis"/>
        </w:rPr>
        <w:t xml:space="preserve"> the </w:t>
      </w:r>
      <w:r w:rsidRPr="004114F9">
        <w:rPr>
          <w:rStyle w:val="Emphasis"/>
          <w:highlight w:val="cyan"/>
        </w:rPr>
        <w:t>viability</w:t>
      </w:r>
      <w:r w:rsidRPr="00962122">
        <w:rPr>
          <w:rStyle w:val="StyleUnderline"/>
        </w:rPr>
        <w:t xml:space="preserve"> of a </w:t>
      </w:r>
      <w:r w:rsidRPr="00962122">
        <w:rPr>
          <w:rStyle w:val="Emphasis"/>
        </w:rPr>
        <w:t>national</w:t>
      </w:r>
      <w:r w:rsidRPr="00962122">
        <w:rPr>
          <w:rStyle w:val="StyleUnderline"/>
        </w:rPr>
        <w:t xml:space="preserve"> market. This issue is </w:t>
      </w:r>
      <w:r w:rsidRPr="004114F9">
        <w:rPr>
          <w:rStyle w:val="Emphasis"/>
          <w:highlight w:val="cyan"/>
        </w:rPr>
        <w:t>especially</w:t>
      </w:r>
      <w:r w:rsidRPr="00962122">
        <w:rPr>
          <w:rStyle w:val="StyleUnderline"/>
        </w:rPr>
        <w:t xml:space="preserve"> problematic </w:t>
      </w:r>
      <w:r w:rsidRPr="004114F9">
        <w:rPr>
          <w:rStyle w:val="StyleUnderline"/>
          <w:highlight w:val="cyan"/>
        </w:rPr>
        <w:t xml:space="preserve">for </w:t>
      </w:r>
      <w:r w:rsidRPr="004114F9">
        <w:rPr>
          <w:rStyle w:val="Emphasis"/>
          <w:highlight w:val="cyan"/>
        </w:rPr>
        <w:t>blockchain</w:t>
      </w:r>
      <w:r w:rsidRPr="00962122">
        <w:rPr>
          <w:rStyle w:val="StyleUnderline"/>
        </w:rPr>
        <w:t xml:space="preserve">-based payment companies, which must comply with robust </w:t>
      </w:r>
      <w:r w:rsidRPr="00962122">
        <w:rPr>
          <w:rStyle w:val="Emphasis"/>
        </w:rPr>
        <w:t>state-based</w:t>
      </w:r>
      <w:r w:rsidRPr="00962122">
        <w:rPr>
          <w:rStyle w:val="StyleUnderline"/>
        </w:rPr>
        <w:t xml:space="preserve"> compliance regimes</w:t>
      </w:r>
      <w:r w:rsidRPr="00962122">
        <w:rPr>
          <w:sz w:val="16"/>
        </w:rPr>
        <w:t>.223</w:t>
      </w:r>
    </w:p>
    <w:p w14:paraId="6AEED934" w14:textId="77777777" w:rsidR="00227683" w:rsidRDefault="00227683" w:rsidP="00227683">
      <w:pPr>
        <w:pStyle w:val="Heading3"/>
      </w:pPr>
      <w:r>
        <w:lastRenderedPageBreak/>
        <w:t>Capitalism K---2AC---A</w:t>
      </w:r>
    </w:p>
    <w:p w14:paraId="5FA7B31C" w14:textId="77777777" w:rsidR="00227683" w:rsidRDefault="00227683" w:rsidP="00227683">
      <w:pPr>
        <w:pStyle w:val="Heading4"/>
      </w:pPr>
      <w:r>
        <w:t xml:space="preserve">It’s </w:t>
      </w:r>
      <w:r>
        <w:rPr>
          <w:u w:val="single"/>
        </w:rPr>
        <w:t>strategic duplicity</w:t>
      </w:r>
      <w:r>
        <w:t xml:space="preserve"> that implodes capitalism from </w:t>
      </w:r>
      <w:r>
        <w:rPr>
          <w:u w:val="single"/>
        </w:rPr>
        <w:t>within</w:t>
      </w:r>
      <w:r>
        <w:t>. Direct rejection fails.</w:t>
      </w:r>
    </w:p>
    <w:p w14:paraId="3F8F2299" w14:textId="77777777" w:rsidR="00227683" w:rsidRDefault="00227683" w:rsidP="00227683">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712F10DC" w14:textId="77777777" w:rsidR="00227683" w:rsidRPr="00423074" w:rsidRDefault="00227683" w:rsidP="00227683">
      <w:pPr>
        <w:rPr>
          <w:sz w:val="16"/>
        </w:rPr>
      </w:pPr>
      <w:r w:rsidRPr="00922974">
        <w:rPr>
          <w:rStyle w:val="StyleUnderline"/>
        </w:rPr>
        <w:t xml:space="preserve">It would be </w:t>
      </w:r>
      <w:r w:rsidRPr="00922974">
        <w:rPr>
          <w:rStyle w:val="Emphasis"/>
        </w:rPr>
        <w:t xml:space="preserve">very </w:t>
      </w:r>
      <w:r w:rsidRPr="0030252B">
        <w:rPr>
          <w:rStyle w:val="Emphasis"/>
          <w:highlight w:val="cyan"/>
        </w:rPr>
        <w:t>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8344E3">
        <w:rPr>
          <w:rStyle w:val="Emphasis"/>
        </w:rPr>
        <w:t>Neolib</w:t>
      </w:r>
      <w:r w:rsidRPr="008344E3">
        <w:rPr>
          <w:rStyle w:val="StyleUnderline"/>
        </w:rPr>
        <w:t>eralism is our natural environment.</w:t>
      </w:r>
      <w:r w:rsidRPr="00922974">
        <w:rPr>
          <w:rStyle w:val="StyleUnderline"/>
        </w:rPr>
        <w:t xml:space="preserve"> We</w:t>
      </w:r>
      <w:r w:rsidRPr="00922974">
        <w:rPr>
          <w:sz w:val="16"/>
        </w:rPr>
        <w:t xml:space="preserve"> therefore </w:t>
      </w:r>
      <w:r w:rsidRPr="00922974">
        <w:rPr>
          <w:rStyle w:val="StyleUnderline"/>
        </w:rPr>
        <w:t>operate with</w:t>
      </w:r>
      <w:r w:rsidRPr="00922974">
        <w:rPr>
          <w:sz w:val="16"/>
        </w:rPr>
        <w:t xml:space="preserve"> what we call </w:t>
      </w:r>
      <w:r w:rsidRPr="00922974">
        <w:rPr>
          <w:rStyle w:val="Emphasis"/>
        </w:rPr>
        <w:t>strategic duplicity</w:t>
      </w:r>
      <w:r w:rsidRPr="00922974">
        <w:rPr>
          <w:rStyle w:val="StyleUnderline"/>
        </w:rPr>
        <w:t xml:space="preserve">. This involves recognizing what works </w:t>
      </w:r>
      <w:r w:rsidRPr="00922974">
        <w:rPr>
          <w:rStyle w:val="Emphasis"/>
        </w:rPr>
        <w:t>in</w:t>
      </w:r>
      <w:r w:rsidRPr="00922974">
        <w:rPr>
          <w:rStyle w:val="StyleUnderline"/>
        </w:rPr>
        <w:t xml:space="preserve"> the systems we work </w:t>
      </w:r>
      <w:r w:rsidRPr="00922974">
        <w:rPr>
          <w:rStyle w:val="Emphasis"/>
        </w:rPr>
        <w:t>against</w:t>
      </w:r>
      <w:r w:rsidRPr="00922974">
        <w:rPr>
          <w:rStyle w:val="StyleUnderline"/>
        </w:rPr>
        <w:t>.</w:t>
      </w:r>
      <w:r w:rsidRPr="00314D83">
        <w:rPr>
          <w:rStyle w:val="StyleUnderline"/>
        </w:rPr>
        <w:t xml:space="preserve"> Which means: </w:t>
      </w:r>
      <w:r w:rsidRPr="0030252B">
        <w:rPr>
          <w:rStyle w:val="Emphasis"/>
          <w:highlight w:val="cyan"/>
        </w:rPr>
        <w:t>We don’t</w:t>
      </w:r>
      <w:r w:rsidRPr="008344E3">
        <w:rPr>
          <w:rStyle w:val="Emphasis"/>
        </w:rPr>
        <w:t xml:space="preserve"> just </w:t>
      </w:r>
      <w:r w:rsidRPr="0030252B">
        <w:rPr>
          <w:rStyle w:val="Emphasis"/>
          <w:highlight w:val="cyan"/>
        </w:rPr>
        <w:t>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w:t>
      </w:r>
      <w:r w:rsidRPr="008344E3">
        <w:rPr>
          <w:rStyle w:val="Emphasis"/>
        </w:rPr>
        <w:t>, strategically</w:t>
      </w:r>
      <w:r w:rsidRPr="008344E3">
        <w:rPr>
          <w:rStyle w:val="StyleUnderline"/>
        </w:rPr>
        <w:t xml:space="preserve">, </w:t>
      </w:r>
      <w:r w:rsidRPr="0030252B">
        <w:rPr>
          <w:rStyle w:val="StyleUnderline"/>
          <w:highlight w:val="cyan"/>
        </w:rPr>
        <w:t xml:space="preserve">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xml:space="preserve">. One of the things we know that the university does well is that it attracts really interesting people. The university can facilitate meetings that can change lives. But systemically, it fails. And the systemic failure is getting more and more acute. And </w:t>
      </w:r>
      <w:proofErr w:type="gramStart"/>
      <w:r w:rsidRPr="00423074">
        <w:rPr>
          <w:sz w:val="16"/>
        </w:rPr>
        <w:t>so</w:t>
      </w:r>
      <w:proofErr w:type="gramEnd"/>
      <w:r w:rsidRPr="00423074">
        <w:rPr>
          <w:sz w:val="16"/>
        </w:rPr>
        <w:t xml:space="preserve"> what we imagine is that the Institute, assisted by the 3E Process Seed Bank, will create a new space that might overlap with some of the things the university does well, without being a part of it (or being subsumed by its logic).</w:t>
      </w:r>
    </w:p>
    <w:p w14:paraId="35A6BA7D" w14:textId="77777777" w:rsidR="00227683" w:rsidRPr="00423074" w:rsidRDefault="00227683" w:rsidP="00227683">
      <w:pPr>
        <w:rPr>
          <w:sz w:val="16"/>
        </w:rPr>
      </w:pPr>
      <w:proofErr w:type="gramStart"/>
      <w:r w:rsidRPr="00423074">
        <w:rPr>
          <w:sz w:val="16"/>
        </w:rPr>
        <w:t>MASSUMI.—</w:t>
      </w:r>
      <w:proofErr w:type="gramEnd"/>
      <w:r w:rsidRPr="00423074">
        <w:rPr>
          <w:sz w:val="16"/>
        </w:rPr>
        <w:t xml:space="preserve">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584D1CE8" w14:textId="77777777" w:rsidR="00227683" w:rsidRPr="00423074" w:rsidRDefault="00227683" w:rsidP="00227683">
      <w:pPr>
        <w:rPr>
          <w:sz w:val="16"/>
        </w:rPr>
      </w:pPr>
      <w:proofErr w:type="gramStart"/>
      <w:r w:rsidRPr="00423074">
        <w:rPr>
          <w:sz w:val="16"/>
        </w:rPr>
        <w:t>MANNING.—</w:t>
      </w:r>
      <w:proofErr w:type="gramEnd"/>
      <w:r w:rsidRPr="00423074">
        <w:rPr>
          <w:sz w:val="16"/>
        </w:rPr>
        <w:t xml:space="preserve"> Undercommon.</w:t>
      </w:r>
    </w:p>
    <w:p w14:paraId="215AE5C5" w14:textId="77777777" w:rsidR="00227683" w:rsidRPr="00423074" w:rsidRDefault="00227683" w:rsidP="00227683">
      <w:pPr>
        <w:rPr>
          <w:sz w:val="16"/>
        </w:rPr>
      </w:pPr>
      <w:proofErr w:type="gramStart"/>
      <w:r w:rsidRPr="00423074">
        <w:rPr>
          <w:sz w:val="16"/>
        </w:rPr>
        <w:t>MASSUMI.—</w:t>
      </w:r>
      <w:proofErr w:type="gramEnd"/>
      <w:r w:rsidRPr="00423074">
        <w:rPr>
          <w:sz w:val="16"/>
        </w:rPr>
        <w:t xml:space="preserve">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w:t>
      </w:r>
      <w:r w:rsidRPr="008344E3">
        <w:rPr>
          <w:rStyle w:val="StyleUnderline"/>
        </w:rPr>
        <w:t xml:space="preserve">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372D8937" w14:textId="77777777" w:rsidR="00227683" w:rsidRPr="00423074" w:rsidRDefault="00227683" w:rsidP="00227683">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68F5C3DE" w14:textId="77777777" w:rsidR="00227683" w:rsidRPr="00423074" w:rsidRDefault="00227683" w:rsidP="00227683">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922974">
        <w:rPr>
          <w:rStyle w:val="Emphasis"/>
        </w:rPr>
        <w:t>recognizable</w:t>
      </w:r>
      <w:r w:rsidRPr="00922974">
        <w:rPr>
          <w:sz w:val="16"/>
        </w:rPr>
        <w:t xml:space="preserve">, quantifiable </w:t>
      </w:r>
      <w:r w:rsidRPr="00922974">
        <w:rPr>
          <w:rStyle w:val="StyleUnderline"/>
        </w:rPr>
        <w:t xml:space="preserve">movement of </w:t>
      </w:r>
      <w:r w:rsidRPr="00922974">
        <w:rPr>
          <w:rStyle w:val="Emphasis"/>
        </w:rPr>
        <w:t>value</w:t>
      </w:r>
      <w:r w:rsidRPr="00922974">
        <w:rPr>
          <w:rStyle w:val="StyleUnderline"/>
        </w:rPr>
        <w:t xml:space="preserve">. But the membrane would </w:t>
      </w:r>
      <w:r w:rsidRPr="00922974">
        <w:rPr>
          <w:rStyle w:val="Emphasis"/>
        </w:rPr>
        <w:t>shelter</w:t>
      </w:r>
      <w:r w:rsidRPr="00922974">
        <w:rPr>
          <w:rStyle w:val="StyleUnderline"/>
        </w:rPr>
        <w:t xml:space="preserve"> the </w:t>
      </w:r>
      <w:r w:rsidRPr="00922974">
        <w:rPr>
          <w:rStyle w:val="Emphasis"/>
        </w:rPr>
        <w:t>creative process</w:t>
      </w:r>
      <w:r w:rsidRPr="00922974">
        <w:rPr>
          <w:rStyle w:val="StyleUnderline"/>
        </w:rPr>
        <w:t xml:space="preserve"> going on </w:t>
      </w:r>
      <w:r w:rsidRPr="00922974">
        <w:rPr>
          <w:rStyle w:val="Emphasis"/>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37680107" w14:textId="77777777" w:rsidR="00227683" w:rsidRPr="00423074" w:rsidRDefault="00227683" w:rsidP="00227683">
      <w:pPr>
        <w:rPr>
          <w:sz w:val="16"/>
        </w:rPr>
      </w:pPr>
      <w:proofErr w:type="gramStart"/>
      <w:r w:rsidRPr="00423074">
        <w:rPr>
          <w:sz w:val="16"/>
        </w:rPr>
        <w:t>MARC.—</w:t>
      </w:r>
      <w:proofErr w:type="gramEnd"/>
      <w:r w:rsidRPr="00423074">
        <w:rPr>
          <w:sz w:val="16"/>
        </w:rPr>
        <w:t xml:space="preserve">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xml:space="preserve">. You are working within the immaterial level that the </w:t>
      </w:r>
      <w:r w:rsidRPr="00423074">
        <w:rPr>
          <w:sz w:val="16"/>
        </w:rPr>
        <w:lastRenderedPageBreak/>
        <w:t>movement to occupy public spaces only gestured at, and uses the collaborative spirit common to any movement. Do you consider yourself to be “occupying” the abstract?</w:t>
      </w:r>
    </w:p>
    <w:p w14:paraId="2BFC3A2B" w14:textId="77777777" w:rsidR="00227683" w:rsidRPr="00423074" w:rsidRDefault="00227683" w:rsidP="00227683">
      <w:pPr>
        <w:rPr>
          <w:sz w:val="16"/>
        </w:rPr>
      </w:pPr>
      <w:proofErr w:type="gramStart"/>
      <w:r w:rsidRPr="00423074">
        <w:rPr>
          <w:sz w:val="16"/>
        </w:rPr>
        <w:t>MANNING.—</w:t>
      </w:r>
      <w:proofErr w:type="gramEnd"/>
      <w:r w:rsidRPr="00423074">
        <w:rPr>
          <w:sz w:val="16"/>
        </w:rPr>
        <w:t xml:space="preserve">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0650482F" w14:textId="77777777" w:rsidR="00227683" w:rsidRPr="00423074" w:rsidRDefault="00227683" w:rsidP="00227683">
      <w:pPr>
        <w:rPr>
          <w:sz w:val="16"/>
        </w:rPr>
      </w:pPr>
      <w:proofErr w:type="gramStart"/>
      <w:r w:rsidRPr="00423074">
        <w:rPr>
          <w:sz w:val="16"/>
        </w:rPr>
        <w:t>MASSUMI.—</w:t>
      </w:r>
      <w:proofErr w:type="gramEnd"/>
      <w:r w:rsidRPr="00423074">
        <w:rPr>
          <w:sz w:val="16"/>
        </w:rPr>
        <w:t xml:space="preserve">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w:t>
      </w:r>
      <w:r w:rsidRPr="008344E3">
        <w:rPr>
          <w:rStyle w:val="Emphasis"/>
        </w:rPr>
        <w:t xml:space="preserve"> all </w:t>
      </w:r>
      <w:r w:rsidRPr="0030252B">
        <w:rPr>
          <w:rStyle w:val="Emphasis"/>
          <w:highlight w:val="cyan"/>
        </w:rPr>
        <w:t>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8344E3">
        <w:rPr>
          <w:rStyle w:val="StyleUnderline"/>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922974">
        <w:rPr>
          <w:rStyle w:val="Emphasis"/>
        </w:rPr>
        <w:t>duplicity</w:t>
      </w:r>
      <w:r w:rsidRPr="00423074">
        <w:rPr>
          <w:sz w:val="16"/>
        </w:rPr>
        <w:t xml:space="preserve">. That doesn’t mean being deceptive. </w:t>
      </w:r>
      <w:r w:rsidRPr="00A916E9">
        <w:rPr>
          <w:rStyle w:val="StyleUnderline"/>
        </w:rPr>
        <w:t xml:space="preserve">It </w:t>
      </w:r>
      <w:r w:rsidRPr="00922974">
        <w:rPr>
          <w:rStyle w:val="StyleUnderline"/>
        </w:rPr>
        <w:t xml:space="preserve">means working in </w:t>
      </w:r>
      <w:r w:rsidRPr="00922974">
        <w:rPr>
          <w:rStyle w:val="Emphasis"/>
        </w:rPr>
        <w:t>two registers at once</w:t>
      </w:r>
      <w:r w:rsidRPr="00922974">
        <w:rPr>
          <w:sz w:val="16"/>
        </w:rPr>
        <w:t>.</w:t>
      </w:r>
    </w:p>
    <w:p w14:paraId="50EDEE44" w14:textId="77777777" w:rsidR="00227683" w:rsidRDefault="00227683" w:rsidP="00227683">
      <w:pPr>
        <w:rPr>
          <w:sz w:val="16"/>
        </w:rPr>
      </w:pPr>
      <w:r w:rsidRPr="00A916E9">
        <w:rPr>
          <w:rStyle w:val="StyleUnderline"/>
        </w:rPr>
        <w:t xml:space="preserve">We want </w:t>
      </w:r>
      <w:r w:rsidRPr="008344E3">
        <w:rPr>
          <w:rStyle w:val="StyleUnderline"/>
        </w:rPr>
        <w:t>to create a</w:t>
      </w:r>
      <w:r w:rsidRPr="00423074">
        <w:rPr>
          <w:sz w:val="16"/>
        </w:rPr>
        <w:t xml:space="preserve"> temporary autonomous zone </w:t>
      </w:r>
      <w:r w:rsidRPr="008344E3">
        <w:rPr>
          <w:rStyle w:val="StyleUnderline"/>
        </w:rPr>
        <w:t>(TAZ)</w:t>
      </w:r>
      <w:r w:rsidRPr="00A916E9">
        <w:rPr>
          <w:rStyle w:val="StyleUnderline"/>
        </w:rPr>
        <w:t xml:space="preserve">, following anarcho-communist logic, </w:t>
      </w:r>
      <w:r w:rsidRPr="008344E3">
        <w:rPr>
          <w:rStyle w:val="StyleUnderline"/>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be</w:t>
      </w:r>
      <w:r w:rsidRPr="008344E3">
        <w:rPr>
          <w:rStyle w:val="StyleUnderline"/>
        </w:rPr>
        <w:t xml:space="preserve">ing </w:t>
      </w:r>
      <w:r w:rsidRPr="00345A58">
        <w:rPr>
          <w:rStyle w:val="StyleUnderline"/>
          <w:highlight w:val="cyan"/>
        </w:rPr>
        <w:t xml:space="preserve">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w:t>
      </w:r>
      <w:r w:rsidRPr="008344E3">
        <w:rPr>
          <w:rStyle w:val="Emphasis"/>
        </w:rPr>
        <w:t>omy</w:t>
      </w:r>
      <w:r w:rsidRPr="008344E3">
        <w:rPr>
          <w:rStyle w:val="StyleUnderline"/>
        </w:rPr>
        <w:t>, because</w:t>
      </w:r>
      <w:r w:rsidRPr="00922974">
        <w:rPr>
          <w:rStyle w:val="StyleUnderline"/>
        </w:rPr>
        <w:t xml:space="preserve"> </w:t>
      </w:r>
      <w:r w:rsidRPr="00922974">
        <w:rPr>
          <w:rStyle w:val="Emphasis"/>
        </w:rPr>
        <w:t>like it or not</w:t>
      </w:r>
      <w:r w:rsidRPr="00922974">
        <w:rPr>
          <w:rStyle w:val="StyleUnderline"/>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w:t>
      </w:r>
      <w:proofErr w:type="gramStart"/>
      <w:r w:rsidRPr="00423074">
        <w:rPr>
          <w:sz w:val="16"/>
        </w:rPr>
        <w:t>So</w:t>
      </w:r>
      <w:proofErr w:type="gramEnd"/>
      <w:r w:rsidRPr="00423074">
        <w:rPr>
          <w:sz w:val="16"/>
        </w:rPr>
        <w:t xml:space="preserve">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922974">
        <w:rPr>
          <w:rStyle w:val="StyleUnderline"/>
        </w:rPr>
        <w:t xml:space="preserve">It starts by </w:t>
      </w:r>
      <w:r w:rsidRPr="00922974">
        <w:rPr>
          <w:rStyle w:val="Emphasis"/>
        </w:rPr>
        <w:t>supplementing</w:t>
      </w:r>
      <w:r w:rsidRPr="00922974">
        <w:rPr>
          <w:rStyle w:val="StyleUnderline"/>
        </w:rPr>
        <w:t xml:space="preserve">, rather than </w:t>
      </w:r>
      <w:r w:rsidRPr="00922974">
        <w:rPr>
          <w:rStyle w:val="Emphasis"/>
        </w:rPr>
        <w:t>purporting</w:t>
      </w:r>
      <w:r w:rsidRPr="00922974">
        <w:rPr>
          <w:rStyle w:val="StyleUnderline"/>
        </w:rPr>
        <w:t xml:space="preserve"> to </w:t>
      </w:r>
      <w:r w:rsidRPr="00922974">
        <w:rPr>
          <w:rStyle w:val="Emphasis"/>
        </w:rPr>
        <w:t>replace</w:t>
      </w:r>
      <w:r w:rsidRPr="00922974">
        <w:rPr>
          <w:rStyle w:val="StyleUnderline"/>
        </w:rPr>
        <w:t xml:space="preserve"> right away</w:t>
      </w:r>
      <w:r w:rsidRPr="00922974">
        <w:rPr>
          <w:sz w:val="16"/>
        </w:rPr>
        <w:t xml:space="preserve">. Hopefully </w:t>
      </w:r>
      <w:r w:rsidRPr="00922974">
        <w:rPr>
          <w:rStyle w:val="StyleUnderline"/>
        </w:rPr>
        <w:t xml:space="preserve">that supplementation </w:t>
      </w:r>
      <w:r w:rsidRPr="00922974">
        <w:rPr>
          <w:rStyle w:val="Emphasis"/>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3CDC293D" w14:textId="77777777" w:rsidR="00227683" w:rsidRPr="002635AC" w:rsidRDefault="00227683" w:rsidP="00227683">
      <w:pPr>
        <w:pStyle w:val="Heading4"/>
        <w:rPr>
          <w:bCs w:val="0"/>
        </w:rPr>
      </w:pPr>
      <w:r w:rsidRPr="002635AC">
        <w:t xml:space="preserve">Cognitive strikes are </w:t>
      </w:r>
      <w:r w:rsidRPr="002635AC">
        <w:rPr>
          <w:u w:val="single"/>
        </w:rPr>
        <w:t>utopian</w:t>
      </w:r>
      <w:r w:rsidRPr="002635AC">
        <w:t xml:space="preserve">, </w:t>
      </w:r>
      <w:r w:rsidRPr="002635AC">
        <w:rPr>
          <w:u w:val="single"/>
        </w:rPr>
        <w:t>empirically impotent</w:t>
      </w:r>
      <w:r w:rsidRPr="002635AC">
        <w:t xml:space="preserve">, and get </w:t>
      </w:r>
      <w:r w:rsidRPr="002635AC">
        <w:rPr>
          <w:u w:val="single"/>
        </w:rPr>
        <w:t>cracked down on</w:t>
      </w:r>
      <w:r w:rsidRPr="002635AC">
        <w:t>.</w:t>
      </w:r>
    </w:p>
    <w:p w14:paraId="6526E9D1" w14:textId="77777777" w:rsidR="00227683" w:rsidRDefault="00227683" w:rsidP="00227683">
      <w:r>
        <w:rPr>
          <w:rStyle w:val="Style13ptBold"/>
        </w:rPr>
        <w:t>Nowak and Gallas, 14</w:t>
      </w:r>
      <w:r>
        <w:t>—PhD in political science AND Assistant Professor in the Department of Political Science, University of Kassel (Jörg and Alexander, “Mass Strikes Against Austerity in Western Europe – A Strategic Assessment,” Global Labour Journal, Vol. 5, No. 3, dml)</w:t>
      </w:r>
    </w:p>
    <w:p w14:paraId="20E4DCE8" w14:textId="77777777" w:rsidR="00227683" w:rsidRDefault="00227683" w:rsidP="00227683">
      <w:pPr>
        <w:rPr>
          <w:sz w:val="16"/>
        </w:rPr>
      </w:pPr>
      <w:r>
        <w:rPr>
          <w:rStyle w:val="StyleUnderline"/>
        </w:rPr>
        <w:t>The frequency of general strikes</w:t>
      </w:r>
      <w:r>
        <w:rPr>
          <w:sz w:val="16"/>
        </w:rPr>
        <w:t xml:space="preserve"> during the crisis years </w:t>
      </w:r>
      <w:r>
        <w:rPr>
          <w:rStyle w:val="Emphasis"/>
        </w:rPr>
        <w:t>surpasses</w:t>
      </w:r>
      <w:r>
        <w:rPr>
          <w:rStyle w:val="StyleUnderline"/>
        </w:rPr>
        <w:t xml:space="preserve"> anything seen post-1980</w:t>
      </w:r>
      <w:r>
        <w:rPr>
          <w:sz w:val="16"/>
        </w:rPr>
        <w:t xml:space="preserve">: the number of general strikes in the EU-15 plus Norway was 18 between 1980 and 1989, 26 from 1990 to 1999 and 27 between 2000 and 2009 (Hamann et al., 2013). In contrast, </w:t>
      </w:r>
      <w:r>
        <w:rPr>
          <w:rStyle w:val="StyleUnderline"/>
        </w:rPr>
        <w:t xml:space="preserve">there were </w:t>
      </w:r>
      <w:r>
        <w:rPr>
          <w:rStyle w:val="Emphasis"/>
        </w:rPr>
        <w:t>38</w:t>
      </w:r>
      <w:r>
        <w:rPr>
          <w:rStyle w:val="StyleUnderline"/>
        </w:rPr>
        <w:t xml:space="preserve"> general strikes in the period between 2010 and May 2014</w:t>
      </w:r>
      <w:r>
        <w:rPr>
          <w:sz w:val="16"/>
        </w:rPr>
        <w:t xml:space="preserve"> (own count). The focus of this strike wave is in the five countries with the highest incidence of general strikes since 1980, which are all severely affected by the Eurozone crisis: 19 of these 38 strikes were in Greece, six in Italy, five in Portugal, four in Spain and three in France. In Belgium, there was one general strike in January 2012, the first one since 1984 (ibid.). </w:t>
      </w:r>
    </w:p>
    <w:p w14:paraId="06FB6BEE" w14:textId="77777777" w:rsidR="00227683" w:rsidRDefault="00227683" w:rsidP="00227683">
      <w:pPr>
        <w:rPr>
          <w:sz w:val="16"/>
        </w:rPr>
      </w:pPr>
      <w:r>
        <w:rPr>
          <w:rStyle w:val="StyleUnderline"/>
        </w:rPr>
        <w:t xml:space="preserve">But this </w:t>
      </w:r>
      <w:r>
        <w:rPr>
          <w:rStyle w:val="StyleUnderline"/>
          <w:highlight w:val="cyan"/>
        </w:rPr>
        <w:t>increase in</w:t>
      </w:r>
      <w:r>
        <w:rPr>
          <w:rStyle w:val="StyleUnderline"/>
        </w:rPr>
        <w:t xml:space="preserve"> the incidence of </w:t>
      </w:r>
      <w:r>
        <w:rPr>
          <w:rStyle w:val="StyleUnderline"/>
          <w:highlight w:val="cyan"/>
        </w:rPr>
        <w:t xml:space="preserve">general strikes is </w:t>
      </w:r>
      <w:r>
        <w:rPr>
          <w:rStyle w:val="Emphasis"/>
          <w:highlight w:val="cyan"/>
        </w:rPr>
        <w:t>no reason for optimism</w:t>
      </w:r>
      <w:r>
        <w:rPr>
          <w:sz w:val="16"/>
        </w:rPr>
        <w:t xml:space="preserve"> on the side of labour: </w:t>
      </w:r>
      <w:r>
        <w:rPr>
          <w:rStyle w:val="StyleUnderline"/>
        </w:rPr>
        <w:t>The context</w:t>
      </w:r>
      <w:r>
        <w:rPr>
          <w:sz w:val="16"/>
        </w:rPr>
        <w:t xml:space="preserve"> of the wave of general strikes </w:t>
      </w:r>
      <w:r>
        <w:rPr>
          <w:rStyle w:val="StyleUnderline"/>
        </w:rPr>
        <w:t xml:space="preserve">is a </w:t>
      </w:r>
      <w:r>
        <w:rPr>
          <w:rStyle w:val="Emphasis"/>
        </w:rPr>
        <w:t>long-term decline</w:t>
      </w:r>
      <w:r>
        <w:rPr>
          <w:rStyle w:val="StyleUnderline"/>
        </w:rPr>
        <w:t xml:space="preserve"> of the </w:t>
      </w:r>
      <w:r>
        <w:rPr>
          <w:rStyle w:val="Emphasis"/>
        </w:rPr>
        <w:t>relevance</w:t>
      </w:r>
      <w:r>
        <w:rPr>
          <w:rStyle w:val="StyleUnderline"/>
        </w:rPr>
        <w:t xml:space="preserve"> of</w:t>
      </w:r>
      <w:r>
        <w:rPr>
          <w:sz w:val="16"/>
        </w:rPr>
        <w:t xml:space="preserve"> economic </w:t>
      </w:r>
      <w:r>
        <w:rPr>
          <w:rStyle w:val="StyleUnderline"/>
        </w:rPr>
        <w:t>strikes</w:t>
      </w:r>
      <w:r>
        <w:rPr>
          <w:sz w:val="16"/>
        </w:rPr>
        <w:t xml:space="preserve"> in the same countries. While the average number of strike days per year had been 16.6 per 10,000 employees in 1980-2 for the EU-15 plus Norway, it fell continuously to 1.1 in 2004-6 (Hamann et al., 2013). The strike activity also fell if we consider the share of workers (out of 1,000) on strike: In Western Europe, it plunged from 97 in the 1970s to 67 in the 1980s and 29 in the 1990s (Scheuer, 2006: 148f). In the 2000s, the number went down again, this time to 21 (European Commission, 2011: 46; Vandaele, 2011: 29). In other words, </w:t>
      </w:r>
      <w:r>
        <w:rPr>
          <w:rStyle w:val="StyleUnderline"/>
        </w:rPr>
        <w:t xml:space="preserve">unions were </w:t>
      </w:r>
      <w:r>
        <w:rPr>
          <w:rStyle w:val="Emphasis"/>
        </w:rPr>
        <w:t>increasingly unable</w:t>
      </w:r>
      <w:r>
        <w:rPr>
          <w:rStyle w:val="StyleUnderline"/>
        </w:rPr>
        <w:t xml:space="preserve"> to organise sectoral strikes</w:t>
      </w:r>
      <w:r>
        <w:rPr>
          <w:sz w:val="16"/>
        </w:rPr>
        <w:t xml:space="preserve">, which can be explained with the restructuring of work and labour relations in the neoliberal era and its results: the overall decline of industries with a strong union presence; a secular decline of union density; and the fact that many trade unions focussed their strategies on (industrial) core workers, whose numbers also decreased (Vandaele, 2011: 32f.). </w:t>
      </w:r>
    </w:p>
    <w:p w14:paraId="76682D0D" w14:textId="77777777" w:rsidR="00227683" w:rsidRDefault="00227683" w:rsidP="00227683">
      <w:pPr>
        <w:rPr>
          <w:sz w:val="16"/>
        </w:rPr>
      </w:pPr>
      <w:r>
        <w:rPr>
          <w:sz w:val="16"/>
        </w:rPr>
        <w:t xml:space="preserve">The upsurge of general strikes is a consequence of the fact national governments increasingly adopted neoliberal and austerity agendas: welfare state retrenchment moved the terrain of struggle to the political level. Governments curtailed social rights and workers rights, as well as cutting public expenditure. This development gained traction in the course of the global financial and economic crisis when governments started to impose draconian austerity agendas in an authoritarian fashion. This suggests that the increasing popularity of political strikes and general strikes is due to the fact that governments on the whole refused to negotiate with unions when they adopted the politics of austerity. </w:t>
      </w:r>
    </w:p>
    <w:p w14:paraId="15953048" w14:textId="77777777" w:rsidR="00227683" w:rsidRDefault="00227683" w:rsidP="00227683">
      <w:pPr>
        <w:rPr>
          <w:sz w:val="16"/>
        </w:rPr>
      </w:pPr>
      <w:r w:rsidRPr="00DF11B8">
        <w:rPr>
          <w:rStyle w:val="StyleUnderline"/>
        </w:rPr>
        <w:t>While the participation in general</w:t>
      </w:r>
      <w:r w:rsidRPr="00DF11B8">
        <w:rPr>
          <w:sz w:val="16"/>
        </w:rPr>
        <w:t xml:space="preserve"> and political </w:t>
      </w:r>
      <w:r w:rsidRPr="00DF11B8">
        <w:rPr>
          <w:rStyle w:val="StyleUnderline"/>
        </w:rPr>
        <w:t xml:space="preserve">strikes since 2008 was </w:t>
      </w:r>
      <w:r w:rsidRPr="00DF11B8">
        <w:rPr>
          <w:rStyle w:val="Emphasis"/>
        </w:rPr>
        <w:t>spectacular</w:t>
      </w:r>
      <w:r>
        <w:rPr>
          <w:rStyle w:val="StyleUnderline"/>
        </w:rPr>
        <w:t xml:space="preserve">, </w:t>
      </w:r>
      <w:r>
        <w:rPr>
          <w:rStyle w:val="StyleUnderline"/>
          <w:highlight w:val="cyan"/>
        </w:rPr>
        <w:t>they were</w:t>
      </w:r>
      <w:r>
        <w:rPr>
          <w:rStyle w:val="StyleUnderline"/>
        </w:rPr>
        <w:t xml:space="preserve"> on the whole </w:t>
      </w:r>
      <w:r>
        <w:rPr>
          <w:rStyle w:val="Emphasis"/>
          <w:highlight w:val="cyan"/>
        </w:rPr>
        <w:t>unsuccessful</w:t>
      </w:r>
      <w:r>
        <w:rPr>
          <w:rStyle w:val="StyleUnderline"/>
        </w:rPr>
        <w:t xml:space="preserve">. There is </w:t>
      </w:r>
      <w:r w:rsidRPr="00DF11B8">
        <w:rPr>
          <w:rStyle w:val="Emphasis"/>
        </w:rPr>
        <w:t>not a single case</w:t>
      </w:r>
      <w:r w:rsidRPr="00DF11B8">
        <w:rPr>
          <w:rStyle w:val="StyleUnderline"/>
        </w:rPr>
        <w:t xml:space="preserve"> of a government offering </w:t>
      </w:r>
      <w:r w:rsidRPr="00DF11B8">
        <w:rPr>
          <w:rStyle w:val="Emphasis"/>
        </w:rPr>
        <w:t>substantial concessions</w:t>
      </w:r>
      <w:r>
        <w:rPr>
          <w:rStyle w:val="StyleUnderline"/>
        </w:rPr>
        <w:t xml:space="preserve"> after one of the general strikes since 2008</w:t>
      </w:r>
      <w:r>
        <w:rPr>
          <w:sz w:val="16"/>
        </w:rPr>
        <w:t xml:space="preserve">. Similarly, </w:t>
      </w:r>
      <w:r>
        <w:rPr>
          <w:rStyle w:val="StyleUnderline"/>
        </w:rPr>
        <w:t xml:space="preserve">there were </w:t>
      </w:r>
      <w:r>
        <w:rPr>
          <w:rStyle w:val="Emphasis"/>
          <w:highlight w:val="cyan"/>
        </w:rPr>
        <w:t>minor concessions</w:t>
      </w:r>
      <w:r>
        <w:rPr>
          <w:rStyle w:val="StyleUnderline"/>
          <w:highlight w:val="cyan"/>
        </w:rPr>
        <w:t xml:space="preserve"> only in </w:t>
      </w:r>
      <w:r>
        <w:rPr>
          <w:rStyle w:val="Emphasis"/>
          <w:highlight w:val="cyan"/>
        </w:rPr>
        <w:t>one</w:t>
      </w:r>
      <w:r>
        <w:rPr>
          <w:rStyle w:val="StyleUnderline"/>
          <w:highlight w:val="cyan"/>
        </w:rPr>
        <w:t xml:space="preserve"> case</w:t>
      </w:r>
      <w:r>
        <w:rPr>
          <w:sz w:val="16"/>
        </w:rPr>
        <w:t xml:space="preserve">, the general strike in Belgium in January 2012. This in stark contrast to the period before 2008: Between 1980 and 2011, there </w:t>
      </w:r>
      <w:r>
        <w:rPr>
          <w:sz w:val="16"/>
        </w:rPr>
        <w:lastRenderedPageBreak/>
        <w:t>were government concessions in 27 of 68 cases (40 per cent; substantial: 8, minor: 19) and no concessions in 41 of 68 cases (60 per cent) (Hamann et al., 2013). Post-</w:t>
      </w:r>
      <w:proofErr w:type="gramStart"/>
      <w:r>
        <w:rPr>
          <w:sz w:val="16"/>
        </w:rPr>
        <w:t>2008, one and two day</w:t>
      </w:r>
      <w:proofErr w:type="gramEnd"/>
      <w:r>
        <w:rPr>
          <w:sz w:val="16"/>
        </w:rPr>
        <w:t xml:space="preserve"> </w:t>
      </w:r>
      <w:r>
        <w:rPr>
          <w:rStyle w:val="StyleUnderline"/>
        </w:rPr>
        <w:t>general strikes</w:t>
      </w:r>
      <w:r>
        <w:rPr>
          <w:sz w:val="16"/>
        </w:rPr>
        <w:t xml:space="preserve"> (and even the fighting strike in France in 2010) </w:t>
      </w:r>
      <w:r>
        <w:rPr>
          <w:rStyle w:val="StyleUnderline"/>
        </w:rPr>
        <w:t xml:space="preserve">were </w:t>
      </w:r>
      <w:r>
        <w:rPr>
          <w:rStyle w:val="Emphasis"/>
        </w:rPr>
        <w:t>ineffective</w:t>
      </w:r>
      <w:r>
        <w:rPr>
          <w:rStyle w:val="StyleUnderline"/>
        </w:rPr>
        <w:t xml:space="preserve"> regarding material concessions</w:t>
      </w:r>
      <w:r>
        <w:rPr>
          <w:sz w:val="16"/>
        </w:rPr>
        <w:t xml:space="preserve">. In other words, </w:t>
      </w:r>
      <w:r>
        <w:rPr>
          <w:rStyle w:val="StyleUnderline"/>
        </w:rPr>
        <w:t xml:space="preserve">the class relations of forces in the crisis were </w:t>
      </w:r>
      <w:r>
        <w:rPr>
          <w:rStyle w:val="Emphasis"/>
        </w:rPr>
        <w:t>unfavourable</w:t>
      </w:r>
      <w:r>
        <w:rPr>
          <w:rStyle w:val="StyleUnderline"/>
        </w:rPr>
        <w:t xml:space="preserve"> to labour</w:t>
      </w:r>
      <w:r>
        <w:rPr>
          <w:sz w:val="16"/>
        </w:rPr>
        <w:t>.</w:t>
      </w:r>
    </w:p>
    <w:p w14:paraId="1769E4A5" w14:textId="77777777" w:rsidR="00227683" w:rsidRDefault="00227683" w:rsidP="00227683">
      <w:pPr>
        <w:rPr>
          <w:sz w:val="10"/>
          <w:szCs w:val="10"/>
        </w:rPr>
      </w:pPr>
      <w:r>
        <w:rPr>
          <w:sz w:val="10"/>
          <w:szCs w:val="10"/>
        </w:rPr>
        <w:t xml:space="preserve">The Limits of Quantitative Analyses </w:t>
      </w:r>
    </w:p>
    <w:p w14:paraId="5475410B" w14:textId="77777777" w:rsidR="00227683" w:rsidRDefault="00227683" w:rsidP="00227683">
      <w:pPr>
        <w:rPr>
          <w:sz w:val="10"/>
          <w:szCs w:val="10"/>
        </w:rPr>
      </w:pPr>
      <w:r>
        <w:rPr>
          <w:sz w:val="10"/>
          <w:szCs w:val="10"/>
        </w:rPr>
        <w:t xml:space="preserve">Interpretations of the strike wave since 2008 diverge considerably. Stefan Schmalz and Nico Weinmann argue that there is a trend towards more irregular conflicts and more incoherence between countries compared with the wave of mass strikes from 1968 to 1973 (Schmalz and Weinmann, 2013). Kurt Vandaele contends that there is an increasing convergence between European countries, both in terms of the </w:t>
      </w:r>
      <w:proofErr w:type="gramStart"/>
      <w:r>
        <w:rPr>
          <w:sz w:val="10"/>
          <w:szCs w:val="10"/>
        </w:rPr>
        <w:t>long term</w:t>
      </w:r>
      <w:proofErr w:type="gramEnd"/>
      <w:r>
        <w:rPr>
          <w:sz w:val="10"/>
          <w:szCs w:val="10"/>
        </w:rPr>
        <w:t xml:space="preserve"> decline of economic strikes (Vandaele, 2011) and the growing significance of political mass strikes (Vandaele, 2013). Gregor Gall also sees a trend towards convergence, which consists in the growing significance of political mass strikes and the emergence of the public sector as the centre of trade union activities (Gall, 2012). </w:t>
      </w:r>
    </w:p>
    <w:p w14:paraId="314D1831" w14:textId="77777777" w:rsidR="00227683" w:rsidRDefault="00227683" w:rsidP="00227683">
      <w:pPr>
        <w:rPr>
          <w:sz w:val="10"/>
          <w:szCs w:val="10"/>
        </w:rPr>
      </w:pPr>
      <w:r>
        <w:rPr>
          <w:sz w:val="10"/>
          <w:szCs w:val="10"/>
        </w:rPr>
        <w:t xml:space="preserve">Both Vandaele and Gall highlight that there are limits to quantitative analyses as they have been conducted in the past 30 years, thus questioning to some extent their own approaches. Vandaele implies that if strike action takes place in the public sector, it is not primarily at decreasing profits, but at disrupting everyday life through the suspension of public services. In this context, the number of days not worked, or of workers participating, are not the best indicators for the strength of a stoppage because it is possible to block a service with a small number of workers (Vandaele, 2011: 33). It follows that analyses of labour activism should take on board qualitative factors in order to grasp the full picture. Gall highlights other aspects when he discusses the limits of quantitative approaches: Many political strikes in the public sector and many general strikes are not counted in the official statistics – despite the fact that they have been a dominant form of industrial action in Europe at least since the 2000s (Gall, 2012: 14f). For Gall the decrease of strike activity is exaggerated if one operates on the grounds of these numbers. </w:t>
      </w:r>
    </w:p>
    <w:p w14:paraId="75A5D76E" w14:textId="77777777" w:rsidR="00227683" w:rsidRDefault="00227683" w:rsidP="00227683">
      <w:pPr>
        <w:rPr>
          <w:sz w:val="10"/>
          <w:szCs w:val="10"/>
        </w:rPr>
      </w:pPr>
      <w:r>
        <w:rPr>
          <w:sz w:val="10"/>
          <w:szCs w:val="10"/>
        </w:rPr>
        <w:t>The limits of quantitative approaches are visible in Schmalz and Weinmann’s analysis, which draws its political conclusions almost entirely from an evaluation of quantitative data about ‘nonnormative conflicts’. They state that trade unions exercise less control over mobilizations than they did between 1968 and 1973 (Schmalz and Weinmann, 2013). It disappears from the picture that many of the big trade union-led stoppages in the 1970s drew their momentum from wildcat strikes (Birke, 2007: 218f, 274f.; Gallas and Nowak, 2013), which is not the case for the current European strike wave, where union federations predominantly instigate the action.1 Hamann et al. (2013) also work with a quantitative approach, trying to detect patterns that explain under which circumstances general strikes yield successful results. Since the current strike wave is marked by the general absence of concessions, this methodology is difficult to apply. In contrast, Gall’s analysis considers the political context of the European strike wave, explaining its novelty by highlighting that unions are either excluded ‘from the process of political exchange’ (Gall, 2012: 2) or that political negotiations increasingly yield poor results for workers. Following him, there has been an erosion of corporatism, which means that the political strike became the primary means of struggle in France, Greece, Italy, Spain and Portugal. According to Gall, this form of strike has strength to it because it entails big political mobilizations as ‘expression of collective discontent against and contestation of neoliberal policies’ (Gall, 2012: 20).</w:t>
      </w:r>
    </w:p>
    <w:p w14:paraId="764689AC" w14:textId="77777777" w:rsidR="00227683" w:rsidRDefault="00227683" w:rsidP="00227683">
      <w:pPr>
        <w:rPr>
          <w:sz w:val="10"/>
          <w:szCs w:val="10"/>
        </w:rPr>
      </w:pPr>
      <w:r>
        <w:rPr>
          <w:sz w:val="10"/>
          <w:szCs w:val="10"/>
        </w:rPr>
        <w:t xml:space="preserve">A Luxemburgian Typology </w:t>
      </w:r>
    </w:p>
    <w:p w14:paraId="0B1C8F49" w14:textId="77777777" w:rsidR="00227683" w:rsidRDefault="00227683" w:rsidP="00227683">
      <w:pPr>
        <w:rPr>
          <w:sz w:val="10"/>
          <w:szCs w:val="10"/>
        </w:rPr>
      </w:pPr>
      <w:r>
        <w:rPr>
          <w:sz w:val="10"/>
          <w:szCs w:val="10"/>
        </w:rPr>
        <w:t xml:space="preserve">In this section, we propose a qualitative account of mass strikes inspired by Rosa Luxemburg. With regard to the recent wave of mass strikes, we can show what type of industrial action we are examining, and where its strategic limits lie. For this purpose, we develop a typology of strikes based on a qualitative description with four axes. </w:t>
      </w:r>
    </w:p>
    <w:p w14:paraId="61B1AA7A" w14:textId="77777777" w:rsidR="00227683" w:rsidRDefault="00227683" w:rsidP="00227683">
      <w:pPr>
        <w:rPr>
          <w:sz w:val="10"/>
          <w:szCs w:val="10"/>
        </w:rPr>
      </w:pPr>
      <w:r>
        <w:rPr>
          <w:sz w:val="10"/>
          <w:szCs w:val="10"/>
        </w:rPr>
        <w:t xml:space="preserve">LUXEMBURG’S UNDERSTANDING OF MASS STRIKES </w:t>
      </w:r>
    </w:p>
    <w:p w14:paraId="77E5E4AE" w14:textId="77777777" w:rsidR="00227683" w:rsidRDefault="00227683" w:rsidP="00227683">
      <w:pPr>
        <w:rPr>
          <w:sz w:val="10"/>
          <w:szCs w:val="10"/>
        </w:rPr>
      </w:pPr>
      <w:r>
        <w:rPr>
          <w:sz w:val="10"/>
          <w:szCs w:val="10"/>
        </w:rPr>
        <w:t xml:space="preserve">While scholars tend to reflect on the political context of political mass strikes and its strategic implications, they tend to neglect two aspects: The strikes are defensive strikes, and they are, to a large extent, without success, -- despite the unprecedented size of the mobilizations. Before we elaborate on these aspects, we will discuss the concept of the ‘mass strike’, which is used by Gall and Vandaele without providing a proper definition. We believe that Rosa Luxemburg’s work provides some insightful observations on mass strikes, which can be used to determine the concept. These can be found in her text The Mass Strike, the Political Parties and the Trade Unions, written in 1906, after the strike wave that led up to the (failed) Russian revolution in 1905. Obviously, there is no revolutionary situation in contemporary Europe (quite the contrary), but we believe that we can gain some general insights from Luxemburg by isolating her observations from their historical context. </w:t>
      </w:r>
    </w:p>
    <w:p w14:paraId="4982E9A9" w14:textId="77777777" w:rsidR="00227683" w:rsidRDefault="00227683" w:rsidP="00227683">
      <w:pPr>
        <w:rPr>
          <w:sz w:val="10"/>
          <w:szCs w:val="10"/>
        </w:rPr>
      </w:pPr>
      <w:r>
        <w:rPr>
          <w:sz w:val="10"/>
          <w:szCs w:val="10"/>
        </w:rPr>
        <w:t xml:space="preserve">She does not confine the concept of ‘mass strike’ to political strikes and highlights that purely economic strikes sometimes very quickly get a political dimension. One of her examples is a stoppage in the railway repair workshops in Kiev in July 1903. The strike movement grew after the police arrested two delegates of the railway workers. The subsequent blockade of the local railway station led to a police massacre with more than 30 dead workers. On the next day, a general strike started in all parts of Kiev. Inspired by these events, there was a general strike in Jekaterinoslaw in early August 1903 (Luxemburg, 1906/2008: 125). The famous strike in Petersburg in January 1905 exhibits a similar dynamic: Two workers were dismissed because of their membership in a legal official workers’ association. About one week later, 200,000 workers attended a march to the castle of the Tsar in order to submit a petition. A bloodbath followed, leaving between 200 and 1,000 workers dead. This in turn paved the way for a wave of mass strikes that lasted until the summer of that year, which led to the introduction of the 8-hour day in many sectors of the Russian economy (12 to 14 hours were the standard before the events) and to wage increases of around 15 per cent all over the country (Luxemburg, 1906/2008: 127f). </w:t>
      </w:r>
    </w:p>
    <w:p w14:paraId="3E4ADB60" w14:textId="77777777" w:rsidR="00227683" w:rsidRDefault="00227683" w:rsidP="00227683">
      <w:pPr>
        <w:rPr>
          <w:sz w:val="10"/>
          <w:szCs w:val="10"/>
        </w:rPr>
      </w:pPr>
      <w:r>
        <w:rPr>
          <w:sz w:val="10"/>
          <w:szCs w:val="10"/>
        </w:rPr>
        <w:t xml:space="preserve">But Luxemburg underlines differences as well: While the strikes in 1903 started as sectoral, economic strikes and became political conflicts in their final phase, the mass strikes in 1905 reversed the pattern: they started with a unified political programme and led to many partial and independently organized economic strikes all over Russia. This distinction is not just of historical importance, but pertains to a central feature of Luxemburg’s understanding of mass strikes: The mass strike does not exhibit a unified pattern and cannot be identified ahead of its unfolding in a concrete struggle: ‘Its adaptability, its efficiency, the factors of its origin are constantly changing’ (Luxemburg, 1906/2008: 140). It is only possible ex post to chart mass strikes in a given conjuncture. But there are some defining features, which we can extract from Luxemburg’s account of the events in Russia: First of all, they disrupt political life, affect public discourse and provoke massive responses from governments or other state bodies (Luxemburg, 1906/2008: 140f). A second central aspect is the mobilizing character of mass strikes for the working class: Workers experience the power that goes along with collective action, gain experience in political struggles and see the need for organization. Importantly, these are qualitative features: the mass strike is not defined on the grounds of simple numbers (be they absolute numbers of participants or working days lost or relative numbers compared to the size of the population), but in terms of its effects, both on the political scene and the working class. In this sense, the 1984-5 Miners’ Strike in Britain can be seen as a mass strike (even though it was confined to one industry); in contrast, the public sector strikes in Germany in 1992 and 2006 involving hundreds of thousands of workers are not necessarily mass strikes, because they did not have persistent effects on the political scene and their mobilizing character for the German working class was limited. </w:t>
      </w:r>
    </w:p>
    <w:p w14:paraId="58CEC9B1" w14:textId="77777777" w:rsidR="00227683" w:rsidRDefault="00227683" w:rsidP="00227683">
      <w:pPr>
        <w:rPr>
          <w:sz w:val="10"/>
          <w:szCs w:val="10"/>
        </w:rPr>
      </w:pPr>
      <w:r>
        <w:rPr>
          <w:sz w:val="10"/>
          <w:szCs w:val="10"/>
        </w:rPr>
        <w:t xml:space="preserve">Importantly and contrary to some readings of her work, Luxemburg does not glorify the mass strike. She underlines that there are limits to its effectiveness in the Russian context: While the first general strike in January 1905 led to a national wave of economic strikes, and a second national strike in October ended with political concessions of the Tsar, the third general strike in December resulted in defeat: An armed uprising of workers in response to state repression against the strike in Moscow was crushed by the military, and efforts by the social democrats to organize a fourth national strike in 1906 were not successful (Luxemburg, 1906/2008: 139f.). Luxemburg concludes the chapter with the following words: ‘The role of the political mass strike alone is exhausted, but, at the same time, the transition of the mass strike into a general popular rising is not yet accomplished. (…) The stage remains empty for the time being.’ (Luxemburg, 1906/2008: 140). This suggests that calls for mass strikes are only useful in specific conjunctures, and that other forms of political and social action prevail in other periods. </w:t>
      </w:r>
    </w:p>
    <w:p w14:paraId="101C60A6" w14:textId="77777777" w:rsidR="00227683" w:rsidRDefault="00227683" w:rsidP="00227683">
      <w:pPr>
        <w:rPr>
          <w:sz w:val="10"/>
          <w:szCs w:val="10"/>
        </w:rPr>
      </w:pPr>
      <w:r>
        <w:rPr>
          <w:sz w:val="10"/>
          <w:szCs w:val="10"/>
        </w:rPr>
        <w:t xml:space="preserve">FOUR ANALYTICAL DISTINCTIONS </w:t>
      </w:r>
    </w:p>
    <w:p w14:paraId="2BB46F83" w14:textId="77777777" w:rsidR="00227683" w:rsidRDefault="00227683" w:rsidP="00227683">
      <w:pPr>
        <w:rPr>
          <w:sz w:val="10"/>
          <w:szCs w:val="10"/>
        </w:rPr>
      </w:pPr>
      <w:r>
        <w:rPr>
          <w:sz w:val="10"/>
          <w:szCs w:val="10"/>
        </w:rPr>
        <w:t xml:space="preserve">Against this backdrop, we propose a typology of the mass strike inspired by Luxemburg’s analysis (cf. Gallas and Nowak, 2012: 25f.). We use four distinctions to describe the different types of the mass strike. These distinctions are inspired by Luxemburg, who operated in a similar way without providing a systematic conceptual elaboration. They are analytical in character. Of course, the reality of a particular strike is always messy and sometimes produces grey zones that complicate or even defy categorization. But it is impossible to understand the causes, dynamics and effects of strikes without the use of analytical distinctions. </w:t>
      </w:r>
    </w:p>
    <w:p w14:paraId="4426B8B3" w14:textId="77777777" w:rsidR="00227683" w:rsidRDefault="00227683" w:rsidP="00227683">
      <w:pPr>
        <w:rPr>
          <w:sz w:val="10"/>
          <w:szCs w:val="10"/>
        </w:rPr>
      </w:pPr>
      <w:r>
        <w:rPr>
          <w:sz w:val="10"/>
          <w:szCs w:val="10"/>
        </w:rPr>
        <w:t xml:space="preserve">1. The first distinction concerns the aims of strikes. It runs between economic strikes that relate predominantly to the workplace, and political strikes that address extra-economic issues. Economic strikes address issues such as wages, layoffs and working conditions. One example for a political strike is the fight for universal suffrage: the labour movements in Belgium, Britain and Germany in the 19th and early 20th century demanded the vote not just through demonstrations, but also by going on strike. Luxemburg emphasizes that political and economic strikes constantly blend into each other (Luxemburg, 1906/2008: 144). </w:t>
      </w:r>
    </w:p>
    <w:p w14:paraId="1C888924" w14:textId="77777777" w:rsidR="00227683" w:rsidRDefault="00227683" w:rsidP="00227683">
      <w:pPr>
        <w:rPr>
          <w:sz w:val="10"/>
          <w:szCs w:val="10"/>
        </w:rPr>
      </w:pPr>
      <w:r>
        <w:rPr>
          <w:sz w:val="10"/>
          <w:szCs w:val="10"/>
        </w:rPr>
        <w:t>2. The second distinction relates to the extension of strikes: there are ‘partial’ strikes that affect just one sector of the economy (sectoral strikes) or one particular region or city (local or regional strikes), and general strikes that cut across sectors and are held at the national level (for Luxemburg’s use of the term ‘partial’, see 1906/2008: 142).</w:t>
      </w:r>
    </w:p>
    <w:p w14:paraId="3D01E2F3" w14:textId="77777777" w:rsidR="00227683" w:rsidRDefault="00227683" w:rsidP="00227683">
      <w:pPr>
        <w:rPr>
          <w:sz w:val="10"/>
          <w:szCs w:val="10"/>
        </w:rPr>
      </w:pPr>
      <w:r>
        <w:rPr>
          <w:sz w:val="10"/>
          <w:szCs w:val="10"/>
        </w:rPr>
        <w:t xml:space="preserve">3. The third distinction is about the direction of a strike movement: Offensive strikes aim to reach a goal set by the strikers themselves (that is, wage increases or the recognition of independent unions by the state and employers), while defensive strikes try to block measures proposed by the government or employers (that is, layoffs or cutbacks of pensions) or are intended to defend rights such as universal suffrage or freedom of the press (Luxemburg, 1906/2008: 119). </w:t>
      </w:r>
    </w:p>
    <w:p w14:paraId="0C6C58F3" w14:textId="77777777" w:rsidR="00227683" w:rsidRDefault="00227683" w:rsidP="00227683">
      <w:pPr>
        <w:rPr>
          <w:sz w:val="10"/>
          <w:szCs w:val="10"/>
        </w:rPr>
      </w:pPr>
      <w:r>
        <w:rPr>
          <w:sz w:val="10"/>
          <w:szCs w:val="10"/>
        </w:rPr>
        <w:t xml:space="preserve">4. The fourth distinctions reflects the form of strike: Demonstrative strikes voice the opinion of workers and are limited to one or two days, while fighting strikes are about striking until the goal of the stoppage or a compromise has been reached, or until the workers decide to give in (Luxemburg, 1906/2008: 143). </w:t>
      </w:r>
    </w:p>
    <w:p w14:paraId="339D1F7F" w14:textId="77777777" w:rsidR="00227683" w:rsidRDefault="00227683" w:rsidP="00227683">
      <w:pPr>
        <w:rPr>
          <w:sz w:val="10"/>
          <w:szCs w:val="10"/>
        </w:rPr>
      </w:pPr>
      <w:r>
        <w:rPr>
          <w:sz w:val="10"/>
          <w:szCs w:val="10"/>
        </w:rPr>
        <w:t xml:space="preserve">The vast majority of the mass strikes in Western Europe since 2008, on the grounds of our typology, are political strikes because they are directed against plans of the government to restrict rights and cut social expenditure. Furthermore, they are defensive and general strikes. Finally, they are usually demonstrative strikes limited to one or two days.2 In a nutshell, the type of strike dominating the Western European wave of mass strikes is the political, general, defensive and demonstrative strike. </w:t>
      </w:r>
    </w:p>
    <w:p w14:paraId="2DCE0DF9" w14:textId="77777777" w:rsidR="00227683" w:rsidRDefault="00227683" w:rsidP="00227683">
      <w:pPr>
        <w:rPr>
          <w:sz w:val="10"/>
          <w:szCs w:val="10"/>
        </w:rPr>
      </w:pPr>
      <w:r>
        <w:rPr>
          <w:sz w:val="10"/>
          <w:szCs w:val="10"/>
        </w:rPr>
        <w:t xml:space="preserve">COUNTRY-SPECIFIC PATTERNS </w:t>
      </w:r>
    </w:p>
    <w:p w14:paraId="54FAE432" w14:textId="77777777" w:rsidR="00227683" w:rsidRDefault="00227683" w:rsidP="00227683">
      <w:pPr>
        <w:rPr>
          <w:sz w:val="10"/>
          <w:szCs w:val="10"/>
        </w:rPr>
      </w:pPr>
      <w:r>
        <w:rPr>
          <w:sz w:val="10"/>
          <w:szCs w:val="10"/>
        </w:rPr>
        <w:t xml:space="preserve">Vandaele stresses that there are regional patterns of strike activity, and he is grouping European countries into five categories according to their different industrial relations regimes (Vandaele, 2011). For a group of ‘Southern’ European countries – France, Italy, Greece, Spain and Portugal – he describes a common pattern characterized by ‘long-lasting employer hostility towards union recognition’ (Vandaele, 2011: 16) and a weak institutionalization of collective bargaining. Similarly, Gall argues that the political mass strike became the main strike method in the same countries since the late 1990s, reflecting the fact that the ties between social democratic parties and the union movement have not been very close in these countries, given the huge weight of communist trade unions (Gall, 2012: 20ff). </w:t>
      </w:r>
    </w:p>
    <w:p w14:paraId="38112ABB" w14:textId="77777777" w:rsidR="00227683" w:rsidRDefault="00227683" w:rsidP="00227683">
      <w:pPr>
        <w:rPr>
          <w:sz w:val="10"/>
          <w:szCs w:val="10"/>
        </w:rPr>
      </w:pPr>
      <w:r>
        <w:rPr>
          <w:sz w:val="10"/>
          <w:szCs w:val="10"/>
        </w:rPr>
        <w:t xml:space="preserve">What is noteworthy is that the countries in question are also those where the vast majority of political strikes against austerity happened after 2008. </w:t>
      </w:r>
      <w:proofErr w:type="gramStart"/>
      <w:r>
        <w:rPr>
          <w:sz w:val="10"/>
          <w:szCs w:val="10"/>
        </w:rPr>
        <w:t>So</w:t>
      </w:r>
      <w:proofErr w:type="gramEnd"/>
      <w:r>
        <w:rPr>
          <w:sz w:val="10"/>
          <w:szCs w:val="10"/>
        </w:rPr>
        <w:t xml:space="preserve"> one could see this as a case of path dependency rather than a new political dynamic. But there is still a much higher frequency of these strikes since 2009. This suggests that two factors come together: First, the countries already had an established tradition of the political strike, which emerged in the late 1990s; and, second, the countries are worst hit by the Eurozone crisis (with the exception of France). Besides, there is a genuinely new development in that the strike wave reaches countries that do not belong to this first group: there were political strikes against austerity in the UK (which, according to Vandaele, belong to a Western European group) and in Belgium (which belongs to a Western-central European group). In the UK, the strikes have so far been confined to the public sector, but there are debates among the unions about the possibility of a genuine general strike (Gallas and Nowak, 2012: 70ff) – something that has not taken place in the country since 1926.</w:t>
      </w:r>
    </w:p>
    <w:p w14:paraId="05A1163D" w14:textId="77777777" w:rsidR="00227683" w:rsidRDefault="00227683" w:rsidP="00227683">
      <w:pPr>
        <w:rPr>
          <w:sz w:val="10"/>
          <w:szCs w:val="10"/>
        </w:rPr>
      </w:pPr>
      <w:r>
        <w:rPr>
          <w:sz w:val="10"/>
          <w:szCs w:val="10"/>
        </w:rPr>
        <w:t xml:space="preserve">Political Strikes Against Austerity as a Reflection of the Conjuncture </w:t>
      </w:r>
    </w:p>
    <w:p w14:paraId="0FDECE85" w14:textId="77777777" w:rsidR="00227683" w:rsidRDefault="00227683" w:rsidP="00227683">
      <w:pPr>
        <w:rPr>
          <w:sz w:val="10"/>
          <w:szCs w:val="10"/>
        </w:rPr>
      </w:pPr>
      <w:r>
        <w:rPr>
          <w:sz w:val="10"/>
          <w:szCs w:val="10"/>
        </w:rPr>
        <w:t xml:space="preserve">The type of strike that is prevailing in the Eurozone Crisis, the defensive political strike, is both a reflection of a specific political conjuncture and of class relations of forces unfavourable to labour. Two aspects of this situation are important for debates on strategies: the fact that the strikes have been unsuccessful to a large extent and the fact that they are facing ‘physical limits’ in the form of violent state repression. </w:t>
      </w:r>
    </w:p>
    <w:p w14:paraId="71A58C2C" w14:textId="77777777" w:rsidR="00227683" w:rsidRDefault="00227683" w:rsidP="00227683">
      <w:pPr>
        <w:rPr>
          <w:sz w:val="10"/>
          <w:szCs w:val="10"/>
        </w:rPr>
      </w:pPr>
      <w:r>
        <w:rPr>
          <w:sz w:val="10"/>
          <w:szCs w:val="10"/>
        </w:rPr>
        <w:t xml:space="preserve">Against this backdrop, it appears that many of the big trade unions in the countries that are affected heavily by the crisis are halfway stuck between organizing protests against austerity and attempts to keep channels of negotiations open. This is changing slowly in some of the countries, for example in Britain, Spain and in Portugal, where unions are beginning to take a more confrontational stance vis-à-vis governments. To illustrate the two aspects, we will take a closer look at the strike against the pension cuts in France in October 2010, given that they were most advanced form of protest against austerity: it went against the dominant pattern insofar as the strike was not a demonstrative strike limited to one or two days; in fact, it lasted for about three weeks. </w:t>
      </w:r>
    </w:p>
    <w:p w14:paraId="76FF553D" w14:textId="77777777" w:rsidR="00227683" w:rsidRDefault="00227683" w:rsidP="00227683">
      <w:pPr>
        <w:rPr>
          <w:sz w:val="10"/>
          <w:szCs w:val="10"/>
        </w:rPr>
      </w:pPr>
      <w:r>
        <w:rPr>
          <w:sz w:val="10"/>
          <w:szCs w:val="10"/>
        </w:rPr>
        <w:t xml:space="preserve">THE FRENCH STRIKE AGAINST PENSION CUTS </w:t>
      </w:r>
    </w:p>
    <w:p w14:paraId="3C75FCAC" w14:textId="77777777" w:rsidR="00227683" w:rsidRDefault="00227683" w:rsidP="00227683">
      <w:pPr>
        <w:rPr>
          <w:sz w:val="10"/>
          <w:szCs w:val="10"/>
        </w:rPr>
      </w:pPr>
      <w:r>
        <w:rPr>
          <w:sz w:val="10"/>
          <w:szCs w:val="10"/>
        </w:rPr>
        <w:t xml:space="preserve">In spring 2010, the French government announced pension cuts. As a reaction, a three-week general strike against pension cuts erupted in October 2010, the main issue being the increase of the retirement age from 60 to 62. Similar mobilizations in 1995 and 2006 had brought substantial concessions (Lindvall, 2011). The strongholds of the 2010 strike were the refineries. </w:t>
      </w:r>
    </w:p>
    <w:p w14:paraId="156B2189" w14:textId="77777777" w:rsidR="00227683" w:rsidRDefault="00227683" w:rsidP="00227683">
      <w:pPr>
        <w:rPr>
          <w:sz w:val="10"/>
          <w:szCs w:val="10"/>
        </w:rPr>
      </w:pPr>
      <w:r>
        <w:rPr>
          <w:sz w:val="10"/>
          <w:szCs w:val="10"/>
        </w:rPr>
        <w:t xml:space="preserve">The strike was unsuccessful despite the fact that there was a broad consensus among the main trade unions behind the strike and public opinion was in favour: According to opinion polls, 60 to 70 percent of the population supported it. Furthermore, participation in demonstrations was high – much higher than in 1968 and comparable to 1995 (1968: 500,000; in 2010, 2.5-3 </w:t>
      </w:r>
      <w:proofErr w:type="gramStart"/>
      <w:r>
        <w:rPr>
          <w:sz w:val="10"/>
          <w:szCs w:val="10"/>
        </w:rPr>
        <w:t>millions</w:t>
      </w:r>
      <w:proofErr w:type="gramEnd"/>
      <w:r>
        <w:rPr>
          <w:sz w:val="10"/>
          <w:szCs w:val="10"/>
        </w:rPr>
        <w:t xml:space="preserve"> on various occasions). However, in 2010, the number of workers on strike was comparably low: estimates run between 500,000 and 1,000,000. In 1968, nine million workers were on strike, and in 1995, it was considerably more than one million workers. (During the 2006 protest movement, there were no mass strikes) (Gallas and Nowak, 2012: 56ff; USS, 2010). </w:t>
      </w:r>
    </w:p>
    <w:p w14:paraId="49F25072" w14:textId="77777777" w:rsidR="00227683" w:rsidRDefault="00227683" w:rsidP="00227683">
      <w:pPr>
        <w:rPr>
          <w:sz w:val="10"/>
          <w:szCs w:val="10"/>
        </w:rPr>
      </w:pPr>
      <w:r>
        <w:rPr>
          <w:sz w:val="10"/>
          <w:szCs w:val="10"/>
        </w:rPr>
        <w:t xml:space="preserve">In 2010, participation rates among important groups like railway workers and students were low because these groups had just been defeated in drawn-out conflicts that had taken place only a few months before the strike. The main bases of the strike were the oil refineries, the ports, and the public sector in the region of Marseille. Outside these main bases, the strikers were very much dispersed across sectors and </w:t>
      </w:r>
      <w:r>
        <w:rPr>
          <w:sz w:val="10"/>
          <w:szCs w:val="10"/>
        </w:rPr>
        <w:lastRenderedPageBreak/>
        <w:t xml:space="preserve">workplaces, so that demonstrations became the focal points of the mobilization. Obviously, these demonstrations did not have much of an impact on the economy or the public infrastructure. The strikes in the refineries, which led to a shortage of fuel, had not been organized properly by the unions. As soon as the police and military arrived at the scene, the strikers gave up blockading (Gallas and Nowak, 2012: 59ff). </w:t>
      </w:r>
    </w:p>
    <w:p w14:paraId="700510C9" w14:textId="77777777" w:rsidR="00227683" w:rsidRDefault="00227683" w:rsidP="00227683">
      <w:pPr>
        <w:rPr>
          <w:sz w:val="10"/>
          <w:szCs w:val="10"/>
        </w:rPr>
      </w:pPr>
      <w:r>
        <w:rPr>
          <w:sz w:val="10"/>
          <w:szCs w:val="10"/>
        </w:rPr>
        <w:t xml:space="preserve">Arguments between the main unions (CFDT - Confédération française démocratique du travail and CGT - Confédération générale du travail) resulted in a moderate strategy: When the fuel shortages led to problems in the productive sector, the main unions distanced themselves from blockading refineries and fuel stores. The main unions were not prepared to start a proper confrontation with the Sarkozy government, because they believed that the Socialist Party (PS) was not ready for a change of government: The PS was divided on the issue of pensions and quarreled about the party leadership. Sarkozy’s strategy to refrain from offering negotiations or concessions surprised the unions. It was a new pattern of class politics in France. </w:t>
      </w:r>
    </w:p>
    <w:p w14:paraId="0D61D407" w14:textId="77777777" w:rsidR="00227683" w:rsidRDefault="00227683" w:rsidP="00227683">
      <w:pPr>
        <w:rPr>
          <w:sz w:val="10"/>
          <w:szCs w:val="10"/>
        </w:rPr>
      </w:pPr>
      <w:r>
        <w:rPr>
          <w:sz w:val="10"/>
          <w:szCs w:val="10"/>
        </w:rPr>
        <w:t xml:space="preserve">The conditions of struggle throughout Europe had changed considerably with the onset of the financial crisis, but the main unions in France used the same old political strategies (Gallas and Nowak, 2012: 59ff): they wanted to change public opinion. Furthermore, they banked on the PS gaining the presidency in 2012 and repealing the restructuring of the pensions system. Hollande was carried to office by the strike movement but did not deliver on the demands of the strikers that he had included in his agenda. His attempt to restore the status quo ante in the area of pensions was half-hearted: the return to a lower pension age (60) will only affect 110,000 people. The focus of the unions on a change of government turned out to be a strategic mistake. </w:t>
      </w:r>
    </w:p>
    <w:p w14:paraId="7D0FBE52" w14:textId="77777777" w:rsidR="00227683" w:rsidRDefault="00227683" w:rsidP="00227683">
      <w:pPr>
        <w:rPr>
          <w:sz w:val="10"/>
          <w:szCs w:val="10"/>
        </w:rPr>
      </w:pPr>
      <w:r>
        <w:rPr>
          <w:sz w:val="10"/>
          <w:szCs w:val="10"/>
        </w:rPr>
        <w:t xml:space="preserve">DEADLOCK </w:t>
      </w:r>
    </w:p>
    <w:p w14:paraId="60054F51" w14:textId="77777777" w:rsidR="00227683" w:rsidRDefault="00227683" w:rsidP="00227683">
      <w:pPr>
        <w:rPr>
          <w:sz w:val="16"/>
        </w:rPr>
      </w:pPr>
      <w:r>
        <w:rPr>
          <w:sz w:val="16"/>
        </w:rPr>
        <w:t xml:space="preserve">The French example reveals the deadlock that trade unions in many European countries face in the crisis. </w:t>
      </w:r>
      <w:r>
        <w:rPr>
          <w:rStyle w:val="StyleUnderline"/>
        </w:rPr>
        <w:t>The</w:t>
      </w:r>
      <w:r>
        <w:rPr>
          <w:sz w:val="16"/>
        </w:rPr>
        <w:t xml:space="preserve"> old </w:t>
      </w:r>
      <w:r>
        <w:rPr>
          <w:rStyle w:val="StyleUnderline"/>
        </w:rPr>
        <w:t>strategies</w:t>
      </w:r>
      <w:r>
        <w:rPr>
          <w:sz w:val="16"/>
        </w:rPr>
        <w:t xml:space="preserve"> of working with threats and blockades as well as hoping for negotiations and changes of government </w:t>
      </w:r>
      <w:r>
        <w:rPr>
          <w:rStyle w:val="Emphasis"/>
        </w:rPr>
        <w:t>do not appear to work</w:t>
      </w:r>
      <w:r>
        <w:rPr>
          <w:rStyle w:val="StyleUnderline"/>
        </w:rPr>
        <w:t xml:space="preserve"> any longer</w:t>
      </w:r>
      <w:r>
        <w:rPr>
          <w:sz w:val="16"/>
        </w:rPr>
        <w:t xml:space="preserve">. The </w:t>
      </w:r>
      <w:r>
        <w:rPr>
          <w:rStyle w:val="StyleUnderline"/>
        </w:rPr>
        <w:t>political strikes</w:t>
      </w:r>
      <w:r>
        <w:rPr>
          <w:sz w:val="16"/>
        </w:rPr>
        <w:t xml:space="preserve"> against austerity conform mostly to what Beverly Silver (2003: 20) calls ‘Polanyi-type of labor unrest’: they are struggles predominantly based in sectors where layoffs, privatisations and restrictions of workers’ rights pose a threat to the existing labour force. This constellation of struggle </w:t>
      </w:r>
      <w:r>
        <w:rPr>
          <w:rStyle w:val="StyleUnderline"/>
        </w:rPr>
        <w:t xml:space="preserve">produces </w:t>
      </w:r>
      <w:r>
        <w:rPr>
          <w:rStyle w:val="Emphasis"/>
        </w:rPr>
        <w:t>specific challenges</w:t>
      </w:r>
      <w:r>
        <w:rPr>
          <w:rStyle w:val="StyleUnderline"/>
        </w:rPr>
        <w:t xml:space="preserve"> and </w:t>
      </w:r>
      <w:r>
        <w:rPr>
          <w:rStyle w:val="Emphasis"/>
        </w:rPr>
        <w:t>dilemmas</w:t>
      </w:r>
      <w:r>
        <w:rPr>
          <w:sz w:val="16"/>
        </w:rPr>
        <w:t xml:space="preserve"> for labour, which mean that </w:t>
      </w:r>
      <w:r>
        <w:rPr>
          <w:rStyle w:val="StyleUnderline"/>
          <w:highlight w:val="cyan"/>
        </w:rPr>
        <w:t xml:space="preserve">winning is </w:t>
      </w:r>
      <w:r>
        <w:rPr>
          <w:rStyle w:val="Emphasis"/>
          <w:highlight w:val="cyan"/>
        </w:rPr>
        <w:t>difficult</w:t>
      </w:r>
      <w:r>
        <w:rPr>
          <w:sz w:val="16"/>
        </w:rPr>
        <w:t xml:space="preserve">: </w:t>
      </w:r>
      <w:r>
        <w:rPr>
          <w:rStyle w:val="StyleUnderline"/>
          <w:highlight w:val="cyan"/>
        </w:rPr>
        <w:t>If</w:t>
      </w:r>
      <w:r>
        <w:rPr>
          <w:rStyle w:val="StyleUnderline"/>
        </w:rPr>
        <w:t xml:space="preserve"> public sector </w:t>
      </w:r>
      <w:r>
        <w:rPr>
          <w:rStyle w:val="StyleUnderline"/>
          <w:highlight w:val="cyan"/>
        </w:rPr>
        <w:t>workers</w:t>
      </w:r>
      <w:r>
        <w:rPr>
          <w:sz w:val="16"/>
        </w:rPr>
        <w:t xml:space="preserve">, who were crucial for most of the mobilisations in Europe, </w:t>
      </w:r>
      <w:r w:rsidRPr="00DF11B8">
        <w:rPr>
          <w:rStyle w:val="StyleUnderline"/>
        </w:rPr>
        <w:t xml:space="preserve">go on </w:t>
      </w:r>
      <w:r>
        <w:rPr>
          <w:rStyle w:val="StyleUnderline"/>
          <w:highlight w:val="cyan"/>
        </w:rPr>
        <w:t xml:space="preserve">strike, the state </w:t>
      </w:r>
      <w:r>
        <w:rPr>
          <w:rStyle w:val="Emphasis"/>
          <w:highlight w:val="cyan"/>
        </w:rPr>
        <w:t>saves money</w:t>
      </w:r>
      <w:r>
        <w:rPr>
          <w:sz w:val="16"/>
          <w:highlight w:val="cyan"/>
        </w:rPr>
        <w:t xml:space="preserve">. </w:t>
      </w:r>
      <w:r w:rsidRPr="00DF11B8">
        <w:rPr>
          <w:rStyle w:val="StyleUnderline"/>
        </w:rPr>
        <w:t xml:space="preserve">The strikers can make up for this by </w:t>
      </w:r>
      <w:r w:rsidRPr="00DF11B8">
        <w:rPr>
          <w:rStyle w:val="Emphasis"/>
        </w:rPr>
        <w:t>interrupting</w:t>
      </w:r>
      <w:r w:rsidRPr="00DF11B8">
        <w:rPr>
          <w:sz w:val="16"/>
        </w:rPr>
        <w:t xml:space="preserve"> the economic and social </w:t>
      </w:r>
      <w:r w:rsidRPr="00DF11B8">
        <w:rPr>
          <w:rStyle w:val="Emphasis"/>
        </w:rPr>
        <w:t>infrastructure</w:t>
      </w:r>
      <w:r w:rsidRPr="00DF11B8">
        <w:rPr>
          <w:sz w:val="16"/>
        </w:rPr>
        <w:t xml:space="preserve">, for example by blockading public transport and roads, </w:t>
      </w:r>
      <w:r w:rsidRPr="00DF11B8">
        <w:rPr>
          <w:rStyle w:val="StyleUnderline"/>
        </w:rPr>
        <w:t xml:space="preserve">but this is </w:t>
      </w:r>
      <w:r>
        <w:rPr>
          <w:rStyle w:val="Emphasis"/>
          <w:highlight w:val="cyan"/>
        </w:rPr>
        <w:t>difficult to sustain</w:t>
      </w:r>
      <w:r>
        <w:rPr>
          <w:rStyle w:val="StyleUnderline"/>
          <w:highlight w:val="cyan"/>
        </w:rPr>
        <w:t xml:space="preserve"> and </w:t>
      </w:r>
      <w:r>
        <w:rPr>
          <w:rStyle w:val="Emphasis"/>
          <w:highlight w:val="cyan"/>
        </w:rPr>
        <w:t>creates tensions</w:t>
      </w:r>
      <w:r>
        <w:rPr>
          <w:rStyle w:val="StyleUnderline"/>
        </w:rPr>
        <w:t xml:space="preserve"> with the infrastructure users</w:t>
      </w:r>
      <w:r>
        <w:rPr>
          <w:sz w:val="16"/>
        </w:rPr>
        <w:t xml:space="preserve">. Furthermore, </w:t>
      </w:r>
      <w:r>
        <w:rPr>
          <w:rStyle w:val="StyleUnderline"/>
        </w:rPr>
        <w:t xml:space="preserve">if workers are indeed </w:t>
      </w:r>
      <w:r>
        <w:rPr>
          <w:rStyle w:val="Emphasis"/>
        </w:rPr>
        <w:t>blockading key sites</w:t>
      </w:r>
      <w:r>
        <w:rPr>
          <w:rStyle w:val="StyleUnderline"/>
        </w:rPr>
        <w:t xml:space="preserve"> of the infrastructure or of production, </w:t>
      </w:r>
      <w:r w:rsidRPr="00DF11B8">
        <w:rPr>
          <w:rStyle w:val="StyleUnderline"/>
        </w:rPr>
        <w:t xml:space="preserve">there is a </w:t>
      </w:r>
      <w:r w:rsidRPr="00DF11B8">
        <w:rPr>
          <w:rStyle w:val="Emphasis"/>
        </w:rPr>
        <w:t>real danger</w:t>
      </w:r>
      <w:r w:rsidRPr="00DF11B8">
        <w:rPr>
          <w:rStyle w:val="StyleUnderline"/>
        </w:rPr>
        <w:t xml:space="preserve"> that </w:t>
      </w:r>
      <w:r>
        <w:rPr>
          <w:rStyle w:val="StyleUnderline"/>
          <w:highlight w:val="cyan"/>
        </w:rPr>
        <w:t>the</w:t>
      </w:r>
      <w:r>
        <w:rPr>
          <w:rStyle w:val="StyleUnderline"/>
        </w:rPr>
        <w:t xml:space="preserve"> repressive </w:t>
      </w:r>
      <w:r>
        <w:rPr>
          <w:rStyle w:val="StyleUnderline"/>
          <w:highlight w:val="cyan"/>
        </w:rPr>
        <w:t>state</w:t>
      </w:r>
      <w:r>
        <w:rPr>
          <w:rStyle w:val="StyleUnderline"/>
        </w:rPr>
        <w:t xml:space="preserve"> apparatuses </w:t>
      </w:r>
      <w:r>
        <w:rPr>
          <w:rStyle w:val="Emphasis"/>
          <w:highlight w:val="cyan"/>
        </w:rPr>
        <w:t>break strikes with force</w:t>
      </w:r>
      <w:r>
        <w:rPr>
          <w:rStyle w:val="StyleUnderline"/>
          <w:highlight w:val="cyan"/>
        </w:rPr>
        <w:t xml:space="preserve">: </w:t>
      </w:r>
      <w:r w:rsidRPr="00DF11B8">
        <w:rPr>
          <w:rStyle w:val="StyleUnderline"/>
        </w:rPr>
        <w:t xml:space="preserve">this </w:t>
      </w:r>
      <w:r>
        <w:rPr>
          <w:rStyle w:val="StyleUnderline"/>
          <w:highlight w:val="cyan"/>
        </w:rPr>
        <w:t>happened</w:t>
      </w:r>
      <w:r>
        <w:rPr>
          <w:sz w:val="16"/>
        </w:rPr>
        <w:t xml:space="preserve"> when air traffic controllers struck </w:t>
      </w:r>
      <w:r>
        <w:rPr>
          <w:rStyle w:val="StyleUnderline"/>
          <w:highlight w:val="cyan"/>
        </w:rPr>
        <w:t xml:space="preserve">in </w:t>
      </w:r>
      <w:r>
        <w:rPr>
          <w:rStyle w:val="Emphasis"/>
          <w:highlight w:val="cyan"/>
        </w:rPr>
        <w:t>Spain</w:t>
      </w:r>
      <w:r>
        <w:rPr>
          <w:rStyle w:val="StyleUnderline"/>
        </w:rPr>
        <w:t xml:space="preserve"> in 2010, </w:t>
      </w:r>
      <w:r>
        <w:rPr>
          <w:rStyle w:val="StyleUnderline"/>
          <w:highlight w:val="cyan"/>
        </w:rPr>
        <w:t>and</w:t>
      </w:r>
      <w:r>
        <w:rPr>
          <w:rStyle w:val="StyleUnderline"/>
        </w:rPr>
        <w:t xml:space="preserve"> also in </w:t>
      </w:r>
      <w:r>
        <w:rPr>
          <w:rStyle w:val="Emphasis"/>
          <w:highlight w:val="cyan"/>
        </w:rPr>
        <w:t>France</w:t>
      </w:r>
      <w:r>
        <w:rPr>
          <w:sz w:val="16"/>
        </w:rPr>
        <w:t xml:space="preserve"> in 2010 at the refineries.</w:t>
      </w:r>
    </w:p>
    <w:p w14:paraId="46C0B642" w14:textId="77777777" w:rsidR="00227683" w:rsidRDefault="00227683" w:rsidP="00227683">
      <w:pPr>
        <w:rPr>
          <w:sz w:val="16"/>
        </w:rPr>
      </w:pPr>
      <w:r>
        <w:rPr>
          <w:rStyle w:val="StyleUnderline"/>
        </w:rPr>
        <w:t xml:space="preserve">Surely, the political </w:t>
      </w:r>
      <w:r>
        <w:rPr>
          <w:rStyle w:val="StyleUnderline"/>
          <w:highlight w:val="cyan"/>
        </w:rPr>
        <w:t>strikes</w:t>
      </w:r>
      <w:r>
        <w:rPr>
          <w:sz w:val="16"/>
        </w:rPr>
        <w:t xml:space="preserve"> against austerity </w:t>
      </w:r>
      <w:r>
        <w:rPr>
          <w:rStyle w:val="StyleUnderline"/>
          <w:highlight w:val="cyan"/>
        </w:rPr>
        <w:t xml:space="preserve">had a </w:t>
      </w:r>
      <w:r>
        <w:rPr>
          <w:rStyle w:val="Emphasis"/>
          <w:highlight w:val="cyan"/>
        </w:rPr>
        <w:t>mobilizing</w:t>
      </w:r>
      <w:r>
        <w:rPr>
          <w:rStyle w:val="StyleUnderline"/>
          <w:highlight w:val="cyan"/>
        </w:rPr>
        <w:t xml:space="preserve"> character. But</w:t>
      </w:r>
      <w:r>
        <w:rPr>
          <w:rStyle w:val="StyleUnderline"/>
        </w:rPr>
        <w:t xml:space="preserve"> the fact that unions</w:t>
      </w:r>
      <w:r>
        <w:rPr>
          <w:sz w:val="16"/>
        </w:rPr>
        <w:t xml:space="preserve"> in the crisis countries </w:t>
      </w:r>
      <w:r>
        <w:rPr>
          <w:rStyle w:val="StyleUnderline"/>
        </w:rPr>
        <w:t xml:space="preserve">on the whole </w:t>
      </w:r>
      <w:r>
        <w:rPr>
          <w:rStyle w:val="Emphasis"/>
          <w:highlight w:val="cyan"/>
        </w:rPr>
        <w:t>did not gain any concessions</w:t>
      </w:r>
      <w:r>
        <w:rPr>
          <w:rStyle w:val="StyleUnderline"/>
        </w:rPr>
        <w:t xml:space="preserve"> </w:t>
      </w:r>
      <w:r w:rsidRPr="00DF11B8">
        <w:rPr>
          <w:rStyle w:val="StyleUnderline"/>
        </w:rPr>
        <w:t xml:space="preserve">– neither through </w:t>
      </w:r>
      <w:r w:rsidRPr="00DF11B8">
        <w:rPr>
          <w:rStyle w:val="Emphasis"/>
        </w:rPr>
        <w:t>negotiations</w:t>
      </w:r>
      <w:r w:rsidRPr="00DF11B8">
        <w:rPr>
          <w:rStyle w:val="StyleUnderline"/>
        </w:rPr>
        <w:t xml:space="preserve"> nor through attempts to exert ‘</w:t>
      </w:r>
      <w:r w:rsidRPr="00DF11B8">
        <w:rPr>
          <w:rStyle w:val="Emphasis"/>
        </w:rPr>
        <w:t>influence from without</w:t>
      </w:r>
      <w:r w:rsidRPr="00DF11B8">
        <w:rPr>
          <w:rStyle w:val="StyleUnderline"/>
        </w:rPr>
        <w:t>’</w:t>
      </w:r>
      <w:r>
        <w:rPr>
          <w:sz w:val="16"/>
        </w:rPr>
        <w:t xml:space="preserve"> (Gall, 2012) – </w:t>
      </w:r>
      <w:r>
        <w:rPr>
          <w:rStyle w:val="StyleUnderline"/>
        </w:rPr>
        <w:t xml:space="preserve">reveals that the </w:t>
      </w:r>
      <w:r>
        <w:rPr>
          <w:rStyle w:val="StyleUnderline"/>
          <w:highlight w:val="cyan"/>
        </w:rPr>
        <w:t>working classes</w:t>
      </w:r>
      <w:r>
        <w:rPr>
          <w:sz w:val="16"/>
        </w:rPr>
        <w:t xml:space="preserve"> in these countries </w:t>
      </w:r>
      <w:r>
        <w:rPr>
          <w:rStyle w:val="StyleUnderline"/>
        </w:rPr>
        <w:t xml:space="preserve">generally </w:t>
      </w:r>
      <w:r>
        <w:rPr>
          <w:rStyle w:val="Emphasis"/>
          <w:highlight w:val="cyan"/>
        </w:rPr>
        <w:t>lacked</w:t>
      </w:r>
      <w:r w:rsidRPr="00DF11B8">
        <w:rPr>
          <w:rStyle w:val="Emphasis"/>
        </w:rPr>
        <w:t xml:space="preserve"> any</w:t>
      </w:r>
      <w:r>
        <w:rPr>
          <w:sz w:val="16"/>
        </w:rPr>
        <w:t xml:space="preserve"> sort of </w:t>
      </w:r>
      <w:r>
        <w:rPr>
          <w:rStyle w:val="Emphasis"/>
        </w:rPr>
        <w:t xml:space="preserve">political </w:t>
      </w:r>
      <w:r>
        <w:rPr>
          <w:rStyle w:val="Emphasis"/>
          <w:highlight w:val="cyan"/>
        </w:rPr>
        <w:t>leverage</w:t>
      </w:r>
      <w:r>
        <w:rPr>
          <w:rStyle w:val="StyleUnderline"/>
        </w:rPr>
        <w:t xml:space="preserve">, which goes </w:t>
      </w:r>
      <w:r>
        <w:rPr>
          <w:rStyle w:val="Emphasis"/>
        </w:rPr>
        <w:t>further</w:t>
      </w:r>
      <w:r>
        <w:rPr>
          <w:rStyle w:val="StyleUnderline"/>
        </w:rPr>
        <w:t xml:space="preserve"> than just saying that we are witnessing the ‘</w:t>
      </w:r>
      <w:r>
        <w:rPr>
          <w:rStyle w:val="Emphasis"/>
        </w:rPr>
        <w:t>end of social democracy</w:t>
      </w:r>
      <w:r>
        <w:rPr>
          <w:rStyle w:val="StyleUnderline"/>
        </w:rPr>
        <w:t xml:space="preserve"> as a credible political force’</w:t>
      </w:r>
      <w:r>
        <w:rPr>
          <w:sz w:val="16"/>
        </w:rPr>
        <w:t xml:space="preserve"> (ibid.). </w:t>
      </w:r>
      <w:r>
        <w:rPr>
          <w:rStyle w:val="StyleUnderline"/>
        </w:rPr>
        <w:t xml:space="preserve">And </w:t>
      </w:r>
      <w:r w:rsidRPr="00DF11B8">
        <w:rPr>
          <w:rStyle w:val="StyleUnderline"/>
        </w:rPr>
        <w:t xml:space="preserve">in those cases where workers were able to </w:t>
      </w:r>
      <w:r w:rsidRPr="00DF11B8">
        <w:rPr>
          <w:rStyle w:val="Emphasis"/>
        </w:rPr>
        <w:t>mount effective resistance</w:t>
      </w:r>
      <w:r w:rsidRPr="00DF11B8">
        <w:rPr>
          <w:rStyle w:val="StyleUnderline"/>
        </w:rPr>
        <w:t xml:space="preserve"> and </w:t>
      </w:r>
      <w:r w:rsidRPr="00DF11B8">
        <w:rPr>
          <w:rStyle w:val="Emphasis"/>
        </w:rPr>
        <w:t>put pressure</w:t>
      </w:r>
      <w:r>
        <w:rPr>
          <w:rStyle w:val="StyleUnderline"/>
        </w:rPr>
        <w:t xml:space="preserve"> on governments, </w:t>
      </w:r>
      <w:r>
        <w:rPr>
          <w:rStyle w:val="Emphasis"/>
          <w:highlight w:val="cyan"/>
        </w:rPr>
        <w:t>repressive</w:t>
      </w:r>
      <w:r>
        <w:rPr>
          <w:rStyle w:val="Emphasis"/>
        </w:rPr>
        <w:t xml:space="preserve"> state </w:t>
      </w:r>
      <w:r>
        <w:rPr>
          <w:rStyle w:val="Emphasis"/>
          <w:highlight w:val="cyan"/>
        </w:rPr>
        <w:t>apparatuses intervened</w:t>
      </w:r>
      <w:r>
        <w:rPr>
          <w:rStyle w:val="StyleUnderline"/>
        </w:rPr>
        <w:t xml:space="preserve"> on their behalf</w:t>
      </w:r>
      <w:r>
        <w:rPr>
          <w:sz w:val="16"/>
        </w:rPr>
        <w:t xml:space="preserve">. How is it possible to overcome this impasse? There are three possible ways: (1) blockades are so widespread and massive that there are not enough repressive forces available to effectively break them; (2) political pressure is strong enough that the government withdraws from violent intervention; or (3) labour activists develop new tactics that deal with violence in one way or another. The first option of </w:t>
      </w:r>
      <w:r>
        <w:rPr>
          <w:rStyle w:val="StyleUnderline"/>
        </w:rPr>
        <w:t xml:space="preserve">an all-out </w:t>
      </w:r>
      <w:r>
        <w:rPr>
          <w:rStyle w:val="StyleUnderline"/>
          <w:highlight w:val="cyan"/>
        </w:rPr>
        <w:t xml:space="preserve">blockade seems </w:t>
      </w:r>
      <w:r>
        <w:rPr>
          <w:rStyle w:val="Emphasis"/>
          <w:highlight w:val="cyan"/>
        </w:rPr>
        <w:t>utopian</w:t>
      </w:r>
      <w:r>
        <w:rPr>
          <w:rStyle w:val="StyleUnderline"/>
          <w:highlight w:val="cyan"/>
        </w:rPr>
        <w:t xml:space="preserve">, and it is </w:t>
      </w:r>
      <w:r>
        <w:rPr>
          <w:rStyle w:val="Emphasis"/>
          <w:highlight w:val="cyan"/>
        </w:rPr>
        <w:t>difficult</w:t>
      </w:r>
      <w:r>
        <w:rPr>
          <w:rStyle w:val="StyleUnderline"/>
          <w:highlight w:val="cyan"/>
        </w:rPr>
        <w:t xml:space="preserve"> to build </w:t>
      </w:r>
      <w:r>
        <w:rPr>
          <w:rStyle w:val="Emphasis"/>
          <w:highlight w:val="cyan"/>
        </w:rPr>
        <w:t>effective political pressure</w:t>
      </w:r>
      <w:r>
        <w:rPr>
          <w:sz w:val="16"/>
        </w:rPr>
        <w:t xml:space="preserve">. But the labour </w:t>
      </w:r>
      <w:r>
        <w:rPr>
          <w:rStyle w:val="StyleUnderline"/>
          <w:highlight w:val="cyan"/>
        </w:rPr>
        <w:t>movements</w:t>
      </w:r>
      <w:r>
        <w:rPr>
          <w:sz w:val="16"/>
        </w:rPr>
        <w:t xml:space="preserve"> </w:t>
      </w:r>
    </w:p>
    <w:p w14:paraId="6A1CE807" w14:textId="77777777" w:rsidR="00227683" w:rsidRDefault="00227683" w:rsidP="00227683">
      <w:pPr>
        <w:rPr>
          <w:sz w:val="16"/>
        </w:rPr>
      </w:pPr>
    </w:p>
    <w:p w14:paraId="71FE3D84" w14:textId="77777777" w:rsidR="00227683" w:rsidRDefault="00227683" w:rsidP="00227683">
      <w:pPr>
        <w:rPr>
          <w:sz w:val="16"/>
        </w:rPr>
      </w:pPr>
      <w:r>
        <w:rPr>
          <w:sz w:val="16"/>
        </w:rPr>
        <w:t xml:space="preserve">across Europe </w:t>
      </w:r>
      <w:r>
        <w:rPr>
          <w:rStyle w:val="Emphasis"/>
        </w:rPr>
        <w:t>cannot evade</w:t>
      </w:r>
      <w:r>
        <w:rPr>
          <w:rStyle w:val="StyleUnderline"/>
        </w:rPr>
        <w:t xml:space="preserve"> the question of </w:t>
      </w:r>
      <w:r>
        <w:rPr>
          <w:rStyle w:val="Emphasis"/>
        </w:rPr>
        <w:t>how</w:t>
      </w:r>
      <w:r>
        <w:rPr>
          <w:rStyle w:val="StyleUnderline"/>
        </w:rPr>
        <w:t xml:space="preserve"> to build up effective pressure when faced with governments </w:t>
      </w:r>
      <w:r>
        <w:rPr>
          <w:rStyle w:val="Emphasis"/>
        </w:rPr>
        <w:t>unprepared</w:t>
      </w:r>
      <w:r>
        <w:rPr>
          <w:rStyle w:val="StyleUnderline"/>
        </w:rPr>
        <w:t xml:space="preserve"> to make concessions, but ready to </w:t>
      </w:r>
      <w:r>
        <w:rPr>
          <w:rStyle w:val="Emphasis"/>
        </w:rPr>
        <w:t>break strikes with violent means</w:t>
      </w:r>
      <w:r>
        <w:rPr>
          <w:rStyle w:val="StyleUnderline"/>
        </w:rPr>
        <w:t xml:space="preserve">. If organized labour is not able to address this question, ‘the stage will </w:t>
      </w:r>
      <w:r>
        <w:rPr>
          <w:rStyle w:val="Emphasis"/>
        </w:rPr>
        <w:t>remain empty</w:t>
      </w:r>
      <w:r>
        <w:rPr>
          <w:rStyle w:val="StyleUnderline"/>
        </w:rPr>
        <w:t>’</w:t>
      </w:r>
      <w:r>
        <w:rPr>
          <w:sz w:val="16"/>
        </w:rPr>
        <w:t xml:space="preserve"> for the time being.</w:t>
      </w:r>
    </w:p>
    <w:p w14:paraId="418ADD26" w14:textId="77777777" w:rsidR="00227683" w:rsidRDefault="00227683" w:rsidP="00227683">
      <w:pPr>
        <w:rPr>
          <w:sz w:val="16"/>
        </w:rPr>
      </w:pPr>
      <w:r>
        <w:rPr>
          <w:sz w:val="16"/>
        </w:rPr>
        <w:t xml:space="preserve">Strategic Lessons </w:t>
      </w:r>
    </w:p>
    <w:p w14:paraId="0752DFBD" w14:textId="77777777" w:rsidR="00227683" w:rsidRDefault="00227683" w:rsidP="00227683">
      <w:pPr>
        <w:rPr>
          <w:sz w:val="16"/>
        </w:rPr>
      </w:pPr>
      <w:r>
        <w:rPr>
          <w:sz w:val="16"/>
        </w:rPr>
        <w:t xml:space="preserve">Unions are faced with a dilemma in the European crisis. They find themselves in a situation of weakness where it would be better to lay low and gain strength first, but they are not controlling the conditions under which they operate. They are under attack and cannot afford to lose because this would have devastating consequences: unemployment and impoverishment for the working </w:t>
      </w:r>
      <w:r>
        <w:rPr>
          <w:rStyle w:val="StyleUnderline"/>
        </w:rPr>
        <w:t>people</w:t>
      </w:r>
      <w:r>
        <w:rPr>
          <w:sz w:val="16"/>
        </w:rPr>
        <w:t xml:space="preserve"> in the crisis countries and a seriously constrained room for manoeuvre for labour. In this situation, they </w:t>
      </w:r>
      <w:r>
        <w:rPr>
          <w:rStyle w:val="StyleUnderline"/>
        </w:rPr>
        <w:t xml:space="preserve">tend to </w:t>
      </w:r>
      <w:r w:rsidRPr="00DF11B8">
        <w:rPr>
          <w:rStyle w:val="StyleUnderline"/>
        </w:rPr>
        <w:t xml:space="preserve">resort to staging </w:t>
      </w:r>
      <w:r w:rsidRPr="00DF11B8">
        <w:rPr>
          <w:rStyle w:val="Emphasis"/>
        </w:rPr>
        <w:t>symbolic</w:t>
      </w:r>
      <w:r w:rsidRPr="00DF11B8">
        <w:rPr>
          <w:rStyle w:val="StyleUnderline"/>
        </w:rPr>
        <w:t xml:space="preserve"> political strikes, which thus become the terrain for the </w:t>
      </w:r>
      <w:r w:rsidRPr="00DF11B8">
        <w:rPr>
          <w:rStyle w:val="Emphasis"/>
        </w:rPr>
        <w:t>reconstitution</w:t>
      </w:r>
      <w:r>
        <w:rPr>
          <w:rStyle w:val="StyleUnderline"/>
        </w:rPr>
        <w:t xml:space="preserve"> for working class movements</w:t>
      </w:r>
      <w:r>
        <w:rPr>
          <w:sz w:val="16"/>
        </w:rPr>
        <w:t xml:space="preserve"> across Europe. </w:t>
      </w:r>
      <w:r>
        <w:rPr>
          <w:rStyle w:val="StyleUnderline"/>
        </w:rPr>
        <w:t xml:space="preserve">The </w:t>
      </w:r>
      <w:r>
        <w:rPr>
          <w:rStyle w:val="StyleUnderline"/>
          <w:highlight w:val="cyan"/>
        </w:rPr>
        <w:t>strikes</w:t>
      </w:r>
      <w:r w:rsidRPr="00DF11B8">
        <w:rPr>
          <w:rStyle w:val="StyleUnderline"/>
        </w:rPr>
        <w:t xml:space="preserve"> are </w:t>
      </w:r>
      <w:r w:rsidRPr="00DF11B8">
        <w:rPr>
          <w:rStyle w:val="Emphasis"/>
        </w:rPr>
        <w:t>supposed</w:t>
      </w:r>
      <w:r w:rsidRPr="00DF11B8">
        <w:rPr>
          <w:rStyle w:val="StyleUnderline"/>
        </w:rPr>
        <w:t xml:space="preserve"> to represent</w:t>
      </w:r>
      <w:r>
        <w:rPr>
          <w:rStyle w:val="StyleUnderline"/>
        </w:rPr>
        <w:t xml:space="preserve"> shows of </w:t>
      </w:r>
      <w:r w:rsidRPr="00DF11B8">
        <w:rPr>
          <w:rStyle w:val="Emphasis"/>
        </w:rPr>
        <w:t>strength</w:t>
      </w:r>
      <w:r w:rsidRPr="00DF11B8">
        <w:rPr>
          <w:rStyle w:val="StyleUnderline"/>
        </w:rPr>
        <w:t xml:space="preserve">, but their </w:t>
      </w:r>
      <w:r>
        <w:rPr>
          <w:rStyle w:val="Emphasis"/>
          <w:highlight w:val="cyan"/>
        </w:rPr>
        <w:t>results</w:t>
      </w:r>
      <w:r>
        <w:rPr>
          <w:rStyle w:val="StyleUnderline"/>
        </w:rPr>
        <w:t xml:space="preserve"> in terms of concessions </w:t>
      </w:r>
      <w:r>
        <w:rPr>
          <w:rStyle w:val="StyleUnderline"/>
          <w:highlight w:val="cyan"/>
        </w:rPr>
        <w:t xml:space="preserve">are </w:t>
      </w:r>
      <w:r>
        <w:rPr>
          <w:rStyle w:val="Emphasis"/>
          <w:highlight w:val="cyan"/>
        </w:rPr>
        <w:t>meagre</w:t>
      </w:r>
      <w:r>
        <w:rPr>
          <w:sz w:val="16"/>
        </w:rPr>
        <w:t xml:space="preserve">. In other words, </w:t>
      </w:r>
      <w:r>
        <w:rPr>
          <w:rStyle w:val="StyleUnderline"/>
          <w:highlight w:val="cyan"/>
        </w:rPr>
        <w:t>governments</w:t>
      </w:r>
      <w:r>
        <w:rPr>
          <w:sz w:val="16"/>
        </w:rPr>
        <w:t xml:space="preserve"> across the Eurozone </w:t>
      </w:r>
      <w:r>
        <w:rPr>
          <w:rStyle w:val="StyleUnderline"/>
          <w:highlight w:val="cyan"/>
        </w:rPr>
        <w:t xml:space="preserve">have </w:t>
      </w:r>
      <w:r>
        <w:rPr>
          <w:rStyle w:val="Emphasis"/>
          <w:highlight w:val="cyan"/>
        </w:rPr>
        <w:t>called the bluff</w:t>
      </w:r>
      <w:r>
        <w:rPr>
          <w:sz w:val="16"/>
        </w:rPr>
        <w:t xml:space="preserve"> of the trade unions </w:t>
      </w:r>
      <w:r w:rsidRPr="00DF11B8">
        <w:rPr>
          <w:rStyle w:val="StyleUnderline"/>
        </w:rPr>
        <w:t xml:space="preserve">by </w:t>
      </w:r>
      <w:r w:rsidRPr="00DF11B8">
        <w:rPr>
          <w:rStyle w:val="Emphasis"/>
        </w:rPr>
        <w:t>choosing not to move</w:t>
      </w:r>
      <w:r>
        <w:rPr>
          <w:rStyle w:val="StyleUnderline"/>
        </w:rPr>
        <w:t xml:space="preserve"> in response to the strikes</w:t>
      </w:r>
      <w:r>
        <w:rPr>
          <w:sz w:val="16"/>
        </w:rPr>
        <w:t xml:space="preserve">. </w:t>
      </w:r>
    </w:p>
    <w:p w14:paraId="115DFC7A" w14:textId="77777777" w:rsidR="00227683" w:rsidRPr="00DF11B8" w:rsidRDefault="00227683" w:rsidP="00227683">
      <w:pPr>
        <w:rPr>
          <w:sz w:val="16"/>
        </w:rPr>
      </w:pPr>
      <w:r>
        <w:rPr>
          <w:sz w:val="16"/>
        </w:rPr>
        <w:t xml:space="preserve">In this situation, unions have to rethink their strategies. But </w:t>
      </w:r>
      <w:r w:rsidRPr="00DF11B8">
        <w:rPr>
          <w:rStyle w:val="StyleUnderline"/>
        </w:rPr>
        <w:t xml:space="preserve">it is </w:t>
      </w:r>
      <w:r>
        <w:rPr>
          <w:rStyle w:val="Emphasis"/>
          <w:highlight w:val="cyan"/>
        </w:rPr>
        <w:t>not enough</w:t>
      </w:r>
      <w:r>
        <w:rPr>
          <w:rStyle w:val="StyleUnderline"/>
          <w:highlight w:val="cyan"/>
        </w:rPr>
        <w:t xml:space="preserve"> to </w:t>
      </w:r>
      <w:r>
        <w:rPr>
          <w:rStyle w:val="StyleUnderline"/>
        </w:rPr>
        <w:t xml:space="preserve">simply </w:t>
      </w:r>
      <w:r>
        <w:rPr>
          <w:rStyle w:val="StyleUnderline"/>
          <w:highlight w:val="cyan"/>
        </w:rPr>
        <w:t>call for</w:t>
      </w:r>
      <w:r>
        <w:rPr>
          <w:sz w:val="16"/>
        </w:rPr>
        <w:t xml:space="preserve"> a </w:t>
      </w:r>
      <w:r>
        <w:rPr>
          <w:rStyle w:val="Emphasis"/>
          <w:highlight w:val="cyan"/>
        </w:rPr>
        <w:t>radicalization</w:t>
      </w:r>
      <w:r>
        <w:rPr>
          <w:sz w:val="16"/>
        </w:rPr>
        <w:t xml:space="preserve"> of trade unionism. </w:t>
      </w:r>
      <w:r>
        <w:rPr>
          <w:rStyle w:val="StyleUnderline"/>
        </w:rPr>
        <w:t xml:space="preserve">There are reasons why unions resort to the </w:t>
      </w:r>
      <w:r>
        <w:rPr>
          <w:rStyle w:val="Emphasis"/>
        </w:rPr>
        <w:t>rather moderate means</w:t>
      </w:r>
      <w:r>
        <w:rPr>
          <w:rStyle w:val="StyleUnderline"/>
        </w:rPr>
        <w:t xml:space="preserve"> of the </w:t>
      </w:r>
      <w:r>
        <w:rPr>
          <w:rStyle w:val="Emphasis"/>
        </w:rPr>
        <w:t>symbolic political strike</w:t>
      </w:r>
      <w:r>
        <w:rPr>
          <w:sz w:val="16"/>
        </w:rPr>
        <w:t xml:space="preserve">. Thanks to the crisis, their members are faced with the serious economic hardship caused by wage cuts. Furthermore, they are under the threat of being laid off, and finding a new job is very difficult under conditions of a deep economic crisis. The ‘silent compulsion of economic relations’ (Marx, 1867: 899) is further amplified through cuts in the welfare system, which make it even harder to cope with unemployment. Finally, </w:t>
      </w:r>
      <w:r>
        <w:rPr>
          <w:rStyle w:val="StyleUnderline"/>
        </w:rPr>
        <w:t xml:space="preserve">it is </w:t>
      </w:r>
      <w:r>
        <w:rPr>
          <w:rStyle w:val="Emphasis"/>
        </w:rPr>
        <w:t>difficult</w:t>
      </w:r>
      <w:r>
        <w:rPr>
          <w:rStyle w:val="StyleUnderline"/>
        </w:rPr>
        <w:t xml:space="preserve"> to call for a radicalization </w:t>
      </w:r>
      <w:r w:rsidRPr="00DF11B8">
        <w:rPr>
          <w:rStyle w:val="StyleUnderline"/>
        </w:rPr>
        <w:t xml:space="preserve">when people have </w:t>
      </w:r>
      <w:r w:rsidRPr="00DF11B8">
        <w:rPr>
          <w:rStyle w:val="Emphasis"/>
        </w:rPr>
        <w:t>already been defeated</w:t>
      </w:r>
      <w:r>
        <w:rPr>
          <w:rStyle w:val="StyleUnderline"/>
        </w:rPr>
        <w:t xml:space="preserve"> at various occasions, </w:t>
      </w:r>
      <w:r w:rsidRPr="00DF11B8">
        <w:rPr>
          <w:rStyle w:val="StyleUnderline"/>
        </w:rPr>
        <w:t xml:space="preserve">which </w:t>
      </w:r>
      <w:r>
        <w:rPr>
          <w:rStyle w:val="StyleUnderline"/>
          <w:highlight w:val="cyan"/>
        </w:rPr>
        <w:t xml:space="preserve">has a </w:t>
      </w:r>
      <w:r>
        <w:rPr>
          <w:rStyle w:val="Emphasis"/>
          <w:highlight w:val="cyan"/>
        </w:rPr>
        <w:t>demoralizing effect</w:t>
      </w:r>
      <w:r>
        <w:rPr>
          <w:sz w:val="16"/>
        </w:rPr>
        <w:t xml:space="preserve">. In this situation, </w:t>
      </w:r>
      <w:r>
        <w:rPr>
          <w:rStyle w:val="Emphasis"/>
          <w:highlight w:val="cyan"/>
        </w:rPr>
        <w:t>simplistic calls</w:t>
      </w:r>
      <w:r>
        <w:rPr>
          <w:rStyle w:val="StyleUnderline"/>
          <w:highlight w:val="cyan"/>
        </w:rPr>
        <w:t xml:space="preserve"> for militant action have a ring of </w:t>
      </w:r>
      <w:r>
        <w:rPr>
          <w:rStyle w:val="Emphasis"/>
          <w:highlight w:val="cyan"/>
        </w:rPr>
        <w:t>radical posturing</w:t>
      </w:r>
      <w:r>
        <w:rPr>
          <w:sz w:val="16"/>
        </w:rPr>
        <w:t xml:space="preserve">. As a result, the starting point of any </w:t>
      </w:r>
      <w:r>
        <w:rPr>
          <w:sz w:val="16"/>
        </w:rPr>
        <w:lastRenderedPageBreak/>
        <w:t>debate on union strategy should be on the existing pattern of struggle, and how its elements can be recomposed to lead to a more forceful result.</w:t>
      </w:r>
    </w:p>
    <w:p w14:paraId="4178ABE9" w14:textId="77777777" w:rsidR="00227683" w:rsidRDefault="00227683" w:rsidP="00227683">
      <w:pPr>
        <w:pStyle w:val="Heading3"/>
      </w:pPr>
      <w:r>
        <w:lastRenderedPageBreak/>
        <w:t>Trade DA---2AC</w:t>
      </w:r>
    </w:p>
    <w:p w14:paraId="27EA8290" w14:textId="77777777" w:rsidR="00227683" w:rsidRDefault="00227683" w:rsidP="00227683">
      <w:pPr>
        <w:pStyle w:val="Heading4"/>
      </w:pPr>
      <w:r>
        <w:t>No selective enforcement</w:t>
      </w:r>
    </w:p>
    <w:p w14:paraId="6A9F9245" w14:textId="77777777" w:rsidR="00227683" w:rsidRDefault="00227683" w:rsidP="00227683">
      <w:r>
        <w:t xml:space="preserve">Dr. Tim </w:t>
      </w:r>
      <w:r w:rsidRPr="003E1633">
        <w:rPr>
          <w:rStyle w:val="Style13ptBold"/>
        </w:rPr>
        <w:t>Büthe 19</w:t>
      </w:r>
      <w:r>
        <w:t>, Associate Professor of Political Science and Public Policy at Duke University, Senior Fellow of the Duke Rethinking Regulation Project at the Kenan Institute for Ethics, PhD, MPhil, and MA in Political Science from Columbia University, BA in Government from Harvard College, “The Politics of Market Competition: Trade and Antitrust in a Global Economy”, in Oxford Handbook of the Politics of International Trade, Ed. Martin, Paperback Edition</w:t>
      </w:r>
    </w:p>
    <w:p w14:paraId="06BB579B" w14:textId="77777777" w:rsidR="00227683" w:rsidRPr="002B4DEE" w:rsidRDefault="00227683" w:rsidP="00227683">
      <w:pPr>
        <w:rPr>
          <w:sz w:val="16"/>
        </w:rPr>
      </w:pPr>
      <w:r w:rsidRPr="002B4DEE">
        <w:rPr>
          <w:sz w:val="16"/>
        </w:rPr>
        <w:t xml:space="preserve">While both variants of this theoretical approach address certain weaknesses of the traditional trade economics approach, they also both suffer from theoretical weaknesses of their own. The logical structure of the argument underpinning the Aggregate National Welfare variant, for instance, is essentially the same as for optimal tariff theory (e.g., Krugman 1986), so that the well-known critiques of optimal tariff theory should equally apply here. For example, critics of optimal tariff theory have long pointed out that </w:t>
      </w:r>
      <w:r w:rsidRPr="002B4DEE">
        <w:rPr>
          <w:rStyle w:val="StyleUnderline"/>
        </w:rPr>
        <w:t xml:space="preserve">a country's attempts to achieve welfare </w:t>
      </w:r>
      <w:r w:rsidRPr="002B4DEE">
        <w:rPr>
          <w:rStyle w:val="StyleUnderline"/>
          <w:highlight w:val="cyan"/>
        </w:rPr>
        <w:t>gains at the expense of</w:t>
      </w:r>
      <w:r w:rsidRPr="002B4DEE">
        <w:rPr>
          <w:rStyle w:val="StyleUnderline"/>
        </w:rPr>
        <w:t xml:space="preserve"> its </w:t>
      </w:r>
      <w:r w:rsidRPr="002B4DEE">
        <w:rPr>
          <w:rStyle w:val="StyleUnderline"/>
          <w:highlight w:val="cyan"/>
        </w:rPr>
        <w:t>trading partners</w:t>
      </w:r>
      <w:r w:rsidRPr="002B4DEE">
        <w:rPr>
          <w:sz w:val="16"/>
        </w:rPr>
        <w:t xml:space="preserve"> (here </w:t>
      </w:r>
      <w:r w:rsidRPr="002B4DEE">
        <w:rPr>
          <w:rStyle w:val="StyleUnderline"/>
        </w:rPr>
        <w:t xml:space="preserve">through selective enforcement) </w:t>
      </w:r>
      <w:r w:rsidRPr="002B4DEE">
        <w:rPr>
          <w:rStyle w:val="StyleUnderline"/>
          <w:highlight w:val="cyan"/>
        </w:rPr>
        <w:t>invite</w:t>
      </w:r>
      <w:r w:rsidRPr="002B4DEE">
        <w:rPr>
          <w:rStyle w:val="StyleUnderline"/>
        </w:rPr>
        <w:t xml:space="preserve"> </w:t>
      </w:r>
      <w:r w:rsidRPr="002B4DEE">
        <w:rPr>
          <w:rStyle w:val="Emphasis"/>
          <w:highlight w:val="cyan"/>
        </w:rPr>
        <w:t>retal</w:t>
      </w:r>
      <w:r w:rsidRPr="002B4DEE">
        <w:rPr>
          <w:rStyle w:val="StyleUnderline"/>
        </w:rPr>
        <w:t xml:space="preserve">iation </w:t>
      </w:r>
      <w:r w:rsidRPr="002B4DEE">
        <w:rPr>
          <w:sz w:val="16"/>
        </w:rPr>
        <w:t xml:space="preserve">by some of those trading partners </w:t>
      </w:r>
      <w:r w:rsidRPr="002B4DEE">
        <w:rPr>
          <w:rStyle w:val="StyleUnderline"/>
        </w:rPr>
        <w:t xml:space="preserve">since no country is economically large in all industries. </w:t>
      </w:r>
      <w:r w:rsidRPr="002B4DEE">
        <w:rPr>
          <w:rStyle w:val="StyleUnderline"/>
          <w:highlight w:val="cyan"/>
        </w:rPr>
        <w:t>Such</w:t>
      </w:r>
      <w:r w:rsidRPr="002B4DEE">
        <w:rPr>
          <w:rStyle w:val="StyleUnderline"/>
        </w:rPr>
        <w:t xml:space="preserve"> retaliation </w:t>
      </w:r>
      <w:r w:rsidRPr="002B4DEE">
        <w:rPr>
          <w:rStyle w:val="StyleUnderline"/>
          <w:highlight w:val="cyan"/>
        </w:rPr>
        <w:t>turns</w:t>
      </w:r>
      <w:r w:rsidRPr="002B4DEE">
        <w:rPr>
          <w:rStyle w:val="StyleUnderline"/>
        </w:rPr>
        <w:t xml:space="preserve"> the </w:t>
      </w:r>
      <w:r w:rsidRPr="002B4DEE">
        <w:rPr>
          <w:rStyle w:val="Emphasis"/>
          <w:highlight w:val="cyan"/>
        </w:rPr>
        <w:t>hypothetical</w:t>
      </w:r>
      <w:r w:rsidRPr="002B4DEE">
        <w:rPr>
          <w:rStyle w:val="Emphasis"/>
        </w:rPr>
        <w:t>ly possible</w:t>
      </w:r>
      <w:r w:rsidRPr="002B4DEE">
        <w:rPr>
          <w:rStyle w:val="StyleUnderline"/>
        </w:rPr>
        <w:t xml:space="preserve"> tactical welfare </w:t>
      </w:r>
      <w:r w:rsidRPr="002B4DEE">
        <w:rPr>
          <w:rStyle w:val="StyleUnderline"/>
          <w:highlight w:val="cyan"/>
        </w:rPr>
        <w:t>gain</w:t>
      </w:r>
      <w:r w:rsidRPr="002B4DEE">
        <w:rPr>
          <w:rStyle w:val="StyleUnderline"/>
        </w:rPr>
        <w:t xml:space="preserve"> for the one side </w:t>
      </w:r>
      <w:r w:rsidRPr="002B4DEE">
        <w:rPr>
          <w:rStyle w:val="StyleUnderline"/>
          <w:highlight w:val="cyan"/>
        </w:rPr>
        <w:t>into a</w:t>
      </w:r>
      <w:r w:rsidRPr="002B4DEE">
        <w:rPr>
          <w:rStyle w:val="StyleUnderline"/>
        </w:rPr>
        <w:t xml:space="preserve"> </w:t>
      </w:r>
      <w:r w:rsidRPr="002B4DEE">
        <w:rPr>
          <w:rStyle w:val="Emphasis"/>
        </w:rPr>
        <w:t xml:space="preserve">welfare </w:t>
      </w:r>
      <w:r w:rsidRPr="002B4DEE">
        <w:rPr>
          <w:rStyle w:val="Emphasis"/>
          <w:highlight w:val="cyan"/>
        </w:rPr>
        <w:t>loss for both</w:t>
      </w:r>
      <w:r w:rsidRPr="002B4DEE">
        <w:rPr>
          <w:rStyle w:val="StyleUnderline"/>
        </w:rPr>
        <w:t xml:space="preserve">. And </w:t>
      </w:r>
      <w:r w:rsidRPr="002B4DEE">
        <w:rPr>
          <w:rStyle w:val="StyleUnderline"/>
          <w:highlight w:val="cyan"/>
        </w:rPr>
        <w:t>since</w:t>
      </w:r>
      <w:r w:rsidRPr="002B4DEE">
        <w:rPr>
          <w:rStyle w:val="StyleUnderline"/>
        </w:rPr>
        <w:t xml:space="preserve"> the loss is </w:t>
      </w:r>
      <w:r w:rsidRPr="002B4DEE">
        <w:rPr>
          <w:rStyle w:val="Emphasis"/>
          <w:highlight w:val="cyan"/>
        </w:rPr>
        <w:t>predictable</w:t>
      </w:r>
      <w:r w:rsidRPr="002B4DEE">
        <w:rPr>
          <w:rStyle w:val="StyleUnderline"/>
          <w:highlight w:val="cyan"/>
        </w:rPr>
        <w:t xml:space="preserve">, we have </w:t>
      </w:r>
      <w:r w:rsidRPr="002B4DEE">
        <w:rPr>
          <w:rStyle w:val="Emphasis"/>
          <w:highlight w:val="cyan"/>
        </w:rPr>
        <w:t>no reason</w:t>
      </w:r>
      <w:r w:rsidRPr="002B4DEE">
        <w:rPr>
          <w:rStyle w:val="StyleUnderline"/>
          <w:highlight w:val="cyan"/>
        </w:rPr>
        <w:t xml:space="preserve"> to expect</w:t>
      </w:r>
      <w:r w:rsidRPr="002B4DEE">
        <w:rPr>
          <w:rStyle w:val="StyleUnderline"/>
        </w:rPr>
        <w:t xml:space="preserve"> to observe </w:t>
      </w:r>
      <w:r w:rsidRPr="002B4DEE">
        <w:rPr>
          <w:rStyle w:val="StyleUnderline"/>
          <w:highlight w:val="cyan"/>
        </w:rPr>
        <w:t>empirically</w:t>
      </w:r>
      <w:r w:rsidRPr="002B4DEE">
        <w:rPr>
          <w:rStyle w:val="StyleUnderline"/>
        </w:rPr>
        <w:t xml:space="preserve"> the </w:t>
      </w:r>
      <w:r w:rsidRPr="002B4DEE">
        <w:rPr>
          <w:rStyle w:val="StyleUnderline"/>
          <w:highlight w:val="cyan"/>
        </w:rPr>
        <w:t>selective enforcement</w:t>
      </w:r>
      <w:r w:rsidRPr="002B4DEE">
        <w:rPr>
          <w:rStyle w:val="StyleUnderline"/>
        </w:rPr>
        <w:t xml:space="preserve"> that was the original cause of concern</w:t>
      </w:r>
      <w:r w:rsidRPr="002B4DEE">
        <w:rPr>
          <w:sz w:val="16"/>
        </w:rPr>
        <w:t>.</w:t>
      </w:r>
    </w:p>
    <w:p w14:paraId="1A3E9FCB" w14:textId="77777777" w:rsidR="00227683" w:rsidRDefault="00227683" w:rsidP="00227683">
      <w:pPr>
        <w:pStyle w:val="Heading4"/>
      </w:pPr>
      <w:r>
        <w:t>conflicts now</w:t>
      </w:r>
    </w:p>
    <w:p w14:paraId="6F84F46D" w14:textId="77777777" w:rsidR="00227683" w:rsidRDefault="00227683" w:rsidP="00227683">
      <w:r>
        <w:t xml:space="preserve">Terrence </w:t>
      </w:r>
      <w:r w:rsidRPr="00BB4B32">
        <w:rPr>
          <w:rStyle w:val="Style13ptBold"/>
        </w:rPr>
        <w:t>Mullan 1-12</w:t>
      </w:r>
      <w:r>
        <w:t>, Assistant Director, International Institutions and Global Governance at Council on Foreign Relations, and Ania Zolyniak, Intern for International Institutions and Global Governance at the Council on Foreign Relations, “Diplomacy Reset: Ten Global Summits to Watch in 2022”, 1/12/2022, https://www.cfr.org/councilofcouncils/global-memos/diplomacy-reset-ten-global-summits-watch-2022</w:t>
      </w:r>
    </w:p>
    <w:p w14:paraId="5AA1F6F4" w14:textId="77777777" w:rsidR="00227683" w:rsidRDefault="00227683" w:rsidP="00227683">
      <w:r w:rsidRPr="00E27B36">
        <w:rPr>
          <w:rStyle w:val="Emphasis"/>
          <w:highlight w:val="cyan"/>
        </w:rPr>
        <w:t>W</w:t>
      </w:r>
      <w:r>
        <w:t xml:space="preserve">orld </w:t>
      </w:r>
      <w:r w:rsidRPr="00E27B36">
        <w:rPr>
          <w:rStyle w:val="Emphasis"/>
          <w:highlight w:val="cyan"/>
        </w:rPr>
        <w:t>T</w:t>
      </w:r>
      <w:r>
        <w:t xml:space="preserve">rade </w:t>
      </w:r>
      <w:r w:rsidRPr="00E27B36">
        <w:rPr>
          <w:rStyle w:val="Emphasis"/>
          <w:highlight w:val="cyan"/>
        </w:rPr>
        <w:t>O</w:t>
      </w:r>
      <w:r>
        <w:t xml:space="preserve">rganization </w:t>
      </w:r>
      <w:r w:rsidRPr="00BB4B32">
        <w:rPr>
          <w:rStyle w:val="StyleUnderline"/>
        </w:rPr>
        <w:t xml:space="preserve">Ministerial </w:t>
      </w:r>
      <w:r w:rsidRPr="00E27B36">
        <w:rPr>
          <w:rStyle w:val="StyleUnderline"/>
          <w:highlight w:val="cyan"/>
        </w:rPr>
        <w:t>Conference</w:t>
      </w:r>
      <w:r>
        <w:t xml:space="preserve">, Geneva (tentatively </w:t>
      </w:r>
      <w:r w:rsidRPr="00E27B36">
        <w:rPr>
          <w:rStyle w:val="StyleUnderline"/>
          <w:highlight w:val="cyan"/>
        </w:rPr>
        <w:t>scheduled for March</w:t>
      </w:r>
      <w:r>
        <w:t>)</w:t>
      </w:r>
    </w:p>
    <w:p w14:paraId="128BC423" w14:textId="77777777" w:rsidR="00227683" w:rsidRDefault="00227683" w:rsidP="00227683">
      <w:r>
        <w:t xml:space="preserve">The repeated rescheduling of the twelfth World Trade Organization (WTO) Ministerial Conference (MC12)—it was postponed twice last year because of COVID-19—reflects the current dysfunction of the WTO. Ministerials generally occur every two years, but by March it will have been five years since the last conference, leaving Director General Ngozi Okonjo-Iweala’s first ministerial with a long list of agenda items. Okonjo-Iweala has called on members to conclude agreements on the WTO’s response to the pandemic—including a proposal to waive intellectual property rights for COVID-19 vaccines and treatments—and on fisheries subsidies by the end of February 2022. </w:t>
      </w:r>
      <w:r w:rsidRPr="00BB4B32">
        <w:rPr>
          <w:rStyle w:val="StyleUnderline"/>
        </w:rPr>
        <w:t xml:space="preserve">The </w:t>
      </w:r>
      <w:r w:rsidRPr="00E27B36">
        <w:rPr>
          <w:rStyle w:val="Emphasis"/>
          <w:highlight w:val="cyan"/>
        </w:rPr>
        <w:t>outcome</w:t>
      </w:r>
      <w:r w:rsidRPr="00BB4B32">
        <w:rPr>
          <w:rStyle w:val="StyleUnderline"/>
        </w:rPr>
        <w:t xml:space="preserve"> of these negotiations </w:t>
      </w:r>
      <w:r w:rsidRPr="00E27B36">
        <w:rPr>
          <w:rStyle w:val="StyleUnderline"/>
          <w:highlight w:val="cyan"/>
        </w:rPr>
        <w:t xml:space="preserve">remains </w:t>
      </w:r>
      <w:r w:rsidRPr="00E27B36">
        <w:rPr>
          <w:rStyle w:val="Emphasis"/>
          <w:highlight w:val="cyan"/>
        </w:rPr>
        <w:t>uncertain</w:t>
      </w:r>
      <w:r w:rsidRPr="00E27B36">
        <w:rPr>
          <w:rStyle w:val="StyleUnderline"/>
          <w:highlight w:val="cyan"/>
        </w:rPr>
        <w:t xml:space="preserve"> due to </w:t>
      </w:r>
      <w:r w:rsidRPr="00E27B36">
        <w:rPr>
          <w:rStyle w:val="Emphasis"/>
          <w:highlight w:val="cyan"/>
        </w:rPr>
        <w:t>disagreements</w:t>
      </w:r>
      <w:r w:rsidRPr="00BB4B32">
        <w:rPr>
          <w:rStyle w:val="StyleUnderline"/>
        </w:rPr>
        <w:t xml:space="preserve"> mostly between developed and developing countries. </w:t>
      </w:r>
      <w:r w:rsidRPr="00E27B36">
        <w:rPr>
          <w:rStyle w:val="Emphasis"/>
          <w:highlight w:val="cyan"/>
        </w:rPr>
        <w:t>Discord</w:t>
      </w:r>
      <w:r w:rsidRPr="00E27B36">
        <w:rPr>
          <w:rStyle w:val="StyleUnderline"/>
          <w:highlight w:val="cyan"/>
        </w:rPr>
        <w:t xml:space="preserve"> between</w:t>
      </w:r>
      <w:r w:rsidRPr="00BB4B32">
        <w:rPr>
          <w:rStyle w:val="StyleUnderline"/>
        </w:rPr>
        <w:t xml:space="preserve"> the </w:t>
      </w:r>
      <w:r w:rsidRPr="00E27B36">
        <w:rPr>
          <w:rStyle w:val="StyleUnderline"/>
          <w:highlight w:val="cyan"/>
        </w:rPr>
        <w:t>developed and developing</w:t>
      </w:r>
      <w:r w:rsidRPr="00BB4B32">
        <w:rPr>
          <w:rStyle w:val="StyleUnderline"/>
        </w:rPr>
        <w:t xml:space="preserve"> world </w:t>
      </w:r>
      <w:r w:rsidRPr="00E27B36">
        <w:rPr>
          <w:rStyle w:val="StyleUnderline"/>
          <w:highlight w:val="cyan"/>
        </w:rPr>
        <w:t>on</w:t>
      </w:r>
      <w:r w:rsidRPr="00BB4B32">
        <w:rPr>
          <w:rStyle w:val="StyleUnderline"/>
        </w:rPr>
        <w:t xml:space="preserve"> trade </w:t>
      </w:r>
      <w:r w:rsidRPr="00E27B36">
        <w:rPr>
          <w:rStyle w:val="StyleUnderline"/>
          <w:highlight w:val="cyan"/>
        </w:rPr>
        <w:t xml:space="preserve">rules and a </w:t>
      </w:r>
      <w:r w:rsidRPr="00E27B36">
        <w:rPr>
          <w:rStyle w:val="Emphasis"/>
          <w:highlight w:val="cyan"/>
        </w:rPr>
        <w:t>trend</w:t>
      </w:r>
      <w:r w:rsidRPr="00E27B36">
        <w:rPr>
          <w:rStyle w:val="StyleUnderline"/>
          <w:highlight w:val="cyan"/>
        </w:rPr>
        <w:t xml:space="preserve"> toward</w:t>
      </w:r>
      <w:r w:rsidRPr="00BB4B32">
        <w:rPr>
          <w:rStyle w:val="StyleUnderline"/>
        </w:rPr>
        <w:t xml:space="preserve"> more </w:t>
      </w:r>
      <w:r w:rsidRPr="00E27B36">
        <w:rPr>
          <w:rStyle w:val="Emphasis"/>
          <w:highlight w:val="cyan"/>
        </w:rPr>
        <w:t>discriminatory</w:t>
      </w:r>
      <w:r w:rsidRPr="00BB4B32">
        <w:rPr>
          <w:rStyle w:val="StyleUnderline"/>
        </w:rPr>
        <w:t xml:space="preserve"> and </w:t>
      </w:r>
      <w:r w:rsidRPr="00E27B36">
        <w:rPr>
          <w:rStyle w:val="Emphasis"/>
          <w:highlight w:val="cyan"/>
        </w:rPr>
        <w:t>protectionist measures</w:t>
      </w:r>
      <w:r w:rsidRPr="00E27B36">
        <w:rPr>
          <w:rStyle w:val="StyleUnderline"/>
          <w:highlight w:val="cyan"/>
        </w:rPr>
        <w:t xml:space="preserve"> will </w:t>
      </w:r>
      <w:r w:rsidRPr="00E27B36">
        <w:rPr>
          <w:rStyle w:val="Emphasis"/>
          <w:sz w:val="24"/>
          <w:szCs w:val="26"/>
          <w:highlight w:val="cyan"/>
        </w:rPr>
        <w:t>most likely hamper</w:t>
      </w:r>
      <w:r w:rsidRPr="00BB4B32">
        <w:rPr>
          <w:rStyle w:val="Emphasis"/>
          <w:sz w:val="24"/>
          <w:szCs w:val="26"/>
        </w:rPr>
        <w:t xml:space="preserve"> major </w:t>
      </w:r>
      <w:r w:rsidRPr="00E27B36">
        <w:rPr>
          <w:rStyle w:val="Emphasis"/>
          <w:sz w:val="24"/>
          <w:szCs w:val="26"/>
          <w:highlight w:val="cyan"/>
        </w:rPr>
        <w:t>progress</w:t>
      </w:r>
      <w:r w:rsidRPr="00BB4B32">
        <w:rPr>
          <w:rStyle w:val="StyleUnderline"/>
          <w:sz w:val="24"/>
          <w:szCs w:val="26"/>
        </w:rPr>
        <w:t xml:space="preserve"> </w:t>
      </w:r>
      <w:r w:rsidRPr="00BB4B32">
        <w:rPr>
          <w:rStyle w:val="StyleUnderline"/>
        </w:rPr>
        <w:t>at MC12</w:t>
      </w:r>
      <w:r>
        <w:t>. However, gains could come in the form of plurilateral agreements in areas such as e-commerce, investment facilitation, and services regulation.</w:t>
      </w:r>
    </w:p>
    <w:p w14:paraId="50C5159D" w14:textId="77777777" w:rsidR="00227683" w:rsidRDefault="00227683" w:rsidP="00227683">
      <w:pPr>
        <w:pStyle w:val="Heading4"/>
      </w:pPr>
      <w:r>
        <w:t xml:space="preserve">Antitrust protectionism </w:t>
      </w:r>
      <w:r>
        <w:rPr>
          <w:u w:val="single"/>
        </w:rPr>
        <w:t>now</w:t>
      </w:r>
      <w:r>
        <w:t xml:space="preserve"> AND </w:t>
      </w:r>
      <w:r>
        <w:rPr>
          <w:u w:val="single"/>
        </w:rPr>
        <w:t>inevitable</w:t>
      </w:r>
    </w:p>
    <w:p w14:paraId="33DB059F" w14:textId="77777777" w:rsidR="00227683" w:rsidRPr="00940E53" w:rsidRDefault="00227683" w:rsidP="00227683">
      <w:r w:rsidRPr="00940E53">
        <w:t xml:space="preserve">Anu </w:t>
      </w:r>
      <w:r w:rsidRPr="00940E53">
        <w:rPr>
          <w:rStyle w:val="Style13ptBold"/>
        </w:rPr>
        <w:t>Bradford 12</w:t>
      </w:r>
      <w:r w:rsidRPr="00940E53">
        <w:t>, Henry L. Moses Distinguished Professor of Law and International Organization at the Columbia Law School, 2012, “Antitrust Law in Global Markets,” Research Handbook on the Economics of Antitrust Law, Ed. By Einer Elhauge, Edward Elgar Publishing, https://scholarship.law.columbia.edu/faculty_scholarship/1976</w:t>
      </w:r>
    </w:p>
    <w:p w14:paraId="74737994" w14:textId="77777777" w:rsidR="00227683" w:rsidRPr="00940E53" w:rsidRDefault="00227683" w:rsidP="00227683">
      <w:pPr>
        <w:rPr>
          <w:sz w:val="16"/>
          <w:szCs w:val="16"/>
        </w:rPr>
      </w:pPr>
      <w:r w:rsidRPr="00940E53">
        <w:rPr>
          <w:sz w:val="16"/>
          <w:szCs w:val="16"/>
        </w:rPr>
        <w:t>B Emergence of Antitrust Protectionism</w:t>
      </w:r>
    </w:p>
    <w:p w14:paraId="0D0C1449" w14:textId="77777777" w:rsidR="00227683" w:rsidRPr="00940E53" w:rsidRDefault="00227683" w:rsidP="00227683">
      <w:pPr>
        <w:rPr>
          <w:sz w:val="16"/>
        </w:rPr>
      </w:pPr>
      <w:r w:rsidRPr="00940E53">
        <w:rPr>
          <w:sz w:val="16"/>
        </w:rPr>
        <w:t xml:space="preserve">Some </w:t>
      </w:r>
      <w:r w:rsidRPr="000C520D">
        <w:rPr>
          <w:rStyle w:val="StyleUnderline"/>
        </w:rPr>
        <w:t>commentators believe</w:t>
      </w:r>
      <w:r w:rsidRPr="00940E53">
        <w:rPr>
          <w:sz w:val="16"/>
        </w:rPr>
        <w:t xml:space="preserve"> that </w:t>
      </w:r>
      <w:r w:rsidRPr="009F6159">
        <w:rPr>
          <w:rStyle w:val="StyleUnderline"/>
          <w:highlight w:val="cyan"/>
        </w:rPr>
        <w:t>states employ antitrust</w:t>
      </w:r>
      <w:r w:rsidRPr="00940E53">
        <w:rPr>
          <w:sz w:val="16"/>
        </w:rPr>
        <w:t xml:space="preserve"> laws </w:t>
      </w:r>
      <w:r w:rsidRPr="009F6159">
        <w:rPr>
          <w:rStyle w:val="StyleUnderline"/>
          <w:highlight w:val="cyan"/>
        </w:rPr>
        <w:t xml:space="preserve">to further </w:t>
      </w:r>
      <w:r w:rsidRPr="009F6159">
        <w:rPr>
          <w:rStyle w:val="Emphasis"/>
          <w:highlight w:val="cyan"/>
        </w:rPr>
        <w:t>protectionist goals</w:t>
      </w:r>
      <w:r w:rsidRPr="00940E53">
        <w:rPr>
          <w:sz w:val="16"/>
        </w:rPr>
        <w:t xml:space="preserve">.122 </w:t>
      </w:r>
      <w:r w:rsidRPr="009F6159">
        <w:rPr>
          <w:rStyle w:val="StyleUnderline"/>
          <w:highlight w:val="cyan"/>
        </w:rPr>
        <w:t>As</w:t>
      </w:r>
      <w:r w:rsidRPr="00940E53">
        <w:rPr>
          <w:rStyle w:val="StyleUnderline"/>
        </w:rPr>
        <w:t xml:space="preserve"> traditional </w:t>
      </w:r>
      <w:r w:rsidRPr="009F6159">
        <w:rPr>
          <w:rStyle w:val="StyleUnderline"/>
          <w:highlight w:val="cyan"/>
        </w:rPr>
        <w:t>trade barriers</w:t>
      </w:r>
      <w:r w:rsidRPr="00940E53">
        <w:rPr>
          <w:sz w:val="16"/>
        </w:rPr>
        <w:t xml:space="preserve"> have </w:t>
      </w:r>
      <w:r w:rsidRPr="009F6159">
        <w:rPr>
          <w:rStyle w:val="StyleUnderline"/>
          <w:highlight w:val="cyan"/>
        </w:rPr>
        <w:t>fall</w:t>
      </w:r>
      <w:r w:rsidRPr="00940E53">
        <w:rPr>
          <w:sz w:val="16"/>
        </w:rPr>
        <w:t xml:space="preserve">en </w:t>
      </w:r>
      <w:r w:rsidRPr="00940E53">
        <w:rPr>
          <w:rStyle w:val="StyleUnderline"/>
        </w:rPr>
        <w:t>following</w:t>
      </w:r>
      <w:r w:rsidRPr="00940E53">
        <w:rPr>
          <w:sz w:val="16"/>
        </w:rPr>
        <w:t xml:space="preserve"> multiple rounds of </w:t>
      </w:r>
      <w:r w:rsidRPr="00940E53">
        <w:rPr>
          <w:rStyle w:val="StyleUnderline"/>
        </w:rPr>
        <w:t xml:space="preserve">trade negotiations, </w:t>
      </w:r>
      <w:r w:rsidRPr="009F6159">
        <w:rPr>
          <w:rStyle w:val="StyleUnderline"/>
          <w:highlight w:val="cyan"/>
        </w:rPr>
        <w:t>states</w:t>
      </w:r>
      <w:r w:rsidRPr="00940E53">
        <w:rPr>
          <w:sz w:val="16"/>
        </w:rPr>
        <w:t xml:space="preserve"> are expected to </w:t>
      </w:r>
      <w:r w:rsidRPr="009F6159">
        <w:rPr>
          <w:rStyle w:val="StyleUnderline"/>
          <w:highlight w:val="cyan"/>
        </w:rPr>
        <w:lastRenderedPageBreak/>
        <w:t xml:space="preserve">look for </w:t>
      </w:r>
      <w:r w:rsidRPr="009F6159">
        <w:rPr>
          <w:rStyle w:val="Emphasis"/>
          <w:highlight w:val="cyan"/>
        </w:rPr>
        <w:t>alt</w:t>
      </w:r>
      <w:r w:rsidRPr="009F6159">
        <w:rPr>
          <w:rStyle w:val="StyleUnderline"/>
        </w:rPr>
        <w:t>ernative</w:t>
      </w:r>
      <w:r w:rsidRPr="00940E53">
        <w:rPr>
          <w:rStyle w:val="StyleUnderline"/>
        </w:rPr>
        <w:t xml:space="preserve"> way</w:t>
      </w:r>
      <w:r w:rsidRPr="009F6159">
        <w:rPr>
          <w:rStyle w:val="Emphasis"/>
          <w:highlight w:val="cyan"/>
        </w:rPr>
        <w:t>s</w:t>
      </w:r>
      <w:r w:rsidRPr="00940E53">
        <w:rPr>
          <w:rStyle w:val="StyleUnderline"/>
        </w:rPr>
        <w:t xml:space="preserve"> to protect</w:t>
      </w:r>
      <w:r w:rsidRPr="00940E53">
        <w:rPr>
          <w:sz w:val="16"/>
        </w:rPr>
        <w:t xml:space="preserve"> their </w:t>
      </w:r>
      <w:r w:rsidRPr="00940E53">
        <w:rPr>
          <w:rStyle w:val="StyleUnderline"/>
        </w:rPr>
        <w:t>domestic markets</w:t>
      </w:r>
      <w:r w:rsidRPr="00940E53">
        <w:rPr>
          <w:sz w:val="16"/>
        </w:rPr>
        <w:t xml:space="preserve">.123 </w:t>
      </w:r>
      <w:r w:rsidRPr="009F6159">
        <w:rPr>
          <w:rStyle w:val="StyleUnderline"/>
          <w:highlight w:val="cyan"/>
        </w:rPr>
        <w:t>Domestic firms</w:t>
      </w:r>
      <w:r w:rsidRPr="00940E53">
        <w:rPr>
          <w:rStyle w:val="StyleUnderline"/>
        </w:rPr>
        <w:t xml:space="preserve"> seeking protection</w:t>
      </w:r>
      <w:r w:rsidRPr="00940E53">
        <w:rPr>
          <w:sz w:val="16"/>
        </w:rPr>
        <w:t xml:space="preserve"> may increasingly </w:t>
      </w:r>
      <w:r w:rsidRPr="009F6159">
        <w:rPr>
          <w:rStyle w:val="StyleUnderline"/>
          <w:highlight w:val="cyan"/>
        </w:rPr>
        <w:t xml:space="preserve">turn to </w:t>
      </w:r>
      <w:r w:rsidRPr="009F6159">
        <w:rPr>
          <w:rStyle w:val="Emphasis"/>
          <w:highlight w:val="cyan"/>
        </w:rPr>
        <w:t>antitrust authorities</w:t>
      </w:r>
      <w:r w:rsidRPr="009F6159">
        <w:rPr>
          <w:rStyle w:val="StyleUnderline"/>
          <w:highlight w:val="cyan"/>
        </w:rPr>
        <w:t>, urging them to block</w:t>
      </w:r>
      <w:r w:rsidRPr="00940E53">
        <w:rPr>
          <w:rStyle w:val="StyleUnderline"/>
        </w:rPr>
        <w:t xml:space="preserve"> the entry of </w:t>
      </w:r>
      <w:r w:rsidRPr="009F6159">
        <w:rPr>
          <w:rStyle w:val="Emphasis"/>
          <w:highlight w:val="cyan"/>
        </w:rPr>
        <w:t>foreign rivals</w:t>
      </w:r>
      <w:r w:rsidRPr="00940E53">
        <w:rPr>
          <w:rStyle w:val="StyleUnderline"/>
        </w:rPr>
        <w:t xml:space="preserve"> on antitrust grounds, </w:t>
      </w:r>
      <w:r w:rsidRPr="009F6159">
        <w:rPr>
          <w:rStyle w:val="StyleUnderline"/>
          <w:highlight w:val="cyan"/>
        </w:rPr>
        <w:t>or</w:t>
      </w:r>
      <w:r w:rsidRPr="00940E53">
        <w:rPr>
          <w:sz w:val="16"/>
        </w:rPr>
        <w:t xml:space="preserve"> to </w:t>
      </w:r>
      <w:r w:rsidRPr="009F6159">
        <w:rPr>
          <w:rStyle w:val="Emphasis"/>
          <w:highlight w:val="cyan"/>
        </w:rPr>
        <w:t>tolerate domestic firms’ monopolistic practices</w:t>
      </w:r>
      <w:r w:rsidRPr="00940E53">
        <w:rPr>
          <w:rStyle w:val="Emphasis"/>
        </w:rPr>
        <w:t xml:space="preserve"> in an effort to bolster their international competitiveness</w:t>
      </w:r>
      <w:r w:rsidRPr="00940E53">
        <w:rPr>
          <w:sz w:val="16"/>
        </w:rPr>
        <w:t>.124 If successful, these protectionist pressures can convert antitrust laws into instruments of industrial policy, severely undermining the gains of trade liberalization.</w:t>
      </w:r>
    </w:p>
    <w:p w14:paraId="2372EF31" w14:textId="77777777" w:rsidR="00227683" w:rsidRDefault="00227683" w:rsidP="00227683">
      <w:pPr>
        <w:rPr>
          <w:sz w:val="16"/>
        </w:rPr>
      </w:pPr>
      <w:r w:rsidRPr="00940E53">
        <w:rPr>
          <w:sz w:val="16"/>
        </w:rPr>
        <w:t xml:space="preserve">Antitrust protectionism can take several forms: </w:t>
      </w:r>
      <w:r w:rsidRPr="00940E53">
        <w:rPr>
          <w:rStyle w:val="StyleUnderline"/>
        </w:rPr>
        <w:t>states</w:t>
      </w:r>
      <w:r w:rsidRPr="00940E53">
        <w:rPr>
          <w:sz w:val="16"/>
        </w:rPr>
        <w:t xml:space="preserve"> may </w:t>
      </w:r>
      <w:r w:rsidRPr="00940E53">
        <w:rPr>
          <w:rStyle w:val="StyleUnderline"/>
        </w:rPr>
        <w:t xml:space="preserve">engage in systematic </w:t>
      </w:r>
      <w:r w:rsidRPr="00940E53">
        <w:rPr>
          <w:rStyle w:val="Emphasis"/>
        </w:rPr>
        <w:t>under</w:t>
      </w:r>
      <w:r w:rsidRPr="00940E53">
        <w:rPr>
          <w:rStyle w:val="StyleUnderline"/>
        </w:rPr>
        <w:t xml:space="preserve">- or </w:t>
      </w:r>
      <w:r w:rsidRPr="00940E53">
        <w:rPr>
          <w:rStyle w:val="Emphasis"/>
        </w:rPr>
        <w:t>overenforcement</w:t>
      </w:r>
      <w:r w:rsidRPr="00940E53">
        <w:rPr>
          <w:sz w:val="16"/>
        </w:rPr>
        <w:t xml:space="preserve"> </w:t>
      </w:r>
      <w:r w:rsidRPr="00940E53">
        <w:rPr>
          <w:rStyle w:val="StyleUnderline"/>
        </w:rPr>
        <w:t>of antitrust laws depending on</w:t>
      </w:r>
      <w:r w:rsidRPr="00940E53">
        <w:rPr>
          <w:sz w:val="16"/>
        </w:rPr>
        <w:t xml:space="preserve"> their terms of </w:t>
      </w:r>
      <w:r w:rsidRPr="00940E53">
        <w:rPr>
          <w:rStyle w:val="Emphasis"/>
        </w:rPr>
        <w:t>trade</w:t>
      </w:r>
      <w:r w:rsidRPr="00940E53">
        <w:rPr>
          <w:sz w:val="16"/>
        </w:rPr>
        <w:t xml:space="preserve"> (‘tradefl ow bias’). </w:t>
      </w:r>
      <w:r w:rsidRPr="009F6159">
        <w:rPr>
          <w:rStyle w:val="StyleUnderline"/>
          <w:highlight w:val="cyan"/>
        </w:rPr>
        <w:t>States</w:t>
      </w:r>
      <w:r w:rsidRPr="00940E53">
        <w:rPr>
          <w:sz w:val="16"/>
        </w:rPr>
        <w:t xml:space="preserve"> may also </w:t>
      </w:r>
      <w:r w:rsidRPr="009F6159">
        <w:rPr>
          <w:rStyle w:val="StyleUnderline"/>
          <w:highlight w:val="cyan"/>
        </w:rPr>
        <w:t xml:space="preserve">exempt </w:t>
      </w:r>
      <w:r w:rsidRPr="009F6159">
        <w:rPr>
          <w:rStyle w:val="Emphasis"/>
          <w:highlight w:val="cyan"/>
        </w:rPr>
        <w:t>domestic firms</w:t>
      </w:r>
      <w:r w:rsidRPr="009F6159">
        <w:rPr>
          <w:sz w:val="16"/>
          <w:highlight w:val="cyan"/>
        </w:rPr>
        <w:t xml:space="preserve"> </w:t>
      </w:r>
      <w:r w:rsidRPr="009F6159">
        <w:rPr>
          <w:rStyle w:val="StyleUnderline"/>
          <w:highlight w:val="cyan"/>
        </w:rPr>
        <w:t>from</w:t>
      </w:r>
      <w:r w:rsidRPr="00940E53">
        <w:rPr>
          <w:sz w:val="16"/>
        </w:rPr>
        <w:t xml:space="preserve"> antitrust </w:t>
      </w:r>
      <w:r w:rsidRPr="009F6159">
        <w:rPr>
          <w:rStyle w:val="StyleUnderline"/>
          <w:highlight w:val="cyan"/>
        </w:rPr>
        <w:t>scrutiny altogether</w:t>
      </w:r>
      <w:r w:rsidRPr="00940E53">
        <w:rPr>
          <w:sz w:val="16"/>
        </w:rPr>
        <w:t xml:space="preserve"> (‘statutory bias’). Similarly, </w:t>
      </w:r>
      <w:r w:rsidRPr="00940E53">
        <w:rPr>
          <w:rStyle w:val="StyleUnderline"/>
        </w:rPr>
        <w:t xml:space="preserve">antitrust </w:t>
      </w:r>
      <w:r w:rsidRPr="009F6159">
        <w:rPr>
          <w:rStyle w:val="StyleUnderline"/>
          <w:highlight w:val="cyan"/>
        </w:rPr>
        <w:t>agencies</w:t>
      </w:r>
      <w:r w:rsidRPr="00940E53">
        <w:rPr>
          <w:sz w:val="16"/>
        </w:rPr>
        <w:t xml:space="preserve"> may </w:t>
      </w:r>
      <w:r w:rsidRPr="009F6159">
        <w:rPr>
          <w:rStyle w:val="StyleUnderline"/>
          <w:highlight w:val="cyan"/>
        </w:rPr>
        <w:t xml:space="preserve">engage in </w:t>
      </w:r>
      <w:r w:rsidRPr="00B316A2">
        <w:rPr>
          <w:rStyle w:val="Emphasis"/>
          <w:highlight w:val="cyan"/>
        </w:rPr>
        <w:t>selective</w:t>
      </w:r>
      <w:r w:rsidRPr="00B316A2">
        <w:rPr>
          <w:rStyle w:val="StyleUnderline"/>
          <w:highlight w:val="cyan"/>
        </w:rPr>
        <w:t xml:space="preserve"> enforcement</w:t>
      </w:r>
      <w:r w:rsidRPr="00940E53">
        <w:rPr>
          <w:rStyle w:val="StyleUnderline"/>
        </w:rPr>
        <w:t xml:space="preserve"> practices</w:t>
      </w:r>
      <w:r w:rsidRPr="00940E53">
        <w:rPr>
          <w:sz w:val="16"/>
        </w:rPr>
        <w:t xml:space="preserve">, disproportionately targeting foreign fi rms at the expense of domestic fi rms in their investigations (‘enforcement bias’). Yet </w:t>
      </w:r>
      <w:r w:rsidRPr="00940E53">
        <w:rPr>
          <w:rStyle w:val="StyleUnderline"/>
        </w:rPr>
        <w:t xml:space="preserve">the </w:t>
      </w:r>
      <w:r w:rsidRPr="00940E53">
        <w:rPr>
          <w:rStyle w:val="Emphasis"/>
        </w:rPr>
        <w:t>key assumption</w:t>
      </w:r>
      <w:r w:rsidRPr="00940E53">
        <w:rPr>
          <w:sz w:val="16"/>
        </w:rPr>
        <w:t xml:space="preserve"> behind all forms of alleged antitrust protectionism </w:t>
      </w:r>
      <w:r w:rsidRPr="00940E53">
        <w:rPr>
          <w:rStyle w:val="StyleUnderline"/>
        </w:rPr>
        <w:t xml:space="preserve">is the </w:t>
      </w:r>
      <w:r w:rsidRPr="00940E53">
        <w:rPr>
          <w:rStyle w:val="Emphasis"/>
        </w:rPr>
        <w:t>same</w:t>
      </w:r>
      <w:r w:rsidRPr="00940E53">
        <w:rPr>
          <w:rStyle w:val="StyleUnderline"/>
        </w:rPr>
        <w:t xml:space="preserve">: each antitrust jurisdiction internalizes the </w:t>
      </w:r>
      <w:r w:rsidRPr="00940E53">
        <w:rPr>
          <w:rStyle w:val="Emphasis"/>
        </w:rPr>
        <w:t>costs</w:t>
      </w:r>
      <w:r w:rsidRPr="00940E53">
        <w:rPr>
          <w:rStyle w:val="StyleUnderline"/>
        </w:rPr>
        <w:t xml:space="preserve"> and the </w:t>
      </w:r>
      <w:r w:rsidRPr="00940E53">
        <w:rPr>
          <w:rStyle w:val="Emphasis"/>
        </w:rPr>
        <w:t>benefits</w:t>
      </w:r>
      <w:r w:rsidRPr="00940E53">
        <w:rPr>
          <w:rStyle w:val="StyleUnderline"/>
        </w:rPr>
        <w:t xml:space="preserve"> incurred by</w:t>
      </w:r>
      <w:r w:rsidRPr="00940E53">
        <w:rPr>
          <w:sz w:val="16"/>
        </w:rPr>
        <w:t xml:space="preserve"> its </w:t>
      </w:r>
      <w:r w:rsidRPr="00940E53">
        <w:rPr>
          <w:rStyle w:val="StyleUnderline"/>
        </w:rPr>
        <w:t xml:space="preserve">domestic </w:t>
      </w:r>
      <w:r w:rsidRPr="00940E53">
        <w:rPr>
          <w:rStyle w:val="Emphasis"/>
        </w:rPr>
        <w:t>producers</w:t>
      </w:r>
      <w:r w:rsidRPr="00940E53">
        <w:rPr>
          <w:rStyle w:val="StyleUnderline"/>
        </w:rPr>
        <w:t xml:space="preserve"> and </w:t>
      </w:r>
      <w:r w:rsidRPr="00940E53">
        <w:rPr>
          <w:rStyle w:val="Emphasis"/>
        </w:rPr>
        <w:t>consumers</w:t>
      </w:r>
      <w:r w:rsidRPr="00940E53">
        <w:rPr>
          <w:sz w:val="16"/>
        </w:rPr>
        <w:t xml:space="preserve">, </w:t>
      </w:r>
      <w:r w:rsidRPr="00940E53">
        <w:rPr>
          <w:rStyle w:val="StyleUnderline"/>
        </w:rPr>
        <w:t>while externalizing</w:t>
      </w:r>
      <w:r w:rsidRPr="00940E53">
        <w:rPr>
          <w:sz w:val="16"/>
        </w:rPr>
        <w:t xml:space="preserve"> the </w:t>
      </w:r>
      <w:r w:rsidRPr="00940E53">
        <w:rPr>
          <w:rStyle w:val="StyleUnderline"/>
        </w:rPr>
        <w:t>costs and the benefits</w:t>
      </w:r>
      <w:r w:rsidRPr="00940E53">
        <w:rPr>
          <w:sz w:val="16"/>
        </w:rPr>
        <w:t xml:space="preserve"> sustained by producers and consumers </w:t>
      </w:r>
      <w:r w:rsidRPr="00940E53">
        <w:rPr>
          <w:rStyle w:val="StyleUnderline"/>
        </w:rPr>
        <w:t xml:space="preserve">in </w:t>
      </w:r>
      <w:r w:rsidRPr="00940E53">
        <w:rPr>
          <w:rStyle w:val="Emphasis"/>
        </w:rPr>
        <w:t>another jurisdiction</w:t>
      </w:r>
      <w:r w:rsidRPr="00940E53">
        <w:rPr>
          <w:sz w:val="16"/>
        </w:rPr>
        <w:t>.</w:t>
      </w:r>
    </w:p>
    <w:p w14:paraId="0B4EE6E6" w14:textId="77777777" w:rsidR="00227683" w:rsidRPr="00CE0C68" w:rsidRDefault="00227683" w:rsidP="00227683">
      <w:pPr>
        <w:pStyle w:val="Heading4"/>
        <w:rPr>
          <w:rFonts w:cs="Times New Roman"/>
        </w:rPr>
      </w:pPr>
      <w:r w:rsidRPr="00CE0C68">
        <w:rPr>
          <w:rFonts w:cs="Times New Roman"/>
        </w:rPr>
        <w:t xml:space="preserve">Transatlantic conflict is </w:t>
      </w:r>
      <w:r w:rsidRPr="00CE0C68">
        <w:rPr>
          <w:rFonts w:cs="Times New Roman"/>
          <w:u w:val="single"/>
        </w:rPr>
        <w:t>inevitable</w:t>
      </w:r>
      <w:r w:rsidRPr="00CE0C68">
        <w:rPr>
          <w:rFonts w:cs="Times New Roman"/>
        </w:rPr>
        <w:t xml:space="preserve"> but relations are </w:t>
      </w:r>
      <w:r w:rsidRPr="00CE0C68">
        <w:rPr>
          <w:rFonts w:cs="Times New Roman"/>
          <w:u w:val="single"/>
        </w:rPr>
        <w:t>resilient</w:t>
      </w:r>
    </w:p>
    <w:p w14:paraId="6CFCAC97" w14:textId="77777777" w:rsidR="00227683" w:rsidRPr="00CE0C68" w:rsidRDefault="00227683" w:rsidP="00227683">
      <w:r w:rsidRPr="00CE0C68">
        <w:t xml:space="preserve">Peter </w:t>
      </w:r>
      <w:r w:rsidRPr="00CE0C68">
        <w:rPr>
          <w:rStyle w:val="Style13ptBold"/>
        </w:rPr>
        <w:t>Rough 20</w:t>
      </w:r>
      <w:r w:rsidRPr="00CE0C68">
        <w:t>, Senior Fellow at the Hudson Institute, M.A. in Law and Diplomacy from the Fletcher School of Law and Diplomacy, Tufts University, Former Director of Research in the Office of George W. Bush, “Europe Is Thinking Harder About Divorcing America”, Foreign Policy, 2/26/2020, https://foreignpolicy.com/2020/02/26/europe-is-thinking-harder-about-divorcing-america-macron-merkel-trump/</w:t>
      </w:r>
    </w:p>
    <w:p w14:paraId="34760F0C" w14:textId="77777777" w:rsidR="00227683" w:rsidRPr="00CE0C68" w:rsidRDefault="00227683" w:rsidP="00227683">
      <w:pPr>
        <w:rPr>
          <w:sz w:val="12"/>
          <w:szCs w:val="18"/>
        </w:rPr>
      </w:pPr>
      <w:r w:rsidRPr="00CE0C68">
        <w:rPr>
          <w:sz w:val="16"/>
        </w:rPr>
        <w:t xml:space="preserve">This year’s Munich Security Conference convened under the rubric of “Westlessness.” The implication was clear: </w:t>
      </w:r>
      <w:r w:rsidRPr="00CE0C68">
        <w:rPr>
          <w:rStyle w:val="StyleUnderline"/>
        </w:rPr>
        <w:t xml:space="preserve">Not only are 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and Europe</w:t>
      </w:r>
      <w:r w:rsidRPr="00CE0C68">
        <w:rPr>
          <w:rStyle w:val="StyleUnderline"/>
        </w:rPr>
        <w:t xml:space="preserve"> staking out </w:t>
      </w:r>
      <w:r w:rsidRPr="00CE0C68">
        <w:rPr>
          <w:rStyle w:val="Emphasis"/>
        </w:rPr>
        <w:t xml:space="preserve">separate, </w:t>
      </w:r>
      <w:r w:rsidRPr="00CE0C68">
        <w:rPr>
          <w:rStyle w:val="Emphasis"/>
          <w:highlight w:val="cyan"/>
        </w:rPr>
        <w:t>clashing</w:t>
      </w:r>
      <w:r w:rsidRPr="00CE0C68">
        <w:rPr>
          <w:rStyle w:val="Emphasis"/>
        </w:rPr>
        <w:t xml:space="preserve"> positions</w:t>
      </w:r>
      <w:r w:rsidRPr="00CE0C68">
        <w:rPr>
          <w:rStyle w:val="StyleUnderline"/>
        </w:rPr>
        <w:t xml:space="preserve"> </w:t>
      </w:r>
      <w:r w:rsidRPr="00CE0C68">
        <w:rPr>
          <w:rStyle w:val="StyleUnderline"/>
          <w:highlight w:val="cyan"/>
        </w:rPr>
        <w:t xml:space="preserve">on </w:t>
      </w:r>
      <w:r w:rsidRPr="00CE0C68">
        <w:rPr>
          <w:rStyle w:val="Emphasis"/>
          <w:highlight w:val="cyan"/>
        </w:rPr>
        <w:t>everything</w:t>
      </w:r>
      <w:r w:rsidRPr="00CE0C68">
        <w:rPr>
          <w:rStyle w:val="StyleUnderline"/>
          <w:highlight w:val="cyan"/>
        </w:rPr>
        <w:t xml:space="preserve"> from </w:t>
      </w:r>
      <w:r w:rsidRPr="00CE0C68">
        <w:rPr>
          <w:rStyle w:val="Emphasis"/>
          <w:highlight w:val="cyan"/>
        </w:rPr>
        <w:t>telecomm</w:t>
      </w:r>
      <w:r w:rsidRPr="00CE0C68">
        <w:rPr>
          <w:rStyle w:val="Emphasis"/>
        </w:rPr>
        <w:t>unications</w:t>
      </w:r>
      <w:r w:rsidRPr="00CE0C68">
        <w:rPr>
          <w:rStyle w:val="StyleUnderline"/>
        </w:rPr>
        <w:t xml:space="preserve"> </w:t>
      </w:r>
      <w:r w:rsidRPr="00CE0C68">
        <w:rPr>
          <w:rStyle w:val="StyleUnderline"/>
          <w:highlight w:val="cyan"/>
        </w:rPr>
        <w:t xml:space="preserve">to </w:t>
      </w:r>
      <w:r w:rsidRPr="00CE0C68">
        <w:rPr>
          <w:rStyle w:val="Emphasis"/>
          <w:highlight w:val="cyan"/>
        </w:rPr>
        <w:t>energy</w:t>
      </w:r>
      <w:r w:rsidRPr="00CE0C68">
        <w:rPr>
          <w:rStyle w:val="StyleUnderline"/>
        </w:rPr>
        <w:t xml:space="preserve">, but </w:t>
      </w:r>
      <w:r w:rsidRPr="00CE0C68">
        <w:rPr>
          <w:rStyle w:val="StyleUnderline"/>
          <w:highlight w:val="cyan"/>
        </w:rPr>
        <w:t>they</w:t>
      </w:r>
      <w:r w:rsidRPr="00CE0C68">
        <w:rPr>
          <w:rStyle w:val="StyleUnderline"/>
        </w:rPr>
        <w:t xml:space="preserve"> have </w:t>
      </w:r>
      <w:r w:rsidRPr="00CE0C68">
        <w:rPr>
          <w:rStyle w:val="StyleUnderline"/>
          <w:highlight w:val="cyan"/>
        </w:rPr>
        <w:t xml:space="preserve">issued </w:t>
      </w:r>
      <w:r w:rsidRPr="00CE0C68">
        <w:rPr>
          <w:rStyle w:val="Emphasis"/>
          <w:highlight w:val="cyan"/>
        </w:rPr>
        <w:t>sharp disagreements</w:t>
      </w:r>
      <w:r w:rsidRPr="00CE0C68">
        <w:rPr>
          <w:rStyle w:val="StyleUnderline"/>
          <w:highlight w:val="cyan"/>
        </w:rPr>
        <w:t xml:space="preserve"> on</w:t>
      </w:r>
      <w:r w:rsidRPr="00CE0C68">
        <w:rPr>
          <w:rStyle w:val="StyleUnderline"/>
        </w:rPr>
        <w:t xml:space="preserve"> the </w:t>
      </w:r>
      <w:r w:rsidRPr="00CE0C68">
        <w:rPr>
          <w:rStyle w:val="Emphasis"/>
          <w:highlight w:val="cyan"/>
        </w:rPr>
        <w:t>basic</w:t>
      </w:r>
      <w:r w:rsidRPr="00CE0C68">
        <w:rPr>
          <w:rStyle w:val="Emphasis"/>
        </w:rPr>
        <w:t xml:space="preserve"> building blocks</w:t>
      </w:r>
      <w:r w:rsidRPr="00CE0C68">
        <w:rPr>
          <w:rStyle w:val="StyleUnderline"/>
        </w:rPr>
        <w:t xml:space="preserve"> of </w:t>
      </w:r>
      <w:r w:rsidRPr="00CE0C68">
        <w:rPr>
          <w:rStyle w:val="StyleUnderline"/>
          <w:highlight w:val="cyan"/>
        </w:rPr>
        <w:t>foreign relations</w:t>
      </w:r>
      <w:r w:rsidRPr="00CE0C68">
        <w:rPr>
          <w:rStyle w:val="StyleUnderline"/>
        </w:rPr>
        <w:t xml:space="preserve">—namely, how the </w:t>
      </w:r>
      <w:r w:rsidRPr="00CE0C68">
        <w:rPr>
          <w:rStyle w:val="Emphasis"/>
        </w:rPr>
        <w:t>international system</w:t>
      </w:r>
      <w:r w:rsidRPr="00CE0C68">
        <w:rPr>
          <w:rStyle w:val="StyleUnderline"/>
        </w:rPr>
        <w:t xml:space="preserve"> should work</w:t>
      </w:r>
      <w:r w:rsidRPr="00CE0C68">
        <w:rPr>
          <w:sz w:val="16"/>
        </w:rPr>
        <w:t xml:space="preserve">. </w:t>
      </w:r>
      <w:r w:rsidRPr="00CE0C68">
        <w:rPr>
          <w:sz w:val="12"/>
          <w:szCs w:val="18"/>
        </w:rPr>
        <w:t>French President Emmanuel Macron seized the spotlight, and sent the hearts of European federalists aflutter, by calling for “a European way” while raising the possibility of a French-led European nuclear deterrent, a precondition for any true independence from the United States.</w:t>
      </w:r>
    </w:p>
    <w:p w14:paraId="302C124E" w14:textId="77777777" w:rsidR="00227683" w:rsidRPr="00CE0C68" w:rsidRDefault="00227683" w:rsidP="00227683">
      <w:pPr>
        <w:rPr>
          <w:rStyle w:val="StyleUnderline"/>
        </w:rPr>
      </w:pPr>
      <w:r w:rsidRPr="00CE0C68">
        <w:rPr>
          <w:sz w:val="12"/>
          <w:szCs w:val="18"/>
        </w:rPr>
        <w:t xml:space="preserve">It is an axiom of international relations that democracies do not go to war with one another. What is less clear, however, is the conditions under which they might separate into competing strategic blocs. History is full of examples of democracies banding together into strategic alliances, but few examples of such countries decoupling and transforming into political rivals. </w:t>
      </w:r>
      <w:r w:rsidRPr="00CE0C68">
        <w:rPr>
          <w:rStyle w:val="StyleUnderline"/>
        </w:rPr>
        <w:t xml:space="preserve">Are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and its closest allies in Europe nevertheless on the path to a historic divorce?</w:t>
      </w:r>
    </w:p>
    <w:p w14:paraId="25C71719" w14:textId="77777777" w:rsidR="00227683" w:rsidRPr="00CE0C68" w:rsidRDefault="00227683" w:rsidP="00227683">
      <w:pPr>
        <w:rPr>
          <w:sz w:val="8"/>
          <w:szCs w:val="14"/>
        </w:rPr>
      </w:pPr>
      <w:r w:rsidRPr="00CE0C68">
        <w:rPr>
          <w:sz w:val="8"/>
          <w:szCs w:val="14"/>
        </w:rPr>
        <w:t>If opinion polls are to go by, we are already separated. Nowhere is this felt more acutely than in Germany, the most important country in Europe. In January, Pew Research released a poll showing that 57 percent of Germans hold an outright unfavorable view of the United States. A few months earlier, in September, the European Council on Foreign Relations reported that 70 percent of Germans want their country to remain neutral in any conflict between Moscow and Washington.</w:t>
      </w:r>
    </w:p>
    <w:p w14:paraId="61CDEEF9" w14:textId="77777777" w:rsidR="00227683" w:rsidRPr="00CE0C68" w:rsidRDefault="00227683" w:rsidP="00227683">
      <w:pPr>
        <w:rPr>
          <w:sz w:val="8"/>
          <w:szCs w:val="14"/>
        </w:rPr>
      </w:pPr>
      <w:r w:rsidRPr="00CE0C68">
        <w:rPr>
          <w:sz w:val="8"/>
          <w:szCs w:val="14"/>
        </w:rPr>
        <w:t>Germany’s anti-American impulses are a hydra-headed phenomenon rooted in both social and political life. For some Germans, Anglo-Saxon capitalism is seen as ruthless and rootless, mowing down the social order in the service of individual greed. For others, the United States’ dominance of the West breeds resentment, especially in an era of globalization, when even the slightest shocks from across the Atlantic hit Germany’s bottom line or derail its diplomacy.</w:t>
      </w:r>
    </w:p>
    <w:p w14:paraId="3455BEF1" w14:textId="77777777" w:rsidR="00227683" w:rsidRPr="00CE0C68" w:rsidRDefault="00227683" w:rsidP="00227683">
      <w:pPr>
        <w:rPr>
          <w:sz w:val="8"/>
          <w:szCs w:val="14"/>
        </w:rPr>
      </w:pPr>
      <w:r w:rsidRPr="00CE0C68">
        <w:rPr>
          <w:sz w:val="8"/>
          <w:szCs w:val="14"/>
        </w:rPr>
        <w:t>Most of all, however, Germany is dismayed that the United States, and especially the administration of President Donald Trump, does not share its reverence for the central ambition of the Munich Security Conference: multilateral diplomacy. In fact, even liberals in the United States are skeptical of European-style multilateralism. As the Brookings Institution’s Thomas Wright put it recently, the American left prefers “a values-based approach of the like-minded to uphold a certain idea of international order” rather than “a convening project to bring everyone—including countries such as China and Russia—together.” That approach may be more welcome to Germany than the Trump administration’s focus on outcomes over process, but it is still a blow to Germans, whose technical expertise thrives in the rarefied air of global governance but bogs down in the grimy lowlands of geopolitical competition. At Munich, German officials proudly trumpeted their recent conference on Libya, which managed to win an endorsement from the United Nations Security Council, but conceded that their efforts have done little to slow the actual conflict on the ground.</w:t>
      </w:r>
    </w:p>
    <w:p w14:paraId="588B0063" w14:textId="77777777" w:rsidR="00227683" w:rsidRPr="00CE0C68" w:rsidRDefault="00227683" w:rsidP="00227683">
      <w:pPr>
        <w:rPr>
          <w:sz w:val="8"/>
          <w:szCs w:val="14"/>
        </w:rPr>
      </w:pPr>
      <w:r w:rsidRPr="00CE0C68">
        <w:rPr>
          <w:sz w:val="8"/>
          <w:szCs w:val="14"/>
        </w:rPr>
        <w:t>With Germany frustrated by the United States (and the United Kingdom consumed by Brexit), France has identified an opportunity to press its Gaullist dreams. At every turn, it has sought to empower the EU while limiting NATO. As one U.S. official told me recently, “France wants NATO as a simple 911—an emergency line for the unlikely possibility of a five-alarm fire.” This has produced tensions between Paris and Washington, which would prefer a more active NATO.</w:t>
      </w:r>
    </w:p>
    <w:p w14:paraId="679AB1D3" w14:textId="77777777" w:rsidR="00227683" w:rsidRPr="00CE0C68" w:rsidRDefault="00227683" w:rsidP="00227683">
      <w:pPr>
        <w:rPr>
          <w:rStyle w:val="StyleUnderline"/>
        </w:rPr>
      </w:pPr>
      <w:r w:rsidRPr="00CE0C68">
        <w:rPr>
          <w:rStyle w:val="StyleUnderline"/>
          <w:highlight w:val="cyan"/>
        </w:rPr>
        <w:t>But</w:t>
      </w:r>
      <w:r w:rsidRPr="00CE0C68">
        <w:rPr>
          <w:sz w:val="16"/>
        </w:rPr>
        <w:t xml:space="preserve"> those frictions have remained mostly at the technical level for a simple reason: the United States’ political class is sure that </w:t>
      </w:r>
      <w:r w:rsidRPr="00CE0C68">
        <w:rPr>
          <w:rStyle w:val="Emphasis"/>
          <w:szCs w:val="26"/>
          <w:highlight w:val="cyan"/>
        </w:rPr>
        <w:t>Europe will not</w:t>
      </w:r>
      <w:r w:rsidRPr="00CE0C68">
        <w:rPr>
          <w:rStyle w:val="Emphasis"/>
          <w:szCs w:val="26"/>
        </w:rPr>
        <w:t xml:space="preserve"> actually </w:t>
      </w:r>
      <w:r w:rsidRPr="00CE0C68">
        <w:rPr>
          <w:rStyle w:val="Emphasis"/>
          <w:szCs w:val="26"/>
          <w:highlight w:val="cyan"/>
        </w:rPr>
        <w:t>walk out</w:t>
      </w:r>
      <w:r w:rsidRPr="00CE0C68">
        <w:rPr>
          <w:sz w:val="16"/>
          <w:szCs w:val="26"/>
        </w:rPr>
        <w:t xml:space="preserve"> </w:t>
      </w:r>
      <w:r w:rsidRPr="00CE0C68">
        <w:rPr>
          <w:sz w:val="16"/>
        </w:rPr>
        <w:t xml:space="preserve">on it. </w:t>
      </w:r>
      <w:r w:rsidRPr="00CE0C68">
        <w:rPr>
          <w:rStyle w:val="StyleUnderline"/>
        </w:rPr>
        <w:t xml:space="preserve">This is true for </w:t>
      </w:r>
      <w:r w:rsidRPr="00CE0C68">
        <w:rPr>
          <w:rStyle w:val="Emphasis"/>
          <w:highlight w:val="cyan"/>
        </w:rPr>
        <w:t>three reasons</w:t>
      </w:r>
      <w:r w:rsidRPr="00CE0C68">
        <w:rPr>
          <w:rStyle w:val="StyleUnderline"/>
        </w:rPr>
        <w:t xml:space="preserve"> that were on display at Munich last week.</w:t>
      </w:r>
    </w:p>
    <w:p w14:paraId="34A4E004" w14:textId="77777777" w:rsidR="00227683" w:rsidRPr="00CE0C68" w:rsidRDefault="00227683" w:rsidP="00227683">
      <w:pPr>
        <w:rPr>
          <w:sz w:val="12"/>
          <w:szCs w:val="18"/>
        </w:rPr>
      </w:pPr>
      <w:r w:rsidRPr="00CE0C68">
        <w:rPr>
          <w:rStyle w:val="StyleUnderline"/>
          <w:highlight w:val="cyan"/>
        </w:rPr>
        <w:t>First, Europe</w:t>
      </w:r>
      <w:r w:rsidRPr="00CE0C68">
        <w:rPr>
          <w:rStyle w:val="StyleUnderline"/>
        </w:rPr>
        <w:t xml:space="preserve"> remains </w:t>
      </w:r>
      <w:r w:rsidRPr="00CE0C68">
        <w:rPr>
          <w:rStyle w:val="Emphasis"/>
          <w:highlight w:val="cyan"/>
        </w:rPr>
        <w:t>divided amongst itself</w:t>
      </w:r>
      <w:r w:rsidRPr="00CE0C68">
        <w:rPr>
          <w:sz w:val="12"/>
          <w:szCs w:val="18"/>
        </w:rPr>
        <w:t>. At Munich, EU High Representative Josep Borrell drove this point home during a contentious dialogue with Polish Foreign Minister Jacek Czaputowicz, who spent the balance of his remarks pressing for transatlanticism. “You live in freedom because of the Vatican and the United States,” Borrell countered. “But I lived under dictatorship for forty years because of the Vatican and the United States. I cannot say I see the United States the same way.”</w:t>
      </w:r>
    </w:p>
    <w:p w14:paraId="3432D6AA" w14:textId="77777777" w:rsidR="00227683" w:rsidRPr="00CE0C68" w:rsidRDefault="00227683" w:rsidP="00227683">
      <w:pPr>
        <w:rPr>
          <w:sz w:val="16"/>
        </w:rPr>
      </w:pPr>
      <w:r w:rsidRPr="00CE0C68">
        <w:rPr>
          <w:rStyle w:val="StyleUnderline"/>
        </w:rPr>
        <w:t>Even</w:t>
      </w:r>
      <w:r w:rsidRPr="00CE0C68">
        <w:rPr>
          <w:sz w:val="16"/>
        </w:rPr>
        <w:t xml:space="preserve"> the supposedly closest of allies, </w:t>
      </w:r>
      <w:r w:rsidRPr="00CE0C68">
        <w:rPr>
          <w:rStyle w:val="Emphasis"/>
          <w:highlight w:val="cyan"/>
        </w:rPr>
        <w:t>Germany</w:t>
      </w:r>
      <w:r w:rsidRPr="00CE0C68">
        <w:rPr>
          <w:rStyle w:val="StyleUnderline"/>
          <w:highlight w:val="cyan"/>
        </w:rPr>
        <w:t xml:space="preserve"> and </w:t>
      </w:r>
      <w:r w:rsidRPr="00CE0C68">
        <w:rPr>
          <w:rStyle w:val="Emphasis"/>
          <w:highlight w:val="cyan"/>
        </w:rPr>
        <w:t>France</w:t>
      </w:r>
      <w:r w:rsidRPr="00CE0C68">
        <w:rPr>
          <w:rStyle w:val="StyleUnderline"/>
        </w:rPr>
        <w:t xml:space="preserve">, betrayed </w:t>
      </w:r>
      <w:r w:rsidRPr="00CE0C68">
        <w:rPr>
          <w:rStyle w:val="Emphasis"/>
        </w:rPr>
        <w:t>sharp differences</w:t>
      </w:r>
      <w:r w:rsidRPr="00CE0C68">
        <w:rPr>
          <w:sz w:val="16"/>
        </w:rPr>
        <w:t xml:space="preserve"> during the conference. Macron has employed a frenetic style and launched a whir of disruptive initiatives recently, all of which clash with the steadier, more predictable approach preferred by Berlin. A</w:t>
      </w:r>
      <w:r w:rsidRPr="00CE0C68">
        <w:rPr>
          <w:rStyle w:val="StyleUnderline"/>
        </w:rPr>
        <w:t xml:space="preserve">s Macron has staked out new positions, including strategic outreach to Russia, Berlin has </w:t>
      </w:r>
      <w:r w:rsidRPr="00CE0C68">
        <w:rPr>
          <w:rStyle w:val="Emphasis"/>
        </w:rPr>
        <w:t>blanched</w:t>
      </w:r>
      <w:r w:rsidRPr="00CE0C68">
        <w:rPr>
          <w:rStyle w:val="StyleUnderline"/>
        </w:rPr>
        <w:t xml:space="preserve">. From the western Balkans to Libya, the two most important countries of Europe </w:t>
      </w:r>
      <w:r w:rsidRPr="00CE0C68">
        <w:rPr>
          <w:rStyle w:val="StyleUnderline"/>
          <w:highlight w:val="cyan"/>
        </w:rPr>
        <w:t xml:space="preserve">have been </w:t>
      </w:r>
      <w:r w:rsidRPr="00CE0C68">
        <w:rPr>
          <w:rStyle w:val="Emphasis"/>
          <w:highlight w:val="cyan"/>
        </w:rPr>
        <w:t>at odds</w:t>
      </w:r>
      <w:r w:rsidRPr="00CE0C68">
        <w:rPr>
          <w:sz w:val="16"/>
        </w:rPr>
        <w:t>.</w:t>
      </w:r>
    </w:p>
    <w:p w14:paraId="1D62101A" w14:textId="77777777" w:rsidR="00227683" w:rsidRPr="00CE0C68" w:rsidRDefault="00227683" w:rsidP="00227683">
      <w:pPr>
        <w:rPr>
          <w:sz w:val="16"/>
        </w:rPr>
      </w:pPr>
      <w:r w:rsidRPr="00CE0C68">
        <w:rPr>
          <w:sz w:val="12"/>
          <w:szCs w:val="18"/>
        </w:rPr>
        <w:t xml:space="preserve">Those differences extend to the political architecture of Europe. In his typical grandiloquence, Macron swept into Munich to give a speech but also to work the German press and meet with the country’s opposition party—all in the service of his vision for Europe. “If the German leadership acted this way in Paris,” one attendee remarked to me in a jab at Macron’s sideline events, “there would be outrage.” Instead, Merkel has registered Macron’s plea for more Europe with stony silence. </w:t>
      </w:r>
      <w:r w:rsidRPr="00CE0C68">
        <w:rPr>
          <w:sz w:val="16"/>
        </w:rPr>
        <w:t xml:space="preserve">For the Americans, </w:t>
      </w:r>
      <w:r w:rsidRPr="00CE0C68">
        <w:rPr>
          <w:rStyle w:val="StyleUnderline"/>
        </w:rPr>
        <w:t xml:space="preserve">the </w:t>
      </w:r>
      <w:r w:rsidRPr="00CE0C68">
        <w:rPr>
          <w:rStyle w:val="Emphasis"/>
        </w:rPr>
        <w:t>lesson</w:t>
      </w:r>
      <w:r w:rsidRPr="00CE0C68">
        <w:rPr>
          <w:rStyle w:val="StyleUnderline"/>
        </w:rPr>
        <w:t xml:space="preserve"> seems </w:t>
      </w:r>
      <w:r w:rsidRPr="00CE0C68">
        <w:rPr>
          <w:rStyle w:val="Emphasis"/>
        </w:rPr>
        <w:t>clear</w:t>
      </w:r>
      <w:r w:rsidRPr="00CE0C68">
        <w:rPr>
          <w:rStyle w:val="StyleUnderline"/>
        </w:rPr>
        <w:t xml:space="preserve">: </w:t>
      </w:r>
      <w:r w:rsidRPr="00CE0C68">
        <w:rPr>
          <w:rStyle w:val="Emphasis"/>
          <w:highlight w:val="cyan"/>
        </w:rPr>
        <w:t>Complaining</w:t>
      </w:r>
      <w:r w:rsidRPr="00CE0C68">
        <w:rPr>
          <w:rStyle w:val="StyleUnderline"/>
        </w:rPr>
        <w:t xml:space="preserve"> about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highlight w:val="cyan"/>
        </w:rPr>
        <w:t xml:space="preserve">is one thing; </w:t>
      </w:r>
      <w:r w:rsidRPr="00CE0C68">
        <w:rPr>
          <w:rStyle w:val="Emphasis"/>
          <w:highlight w:val="cyan"/>
        </w:rPr>
        <w:t>forging an independent</w:t>
      </w:r>
      <w:r w:rsidRPr="00CE0C68">
        <w:rPr>
          <w:rStyle w:val="Emphasis"/>
        </w:rPr>
        <w:t xml:space="preserve"> European </w:t>
      </w:r>
      <w:r w:rsidRPr="00CE0C68">
        <w:rPr>
          <w:rStyle w:val="Emphasis"/>
          <w:highlight w:val="cyan"/>
        </w:rPr>
        <w:t>order</w:t>
      </w:r>
      <w:r w:rsidRPr="00CE0C68">
        <w:rPr>
          <w:rStyle w:val="StyleUnderline"/>
          <w:highlight w:val="cyan"/>
        </w:rPr>
        <w:t xml:space="preserve"> </w:t>
      </w:r>
      <w:r w:rsidRPr="00CE0C68">
        <w:rPr>
          <w:rStyle w:val="Emphasis"/>
          <w:highlight w:val="cyan"/>
        </w:rPr>
        <w:t>another</w:t>
      </w:r>
      <w:r w:rsidRPr="00CE0C68">
        <w:rPr>
          <w:rStyle w:val="Emphasis"/>
        </w:rPr>
        <w:t xml:space="preserve"> altogether</w:t>
      </w:r>
      <w:r w:rsidRPr="00CE0C68">
        <w:rPr>
          <w:sz w:val="16"/>
        </w:rPr>
        <w:t>.</w:t>
      </w:r>
    </w:p>
    <w:p w14:paraId="56106ED7" w14:textId="77777777" w:rsidR="00227683" w:rsidRPr="00CE0C68" w:rsidRDefault="00227683" w:rsidP="00227683">
      <w:pPr>
        <w:rPr>
          <w:sz w:val="16"/>
        </w:rPr>
      </w:pPr>
      <w:r w:rsidRPr="00CE0C68">
        <w:rPr>
          <w:rStyle w:val="StyleUnderline"/>
          <w:highlight w:val="cyan"/>
        </w:rPr>
        <w:t>Second</w:t>
      </w:r>
      <w:r w:rsidRPr="00CE0C68">
        <w:rPr>
          <w:rStyle w:val="StyleUnderline"/>
        </w:rPr>
        <w:t xml:space="preserve">, based on virtually any indicator of power, </w:t>
      </w:r>
      <w:r w:rsidRPr="00CE0C68">
        <w:rPr>
          <w:rStyle w:val="StyleUnderline"/>
          <w:highlight w:val="cyan"/>
        </w:rPr>
        <w:t>Europe is</w:t>
      </w:r>
      <w:r w:rsidRPr="00CE0C68">
        <w:rPr>
          <w:rStyle w:val="StyleUnderline"/>
        </w:rPr>
        <w:t xml:space="preserve"> in the process of </w:t>
      </w:r>
      <w:r w:rsidRPr="00CE0C68">
        <w:rPr>
          <w:rStyle w:val="Emphasis"/>
          <w:highlight w:val="cyan"/>
        </w:rPr>
        <w:t>weakening</w:t>
      </w:r>
      <w:r w:rsidRPr="00CE0C68">
        <w:rPr>
          <w:rStyle w:val="StyleUnderline"/>
          <w:highlight w:val="cyan"/>
        </w:rPr>
        <w:t xml:space="preserve">. Its </w:t>
      </w:r>
      <w:r w:rsidRPr="00CE0C68">
        <w:rPr>
          <w:rStyle w:val="Emphasis"/>
          <w:highlight w:val="cyan"/>
        </w:rPr>
        <w:t>hidebound economy</w:t>
      </w:r>
      <w:r w:rsidRPr="00CE0C68">
        <w:rPr>
          <w:rStyle w:val="StyleUnderline"/>
          <w:highlight w:val="cyan"/>
        </w:rPr>
        <w:t xml:space="preserve"> lacks</w:t>
      </w:r>
      <w:r w:rsidRPr="00CE0C68">
        <w:rPr>
          <w:rStyle w:val="StyleUnderline"/>
        </w:rPr>
        <w:t xml:space="preserve"> the risk-taking culture that produces </w:t>
      </w:r>
      <w:r w:rsidRPr="00CE0C68">
        <w:rPr>
          <w:rStyle w:val="StyleUnderline"/>
          <w:highlight w:val="cyan"/>
        </w:rPr>
        <w:t>innovation, and</w:t>
      </w:r>
      <w:r w:rsidRPr="00CE0C68">
        <w:rPr>
          <w:rStyle w:val="StyleUnderline"/>
        </w:rPr>
        <w:t xml:space="preserve"> its </w:t>
      </w:r>
      <w:r w:rsidRPr="00CE0C68">
        <w:rPr>
          <w:rStyle w:val="Emphasis"/>
          <w:highlight w:val="cyan"/>
        </w:rPr>
        <w:t>demography</w:t>
      </w:r>
      <w:r w:rsidRPr="00CE0C68">
        <w:rPr>
          <w:rStyle w:val="StyleUnderline"/>
        </w:rPr>
        <w:t xml:space="preserve"> </w:t>
      </w:r>
      <w:r w:rsidRPr="00CE0C68">
        <w:rPr>
          <w:rStyle w:val="StyleUnderline"/>
        </w:rPr>
        <w:lastRenderedPageBreak/>
        <w:t xml:space="preserve">is going from bad to </w:t>
      </w:r>
      <w:r w:rsidRPr="00CE0C68">
        <w:rPr>
          <w:rStyle w:val="StyleUnderline"/>
          <w:highlight w:val="cyan"/>
        </w:rPr>
        <w:t>worse</w:t>
      </w:r>
      <w:r w:rsidRPr="00CE0C68">
        <w:rPr>
          <w:rStyle w:val="StyleUnderline"/>
        </w:rPr>
        <w:t xml:space="preserve">. Western Europe’s </w:t>
      </w:r>
      <w:r w:rsidRPr="00CE0C68">
        <w:rPr>
          <w:rStyle w:val="Emphasis"/>
          <w:highlight w:val="cyan"/>
        </w:rPr>
        <w:t>military capabilities</w:t>
      </w:r>
      <w:r w:rsidRPr="00CE0C68">
        <w:rPr>
          <w:rStyle w:val="StyleUnderline"/>
          <w:highlight w:val="cyan"/>
        </w:rPr>
        <w:t xml:space="preserve"> are</w:t>
      </w:r>
      <w:r w:rsidRPr="00CE0C68">
        <w:rPr>
          <w:rStyle w:val="StyleUnderline"/>
        </w:rPr>
        <w:t xml:space="preserve"> the stuff of </w:t>
      </w:r>
      <w:r w:rsidRPr="00CE0C68">
        <w:rPr>
          <w:rStyle w:val="Emphasis"/>
          <w:highlight w:val="cyan"/>
        </w:rPr>
        <w:t>jokes</w:t>
      </w:r>
      <w:r w:rsidRPr="00CE0C68">
        <w:rPr>
          <w:sz w:val="16"/>
        </w:rPr>
        <w:t xml:space="preserve">. “What’s the point of holding a security conference in a country whose army is smaller than France’s?” one American expert said to me after the conference. </w:t>
      </w:r>
      <w:r w:rsidRPr="00CE0C68">
        <w:rPr>
          <w:rStyle w:val="StyleUnderline"/>
        </w:rPr>
        <w:t xml:space="preserve">Even the continent’s reliable mainstream is </w:t>
      </w:r>
      <w:r w:rsidRPr="00CE0C68">
        <w:rPr>
          <w:rStyle w:val="Emphasis"/>
        </w:rPr>
        <w:t>splintering</w:t>
      </w:r>
      <w:r w:rsidRPr="00CE0C68">
        <w:rPr>
          <w:sz w:val="16"/>
        </w:rPr>
        <w:t>. No one can say that centrist parties are surefire bets to win the 2020s; even Macron may struggle to carry the day and remain in the Élysée past 2022. As a result, when Americans look to Europe, they see a flagging continent in need of U.S. support rather than an EU on the cusp of liftoff.</w:t>
      </w:r>
    </w:p>
    <w:p w14:paraId="4F790D30" w14:textId="77777777" w:rsidR="00227683" w:rsidRDefault="00227683" w:rsidP="00227683">
      <w:pPr>
        <w:rPr>
          <w:rStyle w:val="StyleUnderline"/>
        </w:rPr>
      </w:pPr>
      <w:r w:rsidRPr="00CE0C68">
        <w:rPr>
          <w:rStyle w:val="StyleUnderline"/>
          <w:highlight w:val="cyan"/>
        </w:rPr>
        <w:t>Third</w:t>
      </w:r>
      <w:r w:rsidRPr="00CE0C68">
        <w:rPr>
          <w:rStyle w:val="StyleUnderline"/>
        </w:rPr>
        <w:t xml:space="preserve">, Americans recognize that </w:t>
      </w:r>
      <w:r w:rsidRPr="00CE0C68">
        <w:rPr>
          <w:rStyle w:val="StyleUnderline"/>
          <w:highlight w:val="cyan"/>
        </w:rPr>
        <w:t xml:space="preserve">Europe </w:t>
      </w:r>
      <w:r w:rsidRPr="00CE0C68">
        <w:rPr>
          <w:rStyle w:val="Emphasis"/>
          <w:highlight w:val="cyan"/>
        </w:rPr>
        <w:t>lacks attractive power</w:t>
      </w:r>
      <w:r w:rsidRPr="00CE0C68">
        <w:rPr>
          <w:sz w:val="16"/>
        </w:rPr>
        <w:t xml:space="preserve">. Today, there is no other bloc in the world that is more European than American. Put another way, </w:t>
      </w:r>
      <w:r w:rsidRPr="00CE0C68">
        <w:rPr>
          <w:rStyle w:val="StyleUnderline"/>
        </w:rPr>
        <w:t xml:space="preserve">if Europe truly separated from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highlight w:val="cyan"/>
        </w:rPr>
        <w:t xml:space="preserve">it would </w:t>
      </w:r>
      <w:r w:rsidRPr="00CE0C68">
        <w:rPr>
          <w:rStyle w:val="Emphasis"/>
          <w:highlight w:val="cyan"/>
        </w:rPr>
        <w:t>struggle</w:t>
      </w:r>
      <w:r w:rsidRPr="00CE0C68">
        <w:rPr>
          <w:rStyle w:val="StyleUnderline"/>
          <w:highlight w:val="cyan"/>
        </w:rPr>
        <w:t xml:space="preserve"> to find third parties that</w:t>
      </w:r>
      <w:r w:rsidRPr="00CE0C68">
        <w:rPr>
          <w:rStyle w:val="StyleUnderline"/>
        </w:rPr>
        <w:t xml:space="preserve"> would </w:t>
      </w:r>
      <w:r w:rsidRPr="00CE0C68">
        <w:rPr>
          <w:rStyle w:val="StyleUnderline"/>
          <w:highlight w:val="cyan"/>
        </w:rPr>
        <w:t>choose it</w:t>
      </w:r>
    </w:p>
    <w:p w14:paraId="71FBD788" w14:textId="77777777" w:rsidR="00227683" w:rsidRDefault="00227683" w:rsidP="00227683">
      <w:pPr>
        <w:rPr>
          <w:rStyle w:val="StyleUnderline"/>
        </w:rPr>
      </w:pPr>
    </w:p>
    <w:p w14:paraId="6588683A" w14:textId="77777777" w:rsidR="00227683" w:rsidRPr="00CE0C68" w:rsidRDefault="00227683" w:rsidP="00227683">
      <w:pPr>
        <w:rPr>
          <w:sz w:val="16"/>
        </w:rPr>
      </w:pPr>
      <w:r w:rsidRPr="00CE0C68">
        <w:rPr>
          <w:rStyle w:val="StyleUnderline"/>
        </w:rPr>
        <w:t xml:space="preserve"> over the </w:t>
      </w:r>
      <w:r w:rsidRPr="00CE0C68">
        <w:rPr>
          <w:rStyle w:val="Emphasis"/>
        </w:rPr>
        <w:t>U</w:t>
      </w:r>
      <w:r w:rsidRPr="00CE0C68">
        <w:rPr>
          <w:sz w:val="16"/>
        </w:rPr>
        <w:t xml:space="preserve">nited </w:t>
      </w:r>
      <w:r w:rsidRPr="00CE0C68">
        <w:rPr>
          <w:rStyle w:val="Emphasis"/>
        </w:rPr>
        <w:t>S</w:t>
      </w:r>
      <w:r w:rsidRPr="00CE0C68">
        <w:rPr>
          <w:sz w:val="16"/>
        </w:rPr>
        <w:t xml:space="preserve">tates. From Jerusalem to Tokyo, Europe’s natural partners all maintain closer relations with Washington than Brussels. To be sure, there may be roving coalitions available for European initiatives to, say, keep the lights on at the World Trade Organization. But overwhelmingly, the world’s major power centers neither share Europe’s affinity for supranationalism nor its particular brand of multilateral diplomacy. </w:t>
      </w:r>
      <w:r w:rsidRPr="00CE0C68">
        <w:rPr>
          <w:rStyle w:val="StyleUnderline"/>
          <w:highlight w:val="cyan"/>
        </w:rPr>
        <w:t>As a result</w:t>
      </w:r>
      <w:r w:rsidRPr="00CE0C68">
        <w:rPr>
          <w:sz w:val="16"/>
        </w:rPr>
        <w:t xml:space="preserve">, Americans realize that </w:t>
      </w:r>
      <w:r w:rsidRPr="00CE0C68">
        <w:rPr>
          <w:rStyle w:val="StyleUnderline"/>
        </w:rPr>
        <w:t xml:space="preserve">Europe is far </w:t>
      </w:r>
      <w:r w:rsidRPr="00CE0C68">
        <w:rPr>
          <w:rStyle w:val="StyleUnderline"/>
          <w:highlight w:val="cyan"/>
        </w:rPr>
        <w:t>more likely to separate</w:t>
      </w:r>
      <w:r w:rsidRPr="00CE0C68">
        <w:rPr>
          <w:rStyle w:val="StyleUnderline"/>
        </w:rPr>
        <w:t xml:space="preserve"> on an </w:t>
      </w:r>
      <w:r w:rsidRPr="00CE0C68">
        <w:rPr>
          <w:rStyle w:val="Emphasis"/>
          <w:szCs w:val="26"/>
          <w:highlight w:val="cyan"/>
        </w:rPr>
        <w:t>issue-by-issue</w:t>
      </w:r>
      <w:r w:rsidRPr="00CE0C68">
        <w:rPr>
          <w:rStyle w:val="StyleUnderline"/>
          <w:szCs w:val="26"/>
        </w:rPr>
        <w:t xml:space="preserve"> </w:t>
      </w:r>
      <w:r w:rsidRPr="00CE0C68">
        <w:rPr>
          <w:rStyle w:val="StyleUnderline"/>
        </w:rPr>
        <w:t>basis</w:t>
      </w:r>
      <w:r w:rsidRPr="00CE0C68">
        <w:rPr>
          <w:sz w:val="16"/>
        </w:rPr>
        <w:t xml:space="preserve"> from the United States </w:t>
      </w:r>
      <w:r w:rsidRPr="00CE0C68">
        <w:rPr>
          <w:rStyle w:val="StyleUnderline"/>
        </w:rPr>
        <w:t xml:space="preserve">than adopt an </w:t>
      </w:r>
      <w:r w:rsidRPr="00CE0C68">
        <w:rPr>
          <w:rStyle w:val="Emphasis"/>
        </w:rPr>
        <w:t>independent strategic posture</w:t>
      </w:r>
      <w:r w:rsidRPr="00CE0C68">
        <w:rPr>
          <w:sz w:val="16"/>
        </w:rPr>
        <w:t>.</w:t>
      </w:r>
    </w:p>
    <w:p w14:paraId="3D136199" w14:textId="77777777" w:rsidR="00227683" w:rsidRPr="00CE0C68" w:rsidRDefault="00227683" w:rsidP="00227683">
      <w:pPr>
        <w:rPr>
          <w:sz w:val="12"/>
          <w:szCs w:val="18"/>
        </w:rPr>
      </w:pPr>
      <w:r w:rsidRPr="00CE0C68">
        <w:rPr>
          <w:sz w:val="12"/>
          <w:szCs w:val="18"/>
        </w:rPr>
        <w:t>Nonetheless, the world is full of suitors with seductive offers of cooperation. In particular, the two most powerful illiberal states, China and Russia, are encouraging Europe to drift from the United States. Both are offering low-priced alternatives to the liberal international order on telecommunications and energy. Most notably, Germany’s growing economic dependence on China is pushing it away from the United States and ever closer to de facto neutrality on key security issues. That trend is only likely to increase in the coming years. Instead of pushing back on Russia’s strategy of energy blackmail or China’s dominance of national-security technologies, Germany may very well transform into a supersized Switzerland. This will provide cover to other Europeans eyeing economic opportunities in China. At Munich, for example, Italian Foreign Minister Luigi Di Maio offered a lengthy defense of Italy’s decision to join the Belt and Road Initiative.</w:t>
      </w:r>
    </w:p>
    <w:p w14:paraId="2B93ECF8" w14:textId="77777777" w:rsidR="00227683" w:rsidRPr="00C7333A" w:rsidRDefault="00227683" w:rsidP="00227683">
      <w:pPr>
        <w:rPr>
          <w:sz w:val="16"/>
        </w:rPr>
      </w:pPr>
      <w:r w:rsidRPr="00CE0C68">
        <w:rPr>
          <w:sz w:val="16"/>
        </w:rPr>
        <w:t xml:space="preserve">If there is something to Westlessness, therefore, it is how quickly some Europeans have forgotten how unattractive the world looked before Pax Americana. Rarely has the West had it as good as it does now. The United States may be demanding a more balanced relationship on everything from trade to security, but that is a small price to pay for what a U.S.-led international system has to offer. </w:t>
      </w:r>
      <w:r w:rsidRPr="00CE0C68">
        <w:rPr>
          <w:rStyle w:val="StyleUnderline"/>
        </w:rPr>
        <w:t xml:space="preserve">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may not be a cheap date, but</w:t>
      </w:r>
      <w:r w:rsidRPr="00CE0C68">
        <w:rPr>
          <w:sz w:val="16"/>
        </w:rPr>
        <w:t xml:space="preserve"> unlike China, </w:t>
      </w:r>
      <w:r w:rsidRPr="00CE0C68">
        <w:rPr>
          <w:rStyle w:val="StyleUnderline"/>
        </w:rPr>
        <w:t xml:space="preserve">its </w:t>
      </w:r>
      <w:r w:rsidRPr="00CE0C68">
        <w:rPr>
          <w:rStyle w:val="StyleUnderline"/>
          <w:highlight w:val="cyan"/>
        </w:rPr>
        <w:t>affections</w:t>
      </w:r>
      <w:r w:rsidRPr="00CE0C68">
        <w:rPr>
          <w:rStyle w:val="StyleUnderline"/>
        </w:rPr>
        <w:t xml:space="preserve"> for Europe </w:t>
      </w:r>
      <w:r w:rsidRPr="00CE0C68">
        <w:rPr>
          <w:rStyle w:val="StyleUnderline"/>
          <w:highlight w:val="cyan"/>
        </w:rPr>
        <w:t>are</w:t>
      </w:r>
      <w:r w:rsidRPr="00CE0C68">
        <w:rPr>
          <w:rStyle w:val="StyleUnderline"/>
        </w:rPr>
        <w:t xml:space="preserve"> genuine—and </w:t>
      </w:r>
      <w:r w:rsidRPr="00CE0C68">
        <w:rPr>
          <w:rStyle w:val="Emphasis"/>
          <w:highlight w:val="cyan"/>
        </w:rPr>
        <w:t>enduring</w:t>
      </w:r>
      <w:r w:rsidRPr="00CE0C68">
        <w:rPr>
          <w:sz w:val="16"/>
        </w:rPr>
        <w:t>.</w:t>
      </w:r>
    </w:p>
    <w:p w14:paraId="64F6BD62" w14:textId="77777777" w:rsidR="00227683" w:rsidRDefault="00227683" w:rsidP="00227683">
      <w:pPr>
        <w:pStyle w:val="Heading3"/>
      </w:pPr>
      <w:r>
        <w:lastRenderedPageBreak/>
        <w:t>USICA DA---2AC</w:t>
      </w:r>
    </w:p>
    <w:p w14:paraId="68CC49E4" w14:textId="77777777" w:rsidR="00227683" w:rsidRDefault="00227683" w:rsidP="00227683">
      <w:pPr>
        <w:pStyle w:val="Heading4"/>
      </w:pPr>
      <w:r>
        <w:t xml:space="preserve">The bills will be </w:t>
      </w:r>
      <w:r w:rsidRPr="00D24F11">
        <w:rPr>
          <w:u w:val="single"/>
        </w:rPr>
        <w:t>reconciled</w:t>
      </w:r>
      <w:r>
        <w:t xml:space="preserve"> BUT it won’t even </w:t>
      </w:r>
      <w:r w:rsidRPr="00D24F11">
        <w:rPr>
          <w:u w:val="single"/>
        </w:rPr>
        <w:t>start</w:t>
      </w:r>
      <w:r>
        <w:t xml:space="preserve"> for weeks.</w:t>
      </w:r>
    </w:p>
    <w:p w14:paraId="003BA23F" w14:textId="77777777" w:rsidR="00227683" w:rsidRPr="00FC1890" w:rsidRDefault="00227683" w:rsidP="00227683">
      <w:r>
        <w:t xml:space="preserve">Marianna </w:t>
      </w:r>
      <w:r w:rsidRPr="00FC1890">
        <w:rPr>
          <w:rStyle w:val="Style13ptBold"/>
        </w:rPr>
        <w:t>Sotomayor 2/4</w:t>
      </w:r>
      <w:r>
        <w:t>, Reporter C</w:t>
      </w:r>
      <w:r w:rsidRPr="00FC1890">
        <w:t>over</w:t>
      </w:r>
      <w:r>
        <w:t>ing</w:t>
      </w:r>
      <w:r w:rsidRPr="00FC1890">
        <w:t xml:space="preserve"> the House of Representatives</w:t>
      </w:r>
      <w:r>
        <w:t xml:space="preserve"> for The Washington Post, M.A. and B.A. from The George Washington University, “</w:t>
      </w:r>
      <w:r w:rsidRPr="00FC1890">
        <w:t>China competitiveness bill will test whether Democrats and Republicans can strike substantive deal in election year</w:t>
      </w:r>
      <w:r>
        <w:t xml:space="preserve">,” The Washington Post, 2/4/2022, </w:t>
      </w:r>
      <w:r w:rsidRPr="00FC1890">
        <w:t>https://www.washingtonpost.com/politics/2022/02/04/china-competes-act-house/</w:t>
      </w:r>
    </w:p>
    <w:p w14:paraId="0ACC0C61" w14:textId="77777777" w:rsidR="00227683" w:rsidRPr="00246866" w:rsidRDefault="00227683" w:rsidP="00227683">
      <w:pPr>
        <w:rPr>
          <w:sz w:val="16"/>
        </w:rPr>
      </w:pPr>
      <w:r w:rsidRPr="00930E88">
        <w:rPr>
          <w:rStyle w:val="StyleUnderline"/>
          <w:highlight w:val="cyan"/>
        </w:rPr>
        <w:t>Senate Rep</w:t>
      </w:r>
      <w:r w:rsidRPr="00246866">
        <w:rPr>
          <w:sz w:val="16"/>
        </w:rPr>
        <w:t>ublican</w:t>
      </w:r>
      <w:r w:rsidRPr="00930E88">
        <w:rPr>
          <w:rStyle w:val="StyleUnderline"/>
          <w:highlight w:val="cyan"/>
        </w:rPr>
        <w:t>s</w:t>
      </w:r>
      <w:r w:rsidRPr="00246866">
        <w:rPr>
          <w:sz w:val="16"/>
        </w:rPr>
        <w:t xml:space="preserve"> also </w:t>
      </w:r>
      <w:r w:rsidRPr="00930E88">
        <w:rPr>
          <w:rStyle w:val="StyleUnderline"/>
          <w:highlight w:val="cyan"/>
        </w:rPr>
        <w:t xml:space="preserve">expressed </w:t>
      </w:r>
      <w:r w:rsidRPr="00930E88">
        <w:rPr>
          <w:rStyle w:val="Emphasis"/>
          <w:highlight w:val="cyan"/>
        </w:rPr>
        <w:t>concerns</w:t>
      </w:r>
      <w:r w:rsidRPr="00930E88">
        <w:rPr>
          <w:rStyle w:val="StyleUnderline"/>
          <w:highlight w:val="cyan"/>
        </w:rPr>
        <w:t xml:space="preserve"> about</w:t>
      </w:r>
      <w:r w:rsidRPr="00246866">
        <w:rPr>
          <w:rStyle w:val="StyleUnderline"/>
        </w:rPr>
        <w:t xml:space="preserve"> the </w:t>
      </w:r>
      <w:r w:rsidRPr="00930E88">
        <w:rPr>
          <w:rStyle w:val="StyleUnderline"/>
          <w:highlight w:val="cyan"/>
        </w:rPr>
        <w:t>House bill</w:t>
      </w:r>
      <w:r w:rsidRPr="00246866">
        <w:rPr>
          <w:sz w:val="16"/>
        </w:rPr>
        <w:t>, saying it is filled with partisan “poison pills” on issues such as trade and climate change.</w:t>
      </w:r>
    </w:p>
    <w:p w14:paraId="51038F46" w14:textId="77777777" w:rsidR="00227683" w:rsidRPr="00246866" w:rsidRDefault="00227683" w:rsidP="00227683">
      <w:pPr>
        <w:rPr>
          <w:sz w:val="16"/>
        </w:rPr>
      </w:pPr>
      <w:r w:rsidRPr="00246866">
        <w:rPr>
          <w:sz w:val="16"/>
        </w:rPr>
        <w:t xml:space="preserve">“I think unfortunately </w:t>
      </w:r>
      <w:r w:rsidRPr="00246866">
        <w:rPr>
          <w:rStyle w:val="StyleUnderline"/>
        </w:rPr>
        <w:t>their product is going to be dead over here</w:t>
      </w:r>
      <w:r w:rsidRPr="00246866">
        <w:rPr>
          <w:sz w:val="16"/>
        </w:rPr>
        <w:t>,” Sen. John Thune (R-S.D.) said Thursday.</w:t>
      </w:r>
    </w:p>
    <w:p w14:paraId="109C54D4" w14:textId="77777777" w:rsidR="00227683" w:rsidRPr="00246866" w:rsidRDefault="00227683" w:rsidP="00227683">
      <w:pPr>
        <w:rPr>
          <w:sz w:val="16"/>
        </w:rPr>
      </w:pPr>
      <w:r w:rsidRPr="00930E88">
        <w:rPr>
          <w:rStyle w:val="StyleUnderline"/>
          <w:highlight w:val="cyan"/>
        </w:rPr>
        <w:t>But</w:t>
      </w:r>
      <w:r w:rsidRPr="00246866">
        <w:rPr>
          <w:sz w:val="16"/>
        </w:rPr>
        <w:t xml:space="preserve"> Senate Republicans have </w:t>
      </w:r>
      <w:r w:rsidRPr="00246866">
        <w:rPr>
          <w:rStyle w:val="Emphasis"/>
        </w:rPr>
        <w:t xml:space="preserve">remained </w:t>
      </w:r>
      <w:r w:rsidRPr="00953E74">
        <w:rPr>
          <w:rStyle w:val="Emphasis"/>
          <w:highlight w:val="cyan"/>
        </w:rPr>
        <w:t>open to</w:t>
      </w:r>
      <w:r w:rsidRPr="00953E74">
        <w:rPr>
          <w:rStyle w:val="Emphasis"/>
        </w:rPr>
        <w:t xml:space="preserve"> finding a </w:t>
      </w:r>
      <w:r w:rsidRPr="00930E88">
        <w:rPr>
          <w:rStyle w:val="Emphasis"/>
          <w:highlight w:val="cyan"/>
        </w:rPr>
        <w:t>compromise</w:t>
      </w:r>
      <w:r w:rsidRPr="00246866">
        <w:rPr>
          <w:rStyle w:val="StyleUnderline"/>
        </w:rPr>
        <w:t xml:space="preserve"> if the House bill is pared down</w:t>
      </w:r>
      <w:r w:rsidRPr="00246866">
        <w:rPr>
          <w:sz w:val="16"/>
        </w:rPr>
        <w:t xml:space="preserve"> considerably </w:t>
      </w:r>
      <w:r w:rsidRPr="00246866">
        <w:rPr>
          <w:rStyle w:val="StyleUnderline"/>
        </w:rPr>
        <w:t>during</w:t>
      </w:r>
      <w:r w:rsidRPr="00246866">
        <w:rPr>
          <w:sz w:val="16"/>
        </w:rPr>
        <w:t xml:space="preserve"> the </w:t>
      </w:r>
      <w:r w:rsidRPr="00246866">
        <w:rPr>
          <w:rStyle w:val="StyleUnderline"/>
        </w:rPr>
        <w:t>negotiations.</w:t>
      </w:r>
      <w:r w:rsidRPr="00246866">
        <w:rPr>
          <w:sz w:val="16"/>
        </w:rPr>
        <w:t xml:space="preserve"> Sen. Todd C. Young (R-Ind.), who was a lead proponent of the Senate bill, said the House measure would have to undergo large changes for a deal to be struck.</w:t>
      </w:r>
    </w:p>
    <w:p w14:paraId="586EFC7D" w14:textId="77777777" w:rsidR="00227683" w:rsidRPr="00246866" w:rsidRDefault="00227683" w:rsidP="00227683">
      <w:pPr>
        <w:rPr>
          <w:sz w:val="16"/>
        </w:rPr>
      </w:pPr>
      <w:r w:rsidRPr="00246866">
        <w:rPr>
          <w:sz w:val="16"/>
        </w:rPr>
        <w:t>“I know it rubs my Republican friends in the House the wrong way, it would rub me the wrong way,” he said Thursday about the House bill. “</w:t>
      </w:r>
      <w:r w:rsidRPr="00246866">
        <w:rPr>
          <w:rStyle w:val="StyleUnderline"/>
        </w:rPr>
        <w:t xml:space="preserve">I know that </w:t>
      </w:r>
      <w:r w:rsidRPr="00930E88">
        <w:rPr>
          <w:rStyle w:val="StyleUnderline"/>
          <w:highlight w:val="cyan"/>
        </w:rPr>
        <w:t>a number of</w:t>
      </w:r>
      <w:r w:rsidRPr="00246866">
        <w:rPr>
          <w:sz w:val="16"/>
        </w:rPr>
        <w:t xml:space="preserve"> my </w:t>
      </w:r>
      <w:r w:rsidRPr="00930E88">
        <w:rPr>
          <w:rStyle w:val="StyleUnderline"/>
          <w:highlight w:val="cyan"/>
        </w:rPr>
        <w:t>Rep</w:t>
      </w:r>
      <w:r w:rsidRPr="00246866">
        <w:rPr>
          <w:sz w:val="16"/>
        </w:rPr>
        <w:t>ublican friend</w:t>
      </w:r>
      <w:r w:rsidRPr="00930E88">
        <w:rPr>
          <w:rStyle w:val="StyleUnderline"/>
          <w:highlight w:val="cyan"/>
        </w:rPr>
        <w:t xml:space="preserve">s in the House are </w:t>
      </w:r>
      <w:r w:rsidRPr="00930E88">
        <w:rPr>
          <w:rStyle w:val="Emphasis"/>
          <w:highlight w:val="cyan"/>
        </w:rPr>
        <w:t>very open to supporting</w:t>
      </w:r>
      <w:r w:rsidRPr="00930E88">
        <w:rPr>
          <w:rStyle w:val="StyleUnderline"/>
          <w:highlight w:val="cyan"/>
        </w:rPr>
        <w:t xml:space="preserve"> what</w:t>
      </w:r>
      <w:r w:rsidRPr="00246866">
        <w:rPr>
          <w:sz w:val="16"/>
        </w:rPr>
        <w:t xml:space="preserve">ever </w:t>
      </w:r>
      <w:r w:rsidRPr="00930E88">
        <w:rPr>
          <w:rStyle w:val="StyleUnderline"/>
          <w:highlight w:val="cyan"/>
        </w:rPr>
        <w:t>we produce in</w:t>
      </w:r>
      <w:r w:rsidRPr="00246866">
        <w:rPr>
          <w:rStyle w:val="StyleUnderline"/>
        </w:rPr>
        <w:t xml:space="preserve"> the </w:t>
      </w:r>
      <w:r w:rsidRPr="00930E88">
        <w:rPr>
          <w:rStyle w:val="StyleUnderline"/>
          <w:highlight w:val="cyan"/>
        </w:rPr>
        <w:t>conference</w:t>
      </w:r>
      <w:r w:rsidRPr="00246866">
        <w:rPr>
          <w:rStyle w:val="StyleUnderline"/>
        </w:rPr>
        <w:t xml:space="preserve"> committee.</w:t>
      </w:r>
      <w:r w:rsidRPr="00246866">
        <w:rPr>
          <w:sz w:val="16"/>
        </w:rPr>
        <w:t>”</w:t>
      </w:r>
    </w:p>
    <w:p w14:paraId="34D93F72" w14:textId="77777777" w:rsidR="00227683" w:rsidRPr="00246866" w:rsidRDefault="00227683" w:rsidP="00227683">
      <w:pPr>
        <w:rPr>
          <w:rStyle w:val="StyleUnderline"/>
        </w:rPr>
      </w:pPr>
      <w:r w:rsidRPr="00246866">
        <w:rPr>
          <w:rStyle w:val="StyleUnderline"/>
        </w:rPr>
        <w:t>Rep</w:t>
      </w:r>
      <w:r w:rsidRPr="00246866">
        <w:rPr>
          <w:sz w:val="16"/>
        </w:rPr>
        <w:t xml:space="preserve">ublican </w:t>
      </w:r>
      <w:r w:rsidRPr="00246866">
        <w:rPr>
          <w:rStyle w:val="StyleUnderline"/>
        </w:rPr>
        <w:t>and Dem</w:t>
      </w:r>
      <w:r w:rsidRPr="00246866">
        <w:rPr>
          <w:sz w:val="16"/>
        </w:rPr>
        <w:t xml:space="preserve">ocratic </w:t>
      </w:r>
      <w:r w:rsidRPr="00930E88">
        <w:rPr>
          <w:rStyle w:val="StyleUnderline"/>
          <w:highlight w:val="cyan"/>
        </w:rPr>
        <w:t>House</w:t>
      </w:r>
      <w:r w:rsidRPr="00246866">
        <w:rPr>
          <w:rStyle w:val="StyleUnderline"/>
        </w:rPr>
        <w:t xml:space="preserve"> aides</w:t>
      </w:r>
      <w:r w:rsidRPr="00246866">
        <w:rPr>
          <w:sz w:val="16"/>
        </w:rPr>
        <w:t xml:space="preserve"> both said they </w:t>
      </w:r>
      <w:r w:rsidRPr="00246866">
        <w:rPr>
          <w:rStyle w:val="StyleUnderline"/>
        </w:rPr>
        <w:t>understood</w:t>
      </w:r>
      <w:r w:rsidRPr="00246866">
        <w:rPr>
          <w:sz w:val="16"/>
        </w:rPr>
        <w:t xml:space="preserve"> that their chamber’s </w:t>
      </w:r>
      <w:r w:rsidRPr="00930E88">
        <w:rPr>
          <w:rStyle w:val="StyleUnderline"/>
          <w:highlight w:val="cyan"/>
        </w:rPr>
        <w:t>provisions</w:t>
      </w:r>
      <w:r w:rsidRPr="00246866">
        <w:rPr>
          <w:rStyle w:val="StyleUnderline"/>
        </w:rPr>
        <w:t xml:space="preserve"> on trade, climate, fo</w:t>
      </w:r>
      <w:r w:rsidRPr="00246866">
        <w:rPr>
          <w:sz w:val="16"/>
        </w:rPr>
        <w:t xml:space="preserve">reign </w:t>
      </w:r>
      <w:r w:rsidRPr="00246866">
        <w:rPr>
          <w:rStyle w:val="StyleUnderline"/>
        </w:rPr>
        <w:t>po</w:t>
      </w:r>
      <w:r w:rsidRPr="00246866">
        <w:rPr>
          <w:sz w:val="16"/>
        </w:rPr>
        <w:t xml:space="preserve">licy </w:t>
      </w:r>
      <w:r w:rsidRPr="00246866">
        <w:rPr>
          <w:rStyle w:val="StyleUnderline"/>
        </w:rPr>
        <w:t xml:space="preserve">and research </w:t>
      </w:r>
      <w:r w:rsidRPr="00930E88">
        <w:rPr>
          <w:rStyle w:val="StyleUnderline"/>
          <w:highlight w:val="cyan"/>
        </w:rPr>
        <w:t>need</w:t>
      </w:r>
      <w:r w:rsidRPr="00246866">
        <w:rPr>
          <w:sz w:val="16"/>
        </w:rPr>
        <w:t xml:space="preserve">ed </w:t>
      </w:r>
      <w:r w:rsidRPr="00930E88">
        <w:rPr>
          <w:rStyle w:val="StyleUnderline"/>
          <w:highlight w:val="cyan"/>
        </w:rPr>
        <w:t xml:space="preserve">to be </w:t>
      </w:r>
      <w:r w:rsidRPr="00930E88">
        <w:rPr>
          <w:rStyle w:val="Emphasis"/>
          <w:highlight w:val="cyan"/>
        </w:rPr>
        <w:t>reworked</w:t>
      </w:r>
      <w:r w:rsidRPr="00930E88">
        <w:rPr>
          <w:rStyle w:val="StyleUnderline"/>
          <w:highlight w:val="cyan"/>
        </w:rPr>
        <w:t xml:space="preserve"> for </w:t>
      </w:r>
      <w:r w:rsidRPr="00930E88">
        <w:rPr>
          <w:rStyle w:val="Emphasis"/>
          <w:highlight w:val="cyan"/>
        </w:rPr>
        <w:t>Senate approval</w:t>
      </w:r>
      <w:r w:rsidRPr="00930E88">
        <w:rPr>
          <w:rStyle w:val="StyleUnderline"/>
          <w:highlight w:val="cyan"/>
        </w:rPr>
        <w:t>.</w:t>
      </w:r>
    </w:p>
    <w:p w14:paraId="0D63D1CF" w14:textId="77777777" w:rsidR="00227683" w:rsidRDefault="00227683" w:rsidP="00227683">
      <w:pPr>
        <w:rPr>
          <w:sz w:val="16"/>
        </w:rPr>
      </w:pPr>
      <w:r w:rsidRPr="00D24F11">
        <w:rPr>
          <w:sz w:val="16"/>
          <w:szCs w:val="16"/>
        </w:rPr>
        <w:t xml:space="preserve">While it </w:t>
      </w:r>
      <w:r w:rsidRPr="00930E88">
        <w:rPr>
          <w:rStyle w:val="StyleUnderline"/>
        </w:rPr>
        <w:t xml:space="preserve">could </w:t>
      </w:r>
      <w:r w:rsidRPr="00930E88">
        <w:rPr>
          <w:rStyle w:val="StyleUnderline"/>
          <w:highlight w:val="cyan"/>
        </w:rPr>
        <w:t>take</w:t>
      </w:r>
      <w:r w:rsidRPr="00246866">
        <w:rPr>
          <w:rStyle w:val="StyleUnderline"/>
        </w:rPr>
        <w:t xml:space="preserve"> </w:t>
      </w:r>
      <w:r w:rsidRPr="00D24F11">
        <w:rPr>
          <w:rStyle w:val="Emphasis"/>
        </w:rPr>
        <w:t xml:space="preserve">several </w:t>
      </w:r>
      <w:r w:rsidRPr="00930E88">
        <w:rPr>
          <w:rStyle w:val="Emphasis"/>
          <w:highlight w:val="cyan"/>
        </w:rPr>
        <w:t>weeks</w:t>
      </w:r>
      <w:r w:rsidRPr="00246866">
        <w:rPr>
          <w:sz w:val="16"/>
        </w:rPr>
        <w:t xml:space="preserve"> for a conference </w:t>
      </w:r>
      <w:r w:rsidRPr="00930E88">
        <w:rPr>
          <w:rStyle w:val="StyleUnderline"/>
          <w:highlight w:val="cyan"/>
        </w:rPr>
        <w:t>to</w:t>
      </w:r>
      <w:r w:rsidRPr="00246866">
        <w:rPr>
          <w:sz w:val="16"/>
        </w:rPr>
        <w:t xml:space="preserve"> formally </w:t>
      </w:r>
      <w:r w:rsidRPr="00930E88">
        <w:rPr>
          <w:rStyle w:val="StyleUnderline"/>
          <w:highlight w:val="cyan"/>
        </w:rPr>
        <w:t>begin</w:t>
      </w:r>
      <w:r w:rsidRPr="00246866">
        <w:rPr>
          <w:sz w:val="16"/>
        </w:rPr>
        <w:t xml:space="preserve"> — given that leaders must determine how to establish one under an equally split Senate — </w:t>
      </w:r>
      <w:r w:rsidRPr="00D24F11">
        <w:rPr>
          <w:sz w:val="16"/>
          <w:szCs w:val="16"/>
        </w:rPr>
        <w:t>it is possible that House and Senate committee chairs and ranking members will soon start informally negotiating</w:t>
      </w:r>
      <w:r w:rsidRPr="00246866">
        <w:rPr>
          <w:sz w:val="16"/>
        </w:rPr>
        <w:t>, according to people familiar with the talks who spoke on the condition of anonymity to discuss private deliberations.</w:t>
      </w:r>
    </w:p>
    <w:p w14:paraId="079B4BB9" w14:textId="77777777" w:rsidR="00227683" w:rsidRDefault="00227683" w:rsidP="00227683">
      <w:pPr>
        <w:pStyle w:val="Heading4"/>
      </w:pPr>
      <w:r>
        <w:t xml:space="preserve">The plan has </w:t>
      </w:r>
      <w:r>
        <w:rPr>
          <w:u w:val="single"/>
        </w:rPr>
        <w:t>unique</w:t>
      </w:r>
      <w:r>
        <w:t xml:space="preserve"> political support</w:t>
      </w:r>
    </w:p>
    <w:p w14:paraId="6BB49AA2" w14:textId="77777777" w:rsidR="00227683" w:rsidRDefault="00227683" w:rsidP="00227683">
      <w:r>
        <w:t xml:space="preserve">Riley </w:t>
      </w:r>
      <w:r w:rsidRPr="0031633E">
        <w:rPr>
          <w:rStyle w:val="Style13ptBold"/>
        </w:rPr>
        <w:t>Adams 21</w:t>
      </w:r>
      <w:r>
        <w:t>, Senior Financial Analyst at Google, CPA, Contributing Writer at Kiplinger, Masters of Science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0A9D37AC" w14:textId="77777777" w:rsidR="00227683" w:rsidRPr="0076106B" w:rsidRDefault="00227683" w:rsidP="00227683">
      <w:pPr>
        <w:rPr>
          <w:sz w:val="16"/>
        </w:rPr>
      </w:pPr>
      <w:r w:rsidRPr="0076106B">
        <w:rPr>
          <w:sz w:val="16"/>
        </w:rP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rsidRPr="0076106B">
        <w:rPr>
          <w:sz w:val="16"/>
        </w:rPr>
        <w:t xml:space="preserve">nited </w:t>
      </w:r>
      <w:r w:rsidRPr="0031633E">
        <w:rPr>
          <w:rStyle w:val="Emphasis"/>
        </w:rPr>
        <w:t>S</w:t>
      </w:r>
      <w:r w:rsidRPr="0076106B">
        <w:rPr>
          <w:sz w:val="16"/>
        </w:rP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rsidRPr="0076106B">
        <w:rPr>
          <w:sz w:val="16"/>
        </w:rPr>
        <w:t>."</w:t>
      </w:r>
    </w:p>
    <w:p w14:paraId="4C6D7243" w14:textId="77777777" w:rsidR="00227683" w:rsidRPr="0076106B" w:rsidRDefault="00227683" w:rsidP="00227683">
      <w:pPr>
        <w:rPr>
          <w:sz w:val="16"/>
        </w:rPr>
      </w:pPr>
      <w:r w:rsidRPr="0076106B">
        <w:rPr>
          <w:sz w:val="16"/>
        </w:rPr>
        <w:t xml:space="preserve">This </w:t>
      </w:r>
      <w:r w:rsidRPr="001D380B">
        <w:rPr>
          <w:rStyle w:val="Emphasis"/>
          <w:highlight w:val="cyan"/>
        </w:rPr>
        <w:t>overly broad</w:t>
      </w:r>
      <w:r w:rsidRPr="0076106B">
        <w:rPr>
          <w:sz w:val="16"/>
        </w:rP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rsidRPr="0076106B">
        <w:rPr>
          <w:sz w:val="16"/>
        </w:rP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rsidRPr="0076106B">
        <w:rPr>
          <w:sz w:val="16"/>
        </w:rPr>
        <w:t xml:space="preserve"> that it needs to be fixed.</w:t>
      </w:r>
    </w:p>
    <w:p w14:paraId="1DC557B2" w14:textId="77777777" w:rsidR="00227683" w:rsidRPr="0076106B" w:rsidRDefault="00227683" w:rsidP="00227683">
      <w:pPr>
        <w:rPr>
          <w:sz w:val="16"/>
        </w:rPr>
      </w:pPr>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rsidRPr="0076106B">
        <w:rPr>
          <w:sz w:val="16"/>
        </w:rPr>
        <w:t xml:space="preserve"> if an amendment could be allowed to proceed, </w:t>
      </w:r>
      <w:r w:rsidRPr="001D380B">
        <w:rPr>
          <w:rStyle w:val="StyleUnderline"/>
          <w:highlight w:val="cyan"/>
        </w:rPr>
        <w:t xml:space="preserve">it would </w:t>
      </w:r>
      <w:r w:rsidRPr="001D380B">
        <w:rPr>
          <w:rStyle w:val="Emphasis"/>
          <w:highlight w:val="cyan"/>
        </w:rPr>
        <w:t>likely pass</w:t>
      </w:r>
      <w:r w:rsidRPr="0076106B">
        <w:rPr>
          <w:sz w:val="16"/>
        </w:rPr>
        <w:t>, fixing the issue.</w:t>
      </w:r>
    </w:p>
    <w:p w14:paraId="4FB76D1B" w14:textId="77777777" w:rsidR="00227683" w:rsidRDefault="00227683" w:rsidP="00227683">
      <w:pPr>
        <w:pStyle w:val="Heading4"/>
      </w:pPr>
      <w:r>
        <w:t xml:space="preserve">Zero link---the plan is the </w:t>
      </w:r>
      <w:r w:rsidRPr="00AE786F">
        <w:rPr>
          <w:u w:val="single"/>
        </w:rPr>
        <w:t>courts</w:t>
      </w:r>
      <w:r>
        <w:t xml:space="preserve">---that’s </w:t>
      </w:r>
      <w:r w:rsidRPr="00767E21">
        <w:t>Schrepel</w:t>
      </w:r>
    </w:p>
    <w:p w14:paraId="4AE17C40" w14:textId="77777777" w:rsidR="00227683" w:rsidRDefault="00227683" w:rsidP="00227683"/>
    <w:p w14:paraId="47687C1D" w14:textId="77777777" w:rsidR="00227683" w:rsidRDefault="00227683" w:rsidP="00227683">
      <w:r>
        <w:t>[FOR REFERENCE]</w:t>
      </w:r>
    </w:p>
    <w:p w14:paraId="0E6E4EB6" w14:textId="77777777" w:rsidR="00227683" w:rsidRPr="00767E21" w:rsidRDefault="00227683" w:rsidP="00227683"/>
    <w:p w14:paraId="38CE5E5B" w14:textId="77777777" w:rsidR="00227683" w:rsidRPr="00E019FB" w:rsidRDefault="00227683" w:rsidP="00227683">
      <w:pPr>
        <w:rPr>
          <w:sz w:val="16"/>
        </w:rPr>
      </w:pPr>
      <w:r w:rsidRPr="00E019FB">
        <w:rPr>
          <w:sz w:val="16"/>
        </w:rPr>
        <w:t>3 DEFINING THE NUCLEUS SIZE</w:t>
      </w:r>
    </w:p>
    <w:p w14:paraId="60069269" w14:textId="77777777" w:rsidR="00227683" w:rsidRPr="00E019FB" w:rsidRDefault="00227683" w:rsidP="00227683">
      <w:pPr>
        <w:rPr>
          <w:sz w:val="16"/>
        </w:rPr>
      </w:pPr>
      <w:r w:rsidRPr="00767E21">
        <w:rPr>
          <w:rStyle w:val="StyleUnderline"/>
          <w:highlight w:val="lightGray"/>
        </w:rPr>
        <w:t>Courts</w:t>
      </w:r>
      <w:r w:rsidRPr="004A7590">
        <w:rPr>
          <w:rStyle w:val="StyleUnderline"/>
        </w:rPr>
        <w:t xml:space="preserve"> and antitrust agencies </w:t>
      </w:r>
      <w:r w:rsidRPr="00767E21">
        <w:rPr>
          <w:rStyle w:val="StyleUnderline"/>
          <w:highlight w:val="lightGray"/>
        </w:rPr>
        <w:t>will</w:t>
      </w:r>
      <w:r w:rsidRPr="004A7590">
        <w:rPr>
          <w:rStyle w:val="StyleUnderline"/>
        </w:rPr>
        <w:t xml:space="preserve"> face the task of </w:t>
      </w:r>
      <w:r w:rsidRPr="00767E21">
        <w:rPr>
          <w:rStyle w:val="Emphasis"/>
          <w:highlight w:val="lightGray"/>
        </w:rPr>
        <w:t>determin</w:t>
      </w:r>
      <w:r w:rsidRPr="004A7590">
        <w:rPr>
          <w:rStyle w:val="StyleUnderline"/>
        </w:rPr>
        <w:t xml:space="preserve">ing the </w:t>
      </w:r>
      <w:r w:rsidRPr="00767E21">
        <w:rPr>
          <w:rStyle w:val="StyleUnderline"/>
          <w:highlight w:val="lightGray"/>
        </w:rPr>
        <w:t xml:space="preserve">nucleus </w:t>
      </w:r>
      <w:r w:rsidRPr="00767E21">
        <w:rPr>
          <w:rStyle w:val="Emphasis"/>
          <w:highlight w:val="lightGray"/>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767E21">
        <w:rPr>
          <w:rStyle w:val="StyleUnderline"/>
          <w:highlight w:val="lightGray"/>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767E21">
        <w:rPr>
          <w:rStyle w:val="StyleUnderline"/>
          <w:highlight w:val="lightGray"/>
        </w:rPr>
        <w:t xml:space="preserve">based on </w:t>
      </w:r>
      <w:r w:rsidRPr="00767E21">
        <w:rPr>
          <w:rStyle w:val="Emphasis"/>
          <w:highlight w:val="lightGray"/>
        </w:rPr>
        <w:t>concrete</w:t>
      </w:r>
      <w:r w:rsidRPr="004A7590">
        <w:rPr>
          <w:rStyle w:val="Emphasis"/>
        </w:rPr>
        <w:t xml:space="preserve"> and quantifiable </w:t>
      </w:r>
      <w:r w:rsidRPr="00767E21">
        <w:rPr>
          <w:rStyle w:val="Emphasis"/>
          <w:highlight w:val="lightGray"/>
        </w:rPr>
        <w:t>frameworks</w:t>
      </w:r>
      <w:r w:rsidRPr="00767E21">
        <w:rPr>
          <w:rStyle w:val="StyleUnderline"/>
          <w:highlight w:val="lightGray"/>
        </w:rPr>
        <w:t xml:space="preserve"> to ensure</w:t>
      </w:r>
      <w:r w:rsidRPr="004A7590">
        <w:rPr>
          <w:rStyle w:val="StyleUnderline"/>
        </w:rPr>
        <w:t xml:space="preserve"> </w:t>
      </w:r>
      <w:r w:rsidRPr="004A7590">
        <w:rPr>
          <w:rStyle w:val="Emphasis"/>
        </w:rPr>
        <w:t xml:space="preserve">legal </w:t>
      </w:r>
      <w:r w:rsidRPr="00767E21">
        <w:rPr>
          <w:rStyle w:val="Emphasis"/>
          <w:highlight w:val="lightGray"/>
        </w:rPr>
        <w:t>certainty</w:t>
      </w:r>
      <w:r w:rsidRPr="00767E21">
        <w:rPr>
          <w:rStyle w:val="StyleUnderline"/>
          <w:highlight w:val="lightGray"/>
        </w:rPr>
        <w:t>, limit</w:t>
      </w:r>
      <w:r w:rsidRPr="004A7590">
        <w:rPr>
          <w:rStyle w:val="StyleUnderline"/>
        </w:rPr>
        <w:t xml:space="preserve"> legal </w:t>
      </w:r>
      <w:r w:rsidRPr="00767E21">
        <w:rPr>
          <w:rStyle w:val="Emphasis"/>
          <w:highlight w:val="lightGray"/>
        </w:rPr>
        <w:t>errors</w:t>
      </w:r>
      <w:r w:rsidRPr="00767E21">
        <w:rPr>
          <w:rStyle w:val="StyleUnderline"/>
          <w:highlight w:val="lightGray"/>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767E21">
        <w:rPr>
          <w:rStyle w:val="Emphasis"/>
          <w:highlight w:val="lightGray"/>
        </w:rPr>
        <w:lastRenderedPageBreak/>
        <w:t>costs</w:t>
      </w:r>
      <w:r w:rsidRPr="004A7590">
        <w:rPr>
          <w:rStyle w:val="StyleUnderline"/>
        </w:rPr>
        <w:t xml:space="preserve">. To this end, </w:t>
      </w:r>
      <w:r w:rsidRPr="00767E21">
        <w:rPr>
          <w:rStyle w:val="StyleUnderline"/>
          <w:highlight w:val="lightGray"/>
        </w:rPr>
        <w:t>agencies</w:t>
      </w:r>
      <w:r w:rsidRPr="004A7590">
        <w:rPr>
          <w:rStyle w:val="StyleUnderline"/>
        </w:rPr>
        <w:t xml:space="preserve"> should </w:t>
      </w:r>
      <w:r w:rsidRPr="00767E21">
        <w:rPr>
          <w:rStyle w:val="StyleUnderline"/>
          <w:highlight w:val="lightGray"/>
        </w:rPr>
        <w:t>focus</w:t>
      </w:r>
      <w:r w:rsidRPr="00E019FB">
        <w:rPr>
          <w:sz w:val="16"/>
        </w:rPr>
        <w:t xml:space="preserve"> their investigation </w:t>
      </w:r>
      <w:r w:rsidRPr="00767E21">
        <w:rPr>
          <w:rStyle w:val="StyleUnderline"/>
          <w:highlight w:val="lightGray"/>
        </w:rPr>
        <w:t>on</w:t>
      </w:r>
      <w:r w:rsidRPr="00E019FB">
        <w:rPr>
          <w:sz w:val="16"/>
        </w:rPr>
        <w:t xml:space="preserve"> economic agents’ </w:t>
      </w:r>
      <w:r w:rsidRPr="004A7590">
        <w:rPr>
          <w:rStyle w:val="StyleUnderline"/>
        </w:rPr>
        <w:t xml:space="preserve">ability to exert a </w:t>
      </w:r>
      <w:r w:rsidRPr="00767E21">
        <w:rPr>
          <w:rStyle w:val="Emphasis"/>
          <w:highlight w:val="lightGray"/>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767E21">
        <w:rPr>
          <w:rStyle w:val="StyleUnderline"/>
          <w:highlight w:val="lightGray"/>
        </w:rPr>
        <w:t>also</w:t>
      </w:r>
      <w:r w:rsidRPr="00DC30AC">
        <w:rPr>
          <w:rStyle w:val="StyleUnderline"/>
        </w:rPr>
        <w:t xml:space="preserve"> consider</w:t>
      </w:r>
      <w:r w:rsidRPr="004A7590">
        <w:rPr>
          <w:rStyle w:val="StyleUnderline"/>
        </w:rPr>
        <w:t xml:space="preserve"> their </w:t>
      </w:r>
      <w:r w:rsidRPr="00767E21">
        <w:rPr>
          <w:rStyle w:val="StyleUnderline"/>
          <w:highlight w:val="lightGray"/>
        </w:rPr>
        <w:t xml:space="preserve">capacity to </w:t>
      </w:r>
      <w:r w:rsidRPr="00767E21">
        <w:rPr>
          <w:rStyle w:val="Emphasis"/>
          <w:highlight w:val="lightGray"/>
        </w:rPr>
        <w:t>interfere</w:t>
      </w:r>
      <w:r w:rsidRPr="00767E21">
        <w:rPr>
          <w:rStyle w:val="StyleUnderline"/>
          <w:highlight w:val="lightGray"/>
        </w:rPr>
        <w:t xml:space="preserve"> with</w:t>
      </w:r>
      <w:r w:rsidRPr="00E019FB">
        <w:rPr>
          <w:sz w:val="16"/>
        </w:rPr>
        <w:t xml:space="preserve"> the blockchain’s </w:t>
      </w:r>
      <w:r w:rsidRPr="00767E21">
        <w:rPr>
          <w:rStyle w:val="Emphasis"/>
          <w:highlight w:val="lightGray"/>
        </w:rPr>
        <w:t>economic value</w:t>
      </w:r>
      <w:r w:rsidRPr="004A7590">
        <w:rPr>
          <w:rStyle w:val="StyleUnderline"/>
        </w:rPr>
        <w:t xml:space="preserve"> and influence </w:t>
      </w:r>
      <w:r w:rsidRPr="004A7590">
        <w:rPr>
          <w:rStyle w:val="Emphasis"/>
        </w:rPr>
        <w:t>norms</w:t>
      </w:r>
      <w:r w:rsidRPr="00E019FB">
        <w:rPr>
          <w:sz w:val="16"/>
        </w:rPr>
        <w:t>.70</w:t>
      </w:r>
    </w:p>
    <w:p w14:paraId="772BBFAD" w14:textId="77777777" w:rsidR="00227683" w:rsidRDefault="00227683" w:rsidP="00227683">
      <w:pPr>
        <w:pStyle w:val="Heading4"/>
      </w:pPr>
      <w:r>
        <w:t xml:space="preserve">That </w:t>
      </w:r>
      <w:r>
        <w:rPr>
          <w:u w:val="single"/>
        </w:rPr>
        <w:t>shields</w:t>
      </w:r>
    </w:p>
    <w:p w14:paraId="64654183" w14:textId="77777777" w:rsidR="00227683" w:rsidRPr="00AE786F" w:rsidRDefault="00227683" w:rsidP="00227683">
      <w:r w:rsidRPr="00AE786F">
        <w:t>Jason</w:t>
      </w:r>
      <w:r>
        <w:t xml:space="preserve"> </w:t>
      </w:r>
      <w:r w:rsidRPr="00AE786F">
        <w:rPr>
          <w:rStyle w:val="Style13ptBold"/>
        </w:rPr>
        <w:t>Mazzon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1B8F2D90" w14:textId="77777777" w:rsidR="00227683" w:rsidRPr="0095223B" w:rsidRDefault="00227683" w:rsidP="00227683">
      <w:pPr>
        <w:rPr>
          <w:sz w:val="16"/>
        </w:rPr>
      </w:pPr>
      <w:r w:rsidRPr="00AC6E5B">
        <w:rPr>
          <w:rStyle w:val="StyleUnderline"/>
          <w:highlight w:val="cyan"/>
        </w:rPr>
        <w:t>Absent</w:t>
      </w:r>
      <w:r w:rsidRPr="0095223B">
        <w:rPr>
          <w:sz w:val="16"/>
        </w:rPr>
        <w:t xml:space="preserve">, too, </w:t>
      </w:r>
      <w:r w:rsidRPr="00AC6E5B">
        <w:rPr>
          <w:rStyle w:val="StyleUnderline"/>
          <w:highlight w:val="cyan"/>
        </w:rPr>
        <w:t>in</w:t>
      </w:r>
      <w:r w:rsidRPr="0095223B">
        <w:rPr>
          <w:sz w:val="16"/>
        </w:rPr>
        <w:t xml:space="preserve"> the modern </w:t>
      </w:r>
      <w:r w:rsidRPr="00AC6E5B">
        <w:rPr>
          <w:rStyle w:val="StyleUnderline"/>
          <w:highlight w:val="cyan"/>
        </w:rPr>
        <w:t xml:space="preserve">Congress is </w:t>
      </w:r>
      <w:r w:rsidRPr="00AC6E5B">
        <w:rPr>
          <w:rStyle w:val="Emphasis"/>
          <w:highlight w:val="cyan"/>
        </w:rPr>
        <w:t>any</w:t>
      </w:r>
      <w:r w:rsidRPr="0095223B">
        <w:rPr>
          <w:sz w:val="16"/>
        </w:rPr>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rPr>
          <w:sz w:val="16"/>
        </w:rPr>
        <w:t xml:space="preserve">: say, </w:t>
      </w:r>
      <w:r w:rsidRPr="00AC6E5B">
        <w:rPr>
          <w:rStyle w:val="StyleUnderline"/>
        </w:rPr>
        <w:t>by</w:t>
      </w:r>
      <w:r w:rsidRPr="0095223B">
        <w:rPr>
          <w:sz w:val="16"/>
        </w:rPr>
        <w:t xml:space="preserve"> constitutional </w:t>
      </w:r>
      <w:r w:rsidRPr="00AC6E5B">
        <w:rPr>
          <w:rStyle w:val="StyleUnderline"/>
        </w:rPr>
        <w:t>amendment</w:t>
      </w:r>
      <w:r w:rsidRPr="0095223B">
        <w:rPr>
          <w:sz w:val="16"/>
        </w:rPr>
        <w:t xml:space="preserve">, by </w:t>
      </w:r>
      <w:r w:rsidRPr="00AC6E5B">
        <w:rPr>
          <w:rStyle w:val="StyleUnderline"/>
        </w:rPr>
        <w:t>stripping the</w:t>
      </w:r>
      <w:r w:rsidRPr="0095223B">
        <w:rPr>
          <w:sz w:val="16"/>
        </w:rPr>
        <w:t xml:space="preserve"> Court of </w:t>
      </w:r>
      <w:r w:rsidRPr="00AC6E5B">
        <w:rPr>
          <w:rStyle w:val="StyleUnderline"/>
        </w:rPr>
        <w:t>funding</w:t>
      </w:r>
      <w:r w:rsidRPr="0095223B">
        <w:rPr>
          <w:sz w:val="16"/>
        </w:rPr>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rPr>
          <w:sz w:val="16"/>
        </w:rPr>
        <w:t xml:space="preserve"> the </w:t>
      </w:r>
      <w:r w:rsidRPr="00AC6E5B">
        <w:rPr>
          <w:rStyle w:val="StyleUnderline"/>
        </w:rPr>
        <w:t>Justices</w:t>
      </w:r>
      <w:r w:rsidRPr="0095223B">
        <w:rPr>
          <w:sz w:val="16"/>
        </w:rPr>
        <w:t xml:space="preserve"> (or locking them up), </w:t>
      </w:r>
      <w:r w:rsidRPr="00AC6E5B">
        <w:rPr>
          <w:rStyle w:val="StyleUnderline"/>
        </w:rPr>
        <w:t>or</w:t>
      </w:r>
      <w:r w:rsidRPr="0095223B">
        <w:rPr>
          <w:sz w:val="16"/>
        </w:rPr>
        <w:t xml:space="preserve"> by simply </w:t>
      </w:r>
      <w:r w:rsidRPr="00AC6E5B">
        <w:rPr>
          <w:rStyle w:val="StyleUnderline"/>
        </w:rPr>
        <w:t>ignoring</w:t>
      </w:r>
      <w:r w:rsidRPr="0095223B">
        <w:rPr>
          <w:sz w:val="16"/>
        </w:rPr>
        <w:t xml:space="preserve"> or defying </w:t>
      </w:r>
      <w:r w:rsidRPr="00AC6E5B">
        <w:rPr>
          <w:rStyle w:val="StyleUnderline"/>
        </w:rPr>
        <w:t>judicial rulings</w:t>
      </w:r>
      <w:r w:rsidRPr="0095223B">
        <w:rPr>
          <w:sz w:val="16"/>
        </w:rPr>
        <w:t xml:space="preserve">. Perhaps </w:t>
      </w:r>
      <w:r w:rsidRPr="00AC6E5B">
        <w:rPr>
          <w:rStyle w:val="StyleUnderline"/>
          <w:highlight w:val="cyan"/>
        </w:rPr>
        <w:t xml:space="preserve">the Court does </w:t>
      </w:r>
      <w:r w:rsidRPr="00AC6E5B">
        <w:rPr>
          <w:rStyle w:val="Emphasis"/>
          <w:highlight w:val="cyan"/>
        </w:rPr>
        <w:t>not</w:t>
      </w:r>
      <w:r w:rsidRPr="00AC6E5B">
        <w:rPr>
          <w:rStyle w:val="Emphasis"/>
        </w:rPr>
        <w:t xml:space="preserve"> rule</w:t>
      </w:r>
      <w:r w:rsidRPr="00AC6E5B">
        <w:rPr>
          <w:rStyle w:val="StyleUnderline"/>
        </w:rPr>
        <w:t xml:space="preserve"> in ways that </w:t>
      </w:r>
      <w:r w:rsidRPr="00AC6E5B">
        <w:rPr>
          <w:rStyle w:val="Emphasis"/>
          <w:highlight w:val="cyan"/>
        </w:rPr>
        <w:t>offend</w:t>
      </w:r>
      <w:r w:rsidRPr="0095223B">
        <w:rPr>
          <w:sz w:val="16"/>
        </w:rPr>
        <w:t xml:space="preserve"> enough members of </w:t>
      </w:r>
      <w:r w:rsidRPr="00AC6E5B">
        <w:rPr>
          <w:rStyle w:val="StyleUnderline"/>
          <w:highlight w:val="cyan"/>
        </w:rPr>
        <w:t>Congress</w:t>
      </w:r>
      <w:r w:rsidRPr="0095223B">
        <w:rPr>
          <w:sz w:val="16"/>
        </w:rPr>
        <w:t xml:space="preserve"> (or their constituents) fo</w:t>
      </w:r>
      <w:r w:rsidRPr="00AC6E5B">
        <w:rPr>
          <w:rStyle w:val="StyleUnderline"/>
        </w:rPr>
        <w:t xml:space="preserve">r them </w:t>
      </w:r>
      <w:r w:rsidRPr="00AC6E5B">
        <w:rPr>
          <w:rStyle w:val="StyleUnderline"/>
          <w:highlight w:val="cyan"/>
        </w:rPr>
        <w:t>to invest</w:t>
      </w:r>
      <w:r w:rsidRPr="00AC6E5B">
        <w:rPr>
          <w:rStyle w:val="StyleUnderline"/>
        </w:rPr>
        <w:t xml:space="preserve"> the </w:t>
      </w:r>
      <w:r w:rsidRPr="00AC6E5B">
        <w:rPr>
          <w:rStyle w:val="Emphasis"/>
          <w:highlight w:val="cyan"/>
        </w:rPr>
        <w:t>energy</w:t>
      </w:r>
      <w:r w:rsidRPr="0095223B">
        <w:rPr>
          <w:sz w:val="16"/>
        </w:rPr>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rPr>
          <w:sz w:val="16"/>
        </w:rPr>
        <w:t xml:space="preserve">—required </w:t>
      </w:r>
      <w:r w:rsidRPr="00AC6E5B">
        <w:rPr>
          <w:rStyle w:val="StyleUnderline"/>
        </w:rPr>
        <w:t>to generate these</w:t>
      </w:r>
      <w:r w:rsidRPr="0095223B">
        <w:rPr>
          <w:sz w:val="16"/>
        </w:rPr>
        <w:t xml:space="preserve"> sorts of </w:t>
      </w:r>
      <w:r w:rsidRPr="00AC6E5B">
        <w:rPr>
          <w:rStyle w:val="StyleUnderline"/>
        </w:rPr>
        <w:t>measures</w:t>
      </w:r>
      <w:r w:rsidRPr="0095223B">
        <w:rPr>
          <w:sz w:val="16"/>
        </w:rPr>
        <w:t xml:space="preserve">. Perhaps, instead, members of Congress do not consider such measures appropriate in our constitutional system. In either case, modesty on the part of Congress is the result, even in an era when a single party controls both the Congress and the White House. The lesson for the Court is that so long as it continues doing—more or less—what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rPr>
          <w:sz w:val="16"/>
        </w:rPr>
        <w:t xml:space="preserve">. </w:t>
      </w:r>
    </w:p>
    <w:p w14:paraId="5ED3A129" w14:textId="77777777" w:rsidR="00227683" w:rsidRPr="0095223B" w:rsidRDefault="00227683" w:rsidP="00227683">
      <w:pPr>
        <w:rPr>
          <w:sz w:val="16"/>
        </w:rPr>
      </w:pPr>
      <w:r w:rsidRPr="0095223B">
        <w:rPr>
          <w:sz w:val="16"/>
        </w:rPr>
        <w:t xml:space="preserve">Conclusion </w:t>
      </w:r>
    </w:p>
    <w:p w14:paraId="77DA9668" w14:textId="77777777" w:rsidR="00227683" w:rsidRPr="00AE786F" w:rsidRDefault="00227683" w:rsidP="00227683">
      <w:pPr>
        <w:rPr>
          <w:sz w:val="16"/>
        </w:rPr>
      </w:pPr>
      <w:r w:rsidRPr="00AC6E5B">
        <w:rPr>
          <w:rStyle w:val="StyleUnderline"/>
          <w:highlight w:val="cyan"/>
        </w:rPr>
        <w:t>After</w:t>
      </w:r>
      <w:r w:rsidRPr="0095223B">
        <w:rPr>
          <w:sz w:val="16"/>
        </w:rPr>
        <w:t xml:space="preserve"> President </w:t>
      </w:r>
      <w:r w:rsidRPr="00AC6E5B">
        <w:rPr>
          <w:rStyle w:val="StyleUnderline"/>
        </w:rPr>
        <w:t>Trump nominated</w:t>
      </w:r>
      <w:r w:rsidRPr="0095223B">
        <w:rPr>
          <w:sz w:val="16"/>
        </w:rPr>
        <w:t xml:space="preserve"> Neil </w:t>
      </w:r>
      <w:r w:rsidRPr="00AC6E5B">
        <w:rPr>
          <w:rStyle w:val="StyleUnderline"/>
          <w:highlight w:val="cyan"/>
        </w:rPr>
        <w:t>Gorsuch</w:t>
      </w:r>
      <w:r w:rsidRPr="0095223B">
        <w:rPr>
          <w:sz w:val="16"/>
        </w:rPr>
        <w:t xml:space="preserve"> to fill the vacancy on the Supreme Court left by the death of Justice Scalia, fifteen House </w:t>
      </w:r>
      <w:r w:rsidRPr="00AC6E5B">
        <w:rPr>
          <w:rStyle w:val="StyleUnderline"/>
          <w:highlight w:val="cyan"/>
        </w:rPr>
        <w:t>Republicans</w:t>
      </w:r>
      <w:r w:rsidRPr="00AC6E5B">
        <w:rPr>
          <w:rStyle w:val="StyleUnderline"/>
        </w:rPr>
        <w:t xml:space="preserve"> sponsored a Resolution</w:t>
      </w:r>
      <w:r w:rsidRPr="0095223B">
        <w:rPr>
          <w:sz w:val="16"/>
        </w:rPr>
        <w:t xml:space="preserve"> that “the House firmly supports the nomination of Neil Gorsuch to the Supreme Court” and “the Senate should hold a swift confirmation of this nomination.”229 </w:t>
      </w:r>
      <w:r w:rsidRPr="00AC6E5B">
        <w:rPr>
          <w:rStyle w:val="StyleUnderline"/>
        </w:rPr>
        <w:t>The</w:t>
      </w:r>
      <w:r w:rsidRPr="0095223B">
        <w:rPr>
          <w:sz w:val="16"/>
        </w:rPr>
        <w:t xml:space="preserve"> proposed </w:t>
      </w:r>
      <w:r w:rsidRPr="00AC6E5B">
        <w:rPr>
          <w:rStyle w:val="StyleUnderline"/>
        </w:rPr>
        <w:t xml:space="preserve">resolution </w:t>
      </w:r>
      <w:r w:rsidRPr="00AC6E5B">
        <w:rPr>
          <w:rStyle w:val="Emphasis"/>
          <w:highlight w:val="cyan"/>
        </w:rPr>
        <w:t>died</w:t>
      </w:r>
      <w:r w:rsidRPr="00AC6E5B">
        <w:rPr>
          <w:rStyle w:val="StyleUnderline"/>
          <w:highlight w:val="cyan"/>
        </w:rPr>
        <w:t xml:space="preserve">, </w:t>
      </w:r>
      <w:r w:rsidRPr="00AC6E5B">
        <w:rPr>
          <w:rStyle w:val="Emphasis"/>
          <w:highlight w:val="cyan"/>
        </w:rPr>
        <w:t>without</w:t>
      </w:r>
      <w:r w:rsidRPr="00AC6E5B">
        <w:rPr>
          <w:rStyle w:val="StyleUnderline"/>
        </w:rPr>
        <w:t xml:space="preserve"> further </w:t>
      </w:r>
      <w:r w:rsidRPr="00AC6E5B">
        <w:rPr>
          <w:rStyle w:val="StyleUnderline"/>
          <w:highlight w:val="cyan"/>
        </w:rPr>
        <w:t>action</w:t>
      </w:r>
      <w:r w:rsidRPr="0095223B">
        <w:rPr>
          <w:sz w:val="16"/>
        </w:rPr>
        <w:t xml:space="preserve">, in the Committee on the Judiciary. While Gorsuch was, of course, confirmed, the failure of the Republican-controlled House to pass a simple resolution supporting the nomination is telling. </w:t>
      </w:r>
      <w:r w:rsidRPr="0095223B">
        <w:rPr>
          <w:rStyle w:val="StyleUnderline"/>
        </w:rPr>
        <w:t>After an election</w:t>
      </w:r>
      <w:r w:rsidRPr="0095223B">
        <w:rPr>
          <w:sz w:val="16"/>
        </w:rPr>
        <w:t xml:space="preserve"> season </w:t>
      </w:r>
      <w:r w:rsidRPr="0095223B">
        <w:rPr>
          <w:rStyle w:val="StyleUnderline"/>
        </w:rPr>
        <w:t>in which the</w:t>
      </w:r>
      <w:r w:rsidRPr="0095223B">
        <w:rPr>
          <w:sz w:val="16"/>
        </w:rPr>
        <w:t xml:space="preserve"> Supreme </w:t>
      </w:r>
      <w:r w:rsidRPr="0095223B">
        <w:rPr>
          <w:rStyle w:val="StyleUnderline"/>
        </w:rPr>
        <w:t>Court figured</w:t>
      </w:r>
      <w:r w:rsidRPr="0095223B">
        <w:rPr>
          <w:sz w:val="16"/>
        </w:rPr>
        <w:t xml:space="preserve"> very </w:t>
      </w:r>
      <w:r w:rsidRPr="0095223B">
        <w:rPr>
          <w:rStyle w:val="StyleUnderline"/>
        </w:rPr>
        <w:t>prominently</w:t>
      </w:r>
      <w:r w:rsidRPr="0095223B">
        <w:rPr>
          <w:sz w:val="16"/>
        </w:rPr>
        <w:t xml:space="preserve">, aside from the Senate’s confirmation of a new Justice, </w:t>
      </w:r>
      <w:r w:rsidRPr="0095223B">
        <w:rPr>
          <w:rStyle w:val="StyleUnderline"/>
        </w:rPr>
        <w:t>Congress</w:t>
      </w:r>
      <w:r w:rsidRPr="0095223B">
        <w:rPr>
          <w:sz w:val="16"/>
        </w:rPr>
        <w:t xml:space="preserve"> in 2017 </w:t>
      </w:r>
      <w:r w:rsidRPr="0095223B">
        <w:rPr>
          <w:rStyle w:val="StyleUnderline"/>
        </w:rPr>
        <w:t xml:space="preserve">accomplished </w:t>
      </w:r>
      <w:r w:rsidRPr="0095223B">
        <w:rPr>
          <w:rStyle w:val="Emphasis"/>
        </w:rPr>
        <w:t>nothing</w:t>
      </w:r>
      <w:r w:rsidRPr="0095223B">
        <w:rPr>
          <w:sz w:val="16"/>
        </w:rPr>
        <w:t xml:space="preserve"> with respect to the Supreme Court. Various bills and resolutions—some sponsored by Republicans, others by Democrats, and some garnering bipartisan support—targeted statutory and constitutional rulings by the Court and sought also to impose new regulations upon the Court’s activities. </w:t>
      </w:r>
      <w:r w:rsidRPr="00AC6E5B">
        <w:rPr>
          <w:rStyle w:val="StyleUnderline"/>
        </w:rPr>
        <w:t>Even</w:t>
      </w:r>
      <w:r w:rsidRPr="0095223B">
        <w:rPr>
          <w:sz w:val="16"/>
        </w:rPr>
        <w:t xml:space="preserve"> the most </w:t>
      </w:r>
      <w:r w:rsidRPr="00AC6E5B">
        <w:rPr>
          <w:rStyle w:val="StyleUnderline"/>
        </w:rPr>
        <w:t>modest</w:t>
      </w:r>
      <w:r w:rsidRPr="0095223B">
        <w:rPr>
          <w:sz w:val="16"/>
        </w:rPr>
        <w:t xml:space="preserve"> of these </w:t>
      </w:r>
      <w:r w:rsidRPr="00AC6E5B">
        <w:rPr>
          <w:rStyle w:val="StyleUnderline"/>
        </w:rPr>
        <w:t>proposals failed to advance</w:t>
      </w:r>
      <w:r w:rsidRPr="0095223B">
        <w:rPr>
          <w:sz w:val="16"/>
        </w:rPr>
        <w:t xml:space="preserve"> through the legislative process </w:t>
      </w:r>
      <w:r w:rsidRPr="00AC6E5B">
        <w:rPr>
          <w:rStyle w:val="StyleUnderline"/>
        </w:rPr>
        <w:t>and become law</w:t>
      </w:r>
      <w:r w:rsidRPr="0095223B">
        <w:rPr>
          <w:sz w:val="16"/>
        </w:rPr>
        <w:t xml:space="preserve">. We like to think that the Supreme Court, guided solely by the rule of law, is above politics. The experience of 2017 suggests that </w:t>
      </w:r>
      <w:r w:rsidRPr="00AC6E5B">
        <w:rPr>
          <w:rStyle w:val="StyleUnderline"/>
          <w:highlight w:val="cyan"/>
        </w:rPr>
        <w:t>the Court may</w:t>
      </w:r>
      <w:r w:rsidRPr="0095223B">
        <w:rPr>
          <w:sz w:val="16"/>
        </w:rPr>
        <w:t xml:space="preserve"> also </w:t>
      </w:r>
      <w:r w:rsidRPr="00AC6E5B">
        <w:rPr>
          <w:rStyle w:val="StyleUnderline"/>
          <w:highlight w:val="cyan"/>
        </w:rPr>
        <w:t xml:space="preserve">be </w:t>
      </w:r>
      <w:r w:rsidRPr="00AC6E5B">
        <w:rPr>
          <w:rStyle w:val="Emphasis"/>
          <w:highlight w:val="cyan"/>
        </w:rPr>
        <w:t>above politics</w:t>
      </w:r>
      <w:r w:rsidRPr="00AC6E5B">
        <w:rPr>
          <w:rStyle w:val="StyleUnderline"/>
        </w:rPr>
        <w:t xml:space="preserve"> in the</w:t>
      </w:r>
      <w:r w:rsidRPr="0095223B">
        <w:rPr>
          <w:sz w:val="16"/>
        </w:rPr>
        <w:t xml:space="preserve"> quite different </w:t>
      </w:r>
      <w:r w:rsidRPr="00AC6E5B">
        <w:rPr>
          <w:rStyle w:val="StyleUnderline"/>
        </w:rPr>
        <w:t xml:space="preserve">sense that its </w:t>
      </w:r>
      <w:r w:rsidRPr="00AC6E5B">
        <w:rPr>
          <w:rStyle w:val="Emphasis"/>
          <w:highlight w:val="cyan"/>
        </w:rPr>
        <w:t>rulings</w:t>
      </w:r>
      <w:r w:rsidRPr="00AC6E5B">
        <w:rPr>
          <w:rStyle w:val="StyleUnderline"/>
        </w:rPr>
        <w:t xml:space="preserve"> and </w:t>
      </w:r>
      <w:r w:rsidRPr="00AC6E5B">
        <w:rPr>
          <w:rStyle w:val="Emphasis"/>
        </w:rPr>
        <w:t>activities</w:t>
      </w:r>
      <w:r w:rsidRPr="00AC6E5B">
        <w:rPr>
          <w:rStyle w:val="StyleUnderline"/>
        </w:rPr>
        <w:t xml:space="preserve"> </w:t>
      </w:r>
      <w:r w:rsidRPr="00AC6E5B">
        <w:rPr>
          <w:rStyle w:val="StyleUnderline"/>
          <w:highlight w:val="cyan"/>
        </w:rPr>
        <w:t>are</w:t>
      </w:r>
      <w:r w:rsidRPr="0095223B">
        <w:rPr>
          <w:sz w:val="16"/>
        </w:rPr>
        <w:t xml:space="preserve"> largely </w:t>
      </w:r>
      <w:r w:rsidRPr="00AC6E5B">
        <w:rPr>
          <w:rStyle w:val="Emphasis"/>
          <w:sz w:val="28"/>
          <w:szCs w:val="28"/>
          <w:highlight w:val="cyan"/>
        </w:rPr>
        <w:t>immune to political response</w:t>
      </w:r>
      <w:r w:rsidRPr="00AC6E5B">
        <w:rPr>
          <w:rStyle w:val="StyleUnderline"/>
        </w:rPr>
        <w:t xml:space="preserve"> and redress</w:t>
      </w:r>
      <w:r w:rsidRPr="0095223B">
        <w:rPr>
          <w:sz w:val="16"/>
        </w:rPr>
        <w:t>.</w:t>
      </w:r>
    </w:p>
    <w:p w14:paraId="4035CE33" w14:textId="77777777" w:rsidR="00227683" w:rsidRPr="00CE0C68" w:rsidRDefault="00227683" w:rsidP="00227683">
      <w:pPr>
        <w:pStyle w:val="Heading4"/>
        <w:rPr>
          <w:rFonts w:cs="Times New Roman"/>
        </w:rPr>
      </w:pPr>
      <w:r w:rsidRPr="00CE0C68">
        <w:rPr>
          <w:rFonts w:cs="Times New Roman"/>
        </w:rPr>
        <w:t xml:space="preserve">No emerging tech </w:t>
      </w:r>
      <w:proofErr w:type="gramStart"/>
      <w:r w:rsidRPr="00CE0C68">
        <w:rPr>
          <w:rFonts w:cs="Times New Roman"/>
        </w:rPr>
        <w:t>impact</w:t>
      </w:r>
      <w:proofErr w:type="gramEnd"/>
    </w:p>
    <w:p w14:paraId="6B344A53" w14:textId="77777777" w:rsidR="00227683" w:rsidRPr="00CE0C68" w:rsidRDefault="00227683" w:rsidP="00227683">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4A2B2936" w14:textId="337AC355" w:rsidR="00227683" w:rsidRPr="004C478C" w:rsidRDefault="00227683" w:rsidP="00227683">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B57C30">
        <w:rPr>
          <w:rStyle w:val="Emphasis"/>
          <w:highlight w:val="cyan"/>
        </w:rPr>
        <w:t>exogenous 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lastRenderedPageBreak/>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w:t>
      </w:r>
    </w:p>
    <w:p w14:paraId="71568613" w14:textId="60D42CF7" w:rsidR="00E42E4C" w:rsidRDefault="001D06E7" w:rsidP="001D06E7">
      <w:pPr>
        <w:pStyle w:val="Heading2"/>
      </w:pPr>
      <w:r>
        <w:lastRenderedPageBreak/>
        <w:t>1AR</w:t>
      </w:r>
    </w:p>
    <w:p w14:paraId="46CDF00C" w14:textId="174D1D32" w:rsidR="001D06E7" w:rsidRPr="001D06E7" w:rsidRDefault="00227683" w:rsidP="001D06E7">
      <w:pPr>
        <w:pStyle w:val="Heading3"/>
      </w:pPr>
      <w:r>
        <w:lastRenderedPageBreak/>
        <w:t>FTC Tradeoff</w:t>
      </w:r>
      <w:r w:rsidR="001D06E7">
        <w:t>---1AR</w:t>
      </w:r>
    </w:p>
    <w:p w14:paraId="6F984F12" w14:textId="77777777" w:rsidR="001D06E7" w:rsidRPr="00FB7A60" w:rsidRDefault="001D06E7" w:rsidP="001D06E7">
      <w:pPr>
        <w:pStyle w:val="Heading4"/>
      </w:pPr>
      <w:r>
        <w:t xml:space="preserve">Blockchain prolif makes overstretch </w:t>
      </w:r>
      <w:r>
        <w:rPr>
          <w:u w:val="single"/>
        </w:rPr>
        <w:t>inevitable</w:t>
      </w:r>
      <w:r>
        <w:t xml:space="preserve">---decentralization </w:t>
      </w:r>
      <w:r>
        <w:rPr>
          <w:u w:val="single"/>
        </w:rPr>
        <w:t>solves</w:t>
      </w:r>
    </w:p>
    <w:p w14:paraId="411E522F" w14:textId="77777777" w:rsidR="001D06E7" w:rsidRDefault="001D06E7" w:rsidP="001D06E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4343BD99" w14:textId="77777777" w:rsidR="001D06E7" w:rsidRPr="00FB7A60" w:rsidRDefault="001D06E7" w:rsidP="001D06E7">
      <w:pPr>
        <w:rPr>
          <w:sz w:val="16"/>
        </w:rPr>
      </w:pPr>
      <w:r w:rsidRPr="00FB7A60">
        <w:rPr>
          <w:sz w:val="16"/>
        </w:rPr>
        <w:t>2.1 One Goal, Two Methods</w:t>
      </w:r>
    </w:p>
    <w:p w14:paraId="18CD7F56" w14:textId="77777777" w:rsidR="001D06E7" w:rsidRPr="00FB7A60" w:rsidRDefault="001D06E7" w:rsidP="001D06E7">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0531AF">
        <w:rPr>
          <w:rStyle w:val="Emphasis"/>
        </w:rPr>
        <w:t xml:space="preserve">anticompetitive </w:t>
      </w:r>
      <w:r w:rsidRPr="000531AF">
        <w:rPr>
          <w:rStyle w:val="StyleUnderline"/>
        </w:rPr>
        <w:t xml:space="preserve">practices.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0531AF">
        <w:rPr>
          <w:rStyle w:val="StyleUnderline"/>
        </w:rPr>
        <w:t>Sherman</w:t>
      </w:r>
      <w:r w:rsidRPr="00FB7A60">
        <w:rPr>
          <w:sz w:val="16"/>
        </w:rPr>
        <w:t xml:space="preserve"> Act </w:t>
      </w:r>
      <w:r w:rsidRPr="000531AF">
        <w:rPr>
          <w:rStyle w:val="StyleUnderline"/>
        </w:rPr>
        <w:t xml:space="preserve">is concerned with </w:t>
      </w:r>
      <w:r w:rsidRPr="000531AF">
        <w:rPr>
          <w:rStyle w:val="Emphasis"/>
        </w:rPr>
        <w:t>trusts</w:t>
      </w:r>
      <w:r w:rsidRPr="00FB7A60">
        <w:rPr>
          <w:sz w:val="16"/>
        </w:rPr>
        <w:t xml:space="preserve">43 - hence the name “anti-trust”. </w:t>
      </w:r>
      <w:r w:rsidRPr="000531AF">
        <w:rPr>
          <w:rStyle w:val="StyleUnderline"/>
        </w:rPr>
        <w:t xml:space="preserve">Since there is </w:t>
      </w:r>
      <w:r w:rsidRPr="000531AF">
        <w:rPr>
          <w:rStyle w:val="Emphasis"/>
        </w:rPr>
        <w:t>no trustee</w:t>
      </w:r>
      <w:r w:rsidRPr="000531AF">
        <w:rPr>
          <w:rStyle w:val="StyleUnderline"/>
        </w:rPr>
        <w:t xml:space="preserve"> in the sense of a </w:t>
      </w:r>
      <w:r w:rsidRPr="000531AF">
        <w:rPr>
          <w:rStyle w:val="Emphasis"/>
        </w:rPr>
        <w:t>third-party fiduciary</w:t>
      </w:r>
      <w:r w:rsidRPr="000531AF">
        <w:rPr>
          <w:rStyle w:val="StyleUnderline"/>
        </w:rPr>
        <w:t xml:space="preserve"> in blockchain’s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1E9AB72C" w14:textId="77777777" w:rsidR="001D06E7" w:rsidRPr="00FB7A60" w:rsidRDefault="001D06E7" w:rsidP="001D06E7">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B7A60">
        <w:rPr>
          <w:rStyle w:val="StyleUnderline"/>
          <w:highlight w:val="cyan"/>
        </w:rPr>
        <w:t>Blockchain may</w:t>
      </w:r>
      <w:r w:rsidRPr="000531AF">
        <w:rPr>
          <w:rStyle w:val="StyleUnderline"/>
        </w:rPr>
        <w:t xml:space="preserve"> be used to </w:t>
      </w:r>
      <w:r w:rsidRPr="000531AF">
        <w:rPr>
          <w:rStyle w:val="Emphasis"/>
        </w:rPr>
        <w:t>implement anticompetitive practices</w:t>
      </w:r>
      <w:r w:rsidRPr="000531AF">
        <w:rPr>
          <w:rStyle w:val="StyleUnderline"/>
        </w:rPr>
        <w:t xml:space="preserve"> and </w:t>
      </w:r>
      <w:r w:rsidRPr="00FB7A60">
        <w:rPr>
          <w:rStyle w:val="StyleUnderline"/>
          <w:highlight w:val="cyan"/>
        </w:rPr>
        <w:t xml:space="preserve">be </w:t>
      </w:r>
      <w:r w:rsidRPr="00FB7A60">
        <w:rPr>
          <w:rStyle w:val="Emphasis"/>
          <w:highlight w:val="cyan"/>
        </w:rPr>
        <w:t>enforcement resistant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(by </w:t>
      </w:r>
      <w:r w:rsidRPr="000531AF">
        <w:rPr>
          <w:rStyle w:val="Emphasis"/>
        </w:rPr>
        <w:t>protecting them</w:t>
      </w:r>
      <w:r w:rsidRPr="000531AF">
        <w:rPr>
          <w:rStyle w:val="StyleUnderline"/>
        </w:rPr>
        <w:t xml:space="preserve"> from different forms of </w:t>
      </w:r>
      <w:r w:rsidRPr="000531AF">
        <w:rPr>
          <w:rStyle w:val="Emphasis"/>
        </w:rPr>
        <w:t>anticompetitive 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3071DDEA" w14:textId="77777777" w:rsidR="001D06E7" w:rsidRPr="00FB7A60" w:rsidRDefault="001D06E7" w:rsidP="001D06E7">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w:t>
      </w:r>
      <w:r w:rsidRPr="00FB7A60">
        <w:rPr>
          <w:rStyle w:val="StyleUnderline"/>
          <w:highlight w:val="cyan"/>
        </w:rPr>
        <w:t>It</w:t>
      </w:r>
      <w:r w:rsidRPr="000531AF">
        <w:rPr>
          <w:rStyle w:val="StyleUnderline"/>
        </w:rPr>
        <w:t xml:space="preserve"> does </w:t>
      </w:r>
      <w:r w:rsidRPr="00FB7A60">
        <w:rPr>
          <w:rStyle w:val="Emphasis"/>
          <w:highlight w:val="cyan"/>
        </w:rPr>
        <w:t>not prohibit</w:t>
      </w:r>
      <w:r w:rsidRPr="000531AF">
        <w:rPr>
          <w:rStyle w:val="Emphasis"/>
        </w:rPr>
        <w:t xml:space="preserve"> (anticompetitive) </w:t>
      </w:r>
      <w:r w:rsidRPr="00FB7A60">
        <w:rPr>
          <w:rStyle w:val="Emphasis"/>
          <w:highlight w:val="cyan"/>
        </w:rPr>
        <w:t>practices</w:t>
      </w:r>
      <w:r w:rsidRPr="000531AF">
        <w:rPr>
          <w:rStyle w:val="StyleUnderline"/>
        </w:rPr>
        <w:t xml:space="preserve"> where code allows. </w:t>
      </w:r>
      <w:r w:rsidRPr="00FB7A60">
        <w:rPr>
          <w:rStyle w:val="StyleUnderline"/>
          <w:highlight w:val="cyan"/>
        </w:rPr>
        <w:t xml:space="preserve">This </w:t>
      </w:r>
      <w:r w:rsidRPr="00FB7A60">
        <w:rPr>
          <w:rStyle w:val="Emphasis"/>
          <w:highlight w:val="cyan"/>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1B5B2610" w14:textId="77777777" w:rsidR="001D06E7" w:rsidRPr="00FB7A60" w:rsidRDefault="001D06E7" w:rsidP="001D06E7">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12CFF54E" w14:textId="77777777" w:rsidR="001D06E7" w:rsidRPr="00FB7A60" w:rsidRDefault="001D06E7" w:rsidP="001D06E7">
      <w:pPr>
        <w:rPr>
          <w:sz w:val="16"/>
        </w:rPr>
      </w:pPr>
      <w:r w:rsidRPr="00FB7A60">
        <w:rPr>
          <w:sz w:val="16"/>
        </w:rPr>
        <w:t>2.2 The (Long) Road Ahead</w:t>
      </w:r>
    </w:p>
    <w:p w14:paraId="4F025B5F" w14:textId="77777777" w:rsidR="001D06E7" w:rsidRPr="00FB7A60" w:rsidRDefault="001D06E7" w:rsidP="001D06E7">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28782188" w14:textId="77777777" w:rsidR="001D06E7" w:rsidRPr="00FB7A60" w:rsidRDefault="001D06E7" w:rsidP="001D06E7">
      <w:pPr>
        <w:rPr>
          <w:sz w:val="16"/>
        </w:rPr>
      </w:pPr>
      <w:r w:rsidRPr="00FB7A60">
        <w:rPr>
          <w:sz w:val="16"/>
        </w:rPr>
        <w:t xml:space="preserve">Second, </w:t>
      </w:r>
      <w:r w:rsidRPr="000531AF">
        <w:rPr>
          <w:rStyle w:val="StyleUnderline"/>
        </w:rPr>
        <w:t xml:space="preserve">antitrust </w:t>
      </w:r>
      <w:r w:rsidRPr="00FB7A60">
        <w:rPr>
          <w:rStyle w:val="StyleUnderline"/>
          <w:highlight w:val="cyan"/>
        </w:rPr>
        <w:t xml:space="preserve">agencies’ </w:t>
      </w:r>
      <w:r w:rsidRPr="00FB7A60">
        <w:rPr>
          <w:rStyle w:val="Emphasis"/>
          <w:highlight w:val="cyan"/>
        </w:rPr>
        <w:t>detection rate</w:t>
      </w:r>
      <w:r w:rsidRPr="00FB7A60">
        <w:rPr>
          <w:rStyle w:val="StyleUnderline"/>
          <w:highlight w:val="cyan"/>
        </w:rPr>
        <w:t xml:space="preserve"> remains </w:t>
      </w:r>
      <w:r w:rsidRPr="00FB7A60">
        <w:rPr>
          <w:rStyle w:val="Emphasis"/>
          <w:highlight w:val="cyan"/>
        </w:rPr>
        <w:t>low</w:t>
      </w:r>
      <w:r w:rsidRPr="00FB7A60">
        <w:rPr>
          <w:rStyle w:val="StyleUnderline"/>
          <w:highlight w:val="cyan"/>
        </w:rPr>
        <w:t>, meaning</w:t>
      </w:r>
      <w:r w:rsidRPr="000531AF">
        <w:rPr>
          <w:rStyle w:val="StyleUnderline"/>
        </w:rPr>
        <w:t xml:space="preserve"> that illegal </w:t>
      </w:r>
      <w:r w:rsidRPr="00FB7A60">
        <w:rPr>
          <w:rStyle w:val="StyleUnderline"/>
          <w:highlight w:val="cyan"/>
        </w:rPr>
        <w:t>behavior</w:t>
      </w:r>
      <w:r w:rsidRPr="000531AF">
        <w:rPr>
          <w:rStyle w:val="StyleUnderline"/>
        </w:rPr>
        <w:t xml:space="preserve"> often </w:t>
      </w:r>
      <w:r w:rsidRPr="00FB7A60">
        <w:rPr>
          <w:rStyle w:val="StyleUnderline"/>
          <w:highlight w:val="cyan"/>
        </w:rPr>
        <w:t xml:space="preserve">goes </w:t>
      </w:r>
      <w:r w:rsidRPr="00FB7A60">
        <w:rPr>
          <w:rStyle w:val="Emphasis"/>
          <w:highlight w:val="cyan"/>
        </w:rPr>
        <w:t>unpunished</w:t>
      </w:r>
      <w:r w:rsidRPr="00FB7A60">
        <w:rPr>
          <w:sz w:val="16"/>
        </w:rPr>
        <w:t xml:space="preserve">.48 </w:t>
      </w:r>
      <w:r w:rsidRPr="000531AF">
        <w:rPr>
          <w:rStyle w:val="StyleUnderline"/>
        </w:rPr>
        <w:t xml:space="preserve">And </w:t>
      </w:r>
      <w:r w:rsidRPr="00FB7A60">
        <w:rPr>
          <w:rStyle w:val="Emphasis"/>
          <w:highlight w:val="cyan"/>
        </w:rPr>
        <w:t>enforcement</w:t>
      </w:r>
      <w:r w:rsidRPr="00FB7A60">
        <w:rPr>
          <w:rStyle w:val="StyleUnderline"/>
          <w:highlight w:val="cyan"/>
        </w:rPr>
        <w:t xml:space="preserve"> is </w:t>
      </w:r>
      <w:r w:rsidRPr="00FB7A60">
        <w:rPr>
          <w:rStyle w:val="Emphasis"/>
          <w:highlight w:val="cyan"/>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w:t>
      </w:r>
      <w:r w:rsidRPr="00FB7A60">
        <w:rPr>
          <w:rStyle w:val="StyleUnderline"/>
          <w:highlight w:val="cyan"/>
        </w:rPr>
        <w:t>particularly</w:t>
      </w:r>
      <w:r w:rsidRPr="000531AF">
        <w:rPr>
          <w:rStyle w:val="StyleUnderline"/>
        </w:rPr>
        <w:t xml:space="preserve"> problematic in a world </w:t>
      </w:r>
      <w:r w:rsidRPr="00FB7A60">
        <w:rPr>
          <w:rStyle w:val="StyleUnderline"/>
          <w:highlight w:val="cyan"/>
        </w:rPr>
        <w:t>where</w:t>
      </w:r>
      <w:r w:rsidRPr="000531AF">
        <w:rPr>
          <w:rStyle w:val="StyleUnderline"/>
        </w:rPr>
        <w:t xml:space="preserve"> illegal </w:t>
      </w:r>
      <w:r w:rsidRPr="00FB7A60">
        <w:rPr>
          <w:rStyle w:val="StyleUnderline"/>
          <w:highlight w:val="cyan"/>
        </w:rPr>
        <w:t xml:space="preserve">practices can be </w:t>
      </w:r>
      <w:r w:rsidRPr="00FB7A60">
        <w:rPr>
          <w:rStyle w:val="Emphasis"/>
          <w:highlight w:val="cyan"/>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23AB25F7" w14:textId="77777777" w:rsidR="001D06E7" w:rsidRDefault="001D06E7" w:rsidP="001D06E7">
      <w:pPr>
        <w:rPr>
          <w:sz w:val="16"/>
        </w:rPr>
      </w:pPr>
      <w:r w:rsidRPr="00FB7A60">
        <w:rPr>
          <w:sz w:val="16"/>
        </w:rPr>
        <w:t xml:space="preserve">Finally, antitrust law is complex and cannot be fully mastered by all companies - the compliance costs are high and many firms unwittingly infringe the law. </w:t>
      </w:r>
      <w:r w:rsidRPr="00FB7A60">
        <w:rPr>
          <w:rStyle w:val="StyleUnderline"/>
          <w:highlight w:val="cyan"/>
        </w:rPr>
        <w:t>Blockchains could</w:t>
      </w:r>
      <w:r w:rsidRPr="00FB7A60">
        <w:rPr>
          <w:rStyle w:val="StyleUnderline"/>
        </w:rPr>
        <w:t xml:space="preserve"> therefore </w:t>
      </w:r>
      <w:r w:rsidRPr="00FB7A60">
        <w:rPr>
          <w:rStyle w:val="Emphasis"/>
          <w:highlight w:val="cyan"/>
        </w:rPr>
        <w:t>supplement</w:t>
      </w:r>
      <w:r w:rsidRPr="00FB7A60">
        <w:rPr>
          <w:rStyle w:val="StyleUnderline"/>
          <w:highlight w:val="cyan"/>
        </w:rPr>
        <w:t xml:space="preserve"> antitrust</w:t>
      </w:r>
      <w:r w:rsidRPr="00FB7A60">
        <w:rPr>
          <w:rStyle w:val="StyleUnderline"/>
        </w:rPr>
        <w:t xml:space="preserve"> by </w:t>
      </w:r>
      <w:r w:rsidRPr="00FB7A60">
        <w:rPr>
          <w:rStyle w:val="StyleUnderline"/>
          <w:highlight w:val="cyan"/>
        </w:rPr>
        <w:t xml:space="preserve">creating an </w:t>
      </w:r>
      <w:r w:rsidRPr="00FB7A60">
        <w:rPr>
          <w:rStyle w:val="Emphasis"/>
          <w:highlight w:val="cyan"/>
        </w:rPr>
        <w:t>architecture</w:t>
      </w:r>
      <w:r w:rsidRPr="00FB7A60">
        <w:rPr>
          <w:rStyle w:val="StyleUnderline"/>
          <w:highlight w:val="cyan"/>
        </w:rPr>
        <w:t xml:space="preserve"> that leads to </w:t>
      </w:r>
      <w:r w:rsidRPr="00FB7A60">
        <w:rPr>
          <w:rStyle w:val="Emphasis"/>
          <w:highlight w:val="cyan"/>
        </w:rPr>
        <w:t>fewer</w:t>
      </w:r>
      <w:r w:rsidRPr="00FB7A60">
        <w:rPr>
          <w:rStyle w:val="Emphasis"/>
        </w:rPr>
        <w:t xml:space="preserve"> anticompetitive </w:t>
      </w:r>
      <w:r w:rsidRPr="00FB7A60">
        <w:rPr>
          <w:rStyle w:val="Emphasis"/>
          <w:highlight w:val="cyan"/>
        </w:rPr>
        <w:t>practices</w:t>
      </w:r>
      <w:r w:rsidRPr="00FB7A60">
        <w:rPr>
          <w:sz w:val="16"/>
        </w:rPr>
        <w:t>.</w:t>
      </w:r>
    </w:p>
    <w:p w14:paraId="77DC3A1C" w14:textId="77777777" w:rsidR="001D06E7" w:rsidRDefault="001D06E7" w:rsidP="001D06E7">
      <w:pPr>
        <w:pStyle w:val="Heading4"/>
      </w:pPr>
      <w:r>
        <w:lastRenderedPageBreak/>
        <w:t xml:space="preserve">Funding will </w:t>
      </w:r>
      <w:r>
        <w:rPr>
          <w:u w:val="single"/>
        </w:rPr>
        <w:t>accompany</w:t>
      </w:r>
      <w:r>
        <w:t xml:space="preserve"> increased scope</w:t>
      </w:r>
    </w:p>
    <w:p w14:paraId="56AE4C04" w14:textId="77777777" w:rsidR="001D06E7" w:rsidRPr="002E2E4F" w:rsidRDefault="001D06E7" w:rsidP="001D06E7">
      <w:r w:rsidRPr="002E2E4F">
        <w:t>Simon</w:t>
      </w:r>
      <w:r>
        <w:t xml:space="preserve"> </w:t>
      </w:r>
      <w:r w:rsidRPr="00AF2E92">
        <w:rPr>
          <w:rStyle w:val="Style13ptBold"/>
        </w:rPr>
        <w:t>Evenett 16</w:t>
      </w:r>
      <w:r>
        <w:t>,</w:t>
      </w:r>
      <w:r w:rsidRPr="002E2E4F">
        <w:t xml:space="preserve"> Professor of International Trade and Economic Development, University of St. Gallen, Switzerland; Coordinator, Global Trade Alert; and a former nonresident Senior Fellow, Economic Studies, Brookings; Alexander Lehmann; German citizen, joined Bruegel in 2016 and is now a non-resident fellow. His work at Bruegel focuses on EU banking sectors and how private debt and non-performing loans can be </w:t>
      </w:r>
      <w:r w:rsidRPr="00810FB1">
        <w:t>addressed in the aftermath of recessions; Benn Steil; Senior Fellow and Director of International Economics at the Council on Foreign Relations</w:t>
      </w:r>
      <w:r>
        <w:t>,</w:t>
      </w:r>
      <w:r w:rsidRPr="00810FB1">
        <w:t xml:space="preserve"> Brookings, “Antitrust</w:t>
      </w:r>
      <w:r w:rsidRPr="002E2E4F">
        <w:t xml:space="preserve"> Policy in An Evolving Global Marketplace,” </w:t>
      </w:r>
      <w:r>
        <w:t xml:space="preserve">July 2016, </w:t>
      </w:r>
      <w:hyperlink r:id="rId9" w:history="1">
        <w:r w:rsidRPr="00CF1860">
          <w:rPr>
            <w:rStyle w:val="Hyperlink"/>
          </w:rPr>
          <w:t>https://www.brookings.edu/wp-content/uploads/2016/07/antitrust_global_chapter.pdf</w:t>
        </w:r>
      </w:hyperlink>
    </w:p>
    <w:p w14:paraId="77A71B6D" w14:textId="77777777" w:rsidR="001D06E7" w:rsidRDefault="001D06E7" w:rsidP="001D06E7">
      <w:pPr>
        <w:rPr>
          <w:sz w:val="16"/>
        </w:rPr>
      </w:pPr>
      <w:r w:rsidRPr="002E2E4F">
        <w:rPr>
          <w:sz w:val="16"/>
        </w:rPr>
        <w:t xml:space="preserve">Finally, holding constant factors such </w:t>
      </w:r>
      <w:r w:rsidRPr="00A74D78">
        <w:rPr>
          <w:rStyle w:val="StyleUnderline"/>
          <w:highlight w:val="cyan"/>
        </w:rPr>
        <w:t>as</w:t>
      </w:r>
      <w:r w:rsidRPr="002E2E4F">
        <w:rPr>
          <w:rStyle w:val="StyleUnderline"/>
        </w:rPr>
        <w:t xml:space="preserve"> the </w:t>
      </w:r>
      <w:r w:rsidRPr="002E2E4F">
        <w:rPr>
          <w:rStyle w:val="Emphasis"/>
        </w:rPr>
        <w:t>general level</w:t>
      </w:r>
      <w:r w:rsidRPr="002E2E4F">
        <w:rPr>
          <w:rStyle w:val="StyleUnderline"/>
        </w:rPr>
        <w:t xml:space="preserve"> of </w:t>
      </w:r>
      <w:r w:rsidRPr="00A74D78">
        <w:rPr>
          <w:rStyle w:val="Emphasis"/>
          <w:highlight w:val="cyan"/>
        </w:rPr>
        <w:t>economic activity</w:t>
      </w:r>
      <w:r w:rsidRPr="00A74D78">
        <w:rPr>
          <w:rStyle w:val="StyleUnderline"/>
          <w:highlight w:val="cyan"/>
        </w:rPr>
        <w:t xml:space="preserve"> and </w:t>
      </w:r>
      <w:r w:rsidRPr="00A74D78">
        <w:rPr>
          <w:rStyle w:val="Emphasis"/>
          <w:highlight w:val="cyan"/>
        </w:rPr>
        <w:t>agency caseloads</w:t>
      </w:r>
      <w:r w:rsidRPr="00A74D78">
        <w:rPr>
          <w:rStyle w:val="StyleUnderline"/>
          <w:highlight w:val="cyan"/>
        </w:rPr>
        <w:t xml:space="preserve">, there is a </w:t>
      </w:r>
      <w:r w:rsidRPr="00A74D78">
        <w:rPr>
          <w:rStyle w:val="Emphasis"/>
          <w:highlight w:val="cyan"/>
        </w:rPr>
        <w:t>positive relationship</w:t>
      </w:r>
      <w:r w:rsidRPr="00A74D78">
        <w:rPr>
          <w:rStyle w:val="StyleUnderline"/>
          <w:highlight w:val="cyan"/>
        </w:rPr>
        <w:t xml:space="preserve"> between</w:t>
      </w:r>
      <w:r w:rsidRPr="002E2E4F">
        <w:rPr>
          <w:rStyle w:val="StyleUnderline"/>
        </w:rPr>
        <w:t xml:space="preserve"> </w:t>
      </w:r>
      <w:r w:rsidRPr="002E2E4F">
        <w:rPr>
          <w:rStyle w:val="Emphasis"/>
        </w:rPr>
        <w:t xml:space="preserve">foreign </w:t>
      </w:r>
      <w:r w:rsidRPr="00A74D78">
        <w:rPr>
          <w:rStyle w:val="Emphasis"/>
          <w:highlight w:val="cyan"/>
        </w:rPr>
        <w:t>competition</w:t>
      </w:r>
      <w:r w:rsidRPr="00A74D78">
        <w:rPr>
          <w:rStyle w:val="StyleUnderline"/>
          <w:highlight w:val="cyan"/>
        </w:rPr>
        <w:t xml:space="preserve"> and </w:t>
      </w:r>
      <w:r w:rsidRPr="00A74D78">
        <w:rPr>
          <w:rStyle w:val="Emphasis"/>
          <w:highlight w:val="cyan"/>
        </w:rPr>
        <w:t>funding</w:t>
      </w:r>
      <w:r w:rsidRPr="00A74D78">
        <w:rPr>
          <w:rStyle w:val="StyleUnderline"/>
          <w:highlight w:val="cyan"/>
        </w:rPr>
        <w:t xml:space="preserve"> for the </w:t>
      </w:r>
      <w:r w:rsidRPr="00AF2E92">
        <w:rPr>
          <w:rStyle w:val="Emphasis"/>
          <w:highlight w:val="cyan"/>
        </w:rPr>
        <w:t>F</w:t>
      </w:r>
      <w:r w:rsidRPr="002E2E4F">
        <w:rPr>
          <w:rStyle w:val="StyleUnderline"/>
        </w:rPr>
        <w:t xml:space="preserve">ederal </w:t>
      </w:r>
      <w:r w:rsidRPr="00AF2E92">
        <w:rPr>
          <w:rStyle w:val="Emphasis"/>
          <w:highlight w:val="cyan"/>
        </w:rPr>
        <w:t>T</w:t>
      </w:r>
      <w:r w:rsidRPr="002E2E4F">
        <w:rPr>
          <w:rStyle w:val="StyleUnderline"/>
        </w:rPr>
        <w:t xml:space="preserve">rade </w:t>
      </w:r>
      <w:r w:rsidRPr="00AF2E92">
        <w:rPr>
          <w:rStyle w:val="Emphasis"/>
          <w:highlight w:val="cyan"/>
        </w:rPr>
        <w:t>C</w:t>
      </w:r>
      <w:r w:rsidRPr="002E2E4F">
        <w:rPr>
          <w:rStyle w:val="StyleUnderline"/>
        </w:rPr>
        <w:t>ommission and</w:t>
      </w:r>
      <w:r w:rsidRPr="002E2E4F">
        <w:rPr>
          <w:sz w:val="16"/>
        </w:rPr>
        <w:t xml:space="preserve"> the Antitrust Division of the </w:t>
      </w:r>
      <w:r w:rsidRPr="002E2E4F">
        <w:rPr>
          <w:rStyle w:val="StyleUnderline"/>
        </w:rPr>
        <w:t xml:space="preserve">Justice </w:t>
      </w:r>
      <w:proofErr w:type="gramStart"/>
      <w:r w:rsidRPr="002E2E4F">
        <w:rPr>
          <w:rStyle w:val="StyleUnderline"/>
        </w:rPr>
        <w:t>Department</w:t>
      </w:r>
      <w:r w:rsidRPr="002E2E4F">
        <w:rPr>
          <w:sz w:val="16"/>
        </w:rPr>
        <w:t>.*</w:t>
      </w:r>
      <w:proofErr w:type="gramEnd"/>
      <w:r w:rsidRPr="002E2E4F">
        <w:rPr>
          <w:sz w:val="16"/>
        </w:rPr>
        <w:t xml:space="preserve">® This would appear to indicate that </w:t>
      </w:r>
      <w:r w:rsidRPr="002E2E4F">
        <w:rPr>
          <w:rStyle w:val="StyleUnderline"/>
        </w:rPr>
        <w:t>antitrust</w:t>
      </w:r>
      <w:r w:rsidRPr="002E2E4F">
        <w:rPr>
          <w:sz w:val="16"/>
        </w:rPr>
        <w:t xml:space="preserve">, rather than being solely driven by consumer welfare considerations, </w:t>
      </w:r>
      <w:r w:rsidRPr="002E2E4F">
        <w:rPr>
          <w:rStyle w:val="StyleUnderline"/>
        </w:rPr>
        <w:t>is at the service of domestic firms adversely affected by imports</w:t>
      </w:r>
      <w:r w:rsidRPr="002E2E4F">
        <w:rPr>
          <w:sz w:val="16"/>
        </w:rPr>
        <w:t>. If trade stimulates antitrust, particularly targeted at foreign firms, the potential for direct conflict of laws and lobbying interests across borders can only grow as economic globalization progresses.</w:t>
      </w:r>
    </w:p>
    <w:p w14:paraId="17C005D5" w14:textId="620048A3" w:rsidR="001D06E7" w:rsidRPr="001D06E7" w:rsidRDefault="001D06E7" w:rsidP="001D06E7">
      <w:pPr>
        <w:pStyle w:val="Heading3"/>
      </w:pPr>
      <w:r>
        <w:lastRenderedPageBreak/>
        <w:t>Regulation CP---1AR</w:t>
      </w:r>
    </w:p>
    <w:p w14:paraId="3F9A33FC" w14:textId="77777777" w:rsidR="001D06E7" w:rsidRPr="000761C6" w:rsidRDefault="001D06E7" w:rsidP="001D06E7">
      <w:pPr>
        <w:pStyle w:val="Heading4"/>
      </w:pPr>
      <w:r>
        <w:t xml:space="preserve">4. The CP triggers </w:t>
      </w:r>
      <w:r>
        <w:rPr>
          <w:u w:val="single"/>
        </w:rPr>
        <w:t>conflicts</w:t>
      </w:r>
      <w:r>
        <w:t xml:space="preserve"> AND only addresses </w:t>
      </w:r>
      <w:r>
        <w:rPr>
          <w:u w:val="single"/>
        </w:rPr>
        <w:t>superficial</w:t>
      </w:r>
      <w:r>
        <w:t xml:space="preserve"> exclusion</w:t>
      </w:r>
    </w:p>
    <w:p w14:paraId="19C9187A" w14:textId="77777777" w:rsidR="001D06E7" w:rsidRDefault="001D06E7" w:rsidP="001D06E7">
      <w:bookmarkStart w:id="0" w:name="_Hlk90927328"/>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236</w:t>
      </w:r>
      <w:bookmarkEnd w:id="0"/>
      <w:r>
        <w:t>-238</w:t>
      </w:r>
    </w:p>
    <w:p w14:paraId="52BCB033" w14:textId="77777777" w:rsidR="001D06E7" w:rsidRPr="00EC28C5" w:rsidRDefault="001D06E7" w:rsidP="001D06E7">
      <w:pPr>
        <w:rPr>
          <w:sz w:val="16"/>
        </w:rPr>
      </w:pPr>
      <w:r w:rsidRPr="00EC28C5">
        <w:rPr>
          <w:sz w:val="16"/>
        </w:rPr>
        <w:t xml:space="preserve">In this section, </w:t>
      </w:r>
      <w:r w:rsidRPr="00AD0334">
        <w:rPr>
          <w:rStyle w:val="StyleUnderline"/>
          <w:highlight w:val="cyan"/>
        </w:rPr>
        <w:t>I analyze</w:t>
      </w:r>
      <w:r w:rsidRPr="00EC28C5">
        <w:rPr>
          <w:rStyle w:val="StyleUnderline"/>
        </w:rPr>
        <w:t xml:space="preserve"> different strategies for policymakers</w:t>
      </w:r>
      <w:r w:rsidRPr="00EC28C5">
        <w:rPr>
          <w:sz w:val="16"/>
        </w:rPr>
        <w:t xml:space="preserve"> and regulators </w:t>
      </w:r>
      <w:r w:rsidRPr="00EC28C5">
        <w:rPr>
          <w:rStyle w:val="StyleUnderline"/>
        </w:rPr>
        <w:t>to enter the blockchain fortress</w:t>
      </w:r>
      <w:r w:rsidRPr="00EC28C5">
        <w:rPr>
          <w:sz w:val="16"/>
        </w:rPr>
        <w:t xml:space="preserve"> without hampering the growth of blockchain ecosystems. </w:t>
      </w:r>
      <w:r w:rsidRPr="00EC28C5">
        <w:rPr>
          <w:rStyle w:val="StyleUnderline"/>
        </w:rPr>
        <w:t xml:space="preserve">I consider the </w:t>
      </w:r>
      <w:r w:rsidRPr="00EC28C5">
        <w:rPr>
          <w:rStyle w:val="Emphasis"/>
        </w:rPr>
        <w:t>temptation</w:t>
      </w:r>
      <w:r w:rsidRPr="00EC28C5">
        <w:rPr>
          <w:rStyle w:val="StyleUnderline"/>
        </w:rPr>
        <w:t xml:space="preserve"> to create </w:t>
      </w:r>
      <w:r w:rsidRPr="00AD0334">
        <w:rPr>
          <w:rStyle w:val="Emphasis"/>
          <w:highlight w:val="cyan"/>
        </w:rPr>
        <w:t>ex ante regulation</w:t>
      </w:r>
      <w:r w:rsidRPr="00AD0334">
        <w:rPr>
          <w:rStyle w:val="StyleUnderline"/>
          <w:highlight w:val="cyan"/>
        </w:rPr>
        <w:t xml:space="preserve"> and explain</w:t>
      </w:r>
      <w:r w:rsidRPr="00EC28C5">
        <w:rPr>
          <w:rStyle w:val="StyleUnderline"/>
        </w:rPr>
        <w:t xml:space="preserve"> that </w:t>
      </w:r>
      <w:r w:rsidRPr="00AD0334">
        <w:rPr>
          <w:rStyle w:val="Emphasis"/>
          <w:highlight w:val="cyan"/>
        </w:rPr>
        <w:t>collaboration</w:t>
      </w:r>
      <w:r w:rsidRPr="00EC28C5">
        <w:rPr>
          <w:rStyle w:val="StyleUnderline"/>
        </w:rPr>
        <w:t xml:space="preserve"> with tech communities </w:t>
      </w:r>
      <w:r w:rsidRPr="00AD0334">
        <w:rPr>
          <w:rStyle w:val="StyleUnderline"/>
          <w:highlight w:val="cyan"/>
        </w:rPr>
        <w:t>will prove</w:t>
      </w:r>
      <w:r w:rsidRPr="00EC28C5">
        <w:rPr>
          <w:rStyle w:val="StyleUnderline"/>
        </w:rPr>
        <w:t xml:space="preserve"> </w:t>
      </w:r>
      <w:r w:rsidRPr="00EC28C5">
        <w:rPr>
          <w:rStyle w:val="Emphasis"/>
        </w:rPr>
        <w:t xml:space="preserve">mutually </w:t>
      </w:r>
      <w:r w:rsidRPr="00AD0334">
        <w:rPr>
          <w:rStyle w:val="Emphasis"/>
          <w:highlight w:val="cyan"/>
        </w:rPr>
        <w:t>beneficial</w:t>
      </w:r>
      <w:r w:rsidRPr="00EC28C5">
        <w:rPr>
          <w:sz w:val="16"/>
        </w:rPr>
        <w:t>.</w:t>
      </w:r>
    </w:p>
    <w:p w14:paraId="2BC070FE" w14:textId="77777777" w:rsidR="001D06E7" w:rsidRPr="00EC28C5" w:rsidRDefault="001D06E7" w:rsidP="001D06E7">
      <w:pPr>
        <w:rPr>
          <w:sz w:val="16"/>
        </w:rPr>
      </w:pPr>
      <w:r w:rsidRPr="00EC28C5">
        <w:rPr>
          <w:sz w:val="16"/>
        </w:rPr>
        <w:t>3.1</w:t>
      </w:r>
      <w:r w:rsidRPr="00EC28C5">
        <w:rPr>
          <w:sz w:val="16"/>
        </w:rPr>
        <w:tab/>
        <w:t>Finding a Way</w:t>
      </w:r>
    </w:p>
    <w:p w14:paraId="10BB794C" w14:textId="77777777" w:rsidR="001D06E7" w:rsidRPr="00EC28C5" w:rsidRDefault="001D06E7" w:rsidP="001D06E7">
      <w:pPr>
        <w:rPr>
          <w:sz w:val="16"/>
        </w:rPr>
      </w:pPr>
      <w:bookmarkStart w:id="1" w:name="_Hlk90927306"/>
      <w:r w:rsidRPr="00EC28C5">
        <w:rPr>
          <w:sz w:val="16"/>
        </w:rPr>
        <w:t>3.1.1</w:t>
      </w:r>
      <w:r w:rsidRPr="00EC28C5">
        <w:rPr>
          <w:sz w:val="16"/>
        </w:rPr>
        <w:tab/>
        <w:t>Theoretical primacy</w:t>
      </w:r>
    </w:p>
    <w:p w14:paraId="032914DB" w14:textId="77777777" w:rsidR="001D06E7" w:rsidRPr="00EC28C5" w:rsidRDefault="001D06E7" w:rsidP="001D06E7">
      <w:pPr>
        <w:rPr>
          <w:sz w:val="16"/>
        </w:rPr>
      </w:pPr>
      <w:r w:rsidRPr="00EC28C5">
        <w:rPr>
          <w:sz w:val="16"/>
        </w:rPr>
        <w:t>Can the law take up the challenge on its own? Can it lift all barriers protecting blockchain? If it engages in this direction, can it maximize the four MOAF criteria?</w:t>
      </w:r>
    </w:p>
    <w:p w14:paraId="5A11CA88" w14:textId="77777777" w:rsidR="001D06E7" w:rsidRPr="00EC28C5" w:rsidRDefault="001D06E7" w:rsidP="001D06E7">
      <w:pPr>
        <w:rPr>
          <w:sz w:val="16"/>
        </w:rPr>
      </w:pPr>
      <w:r w:rsidRPr="00EC28C5">
        <w:rPr>
          <w:sz w:val="16"/>
        </w:rPr>
        <w:t xml:space="preserve">As I mentioned, </w:t>
      </w:r>
      <w:r w:rsidRPr="00843E2B">
        <w:rPr>
          <w:rStyle w:val="StyleUnderline"/>
        </w:rPr>
        <w:t>blockchain raises</w:t>
      </w:r>
      <w:r w:rsidRPr="00EC28C5">
        <w:rPr>
          <w:sz w:val="16"/>
        </w:rPr>
        <w:t xml:space="preserve"> several </w:t>
      </w:r>
      <w:r w:rsidRPr="00843E2B">
        <w:rPr>
          <w:rStyle w:val="StyleUnderline"/>
        </w:rPr>
        <w:t xml:space="preserve">issues regarding the </w:t>
      </w:r>
      <w:r w:rsidRPr="00843E2B">
        <w:rPr>
          <w:rStyle w:val="Emphasis"/>
        </w:rPr>
        <w:t>theoretical applicability</w:t>
      </w:r>
      <w:r w:rsidRPr="00843E2B">
        <w:rPr>
          <w:rStyle w:val="StyleUnderline"/>
        </w:rPr>
        <w:t xml:space="preserve"> of the law</w:t>
      </w:r>
      <w:r w:rsidRPr="00EC28C5">
        <w:rPr>
          <w:sz w:val="16"/>
        </w:rPr>
        <w:t xml:space="preserve"> (see Chapters 6 and 7) </w:t>
      </w:r>
      <w:r w:rsidRPr="00843E2B">
        <w:rPr>
          <w:rStyle w:val="StyleUnderline"/>
        </w:rPr>
        <w:t xml:space="preserve">and its actual </w:t>
      </w:r>
      <w:r w:rsidRPr="00843E2B">
        <w:rPr>
          <w:rStyle w:val="Emphasis"/>
        </w:rPr>
        <w:t>enforcement</w:t>
      </w:r>
      <w:r w:rsidRPr="00EC28C5">
        <w:rPr>
          <w:sz w:val="16"/>
        </w:rPr>
        <w:t>. Even if applicability issues could be resolved, enforcement issues would still pose problems that cannot merely be addressed by recalling the theoretical primacy of the rule of law. Blockchain requires special rules that enable the application of legal rules.</w:t>
      </w:r>
    </w:p>
    <w:bookmarkEnd w:id="1"/>
    <w:p w14:paraId="7793AD5B" w14:textId="77777777" w:rsidR="001D06E7" w:rsidRPr="00EC28C5" w:rsidRDefault="001D06E7" w:rsidP="001D06E7">
      <w:pPr>
        <w:rPr>
          <w:sz w:val="16"/>
        </w:rPr>
      </w:pPr>
      <w:r w:rsidRPr="00EC28C5">
        <w:rPr>
          <w:sz w:val="16"/>
        </w:rPr>
        <w:t xml:space="preserve">I have explained that blockchain is immutable and unstoppable. While exceptions to these principles can be identified, they remain marginal. For that reason, upstream </w:t>
      </w:r>
      <w:r w:rsidRPr="0034487A">
        <w:rPr>
          <w:rStyle w:val="StyleUnderline"/>
          <w:highlight w:val="cyan"/>
        </w:rPr>
        <w:t>regulation</w:t>
      </w:r>
      <w:r w:rsidRPr="00EC28C5">
        <w:rPr>
          <w:sz w:val="16"/>
        </w:rPr>
        <w:t xml:space="preserve"> is necessary to catch up with the technology. However, if the law wanted to solve this problem on its own, it </w:t>
      </w:r>
      <w:r w:rsidRPr="0034487A">
        <w:rPr>
          <w:rStyle w:val="StyleUnderline"/>
          <w:highlight w:val="cyan"/>
        </w:rPr>
        <w:t xml:space="preserve">would </w:t>
      </w:r>
      <w:r w:rsidRPr="0034487A">
        <w:rPr>
          <w:rStyle w:val="Emphasis"/>
          <w:highlight w:val="cyan"/>
        </w:rPr>
        <w:t>clash</w:t>
      </w:r>
      <w:r w:rsidRPr="00843E2B">
        <w:rPr>
          <w:rStyle w:val="StyleUnderline"/>
        </w:rPr>
        <w:t xml:space="preserve"> with blockchain ecosystems. There is a </w:t>
      </w:r>
      <w:r w:rsidRPr="00843E2B">
        <w:rPr>
          <w:rStyle w:val="Emphasis"/>
        </w:rPr>
        <w:t>strong temptation</w:t>
      </w:r>
      <w:r w:rsidRPr="00EC28C5">
        <w:rPr>
          <w:sz w:val="16"/>
        </w:rPr>
        <w:t xml:space="preserve"> to follow that road; after all, why should policymakers look for solutions in the architecture and governance of the technology that is causing the issue? The answer is </w:t>
      </w:r>
      <w:r w:rsidRPr="0034487A">
        <w:rPr>
          <w:rStyle w:val="StyleUnderline"/>
          <w:highlight w:val="cyan"/>
        </w:rPr>
        <w:t>that</w:t>
      </w:r>
      <w:r w:rsidRPr="00EC28C5">
        <w:rPr>
          <w:sz w:val="16"/>
        </w:rPr>
        <w:t xml:space="preserve"> not doing so </w:t>
      </w:r>
      <w:r w:rsidRPr="00843E2B">
        <w:rPr>
          <w:rStyle w:val="StyleUnderline"/>
        </w:rPr>
        <w:t xml:space="preserve">would </w:t>
      </w:r>
      <w:r w:rsidRPr="0034487A">
        <w:rPr>
          <w:rStyle w:val="StyleUnderline"/>
          <w:highlight w:val="cyan"/>
        </w:rPr>
        <w:t xml:space="preserve">lead to </w:t>
      </w:r>
      <w:r w:rsidRPr="0034487A">
        <w:rPr>
          <w:rStyle w:val="Emphasis"/>
          <w:highlight w:val="cyan"/>
        </w:rPr>
        <w:t>destructive policies</w:t>
      </w:r>
      <w:r w:rsidRPr="00EC28C5">
        <w:rPr>
          <w:sz w:val="16"/>
        </w:rPr>
        <w:t>.</w:t>
      </w:r>
    </w:p>
    <w:p w14:paraId="776E66C1" w14:textId="77777777" w:rsidR="001D06E7" w:rsidRPr="00EC28C5" w:rsidRDefault="001D06E7" w:rsidP="001D06E7">
      <w:pPr>
        <w:rPr>
          <w:sz w:val="16"/>
        </w:rPr>
      </w:pPr>
      <w:r w:rsidRPr="0034487A">
        <w:rPr>
          <w:rStyle w:val="StyleUnderline"/>
          <w:highlight w:val="cyan"/>
        </w:rPr>
        <w:t xml:space="preserve">One </w:t>
      </w:r>
      <w:r w:rsidRPr="0034487A">
        <w:rPr>
          <w:rStyle w:val="Emphasis"/>
          <w:highlight w:val="cyan"/>
        </w:rPr>
        <w:t>confrontation</w:t>
      </w:r>
      <w:r w:rsidRPr="0034487A">
        <w:rPr>
          <w:rStyle w:val="StyleUnderline"/>
        </w:rPr>
        <w:t>al</w:t>
      </w:r>
      <w:r w:rsidRPr="00843E2B">
        <w:rPr>
          <w:rStyle w:val="StyleUnderline"/>
        </w:rPr>
        <w:t xml:space="preserve"> idea</w:t>
      </w:r>
      <w:r w:rsidRPr="00EC28C5">
        <w:rPr>
          <w:sz w:val="16"/>
        </w:rPr>
        <w:t xml:space="preserve"> that seems to come up quite often, for example, </w:t>
      </w:r>
      <w:r w:rsidRPr="0034487A">
        <w:rPr>
          <w:rStyle w:val="StyleUnderline"/>
          <w:highlight w:val="cyan"/>
        </w:rPr>
        <w:t>is</w:t>
      </w:r>
      <w:r w:rsidRPr="00843E2B">
        <w:rPr>
          <w:rStyle w:val="StyleUnderline"/>
        </w:rPr>
        <w:t xml:space="preserve"> the creation of an </w:t>
      </w:r>
      <w:r w:rsidRPr="0034487A">
        <w:rPr>
          <w:rStyle w:val="Emphasis"/>
          <w:highlight w:val="cyan"/>
        </w:rPr>
        <w:t>id</w:t>
      </w:r>
      <w:r w:rsidRPr="00843E2B">
        <w:rPr>
          <w:rStyle w:val="StyleUnderline"/>
        </w:rPr>
        <w:t xml:space="preserve">entity </w:t>
      </w:r>
      <w:r w:rsidRPr="0034487A">
        <w:rPr>
          <w:rStyle w:val="StyleUnderline"/>
          <w:highlight w:val="cyan"/>
        </w:rPr>
        <w:t>management</w:t>
      </w:r>
      <w:r w:rsidRPr="00843E2B">
        <w:rPr>
          <w:rStyle w:val="StyleUnderline"/>
        </w:rPr>
        <w:t xml:space="preserve"> system</w:t>
      </w:r>
      <w:r w:rsidRPr="00EC28C5">
        <w:rPr>
          <w:sz w:val="16"/>
        </w:rPr>
        <w:t xml:space="preserve"> that would require the setting up of a database linking public keys to real-life identities and revealing these links when necessary.17 </w:t>
      </w:r>
      <w:r w:rsidRPr="00843E2B">
        <w:rPr>
          <w:rStyle w:val="StyleUnderline"/>
        </w:rPr>
        <w:t>But what is “necessary?” When is it so? And who would keep the register?</w:t>
      </w:r>
      <w:r w:rsidRPr="00EC28C5">
        <w:rPr>
          <w:sz w:val="16"/>
        </w:rPr>
        <w:t xml:space="preserve"> If that were a private entity, it could gain a commercial advantage. If that were the government, </w:t>
      </w:r>
      <w:r w:rsidRPr="0034487A">
        <w:rPr>
          <w:rStyle w:val="StyleUnderline"/>
          <w:highlight w:val="cyan"/>
        </w:rPr>
        <w:t xml:space="preserve">this would </w:t>
      </w:r>
      <w:r w:rsidRPr="0034487A">
        <w:rPr>
          <w:rStyle w:val="Emphasis"/>
          <w:highlight w:val="cyan"/>
        </w:rPr>
        <w:t>crush</w:t>
      </w:r>
      <w:r w:rsidRPr="00EC28C5">
        <w:rPr>
          <w:sz w:val="16"/>
        </w:rPr>
        <w:t xml:space="preserve"> some users’ </w:t>
      </w:r>
      <w:r w:rsidRPr="0034487A">
        <w:rPr>
          <w:rStyle w:val="Emphasis"/>
          <w:highlight w:val="cyan"/>
        </w:rPr>
        <w:t>trust</w:t>
      </w:r>
      <w:r w:rsidRPr="00843E2B">
        <w:rPr>
          <w:rStyle w:val="Emphasis"/>
        </w:rPr>
        <w:t xml:space="preserve"> in the blockchain</w:t>
      </w:r>
      <w:r w:rsidRPr="00EC28C5">
        <w:rPr>
          <w:sz w:val="16"/>
        </w:rPr>
        <w:t xml:space="preserve"> and would cause privacy concerns.</w:t>
      </w:r>
    </w:p>
    <w:p w14:paraId="6168ED20" w14:textId="77777777" w:rsidR="001D06E7" w:rsidRPr="00EC28C5" w:rsidRDefault="001D06E7" w:rsidP="001D06E7">
      <w:pPr>
        <w:rPr>
          <w:sz w:val="16"/>
        </w:rPr>
      </w:pPr>
      <w:r w:rsidRPr="00843E2B">
        <w:rPr>
          <w:rStyle w:val="StyleUnderline"/>
        </w:rPr>
        <w:t>Scholars</w:t>
      </w:r>
      <w:r w:rsidRPr="00EC28C5">
        <w:rPr>
          <w:sz w:val="16"/>
        </w:rPr>
        <w:t xml:space="preserve"> have also </w:t>
      </w:r>
      <w:r w:rsidRPr="00843E2B">
        <w:rPr>
          <w:rStyle w:val="StyleUnderline"/>
        </w:rPr>
        <w:t xml:space="preserve">suggested that </w:t>
      </w:r>
      <w:r w:rsidRPr="0034487A">
        <w:rPr>
          <w:rStyle w:val="StyleUnderline"/>
          <w:highlight w:val="cyan"/>
        </w:rPr>
        <w:t xml:space="preserve">a </w:t>
      </w:r>
      <w:r w:rsidRPr="0034487A">
        <w:rPr>
          <w:rStyle w:val="Emphasis"/>
          <w:highlight w:val="cyan"/>
        </w:rPr>
        <w:t>regulatory node</w:t>
      </w:r>
      <w:r w:rsidRPr="0034487A">
        <w:rPr>
          <w:rStyle w:val="StyleUnderline"/>
          <w:highlight w:val="cyan"/>
        </w:rPr>
        <w:t xml:space="preserve"> could</w:t>
      </w:r>
      <w:r w:rsidRPr="00843E2B">
        <w:rPr>
          <w:rStyle w:val="StyleUnderline"/>
        </w:rPr>
        <w:t xml:space="preserve"> be added to blockchains to </w:t>
      </w:r>
      <w:r w:rsidRPr="0034487A">
        <w:rPr>
          <w:rStyle w:val="Emphasis"/>
          <w:highlight w:val="cyan"/>
        </w:rPr>
        <w:t>spy</w:t>
      </w:r>
      <w:r w:rsidRPr="00EC28C5">
        <w:rPr>
          <w:sz w:val="16"/>
        </w:rPr>
        <w:t xml:space="preserve"> on them.18 </w:t>
      </w:r>
      <w:r w:rsidRPr="00843E2B">
        <w:rPr>
          <w:rStyle w:val="StyleUnderline"/>
        </w:rPr>
        <w:t>Or</w:t>
      </w:r>
      <w:r w:rsidRPr="00EC28C5">
        <w:rPr>
          <w:sz w:val="16"/>
        </w:rPr>
        <w:t xml:space="preserve"> that </w:t>
      </w:r>
      <w:r w:rsidRPr="00843E2B">
        <w:rPr>
          <w:rStyle w:val="StyleUnderline"/>
        </w:rPr>
        <w:t xml:space="preserve">policymakers could introduce </w:t>
      </w:r>
      <w:r w:rsidRPr="00843E2B">
        <w:rPr>
          <w:rStyle w:val="Emphasis"/>
        </w:rPr>
        <w:t>backdoors</w:t>
      </w:r>
      <w:r w:rsidRPr="00EC28C5">
        <w:rPr>
          <w:sz w:val="16"/>
        </w:rPr>
        <w:t xml:space="preserve"> on individual computers to monitor citizens’ behavior. First, there is every reason to believe that </w:t>
      </w:r>
      <w:r w:rsidRPr="0034487A">
        <w:rPr>
          <w:rStyle w:val="StyleUnderline"/>
          <w:highlight w:val="cyan"/>
        </w:rPr>
        <w:t>many</w:t>
      </w:r>
      <w:r w:rsidRPr="00843E2B">
        <w:rPr>
          <w:rStyle w:val="StyleUnderline"/>
        </w:rPr>
        <w:t xml:space="preserve"> block</w:t>
      </w:r>
      <w:r w:rsidRPr="0034487A">
        <w:rPr>
          <w:rStyle w:val="Emphasis"/>
          <w:highlight w:val="cyan"/>
        </w:rPr>
        <w:t>chains</w:t>
      </w:r>
      <w:r w:rsidRPr="0034487A">
        <w:rPr>
          <w:rStyle w:val="StyleUnderline"/>
          <w:highlight w:val="cyan"/>
        </w:rPr>
        <w:t xml:space="preserve"> would </w:t>
      </w:r>
      <w:r w:rsidRPr="0034487A">
        <w:rPr>
          <w:rStyle w:val="Emphasis"/>
          <w:highlight w:val="cyan"/>
        </w:rPr>
        <w:t>refuse</w:t>
      </w:r>
      <w:r w:rsidRPr="00EC28C5">
        <w:rPr>
          <w:sz w:val="16"/>
        </w:rPr>
        <w:t xml:space="preserve"> that node or backdoor. </w:t>
      </w:r>
      <w:r w:rsidRPr="00843E2B">
        <w:rPr>
          <w:rStyle w:val="StyleUnderline"/>
        </w:rPr>
        <w:t>And even if</w:t>
      </w:r>
      <w:r w:rsidRPr="00EC28C5">
        <w:rPr>
          <w:sz w:val="16"/>
        </w:rPr>
        <w:t xml:space="preserve"> one were </w:t>
      </w:r>
      <w:r w:rsidRPr="00843E2B">
        <w:rPr>
          <w:rStyle w:val="StyleUnderline"/>
        </w:rPr>
        <w:t>added, it would not make enforcement</w:t>
      </w:r>
      <w:r w:rsidRPr="00EC28C5">
        <w:rPr>
          <w:sz w:val="16"/>
        </w:rPr>
        <w:t xml:space="preserve"> of the law any </w:t>
      </w:r>
      <w:r w:rsidRPr="00843E2B">
        <w:rPr>
          <w:rStyle w:val="Emphasis"/>
        </w:rPr>
        <w:t>easier</w:t>
      </w:r>
      <w:r w:rsidRPr="00EC28C5">
        <w:rPr>
          <w:sz w:val="16"/>
        </w:rPr>
        <w:t>; in fact, it would solve only the encryption “problem,” but not the immutability “problem.” Concomitantly, it would create a strong deterrent effect on blockchain activities.</w:t>
      </w:r>
    </w:p>
    <w:p w14:paraId="115DDDF0" w14:textId="77777777" w:rsidR="001D06E7" w:rsidRPr="00EC28C5" w:rsidRDefault="001D06E7" w:rsidP="001D06E7">
      <w:pPr>
        <w:rPr>
          <w:sz w:val="16"/>
        </w:rPr>
      </w:pPr>
      <w:r w:rsidRPr="00EC28C5">
        <w:rPr>
          <w:rStyle w:val="StyleUnderline"/>
        </w:rPr>
        <w:t xml:space="preserve">Other </w:t>
      </w:r>
      <w:r w:rsidRPr="0034487A">
        <w:rPr>
          <w:rStyle w:val="StyleUnderline"/>
          <w:highlight w:val="cyan"/>
        </w:rPr>
        <w:t xml:space="preserve">proposals include </w:t>
      </w:r>
      <w:r w:rsidRPr="0034487A">
        <w:rPr>
          <w:rStyle w:val="Emphasis"/>
          <w:highlight w:val="cyan"/>
        </w:rPr>
        <w:t>criminalizing</w:t>
      </w:r>
      <w:r w:rsidRPr="00EC28C5">
        <w:rPr>
          <w:sz w:val="16"/>
        </w:rPr>
        <w:t xml:space="preserve"> core </w:t>
      </w:r>
      <w:r w:rsidRPr="00EC28C5">
        <w:rPr>
          <w:rStyle w:val="StyleUnderline"/>
        </w:rPr>
        <w:t xml:space="preserve">developers’ activities </w:t>
      </w:r>
      <w:r w:rsidRPr="0034487A">
        <w:rPr>
          <w:rStyle w:val="StyleUnderline"/>
          <w:highlight w:val="cyan"/>
        </w:rPr>
        <w:t xml:space="preserve">and imposing </w:t>
      </w:r>
      <w:r w:rsidRPr="0034487A">
        <w:rPr>
          <w:rStyle w:val="Emphasis"/>
          <w:highlight w:val="cyan"/>
        </w:rPr>
        <w:t>fines</w:t>
      </w:r>
      <w:r w:rsidRPr="00EC28C5">
        <w:rPr>
          <w:sz w:val="16"/>
        </w:rPr>
        <w:t xml:space="preserve"> on them when a blockchain is used for illegal activities.19 But as I have shown, core developers do not enjoy a coercive power they could use to stop unlawful practices. And again, should they create the mechanisms to secure such power, this would generate distrust within the system by reinserting vertical control, the absence of which is the precise reason why blockchains are thriving.</w:t>
      </w:r>
    </w:p>
    <w:p w14:paraId="5917F696" w14:textId="77777777" w:rsidR="001D06E7" w:rsidRPr="00EC28C5" w:rsidRDefault="001D06E7" w:rsidP="001D06E7">
      <w:pPr>
        <w:rPr>
          <w:sz w:val="16"/>
        </w:rPr>
      </w:pPr>
      <w:r w:rsidRPr="00EC28C5">
        <w:rPr>
          <w:sz w:val="16"/>
        </w:rPr>
        <w:t xml:space="preserve">Furthermore, </w:t>
      </w:r>
      <w:r w:rsidRPr="00EC28C5">
        <w:rPr>
          <w:rStyle w:val="StyleUnderline"/>
        </w:rPr>
        <w:t>some are defending</w:t>
      </w:r>
      <w:r w:rsidRPr="00EC28C5">
        <w:rPr>
          <w:sz w:val="16"/>
        </w:rPr>
        <w:t xml:space="preserve"> the </w:t>
      </w:r>
      <w:r w:rsidRPr="00EC28C5">
        <w:rPr>
          <w:rStyle w:val="StyleUnderline"/>
        </w:rPr>
        <w:t>necessity of allowing governments to “filter”</w:t>
      </w:r>
      <w:r w:rsidRPr="00EC28C5">
        <w:rPr>
          <w:sz w:val="16"/>
        </w:rPr>
        <w:t xml:space="preserve"> the </w:t>
      </w:r>
      <w:r w:rsidRPr="00EC28C5">
        <w:rPr>
          <w:rStyle w:val="StyleUnderline"/>
        </w:rPr>
        <w:t>data</w:t>
      </w:r>
      <w:r w:rsidRPr="00EC28C5">
        <w:rPr>
          <w:sz w:val="16"/>
        </w:rPr>
        <w:t xml:space="preserve"> held by Internet service providers.20 The basic idea is to regu- late the Internet layer rather than blockchain architecture or governance layers. Such a proposal would most likely infringe individual freedoms, such as the right of access to the Internet.21 </w:t>
      </w:r>
      <w:r w:rsidRPr="00EC28C5">
        <w:rPr>
          <w:rStyle w:val="StyleUnderline"/>
        </w:rPr>
        <w:t>Lastly, proposals</w:t>
      </w:r>
      <w:r w:rsidRPr="00EC28C5">
        <w:rPr>
          <w:sz w:val="16"/>
        </w:rPr>
        <w:t xml:space="preserve"> have been tabled to </w:t>
      </w:r>
      <w:r w:rsidRPr="00EC28C5">
        <w:rPr>
          <w:rStyle w:val="StyleUnderline"/>
        </w:rPr>
        <w:t>ban</w:t>
      </w:r>
      <w:r w:rsidRPr="00EC28C5">
        <w:rPr>
          <w:sz w:val="16"/>
        </w:rPr>
        <w:t xml:space="preserve"> the creation of </w:t>
      </w:r>
      <w:r w:rsidRPr="00EC28C5">
        <w:rPr>
          <w:rStyle w:val="StyleUnderline"/>
        </w:rPr>
        <w:t>anonymous</w:t>
      </w:r>
      <w:r w:rsidRPr="00EC28C5">
        <w:rPr>
          <w:sz w:val="16"/>
        </w:rPr>
        <w:t xml:space="preserve"> crypto </w:t>
      </w:r>
      <w:r w:rsidRPr="00EC28C5">
        <w:rPr>
          <w:rStyle w:val="StyleUnderline"/>
        </w:rPr>
        <w:t>accounts</w:t>
      </w:r>
      <w:r w:rsidRPr="00EC28C5">
        <w:rPr>
          <w:sz w:val="16"/>
        </w:rPr>
        <w:t xml:space="preserve">22 </w:t>
      </w:r>
      <w:r w:rsidRPr="00EC28C5">
        <w:rPr>
          <w:rStyle w:val="StyleUnderline"/>
        </w:rPr>
        <w:t>or prohibit</w:t>
      </w:r>
      <w:r w:rsidRPr="00EC28C5">
        <w:rPr>
          <w:sz w:val="16"/>
        </w:rPr>
        <w:t xml:space="preserve"> the </w:t>
      </w:r>
      <w:r w:rsidRPr="00EC28C5">
        <w:rPr>
          <w:rStyle w:val="StyleUnderline"/>
        </w:rPr>
        <w:t>issuance of stablecoins by anyone else but banks</w:t>
      </w:r>
      <w:r w:rsidRPr="00EC28C5">
        <w:rPr>
          <w:sz w:val="16"/>
        </w:rPr>
        <w:t xml:space="preserve">.23 </w:t>
      </w:r>
      <w:r w:rsidRPr="00EC28C5">
        <w:rPr>
          <w:rStyle w:val="StyleUnderline"/>
        </w:rPr>
        <w:t>These</w:t>
      </w:r>
      <w:r w:rsidRPr="00EC28C5">
        <w:rPr>
          <w:sz w:val="16"/>
        </w:rPr>
        <w:t xml:space="preserve"> proposals </w:t>
      </w:r>
      <w:r w:rsidRPr="00EC28C5">
        <w:rPr>
          <w:rStyle w:val="StyleUnderline"/>
        </w:rPr>
        <w:t>would</w:t>
      </w:r>
      <w:r w:rsidRPr="00EC28C5">
        <w:rPr>
          <w:sz w:val="16"/>
        </w:rPr>
        <w:t xml:space="preserve"> also </w:t>
      </w:r>
      <w:r w:rsidRPr="00EC28C5">
        <w:rPr>
          <w:rStyle w:val="StyleUnderline"/>
        </w:rPr>
        <w:t>endanger blockchains</w:t>
      </w:r>
      <w:r w:rsidRPr="00EC28C5">
        <w:rPr>
          <w:sz w:val="16"/>
        </w:rPr>
        <w:t xml:space="preserve"> by reintroducing centralization through the creation of ledger holders, slowing down innovative dynamism and forcing institutionalized actors to become the only players.</w:t>
      </w:r>
    </w:p>
    <w:p w14:paraId="075BAD64" w14:textId="77777777" w:rsidR="001D06E7" w:rsidRDefault="001D06E7" w:rsidP="001D06E7">
      <w:pPr>
        <w:rPr>
          <w:sz w:val="16"/>
        </w:rPr>
      </w:pPr>
      <w:r w:rsidRPr="00EC28C5">
        <w:rPr>
          <w:rStyle w:val="StyleUnderline"/>
        </w:rPr>
        <w:t>In short,</w:t>
      </w:r>
      <w:r w:rsidRPr="000761C6">
        <w:rPr>
          <w:rStyle w:val="StyleUnderline"/>
        </w:rPr>
        <w:t xml:space="preserve"> </w:t>
      </w:r>
      <w:r w:rsidRPr="0034487A">
        <w:rPr>
          <w:rStyle w:val="Emphasis"/>
          <w:highlight w:val="cyan"/>
        </w:rPr>
        <w:t>none</w:t>
      </w:r>
      <w:r w:rsidRPr="0034487A">
        <w:rPr>
          <w:rStyle w:val="StyleUnderline"/>
          <w:highlight w:val="cyan"/>
        </w:rPr>
        <w:t xml:space="preserve"> of these coercive measures is </w:t>
      </w:r>
      <w:r w:rsidRPr="0034487A">
        <w:rPr>
          <w:rStyle w:val="Emphasis"/>
          <w:highlight w:val="cyan"/>
        </w:rPr>
        <w:t>appropriate</w:t>
      </w:r>
      <w:r w:rsidRPr="00EC28C5">
        <w:rPr>
          <w:sz w:val="16"/>
        </w:rPr>
        <w:t xml:space="preserve">.24 </w:t>
      </w:r>
      <w:r w:rsidRPr="00EC28C5">
        <w:rPr>
          <w:rStyle w:val="StyleUnderline"/>
        </w:rPr>
        <w:t xml:space="preserve">Yet </w:t>
      </w:r>
      <w:r w:rsidRPr="0034487A">
        <w:rPr>
          <w:rStyle w:val="StyleUnderline"/>
          <w:highlight w:val="cyan"/>
        </w:rPr>
        <w:t>proposals to</w:t>
      </w:r>
      <w:r w:rsidRPr="00EC28C5">
        <w:rPr>
          <w:rStyle w:val="StyleUnderline"/>
        </w:rPr>
        <w:t xml:space="preserve"> simply </w:t>
      </w:r>
      <w:r w:rsidRPr="0034487A">
        <w:rPr>
          <w:rStyle w:val="Emphasis"/>
          <w:highlight w:val="cyan"/>
        </w:rPr>
        <w:t>regulate</w:t>
      </w:r>
      <w:r w:rsidRPr="00EC28C5">
        <w:rPr>
          <w:rStyle w:val="StyleUnderline"/>
        </w:rPr>
        <w:t xml:space="preserve"> blockchain </w:t>
      </w:r>
      <w:r w:rsidRPr="0034487A">
        <w:rPr>
          <w:rStyle w:val="Emphasis"/>
          <w:highlight w:val="cyan"/>
        </w:rPr>
        <w:t>use cases</w:t>
      </w:r>
      <w:r w:rsidRPr="0034487A">
        <w:rPr>
          <w:rStyle w:val="StyleUnderline"/>
          <w:highlight w:val="cyan"/>
        </w:rPr>
        <w:t xml:space="preserve"> will do</w:t>
      </w:r>
      <w:r w:rsidRPr="00C1724E">
        <w:rPr>
          <w:rStyle w:val="StyleUnderline"/>
          <w:highlight w:val="cyan"/>
        </w:rPr>
        <w:t xml:space="preserve"> the trick </w:t>
      </w:r>
      <w:r w:rsidRPr="00C1724E">
        <w:rPr>
          <w:rStyle w:val="Emphasis"/>
          <w:highlight w:val="cyan"/>
        </w:rPr>
        <w:t>only</w:t>
      </w:r>
      <w:r w:rsidRPr="00C1724E">
        <w:rPr>
          <w:rStyle w:val="StyleUnderline"/>
          <w:highlight w:val="cyan"/>
        </w:rPr>
        <w:t xml:space="preserve"> at the </w:t>
      </w:r>
      <w:r w:rsidRPr="00C1724E">
        <w:rPr>
          <w:rStyle w:val="Emphasis"/>
          <w:highlight w:val="cyan"/>
        </w:rPr>
        <w:t>application</w:t>
      </w:r>
      <w:r w:rsidRPr="00C1724E">
        <w:rPr>
          <w:rStyle w:val="StyleUnderline"/>
          <w:highlight w:val="cyan"/>
        </w:rPr>
        <w:t xml:space="preserve"> layer, leaving </w:t>
      </w:r>
      <w:r w:rsidRPr="00C1724E">
        <w:rPr>
          <w:rStyle w:val="Emphasis"/>
          <w:highlight w:val="cyan"/>
        </w:rPr>
        <w:t>untouched</w:t>
      </w:r>
      <w:r w:rsidRPr="00EC28C5">
        <w:rPr>
          <w:rStyle w:val="StyleUnderline"/>
        </w:rPr>
        <w:t xml:space="preserve"> all the </w:t>
      </w:r>
      <w:r w:rsidRPr="00C1724E">
        <w:rPr>
          <w:rStyle w:val="Emphasis"/>
          <w:highlight w:val="cyan"/>
        </w:rPr>
        <w:t>structural issues</w:t>
      </w:r>
      <w:r w:rsidRPr="00C1724E">
        <w:rPr>
          <w:rStyle w:val="StyleUnderline"/>
          <w:highlight w:val="cyan"/>
        </w:rPr>
        <w:t xml:space="preserve"> that will </w:t>
      </w:r>
      <w:r w:rsidRPr="00C1724E">
        <w:rPr>
          <w:rStyle w:val="Emphasis"/>
          <w:highlight w:val="cyan"/>
        </w:rPr>
        <w:t>keep</w:t>
      </w:r>
      <w:r w:rsidRPr="00EC28C5">
        <w:rPr>
          <w:rStyle w:val="Emphasis"/>
        </w:rPr>
        <w:t xml:space="preserve"> on </w:t>
      </w:r>
      <w:r w:rsidRPr="00C1724E">
        <w:rPr>
          <w:rStyle w:val="Emphasis"/>
          <w:highlight w:val="cyan"/>
        </w:rPr>
        <w:t>appearing</w:t>
      </w:r>
      <w:r w:rsidRPr="00EC28C5">
        <w:rPr>
          <w:sz w:val="16"/>
        </w:rPr>
        <w:t xml:space="preserve">.25 </w:t>
      </w:r>
      <w:r w:rsidRPr="00C1724E">
        <w:rPr>
          <w:rStyle w:val="StyleUnderline"/>
          <w:highlight w:val="cyan"/>
        </w:rPr>
        <w:t xml:space="preserve">Architectural problems demand </w:t>
      </w:r>
      <w:r w:rsidRPr="00C1724E">
        <w:rPr>
          <w:rStyle w:val="Emphasis"/>
          <w:highlight w:val="cyan"/>
        </w:rPr>
        <w:t>architectural solutions</w:t>
      </w:r>
      <w:r w:rsidRPr="00EC28C5">
        <w:rPr>
          <w:sz w:val="16"/>
        </w:rPr>
        <w:t>.26</w:t>
      </w:r>
    </w:p>
    <w:p w14:paraId="268600E4" w14:textId="77777777" w:rsidR="001D06E7" w:rsidRDefault="001D06E7" w:rsidP="001D06E7">
      <w:pPr>
        <w:pStyle w:val="Heading4"/>
      </w:pPr>
      <w:r>
        <w:lastRenderedPageBreak/>
        <w:t>No court circumvention</w:t>
      </w:r>
    </w:p>
    <w:p w14:paraId="7DDCE20C" w14:textId="77777777" w:rsidR="001D06E7" w:rsidRPr="0012427C" w:rsidRDefault="001D06E7" w:rsidP="001D06E7">
      <w:r w:rsidRPr="0012427C">
        <w:t xml:space="preserve">Jonathan B. </w:t>
      </w:r>
      <w:r w:rsidRPr="00B313B6">
        <w:rPr>
          <w:rStyle w:val="Style13ptBold"/>
        </w:rPr>
        <w:t>Baker 19</w:t>
      </w:r>
      <w:r w:rsidRPr="0012427C">
        <w:t>, Former Director of the Bureau of Economics at the Federal Trade Commission, Research Professor of Law at American University. He has also worked as the Chief Economist of the Federal Communications Commission, a Senior Economist on the Council of Economic Advisers, Special Assistant in the Antitrust Division of the Department of Justice</w:t>
      </w:r>
      <w:r>
        <w:t>,</w:t>
      </w:r>
      <w:r w:rsidRPr="0012427C">
        <w:t xml:space="preserve"> </w:t>
      </w:r>
      <w:r>
        <w:t>“</w:t>
      </w:r>
      <w:r w:rsidRPr="0012427C">
        <w:t>The Antitrust Paradigm: Restoring a Competitive Economy</w:t>
      </w:r>
      <w:r>
        <w:t>”,</w:t>
      </w:r>
      <w:r w:rsidRPr="0012427C">
        <w:t xml:space="preserve"> https://www.hup.harvard.edu/catalog.php?isbn=9780674975781</w:t>
      </w:r>
    </w:p>
    <w:p w14:paraId="1DD8E18B" w14:textId="77777777" w:rsidR="001D06E7" w:rsidRPr="0012427C" w:rsidRDefault="001D06E7" w:rsidP="001D06E7">
      <w:pPr>
        <w:rPr>
          <w:sz w:val="16"/>
        </w:rPr>
      </w:pPr>
      <w:r w:rsidRPr="00400BE3">
        <w:rPr>
          <w:rStyle w:val="StyleUnderline"/>
          <w:highlight w:val="cyan"/>
        </w:rPr>
        <w:t>Politics</w:t>
      </w:r>
      <w:r w:rsidRPr="0012427C">
        <w:rPr>
          <w:sz w:val="16"/>
        </w:rPr>
        <w:t xml:space="preserve"> in this sense </w:t>
      </w:r>
      <w:r w:rsidRPr="00400BE3">
        <w:rPr>
          <w:rStyle w:val="StyleUnderline"/>
          <w:highlight w:val="cyan"/>
        </w:rPr>
        <w:t>is</w:t>
      </w:r>
      <w:r w:rsidRPr="0012427C">
        <w:rPr>
          <w:rStyle w:val="StyleUnderline"/>
        </w:rPr>
        <w:t xml:space="preserve"> largely </w:t>
      </w:r>
      <w:r w:rsidRPr="00400BE3">
        <w:rPr>
          <w:rStyle w:val="Emphasis"/>
          <w:highlight w:val="cyan"/>
        </w:rPr>
        <w:t>foreign to the courts</w:t>
      </w:r>
      <w:r w:rsidRPr="0012427C">
        <w:rPr>
          <w:sz w:val="16"/>
        </w:rPr>
        <w:t xml:space="preserve">, including </w:t>
      </w:r>
      <w:r w:rsidRPr="00400BE3">
        <w:rPr>
          <w:rStyle w:val="StyleUnderline"/>
          <w:highlight w:val="cyan"/>
        </w:rPr>
        <w:t>in</w:t>
      </w:r>
      <w:r w:rsidRPr="0012427C">
        <w:rPr>
          <w:sz w:val="16"/>
        </w:rPr>
        <w:t xml:space="preserve"> the </w:t>
      </w:r>
      <w:r w:rsidRPr="00400BE3">
        <w:rPr>
          <w:rStyle w:val="Emphasis"/>
          <w:highlight w:val="cyan"/>
        </w:rPr>
        <w:t>interpretation</w:t>
      </w:r>
      <w:r w:rsidRPr="0012427C">
        <w:rPr>
          <w:sz w:val="16"/>
        </w:rPr>
        <w:t xml:space="preserve"> </w:t>
      </w:r>
      <w:r w:rsidRPr="0012427C">
        <w:rPr>
          <w:rStyle w:val="StyleUnderline"/>
        </w:rPr>
        <w:t>of antitrust statutes</w:t>
      </w:r>
      <w:r w:rsidRPr="0012427C">
        <w:rPr>
          <w:sz w:val="16"/>
        </w:rPr>
        <w:t xml:space="preserve">.51 </w:t>
      </w:r>
      <w:r w:rsidRPr="00400BE3">
        <w:rPr>
          <w:rStyle w:val="StyleUnderline"/>
          <w:highlight w:val="cyan"/>
        </w:rPr>
        <w:t>At</w:t>
      </w:r>
      <w:r w:rsidRPr="0012427C">
        <w:rPr>
          <w:rStyle w:val="StyleUnderline"/>
        </w:rPr>
        <w:t xml:space="preserve"> the federal</w:t>
      </w:r>
      <w:r w:rsidRPr="0012427C">
        <w:rPr>
          <w:sz w:val="16"/>
        </w:rPr>
        <w:t xml:space="preserve"> antitrust enforcement </w:t>
      </w:r>
      <w:r w:rsidRPr="00400BE3">
        <w:rPr>
          <w:rStyle w:val="StyleUnderline"/>
          <w:highlight w:val="cyan"/>
        </w:rPr>
        <w:t>agencies</w:t>
      </w:r>
      <w:r w:rsidRPr="00B53AC4">
        <w:rPr>
          <w:rStyle w:val="StyleUnderline"/>
          <w:highlight w:val="cyan"/>
        </w:rPr>
        <w:t xml:space="preserve">, </w:t>
      </w:r>
      <w:r w:rsidRPr="00400BE3">
        <w:rPr>
          <w:rStyle w:val="StyleUnderline"/>
          <w:highlight w:val="cyan"/>
        </w:rPr>
        <w:t>politics</w:t>
      </w:r>
      <w:r w:rsidRPr="0012427C">
        <w:rPr>
          <w:rStyle w:val="StyleUnderline"/>
        </w:rPr>
        <w:t xml:space="preserve"> almost </w:t>
      </w:r>
      <w:r w:rsidRPr="00400BE3">
        <w:rPr>
          <w:rStyle w:val="Emphasis"/>
          <w:highlight w:val="cyan"/>
        </w:rPr>
        <w:t>never matters</w:t>
      </w:r>
      <w:r w:rsidRPr="0012427C">
        <w:rPr>
          <w:rStyle w:val="StyleUnderline"/>
        </w:rPr>
        <w:t xml:space="preserve"> directly in </w:t>
      </w:r>
      <w:r w:rsidRPr="0012427C">
        <w:rPr>
          <w:rStyle w:val="Emphasis"/>
        </w:rPr>
        <w:t>case selection and evaluation</w:t>
      </w:r>
      <w:r w:rsidRPr="0012427C">
        <w:rPr>
          <w:sz w:val="16"/>
        </w:rPr>
        <w:t xml:space="preserve">,52 though it occasionally influences the choice of industries or conduct to investigate.53 </w:t>
      </w:r>
      <w:r w:rsidRPr="00400BE3">
        <w:rPr>
          <w:rStyle w:val="StyleUnderline"/>
          <w:highlight w:val="cyan"/>
        </w:rPr>
        <w:t>With rare exceptions</w:t>
      </w:r>
      <w:r w:rsidRPr="0012427C">
        <w:rPr>
          <w:sz w:val="16"/>
        </w:rPr>
        <w:t xml:space="preserve"> mainly involving the Johnson and Nixon administrations, U.S. antitrust </w:t>
      </w:r>
      <w:r w:rsidRPr="00400BE3">
        <w:rPr>
          <w:rStyle w:val="StyleUnderline"/>
          <w:highlight w:val="cyan"/>
        </w:rPr>
        <w:t>enforcement</w:t>
      </w:r>
      <w:r w:rsidRPr="0012427C">
        <w:rPr>
          <w:sz w:val="16"/>
        </w:rPr>
        <w:t xml:space="preserve"> since the mid-twentieth century </w:t>
      </w:r>
      <w:r w:rsidRPr="00400BE3">
        <w:rPr>
          <w:rStyle w:val="StyleUnderline"/>
          <w:highlight w:val="cyan"/>
        </w:rPr>
        <w:t>has been</w:t>
      </w:r>
      <w:r w:rsidRPr="0012427C">
        <w:rPr>
          <w:rStyle w:val="StyleUnderline"/>
        </w:rPr>
        <w:t xml:space="preserve"> almost </w:t>
      </w:r>
      <w:r w:rsidRPr="00400BE3">
        <w:rPr>
          <w:rStyle w:val="Emphasis"/>
          <w:highlight w:val="cyan"/>
        </w:rPr>
        <w:t>entirely insulated</w:t>
      </w:r>
      <w:r w:rsidRPr="00B53AC4">
        <w:rPr>
          <w:rStyle w:val="StyleUnderline"/>
        </w:rPr>
        <w:t xml:space="preserve"> </w:t>
      </w:r>
      <w:r w:rsidRPr="0012427C">
        <w:rPr>
          <w:rStyle w:val="StyleUnderline"/>
        </w:rPr>
        <w:t>from direct political influence</w:t>
      </w:r>
      <w:r w:rsidRPr="0012427C">
        <w:rPr>
          <w:sz w:val="16"/>
        </w:rPr>
        <w:t xml:space="preserve">.54 The enforcement agencies occasionally testify before members of Congress or brief their staffs on completed matters and topical issues, but these are largely benign means of assuring agency accountability.55 </w:t>
      </w:r>
      <w:r w:rsidRPr="00400BE3">
        <w:rPr>
          <w:rStyle w:val="StyleUnderline"/>
          <w:highlight w:val="cyan"/>
        </w:rPr>
        <w:t>There</w:t>
      </w:r>
      <w:r w:rsidRPr="0012427C">
        <w:rPr>
          <w:sz w:val="16"/>
        </w:rPr>
        <w:t xml:space="preserve"> also </w:t>
      </w:r>
      <w:r w:rsidRPr="00400BE3">
        <w:rPr>
          <w:rStyle w:val="StyleUnderline"/>
          <w:highlight w:val="cyan"/>
        </w:rPr>
        <w:t>is little</w:t>
      </w:r>
      <w:r w:rsidRPr="0012427C">
        <w:rPr>
          <w:rStyle w:val="StyleUnderline"/>
        </w:rPr>
        <w:t xml:space="preserve"> reason </w:t>
      </w:r>
      <w:r w:rsidRPr="00400BE3">
        <w:rPr>
          <w:rStyle w:val="StyleUnderline"/>
          <w:highlight w:val="cyan"/>
        </w:rPr>
        <w:t>to credit “</w:t>
      </w:r>
      <w:r w:rsidRPr="00400BE3">
        <w:rPr>
          <w:rStyle w:val="Emphasis"/>
          <w:highlight w:val="cyan"/>
        </w:rPr>
        <w:t>revolving door” concerns</w:t>
      </w:r>
      <w:r w:rsidRPr="0012427C">
        <w:rPr>
          <w:sz w:val="16"/>
        </w:rPr>
        <w:t>—the suggestion that senior antitrust officials take positions to benefit their former private sector employers or clients or to enhance their future employment prospects.56</w:t>
      </w:r>
    </w:p>
    <w:p w14:paraId="1E405EEA" w14:textId="605C2D43" w:rsidR="001D06E7" w:rsidRPr="001D06E7" w:rsidRDefault="001D06E7" w:rsidP="001D06E7">
      <w:pPr>
        <w:rPr>
          <w:sz w:val="16"/>
        </w:rPr>
      </w:pPr>
      <w:r w:rsidRPr="0012427C">
        <w:rPr>
          <w:rStyle w:val="StyleUnderline"/>
        </w:rPr>
        <w:t>The judgment</w:t>
      </w:r>
      <w:r w:rsidRPr="0012427C">
        <w:rPr>
          <w:sz w:val="16"/>
        </w:rPr>
        <w:t xml:space="preserve"> that modern U.S. antitrust enforcement has been largely free from direct political influence </w:t>
      </w:r>
      <w:r w:rsidRPr="0012427C">
        <w:rPr>
          <w:rStyle w:val="StyleUnderline"/>
        </w:rPr>
        <w:t xml:space="preserve">is </w:t>
      </w:r>
      <w:r w:rsidRPr="0012427C">
        <w:rPr>
          <w:rStyle w:val="Emphasis"/>
        </w:rPr>
        <w:t>not inconsistent</w:t>
      </w:r>
      <w:r w:rsidRPr="0012427C">
        <w:rPr>
          <w:sz w:val="16"/>
        </w:rPr>
        <w:t xml:space="preserve"> </w:t>
      </w:r>
      <w:r w:rsidRPr="00400BE3">
        <w:rPr>
          <w:rStyle w:val="StyleUnderline"/>
          <w:highlight w:val="cyan"/>
        </w:rPr>
        <w:t>with</w:t>
      </w:r>
      <w:r w:rsidRPr="0012427C">
        <w:rPr>
          <w:rStyle w:val="StyleUnderline"/>
        </w:rPr>
        <w:t xml:space="preserve"> anecdotal evidence of corporate </w:t>
      </w:r>
      <w:r w:rsidRPr="00400BE3">
        <w:rPr>
          <w:rStyle w:val="Emphasis"/>
          <w:highlight w:val="cyan"/>
        </w:rPr>
        <w:t>lobbying</w:t>
      </w:r>
      <w:r w:rsidRPr="0012427C">
        <w:rPr>
          <w:sz w:val="16"/>
        </w:rPr>
        <w:t xml:space="preserve"> on antitrust matters.57 In most recent examples, </w:t>
      </w:r>
      <w:r w:rsidRPr="00400BE3">
        <w:rPr>
          <w:rStyle w:val="StyleUnderline"/>
          <w:highlight w:val="cyan"/>
        </w:rPr>
        <w:t>the</w:t>
      </w:r>
      <w:r w:rsidRPr="0012427C">
        <w:rPr>
          <w:rStyle w:val="StyleUnderline"/>
        </w:rPr>
        <w:t xml:space="preserve"> primary </w:t>
      </w:r>
      <w:r w:rsidRPr="00400BE3">
        <w:rPr>
          <w:rStyle w:val="StyleUnderline"/>
          <w:highlight w:val="cyan"/>
        </w:rPr>
        <w:t>target is Congress</w:t>
      </w:r>
      <w:r w:rsidRPr="0012427C">
        <w:rPr>
          <w:sz w:val="16"/>
        </w:rPr>
        <w:t xml:space="preserve"> or sector regulators </w:t>
      </w:r>
      <w:r w:rsidRPr="0012427C">
        <w:rPr>
          <w:rStyle w:val="StyleUnderline"/>
        </w:rPr>
        <w:t>such as the</w:t>
      </w:r>
      <w:r w:rsidRPr="0012427C">
        <w:rPr>
          <w:sz w:val="16"/>
        </w:rPr>
        <w:t xml:space="preserve"> Federal Communications Commission (</w:t>
      </w:r>
      <w:r w:rsidRPr="0012427C">
        <w:rPr>
          <w:rStyle w:val="Emphasis"/>
        </w:rPr>
        <w:t>FCC</w:t>
      </w:r>
      <w:r w:rsidRPr="0012427C">
        <w:rPr>
          <w:sz w:val="16"/>
        </w:rPr>
        <w:t xml:space="preserve">),58 </w:t>
      </w:r>
      <w:r w:rsidRPr="00400BE3">
        <w:rPr>
          <w:rStyle w:val="StyleUnderline"/>
          <w:highlight w:val="cyan"/>
        </w:rPr>
        <w:t>not</w:t>
      </w:r>
      <w:r w:rsidRPr="0012427C">
        <w:rPr>
          <w:rStyle w:val="StyleUnderline"/>
        </w:rPr>
        <w:t xml:space="preserve"> antitrust enforcement </w:t>
      </w:r>
      <w:r w:rsidRPr="00400BE3">
        <w:rPr>
          <w:rStyle w:val="StyleUnderline"/>
          <w:highlight w:val="cyan"/>
        </w:rPr>
        <w:t>agencies</w:t>
      </w:r>
      <w:r w:rsidRPr="0012427C">
        <w:rPr>
          <w:sz w:val="16"/>
        </w:rPr>
        <w:t xml:space="preserve"> or the courts. </w:t>
      </w:r>
      <w:r w:rsidRPr="0012427C">
        <w:rPr>
          <w:rStyle w:val="StyleUnderline"/>
        </w:rPr>
        <w:t>Occasionally, firms do undertake a substantial</w:t>
      </w:r>
      <w:r w:rsidRPr="0012427C">
        <w:rPr>
          <w:sz w:val="16"/>
        </w:rPr>
        <w:t xml:space="preserve"> and expensive </w:t>
      </w:r>
      <w:r w:rsidRPr="0012427C">
        <w:rPr>
          <w:rStyle w:val="StyleUnderline"/>
        </w:rPr>
        <w:t>lobbying effort</w:t>
      </w:r>
      <w:r w:rsidRPr="0012427C">
        <w:rPr>
          <w:sz w:val="16"/>
        </w:rPr>
        <w:t xml:space="preserve"> aimed solely at influencing the Justice Department or the Federal Trade Commission (FTC).59 </w:t>
      </w:r>
      <w:r w:rsidRPr="0012427C">
        <w:rPr>
          <w:rStyle w:val="StyleUnderline"/>
        </w:rPr>
        <w:t xml:space="preserve">It may be </w:t>
      </w:r>
      <w:r w:rsidRPr="0012427C">
        <w:rPr>
          <w:rStyle w:val="Emphasis"/>
        </w:rPr>
        <w:t>rational</w:t>
      </w:r>
      <w:r w:rsidRPr="0012427C">
        <w:rPr>
          <w:rStyle w:val="StyleUnderline"/>
        </w:rPr>
        <w:t xml:space="preserve"> </w:t>
      </w:r>
      <w:r w:rsidRPr="0012427C">
        <w:rPr>
          <w:sz w:val="16"/>
        </w:rPr>
        <w:t xml:space="preserve">for businesses to do so </w:t>
      </w:r>
      <w:r w:rsidRPr="0012427C">
        <w:rPr>
          <w:rStyle w:val="StyleUnderline"/>
        </w:rPr>
        <w:t xml:space="preserve">even though political </w:t>
      </w:r>
      <w:r w:rsidRPr="00400BE3">
        <w:rPr>
          <w:rStyle w:val="Emphasis"/>
          <w:highlight w:val="cyan"/>
        </w:rPr>
        <w:t>pressure is unlikely</w:t>
      </w:r>
      <w:r w:rsidRPr="00B53AC4">
        <w:rPr>
          <w:rStyle w:val="StyleUnderline"/>
          <w:highlight w:val="cyan"/>
        </w:rPr>
        <w:t xml:space="preserve"> </w:t>
      </w:r>
      <w:r w:rsidRPr="00400BE3">
        <w:rPr>
          <w:rStyle w:val="StyleUnderline"/>
          <w:highlight w:val="cyan"/>
        </w:rPr>
        <w:t>to affect</w:t>
      </w:r>
      <w:r w:rsidRPr="0012427C">
        <w:rPr>
          <w:rStyle w:val="StyleUnderline"/>
        </w:rPr>
        <w:t xml:space="preserve"> enforcement </w:t>
      </w:r>
      <w:r w:rsidRPr="00B53AC4">
        <w:rPr>
          <w:rStyle w:val="StyleUnderline"/>
          <w:highlight w:val="cyan"/>
        </w:rPr>
        <w:t>outcomes</w:t>
      </w:r>
      <w:r w:rsidRPr="00B53AC4">
        <w:rPr>
          <w:rStyle w:val="StyleUnderline"/>
        </w:rPr>
        <w:t>. So</w:t>
      </w:r>
      <w:r w:rsidRPr="0012427C">
        <w:rPr>
          <w:rStyle w:val="StyleUnderline"/>
        </w:rPr>
        <w:t xml:space="preserve"> long as </w:t>
      </w:r>
      <w:r w:rsidRPr="0012427C">
        <w:rPr>
          <w:sz w:val="16"/>
        </w:rPr>
        <w:t xml:space="preserve">the firm’s </w:t>
      </w:r>
      <w:r w:rsidRPr="0012427C">
        <w:rPr>
          <w:rStyle w:val="StyleUnderline"/>
        </w:rPr>
        <w:t>lawyers do not think</w:t>
      </w:r>
      <w:r w:rsidRPr="0012427C">
        <w:rPr>
          <w:sz w:val="16"/>
        </w:rPr>
        <w:t xml:space="preserve"> that the </w:t>
      </w:r>
      <w:r w:rsidRPr="0012427C">
        <w:rPr>
          <w:rStyle w:val="StyleUnderline"/>
        </w:rPr>
        <w:t>lobbying will be counterproductive</w:t>
      </w:r>
      <w:r w:rsidRPr="0012427C">
        <w:rPr>
          <w:sz w:val="16"/>
        </w:rPr>
        <w:t xml:space="preserve">, and the costs of lobbying are small relative to potential benefits of avoiding enforcement, </w:t>
      </w:r>
      <w:r w:rsidRPr="0012427C">
        <w:rPr>
          <w:rStyle w:val="StyleUnderline"/>
        </w:rPr>
        <w:t>the businesses may be willing to invest</w:t>
      </w:r>
      <w:r w:rsidRPr="0012427C">
        <w:rPr>
          <w:sz w:val="16"/>
        </w:rPr>
        <w:t xml:space="preserve"> in a long-shot effort to persuade. For similar reasons, the relevant firm’s opponents may undertake counter-lobbying.60 It is important to </w:t>
      </w:r>
      <w:r w:rsidRPr="00400BE3">
        <w:rPr>
          <w:rStyle w:val="Emphasis"/>
          <w:highlight w:val="cyan"/>
        </w:rPr>
        <w:t>keep in mind</w:t>
      </w:r>
      <w:r w:rsidRPr="0012427C">
        <w:rPr>
          <w:sz w:val="16"/>
        </w:rPr>
        <w:t xml:space="preserve"> </w:t>
      </w:r>
      <w:r w:rsidRPr="0012427C">
        <w:rPr>
          <w:rStyle w:val="StyleUnderline"/>
        </w:rPr>
        <w:t xml:space="preserve">that the occurrence of </w:t>
      </w:r>
      <w:r w:rsidRPr="00400BE3">
        <w:rPr>
          <w:rStyle w:val="StyleUnderline"/>
          <w:highlight w:val="cyan"/>
        </w:rPr>
        <w:t xml:space="preserve">lobbying does not </w:t>
      </w:r>
      <w:r w:rsidRPr="00400BE3">
        <w:rPr>
          <w:rStyle w:val="Emphasis"/>
          <w:highlight w:val="cyan"/>
        </w:rPr>
        <w:t>imply</w:t>
      </w:r>
      <w:r w:rsidRPr="0012427C">
        <w:rPr>
          <w:rStyle w:val="StyleUnderline"/>
        </w:rPr>
        <w:t xml:space="preserve"> its</w:t>
      </w:r>
      <w:r w:rsidRPr="00B53AC4">
        <w:rPr>
          <w:rStyle w:val="StyleUnderline"/>
        </w:rPr>
        <w:t xml:space="preserve"> </w:t>
      </w:r>
      <w:r w:rsidRPr="00400BE3">
        <w:rPr>
          <w:rStyle w:val="Emphasis"/>
          <w:highlight w:val="cyan"/>
        </w:rPr>
        <w:t>effectiveness</w:t>
      </w:r>
      <w:r w:rsidRPr="0012427C">
        <w:rPr>
          <w:sz w:val="16"/>
        </w:rPr>
        <w:t xml:space="preserve">. </w:t>
      </w:r>
      <w:r w:rsidRPr="0012427C">
        <w:rPr>
          <w:rStyle w:val="StyleUnderline"/>
        </w:rPr>
        <w:t xml:space="preserve">Firms may lobby </w:t>
      </w:r>
      <w:r w:rsidRPr="00B53AC4">
        <w:rPr>
          <w:rStyle w:val="StyleUnderline"/>
        </w:rPr>
        <w:t>other government agencies</w:t>
      </w:r>
      <w:r w:rsidRPr="0012427C">
        <w:rPr>
          <w:rStyle w:val="StyleUnderline"/>
        </w:rPr>
        <w:t xml:space="preserve"> successfully, which might lead executives to </w:t>
      </w:r>
      <w:r w:rsidRPr="0012427C">
        <w:rPr>
          <w:rStyle w:val="Emphasis"/>
        </w:rPr>
        <w:t>suspect incorrectly</w:t>
      </w:r>
      <w:r w:rsidRPr="00B53AC4">
        <w:rPr>
          <w:rStyle w:val="StyleUnderline"/>
        </w:rPr>
        <w:t xml:space="preserve"> that </w:t>
      </w:r>
      <w:r w:rsidRPr="0012427C">
        <w:rPr>
          <w:rStyle w:val="StyleUnderline"/>
        </w:rPr>
        <w:t xml:space="preserve">antitrust lobbying efforts will </w:t>
      </w:r>
      <w:r w:rsidRPr="0012427C">
        <w:rPr>
          <w:rStyle w:val="Emphasis"/>
        </w:rPr>
        <w:t>pay off too</w:t>
      </w:r>
      <w:r w:rsidRPr="0012427C">
        <w:rPr>
          <w:sz w:val="16"/>
        </w:rPr>
        <w:t>.</w:t>
      </w:r>
    </w:p>
    <w:p w14:paraId="13349923" w14:textId="77777777" w:rsidR="001D06E7" w:rsidRDefault="001D06E7" w:rsidP="001D06E7">
      <w:pPr>
        <w:pStyle w:val="Heading4"/>
      </w:pPr>
      <w:r>
        <w:t xml:space="preserve">Adjudication is </w:t>
      </w:r>
      <w:r>
        <w:rPr>
          <w:u w:val="single"/>
        </w:rPr>
        <w:t>better</w:t>
      </w:r>
      <w:r>
        <w:t xml:space="preserve"> than regulation</w:t>
      </w:r>
    </w:p>
    <w:p w14:paraId="63E380AC" w14:textId="77777777" w:rsidR="001D06E7" w:rsidRPr="00745529" w:rsidRDefault="001D06E7" w:rsidP="001D06E7">
      <w:r w:rsidRPr="00745529">
        <w:t xml:space="preserve">Daniel A. </w:t>
      </w:r>
      <w:r w:rsidRPr="00745529">
        <w:rPr>
          <w:rStyle w:val="Style13ptBold"/>
        </w:rPr>
        <w:t>Crane 8</w:t>
      </w:r>
      <w:r w:rsidRPr="00745529">
        <w:t>, Visiting Professor at the New York University School of Law, Associate Professor at the Benjamin N. Cardozo School of Law, Yeshiva University, “Technocracy and Antitrust”, Texas Law Review, 86 Tex. L. Rev. 1159, May 2008, Lexis</w:t>
      </w:r>
    </w:p>
    <w:p w14:paraId="29CC1FBA" w14:textId="77777777" w:rsidR="001D06E7" w:rsidRDefault="001D06E7" w:rsidP="001D06E7">
      <w:r w:rsidRPr="004716CA">
        <w:rPr>
          <w:rStyle w:val="StyleUnderline"/>
        </w:rPr>
        <w:t xml:space="preserve">The </w:t>
      </w:r>
      <w:r w:rsidRPr="00E368CE">
        <w:rPr>
          <w:rStyle w:val="Emphasis"/>
          <w:highlight w:val="cyan"/>
        </w:rPr>
        <w:t>adjudicatory</w:t>
      </w:r>
      <w:r w:rsidRPr="00E368CE">
        <w:rPr>
          <w:rStyle w:val="StyleUnderline"/>
          <w:highlight w:val="cyan"/>
        </w:rPr>
        <w:t xml:space="preserve"> mode has </w:t>
      </w:r>
      <w:r w:rsidRPr="00E368CE">
        <w:rPr>
          <w:rStyle w:val="Emphasis"/>
          <w:highlight w:val="cyan"/>
        </w:rPr>
        <w:t>many</w:t>
      </w:r>
      <w:r w:rsidRPr="004716CA">
        <w:rPr>
          <w:rStyle w:val="Emphasis"/>
        </w:rPr>
        <w:t xml:space="preserve"> potential </w:t>
      </w:r>
      <w:r w:rsidRPr="00E368CE">
        <w:rPr>
          <w:rStyle w:val="Emphasis"/>
          <w:highlight w:val="cyan"/>
        </w:rPr>
        <w:t>advantages</w:t>
      </w:r>
      <w:r w:rsidRPr="00E368CE">
        <w:rPr>
          <w:rStyle w:val="StyleUnderline"/>
          <w:highlight w:val="cyan"/>
        </w:rPr>
        <w:t xml:space="preserve"> over</w:t>
      </w:r>
      <w:r w:rsidRPr="004716CA">
        <w:rPr>
          <w:rStyle w:val="StyleUnderline"/>
        </w:rPr>
        <w:t xml:space="preserve"> the </w:t>
      </w:r>
      <w:r w:rsidRPr="00E368CE">
        <w:rPr>
          <w:rStyle w:val="StyleUnderline"/>
          <w:highlight w:val="cyan"/>
        </w:rPr>
        <w:t>regulatory</w:t>
      </w:r>
      <w:r w:rsidRPr="004716CA">
        <w:rPr>
          <w:rStyle w:val="StyleUnderline"/>
        </w:rPr>
        <w:t xml:space="preserve"> mode. </w:t>
      </w:r>
      <w:r w:rsidRPr="00E368CE">
        <w:rPr>
          <w:rStyle w:val="StyleUnderline"/>
          <w:highlight w:val="cyan"/>
        </w:rPr>
        <w:t>Judges</w:t>
      </w:r>
      <w:r w:rsidRPr="004716CA">
        <w:rPr>
          <w:rStyle w:val="StyleUnderline"/>
        </w:rPr>
        <w:t xml:space="preserve"> tend to </w:t>
      </w:r>
      <w:r w:rsidRPr="00E368CE">
        <w:rPr>
          <w:rStyle w:val="StyleUnderline"/>
          <w:highlight w:val="cyan"/>
        </w:rPr>
        <w:t xml:space="preserve">create law with </w:t>
      </w:r>
      <w:r w:rsidRPr="00E368CE">
        <w:rPr>
          <w:rStyle w:val="Emphasis"/>
          <w:highlight w:val="cyan"/>
        </w:rPr>
        <w:t>actual facts</w:t>
      </w:r>
      <w:r w:rsidRPr="004716CA">
        <w:rPr>
          <w:rStyle w:val="StyleUnderline"/>
        </w:rPr>
        <w:t xml:space="preserve"> in sight, </w:t>
      </w:r>
      <w:r w:rsidRPr="00E368CE">
        <w:rPr>
          <w:rStyle w:val="StyleUnderline"/>
          <w:highlight w:val="cyan"/>
        </w:rPr>
        <w:t>which</w:t>
      </w:r>
      <w:r w:rsidRPr="004716CA">
        <w:rPr>
          <w:rStyle w:val="StyleUnderline"/>
        </w:rPr>
        <w:t xml:space="preserve"> helps to </w:t>
      </w:r>
      <w:r w:rsidRPr="00E368CE">
        <w:rPr>
          <w:rStyle w:val="StyleUnderline"/>
          <w:highlight w:val="cyan"/>
        </w:rPr>
        <w:t>make</w:t>
      </w:r>
      <w:r w:rsidRPr="004716CA">
        <w:rPr>
          <w:rStyle w:val="StyleUnderline"/>
        </w:rPr>
        <w:t xml:space="preserve"> the liability </w:t>
      </w:r>
      <w:r w:rsidRPr="00E368CE">
        <w:rPr>
          <w:rStyle w:val="StyleUnderline"/>
          <w:highlight w:val="cyan"/>
        </w:rPr>
        <w:t xml:space="preserve">norms </w:t>
      </w:r>
      <w:r w:rsidRPr="00E368CE">
        <w:rPr>
          <w:rStyle w:val="Emphasis"/>
          <w:highlight w:val="cyan"/>
        </w:rPr>
        <w:t>concrete</w:t>
      </w:r>
      <w:r w:rsidRPr="004716CA">
        <w:rPr>
          <w:rStyle w:val="StyleUnderline"/>
        </w:rPr>
        <w:t xml:space="preserve">, </w:t>
      </w:r>
      <w:r w:rsidRPr="004716CA">
        <w:rPr>
          <w:rStyle w:val="Emphasis"/>
        </w:rPr>
        <w:t>specific</w:t>
      </w:r>
      <w:r w:rsidRPr="004716CA">
        <w:rPr>
          <w:rStyle w:val="StyleUnderline"/>
        </w:rPr>
        <w:t xml:space="preserve">, </w:t>
      </w:r>
      <w:r w:rsidRPr="00E368CE">
        <w:rPr>
          <w:rStyle w:val="StyleUnderline"/>
          <w:highlight w:val="cyan"/>
        </w:rPr>
        <w:t xml:space="preserve">and </w:t>
      </w:r>
      <w:r w:rsidRPr="00E368CE">
        <w:rPr>
          <w:rStyle w:val="Emphasis"/>
          <w:highlight w:val="cyan"/>
        </w:rPr>
        <w:t>functional</w:t>
      </w:r>
      <w:r w:rsidRPr="00745529">
        <w:t xml:space="preserve">. 144 </w:t>
      </w:r>
      <w:r w:rsidRPr="004716CA">
        <w:rPr>
          <w:rStyle w:val="StyleUnderline"/>
        </w:rPr>
        <w:t xml:space="preserve">Adjudicatory </w:t>
      </w:r>
      <w:proofErr w:type="gramStart"/>
      <w:r w:rsidRPr="004716CA">
        <w:rPr>
          <w:rStyle w:val="StyleUnderline"/>
        </w:rPr>
        <w:t>decision</w:t>
      </w:r>
      <w:proofErr w:type="gramEnd"/>
      <w:r w:rsidRPr="004716CA">
        <w:rPr>
          <w:rStyle w:val="StyleUnderline"/>
        </w:rPr>
        <w:t xml:space="preserve"> making tends to be more fact </w:t>
      </w:r>
      <w:r w:rsidRPr="004716CA">
        <w:rPr>
          <w:rStyle w:val="Emphasis"/>
        </w:rPr>
        <w:t>specific</w:t>
      </w:r>
      <w:r w:rsidRPr="004716CA">
        <w:rPr>
          <w:rStyle w:val="StyleUnderline"/>
        </w:rPr>
        <w:t xml:space="preserve">, </w:t>
      </w:r>
      <w:r w:rsidRPr="004716CA">
        <w:rPr>
          <w:rStyle w:val="Emphasis"/>
        </w:rPr>
        <w:t>incremental</w:t>
      </w:r>
      <w:r w:rsidRPr="004716CA">
        <w:rPr>
          <w:rStyle w:val="StyleUnderline"/>
        </w:rPr>
        <w:t xml:space="preserve">, </w:t>
      </w:r>
      <w:r w:rsidRPr="004716CA">
        <w:rPr>
          <w:rStyle w:val="Emphasis"/>
        </w:rPr>
        <w:t>adaptive</w:t>
      </w:r>
      <w:r w:rsidRPr="004716CA">
        <w:rPr>
          <w:rStyle w:val="StyleUnderline"/>
        </w:rPr>
        <w:t xml:space="preserve">, and </w:t>
      </w:r>
      <w:r w:rsidRPr="004716CA">
        <w:rPr>
          <w:rStyle w:val="Emphasis"/>
        </w:rPr>
        <w:t>flexible</w:t>
      </w:r>
      <w:r w:rsidRPr="004716CA">
        <w:rPr>
          <w:rStyle w:val="StyleUnderline"/>
        </w:rPr>
        <w:t xml:space="preserve"> than regulation</w:t>
      </w:r>
      <w:r w:rsidRPr="00745529">
        <w:t xml:space="preserve">. 145 </w:t>
      </w:r>
      <w:r w:rsidRPr="004716CA">
        <w:rPr>
          <w:rStyle w:val="StyleUnderline"/>
        </w:rPr>
        <w:t xml:space="preserve">Whereas regulation tends to concentrate power in a few powerful hands, </w:t>
      </w:r>
      <w:r w:rsidRPr="00E368CE">
        <w:rPr>
          <w:rStyle w:val="StyleUnderline"/>
          <w:highlight w:val="cyan"/>
        </w:rPr>
        <w:t xml:space="preserve">adjudication </w:t>
      </w:r>
      <w:r w:rsidRPr="00E368CE">
        <w:rPr>
          <w:rStyle w:val="Emphasis"/>
          <w:highlight w:val="cyan"/>
        </w:rPr>
        <w:t>disperses</w:t>
      </w:r>
      <w:r w:rsidRPr="004716CA">
        <w:rPr>
          <w:rStyle w:val="StyleUnderline"/>
        </w:rPr>
        <w:t xml:space="preserve"> decision-making </w:t>
      </w:r>
      <w:r w:rsidRPr="00E368CE">
        <w:rPr>
          <w:rStyle w:val="StyleUnderline"/>
          <w:highlight w:val="cyan"/>
        </w:rPr>
        <w:t xml:space="preserve">power </w:t>
      </w:r>
      <w:r w:rsidRPr="00E368CE">
        <w:rPr>
          <w:rStyle w:val="Emphasis"/>
          <w:highlight w:val="cyan"/>
        </w:rPr>
        <w:t>horizontally</w:t>
      </w:r>
      <w:r w:rsidRPr="00E368CE">
        <w:rPr>
          <w:rStyle w:val="StyleUnderline"/>
          <w:highlight w:val="cyan"/>
        </w:rPr>
        <w:t xml:space="preserve"> among</w:t>
      </w:r>
      <w:r w:rsidRPr="004716CA">
        <w:rPr>
          <w:rStyle w:val="StyleUnderline"/>
        </w:rPr>
        <w:t xml:space="preserve"> the </w:t>
      </w:r>
      <w:r w:rsidRPr="00E368CE">
        <w:rPr>
          <w:rStyle w:val="Emphasis"/>
          <w:highlight w:val="cyan"/>
        </w:rPr>
        <w:t>many</w:t>
      </w:r>
      <w:r w:rsidRPr="004716CA">
        <w:rPr>
          <w:rStyle w:val="StyleUnderline"/>
        </w:rPr>
        <w:t xml:space="preserve"> different </w:t>
      </w:r>
      <w:r w:rsidRPr="00E368CE">
        <w:rPr>
          <w:rStyle w:val="StyleUnderline"/>
          <w:highlight w:val="cyan"/>
        </w:rPr>
        <w:t>judges</w:t>
      </w:r>
      <w:r w:rsidRPr="004716CA">
        <w:rPr>
          <w:rStyle w:val="StyleUnderline"/>
        </w:rPr>
        <w:t xml:space="preserve"> who may draw a case and vertically as decisions of a lower court can be appealed to a higher court</w:t>
      </w:r>
      <w:r w:rsidRPr="00745529">
        <w:t xml:space="preserve">. 146 </w:t>
      </w:r>
      <w:r w:rsidRPr="00E368CE">
        <w:rPr>
          <w:rStyle w:val="Emphasis"/>
          <w:highlight w:val="cyan"/>
        </w:rPr>
        <w:t>Generalist</w:t>
      </w:r>
      <w:r w:rsidRPr="00E368CE">
        <w:rPr>
          <w:rStyle w:val="StyleUnderline"/>
          <w:highlight w:val="cyan"/>
        </w:rPr>
        <w:t xml:space="preserve"> judges</w:t>
      </w:r>
      <w:r w:rsidRPr="004716CA">
        <w:rPr>
          <w:rStyle w:val="StyleUnderline"/>
        </w:rPr>
        <w:t xml:space="preserve"> may </w:t>
      </w:r>
      <w:r w:rsidRPr="00E368CE">
        <w:rPr>
          <w:rStyle w:val="Emphasis"/>
          <w:highlight w:val="cyan"/>
        </w:rPr>
        <w:t>avoid</w:t>
      </w:r>
      <w:r w:rsidRPr="004716CA">
        <w:rPr>
          <w:rStyle w:val="StyleUnderline"/>
        </w:rPr>
        <w:t xml:space="preserve"> the </w:t>
      </w:r>
      <w:r w:rsidRPr="00E368CE">
        <w:rPr>
          <w:rStyle w:val="Emphasis"/>
          <w:highlight w:val="cyan"/>
        </w:rPr>
        <w:t>tunnel-vision</w:t>
      </w:r>
      <w:r w:rsidRPr="004716CA">
        <w:rPr>
          <w:rStyle w:val="StyleUnderline"/>
        </w:rPr>
        <w:t xml:space="preserve">, </w:t>
      </w:r>
      <w:r w:rsidRPr="004716CA">
        <w:rPr>
          <w:rStyle w:val="Emphasis"/>
        </w:rPr>
        <w:t>power-aggrandizing</w:t>
      </w:r>
      <w:r w:rsidRPr="004716CA">
        <w:rPr>
          <w:rStyle w:val="StyleUnderline"/>
        </w:rPr>
        <w:t xml:space="preserve"> tendencies, </w:t>
      </w:r>
      <w:r w:rsidRPr="00E368CE">
        <w:rPr>
          <w:rStyle w:val="StyleUnderline"/>
          <w:highlight w:val="cyan"/>
        </w:rPr>
        <w:t>and</w:t>
      </w:r>
      <w:r w:rsidRPr="004716CA">
        <w:rPr>
          <w:rStyle w:val="StyleUnderline"/>
        </w:rPr>
        <w:t xml:space="preserve"> </w:t>
      </w:r>
      <w:r w:rsidRPr="004716CA">
        <w:rPr>
          <w:rStyle w:val="Emphasis"/>
        </w:rPr>
        <w:t>agency-</w:t>
      </w:r>
      <w:r w:rsidRPr="00E368CE">
        <w:rPr>
          <w:rStyle w:val="Emphasis"/>
          <w:highlight w:val="cyan"/>
        </w:rPr>
        <w:t>capture</w:t>
      </w:r>
      <w:r w:rsidRPr="004716CA">
        <w:rPr>
          <w:rStyle w:val="StyleUnderline"/>
        </w:rPr>
        <w:t xml:space="preserve"> problems of administrative agencies.</w:t>
      </w:r>
      <w:r w:rsidRPr="00745529">
        <w:t xml:space="preserve"> 147 </w:t>
      </w:r>
      <w:r w:rsidRPr="004716CA">
        <w:rPr>
          <w:rStyle w:val="StyleUnderline"/>
        </w:rPr>
        <w:t xml:space="preserve">The adjudicatory </w:t>
      </w:r>
      <w:r w:rsidRPr="00E368CE">
        <w:rPr>
          <w:rStyle w:val="StyleUnderline"/>
          <w:highlight w:val="cyan"/>
        </w:rPr>
        <w:t>method lends</w:t>
      </w:r>
      <w:r w:rsidRPr="004716CA">
        <w:rPr>
          <w:rStyle w:val="StyleUnderline"/>
        </w:rPr>
        <w:t xml:space="preserve"> itself </w:t>
      </w:r>
      <w:r w:rsidRPr="00E368CE">
        <w:rPr>
          <w:rStyle w:val="StyleUnderline"/>
          <w:highlight w:val="cyan"/>
        </w:rPr>
        <w:t xml:space="preserve">to </w:t>
      </w:r>
      <w:r w:rsidRPr="00E368CE">
        <w:rPr>
          <w:rStyle w:val="Emphasis"/>
          <w:highlight w:val="cyan"/>
        </w:rPr>
        <w:t>private enforcement</w:t>
      </w:r>
      <w:r w:rsidRPr="00E368CE">
        <w:rPr>
          <w:rStyle w:val="StyleUnderline"/>
          <w:highlight w:val="cyan"/>
        </w:rPr>
        <w:t xml:space="preserve"> and </w:t>
      </w:r>
      <w:r w:rsidRPr="00E368CE">
        <w:rPr>
          <w:rStyle w:val="Emphasis"/>
          <w:highlight w:val="cyan"/>
        </w:rPr>
        <w:t>compensation</w:t>
      </w:r>
      <w:r w:rsidRPr="004716CA">
        <w:rPr>
          <w:rStyle w:val="StyleUnderline"/>
        </w:rPr>
        <w:t xml:space="preserve"> of injured parties, </w:t>
      </w:r>
      <w:r w:rsidRPr="00E368CE">
        <w:rPr>
          <w:rStyle w:val="StyleUnderline"/>
        </w:rPr>
        <w:t xml:space="preserve">whereas the </w:t>
      </w:r>
      <w:r w:rsidRPr="00E368CE">
        <w:rPr>
          <w:rStyle w:val="Emphasis"/>
        </w:rPr>
        <w:t>regulatory</w:t>
      </w:r>
      <w:r w:rsidRPr="004716CA">
        <w:rPr>
          <w:rStyle w:val="StyleUnderline"/>
        </w:rPr>
        <w:t xml:space="preserve"> method concentrates responsibility in </w:t>
      </w:r>
      <w:r w:rsidRPr="004716CA">
        <w:rPr>
          <w:rStyle w:val="Emphasis"/>
        </w:rPr>
        <w:t>government</w:t>
      </w:r>
      <w:r w:rsidRPr="004716CA">
        <w:rPr>
          <w:rStyle w:val="StyleUnderline"/>
        </w:rPr>
        <w:t xml:space="preserve"> bureaucrats</w:t>
      </w:r>
      <w:r w:rsidRPr="00745529">
        <w:t>. 148</w:t>
      </w:r>
    </w:p>
    <w:p w14:paraId="5D6D27BC" w14:textId="77777777" w:rsidR="001D06E7" w:rsidRPr="001D06E7" w:rsidRDefault="001D06E7" w:rsidP="001D06E7"/>
    <w:sectPr w:rsidR="001D06E7" w:rsidRPr="001D06E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Calibri"/>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libri"/>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altName w:val="Comic Sans MS"/>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38"/>
  </w:num>
  <w:num w:numId="14">
    <w:abstractNumId w:val="36"/>
  </w:num>
  <w:num w:numId="15">
    <w:abstractNumId w:val="31"/>
  </w:num>
  <w:num w:numId="16">
    <w:abstractNumId w:val="40"/>
  </w:num>
  <w:num w:numId="17">
    <w:abstractNumId w:val="18"/>
  </w:num>
  <w:num w:numId="18">
    <w:abstractNumId w:val="17"/>
  </w:num>
  <w:num w:numId="19">
    <w:abstractNumId w:val="23"/>
  </w:num>
  <w:num w:numId="20">
    <w:abstractNumId w:val="25"/>
  </w:num>
  <w:num w:numId="21">
    <w:abstractNumId w:val="33"/>
  </w:num>
  <w:num w:numId="22">
    <w:abstractNumId w:val="15"/>
  </w:num>
  <w:num w:numId="23">
    <w:abstractNumId w:val="16"/>
  </w:num>
  <w:num w:numId="24">
    <w:abstractNumId w:val="14"/>
  </w:num>
  <w:num w:numId="25">
    <w:abstractNumId w:val="24"/>
  </w:num>
  <w:num w:numId="26">
    <w:abstractNumId w:val="27"/>
  </w:num>
  <w:num w:numId="27">
    <w:abstractNumId w:val="26"/>
  </w:num>
  <w:num w:numId="28">
    <w:abstractNumId w:val="37"/>
  </w:num>
  <w:num w:numId="29">
    <w:abstractNumId w:val="20"/>
  </w:num>
  <w:num w:numId="30">
    <w:abstractNumId w:val="11"/>
  </w:num>
  <w:num w:numId="31">
    <w:abstractNumId w:val="41"/>
  </w:num>
  <w:num w:numId="32">
    <w:abstractNumId w:val="22"/>
  </w:num>
  <w:num w:numId="33">
    <w:abstractNumId w:val="13"/>
  </w:num>
  <w:num w:numId="34">
    <w:abstractNumId w:val="30"/>
  </w:num>
  <w:num w:numId="35">
    <w:abstractNumId w:val="21"/>
  </w:num>
  <w:num w:numId="36">
    <w:abstractNumId w:val="28"/>
  </w:num>
  <w:num w:numId="37">
    <w:abstractNumId w:val="19"/>
  </w:num>
  <w:num w:numId="38">
    <w:abstractNumId w:val="29"/>
  </w:num>
  <w:num w:numId="39">
    <w:abstractNumId w:val="35"/>
  </w:num>
  <w:num w:numId="40">
    <w:abstractNumId w:val="12"/>
  </w:num>
  <w:num w:numId="41">
    <w:abstractNumId w:val="34"/>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D06E7"/>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06E7"/>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27683"/>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35D6"/>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A3963"/>
  <w14:defaultImageDpi w14:val="300"/>
  <w15:docId w15:val="{89BBD0FC-AC2B-F74E-8E6F-43F00CBC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835D6"/>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B835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B835D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B835D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9"/>
    <w:unhideWhenUsed/>
    <w:qFormat/>
    <w:rsid w:val="00B835D6"/>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1D06E7"/>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1D06E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1D06E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D06E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D06E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835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35D6"/>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B835D6"/>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B835D6"/>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B835D6"/>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B835D6"/>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B835D6"/>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B835D6"/>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20"/>
    <w:qFormat/>
    <w:rsid w:val="00B835D6"/>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B835D6"/>
    <w:rPr>
      <w:color w:val="auto"/>
      <w:u w:val="none"/>
    </w:rPr>
  </w:style>
  <w:style w:type="character" w:styleId="Hyperlink">
    <w:name w:val="Hyperlink"/>
    <w:aliases w:val="No Spacing Char,Card Format Char,Note Level 21 Char,ClearFormatting Char,Clear Char,DDI Tag Char,Tag Title Char,No Spacing51 Char,No Spacing11211 Char,nonunderlined Char,No Spacing13 Char,No Spacing23 Char,Card Char,No Spacing111111 Char,Read,TA"/>
    <w:basedOn w:val="DefaultParagraphFont"/>
    <w:link w:val="NoSpacing"/>
    <w:uiPriority w:val="99"/>
    <w:unhideWhenUsed/>
    <w:rsid w:val="00B835D6"/>
    <w:rPr>
      <w:color w:val="auto"/>
      <w:u w:val="none"/>
    </w:rPr>
  </w:style>
  <w:style w:type="paragraph" w:styleId="DocumentMap">
    <w:name w:val="Document Map"/>
    <w:basedOn w:val="Normal"/>
    <w:link w:val="DocumentMapChar"/>
    <w:uiPriority w:val="99"/>
    <w:unhideWhenUsed/>
    <w:rsid w:val="00B835D6"/>
    <w:rPr>
      <w:rFonts w:ascii="Lucida Grande" w:hAnsi="Lucida Grande" w:cs="Lucida Grande"/>
      <w:sz w:val="24"/>
    </w:rPr>
  </w:style>
  <w:style w:type="character" w:customStyle="1" w:styleId="DocumentMapChar">
    <w:name w:val="Document Map Char"/>
    <w:basedOn w:val="DefaultParagraphFont"/>
    <w:link w:val="DocumentMap"/>
    <w:uiPriority w:val="99"/>
    <w:rsid w:val="00B835D6"/>
    <w:rPr>
      <w:rFonts w:ascii="Lucida Grande" w:hAnsi="Lucida Grande" w:cs="Lucida Grande"/>
    </w:rPr>
  </w:style>
  <w:style w:type="paragraph" w:customStyle="1" w:styleId="Analytic">
    <w:name w:val="Analytic"/>
    <w:link w:val="AnalyticChar"/>
    <w:autoRedefine/>
    <w:uiPriority w:val="4"/>
    <w:qFormat/>
    <w:rsid w:val="00B835D6"/>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B835D6"/>
    <w:rPr>
      <w:rFonts w:cs="Times New Roman"/>
      <w:b/>
      <w:color w:val="1F497D" w:themeColor="text2"/>
      <w:sz w:val="26"/>
    </w:rPr>
  </w:style>
  <w:style w:type="paragraph" w:customStyle="1" w:styleId="textbold">
    <w:name w:val="text bold"/>
    <w:basedOn w:val="Normal"/>
    <w:link w:val="Emphasis"/>
    <w:autoRedefine/>
    <w:uiPriority w:val="20"/>
    <w:qFormat/>
    <w:rsid w:val="001D06E7"/>
    <w:pPr>
      <w:ind w:left="720"/>
      <w:jc w:val="both"/>
    </w:pPr>
    <w:rPr>
      <w:b/>
      <w:iCs/>
      <w:u w:val="single"/>
    </w:rPr>
  </w:style>
  <w:style w:type="paragraph" w:styleId="NoSpacing">
    <w:name w:val="No Spacing"/>
    <w:aliases w:val="Card Format,Note Level 21,ClearFormatting,Clear,DDI Tag,Tag Title,No Spacing51,No Spacing11211,nonunderlined,No Spacing13,No Spacing23,Card,No Spacing111111,Note Level 2,No Spacing111112,tag,Tags,tags,No Spacing1111,No Spacing5,No Spacing31,ca"/>
    <w:basedOn w:val="Heading1"/>
    <w:link w:val="Hyperlink"/>
    <w:autoRedefine/>
    <w:uiPriority w:val="99"/>
    <w:qFormat/>
    <w:rsid w:val="001D06E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customStyle="1" w:styleId="Heading5Char">
    <w:name w:val="Heading 5 Char"/>
    <w:aliases w:val="Text Char,Blocks Char"/>
    <w:basedOn w:val="DefaultParagraphFont"/>
    <w:link w:val="Heading5"/>
    <w:rsid w:val="001D06E7"/>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1D06E7"/>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1D06E7"/>
    <w:rPr>
      <w:rFonts w:ascii="Calibri" w:eastAsia="Times New Roman" w:hAnsi="Calibri" w:cs="Arial"/>
      <w:b/>
      <w:bCs/>
      <w:kern w:val="32"/>
    </w:rPr>
  </w:style>
  <w:style w:type="character" w:customStyle="1" w:styleId="Heading8Char">
    <w:name w:val="Heading 8 Char"/>
    <w:basedOn w:val="DefaultParagraphFont"/>
    <w:link w:val="Heading8"/>
    <w:rsid w:val="001D06E7"/>
    <w:rPr>
      <w:rFonts w:ascii="Calibri" w:eastAsia="Times New Roman" w:hAnsi="Calibri" w:cs="Arial"/>
      <w:b/>
      <w:bCs/>
      <w:kern w:val="32"/>
      <w:u w:val="double"/>
    </w:rPr>
  </w:style>
  <w:style w:type="character" w:customStyle="1" w:styleId="Heading9Char">
    <w:name w:val="Heading 9 Char"/>
    <w:basedOn w:val="DefaultParagraphFont"/>
    <w:link w:val="Heading9"/>
    <w:rsid w:val="001D06E7"/>
    <w:rPr>
      <w:rFonts w:ascii="Calibri" w:eastAsia="Times New Roman" w:hAnsi="Calibri" w:cs="Arial"/>
      <w:b/>
      <w:bCs/>
      <w:kern w:val="32"/>
      <w:sz w:val="32"/>
      <w:szCs w:val="32"/>
      <w:u w:val="single"/>
    </w:rPr>
  </w:style>
  <w:style w:type="paragraph" w:customStyle="1" w:styleId="Emphasis1">
    <w:name w:val="Emphasis1"/>
    <w:basedOn w:val="Normal"/>
    <w:uiPriority w:val="7"/>
    <w:qFormat/>
    <w:rsid w:val="001D06E7"/>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1D06E7"/>
    <w:rPr>
      <w:sz w:val="20"/>
      <w:u w:val="single"/>
    </w:rPr>
  </w:style>
  <w:style w:type="character" w:styleId="UnresolvedMention">
    <w:name w:val="Unresolved Mention"/>
    <w:basedOn w:val="DefaultParagraphFont"/>
    <w:uiPriority w:val="99"/>
    <w:semiHidden/>
    <w:unhideWhenUsed/>
    <w:rsid w:val="001D06E7"/>
    <w:rPr>
      <w:color w:val="605E5C"/>
      <w:shd w:val="clear" w:color="auto" w:fill="E1DFDD"/>
    </w:rPr>
  </w:style>
  <w:style w:type="paragraph" w:customStyle="1" w:styleId="Emphasize">
    <w:name w:val="Emphasize"/>
    <w:basedOn w:val="Normal"/>
    <w:uiPriority w:val="7"/>
    <w:qFormat/>
    <w:rsid w:val="001D06E7"/>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ListParagraph">
    <w:name w:val="List Paragraph"/>
    <w:aliases w:val="6 font"/>
    <w:basedOn w:val="Normal"/>
    <w:uiPriority w:val="99"/>
    <w:unhideWhenUsed/>
    <w:qFormat/>
    <w:rsid w:val="001D06E7"/>
    <w:pPr>
      <w:ind w:left="720"/>
      <w:contextualSpacing/>
    </w:pPr>
  </w:style>
  <w:style w:type="paragraph" w:styleId="Title">
    <w:name w:val="Title"/>
    <w:aliases w:val="Cites and Cards,UNDERLINE,Bold Underlined,title,Block Heading,Read This,Non Read Text"/>
    <w:basedOn w:val="Normal"/>
    <w:next w:val="Normal"/>
    <w:link w:val="TitleChar1"/>
    <w:uiPriority w:val="6"/>
    <w:qFormat/>
    <w:rsid w:val="001D06E7"/>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1D06E7"/>
    <w:rPr>
      <w:sz w:val="22"/>
      <w:u w:val="single"/>
    </w:rPr>
  </w:style>
  <w:style w:type="character" w:customStyle="1" w:styleId="Style4Char">
    <w:name w:val="Style4 Char"/>
    <w:basedOn w:val="DefaultParagraphFont"/>
    <w:link w:val="Style4"/>
    <w:rsid w:val="001D06E7"/>
    <w:rPr>
      <w:rFonts w:ascii="Arial Narrow" w:hAnsi="Arial Narrow"/>
      <w:u w:val="single"/>
    </w:rPr>
  </w:style>
  <w:style w:type="paragraph" w:customStyle="1" w:styleId="Style4">
    <w:name w:val="Style4"/>
    <w:basedOn w:val="Normal"/>
    <w:link w:val="Style4Char"/>
    <w:qFormat/>
    <w:rsid w:val="001D06E7"/>
    <w:rPr>
      <w:rFonts w:ascii="Arial Narrow" w:hAnsi="Arial Narrow" w:cstheme="minorBidi"/>
      <w:sz w:val="24"/>
      <w:u w:val="single"/>
    </w:rPr>
  </w:style>
  <w:style w:type="paragraph" w:customStyle="1" w:styleId="CiteSpacing">
    <w:name w:val="Cite Spacing"/>
    <w:basedOn w:val="Normal"/>
    <w:uiPriority w:val="4"/>
    <w:qFormat/>
    <w:rsid w:val="001D06E7"/>
    <w:pPr>
      <w:spacing w:before="60" w:after="60"/>
    </w:pPr>
  </w:style>
  <w:style w:type="character" w:customStyle="1" w:styleId="pmterms1">
    <w:name w:val="pmterms1"/>
    <w:basedOn w:val="DefaultParagraphFont"/>
    <w:rsid w:val="001D06E7"/>
  </w:style>
  <w:style w:type="character" w:customStyle="1" w:styleId="Style1Char">
    <w:name w:val="Style1 Char"/>
    <w:basedOn w:val="DefaultParagraphFont"/>
    <w:rsid w:val="001D06E7"/>
    <w:rPr>
      <w:rFonts w:eastAsia="SimSun"/>
      <w:sz w:val="20"/>
      <w:szCs w:val="24"/>
      <w:u w:val="single"/>
      <w:lang w:val="en-US" w:eastAsia="zh-CN" w:bidi="ar-SA"/>
    </w:rPr>
  </w:style>
  <w:style w:type="paragraph" w:customStyle="1" w:styleId="UnderlinePara">
    <w:name w:val="Underline Para"/>
    <w:basedOn w:val="Normal"/>
    <w:uiPriority w:val="6"/>
    <w:qFormat/>
    <w:rsid w:val="001D06E7"/>
    <w:pPr>
      <w:widowControl w:val="0"/>
      <w:suppressAutoHyphens/>
      <w:spacing w:after="200"/>
      <w:contextualSpacing/>
    </w:pPr>
    <w:rPr>
      <w:rFonts w:asciiTheme="minorHAnsi" w:hAnsiTheme="minorHAnsi" w:cstheme="minorBidi"/>
      <w:u w:val="single"/>
    </w:rPr>
  </w:style>
  <w:style w:type="character" w:customStyle="1" w:styleId="qlabel">
    <w:name w:val="q_label"/>
    <w:basedOn w:val="DefaultParagraphFont"/>
    <w:rsid w:val="001D06E7"/>
  </w:style>
  <w:style w:type="character" w:customStyle="1" w:styleId="alabel">
    <w:name w:val="a_label"/>
    <w:basedOn w:val="DefaultParagraphFont"/>
    <w:rsid w:val="001D06E7"/>
  </w:style>
  <w:style w:type="character" w:customStyle="1" w:styleId="Style11pt">
    <w:name w:val="Style 11 pt"/>
    <w:basedOn w:val="DefaultParagraphFont"/>
    <w:rsid w:val="001D06E7"/>
    <w:rPr>
      <w:sz w:val="20"/>
    </w:rPr>
  </w:style>
  <w:style w:type="character" w:customStyle="1" w:styleId="Style11ptUnderline">
    <w:name w:val="Style 11 pt Underline"/>
    <w:rsid w:val="001D06E7"/>
    <w:rPr>
      <w:sz w:val="20"/>
      <w:u w:val="single"/>
    </w:rPr>
  </w:style>
  <w:style w:type="character" w:customStyle="1" w:styleId="StyleStyleUnderline411pt">
    <w:name w:val="Style Style Underline4 + 11 pt"/>
    <w:basedOn w:val="DefaultParagraphFont"/>
    <w:rsid w:val="001D06E7"/>
    <w:rPr>
      <w:sz w:val="20"/>
      <w:u w:val="single"/>
    </w:rPr>
  </w:style>
  <w:style w:type="character" w:customStyle="1" w:styleId="StyleUnderline3">
    <w:name w:val="Style Underline3"/>
    <w:basedOn w:val="DefaultParagraphFont"/>
    <w:rsid w:val="001D06E7"/>
    <w:rPr>
      <w:u w:val="single"/>
    </w:rPr>
  </w:style>
  <w:style w:type="character" w:customStyle="1" w:styleId="StyleStyleUnderline311pt">
    <w:name w:val="Style Style Underline3 + 11 pt"/>
    <w:basedOn w:val="DefaultParagraphFont"/>
    <w:rsid w:val="001D06E7"/>
    <w:rPr>
      <w:sz w:val="20"/>
      <w:u w:val="single"/>
    </w:rPr>
  </w:style>
  <w:style w:type="character" w:customStyle="1" w:styleId="citation">
    <w:name w:val="citation"/>
    <w:basedOn w:val="DefaultParagraphFont"/>
    <w:rsid w:val="001D06E7"/>
  </w:style>
  <w:style w:type="paragraph" w:styleId="BalloonText">
    <w:name w:val="Balloon Text"/>
    <w:basedOn w:val="Normal"/>
    <w:link w:val="BalloonTextChar"/>
    <w:uiPriority w:val="99"/>
    <w:unhideWhenUsed/>
    <w:rsid w:val="001D06E7"/>
    <w:rPr>
      <w:rFonts w:ascii="Segoe UI" w:hAnsi="Segoe UI" w:cs="Segoe UI"/>
      <w:sz w:val="18"/>
      <w:szCs w:val="18"/>
    </w:rPr>
  </w:style>
  <w:style w:type="character" w:customStyle="1" w:styleId="BalloonTextChar">
    <w:name w:val="Balloon Text Char"/>
    <w:basedOn w:val="DefaultParagraphFont"/>
    <w:link w:val="BalloonText"/>
    <w:uiPriority w:val="99"/>
    <w:rsid w:val="001D06E7"/>
    <w:rPr>
      <w:rFonts w:ascii="Segoe UI" w:hAnsi="Segoe UI" w:cs="Segoe UI"/>
      <w:sz w:val="18"/>
      <w:szCs w:val="18"/>
    </w:rPr>
  </w:style>
  <w:style w:type="paragraph" w:styleId="CommentText">
    <w:name w:val="annotation text"/>
    <w:basedOn w:val="Normal"/>
    <w:link w:val="CommentTextChar"/>
    <w:uiPriority w:val="99"/>
    <w:unhideWhenUsed/>
    <w:rsid w:val="001D06E7"/>
    <w:rPr>
      <w:szCs w:val="20"/>
    </w:rPr>
  </w:style>
  <w:style w:type="character" w:customStyle="1" w:styleId="CommentTextChar">
    <w:name w:val="Comment Text Char"/>
    <w:basedOn w:val="DefaultParagraphFont"/>
    <w:link w:val="CommentText"/>
    <w:uiPriority w:val="99"/>
    <w:rsid w:val="001D06E7"/>
    <w:rPr>
      <w:rFonts w:ascii="Calibri" w:hAnsi="Calibri" w:cs="Calibri"/>
      <w:sz w:val="22"/>
      <w:szCs w:val="20"/>
    </w:rPr>
  </w:style>
  <w:style w:type="character" w:customStyle="1" w:styleId="CommentSubjectChar">
    <w:name w:val="Comment Subject Char"/>
    <w:basedOn w:val="CommentTextChar"/>
    <w:link w:val="CommentSubject"/>
    <w:uiPriority w:val="99"/>
    <w:rsid w:val="001D06E7"/>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1D06E7"/>
    <w:rPr>
      <w:rFonts w:ascii="Arial" w:hAnsi="Arial" w:cs="Arial"/>
      <w:b/>
      <w:bCs/>
    </w:rPr>
  </w:style>
  <w:style w:type="character" w:customStyle="1" w:styleId="CommentSubjectChar1">
    <w:name w:val="Comment Subject Char1"/>
    <w:basedOn w:val="CommentTextChar"/>
    <w:uiPriority w:val="99"/>
    <w:rsid w:val="001D06E7"/>
    <w:rPr>
      <w:rFonts w:ascii="Calibri" w:hAnsi="Calibri" w:cs="Calibri"/>
      <w:b/>
      <w:bCs/>
      <w:sz w:val="22"/>
      <w:szCs w:val="20"/>
    </w:rPr>
  </w:style>
  <w:style w:type="character" w:styleId="CommentReference">
    <w:name w:val="annotation reference"/>
    <w:basedOn w:val="DefaultParagraphFont"/>
    <w:uiPriority w:val="99"/>
    <w:unhideWhenUsed/>
    <w:rsid w:val="001D06E7"/>
    <w:rPr>
      <w:sz w:val="16"/>
      <w:szCs w:val="16"/>
    </w:rPr>
  </w:style>
  <w:style w:type="character" w:customStyle="1" w:styleId="a">
    <w:name w:val="a"/>
    <w:basedOn w:val="DefaultParagraphFont"/>
    <w:rsid w:val="001D06E7"/>
  </w:style>
  <w:style w:type="paragraph" w:customStyle="1" w:styleId="BoldUnderline">
    <w:name w:val="BoldUnderline"/>
    <w:basedOn w:val="Normal"/>
    <w:link w:val="BoldUnderlineChar"/>
    <w:qFormat/>
    <w:rsid w:val="001D06E7"/>
    <w:rPr>
      <w:rFonts w:eastAsia="Times New Roman"/>
      <w:b/>
      <w:u w:val="single"/>
    </w:rPr>
  </w:style>
  <w:style w:type="character" w:customStyle="1" w:styleId="BoldUnderlineChar">
    <w:name w:val="BoldUnderline Char"/>
    <w:basedOn w:val="DefaultParagraphFont"/>
    <w:link w:val="BoldUnderline"/>
    <w:rsid w:val="001D06E7"/>
    <w:rPr>
      <w:rFonts w:ascii="Calibri" w:eastAsia="Times New Roman" w:hAnsi="Calibri" w:cs="Calibri"/>
      <w:b/>
      <w:sz w:val="22"/>
      <w:u w:val="single"/>
    </w:rPr>
  </w:style>
  <w:style w:type="character" w:customStyle="1" w:styleId="apple-converted-space">
    <w:name w:val="apple-converted-space"/>
    <w:basedOn w:val="DefaultParagraphFont"/>
    <w:rsid w:val="001D06E7"/>
  </w:style>
  <w:style w:type="character" w:styleId="PlaceholderText">
    <w:name w:val="Placeholder Text"/>
    <w:basedOn w:val="DefaultParagraphFont"/>
    <w:uiPriority w:val="99"/>
    <w:unhideWhenUsed/>
    <w:rsid w:val="001D06E7"/>
    <w:rPr>
      <w:color w:val="808080"/>
    </w:rPr>
  </w:style>
  <w:style w:type="character" w:customStyle="1" w:styleId="BalloonTextChar1">
    <w:name w:val="Balloon Text Char1"/>
    <w:basedOn w:val="DefaultParagraphFont"/>
    <w:uiPriority w:val="99"/>
    <w:rsid w:val="001D06E7"/>
    <w:rPr>
      <w:rFonts w:ascii="Segoe UI" w:hAnsi="Segoe UI" w:cs="Segoe UI"/>
      <w:sz w:val="18"/>
      <w:szCs w:val="18"/>
    </w:rPr>
  </w:style>
  <w:style w:type="character" w:customStyle="1" w:styleId="CommentTextChar1">
    <w:name w:val="Comment Text Char1"/>
    <w:basedOn w:val="DefaultParagraphFont"/>
    <w:uiPriority w:val="99"/>
    <w:rsid w:val="001D06E7"/>
    <w:rPr>
      <w:rFonts w:ascii="Arial Narrow" w:hAnsi="Arial Narrow"/>
      <w:sz w:val="20"/>
      <w:szCs w:val="20"/>
    </w:rPr>
  </w:style>
  <w:style w:type="character" w:customStyle="1" w:styleId="Heading3CharCharCharChar2">
    <w:name w:val="Heading 3 Char Char Char Char2"/>
    <w:basedOn w:val="DefaultParagraphFont"/>
    <w:rsid w:val="001D06E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D06E7"/>
    <w:rPr>
      <w:b/>
      <w:bCs/>
      <w:sz w:val="20"/>
      <w:u w:val="single"/>
    </w:rPr>
  </w:style>
  <w:style w:type="character" w:customStyle="1" w:styleId="StyleStyleUnderline311ptBold">
    <w:name w:val="Style Style Underline3 + 11 pt Bold"/>
    <w:basedOn w:val="DefaultParagraphFont"/>
    <w:rsid w:val="001D06E7"/>
    <w:rPr>
      <w:b/>
      <w:bCs/>
      <w:sz w:val="20"/>
      <w:u w:val="single"/>
    </w:rPr>
  </w:style>
  <w:style w:type="paragraph" w:customStyle="1" w:styleId="StyleStyle411pt">
    <w:name w:val="Style Style4 + 11 pt"/>
    <w:basedOn w:val="Style4"/>
    <w:link w:val="StyleStyle411ptChar"/>
    <w:qFormat/>
    <w:rsid w:val="001D06E7"/>
    <w:rPr>
      <w:rFonts w:ascii="Times New Roman" w:eastAsia="Times New Roman" w:hAnsi="Times New Roman" w:cs="Times New Roman"/>
    </w:rPr>
  </w:style>
  <w:style w:type="character" w:customStyle="1" w:styleId="StyleStyle411ptChar">
    <w:name w:val="Style Style4 + 11 pt Char"/>
    <w:basedOn w:val="Style4Char"/>
    <w:link w:val="StyleStyle411pt"/>
    <w:rsid w:val="001D06E7"/>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1D06E7"/>
    <w:rPr>
      <w:rFonts w:ascii="Times New Roman" w:eastAsia="Times New Roman" w:hAnsi="Times New Roman" w:cs="Times New Roman"/>
      <w:b/>
      <w:bCs/>
    </w:rPr>
  </w:style>
  <w:style w:type="character" w:customStyle="1" w:styleId="StyleStyle411ptBoldChar">
    <w:name w:val="Style Style4 + 11 pt Bold Char"/>
    <w:link w:val="StyleStyle411ptBold"/>
    <w:rsid w:val="001D06E7"/>
    <w:rPr>
      <w:rFonts w:ascii="Times New Roman" w:eastAsia="Times New Roman" w:hAnsi="Times New Roman" w:cs="Times New Roman"/>
      <w:b/>
      <w:bCs/>
      <w:u w:val="single"/>
    </w:rPr>
  </w:style>
  <w:style w:type="paragraph" w:customStyle="1" w:styleId="Analytics">
    <w:name w:val="Analytics"/>
    <w:link w:val="AnalyticsChar"/>
    <w:uiPriority w:val="4"/>
    <w:qFormat/>
    <w:rsid w:val="001D06E7"/>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D06E7"/>
    <w:rPr>
      <w:rFonts w:ascii="Calibri" w:eastAsiaTheme="majorEastAsia" w:hAnsi="Calibri" w:cstheme="majorBidi"/>
      <w:b/>
      <w:iCs/>
      <w:sz w:val="26"/>
      <w:szCs w:val="28"/>
    </w:rPr>
  </w:style>
  <w:style w:type="character" w:customStyle="1" w:styleId="Style1Char1">
    <w:name w:val="Style1 Char1"/>
    <w:basedOn w:val="DefaultParagraphFont"/>
    <w:rsid w:val="001D06E7"/>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D06E7"/>
  </w:style>
  <w:style w:type="character" w:customStyle="1" w:styleId="Emph">
    <w:name w:val="Emph"/>
    <w:uiPriority w:val="1"/>
    <w:qFormat/>
    <w:rsid w:val="001D06E7"/>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1D06E7"/>
    <w:rPr>
      <w:sz w:val="20"/>
      <w:u w:val="single"/>
      <w:bdr w:val="single" w:sz="4" w:space="0" w:color="auto"/>
    </w:rPr>
  </w:style>
  <w:style w:type="paragraph" w:customStyle="1" w:styleId="StyleStyle112pt">
    <w:name w:val="Style Style1 + 12 pt"/>
    <w:basedOn w:val="Normal"/>
    <w:link w:val="StyleStyle112ptChar"/>
    <w:qFormat/>
    <w:rsid w:val="001D06E7"/>
    <w:rPr>
      <w:rFonts w:eastAsia="SimSun"/>
      <w:u w:val="single"/>
      <w:lang w:eastAsia="zh-CN"/>
    </w:rPr>
  </w:style>
  <w:style w:type="character" w:customStyle="1" w:styleId="StyleStyle112ptChar">
    <w:name w:val="Style Style1 + 12 pt Char"/>
    <w:basedOn w:val="DefaultParagraphFont"/>
    <w:link w:val="StyleStyle112pt"/>
    <w:rsid w:val="001D06E7"/>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1D06E7"/>
    <w:rPr>
      <w:color w:val="605E5C"/>
      <w:shd w:val="clear" w:color="auto" w:fill="E1DFDD"/>
    </w:rPr>
  </w:style>
  <w:style w:type="paragraph" w:customStyle="1" w:styleId="cardtext">
    <w:name w:val="card text"/>
    <w:basedOn w:val="Normal"/>
    <w:link w:val="cardtextChar"/>
    <w:qFormat/>
    <w:rsid w:val="001D06E7"/>
    <w:pPr>
      <w:ind w:left="288" w:right="288"/>
    </w:pPr>
  </w:style>
  <w:style w:type="character" w:customStyle="1" w:styleId="cardtextChar">
    <w:name w:val="card text Char"/>
    <w:basedOn w:val="DefaultParagraphFont"/>
    <w:link w:val="cardtext"/>
    <w:rsid w:val="001D06E7"/>
    <w:rPr>
      <w:rFonts w:ascii="Calibri" w:hAnsi="Calibri" w:cs="Calibri"/>
      <w:sz w:val="22"/>
    </w:rPr>
  </w:style>
  <w:style w:type="paragraph" w:customStyle="1" w:styleId="Nothing">
    <w:name w:val="Nothing"/>
    <w:link w:val="NothingChar"/>
    <w:uiPriority w:val="99"/>
    <w:qFormat/>
    <w:rsid w:val="001D06E7"/>
    <w:pPr>
      <w:jc w:val="both"/>
    </w:pPr>
    <w:rPr>
      <w:rFonts w:ascii="Times New Roman" w:eastAsia="Calibri" w:hAnsi="Times New Roman" w:cs="Times New Roman"/>
      <w:sz w:val="20"/>
      <w:szCs w:val="20"/>
    </w:rPr>
  </w:style>
  <w:style w:type="paragraph" w:customStyle="1" w:styleId="Cards">
    <w:name w:val="Cards"/>
    <w:next w:val="Nothing"/>
    <w:link w:val="CardsChar"/>
    <w:qFormat/>
    <w:rsid w:val="001D06E7"/>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1D06E7"/>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D06E7"/>
    <w:rPr>
      <w:rFonts w:ascii="Times New Roman" w:eastAsia="Calibri" w:hAnsi="Times New Roman" w:cs="Times New Roman"/>
      <w:sz w:val="20"/>
      <w:szCs w:val="20"/>
    </w:rPr>
  </w:style>
  <w:style w:type="paragraph" w:customStyle="1" w:styleId="AuthorDate">
    <w:name w:val="AuthorDate"/>
    <w:next w:val="Nothing"/>
    <w:link w:val="AuthorDateChar"/>
    <w:qFormat/>
    <w:rsid w:val="001D06E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1D06E7"/>
    <w:rPr>
      <w:rFonts w:ascii="Times New Roman" w:eastAsia="Calibri" w:hAnsi="Times New Roman" w:cs="Times New Roman"/>
      <w:b/>
      <w:szCs w:val="20"/>
      <w:u w:val="single"/>
    </w:rPr>
  </w:style>
  <w:style w:type="character" w:customStyle="1" w:styleId="CardsFont12pt">
    <w:name w:val="Cards + Font 12pt"/>
    <w:basedOn w:val="CardsChar"/>
    <w:uiPriority w:val="1"/>
    <w:rsid w:val="001D06E7"/>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1D06E7"/>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1D06E7"/>
    <w:rPr>
      <w:rFonts w:ascii="Times New Roman" w:eastAsia="Calibri" w:hAnsi="Times New Roman" w:cs="Times New Roman"/>
      <w:szCs w:val="20"/>
      <w:u w:val="single"/>
    </w:rPr>
  </w:style>
  <w:style w:type="character" w:customStyle="1" w:styleId="FontStyle11">
    <w:name w:val="Font Style11"/>
    <w:basedOn w:val="DefaultParagraphFont"/>
    <w:uiPriority w:val="99"/>
    <w:rsid w:val="001D06E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D06E7"/>
    <w:rPr>
      <w:color w:val="605E5C"/>
      <w:shd w:val="clear" w:color="auto" w:fill="E1DFDD"/>
    </w:rPr>
  </w:style>
  <w:style w:type="character" w:customStyle="1" w:styleId="StyleBold">
    <w:name w:val="Style Bold"/>
    <w:uiPriority w:val="9"/>
    <w:semiHidden/>
    <w:rsid w:val="001D06E7"/>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D06E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D06E7"/>
    <w:rPr>
      <w:rFonts w:ascii="Calibri" w:eastAsia="Calibri" w:hAnsi="Calibri" w:cs="Calibri"/>
      <w:sz w:val="22"/>
    </w:rPr>
  </w:style>
  <w:style w:type="paragraph" w:styleId="Footer">
    <w:name w:val="footer"/>
    <w:basedOn w:val="Normal"/>
    <w:link w:val="FooterChar"/>
    <w:uiPriority w:val="99"/>
    <w:rsid w:val="001D06E7"/>
    <w:pPr>
      <w:tabs>
        <w:tab w:val="center" w:pos="4680"/>
        <w:tab w:val="right" w:pos="9360"/>
      </w:tabs>
    </w:pPr>
    <w:rPr>
      <w:rFonts w:eastAsia="Calibri"/>
    </w:rPr>
  </w:style>
  <w:style w:type="character" w:customStyle="1" w:styleId="FooterChar">
    <w:name w:val="Footer Char"/>
    <w:basedOn w:val="DefaultParagraphFont"/>
    <w:link w:val="Footer"/>
    <w:uiPriority w:val="99"/>
    <w:rsid w:val="001D06E7"/>
    <w:rPr>
      <w:rFonts w:ascii="Calibri" w:eastAsia="Calibri" w:hAnsi="Calibri" w:cs="Calibri"/>
      <w:sz w:val="22"/>
    </w:rPr>
  </w:style>
  <w:style w:type="character" w:customStyle="1" w:styleId="Style8pt">
    <w:name w:val="Style 8 pt"/>
    <w:rsid w:val="001D06E7"/>
    <w:rPr>
      <w:sz w:val="14"/>
    </w:rPr>
  </w:style>
  <w:style w:type="paragraph" w:styleId="Revision">
    <w:name w:val="Revision"/>
    <w:hidden/>
    <w:uiPriority w:val="99"/>
    <w:semiHidden/>
    <w:rsid w:val="001D06E7"/>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D06E7"/>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D06E7"/>
    <w:rPr>
      <w:rFonts w:eastAsia="MS Mincho"/>
      <w:b/>
      <w:sz w:val="24"/>
      <w:u w:val="single"/>
    </w:rPr>
  </w:style>
  <w:style w:type="paragraph" w:customStyle="1" w:styleId="TagText">
    <w:name w:val="TagText"/>
    <w:basedOn w:val="Normal"/>
    <w:uiPriority w:val="99"/>
    <w:qFormat/>
    <w:rsid w:val="001D06E7"/>
    <w:pPr>
      <w:spacing w:before="200"/>
    </w:pPr>
    <w:rPr>
      <w:rFonts w:eastAsia="Times New Roman"/>
      <w:b/>
      <w:sz w:val="24"/>
    </w:rPr>
  </w:style>
  <w:style w:type="character" w:customStyle="1" w:styleId="UnderlineBold">
    <w:name w:val="Underline + Bold"/>
    <w:uiPriority w:val="1"/>
    <w:qFormat/>
    <w:rsid w:val="001D06E7"/>
    <w:rPr>
      <w:b/>
      <w:bCs w:val="0"/>
      <w:sz w:val="20"/>
      <w:u w:val="single"/>
    </w:rPr>
  </w:style>
  <w:style w:type="character" w:customStyle="1" w:styleId="cardChar">
    <w:name w:val="card Char"/>
    <w:aliases w:val="Bold Cite Char Char,Speed Cite Char"/>
    <w:rsid w:val="001D06E7"/>
    <w:rPr>
      <w:rFonts w:cs="Calibri"/>
      <w:u w:val="single"/>
    </w:rPr>
  </w:style>
  <w:style w:type="character" w:customStyle="1" w:styleId="BoldUnderlineChar0">
    <w:name w:val="Bold Underline Char"/>
    <w:rsid w:val="001D06E7"/>
    <w:rPr>
      <w:rFonts w:ascii="Georgia" w:hAnsi="Georgia" w:cs="Times New Roman"/>
      <w:b/>
      <w:sz w:val="20"/>
      <w:u w:val="single"/>
    </w:rPr>
  </w:style>
  <w:style w:type="character" w:styleId="PageNumber">
    <w:name w:val="page number"/>
    <w:aliases w:val="card ununderlined"/>
    <w:uiPriority w:val="99"/>
    <w:rsid w:val="001D06E7"/>
  </w:style>
  <w:style w:type="paragraph" w:customStyle="1" w:styleId="BlockTitle">
    <w:name w:val="Block Title"/>
    <w:basedOn w:val="Heading1"/>
    <w:next w:val="Normal"/>
    <w:uiPriority w:val="99"/>
    <w:qFormat/>
    <w:rsid w:val="001D06E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D06E7"/>
    <w:rPr>
      <w:rFonts w:eastAsia="Times New Roman"/>
      <w:szCs w:val="20"/>
    </w:rPr>
  </w:style>
  <w:style w:type="character" w:customStyle="1" w:styleId="citenon-boldChar">
    <w:name w:val="cite non-bold Char"/>
    <w:link w:val="citenon-bold"/>
    <w:rsid w:val="001D06E7"/>
    <w:rPr>
      <w:rFonts w:ascii="Calibri" w:eastAsia="Times New Roman" w:hAnsi="Calibri" w:cs="Calibri"/>
      <w:sz w:val="22"/>
      <w:szCs w:val="20"/>
    </w:rPr>
  </w:style>
  <w:style w:type="character" w:customStyle="1" w:styleId="pnumber">
    <w:name w:val="pnumber"/>
    <w:rsid w:val="001D06E7"/>
  </w:style>
  <w:style w:type="character" w:customStyle="1" w:styleId="ital">
    <w:name w:val="ital"/>
    <w:rsid w:val="001D06E7"/>
  </w:style>
  <w:style w:type="character" w:customStyle="1" w:styleId="orgdiv">
    <w:name w:val="orgdiv"/>
    <w:rsid w:val="001D06E7"/>
  </w:style>
  <w:style w:type="character" w:customStyle="1" w:styleId="orgname">
    <w:name w:val="orgname"/>
    <w:rsid w:val="001D06E7"/>
  </w:style>
  <w:style w:type="character" w:customStyle="1" w:styleId="city">
    <w:name w:val="city"/>
    <w:rsid w:val="001D06E7"/>
  </w:style>
  <w:style w:type="character" w:customStyle="1" w:styleId="state">
    <w:name w:val="state"/>
    <w:rsid w:val="001D06E7"/>
  </w:style>
  <w:style w:type="character" w:customStyle="1" w:styleId="country">
    <w:name w:val="country"/>
    <w:rsid w:val="001D06E7"/>
  </w:style>
  <w:style w:type="character" w:customStyle="1" w:styleId="il">
    <w:name w:val="il"/>
    <w:rsid w:val="001D06E7"/>
  </w:style>
  <w:style w:type="character" w:customStyle="1" w:styleId="Style8pt1">
    <w:name w:val="Style 8 pt1"/>
    <w:rsid w:val="001D06E7"/>
    <w:rPr>
      <w:rFonts w:ascii="Georgia" w:hAnsi="Georgia" w:hint="default"/>
      <w:sz w:val="16"/>
    </w:rPr>
  </w:style>
  <w:style w:type="character" w:styleId="Strong">
    <w:name w:val="Strong"/>
    <w:aliases w:val="8 pt font,Citation Char Char1 Char Char Char Char Char,Cut,Small 1"/>
    <w:uiPriority w:val="22"/>
    <w:qFormat/>
    <w:rsid w:val="001D06E7"/>
    <w:rPr>
      <w:b/>
      <w:bCs/>
    </w:rPr>
  </w:style>
  <w:style w:type="numbering" w:customStyle="1" w:styleId="NoList1">
    <w:name w:val="No List1"/>
    <w:next w:val="NoList"/>
    <w:uiPriority w:val="99"/>
    <w:semiHidden/>
    <w:unhideWhenUsed/>
    <w:rsid w:val="001D06E7"/>
  </w:style>
  <w:style w:type="paragraph" w:customStyle="1" w:styleId="2909F619802848F09E01365C32F34654">
    <w:name w:val="2909F619802848F09E01365C32F34654"/>
    <w:uiPriority w:val="99"/>
    <w:qFormat/>
    <w:rsid w:val="001D06E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1D06E7"/>
    <w:pPr>
      <w:keepNext/>
      <w:keepLines/>
    </w:pPr>
    <w:rPr>
      <w:rFonts w:eastAsia="Calibri"/>
      <w:b/>
      <w:sz w:val="24"/>
    </w:rPr>
  </w:style>
  <w:style w:type="character" w:customStyle="1" w:styleId="TagtemplateChar">
    <w:name w:val="Tagtemplate Char"/>
    <w:link w:val="Tagtemplate"/>
    <w:rsid w:val="001D06E7"/>
    <w:rPr>
      <w:rFonts w:ascii="Calibri" w:eastAsia="Calibri" w:hAnsi="Calibri" w:cs="Calibri"/>
      <w:b/>
    </w:rPr>
  </w:style>
  <w:style w:type="character" w:customStyle="1" w:styleId="apple-style-span">
    <w:name w:val="apple-style-span"/>
    <w:rsid w:val="001D06E7"/>
  </w:style>
  <w:style w:type="paragraph" w:customStyle="1" w:styleId="Cite2">
    <w:name w:val="Cite 2"/>
    <w:basedOn w:val="Normal"/>
    <w:uiPriority w:val="99"/>
    <w:qFormat/>
    <w:rsid w:val="001D06E7"/>
    <w:rPr>
      <w:rFonts w:eastAsia="MS Mincho"/>
      <w:b/>
      <w:sz w:val="24"/>
      <w:u w:val="single"/>
    </w:rPr>
  </w:style>
  <w:style w:type="character" w:customStyle="1" w:styleId="texto1">
    <w:name w:val="texto1"/>
    <w:rsid w:val="001D06E7"/>
  </w:style>
  <w:style w:type="character" w:customStyle="1" w:styleId="EmphasizeThis">
    <w:name w:val="EmphasizeThis"/>
    <w:rsid w:val="001D06E7"/>
    <w:rPr>
      <w:rFonts w:ascii="Georgia" w:hAnsi="Georgia"/>
      <w:b/>
      <w:iCs/>
      <w:sz w:val="24"/>
      <w:u w:val="thick"/>
    </w:rPr>
  </w:style>
  <w:style w:type="character" w:customStyle="1" w:styleId="DebateUnderline">
    <w:name w:val="Debate Underline"/>
    <w:qFormat/>
    <w:rsid w:val="001D06E7"/>
    <w:rPr>
      <w:rFonts w:ascii="Times New Roman" w:hAnsi="Times New Roman"/>
      <w:sz w:val="20"/>
      <w:u w:val="thick"/>
    </w:rPr>
  </w:style>
  <w:style w:type="character" w:customStyle="1" w:styleId="Author-Date">
    <w:name w:val="Author-Date"/>
    <w:qFormat/>
    <w:rsid w:val="001D06E7"/>
    <w:rPr>
      <w:rFonts w:ascii="Georgia" w:hAnsi="Georgia"/>
      <w:b/>
      <w:sz w:val="24"/>
    </w:rPr>
  </w:style>
  <w:style w:type="character" w:customStyle="1" w:styleId="CardsChar1">
    <w:name w:val="Cards Char1"/>
    <w:locked/>
    <w:rsid w:val="001D06E7"/>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1D06E7"/>
    <w:rPr>
      <w:rFonts w:ascii="Arial Narrow" w:hAnsi="Arial Narrow"/>
      <w:szCs w:val="24"/>
      <w:u w:val="single"/>
      <w:lang w:val="en-US" w:eastAsia="en-US" w:bidi="ar-SA"/>
    </w:rPr>
  </w:style>
  <w:style w:type="character" w:customStyle="1" w:styleId="MicroTextChar">
    <w:name w:val="MicroText Char"/>
    <w:link w:val="MicroText"/>
    <w:rsid w:val="001D06E7"/>
    <w:rPr>
      <w:rFonts w:ascii="Arial Narrow" w:hAnsi="Arial Narrow"/>
      <w:sz w:val="12"/>
    </w:rPr>
  </w:style>
  <w:style w:type="paragraph" w:customStyle="1" w:styleId="MicroText">
    <w:name w:val="MicroText"/>
    <w:basedOn w:val="Normal"/>
    <w:next w:val="Normal"/>
    <w:link w:val="MicroTextChar"/>
    <w:qFormat/>
    <w:rsid w:val="001D06E7"/>
    <w:rPr>
      <w:rFonts w:ascii="Arial Narrow" w:hAnsi="Arial Narrow" w:cstheme="minorBidi"/>
      <w:sz w:val="12"/>
    </w:rPr>
  </w:style>
  <w:style w:type="paragraph" w:customStyle="1" w:styleId="UnderlineS">
    <w:name w:val="Underline S"/>
    <w:basedOn w:val="Normal"/>
    <w:link w:val="UnderlineSChar"/>
    <w:qFormat/>
    <w:rsid w:val="001D06E7"/>
    <w:pPr>
      <w:spacing w:after="200"/>
    </w:pPr>
    <w:rPr>
      <w:rFonts w:eastAsia="Calibri"/>
      <w:u w:val="single"/>
      <w:lang w:val="x-none" w:eastAsia="zh-CN"/>
    </w:rPr>
  </w:style>
  <w:style w:type="character" w:customStyle="1" w:styleId="UnderlineSChar">
    <w:name w:val="Underline S Char"/>
    <w:link w:val="UnderlineS"/>
    <w:rsid w:val="001D06E7"/>
    <w:rPr>
      <w:rFonts w:ascii="Calibri" w:eastAsia="Calibri" w:hAnsi="Calibri" w:cs="Calibri"/>
      <w:sz w:val="22"/>
      <w:u w:val="single"/>
      <w:lang w:val="x-none" w:eastAsia="zh-CN"/>
    </w:rPr>
  </w:style>
  <w:style w:type="character" w:customStyle="1" w:styleId="BoldUnderlineCharChar">
    <w:name w:val="BoldUnderline Char Char"/>
    <w:locked/>
    <w:rsid w:val="001D06E7"/>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1D06E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D06E7"/>
    <w:rPr>
      <w:rFonts w:ascii="Calibri" w:eastAsia="Calibri" w:hAnsi="Calibri" w:cs="Calibri"/>
      <w:sz w:val="16"/>
      <w:szCs w:val="16"/>
    </w:rPr>
  </w:style>
  <w:style w:type="character" w:customStyle="1" w:styleId="A5">
    <w:name w:val="A5"/>
    <w:uiPriority w:val="99"/>
    <w:rsid w:val="001D06E7"/>
    <w:rPr>
      <w:rFonts w:ascii="Times New Roman" w:hAnsi="Times New Roman" w:cs="Times New Roman"/>
      <w:color w:val="000000"/>
      <w:sz w:val="13"/>
      <w:szCs w:val="13"/>
    </w:rPr>
  </w:style>
  <w:style w:type="paragraph" w:styleId="BodyText">
    <w:name w:val="Body Text"/>
    <w:aliases w:val="BT"/>
    <w:basedOn w:val="Normal"/>
    <w:link w:val="BodyTextChar"/>
    <w:qFormat/>
    <w:rsid w:val="001D06E7"/>
    <w:rPr>
      <w:rFonts w:eastAsia="Times New Roman"/>
      <w:sz w:val="16"/>
      <w:szCs w:val="20"/>
    </w:rPr>
  </w:style>
  <w:style w:type="character" w:customStyle="1" w:styleId="BodyTextChar">
    <w:name w:val="Body Text Char"/>
    <w:aliases w:val="BT Char"/>
    <w:basedOn w:val="DefaultParagraphFont"/>
    <w:link w:val="BodyText"/>
    <w:rsid w:val="001D06E7"/>
    <w:rPr>
      <w:rFonts w:ascii="Calibri" w:eastAsia="Times New Roman" w:hAnsi="Calibri" w:cs="Calibri"/>
      <w:sz w:val="16"/>
      <w:szCs w:val="20"/>
    </w:rPr>
  </w:style>
  <w:style w:type="paragraph" w:styleId="BodyText2">
    <w:name w:val="Body Text 2"/>
    <w:basedOn w:val="Normal"/>
    <w:link w:val="BodyText2Char"/>
    <w:rsid w:val="001D06E7"/>
    <w:rPr>
      <w:rFonts w:eastAsia="Times New Roman"/>
      <w:sz w:val="18"/>
      <w:szCs w:val="20"/>
    </w:rPr>
  </w:style>
  <w:style w:type="character" w:customStyle="1" w:styleId="BodyText2Char">
    <w:name w:val="Body Text 2 Char"/>
    <w:basedOn w:val="DefaultParagraphFont"/>
    <w:link w:val="BodyText2"/>
    <w:rsid w:val="001D06E7"/>
    <w:rPr>
      <w:rFonts w:ascii="Calibri" w:eastAsia="Times New Roman" w:hAnsi="Calibri" w:cs="Calibri"/>
      <w:sz w:val="18"/>
      <w:szCs w:val="20"/>
    </w:rPr>
  </w:style>
  <w:style w:type="character" w:customStyle="1" w:styleId="smallChar">
    <w:name w:val="small Char"/>
    <w:rsid w:val="001D06E7"/>
    <w:rPr>
      <w:rFonts w:eastAsia="Calibri"/>
      <w:sz w:val="16"/>
      <w:szCs w:val="22"/>
      <w:lang w:val="en-US" w:eastAsia="en-US" w:bidi="ar-SA"/>
    </w:rPr>
  </w:style>
  <w:style w:type="character" w:customStyle="1" w:styleId="CardTextChar0">
    <w:name w:val="Card Text Char"/>
    <w:rsid w:val="001D06E7"/>
    <w:rPr>
      <w:rFonts w:ascii="Georgia" w:hAnsi="Georgia" w:cs="Times New Roman"/>
      <w:sz w:val="24"/>
    </w:rPr>
  </w:style>
  <w:style w:type="character" w:customStyle="1" w:styleId="underline2">
    <w:name w:val="underline2"/>
    <w:rsid w:val="001D06E7"/>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D06E7"/>
    <w:rPr>
      <w:rFonts w:eastAsia="Times New Roman"/>
      <w:kern w:val="32"/>
      <w:szCs w:val="20"/>
    </w:rPr>
  </w:style>
  <w:style w:type="character" w:customStyle="1" w:styleId="StyleUnderlineBold">
    <w:name w:val="Style Underline + Bold"/>
    <w:rsid w:val="001D06E7"/>
    <w:rPr>
      <w:b/>
      <w:bCs/>
      <w:u w:val="single"/>
    </w:rPr>
  </w:style>
  <w:style w:type="character" w:customStyle="1" w:styleId="st">
    <w:name w:val="st"/>
    <w:rsid w:val="001D06E7"/>
  </w:style>
  <w:style w:type="character" w:customStyle="1" w:styleId="UnderliningChar">
    <w:name w:val="Underlining Char"/>
    <w:link w:val="Underlining"/>
    <w:uiPriority w:val="99"/>
    <w:locked/>
    <w:rsid w:val="001D06E7"/>
    <w:rPr>
      <w:rFonts w:ascii="Arial Narrow" w:hAnsi="Arial Narrow"/>
      <w:u w:val="single"/>
    </w:rPr>
  </w:style>
  <w:style w:type="paragraph" w:customStyle="1" w:styleId="Underlining">
    <w:name w:val="Underlining"/>
    <w:basedOn w:val="Normal"/>
    <w:next w:val="Normal"/>
    <w:link w:val="UnderliningChar"/>
    <w:uiPriority w:val="99"/>
    <w:qFormat/>
    <w:rsid w:val="001D06E7"/>
    <w:rPr>
      <w:rFonts w:ascii="Arial Narrow" w:hAnsi="Arial Narrow" w:cstheme="minorBidi"/>
      <w:sz w:val="24"/>
      <w:u w:val="single"/>
    </w:rPr>
  </w:style>
  <w:style w:type="paragraph" w:customStyle="1" w:styleId="Small">
    <w:name w:val="Small"/>
    <w:basedOn w:val="Normal"/>
    <w:next w:val="Normal"/>
    <w:uiPriority w:val="99"/>
    <w:qFormat/>
    <w:rsid w:val="001D06E7"/>
    <w:pPr>
      <w:spacing w:after="200" w:line="276" w:lineRule="auto"/>
    </w:pPr>
    <w:rPr>
      <w:rFonts w:eastAsia="Calibri"/>
      <w:color w:val="000000"/>
      <w:sz w:val="16"/>
    </w:rPr>
  </w:style>
  <w:style w:type="character" w:customStyle="1" w:styleId="Underline-Highlighted">
    <w:name w:val="Underline-Highlighted"/>
    <w:uiPriority w:val="1"/>
    <w:qFormat/>
    <w:rsid w:val="001D06E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D06E7"/>
    <w:rPr>
      <w:rFonts w:ascii="Arial Narrow" w:hAnsi="Arial Narrow"/>
      <w:b/>
      <w:sz w:val="26"/>
    </w:rPr>
  </w:style>
  <w:style w:type="character" w:customStyle="1" w:styleId="CardText1Char">
    <w:name w:val="Card Text 1 Char"/>
    <w:link w:val="CardText1"/>
    <w:rsid w:val="001D06E7"/>
    <w:rPr>
      <w:rFonts w:ascii="Arial Narrow" w:hAnsi="Arial Narrow"/>
      <w:color w:val="000000"/>
      <w:u w:val="single"/>
    </w:rPr>
  </w:style>
  <w:style w:type="character" w:customStyle="1" w:styleId="CardText2Char">
    <w:name w:val="Card Text 2 Char"/>
    <w:link w:val="CardText2"/>
    <w:rsid w:val="001D06E7"/>
    <w:rPr>
      <w:rFonts w:ascii="Arial Narrow" w:hAnsi="Arial Narrow"/>
      <w:b/>
      <w:color w:val="000000"/>
      <w:u w:val="single"/>
    </w:rPr>
  </w:style>
  <w:style w:type="character" w:customStyle="1" w:styleId="SmallText">
    <w:name w:val="SmallText"/>
    <w:rsid w:val="001D06E7"/>
    <w:rPr>
      <w:color w:val="000000"/>
    </w:rPr>
  </w:style>
  <w:style w:type="character" w:customStyle="1" w:styleId="CitesChar1">
    <w:name w:val="Cites Char1"/>
    <w:rsid w:val="001D06E7"/>
    <w:rPr>
      <w:b/>
      <w:szCs w:val="24"/>
      <w:u w:val="single"/>
      <w:lang w:val="en-US" w:eastAsia="en-US" w:bidi="ar-SA"/>
    </w:rPr>
  </w:style>
  <w:style w:type="character" w:customStyle="1" w:styleId="CardUnderlinedChar">
    <w:name w:val="Card Underlined Char"/>
    <w:rsid w:val="001D06E7"/>
    <w:rPr>
      <w:rFonts w:ascii="Arial Narrow" w:hAnsi="Arial Narrow"/>
      <w:sz w:val="22"/>
      <w:szCs w:val="24"/>
      <w:u w:val="single"/>
      <w:lang w:val="en-US" w:eastAsia="en-US" w:bidi="ar-SA"/>
    </w:rPr>
  </w:style>
  <w:style w:type="paragraph" w:customStyle="1" w:styleId="TagCite">
    <w:name w:val="TagCite"/>
    <w:basedOn w:val="Normal"/>
    <w:uiPriority w:val="99"/>
    <w:qFormat/>
    <w:rsid w:val="001D06E7"/>
    <w:rPr>
      <w:rFonts w:ascii="Garamond" w:eastAsia="Times New Roman" w:hAnsi="Garamond"/>
      <w:b/>
      <w:sz w:val="24"/>
    </w:rPr>
  </w:style>
  <w:style w:type="paragraph" w:customStyle="1" w:styleId="HeadingsBase">
    <w:name w:val="Headings Base"/>
    <w:basedOn w:val="Normal"/>
    <w:link w:val="HeadingsBaseChar"/>
    <w:qFormat/>
    <w:rsid w:val="001D06E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D06E7"/>
    <w:rPr>
      <w:rFonts w:ascii="Calibri" w:eastAsia="Times New Roman" w:hAnsi="Calibri" w:cs="Calibri"/>
      <w:b/>
      <w:kern w:val="32"/>
      <w:sz w:val="32"/>
      <w:szCs w:val="20"/>
    </w:rPr>
  </w:style>
  <w:style w:type="character" w:customStyle="1" w:styleId="underline3">
    <w:name w:val="underline3"/>
    <w:rsid w:val="001D06E7"/>
    <w:rPr>
      <w:u w:val="single"/>
      <w:bdr w:val="none" w:sz="0" w:space="0" w:color="auto"/>
      <w:shd w:val="clear" w:color="auto" w:fill="FFFF00"/>
    </w:rPr>
  </w:style>
  <w:style w:type="paragraph" w:customStyle="1" w:styleId="HeadingFake">
    <w:name w:val="Heading Fake"/>
    <w:basedOn w:val="Heading3"/>
    <w:uiPriority w:val="99"/>
    <w:qFormat/>
    <w:rsid w:val="001D06E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D06E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D06E7"/>
  </w:style>
  <w:style w:type="paragraph" w:customStyle="1" w:styleId="SchoolWorksCited">
    <w:name w:val="School Works Cited"/>
    <w:basedOn w:val="SchoolPaper"/>
    <w:uiPriority w:val="99"/>
    <w:qFormat/>
    <w:rsid w:val="001D06E7"/>
  </w:style>
  <w:style w:type="paragraph" w:styleId="TOC2">
    <w:name w:val="toc 2"/>
    <w:basedOn w:val="Normal"/>
    <w:next w:val="Normal"/>
    <w:uiPriority w:val="39"/>
    <w:qFormat/>
    <w:rsid w:val="001D06E7"/>
    <w:pPr>
      <w:ind w:left="200"/>
    </w:pPr>
    <w:rPr>
      <w:rFonts w:eastAsia="Times New Roman"/>
      <w:b/>
      <w:kern w:val="32"/>
      <w:szCs w:val="20"/>
    </w:rPr>
  </w:style>
  <w:style w:type="paragraph" w:customStyle="1" w:styleId="BlockQuote">
    <w:name w:val="Block Quote"/>
    <w:basedOn w:val="Normal"/>
    <w:uiPriority w:val="99"/>
    <w:qFormat/>
    <w:rsid w:val="001D06E7"/>
    <w:pPr>
      <w:ind w:left="720" w:right="720"/>
    </w:pPr>
    <w:rPr>
      <w:rFonts w:eastAsia="Times New Roman"/>
      <w:kern w:val="32"/>
      <w:sz w:val="24"/>
      <w:szCs w:val="20"/>
    </w:rPr>
  </w:style>
  <w:style w:type="character" w:customStyle="1" w:styleId="menu">
    <w:name w:val="menu"/>
    <w:rsid w:val="001D06E7"/>
  </w:style>
  <w:style w:type="paragraph" w:customStyle="1" w:styleId="PaperBody">
    <w:name w:val="Paper Body"/>
    <w:basedOn w:val="Normal"/>
    <w:uiPriority w:val="99"/>
    <w:qFormat/>
    <w:rsid w:val="001D06E7"/>
    <w:pPr>
      <w:spacing w:line="480" w:lineRule="auto"/>
      <w:ind w:firstLine="720"/>
    </w:pPr>
    <w:rPr>
      <w:rFonts w:eastAsia="Times New Roman"/>
      <w:kern w:val="32"/>
    </w:rPr>
  </w:style>
  <w:style w:type="paragraph" w:customStyle="1" w:styleId="PaperCitation">
    <w:name w:val="Paper Citation"/>
    <w:basedOn w:val="Normal"/>
    <w:uiPriority w:val="99"/>
    <w:qFormat/>
    <w:rsid w:val="001D06E7"/>
    <w:pPr>
      <w:spacing w:line="480" w:lineRule="auto"/>
      <w:ind w:left="720" w:hanging="720"/>
    </w:pPr>
    <w:rPr>
      <w:rFonts w:eastAsia="Times New Roman"/>
      <w:kern w:val="32"/>
      <w:szCs w:val="20"/>
    </w:rPr>
  </w:style>
  <w:style w:type="character" w:customStyle="1" w:styleId="Emphasis2">
    <w:name w:val="Emphasis2"/>
    <w:rsid w:val="001D06E7"/>
    <w:rPr>
      <w:rFonts w:ascii="Franklin Gothic Heavy" w:hAnsi="Franklin Gothic Heavy"/>
      <w:u w:val="single"/>
    </w:rPr>
  </w:style>
  <w:style w:type="paragraph" w:customStyle="1" w:styleId="hat">
    <w:name w:val="hat"/>
    <w:basedOn w:val="Heading1"/>
    <w:link w:val="hatChar"/>
    <w:qFormat/>
    <w:rsid w:val="001D06E7"/>
    <w:pPr>
      <w:suppressAutoHyphens/>
      <w:spacing w:before="6600" w:after="240"/>
    </w:pPr>
    <w:rPr>
      <w:rFonts w:eastAsia="Times New Roman" w:cs="Arial"/>
      <w:kern w:val="32"/>
    </w:rPr>
  </w:style>
  <w:style w:type="character" w:customStyle="1" w:styleId="hatChar">
    <w:name w:val="hat Char"/>
    <w:link w:val="hat"/>
    <w:rsid w:val="001D06E7"/>
    <w:rPr>
      <w:rFonts w:ascii="Calibri" w:eastAsia="Times New Roman" w:hAnsi="Calibri" w:cs="Arial"/>
      <w:b/>
      <w:bCs/>
      <w:kern w:val="32"/>
      <w:sz w:val="52"/>
      <w:szCs w:val="32"/>
    </w:rPr>
  </w:style>
  <w:style w:type="character" w:customStyle="1" w:styleId="BoldUnderlining">
    <w:name w:val="Bold Underlining"/>
    <w:rsid w:val="001D06E7"/>
    <w:rPr>
      <w:b/>
      <w:u w:val="single"/>
    </w:rPr>
  </w:style>
  <w:style w:type="paragraph" w:styleId="TOC4">
    <w:name w:val="toc 4"/>
    <w:basedOn w:val="Normal"/>
    <w:next w:val="Normal"/>
    <w:autoRedefine/>
    <w:uiPriority w:val="39"/>
    <w:rsid w:val="001D06E7"/>
    <w:pPr>
      <w:spacing w:after="100"/>
      <w:ind w:left="600"/>
    </w:pPr>
    <w:rPr>
      <w:rFonts w:eastAsia="Times New Roman"/>
      <w:kern w:val="32"/>
      <w:szCs w:val="20"/>
    </w:rPr>
  </w:style>
  <w:style w:type="paragraph" w:styleId="TOC5">
    <w:name w:val="toc 5"/>
    <w:basedOn w:val="Normal"/>
    <w:next w:val="Normal"/>
    <w:autoRedefine/>
    <w:uiPriority w:val="39"/>
    <w:rsid w:val="001D06E7"/>
    <w:pPr>
      <w:spacing w:after="100"/>
      <w:ind w:left="800"/>
    </w:pPr>
    <w:rPr>
      <w:rFonts w:eastAsia="Times New Roman"/>
      <w:kern w:val="32"/>
      <w:szCs w:val="20"/>
    </w:rPr>
  </w:style>
  <w:style w:type="paragraph" w:styleId="TOC6">
    <w:name w:val="toc 6"/>
    <w:basedOn w:val="Normal"/>
    <w:next w:val="Normal"/>
    <w:autoRedefine/>
    <w:uiPriority w:val="39"/>
    <w:rsid w:val="001D06E7"/>
    <w:pPr>
      <w:spacing w:after="100"/>
      <w:ind w:left="1000"/>
    </w:pPr>
    <w:rPr>
      <w:rFonts w:eastAsia="Times New Roman"/>
      <w:kern w:val="32"/>
      <w:szCs w:val="20"/>
    </w:rPr>
  </w:style>
  <w:style w:type="paragraph" w:styleId="TOC7">
    <w:name w:val="toc 7"/>
    <w:basedOn w:val="Normal"/>
    <w:next w:val="Normal"/>
    <w:autoRedefine/>
    <w:uiPriority w:val="39"/>
    <w:rsid w:val="001D06E7"/>
    <w:pPr>
      <w:spacing w:after="100"/>
      <w:ind w:left="1200"/>
    </w:pPr>
    <w:rPr>
      <w:rFonts w:eastAsia="Times New Roman"/>
      <w:kern w:val="32"/>
      <w:szCs w:val="20"/>
    </w:rPr>
  </w:style>
  <w:style w:type="paragraph" w:styleId="TOC8">
    <w:name w:val="toc 8"/>
    <w:basedOn w:val="Normal"/>
    <w:next w:val="Normal"/>
    <w:autoRedefine/>
    <w:uiPriority w:val="39"/>
    <w:rsid w:val="001D06E7"/>
    <w:pPr>
      <w:spacing w:after="100"/>
      <w:ind w:left="1400"/>
    </w:pPr>
    <w:rPr>
      <w:rFonts w:eastAsia="Times New Roman"/>
      <w:kern w:val="32"/>
      <w:szCs w:val="20"/>
    </w:rPr>
  </w:style>
  <w:style w:type="paragraph" w:styleId="TOC9">
    <w:name w:val="toc 9"/>
    <w:basedOn w:val="Normal"/>
    <w:next w:val="Normal"/>
    <w:autoRedefine/>
    <w:uiPriority w:val="39"/>
    <w:rsid w:val="001D06E7"/>
    <w:pPr>
      <w:spacing w:after="100"/>
      <w:ind w:left="1600"/>
    </w:pPr>
    <w:rPr>
      <w:rFonts w:eastAsia="Times New Roman"/>
      <w:kern w:val="32"/>
      <w:szCs w:val="20"/>
    </w:rPr>
  </w:style>
  <w:style w:type="paragraph" w:customStyle="1" w:styleId="WW-Default">
    <w:name w:val="WW-Default"/>
    <w:uiPriority w:val="99"/>
    <w:qFormat/>
    <w:rsid w:val="001D06E7"/>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1D06E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D06E7"/>
    <w:rPr>
      <w:rFonts w:ascii="Cambria" w:eastAsia="Times New Roman" w:hAnsi="Cambria" w:cs="Calibri"/>
      <w:i/>
      <w:iCs/>
      <w:color w:val="4F81BD"/>
      <w:spacing w:val="15"/>
    </w:rPr>
  </w:style>
  <w:style w:type="paragraph" w:styleId="TOC3">
    <w:name w:val="toc 3"/>
    <w:basedOn w:val="Normal"/>
    <w:next w:val="Normal"/>
    <w:uiPriority w:val="39"/>
    <w:qFormat/>
    <w:rsid w:val="001D06E7"/>
    <w:pPr>
      <w:ind w:left="400"/>
    </w:pPr>
    <w:rPr>
      <w:rFonts w:eastAsia="Times New Roman"/>
      <w:kern w:val="32"/>
      <w:szCs w:val="20"/>
    </w:rPr>
  </w:style>
  <w:style w:type="table" w:styleId="TableGrid">
    <w:name w:val="Table Grid"/>
    <w:basedOn w:val="TableNormal"/>
    <w:rsid w:val="001D06E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D06E7"/>
  </w:style>
  <w:style w:type="character" w:customStyle="1" w:styleId="storyby">
    <w:name w:val="storyby"/>
    <w:rsid w:val="001D06E7"/>
  </w:style>
  <w:style w:type="character" w:customStyle="1" w:styleId="7TimesNewRoman">
    <w:name w:val="7 Times New Roman"/>
    <w:rsid w:val="001D06E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D06E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1D06E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D06E7"/>
    <w:rPr>
      <w:kern w:val="32"/>
      <w:sz w:val="24"/>
    </w:rPr>
  </w:style>
  <w:style w:type="character" w:customStyle="1" w:styleId="CitesChar2">
    <w:name w:val="Cites Char2"/>
    <w:locked/>
    <w:rsid w:val="001D06E7"/>
    <w:rPr>
      <w:rFonts w:ascii="Times New Roman" w:eastAsia="Times New Roman" w:hAnsi="Times New Roman"/>
      <w:b/>
      <w:bCs/>
    </w:rPr>
  </w:style>
  <w:style w:type="character" w:customStyle="1" w:styleId="itxtrst">
    <w:name w:val="itxtrst"/>
    <w:rsid w:val="001D06E7"/>
  </w:style>
  <w:style w:type="character" w:customStyle="1" w:styleId="A-Underlining">
    <w:name w:val="A-Underlining"/>
    <w:rsid w:val="001D06E7"/>
    <w:rPr>
      <w:rFonts w:ascii="Garamond" w:hAnsi="Garamond"/>
      <w:color w:val="auto"/>
      <w:sz w:val="24"/>
      <w:u w:val="single"/>
    </w:rPr>
  </w:style>
  <w:style w:type="paragraph" w:customStyle="1" w:styleId="B-TagCite">
    <w:name w:val="B-TagCite"/>
    <w:uiPriority w:val="99"/>
    <w:qFormat/>
    <w:rsid w:val="001D06E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1D06E7"/>
    <w:rPr>
      <w:b/>
      <w:noProof w:val="0"/>
      <w:sz w:val="22"/>
      <w:lang w:val="en-US" w:eastAsia="en-US" w:bidi="ar-SA"/>
    </w:rPr>
  </w:style>
  <w:style w:type="character" w:customStyle="1" w:styleId="fn">
    <w:name w:val="fn"/>
    <w:rsid w:val="001D06E7"/>
  </w:style>
  <w:style w:type="character" w:customStyle="1" w:styleId="newsmain">
    <w:name w:val="news_main"/>
    <w:rsid w:val="001D06E7"/>
  </w:style>
  <w:style w:type="paragraph" w:customStyle="1" w:styleId="UnderlinedText">
    <w:name w:val="Underlined Text"/>
    <w:basedOn w:val="Normal"/>
    <w:autoRedefine/>
    <w:uiPriority w:val="99"/>
    <w:qFormat/>
    <w:rsid w:val="001D06E7"/>
    <w:pPr>
      <w:jc w:val="both"/>
    </w:pPr>
    <w:rPr>
      <w:rFonts w:eastAsia="Calibri"/>
      <w:b/>
      <w:sz w:val="24"/>
    </w:rPr>
  </w:style>
  <w:style w:type="character" w:customStyle="1" w:styleId="verdana">
    <w:name w:val="verdana"/>
    <w:rsid w:val="001D06E7"/>
  </w:style>
  <w:style w:type="character" w:customStyle="1" w:styleId="vitstoryheadline">
    <w:name w:val="vitstoryheadline"/>
    <w:rsid w:val="001D06E7"/>
  </w:style>
  <w:style w:type="paragraph" w:customStyle="1" w:styleId="NormalText">
    <w:name w:val="Normal Text"/>
    <w:basedOn w:val="Normal"/>
    <w:link w:val="NormalTextChar"/>
    <w:autoRedefine/>
    <w:qFormat/>
    <w:rsid w:val="001D06E7"/>
    <w:pPr>
      <w:jc w:val="both"/>
    </w:pPr>
    <w:rPr>
      <w:rFonts w:eastAsia="Times New Roman"/>
      <w:szCs w:val="26"/>
      <w:lang w:val="x-none" w:eastAsia="ja-JP"/>
    </w:rPr>
  </w:style>
  <w:style w:type="character" w:customStyle="1" w:styleId="NormalTextChar">
    <w:name w:val="Normal Text Char"/>
    <w:link w:val="NormalText"/>
    <w:rsid w:val="001D06E7"/>
    <w:rPr>
      <w:rFonts w:ascii="Calibri" w:eastAsia="Times New Roman" w:hAnsi="Calibri" w:cs="Calibri"/>
      <w:sz w:val="22"/>
      <w:szCs w:val="26"/>
      <w:lang w:val="x-none" w:eastAsia="ja-JP"/>
    </w:rPr>
  </w:style>
  <w:style w:type="character" w:customStyle="1" w:styleId="AuthorDate0">
    <w:name w:val="Author Date"/>
    <w:rsid w:val="001D06E7"/>
    <w:rPr>
      <w:b/>
      <w:sz w:val="24"/>
      <w:u w:val="thick"/>
    </w:rPr>
  </w:style>
  <w:style w:type="paragraph" w:customStyle="1" w:styleId="HotRoute">
    <w:name w:val="Hot Route!"/>
    <w:basedOn w:val="Normal"/>
    <w:link w:val="HotRouteChar"/>
    <w:uiPriority w:val="99"/>
    <w:qFormat/>
    <w:rsid w:val="001D06E7"/>
    <w:pPr>
      <w:ind w:left="144"/>
    </w:pPr>
    <w:rPr>
      <w:rFonts w:eastAsia="Times New Roman"/>
    </w:rPr>
  </w:style>
  <w:style w:type="character" w:customStyle="1" w:styleId="UnderlinedTextCharChar">
    <w:name w:val="Underlined Text Char Char"/>
    <w:rsid w:val="001D06E7"/>
    <w:rPr>
      <w:rFonts w:cs="Arial"/>
      <w:bCs/>
      <w:noProof w:val="0"/>
      <w:szCs w:val="26"/>
      <w:u w:val="single"/>
      <w:lang w:val="en-US" w:eastAsia="en-US" w:bidi="ar-SA"/>
    </w:rPr>
  </w:style>
  <w:style w:type="character" w:customStyle="1" w:styleId="DocumentMapChar1">
    <w:name w:val="Document Map Char1"/>
    <w:uiPriority w:val="99"/>
    <w:rsid w:val="001D06E7"/>
    <w:rPr>
      <w:rFonts w:ascii="Tahoma" w:hAnsi="Tahoma" w:cs="Tahoma"/>
      <w:sz w:val="16"/>
      <w:szCs w:val="16"/>
    </w:rPr>
  </w:style>
  <w:style w:type="character" w:customStyle="1" w:styleId="Author">
    <w:name w:val="Author"/>
    <w:aliases w:val="Style Date"/>
    <w:qFormat/>
    <w:rsid w:val="001D06E7"/>
    <w:rPr>
      <w:b/>
      <w:sz w:val="24"/>
    </w:rPr>
  </w:style>
  <w:style w:type="character" w:customStyle="1" w:styleId="author0">
    <w:name w:val="author"/>
    <w:rsid w:val="001D06E7"/>
    <w:rPr>
      <w:rFonts w:ascii="Times New Roman" w:hAnsi="Times New Roman"/>
      <w:b/>
      <w:sz w:val="24"/>
    </w:rPr>
  </w:style>
  <w:style w:type="character" w:customStyle="1" w:styleId="articletitle">
    <w:name w:val="articletitle"/>
    <w:rsid w:val="001D06E7"/>
    <w:rPr>
      <w:rFonts w:cs="Times New Roman"/>
    </w:rPr>
  </w:style>
  <w:style w:type="character" w:customStyle="1" w:styleId="6pointChar">
    <w:name w:val="6 point Char"/>
    <w:rsid w:val="001D06E7"/>
    <w:rPr>
      <w:rFonts w:cs="Times New Roman"/>
      <w:sz w:val="12"/>
      <w:lang w:val="en-US" w:eastAsia="en-US"/>
    </w:rPr>
  </w:style>
  <w:style w:type="character" w:customStyle="1" w:styleId="term1">
    <w:name w:val="term1"/>
    <w:rsid w:val="001D06E7"/>
    <w:rPr>
      <w:b/>
      <w:bCs/>
    </w:rPr>
  </w:style>
  <w:style w:type="paragraph" w:customStyle="1" w:styleId="Minimize">
    <w:name w:val="Minimize"/>
    <w:basedOn w:val="Normal"/>
    <w:next w:val="Normal"/>
    <w:qFormat/>
    <w:rsid w:val="001D06E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D06E7"/>
    <w:rPr>
      <w:sz w:val="12"/>
      <w:szCs w:val="24"/>
    </w:rPr>
  </w:style>
  <w:style w:type="character" w:customStyle="1" w:styleId="StyleThickunderline">
    <w:name w:val="Style Thick underline"/>
    <w:qFormat/>
    <w:rsid w:val="001D06E7"/>
    <w:rPr>
      <w:u w:val="thick"/>
    </w:rPr>
  </w:style>
  <w:style w:type="character" w:customStyle="1" w:styleId="UnderlineTextChar">
    <w:name w:val="Underline Text Char"/>
    <w:link w:val="UnderlineText"/>
    <w:rsid w:val="001D06E7"/>
    <w:rPr>
      <w:u w:val="single"/>
    </w:rPr>
  </w:style>
  <w:style w:type="numbering" w:customStyle="1" w:styleId="NoList2">
    <w:name w:val="No List2"/>
    <w:next w:val="NoList"/>
    <w:uiPriority w:val="99"/>
    <w:semiHidden/>
    <w:rsid w:val="001D06E7"/>
  </w:style>
  <w:style w:type="paragraph" w:customStyle="1" w:styleId="underlined">
    <w:name w:val="underlined"/>
    <w:next w:val="Normal"/>
    <w:link w:val="underlinedChar"/>
    <w:autoRedefine/>
    <w:qFormat/>
    <w:rsid w:val="001D06E7"/>
    <w:pPr>
      <w:contextualSpacing/>
    </w:pPr>
    <w:rPr>
      <w:rFonts w:ascii="Times New Roman" w:eastAsia="Malgun Gothic" w:hAnsi="Times New Roman" w:cs="Times New Roman"/>
      <w:u w:val="single"/>
    </w:rPr>
  </w:style>
  <w:style w:type="character" w:customStyle="1" w:styleId="underlinedChar">
    <w:name w:val="underlined Char"/>
    <w:link w:val="underlined"/>
    <w:rsid w:val="001D06E7"/>
    <w:rPr>
      <w:rFonts w:ascii="Times New Roman" w:eastAsia="Malgun Gothic" w:hAnsi="Times New Roman" w:cs="Times New Roman"/>
      <w:u w:val="single"/>
    </w:rPr>
  </w:style>
  <w:style w:type="character" w:customStyle="1" w:styleId="Box">
    <w:name w:val="Box!"/>
    <w:uiPriority w:val="1"/>
    <w:rsid w:val="001D06E7"/>
    <w:rPr>
      <w:rFonts w:ascii="Garamond" w:hAnsi="Garamond"/>
      <w:sz w:val="24"/>
      <w:u w:val="single"/>
      <w:bdr w:val="single" w:sz="4" w:space="0" w:color="auto"/>
    </w:rPr>
  </w:style>
  <w:style w:type="character" w:customStyle="1" w:styleId="citechar">
    <w:name w:val="citechar"/>
    <w:rsid w:val="001D06E7"/>
  </w:style>
  <w:style w:type="character" w:customStyle="1" w:styleId="underlinechar">
    <w:name w:val="underlinechar"/>
    <w:rsid w:val="001D06E7"/>
  </w:style>
  <w:style w:type="character" w:customStyle="1" w:styleId="CardUnderlineChar">
    <w:name w:val="Card Underline Char"/>
    <w:rsid w:val="001D06E7"/>
    <w:rPr>
      <w:szCs w:val="24"/>
      <w:u w:val="single"/>
      <w:lang w:val="en-US" w:eastAsia="en-US" w:bidi="ar-SA"/>
    </w:rPr>
  </w:style>
  <w:style w:type="paragraph" w:customStyle="1" w:styleId="Default">
    <w:name w:val="Default"/>
    <w:uiPriority w:val="99"/>
    <w:qFormat/>
    <w:rsid w:val="001D06E7"/>
    <w:pPr>
      <w:autoSpaceDE w:val="0"/>
      <w:autoSpaceDN w:val="0"/>
      <w:adjustRightInd w:val="0"/>
    </w:pPr>
    <w:rPr>
      <w:rFonts w:ascii="Times New Roman" w:eastAsia="Times New Roman" w:hAnsi="Times New Roman" w:cs="Times New Roman"/>
      <w:color w:val="000000"/>
    </w:rPr>
  </w:style>
  <w:style w:type="character" w:customStyle="1" w:styleId="blue">
    <w:name w:val="blue"/>
    <w:rsid w:val="001D06E7"/>
  </w:style>
  <w:style w:type="character" w:customStyle="1" w:styleId="tagciteChar">
    <w:name w:val="tag/cite Char"/>
    <w:rsid w:val="001D06E7"/>
    <w:rPr>
      <w:b/>
      <w:sz w:val="24"/>
      <w:lang w:val="en-US" w:eastAsia="en-US" w:bidi="ar-SA"/>
    </w:rPr>
  </w:style>
  <w:style w:type="character" w:customStyle="1" w:styleId="8pointChar">
    <w:name w:val="8 point Char"/>
    <w:rsid w:val="001D06E7"/>
    <w:rPr>
      <w:sz w:val="16"/>
      <w:lang w:val="en-US" w:eastAsia="en-US" w:bidi="ar-SA"/>
    </w:rPr>
  </w:style>
  <w:style w:type="character" w:customStyle="1" w:styleId="BoldText12pt">
    <w:name w:val="Bold Text 12 pt"/>
    <w:rsid w:val="001D06E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D06E7"/>
  </w:style>
  <w:style w:type="character" w:customStyle="1" w:styleId="person-name">
    <w:name w:val="person-name"/>
    <w:rsid w:val="001D06E7"/>
  </w:style>
  <w:style w:type="paragraph" w:customStyle="1" w:styleId="CARD">
    <w:name w:val="CARD"/>
    <w:basedOn w:val="Normal"/>
    <w:link w:val="CARDChar0"/>
    <w:qFormat/>
    <w:rsid w:val="001D06E7"/>
    <w:rPr>
      <w:rFonts w:eastAsia="Times New Roman"/>
      <w:szCs w:val="20"/>
    </w:rPr>
  </w:style>
  <w:style w:type="character" w:customStyle="1" w:styleId="CARDChar0">
    <w:name w:val="CARD Char"/>
    <w:link w:val="CARD"/>
    <w:rsid w:val="001D06E7"/>
    <w:rPr>
      <w:rFonts w:ascii="Calibri" w:eastAsia="Times New Roman" w:hAnsi="Calibri" w:cs="Calibri"/>
      <w:sz w:val="22"/>
      <w:szCs w:val="20"/>
    </w:rPr>
  </w:style>
  <w:style w:type="paragraph" w:customStyle="1" w:styleId="Ununderlined">
    <w:name w:val="Ununderlined"/>
    <w:basedOn w:val="Normal"/>
    <w:link w:val="UnunderlinedChar"/>
    <w:qFormat/>
    <w:rsid w:val="001D06E7"/>
    <w:pPr>
      <w:jc w:val="both"/>
    </w:pPr>
    <w:rPr>
      <w:rFonts w:eastAsia="SimSun"/>
      <w:sz w:val="12"/>
    </w:rPr>
  </w:style>
  <w:style w:type="character" w:customStyle="1" w:styleId="UnunderlinedChar">
    <w:name w:val="Ununderlined Char"/>
    <w:link w:val="Ununderlined"/>
    <w:rsid w:val="001D06E7"/>
    <w:rPr>
      <w:rFonts w:ascii="Calibri" w:eastAsia="SimSun" w:hAnsi="Calibri" w:cs="Calibri"/>
      <w:sz w:val="12"/>
    </w:rPr>
  </w:style>
  <w:style w:type="paragraph" w:customStyle="1" w:styleId="Highlighting">
    <w:name w:val="Highlighting"/>
    <w:basedOn w:val="Normal"/>
    <w:link w:val="HighlightingChar"/>
    <w:autoRedefine/>
    <w:qFormat/>
    <w:rsid w:val="001D06E7"/>
    <w:rPr>
      <w:rFonts w:eastAsia="SimSun"/>
      <w:sz w:val="24"/>
      <w:u w:val="thick"/>
    </w:rPr>
  </w:style>
  <w:style w:type="character" w:customStyle="1" w:styleId="HighlightingChar">
    <w:name w:val="Highlighting Char"/>
    <w:link w:val="Highlighting"/>
    <w:rsid w:val="001D06E7"/>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1D06E7"/>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1D06E7"/>
    <w:rPr>
      <w:rFonts w:ascii="Calibri" w:eastAsia="Times New Roman" w:hAnsi="Calibri" w:cs="Calibri"/>
      <w:color w:val="000000"/>
      <w:sz w:val="16"/>
      <w:lang w:val="x-none" w:eastAsia="x-none"/>
    </w:rPr>
  </w:style>
  <w:style w:type="character" w:customStyle="1" w:styleId="highlight2">
    <w:name w:val="highlight2"/>
    <w:rsid w:val="001D06E7"/>
    <w:rPr>
      <w:rFonts w:ascii="Arial" w:hAnsi="Arial"/>
      <w:b/>
      <w:sz w:val="19"/>
      <w:u w:val="thick"/>
      <w:bdr w:val="none" w:sz="0" w:space="0" w:color="auto"/>
      <w:shd w:val="clear" w:color="auto" w:fill="auto"/>
    </w:rPr>
  </w:style>
  <w:style w:type="character" w:customStyle="1" w:styleId="box0">
    <w:name w:val="box"/>
    <w:rsid w:val="001D06E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D06E7"/>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D06E7"/>
    <w:rPr>
      <w:rFonts w:ascii="Calibri" w:eastAsia="Times New Roman" w:hAnsi="Calibri" w:cs="Arial"/>
      <w:bCs/>
      <w:iCs/>
      <w:smallCaps/>
      <w:sz w:val="20"/>
      <w:szCs w:val="20"/>
      <w:u w:val="double"/>
    </w:rPr>
  </w:style>
  <w:style w:type="character" w:customStyle="1" w:styleId="CharacterStyle1">
    <w:name w:val="Character Style 1"/>
    <w:rsid w:val="001D06E7"/>
    <w:rPr>
      <w:rFonts w:ascii="Tahoma" w:hAnsi="Tahoma" w:cs="Tahoma" w:hint="default"/>
      <w:sz w:val="18"/>
      <w:szCs w:val="18"/>
    </w:rPr>
  </w:style>
  <w:style w:type="character" w:customStyle="1" w:styleId="UnderlineStyleChar7">
    <w:name w:val="Underline Style Char7"/>
    <w:rsid w:val="001D06E7"/>
    <w:rPr>
      <w:rFonts w:ascii="Garamond" w:hAnsi="Garamond" w:hint="default"/>
      <w:sz w:val="22"/>
      <w:szCs w:val="24"/>
      <w:u w:val="single"/>
      <w:lang w:val="en-US" w:eastAsia="en-US" w:bidi="ar-SA"/>
    </w:rPr>
  </w:style>
  <w:style w:type="character" w:customStyle="1" w:styleId="StyleArial6ptBold">
    <w:name w:val="Style Arial 6 pt Bold"/>
    <w:rsid w:val="001D06E7"/>
    <w:rPr>
      <w:rFonts w:ascii="Arial" w:hAnsi="Arial" w:cs="Arial" w:hint="default"/>
      <w:bCs/>
      <w:sz w:val="12"/>
    </w:rPr>
  </w:style>
  <w:style w:type="character" w:customStyle="1" w:styleId="Style11ptBoldUnderline">
    <w:name w:val="Style 11 pt Bold Underline"/>
    <w:rsid w:val="001D06E7"/>
    <w:rPr>
      <w:b/>
      <w:bCs/>
      <w:sz w:val="20"/>
      <w:u w:val="single"/>
    </w:rPr>
  </w:style>
  <w:style w:type="paragraph" w:customStyle="1" w:styleId="teaserpermalink">
    <w:name w:val="teaser_permalink"/>
    <w:basedOn w:val="Normal"/>
    <w:uiPriority w:val="99"/>
    <w:qFormat/>
    <w:rsid w:val="001D06E7"/>
    <w:pPr>
      <w:spacing w:before="100" w:beforeAutospacing="1" w:after="100" w:afterAutospacing="1"/>
    </w:pPr>
    <w:rPr>
      <w:rFonts w:eastAsia="Times New Roman"/>
      <w:sz w:val="24"/>
      <w:lang w:eastAsia="zh-CN"/>
    </w:rPr>
  </w:style>
  <w:style w:type="character" w:customStyle="1" w:styleId="Heading2Char5">
    <w:name w:val="Heading 2 Char5"/>
    <w:rsid w:val="001D06E7"/>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D06E7"/>
    <w:rPr>
      <w:rFonts w:eastAsia="Calibri"/>
      <w:sz w:val="14"/>
    </w:rPr>
  </w:style>
  <w:style w:type="character" w:customStyle="1" w:styleId="SmalltextChar">
    <w:name w:val="Small text Char"/>
    <w:aliases w:val="Quote Char,Quote1 Char1"/>
    <w:link w:val="Smalltext0"/>
    <w:rsid w:val="001D06E7"/>
    <w:rPr>
      <w:rFonts w:ascii="Calibri" w:eastAsia="Calibri" w:hAnsi="Calibri" w:cs="Calibri"/>
      <w:sz w:val="14"/>
    </w:rPr>
  </w:style>
  <w:style w:type="character" w:customStyle="1" w:styleId="TagGreg">
    <w:name w:val="TagGreg"/>
    <w:uiPriority w:val="1"/>
    <w:qFormat/>
    <w:rsid w:val="001D06E7"/>
    <w:rPr>
      <w:b/>
      <w:sz w:val="24"/>
    </w:rPr>
  </w:style>
  <w:style w:type="character" w:customStyle="1" w:styleId="SmallText-New">
    <w:name w:val="Small Text - New"/>
    <w:rsid w:val="001D06E7"/>
    <w:rPr>
      <w:rFonts w:ascii="Arial Narrow" w:hAnsi="Arial Narrow"/>
      <w:sz w:val="14"/>
    </w:rPr>
  </w:style>
  <w:style w:type="character" w:customStyle="1" w:styleId="Underlined-New">
    <w:name w:val="Underlined - New"/>
    <w:rsid w:val="001D06E7"/>
    <w:rPr>
      <w:rFonts w:ascii="Arial Narrow" w:hAnsi="Arial Narrow"/>
      <w:sz w:val="16"/>
      <w:u w:val="single"/>
    </w:rPr>
  </w:style>
  <w:style w:type="character" w:customStyle="1" w:styleId="Boxing-New">
    <w:name w:val="Boxing - New"/>
    <w:rsid w:val="001D06E7"/>
    <w:rPr>
      <w:rFonts w:ascii="Arial Narrow" w:hAnsi="Arial Narrow"/>
      <w:sz w:val="16"/>
      <w:u w:val="none"/>
      <w:bdr w:val="single" w:sz="4" w:space="0" w:color="auto"/>
    </w:rPr>
  </w:style>
  <w:style w:type="character" w:customStyle="1" w:styleId="hilite1">
    <w:name w:val="hilite1"/>
    <w:rsid w:val="001D06E7"/>
    <w:rPr>
      <w:rFonts w:ascii="Arial Narrow" w:hAnsi="Arial Narrow"/>
      <w:sz w:val="18"/>
      <w:u w:val="single"/>
      <w:bdr w:val="none" w:sz="0" w:space="0" w:color="auto"/>
      <w:shd w:val="clear" w:color="auto" w:fill="00FF00"/>
    </w:rPr>
  </w:style>
  <w:style w:type="character" w:customStyle="1" w:styleId="term">
    <w:name w:val="term"/>
    <w:rsid w:val="001D06E7"/>
  </w:style>
  <w:style w:type="character" w:customStyle="1" w:styleId="f">
    <w:name w:val="f"/>
    <w:rsid w:val="001D06E7"/>
  </w:style>
  <w:style w:type="paragraph" w:customStyle="1" w:styleId="StyleStyle49pt">
    <w:name w:val="Style Style4 + 9 pt"/>
    <w:basedOn w:val="Style4"/>
    <w:link w:val="StyleStyle49ptChar"/>
    <w:qFormat/>
    <w:rsid w:val="001D06E7"/>
    <w:rPr>
      <w:rFonts w:ascii="Times New Roman" w:eastAsia="Times New Roman" w:hAnsi="Times New Roman" w:cs="Times New Roman"/>
    </w:rPr>
  </w:style>
  <w:style w:type="character" w:customStyle="1" w:styleId="StyleStyle49ptChar">
    <w:name w:val="Style Style4 + 9 pt Char"/>
    <w:link w:val="StyleStyle49pt"/>
    <w:rsid w:val="001D06E7"/>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1D06E7"/>
    <w:rPr>
      <w:rFonts w:ascii="Times New Roman" w:eastAsia="Times New Roman" w:hAnsi="Times New Roman" w:cs="Times New Roman"/>
      <w:b/>
      <w:bCs/>
    </w:rPr>
  </w:style>
  <w:style w:type="character" w:customStyle="1" w:styleId="StyleStyle49ptBoldChar">
    <w:name w:val="Style Style4 + 9 pt Bold Char"/>
    <w:link w:val="StyleStyle49ptBold"/>
    <w:rsid w:val="001D06E7"/>
    <w:rPr>
      <w:rFonts w:ascii="Times New Roman" w:eastAsia="Times New Roman" w:hAnsi="Times New Roman" w:cs="Times New Roman"/>
      <w:b/>
      <w:bCs/>
      <w:u w:val="single"/>
    </w:rPr>
  </w:style>
  <w:style w:type="character" w:customStyle="1" w:styleId="StyleDebateUnderline10pt">
    <w:name w:val="Style Debate Underline + 10 pt"/>
    <w:rsid w:val="001D06E7"/>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D06E7"/>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D06E7"/>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D06E7"/>
    <w:rPr>
      <w:rFonts w:ascii="Calibri" w:eastAsia="Times New Roman" w:hAnsi="Calibri" w:cs="Calibri"/>
    </w:rPr>
  </w:style>
  <w:style w:type="character" w:customStyle="1" w:styleId="ssl01">
    <w:name w:val="ss_l01"/>
    <w:rsid w:val="001D06E7"/>
    <w:rPr>
      <w:color w:val="000000"/>
      <w:sz w:val="32"/>
      <w:szCs w:val="32"/>
    </w:rPr>
  </w:style>
  <w:style w:type="paragraph" w:customStyle="1" w:styleId="Normaltag">
    <w:name w:val="Normal tag"/>
    <w:basedOn w:val="Normal"/>
    <w:link w:val="NormaltagChar"/>
    <w:qFormat/>
    <w:rsid w:val="001D06E7"/>
    <w:rPr>
      <w:rFonts w:eastAsia="Times New Roman"/>
      <w:b/>
      <w:sz w:val="24"/>
      <w:szCs w:val="20"/>
    </w:rPr>
  </w:style>
  <w:style w:type="character" w:customStyle="1" w:styleId="NormaltagChar">
    <w:name w:val="Normal tag Char"/>
    <w:link w:val="Normaltag"/>
    <w:rsid w:val="001D06E7"/>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1D06E7"/>
    <w:rPr>
      <w:rFonts w:eastAsia="Times New Roman"/>
      <w:szCs w:val="20"/>
    </w:rPr>
  </w:style>
  <w:style w:type="character" w:customStyle="1" w:styleId="Cardnon-underlinedChar">
    <w:name w:val="Card non-underlined Char"/>
    <w:link w:val="Cardnon-underlined"/>
    <w:rsid w:val="001D06E7"/>
    <w:rPr>
      <w:rFonts w:ascii="Calibri" w:eastAsia="Times New Roman" w:hAnsi="Calibri" w:cs="Calibri"/>
      <w:sz w:val="22"/>
      <w:szCs w:val="20"/>
    </w:rPr>
  </w:style>
  <w:style w:type="paragraph" w:customStyle="1" w:styleId="tiny">
    <w:name w:val="tiny"/>
    <w:next w:val="Normal"/>
    <w:link w:val="tinyChar"/>
    <w:autoRedefine/>
    <w:qFormat/>
    <w:rsid w:val="001D06E7"/>
    <w:pPr>
      <w:contextualSpacing/>
    </w:pPr>
    <w:rPr>
      <w:rFonts w:ascii="Times New Roman" w:eastAsia="Malgun Gothic" w:hAnsi="Times New Roman" w:cs="Times New Roman"/>
      <w:sz w:val="20"/>
      <w:szCs w:val="20"/>
    </w:rPr>
  </w:style>
  <w:style w:type="character" w:customStyle="1" w:styleId="tinyChar">
    <w:name w:val="tiny Char"/>
    <w:link w:val="tiny"/>
    <w:rsid w:val="001D06E7"/>
    <w:rPr>
      <w:rFonts w:ascii="Times New Roman" w:eastAsia="Malgun Gothic" w:hAnsi="Times New Roman" w:cs="Times New Roman"/>
      <w:sz w:val="20"/>
      <w:szCs w:val="20"/>
    </w:rPr>
  </w:style>
  <w:style w:type="character" w:customStyle="1" w:styleId="Style11Char">
    <w:name w:val="Style11 Char"/>
    <w:link w:val="Style11"/>
    <w:rsid w:val="001D06E7"/>
    <w:rPr>
      <w:b/>
      <w:u w:val="thick"/>
    </w:rPr>
  </w:style>
  <w:style w:type="character" w:customStyle="1" w:styleId="Style12Char">
    <w:name w:val="Style12 Char"/>
    <w:link w:val="Style12"/>
    <w:rsid w:val="001D06E7"/>
    <w:rPr>
      <w:b/>
      <w:u w:val="thick"/>
    </w:rPr>
  </w:style>
  <w:style w:type="character" w:customStyle="1" w:styleId="Heading4Char1">
    <w:name w:val="Heading 4 Char1"/>
    <w:rsid w:val="001D06E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D06E7"/>
    <w:pPr>
      <w:spacing w:after="240"/>
      <w:jc w:val="center"/>
    </w:pPr>
    <w:rPr>
      <w:rFonts w:eastAsia="Times New Roman"/>
      <w:b/>
      <w:sz w:val="32"/>
      <w:szCs w:val="20"/>
      <w:u w:val="single"/>
    </w:rPr>
  </w:style>
  <w:style w:type="paragraph" w:customStyle="1" w:styleId="TxBrp1">
    <w:name w:val="TxBr_p1"/>
    <w:basedOn w:val="Normal"/>
    <w:uiPriority w:val="99"/>
    <w:qFormat/>
    <w:rsid w:val="001D06E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D06E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D06E7"/>
    <w:rPr>
      <w:color w:val="auto"/>
    </w:rPr>
  </w:style>
  <w:style w:type="character" w:customStyle="1" w:styleId="BodyTextIndentChar">
    <w:name w:val="Body Text Indent Char"/>
    <w:basedOn w:val="DefaultParagraphFont"/>
    <w:link w:val="BodyTextIndent"/>
    <w:uiPriority w:val="99"/>
    <w:rsid w:val="001D06E7"/>
    <w:rPr>
      <w:rFonts w:ascii="Times New Roman" w:eastAsia="Times New Roman" w:hAnsi="Times New Roman" w:cs="Times New Roman"/>
    </w:rPr>
  </w:style>
  <w:style w:type="character" w:styleId="FootnoteReference">
    <w:name w:val="footnote reference"/>
    <w:uiPriority w:val="99"/>
    <w:rsid w:val="001D06E7"/>
    <w:rPr>
      <w:color w:val="000000"/>
    </w:rPr>
  </w:style>
  <w:style w:type="character" w:customStyle="1" w:styleId="allocatoragentsleft">
    <w:name w:val="al_locatoragentsleft"/>
    <w:rsid w:val="001D06E7"/>
  </w:style>
  <w:style w:type="character" w:customStyle="1" w:styleId="grey10">
    <w:name w:val="grey10"/>
    <w:rsid w:val="001D06E7"/>
  </w:style>
  <w:style w:type="character" w:styleId="HTMLTypewriter">
    <w:name w:val="HTML Typewriter"/>
    <w:unhideWhenUsed/>
    <w:rsid w:val="001D06E7"/>
    <w:rPr>
      <w:rFonts w:ascii="Courier New" w:eastAsia="Times New Roman" w:hAnsi="Courier New" w:cs="Courier New"/>
      <w:sz w:val="20"/>
      <w:szCs w:val="20"/>
    </w:rPr>
  </w:style>
  <w:style w:type="character" w:customStyle="1" w:styleId="caps">
    <w:name w:val="caps"/>
    <w:rsid w:val="001D06E7"/>
  </w:style>
  <w:style w:type="paragraph" w:styleId="HTMLPreformatted">
    <w:name w:val="HTML Preformatted"/>
    <w:basedOn w:val="Normal"/>
    <w:link w:val="HTMLPreformattedChar"/>
    <w:uiPriority w:val="99"/>
    <w:unhideWhenUsed/>
    <w:rsid w:val="001D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D06E7"/>
    <w:rPr>
      <w:rFonts w:ascii="Courier New" w:eastAsia="Times New Roman" w:hAnsi="Courier New" w:cs="Courier New"/>
      <w:sz w:val="22"/>
      <w:szCs w:val="20"/>
    </w:rPr>
  </w:style>
  <w:style w:type="character" w:customStyle="1" w:styleId="hit">
    <w:name w:val="hit"/>
    <w:rsid w:val="001D06E7"/>
    <w:rPr>
      <w:rFonts w:cs="Times New Roman"/>
    </w:rPr>
  </w:style>
  <w:style w:type="character" w:customStyle="1" w:styleId="Style12ptBoldUnderline1">
    <w:name w:val="Style 12 pt Bold Underline1"/>
    <w:rsid w:val="001D06E7"/>
    <w:rPr>
      <w:b/>
      <w:bCs/>
      <w:sz w:val="24"/>
      <w:u w:val="single"/>
    </w:rPr>
  </w:style>
  <w:style w:type="character" w:customStyle="1" w:styleId="UnderlinesCharChar">
    <w:name w:val="Underlines Char Char"/>
    <w:rsid w:val="001D06E7"/>
    <w:rPr>
      <w:rFonts w:cs="Arial"/>
      <w:b/>
      <w:bCs/>
      <w:noProof w:val="0"/>
      <w:sz w:val="22"/>
      <w:szCs w:val="26"/>
      <w:u w:val="single"/>
      <w:lang w:val="en-US" w:eastAsia="en-US" w:bidi="ar-SA"/>
    </w:rPr>
  </w:style>
  <w:style w:type="paragraph" w:customStyle="1" w:styleId="Carding">
    <w:name w:val="Carding"/>
    <w:basedOn w:val="Normal"/>
    <w:uiPriority w:val="99"/>
    <w:qFormat/>
    <w:rsid w:val="001D06E7"/>
    <w:rPr>
      <w:rFonts w:eastAsia="Times New Roman"/>
      <w:sz w:val="18"/>
    </w:rPr>
  </w:style>
  <w:style w:type="paragraph" w:customStyle="1" w:styleId="Style3">
    <w:name w:val="Style3"/>
    <w:basedOn w:val="Normal"/>
    <w:link w:val="Style3Char"/>
    <w:uiPriority w:val="99"/>
    <w:qFormat/>
    <w:rsid w:val="001D06E7"/>
    <w:rPr>
      <w:rFonts w:eastAsia="Times New Roman"/>
      <w:b/>
    </w:rPr>
  </w:style>
  <w:style w:type="character" w:customStyle="1" w:styleId="Style3Char">
    <w:name w:val="Style3 Char"/>
    <w:link w:val="Style3"/>
    <w:uiPriority w:val="99"/>
    <w:rsid w:val="001D06E7"/>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1D06E7"/>
    <w:rPr>
      <w:rFonts w:ascii="Arial Narrow" w:hAnsi="Arial Narrow"/>
      <w:b/>
      <w:noProof w:val="0"/>
      <w:sz w:val="22"/>
      <w:szCs w:val="60"/>
      <w:lang w:val="en-US" w:eastAsia="en-US" w:bidi="ar-SA"/>
    </w:rPr>
  </w:style>
  <w:style w:type="character" w:customStyle="1" w:styleId="aunderline">
    <w:name w:val="aunderline"/>
    <w:qFormat/>
    <w:rsid w:val="001D06E7"/>
    <w:rPr>
      <w:rFonts w:ascii="Times New Roman" w:hAnsi="Times New Roman"/>
      <w:sz w:val="20"/>
      <w:szCs w:val="24"/>
      <w:u w:val="thick"/>
    </w:rPr>
  </w:style>
  <w:style w:type="character" w:customStyle="1" w:styleId="tagChar2">
    <w:name w:val="tag Char2"/>
    <w:uiPriority w:val="9"/>
    <w:qFormat/>
    <w:rsid w:val="001D06E7"/>
    <w:rPr>
      <w:b/>
      <w:noProof w:val="0"/>
      <w:sz w:val="24"/>
      <w:lang w:val="en-US" w:eastAsia="en-US" w:bidi="ar-SA"/>
    </w:rPr>
  </w:style>
  <w:style w:type="character" w:customStyle="1" w:styleId="Taggin-New">
    <w:name w:val="Taggin - New"/>
    <w:rsid w:val="001D06E7"/>
    <w:rPr>
      <w:rFonts w:ascii="Arial Narrow" w:hAnsi="Arial Narrow"/>
      <w:b/>
      <w:sz w:val="22"/>
    </w:rPr>
  </w:style>
  <w:style w:type="character" w:customStyle="1" w:styleId="27">
    <w:name w:val="27"/>
    <w:rsid w:val="001D06E7"/>
    <w:rPr>
      <w:rFonts w:cs="Arial"/>
      <w:bCs/>
      <w:sz w:val="20"/>
      <w:u w:val="single"/>
      <w:lang w:val="en-US" w:eastAsia="en-US" w:bidi="ar-SA"/>
    </w:rPr>
  </w:style>
  <w:style w:type="character" w:customStyle="1" w:styleId="ilad">
    <w:name w:val="il_ad"/>
    <w:rsid w:val="001D06E7"/>
  </w:style>
  <w:style w:type="paragraph" w:customStyle="1" w:styleId="CardsHighlighted">
    <w:name w:val="Cards Highlighted"/>
    <w:next w:val="Normal"/>
    <w:link w:val="CardsHighlightedChar"/>
    <w:qFormat/>
    <w:rsid w:val="001D06E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1D06E7"/>
    <w:rPr>
      <w:rFonts w:ascii="Times New Roman" w:eastAsia="Calibri" w:hAnsi="Times New Roman" w:cs="Times New Roman"/>
      <w:szCs w:val="20"/>
      <w:u w:val="single"/>
      <w:shd w:val="clear" w:color="auto" w:fill="00FFFF"/>
    </w:rPr>
  </w:style>
  <w:style w:type="character" w:customStyle="1" w:styleId="CardUnderlined">
    <w:name w:val="Card Underlined"/>
    <w:rsid w:val="001D06E7"/>
    <w:rPr>
      <w:rFonts w:ascii="Garamond" w:hAnsi="Garamond"/>
      <w:sz w:val="22"/>
      <w:szCs w:val="24"/>
      <w:u w:val="single"/>
      <w:lang w:val="en-US" w:eastAsia="en-US" w:bidi="ar-SA"/>
    </w:rPr>
  </w:style>
  <w:style w:type="paragraph" w:customStyle="1" w:styleId="Style2">
    <w:name w:val="Style2"/>
    <w:basedOn w:val="Heading4"/>
    <w:uiPriority w:val="99"/>
    <w:qFormat/>
    <w:rsid w:val="001D06E7"/>
    <w:pPr>
      <w:spacing w:before="0"/>
    </w:pPr>
    <w:rPr>
      <w:rFonts w:eastAsia="Times New Roman" w:cs="Times New Roman"/>
      <w:caps/>
      <w:szCs w:val="20"/>
    </w:rPr>
  </w:style>
  <w:style w:type="character" w:customStyle="1" w:styleId="StyleStyle4CharTimesNewRoman11pt">
    <w:name w:val="Style Style4 Char + Times New Roman 11 pt"/>
    <w:rsid w:val="001D06E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D06E7"/>
    <w:rPr>
      <w:rFonts w:ascii="Times New Roman" w:hAnsi="Times New Roman"/>
      <w:b/>
      <w:bCs/>
      <w:sz w:val="20"/>
      <w:szCs w:val="24"/>
      <w:u w:val="single"/>
      <w:lang w:val="en-US" w:eastAsia="en-US" w:bidi="ar-SA"/>
    </w:rPr>
  </w:style>
  <w:style w:type="character" w:customStyle="1" w:styleId="SmallFontChar">
    <w:name w:val="Small Font Char"/>
    <w:link w:val="SmallFont"/>
    <w:rsid w:val="001D06E7"/>
    <w:rPr>
      <w:sz w:val="14"/>
      <w:szCs w:val="18"/>
    </w:rPr>
  </w:style>
  <w:style w:type="paragraph" w:customStyle="1" w:styleId="SmallFont">
    <w:name w:val="Small Font"/>
    <w:basedOn w:val="Normal"/>
    <w:link w:val="SmallFontChar"/>
    <w:qFormat/>
    <w:rsid w:val="001D06E7"/>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D06E7"/>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1D06E7"/>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D06E7"/>
    <w:rPr>
      <w:b/>
      <w:sz w:val="22"/>
    </w:rPr>
  </w:style>
  <w:style w:type="character" w:customStyle="1" w:styleId="wikiexternallink">
    <w:name w:val="wikiexternallink"/>
    <w:rsid w:val="001D06E7"/>
  </w:style>
  <w:style w:type="character" w:customStyle="1" w:styleId="senselabelstart">
    <w:name w:val="sense_label start"/>
    <w:rsid w:val="001D06E7"/>
  </w:style>
  <w:style w:type="character" w:customStyle="1" w:styleId="sensecontent">
    <w:name w:val="sense_content"/>
    <w:rsid w:val="001D06E7"/>
  </w:style>
  <w:style w:type="character" w:customStyle="1" w:styleId="vi">
    <w:name w:val="vi"/>
    <w:rsid w:val="001D06E7"/>
  </w:style>
  <w:style w:type="character" w:customStyle="1" w:styleId="pagetitle">
    <w:name w:val="pagetitle"/>
    <w:rsid w:val="001D06E7"/>
  </w:style>
  <w:style w:type="paragraph" w:customStyle="1" w:styleId="text">
    <w:name w:val="text"/>
    <w:basedOn w:val="Normal"/>
    <w:uiPriority w:val="99"/>
    <w:qFormat/>
    <w:rsid w:val="001D06E7"/>
    <w:pPr>
      <w:spacing w:before="100" w:beforeAutospacing="1" w:after="100" w:afterAutospacing="1"/>
    </w:pPr>
    <w:rPr>
      <w:rFonts w:eastAsia="Times New Roman"/>
      <w:sz w:val="24"/>
    </w:rPr>
  </w:style>
  <w:style w:type="character" w:customStyle="1" w:styleId="wikigeneratedlinkcontent">
    <w:name w:val="wikigeneratedlinkcontent"/>
    <w:rsid w:val="001D06E7"/>
  </w:style>
  <w:style w:type="character" w:customStyle="1" w:styleId="StyleUnderlineCharChar9ptBold1">
    <w:name w:val="Style Underline Char Char + 9 pt Bold1"/>
    <w:rsid w:val="001D06E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D06E7"/>
    <w:rPr>
      <w:rFonts w:ascii="Times New Roman" w:hAnsi="Times New Roman"/>
      <w:sz w:val="20"/>
      <w:szCs w:val="24"/>
      <w:u w:val="single"/>
      <w:lang w:val="en-US" w:eastAsia="en-US" w:bidi="ar-SA"/>
    </w:rPr>
  </w:style>
  <w:style w:type="character" w:customStyle="1" w:styleId="StyleUnderlineChar9pt">
    <w:name w:val="Style Underline Char + 9 pt"/>
    <w:rsid w:val="001D06E7"/>
    <w:rPr>
      <w:rFonts w:ascii="Times New Roman" w:hAnsi="Times New Roman"/>
      <w:sz w:val="20"/>
      <w:u w:val="single"/>
      <w:lang w:val="en-US" w:eastAsia="en-US" w:bidi="ar-SA"/>
    </w:rPr>
  </w:style>
  <w:style w:type="character" w:customStyle="1" w:styleId="Style9ptUnderline">
    <w:name w:val="Style 9 pt Underline"/>
    <w:rsid w:val="001D06E7"/>
    <w:rPr>
      <w:sz w:val="20"/>
      <w:u w:val="single"/>
    </w:rPr>
  </w:style>
  <w:style w:type="character" w:customStyle="1" w:styleId="Style9ptBoldUnderline">
    <w:name w:val="Style 9 pt Bold Underline"/>
    <w:rsid w:val="001D06E7"/>
    <w:rPr>
      <w:b/>
      <w:bCs/>
      <w:sz w:val="20"/>
      <w:u w:val="single"/>
    </w:rPr>
  </w:style>
  <w:style w:type="paragraph" w:customStyle="1" w:styleId="StyleUnderline9pt">
    <w:name w:val="Style Underline + 9 pt"/>
    <w:link w:val="StyleUnderline9ptChar"/>
    <w:qFormat/>
    <w:rsid w:val="001D06E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1D06E7"/>
    <w:rPr>
      <w:rFonts w:ascii="Calibri" w:eastAsia="Times New Roman" w:hAnsi="Calibri" w:cs="Times New Roman"/>
      <w:sz w:val="22"/>
      <w:szCs w:val="20"/>
      <w:u w:val="single"/>
    </w:rPr>
  </w:style>
  <w:style w:type="character" w:customStyle="1" w:styleId="StyleUnderlineChar9ptBold">
    <w:name w:val="Style Underline Char + 9 pt Bold"/>
    <w:rsid w:val="001D06E7"/>
    <w:rPr>
      <w:rFonts w:ascii="Times New Roman" w:hAnsi="Times New Roman"/>
      <w:b/>
      <w:bCs/>
      <w:sz w:val="20"/>
      <w:u w:val="single"/>
      <w:lang w:val="en-US" w:eastAsia="en-US" w:bidi="ar-SA"/>
    </w:rPr>
  </w:style>
  <w:style w:type="character" w:customStyle="1" w:styleId="UnderlineChar1">
    <w:name w:val="Underline Char1"/>
    <w:rsid w:val="001D06E7"/>
    <w:rPr>
      <w:rFonts w:ascii="Times New Roman" w:hAnsi="Times New Roman"/>
      <w:sz w:val="20"/>
      <w:szCs w:val="24"/>
      <w:u w:val="single"/>
      <w:lang w:val="en-US" w:eastAsia="en-US" w:bidi="ar-SA"/>
    </w:rPr>
  </w:style>
  <w:style w:type="character" w:customStyle="1" w:styleId="StyleUnderlineChar1Bold">
    <w:name w:val="Style Underline Char1 + Bold"/>
    <w:rsid w:val="001D06E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D06E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D06E7"/>
    <w:rPr>
      <w:rFonts w:ascii="Arial Narrow" w:eastAsia="Times New Roman" w:hAnsi="Arial Narrow" w:cs="Calibri"/>
      <w:kern w:val="32"/>
      <w:sz w:val="22"/>
      <w:szCs w:val="20"/>
    </w:rPr>
  </w:style>
  <w:style w:type="paragraph" w:customStyle="1" w:styleId="TagsCharChar">
    <w:name w:val="Tags Char Char"/>
    <w:basedOn w:val="Normal"/>
    <w:uiPriority w:val="99"/>
    <w:qFormat/>
    <w:rsid w:val="001D06E7"/>
    <w:rPr>
      <w:rFonts w:ascii="Times" w:eastAsia="Times" w:hAnsi="Times"/>
      <w:b/>
      <w:sz w:val="24"/>
    </w:rPr>
  </w:style>
  <w:style w:type="character" w:customStyle="1" w:styleId="TagsCharCharChar">
    <w:name w:val="Tags Char Char Char"/>
    <w:rsid w:val="001D06E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D06E7"/>
    <w:pPr>
      <w:spacing w:before="100" w:beforeAutospacing="1" w:after="100" w:afterAutospacing="1"/>
    </w:pPr>
    <w:rPr>
      <w:rFonts w:eastAsia="Times New Roman"/>
      <w:sz w:val="18"/>
      <w:szCs w:val="18"/>
    </w:rPr>
  </w:style>
  <w:style w:type="character" w:customStyle="1" w:styleId="Style11ptBlackUnderline">
    <w:name w:val="Style 11 pt Black Underline"/>
    <w:rsid w:val="001D06E7"/>
    <w:rPr>
      <w:color w:val="000000"/>
      <w:sz w:val="20"/>
      <w:u w:val="single"/>
    </w:rPr>
  </w:style>
  <w:style w:type="character" w:customStyle="1" w:styleId="Style11ptBlack">
    <w:name w:val="Style 11 pt Black"/>
    <w:rsid w:val="001D06E7"/>
    <w:rPr>
      <w:color w:val="000000"/>
      <w:sz w:val="20"/>
    </w:rPr>
  </w:style>
  <w:style w:type="character" w:customStyle="1" w:styleId="Heading2Char1CharCharCharCharCharC">
    <w:name w:val="Heading 2 Char1 Char Char Char Char Char C"/>
    <w:rsid w:val="001D06E7"/>
    <w:rPr>
      <w:rFonts w:cs="Arial"/>
      <w:b/>
      <w:bCs/>
      <w:iCs/>
      <w:sz w:val="24"/>
      <w:szCs w:val="28"/>
      <w:lang w:val="en-US" w:eastAsia="en-US" w:bidi="ar-SA"/>
    </w:rPr>
  </w:style>
  <w:style w:type="character" w:customStyle="1" w:styleId="StyleUnderlineCharTimesBold">
    <w:name w:val="Style Underline Char + Times Bold"/>
    <w:rsid w:val="001D06E7"/>
    <w:rPr>
      <w:rFonts w:ascii="Times" w:hAnsi="Times"/>
      <w:b w:val="0"/>
      <w:bCs/>
      <w:sz w:val="20"/>
      <w:u w:val="single"/>
    </w:rPr>
  </w:style>
  <w:style w:type="character" w:customStyle="1" w:styleId="blubigktbiz">
    <w:name w:val="blubigktbiz"/>
    <w:rsid w:val="001D06E7"/>
  </w:style>
  <w:style w:type="character" w:customStyle="1" w:styleId="evidencetextChar">
    <w:name w:val="evidence text Char"/>
    <w:rsid w:val="001D06E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D06E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D06E7"/>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1D06E7"/>
    <w:rPr>
      <w:rFonts w:eastAsia="Times New Roman"/>
      <w:b/>
      <w:bCs/>
      <w:sz w:val="18"/>
      <w:szCs w:val="18"/>
      <w:lang w:bidi="en-US"/>
    </w:rPr>
  </w:style>
  <w:style w:type="character" w:customStyle="1" w:styleId="Style4CharChar">
    <w:name w:val="Style4 Char Char"/>
    <w:rsid w:val="001D06E7"/>
    <w:rPr>
      <w:rFonts w:ascii="Arial Narrow" w:hAnsi="Arial Narrow"/>
      <w:noProof w:val="0"/>
      <w:szCs w:val="24"/>
      <w:u w:val="single"/>
      <w:lang w:val="en-US" w:eastAsia="en-US" w:bidi="ar-SA"/>
    </w:rPr>
  </w:style>
  <w:style w:type="character" w:customStyle="1" w:styleId="StyleUnderline4">
    <w:name w:val="Style Underline4"/>
    <w:rsid w:val="001D06E7"/>
    <w:rPr>
      <w:u w:val="single"/>
    </w:rPr>
  </w:style>
  <w:style w:type="character" w:customStyle="1" w:styleId="BodyText3Char">
    <w:name w:val="Body Text 3 Char"/>
    <w:link w:val="BodyText3"/>
    <w:rsid w:val="001D06E7"/>
    <w:rPr>
      <w:rFonts w:ascii="Arial Narrow" w:eastAsia="Times New Roman" w:hAnsi="Arial Narrow"/>
      <w:sz w:val="16"/>
      <w:szCs w:val="16"/>
    </w:rPr>
  </w:style>
  <w:style w:type="paragraph" w:styleId="BodyText3">
    <w:name w:val="Body Text 3"/>
    <w:basedOn w:val="Normal"/>
    <w:link w:val="BodyText3Char"/>
    <w:rsid w:val="001D06E7"/>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D06E7"/>
    <w:rPr>
      <w:rFonts w:ascii="Calibri" w:hAnsi="Calibri" w:cs="Calibri"/>
      <w:sz w:val="16"/>
      <w:szCs w:val="16"/>
    </w:rPr>
  </w:style>
  <w:style w:type="character" w:customStyle="1" w:styleId="StyleEmphasisArial12ptBold">
    <w:name w:val="Style Emphasis + Arial 12 pt Bold"/>
    <w:rsid w:val="001D06E7"/>
    <w:rPr>
      <w:rFonts w:ascii="Arial" w:hAnsi="Arial"/>
      <w:b/>
      <w:bCs/>
      <w:i/>
      <w:iCs/>
      <w:sz w:val="24"/>
    </w:rPr>
  </w:style>
  <w:style w:type="character" w:customStyle="1" w:styleId="super">
    <w:name w:val="super"/>
    <w:rsid w:val="001D06E7"/>
  </w:style>
  <w:style w:type="character" w:customStyle="1" w:styleId="text30">
    <w:name w:val="text30"/>
    <w:rsid w:val="001D06E7"/>
  </w:style>
  <w:style w:type="character" w:customStyle="1" w:styleId="uppercase">
    <w:name w:val="uppercase"/>
    <w:rsid w:val="001D06E7"/>
  </w:style>
  <w:style w:type="character" w:customStyle="1" w:styleId="bodytext0">
    <w:name w:val="bodytext"/>
    <w:rsid w:val="001D06E7"/>
  </w:style>
  <w:style w:type="character" w:customStyle="1" w:styleId="entry-title">
    <w:name w:val="entry-title"/>
    <w:rsid w:val="001D06E7"/>
  </w:style>
  <w:style w:type="character" w:customStyle="1" w:styleId="BodyTextIndentChar1">
    <w:name w:val="Body Text Indent Char1"/>
    <w:uiPriority w:val="99"/>
    <w:rsid w:val="001D06E7"/>
    <w:rPr>
      <w:rFonts w:ascii="Times New Roman" w:hAnsi="Times New Roman" w:cs="Times New Roman"/>
      <w:sz w:val="20"/>
    </w:rPr>
  </w:style>
  <w:style w:type="character" w:customStyle="1" w:styleId="HTMLPreformattedChar1">
    <w:name w:val="HTML Preformatted Char1"/>
    <w:uiPriority w:val="99"/>
    <w:rsid w:val="001D06E7"/>
    <w:rPr>
      <w:rFonts w:ascii="Consolas" w:hAnsi="Consolas" w:cs="Consolas"/>
      <w:sz w:val="20"/>
      <w:szCs w:val="20"/>
    </w:rPr>
  </w:style>
  <w:style w:type="character" w:customStyle="1" w:styleId="DebateHighlighted">
    <w:name w:val="Debate Highlighted"/>
    <w:qFormat/>
    <w:rsid w:val="001D06E7"/>
    <w:rPr>
      <w:rFonts w:ascii="Times New Roman" w:hAnsi="Times New Roman"/>
      <w:sz w:val="20"/>
      <w:u w:val="thick"/>
      <w:bdr w:val="none" w:sz="0" w:space="0" w:color="auto"/>
      <w:shd w:val="clear" w:color="auto" w:fill="00FFFF"/>
    </w:rPr>
  </w:style>
  <w:style w:type="character" w:customStyle="1" w:styleId="Style6pt">
    <w:name w:val="Style 6 pt"/>
    <w:qFormat/>
    <w:rsid w:val="001D06E7"/>
    <w:rPr>
      <w:sz w:val="12"/>
    </w:rPr>
  </w:style>
  <w:style w:type="character" w:customStyle="1" w:styleId="UnderlineCharCharChar">
    <w:name w:val="Underline Char Char Char"/>
    <w:rsid w:val="001D06E7"/>
    <w:rPr>
      <w:noProof w:val="0"/>
      <w:sz w:val="22"/>
      <w:szCs w:val="24"/>
      <w:u w:val="single"/>
      <w:lang w:val="en-US" w:eastAsia="en-US" w:bidi="ar-SA"/>
    </w:rPr>
  </w:style>
  <w:style w:type="character" w:customStyle="1" w:styleId="CiteCharCharCharCharCharChar">
    <w:name w:val="Cite Char Char Char Char Char Char"/>
    <w:rsid w:val="001D06E7"/>
    <w:rPr>
      <w:b/>
      <w:noProof w:val="0"/>
      <w:sz w:val="22"/>
      <w:szCs w:val="24"/>
      <w:u w:val="single"/>
      <w:lang w:val="en-US" w:eastAsia="en-US" w:bidi="ar-SA"/>
    </w:rPr>
  </w:style>
  <w:style w:type="character" w:customStyle="1" w:styleId="mainbody1">
    <w:name w:val="mainbody1"/>
    <w:rsid w:val="001D06E7"/>
    <w:rPr>
      <w:rFonts w:ascii="Verdana" w:hAnsi="Verdana" w:hint="default"/>
      <w:color w:val="000000"/>
      <w:sz w:val="22"/>
      <w:szCs w:val="22"/>
    </w:rPr>
  </w:style>
  <w:style w:type="paragraph" w:customStyle="1" w:styleId="author-name">
    <w:name w:val="author-name"/>
    <w:basedOn w:val="Normal"/>
    <w:uiPriority w:val="99"/>
    <w:qFormat/>
    <w:rsid w:val="001D06E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D06E7"/>
    <w:pPr>
      <w:spacing w:before="100" w:beforeAutospacing="1" w:after="100" w:afterAutospacing="1"/>
    </w:pPr>
    <w:rPr>
      <w:rFonts w:eastAsia="Times New Roman"/>
      <w:sz w:val="24"/>
    </w:rPr>
  </w:style>
  <w:style w:type="paragraph" w:customStyle="1" w:styleId="Style23">
    <w:name w:val="Style23"/>
    <w:basedOn w:val="Normal"/>
    <w:uiPriority w:val="99"/>
    <w:qFormat/>
    <w:rsid w:val="001D06E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D06E7"/>
    <w:rPr>
      <w:u w:val="single"/>
    </w:rPr>
  </w:style>
  <w:style w:type="character" w:customStyle="1" w:styleId="StyleUnderlined11ptBoldChar">
    <w:name w:val="Style Underlined + 11 pt Bold Char"/>
    <w:link w:val="StyleUnderlined11ptBold"/>
    <w:locked/>
    <w:rsid w:val="001D06E7"/>
    <w:rPr>
      <w:b/>
      <w:bCs/>
      <w:u w:val="single"/>
    </w:rPr>
  </w:style>
  <w:style w:type="paragraph" w:customStyle="1" w:styleId="StyleUnderlined11ptBold">
    <w:name w:val="Style Underlined + 11 pt Bold"/>
    <w:basedOn w:val="underlined"/>
    <w:link w:val="StyleUnderlined11ptBoldChar"/>
    <w:qFormat/>
    <w:rsid w:val="001D06E7"/>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1D06E7"/>
    <w:rPr>
      <w:u w:val="single"/>
    </w:rPr>
  </w:style>
  <w:style w:type="paragraph" w:customStyle="1" w:styleId="StyleUnderlined11pt">
    <w:name w:val="Style Underlined + 11 pt"/>
    <w:basedOn w:val="underlined"/>
    <w:link w:val="StyleUnderlined11ptChar"/>
    <w:qFormat/>
    <w:rsid w:val="001D06E7"/>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1D06E7"/>
    <w:rPr>
      <w:u w:val="single"/>
    </w:rPr>
  </w:style>
  <w:style w:type="paragraph" w:customStyle="1" w:styleId="StyleUnderlineChar11pt">
    <w:name w:val="Style Underline Char + 11 pt"/>
    <w:basedOn w:val="Normal"/>
    <w:link w:val="StyleUnderlineChar11ptChar"/>
    <w:qFormat/>
    <w:rsid w:val="001D06E7"/>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1D06E7"/>
    <w:rPr>
      <w:b/>
      <w:bCs/>
      <w:u w:val="single"/>
    </w:rPr>
  </w:style>
  <w:style w:type="paragraph" w:customStyle="1" w:styleId="StyleUnderlineChar11ptBold">
    <w:name w:val="Style Underline Char + 11 pt Bold"/>
    <w:basedOn w:val="Normal"/>
    <w:link w:val="StyleUnderlineChar11ptBoldChar"/>
    <w:qFormat/>
    <w:rsid w:val="001D06E7"/>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1D06E7"/>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1D06E7"/>
    <w:rPr>
      <w:u w:val="single"/>
      <w:shd w:val="clear" w:color="auto" w:fill="00FF00"/>
    </w:rPr>
  </w:style>
  <w:style w:type="character" w:customStyle="1" w:styleId="Heading3CharCharCharChar">
    <w:name w:val="Heading 3 Char Char Char Char"/>
    <w:rsid w:val="001D06E7"/>
    <w:rPr>
      <w:rFonts w:ascii="Arial" w:hAnsi="Arial" w:cs="Arial" w:hint="default"/>
      <w:bCs/>
      <w:szCs w:val="26"/>
      <w:u w:val="single"/>
      <w:lang w:val="en-US" w:eastAsia="en-US" w:bidi="ar-SA"/>
    </w:rPr>
  </w:style>
  <w:style w:type="character" w:styleId="HTMLCite">
    <w:name w:val="HTML Cite"/>
    <w:unhideWhenUsed/>
    <w:rsid w:val="001D06E7"/>
    <w:rPr>
      <w:i/>
      <w:iCs/>
    </w:rPr>
  </w:style>
  <w:style w:type="paragraph" w:customStyle="1" w:styleId="CardText0">
    <w:name w:val="CardText"/>
    <w:basedOn w:val="Normal"/>
    <w:link w:val="CardTextChar1"/>
    <w:qFormat/>
    <w:rsid w:val="001D06E7"/>
    <w:pPr>
      <w:ind w:left="288"/>
    </w:pPr>
    <w:rPr>
      <w:rFonts w:eastAsia="Calibri"/>
    </w:rPr>
  </w:style>
  <w:style w:type="character" w:customStyle="1" w:styleId="CardTextChar1">
    <w:name w:val="CardText Char"/>
    <w:link w:val="CardText0"/>
    <w:rsid w:val="001D06E7"/>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1D06E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1D06E7"/>
    <w:rPr>
      <w:rFonts w:ascii="Calibri" w:eastAsia="Calibri" w:hAnsi="Calibri" w:cs="Times New Roman"/>
      <w:sz w:val="22"/>
      <w:szCs w:val="22"/>
      <w:u w:val="single"/>
    </w:rPr>
  </w:style>
  <w:style w:type="paragraph" w:customStyle="1" w:styleId="Cards1">
    <w:name w:val="Cards1"/>
    <w:basedOn w:val="Normal"/>
    <w:link w:val="Cards1Char"/>
    <w:qFormat/>
    <w:rsid w:val="001D06E7"/>
    <w:pPr>
      <w:ind w:left="288"/>
    </w:pPr>
    <w:rPr>
      <w:rFonts w:eastAsia="Times New Roman"/>
      <w:u w:val="single"/>
    </w:rPr>
  </w:style>
  <w:style w:type="character" w:customStyle="1" w:styleId="Cards1Char">
    <w:name w:val="Cards1 Char"/>
    <w:link w:val="Cards1"/>
    <w:rsid w:val="001D06E7"/>
    <w:rPr>
      <w:rFonts w:ascii="Calibri" w:eastAsia="Times New Roman" w:hAnsi="Calibri" w:cs="Calibri"/>
      <w:sz w:val="22"/>
      <w:u w:val="single"/>
    </w:rPr>
  </w:style>
  <w:style w:type="paragraph" w:customStyle="1" w:styleId="StyleLeft02">
    <w:name w:val="Style Left:  0.2&quot;"/>
    <w:basedOn w:val="Normal"/>
    <w:uiPriority w:val="99"/>
    <w:qFormat/>
    <w:rsid w:val="001D06E7"/>
    <w:rPr>
      <w:rFonts w:eastAsia="Calibri"/>
      <w:szCs w:val="20"/>
    </w:rPr>
  </w:style>
  <w:style w:type="paragraph" w:customStyle="1" w:styleId="Tag2">
    <w:name w:val="Tag2"/>
    <w:basedOn w:val="Normal"/>
    <w:uiPriority w:val="99"/>
    <w:qFormat/>
    <w:rsid w:val="001D06E7"/>
    <w:rPr>
      <w:rFonts w:eastAsia="Calibri"/>
      <w:b/>
    </w:rPr>
  </w:style>
  <w:style w:type="paragraph" w:styleId="List">
    <w:name w:val="List"/>
    <w:basedOn w:val="Normal"/>
    <w:uiPriority w:val="99"/>
    <w:unhideWhenUsed/>
    <w:rsid w:val="001D06E7"/>
    <w:pPr>
      <w:contextualSpacing/>
    </w:pPr>
    <w:rPr>
      <w:rFonts w:eastAsia="Calibri"/>
    </w:rPr>
  </w:style>
  <w:style w:type="paragraph" w:customStyle="1" w:styleId="PageHeaderLine1">
    <w:name w:val="PageHeaderLine1"/>
    <w:basedOn w:val="Normal"/>
    <w:uiPriority w:val="99"/>
    <w:qFormat/>
    <w:rsid w:val="001D06E7"/>
    <w:pPr>
      <w:tabs>
        <w:tab w:val="right" w:pos="10800"/>
      </w:tabs>
    </w:pPr>
    <w:rPr>
      <w:rFonts w:eastAsia="Calibri"/>
      <w:b/>
      <w:sz w:val="28"/>
    </w:rPr>
  </w:style>
  <w:style w:type="paragraph" w:customStyle="1" w:styleId="PageHeaderLine2">
    <w:name w:val="PageHeaderLine2"/>
    <w:basedOn w:val="Normal"/>
    <w:next w:val="Normal"/>
    <w:link w:val="PageHeaderLine2Char"/>
    <w:qFormat/>
    <w:rsid w:val="001D06E7"/>
    <w:pPr>
      <w:tabs>
        <w:tab w:val="right" w:pos="10800"/>
      </w:tabs>
      <w:spacing w:line="480" w:lineRule="auto"/>
    </w:pPr>
    <w:rPr>
      <w:rFonts w:eastAsia="Calibri"/>
      <w:b/>
    </w:rPr>
  </w:style>
  <w:style w:type="character" w:customStyle="1" w:styleId="EndnoteTextChar">
    <w:name w:val="Endnote Text Char"/>
    <w:link w:val="EndnoteText"/>
    <w:rsid w:val="001D06E7"/>
    <w:rPr>
      <w:rFonts w:ascii="Arial" w:hAnsi="Arial" w:cs="Arial"/>
      <w:lang w:val="x-none" w:eastAsia="x-none"/>
    </w:rPr>
  </w:style>
  <w:style w:type="paragraph" w:styleId="EndnoteText">
    <w:name w:val="endnote text"/>
    <w:basedOn w:val="Normal"/>
    <w:link w:val="EndnoteTextChar"/>
    <w:unhideWhenUsed/>
    <w:rsid w:val="001D06E7"/>
    <w:rPr>
      <w:rFonts w:ascii="Arial" w:hAnsi="Arial" w:cs="Arial"/>
      <w:sz w:val="24"/>
      <w:lang w:val="x-none" w:eastAsia="x-none"/>
    </w:rPr>
  </w:style>
  <w:style w:type="character" w:customStyle="1" w:styleId="EndnoteTextChar1">
    <w:name w:val="Endnote Text Char1"/>
    <w:basedOn w:val="DefaultParagraphFont"/>
    <w:rsid w:val="001D06E7"/>
    <w:rPr>
      <w:rFonts w:ascii="Calibri" w:hAnsi="Calibri" w:cs="Calibri"/>
      <w:sz w:val="20"/>
      <w:szCs w:val="20"/>
    </w:rPr>
  </w:style>
  <w:style w:type="paragraph" w:customStyle="1" w:styleId="D345FF3D873148C5AE3FBF3267827368">
    <w:name w:val="D345FF3D873148C5AE3FBF3267827368"/>
    <w:uiPriority w:val="99"/>
    <w:qFormat/>
    <w:rsid w:val="001D06E7"/>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1D06E7"/>
    <w:pPr>
      <w:ind w:left="432"/>
    </w:pPr>
    <w:rPr>
      <w:rFonts w:eastAsia="SimSun"/>
      <w:color w:val="000000"/>
      <w:sz w:val="16"/>
      <w:szCs w:val="20"/>
      <w:lang w:val="x-none" w:eastAsia="x-none"/>
    </w:rPr>
  </w:style>
  <w:style w:type="character" w:customStyle="1" w:styleId="NormaltextCharChar">
    <w:name w:val="Normal text Char Char"/>
    <w:link w:val="Normaltext0"/>
    <w:rsid w:val="001D06E7"/>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1D06E7"/>
    <w:rPr>
      <w:b/>
      <w:sz w:val="28"/>
    </w:rPr>
  </w:style>
  <w:style w:type="character" w:customStyle="1" w:styleId="TagofCardChar">
    <w:name w:val="Tag of Card Char"/>
    <w:link w:val="TagofCard"/>
    <w:rsid w:val="001D06E7"/>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D06E7"/>
    <w:rPr>
      <w:b/>
      <w:bCs/>
      <w:sz w:val="20"/>
    </w:rPr>
  </w:style>
  <w:style w:type="character" w:customStyle="1" w:styleId="SourcenameChar">
    <w:name w:val="Source name Char"/>
    <w:link w:val="Sourcename"/>
    <w:rsid w:val="001D06E7"/>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D06E7"/>
    <w:rPr>
      <w:sz w:val="22"/>
      <w:u w:val="single"/>
    </w:rPr>
  </w:style>
  <w:style w:type="character" w:customStyle="1" w:styleId="underlinedcardChar">
    <w:name w:val="underlined card Char"/>
    <w:link w:val="underlinedcard"/>
    <w:rsid w:val="001D06E7"/>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1D06E7"/>
    <w:rPr>
      <w:rFonts w:eastAsia="Times New Roman"/>
      <w:sz w:val="16"/>
    </w:rPr>
  </w:style>
  <w:style w:type="character" w:customStyle="1" w:styleId="SourceBold">
    <w:name w:val="Source Bold"/>
    <w:rsid w:val="001D06E7"/>
    <w:rPr>
      <w:rFonts w:ascii="Arial Narrow" w:hAnsi="Arial Narrow"/>
      <w:b/>
      <w:sz w:val="24"/>
      <w:u w:val="none"/>
    </w:rPr>
  </w:style>
  <w:style w:type="paragraph" w:customStyle="1" w:styleId="TextUnderline">
    <w:name w:val="Text Underline"/>
    <w:basedOn w:val="Normal"/>
    <w:link w:val="TextUnderlineChar"/>
    <w:qFormat/>
    <w:rsid w:val="001D06E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D06E7"/>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1D06E7"/>
    <w:rPr>
      <w:rFonts w:ascii="Arial Narrow" w:hAnsi="Arial Narrow" w:cstheme="minorBidi"/>
      <w:b/>
      <w:sz w:val="26"/>
    </w:rPr>
  </w:style>
  <w:style w:type="paragraph" w:customStyle="1" w:styleId="CardText1">
    <w:name w:val="Card Text 1"/>
    <w:basedOn w:val="Normal"/>
    <w:link w:val="CardText1Char"/>
    <w:autoRedefine/>
    <w:qFormat/>
    <w:rsid w:val="001D06E7"/>
    <w:rPr>
      <w:rFonts w:ascii="Arial Narrow" w:hAnsi="Arial Narrow" w:cstheme="minorBidi"/>
      <w:color w:val="000000"/>
      <w:sz w:val="24"/>
      <w:u w:val="single"/>
    </w:rPr>
  </w:style>
  <w:style w:type="paragraph" w:customStyle="1" w:styleId="CardText2">
    <w:name w:val="Card Text 2"/>
    <w:basedOn w:val="CardText1"/>
    <w:link w:val="CardText2Char"/>
    <w:qFormat/>
    <w:rsid w:val="001D06E7"/>
    <w:rPr>
      <w:b/>
    </w:rPr>
  </w:style>
  <w:style w:type="character" w:customStyle="1" w:styleId="2xBoldUnderline">
    <w:name w:val="2x_Bold_Underline"/>
    <w:rsid w:val="001D06E7"/>
    <w:rPr>
      <w:b/>
      <w:bCs/>
      <w:sz w:val="24"/>
      <w:u w:val="thick"/>
    </w:rPr>
  </w:style>
  <w:style w:type="character" w:customStyle="1" w:styleId="Dottedunderline">
    <w:name w:val="Dotted underline"/>
    <w:rsid w:val="001D06E7"/>
    <w:rPr>
      <w:u w:val="dotted"/>
    </w:rPr>
  </w:style>
  <w:style w:type="character" w:customStyle="1" w:styleId="loose">
    <w:name w:val="loose"/>
    <w:rsid w:val="001D06E7"/>
  </w:style>
  <w:style w:type="paragraph" w:customStyle="1" w:styleId="citeunread">
    <w:name w:val="cite unread"/>
    <w:basedOn w:val="Normal"/>
    <w:link w:val="citeunreadChar"/>
    <w:qFormat/>
    <w:rsid w:val="001D06E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D06E7"/>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D06E7"/>
    <w:rPr>
      <w:rFonts w:eastAsia="Times New Roman"/>
      <w:b/>
      <w:szCs w:val="20"/>
      <w:u w:val="single"/>
      <w:lang w:val="x-none" w:eastAsia="x-none"/>
    </w:rPr>
  </w:style>
  <w:style w:type="character" w:customStyle="1" w:styleId="readCharChar">
    <w:name w:val="read Char Char"/>
    <w:link w:val="read"/>
    <w:locked/>
    <w:rsid w:val="001D06E7"/>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1D06E7"/>
    <w:pPr>
      <w:spacing w:before="240"/>
      <w:outlineLvl w:val="2"/>
    </w:pPr>
    <w:rPr>
      <w:rFonts w:eastAsia="Times New Roman"/>
      <w:b/>
    </w:rPr>
  </w:style>
  <w:style w:type="character" w:customStyle="1" w:styleId="readChar">
    <w:name w:val="read Char"/>
    <w:rsid w:val="001D06E7"/>
    <w:rPr>
      <w:szCs w:val="22"/>
      <w:u w:val="single"/>
      <w:lang w:val="en-US" w:eastAsia="en-US" w:bidi="ar-SA"/>
    </w:rPr>
  </w:style>
  <w:style w:type="character" w:customStyle="1" w:styleId="underlining0">
    <w:name w:val="underlining"/>
    <w:rsid w:val="001D06E7"/>
    <w:rPr>
      <w:u w:val="single"/>
    </w:rPr>
  </w:style>
  <w:style w:type="paragraph" w:styleId="BodyTextIndent2">
    <w:name w:val="Body Text Indent 2"/>
    <w:basedOn w:val="Normal"/>
    <w:link w:val="BodyTextIndent2Char"/>
    <w:rsid w:val="001D06E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D06E7"/>
    <w:rPr>
      <w:rFonts w:ascii="HGSSoeiKakugothicUB" w:eastAsia="MS Mincho" w:hAnsi="Calibri" w:cs="Calibri"/>
      <w:sz w:val="22"/>
      <w:szCs w:val="20"/>
      <w:lang w:val="x-none" w:eastAsia="ja-JP"/>
    </w:rPr>
  </w:style>
  <w:style w:type="character" w:customStyle="1" w:styleId="A6">
    <w:name w:val="A6"/>
    <w:uiPriority w:val="99"/>
    <w:rsid w:val="001D06E7"/>
    <w:rPr>
      <w:rFonts w:ascii="Times New Roman" w:hAnsi="Times New Roman"/>
      <w:color w:val="000000"/>
      <w:sz w:val="14"/>
      <w:szCs w:val="14"/>
    </w:rPr>
  </w:style>
  <w:style w:type="paragraph" w:customStyle="1" w:styleId="CiteCard">
    <w:name w:val="Cite_Card"/>
    <w:link w:val="CiteCardChar"/>
    <w:qFormat/>
    <w:rsid w:val="001D06E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D06E7"/>
    <w:rPr>
      <w:rFonts w:ascii="Times New Roman" w:eastAsia="Times New Roman" w:hAnsi="Times New Roman" w:cs="Arial"/>
      <w:bCs/>
      <w:sz w:val="20"/>
      <w:szCs w:val="20"/>
    </w:rPr>
  </w:style>
  <w:style w:type="character" w:customStyle="1" w:styleId="btitle">
    <w:name w:val="btitle"/>
    <w:rsid w:val="001D06E7"/>
  </w:style>
  <w:style w:type="character" w:customStyle="1" w:styleId="green">
    <w:name w:val="green"/>
    <w:rsid w:val="001D06E7"/>
  </w:style>
  <w:style w:type="paragraph" w:customStyle="1" w:styleId="CM5">
    <w:name w:val="CM5"/>
    <w:basedOn w:val="Default"/>
    <w:next w:val="Default"/>
    <w:uiPriority w:val="99"/>
    <w:qFormat/>
    <w:rsid w:val="001D06E7"/>
    <w:pPr>
      <w:widowControl w:val="0"/>
    </w:pPr>
    <w:rPr>
      <w:rFonts w:eastAsia="MS Mincho"/>
      <w:color w:val="auto"/>
    </w:rPr>
  </w:style>
  <w:style w:type="paragraph" w:customStyle="1" w:styleId="CM14">
    <w:name w:val="CM14"/>
    <w:basedOn w:val="Default"/>
    <w:next w:val="Default"/>
    <w:uiPriority w:val="99"/>
    <w:qFormat/>
    <w:rsid w:val="001D06E7"/>
    <w:pPr>
      <w:widowControl w:val="0"/>
    </w:pPr>
    <w:rPr>
      <w:rFonts w:eastAsia="MS Mincho"/>
      <w:color w:val="auto"/>
    </w:rPr>
  </w:style>
  <w:style w:type="character" w:customStyle="1" w:styleId="BodyText1">
    <w:name w:val="Body Text1"/>
    <w:rsid w:val="001D06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D06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D06E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D06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D06E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D06E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D06E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D06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D06E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D06E7"/>
    <w:rPr>
      <w:rFonts w:ascii="Sylfaen" w:hAnsi="Sylfaen" w:cs="Sylfaen"/>
      <w:i/>
      <w:iCs/>
      <w:sz w:val="19"/>
      <w:szCs w:val="19"/>
      <w:u w:val="none"/>
      <w:shd w:val="clear" w:color="auto" w:fill="FFFFFF"/>
    </w:rPr>
  </w:style>
  <w:style w:type="character" w:customStyle="1" w:styleId="AuthorYear">
    <w:name w:val="AuthorYear"/>
    <w:uiPriority w:val="1"/>
    <w:qFormat/>
    <w:rsid w:val="001D06E7"/>
    <w:rPr>
      <w:rFonts w:ascii="Georgia" w:hAnsi="Georgia"/>
      <w:b/>
      <w:sz w:val="24"/>
    </w:rPr>
  </w:style>
  <w:style w:type="character" w:customStyle="1" w:styleId="ssl4">
    <w:name w:val="ss_l4"/>
    <w:rsid w:val="001D06E7"/>
  </w:style>
  <w:style w:type="character" w:customStyle="1" w:styleId="italic">
    <w:name w:val="italic"/>
    <w:rsid w:val="001D06E7"/>
  </w:style>
  <w:style w:type="character" w:customStyle="1" w:styleId="tl8wme">
    <w:name w:val="tl8wme"/>
    <w:basedOn w:val="DefaultParagraphFont"/>
    <w:rsid w:val="001D06E7"/>
  </w:style>
  <w:style w:type="paragraph" w:customStyle="1" w:styleId="CardIndented">
    <w:name w:val="Card (Indented)"/>
    <w:basedOn w:val="Normal"/>
    <w:link w:val="CardIndentedChar"/>
    <w:qFormat/>
    <w:rsid w:val="001D06E7"/>
    <w:pPr>
      <w:ind w:left="288"/>
    </w:pPr>
    <w:rPr>
      <w:rFonts w:eastAsia="Calibri"/>
    </w:rPr>
  </w:style>
  <w:style w:type="character" w:customStyle="1" w:styleId="CardIndentedChar">
    <w:name w:val="Card (Indented) Char"/>
    <w:link w:val="CardIndented"/>
    <w:rsid w:val="001D06E7"/>
    <w:rPr>
      <w:rFonts w:ascii="Calibri" w:eastAsia="Calibri" w:hAnsi="Calibri" w:cs="Calibri"/>
      <w:sz w:val="22"/>
    </w:rPr>
  </w:style>
  <w:style w:type="character" w:customStyle="1" w:styleId="cardchar00">
    <w:name w:val="cardchar0"/>
    <w:basedOn w:val="DefaultParagraphFont"/>
    <w:rsid w:val="001D06E7"/>
  </w:style>
  <w:style w:type="character" w:customStyle="1" w:styleId="UnderlineNon-bold">
    <w:name w:val="Underline Non - bold"/>
    <w:rsid w:val="001D06E7"/>
    <w:rPr>
      <w:rFonts w:ascii="Times New Roman" w:hAnsi="Times New Roman"/>
      <w:iCs/>
      <w:sz w:val="22"/>
      <w:u w:val="single"/>
    </w:rPr>
  </w:style>
  <w:style w:type="character" w:customStyle="1" w:styleId="UnderlineBold0">
    <w:name w:val="Underline Bold"/>
    <w:qFormat/>
    <w:rsid w:val="001D06E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D06E7"/>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1D06E7"/>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D06E7"/>
    <w:rPr>
      <w:rFonts w:ascii="Bell MT" w:eastAsia="Times New Roman" w:hAnsi="Bell MT"/>
      <w:bCs/>
      <w:iCs/>
      <w:sz w:val="22"/>
      <w:u w:val="single"/>
    </w:rPr>
  </w:style>
  <w:style w:type="character" w:customStyle="1" w:styleId="Heading5Char2">
    <w:name w:val="Heading 5 Char2"/>
    <w:rsid w:val="001D06E7"/>
    <w:rPr>
      <w:rFonts w:ascii="Bell MT" w:eastAsia="Times New Roman" w:hAnsi="Bell MT"/>
      <w:bCs/>
      <w:iCs/>
      <w:sz w:val="10"/>
      <w:szCs w:val="26"/>
    </w:rPr>
  </w:style>
  <w:style w:type="character" w:customStyle="1" w:styleId="Boxed">
    <w:name w:val="Boxed"/>
    <w:qFormat/>
    <w:rsid w:val="001D06E7"/>
    <w:rPr>
      <w:rFonts w:ascii="Garamond" w:hAnsi="Garamond"/>
      <w:b/>
      <w:sz w:val="22"/>
      <w:bdr w:val="single" w:sz="6" w:space="0" w:color="auto"/>
    </w:rPr>
  </w:style>
  <w:style w:type="paragraph" w:customStyle="1" w:styleId="Heading2-NotBold">
    <w:name w:val="Heading 2 - Not Bold"/>
    <w:basedOn w:val="Heading2"/>
    <w:autoRedefine/>
    <w:uiPriority w:val="99"/>
    <w:qFormat/>
    <w:rsid w:val="001D06E7"/>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1D06E7"/>
    <w:rPr>
      <w:rFonts w:ascii="Arial" w:hAnsi="Arial"/>
      <w:vanish/>
      <w:sz w:val="16"/>
      <w:szCs w:val="16"/>
    </w:rPr>
  </w:style>
  <w:style w:type="paragraph" w:styleId="z-TopofForm">
    <w:name w:val="HTML Top of Form"/>
    <w:basedOn w:val="Normal"/>
    <w:next w:val="Normal"/>
    <w:link w:val="z-TopofFormChar"/>
    <w:hidden/>
    <w:uiPriority w:val="99"/>
    <w:unhideWhenUsed/>
    <w:rsid w:val="001D06E7"/>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D06E7"/>
    <w:rPr>
      <w:rFonts w:ascii="Arial" w:hAnsi="Arial" w:cs="Arial"/>
      <w:vanish/>
      <w:sz w:val="16"/>
      <w:szCs w:val="16"/>
    </w:rPr>
  </w:style>
  <w:style w:type="character" w:customStyle="1" w:styleId="z-BottomofFormChar">
    <w:name w:val="z-Bottom of Form Char"/>
    <w:link w:val="z-BottomofForm"/>
    <w:uiPriority w:val="99"/>
    <w:rsid w:val="001D06E7"/>
    <w:rPr>
      <w:rFonts w:ascii="Arial" w:hAnsi="Arial"/>
      <w:vanish/>
      <w:sz w:val="16"/>
      <w:szCs w:val="16"/>
    </w:rPr>
  </w:style>
  <w:style w:type="paragraph" w:styleId="z-BottomofForm">
    <w:name w:val="HTML Bottom of Form"/>
    <w:basedOn w:val="Normal"/>
    <w:next w:val="Normal"/>
    <w:link w:val="z-BottomofFormChar"/>
    <w:hidden/>
    <w:uiPriority w:val="99"/>
    <w:unhideWhenUsed/>
    <w:rsid w:val="001D06E7"/>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D06E7"/>
    <w:rPr>
      <w:rFonts w:ascii="Arial" w:hAnsi="Arial" w:cs="Arial"/>
      <w:vanish/>
      <w:sz w:val="16"/>
      <w:szCs w:val="16"/>
    </w:rPr>
  </w:style>
  <w:style w:type="paragraph" w:customStyle="1" w:styleId="Heading2-Bold">
    <w:name w:val="Heading 2 - Bold"/>
    <w:basedOn w:val="Normal"/>
    <w:autoRedefine/>
    <w:uiPriority w:val="99"/>
    <w:qFormat/>
    <w:rsid w:val="001D06E7"/>
    <w:rPr>
      <w:rFonts w:ascii="Garamond" w:eastAsia="Calibri" w:hAnsi="Garamond"/>
      <w:b/>
    </w:rPr>
  </w:style>
  <w:style w:type="paragraph" w:customStyle="1" w:styleId="Microtext0">
    <w:name w:val="Microtext"/>
    <w:basedOn w:val="Normal"/>
    <w:next w:val="Normal"/>
    <w:link w:val="MicrotextChar0"/>
    <w:qFormat/>
    <w:rsid w:val="001D06E7"/>
    <w:rPr>
      <w:rFonts w:eastAsia="Calibri"/>
      <w:sz w:val="12"/>
      <w:lang w:val="x-none" w:eastAsia="x-none"/>
    </w:rPr>
  </w:style>
  <w:style w:type="character" w:customStyle="1" w:styleId="MicrotextChar0">
    <w:name w:val="Microtext Char"/>
    <w:link w:val="Microtext0"/>
    <w:rsid w:val="001D06E7"/>
    <w:rPr>
      <w:rFonts w:ascii="Calibri" w:eastAsia="Calibri" w:hAnsi="Calibri" w:cs="Calibri"/>
      <w:sz w:val="12"/>
      <w:lang w:val="x-none" w:eastAsia="x-none"/>
    </w:rPr>
  </w:style>
  <w:style w:type="character" w:customStyle="1" w:styleId="Style2CharChar">
    <w:name w:val="Style2 Char Char"/>
    <w:rsid w:val="001D06E7"/>
    <w:rPr>
      <w:u w:val="thick"/>
      <w:lang w:val="en-US" w:eastAsia="en-US" w:bidi="ar-SA"/>
    </w:rPr>
  </w:style>
  <w:style w:type="character" w:customStyle="1" w:styleId="authordate1">
    <w:name w:val="authordate"/>
    <w:rsid w:val="001D06E7"/>
  </w:style>
  <w:style w:type="paragraph" w:customStyle="1" w:styleId="tag">
    <w:name w:val="%tag"/>
    <w:basedOn w:val="Normal"/>
    <w:next w:val="Normal"/>
    <w:link w:val="tagChar"/>
    <w:uiPriority w:val="99"/>
    <w:qFormat/>
    <w:rsid w:val="001D06E7"/>
    <w:rPr>
      <w:rFonts w:ascii="Garamond" w:eastAsia="Calibri" w:hAnsi="Garamond"/>
      <w:bCs/>
      <w:sz w:val="18"/>
    </w:rPr>
  </w:style>
  <w:style w:type="character" w:customStyle="1" w:styleId="underline0">
    <w:name w:val="%underline"/>
    <w:qFormat/>
    <w:rsid w:val="001D06E7"/>
    <w:rPr>
      <w:rFonts w:ascii="Times New Roman" w:hAnsi="Times New Roman"/>
      <w:sz w:val="16"/>
      <w:u w:val="none"/>
    </w:rPr>
  </w:style>
  <w:style w:type="character" w:customStyle="1" w:styleId="AUNDERLINE0">
    <w:name w:val="AUNDERLINE"/>
    <w:qFormat/>
    <w:rsid w:val="001D06E7"/>
    <w:rPr>
      <w:rFonts w:ascii="Times New Roman" w:hAnsi="Times New Roman"/>
      <w:sz w:val="20"/>
      <w:u w:val="single"/>
    </w:rPr>
  </w:style>
  <w:style w:type="paragraph" w:customStyle="1" w:styleId="Style20">
    <w:name w:val="Style 2"/>
    <w:basedOn w:val="Normal"/>
    <w:link w:val="Style2Char"/>
    <w:uiPriority w:val="99"/>
    <w:qFormat/>
    <w:rsid w:val="001D06E7"/>
    <w:pPr>
      <w:ind w:left="432"/>
    </w:pPr>
    <w:rPr>
      <w:rFonts w:eastAsia="Times New Roman"/>
      <w:szCs w:val="20"/>
      <w:u w:val="single"/>
      <w:lang w:val="x-none" w:eastAsia="x-none"/>
    </w:rPr>
  </w:style>
  <w:style w:type="character" w:customStyle="1" w:styleId="Style2Char">
    <w:name w:val="Style 2 Char"/>
    <w:link w:val="Style20"/>
    <w:uiPriority w:val="99"/>
    <w:rsid w:val="001D06E7"/>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1D06E7"/>
    <w:rPr>
      <w:rFonts w:ascii="Garamond" w:eastAsia="Times New Roman" w:hAnsi="Garamond"/>
      <w:szCs w:val="20"/>
      <w:u w:val="single"/>
      <w:lang w:val="x-none" w:eastAsia="x-none"/>
    </w:rPr>
  </w:style>
  <w:style w:type="character" w:customStyle="1" w:styleId="GAUnderlineChar">
    <w:name w:val="GA Underline Char"/>
    <w:link w:val="GAUnderline"/>
    <w:rsid w:val="001D06E7"/>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1D06E7"/>
    <w:rPr>
      <w:rFonts w:eastAsia="Times New Roman"/>
      <w:sz w:val="18"/>
      <w:szCs w:val="20"/>
      <w:lang w:val="x-none" w:eastAsia="x-none"/>
    </w:rPr>
  </w:style>
  <w:style w:type="character" w:customStyle="1" w:styleId="textsmallChar">
    <w:name w:val="textsmall Char"/>
    <w:link w:val="textsmall"/>
    <w:rsid w:val="001D06E7"/>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D06E7"/>
    <w:rPr>
      <w:rFonts w:eastAsia="Times New Roman"/>
      <w:szCs w:val="20"/>
      <w:u w:val="single"/>
      <w:lang w:val="x-none" w:eastAsia="x-none"/>
    </w:rPr>
  </w:style>
  <w:style w:type="character" w:customStyle="1" w:styleId="cardtextChar2">
    <w:name w:val="cardtext Char"/>
    <w:link w:val="cardtext3"/>
    <w:rsid w:val="001D06E7"/>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1D06E7"/>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D06E7"/>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D06E7"/>
    <w:rPr>
      <w:rFonts w:eastAsia="Times New Roman"/>
      <w:sz w:val="12"/>
    </w:rPr>
  </w:style>
  <w:style w:type="character" w:customStyle="1" w:styleId="MicroChar">
    <w:name w:val="Micro Char"/>
    <w:link w:val="Micro"/>
    <w:rsid w:val="001D06E7"/>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D06E7"/>
    <w:rPr>
      <w:rFonts w:ascii="Bell MT" w:eastAsia="Calibri" w:hAnsi="Bell MT"/>
      <w:szCs w:val="20"/>
    </w:rPr>
  </w:style>
  <w:style w:type="character" w:customStyle="1" w:styleId="UnderlinedCharChar0">
    <w:name w:val="Underlined Char Char"/>
    <w:rsid w:val="001D06E7"/>
    <w:rPr>
      <w:rFonts w:ascii="Garamond" w:hAnsi="Garamond"/>
      <w:szCs w:val="28"/>
      <w:u w:val="single"/>
      <w:lang w:val="en-US" w:eastAsia="en-US" w:bidi="ar-SA"/>
    </w:rPr>
  </w:style>
  <w:style w:type="character" w:customStyle="1" w:styleId="ssl0">
    <w:name w:val="ss_l0"/>
    <w:basedOn w:val="DefaultParagraphFont"/>
    <w:rsid w:val="001D06E7"/>
  </w:style>
  <w:style w:type="paragraph" w:customStyle="1" w:styleId="h-lead">
    <w:name w:val="h-lead"/>
    <w:basedOn w:val="Normal"/>
    <w:uiPriority w:val="99"/>
    <w:qFormat/>
    <w:rsid w:val="001D06E7"/>
    <w:pPr>
      <w:spacing w:before="100" w:beforeAutospacing="1" w:after="100" w:afterAutospacing="1"/>
    </w:pPr>
    <w:rPr>
      <w:rFonts w:eastAsia="Times New Roman"/>
      <w:sz w:val="24"/>
    </w:rPr>
  </w:style>
  <w:style w:type="character" w:customStyle="1" w:styleId="slug-doi">
    <w:name w:val="slug-doi"/>
    <w:basedOn w:val="DefaultParagraphFont"/>
    <w:rsid w:val="001D06E7"/>
  </w:style>
  <w:style w:type="character" w:customStyle="1" w:styleId="slug-pub-date">
    <w:name w:val="slug-pub-date"/>
    <w:basedOn w:val="DefaultParagraphFont"/>
    <w:rsid w:val="001D06E7"/>
  </w:style>
  <w:style w:type="character" w:customStyle="1" w:styleId="slug-vol">
    <w:name w:val="slug-vol"/>
    <w:basedOn w:val="DefaultParagraphFont"/>
    <w:rsid w:val="001D06E7"/>
  </w:style>
  <w:style w:type="character" w:customStyle="1" w:styleId="slug-issue">
    <w:name w:val="slug-issue"/>
    <w:basedOn w:val="DefaultParagraphFont"/>
    <w:rsid w:val="001D06E7"/>
  </w:style>
  <w:style w:type="character" w:customStyle="1" w:styleId="slug-pages">
    <w:name w:val="slug-pages"/>
    <w:basedOn w:val="DefaultParagraphFont"/>
    <w:rsid w:val="001D06E7"/>
  </w:style>
  <w:style w:type="paragraph" w:customStyle="1" w:styleId="intro">
    <w:name w:val="intro"/>
    <w:basedOn w:val="Normal"/>
    <w:uiPriority w:val="99"/>
    <w:qFormat/>
    <w:rsid w:val="001D06E7"/>
    <w:pPr>
      <w:spacing w:before="100" w:beforeAutospacing="1" w:after="100" w:afterAutospacing="1"/>
    </w:pPr>
    <w:rPr>
      <w:rFonts w:eastAsia="Times New Roman"/>
      <w:sz w:val="24"/>
    </w:rPr>
  </w:style>
  <w:style w:type="character" w:customStyle="1" w:styleId="af">
    <w:name w:val="af"/>
    <w:basedOn w:val="DefaultParagraphFont"/>
    <w:rsid w:val="001D06E7"/>
  </w:style>
  <w:style w:type="character" w:customStyle="1" w:styleId="ab">
    <w:name w:val="ab"/>
    <w:basedOn w:val="DefaultParagraphFont"/>
    <w:rsid w:val="001D06E7"/>
  </w:style>
  <w:style w:type="character" w:customStyle="1" w:styleId="em">
    <w:name w:val="em"/>
    <w:basedOn w:val="DefaultParagraphFont"/>
    <w:rsid w:val="001D06E7"/>
  </w:style>
  <w:style w:type="character" w:customStyle="1" w:styleId="au">
    <w:name w:val="au"/>
    <w:basedOn w:val="DefaultParagraphFont"/>
    <w:rsid w:val="001D06E7"/>
  </w:style>
  <w:style w:type="character" w:customStyle="1" w:styleId="ti">
    <w:name w:val="ti"/>
    <w:basedOn w:val="DefaultParagraphFont"/>
    <w:rsid w:val="001D06E7"/>
  </w:style>
  <w:style w:type="character" w:customStyle="1" w:styleId="subheadblue">
    <w:name w:val="subhead_blue"/>
    <w:basedOn w:val="DefaultParagraphFont"/>
    <w:rsid w:val="001D06E7"/>
  </w:style>
  <w:style w:type="paragraph" w:customStyle="1" w:styleId="body-paragraph">
    <w:name w:val="body-paragraph"/>
    <w:basedOn w:val="Normal"/>
    <w:uiPriority w:val="99"/>
    <w:qFormat/>
    <w:rsid w:val="001D06E7"/>
    <w:pPr>
      <w:spacing w:before="100" w:beforeAutospacing="1" w:after="100" w:afterAutospacing="1"/>
    </w:pPr>
    <w:rPr>
      <w:rFonts w:eastAsia="Times New Roman"/>
      <w:sz w:val="24"/>
    </w:rPr>
  </w:style>
  <w:style w:type="character" w:customStyle="1" w:styleId="affiliation">
    <w:name w:val="affiliation"/>
    <w:basedOn w:val="DefaultParagraphFont"/>
    <w:rsid w:val="001D06E7"/>
  </w:style>
  <w:style w:type="character" w:customStyle="1" w:styleId="slug-doi-wrapper">
    <w:name w:val="slug-doi-wrapper"/>
    <w:basedOn w:val="DefaultParagraphFont"/>
    <w:rsid w:val="001D06E7"/>
  </w:style>
  <w:style w:type="character" w:customStyle="1" w:styleId="slug-metadata-noteahead-of-print">
    <w:name w:val="slug-metadata-note ahead-of-print"/>
    <w:basedOn w:val="DefaultParagraphFont"/>
    <w:rsid w:val="001D06E7"/>
  </w:style>
  <w:style w:type="character" w:customStyle="1" w:styleId="slug-ahead-of-print-date">
    <w:name w:val="slug-ahead-of-print-date"/>
    <w:basedOn w:val="DefaultParagraphFont"/>
    <w:rsid w:val="001D06E7"/>
  </w:style>
  <w:style w:type="character" w:customStyle="1" w:styleId="medium-bold">
    <w:name w:val="medium-bold"/>
    <w:basedOn w:val="DefaultParagraphFont"/>
    <w:rsid w:val="001D06E7"/>
  </w:style>
  <w:style w:type="character" w:customStyle="1" w:styleId="updated-short-citation">
    <w:name w:val="updated-short-citation"/>
    <w:basedOn w:val="DefaultParagraphFont"/>
    <w:rsid w:val="001D06E7"/>
  </w:style>
  <w:style w:type="character" w:customStyle="1" w:styleId="goohl0">
    <w:name w:val="goohl0"/>
    <w:basedOn w:val="DefaultParagraphFont"/>
    <w:rsid w:val="001D06E7"/>
  </w:style>
  <w:style w:type="character" w:customStyle="1" w:styleId="CharChar6">
    <w:name w:val="Char Char6"/>
    <w:rsid w:val="001D06E7"/>
    <w:rPr>
      <w:rFonts w:cs="Arial"/>
      <w:bCs/>
      <w:sz w:val="16"/>
      <w:szCs w:val="26"/>
      <w:lang w:val="en-US" w:eastAsia="en-US" w:bidi="ar-SA"/>
    </w:rPr>
  </w:style>
  <w:style w:type="character" w:customStyle="1" w:styleId="CharChar3">
    <w:name w:val="Char Char3"/>
    <w:rsid w:val="001D06E7"/>
    <w:rPr>
      <w:szCs w:val="24"/>
    </w:rPr>
  </w:style>
  <w:style w:type="character" w:customStyle="1" w:styleId="TagCharChar1">
    <w:name w:val="Tag Char Char1"/>
    <w:rsid w:val="001D06E7"/>
    <w:rPr>
      <w:b/>
      <w:sz w:val="24"/>
      <w:szCs w:val="24"/>
      <w:lang w:val="en-US" w:eastAsia="en-US" w:bidi="ar-SA"/>
    </w:rPr>
  </w:style>
  <w:style w:type="numbering" w:customStyle="1" w:styleId="NoList3">
    <w:name w:val="No List3"/>
    <w:next w:val="NoList"/>
    <w:uiPriority w:val="99"/>
    <w:semiHidden/>
    <w:unhideWhenUsed/>
    <w:rsid w:val="001D06E7"/>
  </w:style>
  <w:style w:type="numbering" w:customStyle="1" w:styleId="NoList4">
    <w:name w:val="No List4"/>
    <w:next w:val="NoList"/>
    <w:uiPriority w:val="99"/>
    <w:semiHidden/>
    <w:unhideWhenUsed/>
    <w:rsid w:val="001D06E7"/>
  </w:style>
  <w:style w:type="character" w:customStyle="1" w:styleId="12TimesNewRoman">
    <w:name w:val="12 Times New Roman"/>
    <w:rsid w:val="001D06E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D06E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D06E7"/>
    <w:rPr>
      <w:rFonts w:ascii="Bell MT" w:eastAsia="Times New Roman" w:hAnsi="Bell MT" w:cs="Times New Roman"/>
      <w:b/>
      <w:bCs/>
      <w:sz w:val="22"/>
      <w:szCs w:val="28"/>
    </w:rPr>
  </w:style>
  <w:style w:type="paragraph" w:customStyle="1" w:styleId="F4-NormalText">
    <w:name w:val="F4 - Normal Text"/>
    <w:basedOn w:val="Normal"/>
    <w:uiPriority w:val="99"/>
    <w:qFormat/>
    <w:rsid w:val="001D06E7"/>
    <w:rPr>
      <w:rFonts w:eastAsia="Calibri"/>
    </w:rPr>
  </w:style>
  <w:style w:type="character" w:customStyle="1" w:styleId="berief">
    <w:name w:val="berief"/>
    <w:rsid w:val="001D06E7"/>
    <w:rPr>
      <w:rFonts w:ascii="Times New Roman" w:eastAsia="Times New Roman" w:hAnsi="Times New Roman" w:cs="Times New Roman"/>
      <w:sz w:val="20"/>
      <w:u w:val="none"/>
    </w:rPr>
  </w:style>
  <w:style w:type="numbering" w:customStyle="1" w:styleId="NoList5">
    <w:name w:val="No List5"/>
    <w:next w:val="NoList"/>
    <w:semiHidden/>
    <w:unhideWhenUsed/>
    <w:rsid w:val="001D06E7"/>
  </w:style>
  <w:style w:type="character" w:customStyle="1" w:styleId="Brief-Smalltext">
    <w:name w:val="Brief - Small text"/>
    <w:rsid w:val="001D06E7"/>
    <w:rPr>
      <w:rFonts w:ascii="Times New Roman" w:hAnsi="Times New Roman" w:cs="Times New Roman"/>
      <w:sz w:val="14"/>
      <w:u w:val="none"/>
    </w:rPr>
  </w:style>
  <w:style w:type="paragraph" w:customStyle="1" w:styleId="F3-TagAuthor">
    <w:name w:val="F3 - Tag/Author"/>
    <w:basedOn w:val="Normal"/>
    <w:uiPriority w:val="99"/>
    <w:qFormat/>
    <w:rsid w:val="001D06E7"/>
    <w:rPr>
      <w:rFonts w:eastAsia="Times New Roman"/>
      <w:b/>
    </w:rPr>
  </w:style>
  <w:style w:type="paragraph" w:customStyle="1" w:styleId="F5-UnderlineNormal">
    <w:name w:val="F5 - Underline Normal"/>
    <w:basedOn w:val="Normal"/>
    <w:uiPriority w:val="99"/>
    <w:qFormat/>
    <w:rsid w:val="001D06E7"/>
    <w:rPr>
      <w:rFonts w:eastAsia="Calibri"/>
      <w:u w:val="single"/>
    </w:rPr>
  </w:style>
  <w:style w:type="character" w:customStyle="1" w:styleId="F8-UnderlineBold">
    <w:name w:val="F8 - Underline/Bold"/>
    <w:rsid w:val="001D06E7"/>
    <w:rPr>
      <w:rFonts w:ascii="Times New Roman" w:hAnsi="Times New Roman"/>
      <w:b/>
      <w:sz w:val="20"/>
      <w:u w:val="single"/>
    </w:rPr>
  </w:style>
  <w:style w:type="character" w:customStyle="1" w:styleId="F7-SmallFont">
    <w:name w:val="F7 - Small Font"/>
    <w:rsid w:val="001D06E7"/>
    <w:rPr>
      <w:rFonts w:ascii="Times New Roman" w:hAnsi="Times New Roman"/>
      <w:sz w:val="14"/>
    </w:rPr>
  </w:style>
  <w:style w:type="paragraph" w:customStyle="1" w:styleId="Brief-PrimarySource">
    <w:name w:val="Brief - Primary Source"/>
    <w:basedOn w:val="Normal"/>
    <w:uiPriority w:val="99"/>
    <w:qFormat/>
    <w:rsid w:val="001D06E7"/>
    <w:rPr>
      <w:rFonts w:eastAsia="Times New Roman"/>
      <w:b/>
      <w:sz w:val="24"/>
      <w:u w:val="single"/>
    </w:rPr>
  </w:style>
  <w:style w:type="paragraph" w:customStyle="1" w:styleId="Brief-Underline">
    <w:name w:val="Brief - Underline"/>
    <w:basedOn w:val="Normal"/>
    <w:uiPriority w:val="99"/>
    <w:qFormat/>
    <w:rsid w:val="001D06E7"/>
    <w:rPr>
      <w:rFonts w:eastAsia="Times New Roman"/>
      <w:u w:val="single"/>
    </w:rPr>
  </w:style>
  <w:style w:type="character" w:customStyle="1" w:styleId="Brief-Bold">
    <w:name w:val="Brief - Bold"/>
    <w:rsid w:val="001D06E7"/>
    <w:rPr>
      <w:rFonts w:cs="Times New Roman"/>
      <w:b/>
    </w:rPr>
  </w:style>
  <w:style w:type="character" w:customStyle="1" w:styleId="Card-Underline">
    <w:name w:val="Card - Underline"/>
    <w:rsid w:val="001D06E7"/>
    <w:rPr>
      <w:rFonts w:cs="Times New Roman"/>
      <w:u w:val="single"/>
    </w:rPr>
  </w:style>
  <w:style w:type="character" w:customStyle="1" w:styleId="beriefunderline">
    <w:name w:val="berief = underline"/>
    <w:rsid w:val="001D06E7"/>
    <w:rPr>
      <w:rFonts w:ascii="Times New Roman" w:eastAsia="Times New Roman" w:hAnsi="Times New Roman" w:cs="Times New Roman"/>
      <w:sz w:val="20"/>
      <w:u w:val="single"/>
    </w:rPr>
  </w:style>
  <w:style w:type="paragraph" w:customStyle="1" w:styleId="Brief">
    <w:name w:val="Brief"/>
    <w:basedOn w:val="Brief-PrimarySource"/>
    <w:uiPriority w:val="99"/>
    <w:qFormat/>
    <w:rsid w:val="001D06E7"/>
    <w:rPr>
      <w:b w:val="0"/>
    </w:rPr>
  </w:style>
  <w:style w:type="character" w:customStyle="1" w:styleId="BoldText10pt">
    <w:name w:val="Bold Text 10 pt"/>
    <w:rsid w:val="001D06E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D06E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D06E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D06E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D06E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D06E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D06E7"/>
    <w:pPr>
      <w:widowControl w:val="0"/>
      <w:spacing w:line="276" w:lineRule="atLeast"/>
    </w:pPr>
    <w:rPr>
      <w:color w:val="auto"/>
    </w:rPr>
  </w:style>
  <w:style w:type="paragraph" w:customStyle="1" w:styleId="CM34">
    <w:name w:val="CM34"/>
    <w:basedOn w:val="Default"/>
    <w:next w:val="Default"/>
    <w:uiPriority w:val="99"/>
    <w:qFormat/>
    <w:rsid w:val="001D06E7"/>
    <w:pPr>
      <w:widowControl w:val="0"/>
    </w:pPr>
    <w:rPr>
      <w:color w:val="auto"/>
    </w:rPr>
  </w:style>
  <w:style w:type="paragraph" w:customStyle="1" w:styleId="CM56">
    <w:name w:val="CM56"/>
    <w:basedOn w:val="Default"/>
    <w:next w:val="Default"/>
    <w:uiPriority w:val="99"/>
    <w:qFormat/>
    <w:rsid w:val="001D06E7"/>
    <w:pPr>
      <w:widowControl w:val="0"/>
    </w:pPr>
    <w:rPr>
      <w:rFonts w:eastAsia="Calibri"/>
      <w:color w:val="auto"/>
    </w:rPr>
  </w:style>
  <w:style w:type="paragraph" w:customStyle="1" w:styleId="CM58">
    <w:name w:val="CM58"/>
    <w:basedOn w:val="Default"/>
    <w:next w:val="Default"/>
    <w:uiPriority w:val="99"/>
    <w:qFormat/>
    <w:rsid w:val="001D06E7"/>
    <w:pPr>
      <w:widowControl w:val="0"/>
    </w:pPr>
    <w:rPr>
      <w:rFonts w:eastAsia="Calibri"/>
      <w:color w:val="auto"/>
    </w:rPr>
  </w:style>
  <w:style w:type="paragraph" w:customStyle="1" w:styleId="CM57">
    <w:name w:val="CM57"/>
    <w:basedOn w:val="Default"/>
    <w:next w:val="Default"/>
    <w:uiPriority w:val="99"/>
    <w:qFormat/>
    <w:rsid w:val="001D06E7"/>
    <w:pPr>
      <w:widowControl w:val="0"/>
    </w:pPr>
    <w:rPr>
      <w:rFonts w:eastAsia="Calibri"/>
      <w:color w:val="auto"/>
    </w:rPr>
  </w:style>
  <w:style w:type="paragraph" w:customStyle="1" w:styleId="CM1">
    <w:name w:val="CM1"/>
    <w:basedOn w:val="Default"/>
    <w:next w:val="Default"/>
    <w:uiPriority w:val="99"/>
    <w:qFormat/>
    <w:rsid w:val="001D06E7"/>
    <w:pPr>
      <w:widowControl w:val="0"/>
    </w:pPr>
    <w:rPr>
      <w:rFonts w:eastAsia="Calibri"/>
      <w:color w:val="auto"/>
    </w:rPr>
  </w:style>
  <w:style w:type="paragraph" w:customStyle="1" w:styleId="CM49">
    <w:name w:val="CM49"/>
    <w:basedOn w:val="Default"/>
    <w:next w:val="Default"/>
    <w:uiPriority w:val="99"/>
    <w:qFormat/>
    <w:rsid w:val="001D06E7"/>
    <w:pPr>
      <w:widowControl w:val="0"/>
    </w:pPr>
    <w:rPr>
      <w:rFonts w:eastAsia="Calibri"/>
      <w:color w:val="auto"/>
    </w:rPr>
  </w:style>
  <w:style w:type="paragraph" w:customStyle="1" w:styleId="CM41">
    <w:name w:val="CM41"/>
    <w:basedOn w:val="Default"/>
    <w:next w:val="Default"/>
    <w:uiPriority w:val="99"/>
    <w:qFormat/>
    <w:rsid w:val="001D06E7"/>
    <w:pPr>
      <w:widowControl w:val="0"/>
    </w:pPr>
    <w:rPr>
      <w:rFonts w:eastAsia="Calibri"/>
      <w:color w:val="auto"/>
    </w:rPr>
  </w:style>
  <w:style w:type="paragraph" w:customStyle="1" w:styleId="3rdOrderPara">
    <w:name w:val="3rd Order Para"/>
    <w:basedOn w:val="Default"/>
    <w:next w:val="Default"/>
    <w:uiPriority w:val="99"/>
    <w:qFormat/>
    <w:rsid w:val="001D06E7"/>
    <w:pPr>
      <w:widowControl w:val="0"/>
    </w:pPr>
    <w:rPr>
      <w:rFonts w:eastAsia="Calibri"/>
      <w:color w:val="auto"/>
    </w:rPr>
  </w:style>
  <w:style w:type="paragraph" w:customStyle="1" w:styleId="2ndOrderPara">
    <w:name w:val="2nd Order Para"/>
    <w:basedOn w:val="Default"/>
    <w:next w:val="Default"/>
    <w:uiPriority w:val="99"/>
    <w:qFormat/>
    <w:rsid w:val="001D06E7"/>
    <w:pPr>
      <w:widowControl w:val="0"/>
    </w:pPr>
    <w:rPr>
      <w:rFonts w:eastAsia="Calibri"/>
      <w:color w:val="auto"/>
    </w:rPr>
  </w:style>
  <w:style w:type="paragraph" w:customStyle="1" w:styleId="Normal-SIGN2">
    <w:name w:val="Normal-SIGN2"/>
    <w:basedOn w:val="Default"/>
    <w:next w:val="Default"/>
    <w:uiPriority w:val="99"/>
    <w:qFormat/>
    <w:rsid w:val="001D06E7"/>
    <w:pPr>
      <w:widowControl w:val="0"/>
    </w:pPr>
    <w:rPr>
      <w:rFonts w:eastAsia="Calibri"/>
      <w:color w:val="auto"/>
    </w:rPr>
  </w:style>
  <w:style w:type="paragraph" w:customStyle="1" w:styleId="Normal-SIGN1">
    <w:name w:val="Normal-SIGN1"/>
    <w:basedOn w:val="Default"/>
    <w:next w:val="Default"/>
    <w:uiPriority w:val="99"/>
    <w:qFormat/>
    <w:rsid w:val="001D06E7"/>
    <w:pPr>
      <w:widowControl w:val="0"/>
    </w:pPr>
    <w:rPr>
      <w:rFonts w:eastAsia="Calibri"/>
      <w:color w:val="auto"/>
    </w:rPr>
  </w:style>
  <w:style w:type="paragraph" w:customStyle="1" w:styleId="CM3">
    <w:name w:val="CM3"/>
    <w:basedOn w:val="Default"/>
    <w:next w:val="Default"/>
    <w:uiPriority w:val="99"/>
    <w:qFormat/>
    <w:rsid w:val="001D06E7"/>
    <w:pPr>
      <w:widowControl w:val="0"/>
      <w:spacing w:line="553" w:lineRule="atLeast"/>
    </w:pPr>
    <w:rPr>
      <w:rFonts w:eastAsia="Calibri"/>
      <w:color w:val="auto"/>
    </w:rPr>
  </w:style>
  <w:style w:type="paragraph" w:customStyle="1" w:styleId="CM33">
    <w:name w:val="CM33"/>
    <w:basedOn w:val="Default"/>
    <w:next w:val="Default"/>
    <w:uiPriority w:val="99"/>
    <w:qFormat/>
    <w:rsid w:val="001D06E7"/>
    <w:pPr>
      <w:widowControl w:val="0"/>
    </w:pPr>
    <w:rPr>
      <w:rFonts w:eastAsia="Calibri"/>
      <w:color w:val="auto"/>
    </w:rPr>
  </w:style>
  <w:style w:type="paragraph" w:customStyle="1" w:styleId="CM37">
    <w:name w:val="CM37"/>
    <w:basedOn w:val="Default"/>
    <w:next w:val="Default"/>
    <w:uiPriority w:val="99"/>
    <w:qFormat/>
    <w:rsid w:val="001D06E7"/>
    <w:pPr>
      <w:widowControl w:val="0"/>
    </w:pPr>
    <w:rPr>
      <w:rFonts w:eastAsia="Calibri"/>
      <w:color w:val="auto"/>
    </w:rPr>
  </w:style>
  <w:style w:type="paragraph" w:customStyle="1" w:styleId="CM7">
    <w:name w:val="CM7"/>
    <w:basedOn w:val="Default"/>
    <w:next w:val="Default"/>
    <w:uiPriority w:val="99"/>
    <w:qFormat/>
    <w:rsid w:val="001D06E7"/>
    <w:pPr>
      <w:widowControl w:val="0"/>
      <w:spacing w:line="553" w:lineRule="atLeast"/>
    </w:pPr>
    <w:rPr>
      <w:rFonts w:eastAsia="Calibri"/>
      <w:color w:val="auto"/>
    </w:rPr>
  </w:style>
  <w:style w:type="paragraph" w:styleId="PlainText">
    <w:name w:val="Plain Text"/>
    <w:basedOn w:val="Normal"/>
    <w:next w:val="Normal"/>
    <w:link w:val="PlainTextChar"/>
    <w:rsid w:val="001D06E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D06E7"/>
    <w:rPr>
      <w:rFonts w:ascii="IJGCNM+Arial" w:eastAsia="Times New Roman" w:hAnsi="IJGCNM+Arial" w:cs="Calibri"/>
    </w:rPr>
  </w:style>
  <w:style w:type="paragraph" w:customStyle="1" w:styleId="Brief-SecondarySource">
    <w:name w:val="Brief - Secondary Source"/>
    <w:basedOn w:val="Normal"/>
    <w:uiPriority w:val="99"/>
    <w:qFormat/>
    <w:rsid w:val="001D06E7"/>
    <w:rPr>
      <w:rFonts w:eastAsia="Times New Roman"/>
      <w:sz w:val="14"/>
      <w:szCs w:val="20"/>
    </w:rPr>
  </w:style>
  <w:style w:type="paragraph" w:customStyle="1" w:styleId="Brief-Card">
    <w:name w:val="Brief - Card"/>
    <w:basedOn w:val="Normal"/>
    <w:uiPriority w:val="99"/>
    <w:qFormat/>
    <w:rsid w:val="001D06E7"/>
    <w:rPr>
      <w:rFonts w:eastAsia="Times New Roman"/>
    </w:rPr>
  </w:style>
  <w:style w:type="paragraph" w:customStyle="1" w:styleId="Pa2">
    <w:name w:val="Pa2"/>
    <w:basedOn w:val="Default"/>
    <w:next w:val="Default"/>
    <w:uiPriority w:val="99"/>
    <w:qFormat/>
    <w:rsid w:val="001D06E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D06E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D06E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D06E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D06E7"/>
    <w:pPr>
      <w:widowControl w:val="0"/>
    </w:pPr>
    <w:rPr>
      <w:rFonts w:ascii="Arial Black" w:hAnsi="Arial Black"/>
      <w:color w:val="auto"/>
    </w:rPr>
  </w:style>
  <w:style w:type="character" w:customStyle="1" w:styleId="eoeaheader">
    <w:name w:val="eoea_header"/>
    <w:basedOn w:val="DefaultParagraphFont"/>
    <w:rsid w:val="001D06E7"/>
  </w:style>
  <w:style w:type="character" w:customStyle="1" w:styleId="SC4208902">
    <w:name w:val="SC.4.208902"/>
    <w:rsid w:val="001D06E7"/>
    <w:rPr>
      <w:rFonts w:cs="Century"/>
      <w:color w:val="000000"/>
      <w:sz w:val="22"/>
      <w:szCs w:val="22"/>
    </w:rPr>
  </w:style>
  <w:style w:type="character" w:customStyle="1" w:styleId="SC4208915">
    <w:name w:val="SC.4.208915"/>
    <w:rsid w:val="001D06E7"/>
    <w:rPr>
      <w:rFonts w:cs="Century"/>
      <w:color w:val="000000"/>
      <w:sz w:val="13"/>
      <w:szCs w:val="13"/>
    </w:rPr>
  </w:style>
  <w:style w:type="character" w:customStyle="1" w:styleId="SC273764">
    <w:name w:val="SC.2.73764"/>
    <w:rsid w:val="001D06E7"/>
    <w:rPr>
      <w:rFonts w:cs="Century"/>
      <w:color w:val="000000"/>
      <w:sz w:val="72"/>
      <w:szCs w:val="72"/>
    </w:rPr>
  </w:style>
  <w:style w:type="character" w:customStyle="1" w:styleId="SC273779">
    <w:name w:val="SC.2.73779"/>
    <w:rsid w:val="001D06E7"/>
    <w:rPr>
      <w:rFonts w:cs="Century"/>
      <w:color w:val="000000"/>
      <w:sz w:val="40"/>
      <w:szCs w:val="40"/>
    </w:rPr>
  </w:style>
  <w:style w:type="character" w:customStyle="1" w:styleId="SC273763">
    <w:name w:val="SC.2.73763"/>
    <w:rsid w:val="001D06E7"/>
    <w:rPr>
      <w:rFonts w:cs="Century"/>
      <w:b/>
      <w:bCs/>
      <w:color w:val="000000"/>
    </w:rPr>
  </w:style>
  <w:style w:type="character" w:customStyle="1" w:styleId="SC4208910">
    <w:name w:val="SC.4.208910"/>
    <w:rsid w:val="001D06E7"/>
    <w:rPr>
      <w:rFonts w:cs="Century"/>
      <w:color w:val="000000"/>
      <w:sz w:val="28"/>
      <w:szCs w:val="28"/>
    </w:rPr>
  </w:style>
  <w:style w:type="character" w:customStyle="1" w:styleId="SC4208911">
    <w:name w:val="SC.4.208911"/>
    <w:rsid w:val="001D06E7"/>
    <w:rPr>
      <w:rFonts w:cs="Century"/>
      <w:color w:val="000000"/>
    </w:rPr>
  </w:style>
  <w:style w:type="paragraph" w:customStyle="1" w:styleId="Cover1">
    <w:name w:val="Cover 1"/>
    <w:basedOn w:val="Normal"/>
    <w:next w:val="Normal"/>
    <w:uiPriority w:val="99"/>
    <w:qFormat/>
    <w:rsid w:val="001D06E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D06E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D06E7"/>
    <w:pPr>
      <w:widowControl w:val="0"/>
    </w:pPr>
    <w:rPr>
      <w:color w:val="auto"/>
    </w:rPr>
  </w:style>
  <w:style w:type="paragraph" w:customStyle="1" w:styleId="Pa11">
    <w:name w:val="Pa11"/>
    <w:basedOn w:val="Normal"/>
    <w:next w:val="Normal"/>
    <w:uiPriority w:val="99"/>
    <w:qFormat/>
    <w:rsid w:val="001D06E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D06E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D06E7"/>
    <w:pPr>
      <w:widowControl w:val="0"/>
    </w:pPr>
    <w:rPr>
      <w:rFonts w:eastAsia="Calibri"/>
      <w:color w:val="auto"/>
    </w:rPr>
  </w:style>
  <w:style w:type="paragraph" w:customStyle="1" w:styleId="CM28">
    <w:name w:val="CM28"/>
    <w:basedOn w:val="Default"/>
    <w:next w:val="Default"/>
    <w:uiPriority w:val="99"/>
    <w:qFormat/>
    <w:rsid w:val="001D06E7"/>
    <w:pPr>
      <w:widowControl w:val="0"/>
    </w:pPr>
    <w:rPr>
      <w:rFonts w:eastAsia="Calibri"/>
      <w:color w:val="auto"/>
    </w:rPr>
  </w:style>
  <w:style w:type="paragraph" w:customStyle="1" w:styleId="CM8">
    <w:name w:val="CM8"/>
    <w:basedOn w:val="Default"/>
    <w:next w:val="Default"/>
    <w:uiPriority w:val="99"/>
    <w:qFormat/>
    <w:rsid w:val="001D06E7"/>
    <w:pPr>
      <w:widowControl w:val="0"/>
    </w:pPr>
    <w:rPr>
      <w:rFonts w:eastAsia="Calibri"/>
      <w:color w:val="auto"/>
    </w:rPr>
  </w:style>
  <w:style w:type="paragraph" w:customStyle="1" w:styleId="CM6">
    <w:name w:val="CM6"/>
    <w:basedOn w:val="Default"/>
    <w:next w:val="Default"/>
    <w:uiPriority w:val="99"/>
    <w:qFormat/>
    <w:rsid w:val="001D06E7"/>
    <w:pPr>
      <w:widowControl w:val="0"/>
      <w:spacing w:line="553" w:lineRule="atLeast"/>
    </w:pPr>
    <w:rPr>
      <w:rFonts w:eastAsia="Calibri"/>
      <w:color w:val="auto"/>
    </w:rPr>
  </w:style>
  <w:style w:type="paragraph" w:customStyle="1" w:styleId="CM22">
    <w:name w:val="CM22"/>
    <w:basedOn w:val="Default"/>
    <w:next w:val="Default"/>
    <w:uiPriority w:val="99"/>
    <w:qFormat/>
    <w:rsid w:val="001D06E7"/>
    <w:pPr>
      <w:widowControl w:val="0"/>
    </w:pPr>
    <w:rPr>
      <w:rFonts w:eastAsia="Calibri"/>
      <w:color w:val="auto"/>
    </w:rPr>
  </w:style>
  <w:style w:type="character" w:customStyle="1" w:styleId="articlesubtitle">
    <w:name w:val="article_sub_title"/>
    <w:basedOn w:val="DefaultParagraphFont"/>
    <w:rsid w:val="001D06E7"/>
  </w:style>
  <w:style w:type="character" w:customStyle="1" w:styleId="newsdate2">
    <w:name w:val="news_date2"/>
    <w:basedOn w:val="DefaultParagraphFont"/>
    <w:rsid w:val="001D06E7"/>
  </w:style>
  <w:style w:type="character" w:customStyle="1" w:styleId="readarticleheader">
    <w:name w:val="readarticleheader"/>
    <w:basedOn w:val="DefaultParagraphFont"/>
    <w:rsid w:val="001D06E7"/>
  </w:style>
  <w:style w:type="paragraph" w:customStyle="1" w:styleId="DoubleUnderlined">
    <w:name w:val="Double Underlined"/>
    <w:basedOn w:val="Heading2"/>
    <w:autoRedefine/>
    <w:uiPriority w:val="99"/>
    <w:qFormat/>
    <w:rsid w:val="001D06E7"/>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1D06E7"/>
    <w:rPr>
      <w:rFonts w:ascii="Trebuchet MS" w:hAnsi="Trebuchet MS"/>
      <w:u w:val="thick"/>
      <w:lang w:val="en-US" w:eastAsia="zh-CN" w:bidi="ar-SA"/>
    </w:rPr>
  </w:style>
  <w:style w:type="paragraph" w:customStyle="1" w:styleId="IndexFixer">
    <w:name w:val="Index Fixer"/>
    <w:basedOn w:val="Heading1"/>
    <w:uiPriority w:val="99"/>
    <w:qFormat/>
    <w:rsid w:val="001D06E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1D06E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D06E7"/>
    <w:rPr>
      <w:rFonts w:ascii="Arial Narrow" w:eastAsia="Times New Roman" w:hAnsi="Arial Narrow"/>
      <w:b/>
      <w:szCs w:val="24"/>
      <w:u w:val="single"/>
      <w:lang w:val="en-GB" w:eastAsia="en-US" w:bidi="ar-SA"/>
    </w:rPr>
  </w:style>
  <w:style w:type="character" w:customStyle="1" w:styleId="medium-normal1">
    <w:name w:val="medium-normal1"/>
    <w:rsid w:val="001D06E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D06E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D06E7"/>
    <w:pPr>
      <w:ind w:left="720" w:right="720"/>
    </w:pPr>
    <w:rPr>
      <w:rFonts w:ascii="Palatino Linotype" w:eastAsia="Times New Roman" w:hAnsi="Palatino Linotype"/>
      <w:szCs w:val="20"/>
      <w:u w:val="single"/>
    </w:rPr>
  </w:style>
  <w:style w:type="character" w:customStyle="1" w:styleId="UnderlinedCardChar0">
    <w:name w:val="Underlined Card Char"/>
    <w:rsid w:val="001D06E7"/>
    <w:rPr>
      <w:rFonts w:ascii="Palatino Linotype" w:hAnsi="Palatino Linotype"/>
      <w:u w:val="single"/>
      <w:lang w:val="en-US" w:eastAsia="en-US" w:bidi="ar-SA"/>
    </w:rPr>
  </w:style>
  <w:style w:type="character" w:customStyle="1" w:styleId="Style10ptUnderline">
    <w:name w:val="Style 10 pt Underline"/>
    <w:rsid w:val="001D06E7"/>
    <w:rPr>
      <w:sz w:val="20"/>
      <w:u w:val="single"/>
    </w:rPr>
  </w:style>
  <w:style w:type="character" w:customStyle="1" w:styleId="char">
    <w:name w:val="char"/>
    <w:basedOn w:val="DefaultParagraphFont"/>
    <w:rsid w:val="001D06E7"/>
  </w:style>
  <w:style w:type="character" w:customStyle="1" w:styleId="UnderlineCharCharCharCharCharChar">
    <w:name w:val="Underline Char Char Char Char Char Char"/>
    <w:rsid w:val="001D06E7"/>
    <w:rPr>
      <w:rFonts w:ascii="Arial Narrow" w:hAnsi="Arial Narrow"/>
      <w:szCs w:val="24"/>
      <w:u w:val="single"/>
      <w:lang w:val="en-US" w:eastAsia="en-US" w:bidi="ar-SA"/>
    </w:rPr>
  </w:style>
  <w:style w:type="paragraph" w:customStyle="1" w:styleId="PageHeader-Underline18pt">
    <w:name w:val="Page Header - Underline 18 pt"/>
    <w:uiPriority w:val="99"/>
    <w:qFormat/>
    <w:rsid w:val="001D06E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D06E7"/>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D06E7"/>
  </w:style>
  <w:style w:type="character" w:customStyle="1" w:styleId="hdr">
    <w:name w:val="hdr"/>
    <w:basedOn w:val="DefaultParagraphFont"/>
    <w:rsid w:val="001D06E7"/>
  </w:style>
  <w:style w:type="paragraph" w:customStyle="1" w:styleId="subhead">
    <w:name w:val="subhead"/>
    <w:basedOn w:val="Normal"/>
    <w:uiPriority w:val="99"/>
    <w:qFormat/>
    <w:rsid w:val="001D06E7"/>
    <w:pPr>
      <w:spacing w:after="120" w:line="225" w:lineRule="atLeast"/>
      <w:ind w:right="180"/>
    </w:pPr>
    <w:rPr>
      <w:rFonts w:eastAsia="Times New Roman"/>
      <w:color w:val="5177C5"/>
      <w:szCs w:val="20"/>
    </w:rPr>
  </w:style>
  <w:style w:type="character" w:customStyle="1" w:styleId="date1">
    <w:name w:val="date1"/>
    <w:basedOn w:val="DefaultParagraphFont"/>
    <w:rsid w:val="001D06E7"/>
  </w:style>
  <w:style w:type="character" w:customStyle="1" w:styleId="bolding1">
    <w:name w:val="bolding1"/>
    <w:rsid w:val="001D06E7"/>
    <w:rPr>
      <w:b/>
      <w:bCs/>
    </w:rPr>
  </w:style>
  <w:style w:type="character" w:customStyle="1" w:styleId="bookoptions1">
    <w:name w:val="book_options1"/>
    <w:rsid w:val="001D06E7"/>
    <w:rPr>
      <w:b/>
      <w:bCs/>
      <w:color w:val="333366"/>
    </w:rPr>
  </w:style>
  <w:style w:type="character" w:customStyle="1" w:styleId="descriptionblock">
    <w:name w:val="description block"/>
    <w:basedOn w:val="DefaultParagraphFont"/>
    <w:rsid w:val="001D06E7"/>
  </w:style>
  <w:style w:type="character" w:customStyle="1" w:styleId="detailsboxblock">
    <w:name w:val="detailsbox block"/>
    <w:basedOn w:val="DefaultParagraphFont"/>
    <w:rsid w:val="001D06E7"/>
  </w:style>
  <w:style w:type="character" w:customStyle="1" w:styleId="Char3">
    <w:name w:val="Char3"/>
    <w:rsid w:val="001D06E7"/>
    <w:rPr>
      <w:rFonts w:cs="Arial"/>
      <w:bCs/>
      <w:u w:val="thick"/>
      <w:lang w:val="en-US" w:eastAsia="en-US" w:bidi="ar-SA"/>
    </w:rPr>
  </w:style>
  <w:style w:type="paragraph" w:customStyle="1" w:styleId="StyleHeading110pt">
    <w:name w:val="Style Heading 1 + 10 pt"/>
    <w:basedOn w:val="Heading1"/>
    <w:uiPriority w:val="99"/>
    <w:qFormat/>
    <w:rsid w:val="001D06E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D06E7"/>
  </w:style>
  <w:style w:type="paragraph" w:customStyle="1" w:styleId="StyleUnderliningTimesNewRomanBoldNounderlineKernat16">
    <w:name w:val="Style Underlining + Times New Roman Bold No underline Kern at 16..."/>
    <w:basedOn w:val="Normal"/>
    <w:uiPriority w:val="99"/>
    <w:qFormat/>
    <w:rsid w:val="001D06E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D06E7"/>
    <w:rPr>
      <w:rFonts w:eastAsia="Times New Roman"/>
      <w:b/>
      <w:bCs/>
      <w:kern w:val="32"/>
      <w:sz w:val="32"/>
      <w:szCs w:val="32"/>
    </w:rPr>
  </w:style>
  <w:style w:type="paragraph" w:customStyle="1" w:styleId="StyleBoldUnderliningKernat16pt">
    <w:name w:val="Style Bold Underlining + Kern at 16 pt"/>
    <w:uiPriority w:val="99"/>
    <w:qFormat/>
    <w:rsid w:val="001D06E7"/>
    <w:pPr>
      <w:spacing w:after="160" w:line="259" w:lineRule="auto"/>
    </w:pPr>
    <w:rPr>
      <w:rFonts w:eastAsiaTheme="minorHAnsi"/>
      <w:sz w:val="22"/>
      <w:szCs w:val="22"/>
    </w:rPr>
  </w:style>
  <w:style w:type="paragraph" w:customStyle="1" w:styleId="boldy">
    <w:name w:val="boldy"/>
    <w:basedOn w:val="Heading2"/>
    <w:uiPriority w:val="99"/>
    <w:qFormat/>
    <w:rsid w:val="001D06E7"/>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D06E7"/>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D06E7"/>
    <w:rPr>
      <w:sz w:val="12"/>
      <w:szCs w:val="24"/>
      <w:lang w:val="en-US" w:eastAsia="en-US" w:bidi="ar-SA"/>
    </w:rPr>
  </w:style>
  <w:style w:type="paragraph" w:customStyle="1" w:styleId="TxBr6p1">
    <w:name w:val="TxBr_6p1"/>
    <w:basedOn w:val="Normal"/>
    <w:uiPriority w:val="99"/>
    <w:qFormat/>
    <w:rsid w:val="001D06E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D06E7"/>
    <w:pPr>
      <w:ind w:left="400"/>
    </w:pPr>
    <w:rPr>
      <w:rFonts w:eastAsia="Times New Roman"/>
      <w:szCs w:val="20"/>
    </w:rPr>
  </w:style>
  <w:style w:type="character" w:customStyle="1" w:styleId="texto11">
    <w:name w:val="texto11"/>
    <w:rsid w:val="001D06E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D06E7"/>
    <w:rPr>
      <w:rFonts w:ascii="Arial Narrow" w:eastAsia="Times New Roman" w:hAnsi="Arial Narrow"/>
      <w:sz w:val="16"/>
      <w:szCs w:val="20"/>
      <w:lang w:val="x-none" w:eastAsia="x-none"/>
    </w:rPr>
  </w:style>
  <w:style w:type="character" w:customStyle="1" w:styleId="CardTagChar">
    <w:name w:val="Card Tag Char"/>
    <w:rsid w:val="001D06E7"/>
    <w:rPr>
      <w:rFonts w:ascii="Arial Narrow" w:hAnsi="Arial Narrow"/>
      <w:b/>
      <w:sz w:val="24"/>
      <w:szCs w:val="24"/>
      <w:lang w:val="en-US" w:eastAsia="en-US" w:bidi="ar-SA"/>
    </w:rPr>
  </w:style>
  <w:style w:type="character" w:customStyle="1" w:styleId="CardtextChar3">
    <w:name w:val="Card text Char"/>
    <w:link w:val="Cardtext4"/>
    <w:rsid w:val="001D06E7"/>
    <w:rPr>
      <w:rFonts w:ascii="Arial Narrow" w:hAnsi="Arial Narrow"/>
      <w:u w:val="single"/>
    </w:rPr>
  </w:style>
  <w:style w:type="paragraph" w:customStyle="1" w:styleId="UnderlineStyle">
    <w:name w:val="Underline Style"/>
    <w:basedOn w:val="Normal"/>
    <w:link w:val="UnderlineStyleChar"/>
    <w:qFormat/>
    <w:rsid w:val="001D06E7"/>
    <w:rPr>
      <w:rFonts w:eastAsia="Times New Roman"/>
      <w:b/>
      <w:sz w:val="24"/>
      <w:u w:val="single"/>
    </w:rPr>
  </w:style>
  <w:style w:type="paragraph" w:customStyle="1" w:styleId="Normalization">
    <w:name w:val="Normalization"/>
    <w:basedOn w:val="Normal"/>
    <w:uiPriority w:val="99"/>
    <w:qFormat/>
    <w:rsid w:val="001D06E7"/>
    <w:rPr>
      <w:rFonts w:eastAsia="Times New Roman"/>
      <w:sz w:val="18"/>
    </w:rPr>
  </w:style>
  <w:style w:type="paragraph" w:customStyle="1" w:styleId="BreifTitle">
    <w:name w:val="Breif Title"/>
    <w:basedOn w:val="Normal"/>
    <w:autoRedefine/>
    <w:uiPriority w:val="99"/>
    <w:qFormat/>
    <w:rsid w:val="001D06E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D06E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D06E7"/>
    <w:rPr>
      <w:b/>
      <w:sz w:val="32"/>
      <w:szCs w:val="32"/>
      <w:lang w:val="en-US" w:eastAsia="en-US" w:bidi="ar-SA"/>
    </w:rPr>
  </w:style>
  <w:style w:type="paragraph" w:styleId="BodyTextFirstIndent">
    <w:name w:val="Body Text First Indent"/>
    <w:basedOn w:val="BodyText"/>
    <w:link w:val="BodyTextFirstIndentChar"/>
    <w:rsid w:val="001D06E7"/>
    <w:pPr>
      <w:spacing w:after="120"/>
      <w:ind w:firstLine="210"/>
    </w:pPr>
    <w:rPr>
      <w:sz w:val="24"/>
      <w:szCs w:val="24"/>
    </w:rPr>
  </w:style>
  <w:style w:type="character" w:customStyle="1" w:styleId="BodyTextFirstIndentChar">
    <w:name w:val="Body Text First Indent Char"/>
    <w:basedOn w:val="BodyTextChar"/>
    <w:link w:val="BodyTextFirstIndent"/>
    <w:rsid w:val="001D06E7"/>
    <w:rPr>
      <w:rFonts w:ascii="Calibri" w:eastAsia="Times New Roman" w:hAnsi="Calibri" w:cs="Calibri"/>
      <w:sz w:val="16"/>
      <w:szCs w:val="20"/>
    </w:rPr>
  </w:style>
  <w:style w:type="character" w:customStyle="1" w:styleId="TagChar3">
    <w:name w:val="Tag Char3"/>
    <w:rsid w:val="001D06E7"/>
    <w:rPr>
      <w:rFonts w:ascii="Palatino Linotype" w:hAnsi="Palatino Linotype"/>
      <w:b/>
      <w:sz w:val="24"/>
      <w:szCs w:val="24"/>
      <w:lang w:val="en-US" w:eastAsia="en-US" w:bidi="ar-SA"/>
    </w:rPr>
  </w:style>
  <w:style w:type="paragraph" w:customStyle="1" w:styleId="TagCite0">
    <w:name w:val="Tag/Cite"/>
    <w:basedOn w:val="Normal"/>
    <w:uiPriority w:val="99"/>
    <w:qFormat/>
    <w:rsid w:val="001D06E7"/>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D06E7"/>
    <w:pPr>
      <w:jc w:val="center"/>
      <w:outlineLvl w:val="0"/>
    </w:pPr>
    <w:rPr>
      <w:b/>
      <w:kern w:val="0"/>
      <w:sz w:val="32"/>
      <w:szCs w:val="32"/>
      <w:u w:val="single"/>
    </w:rPr>
  </w:style>
  <w:style w:type="paragraph" w:customStyle="1" w:styleId="Tagandcite">
    <w:name w:val="Tag and cite"/>
    <w:basedOn w:val="Normal"/>
    <w:autoRedefine/>
    <w:uiPriority w:val="99"/>
    <w:qFormat/>
    <w:rsid w:val="001D06E7"/>
    <w:rPr>
      <w:rFonts w:eastAsia="Times New Roman"/>
      <w:color w:val="333333"/>
    </w:rPr>
  </w:style>
  <w:style w:type="paragraph" w:customStyle="1" w:styleId="StyleTagandCiteFranklinGothicDemi">
    <w:name w:val="Style Tag and Cite + Franklin Gothic Demi"/>
    <w:basedOn w:val="Normal"/>
    <w:autoRedefine/>
    <w:uiPriority w:val="99"/>
    <w:qFormat/>
    <w:rsid w:val="001D06E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D06E7"/>
  </w:style>
  <w:style w:type="character" w:customStyle="1" w:styleId="Style10ptBold">
    <w:name w:val="Style 10 pt Bold"/>
    <w:rsid w:val="001D06E7"/>
    <w:rPr>
      <w:b/>
      <w:bCs/>
      <w:sz w:val="20"/>
    </w:rPr>
  </w:style>
  <w:style w:type="paragraph" w:styleId="Date">
    <w:name w:val="Date"/>
    <w:aliases w:val="date"/>
    <w:basedOn w:val="Normal"/>
    <w:next w:val="Normal"/>
    <w:link w:val="DateChar"/>
    <w:uiPriority w:val="99"/>
    <w:qFormat/>
    <w:rsid w:val="001D06E7"/>
    <w:rPr>
      <w:rFonts w:eastAsia="Times New Roman"/>
      <w:sz w:val="24"/>
    </w:rPr>
  </w:style>
  <w:style w:type="character" w:customStyle="1" w:styleId="DateChar">
    <w:name w:val="Date Char"/>
    <w:aliases w:val="date Char"/>
    <w:basedOn w:val="DefaultParagraphFont"/>
    <w:link w:val="Date"/>
    <w:uiPriority w:val="99"/>
    <w:rsid w:val="001D06E7"/>
    <w:rPr>
      <w:rFonts w:ascii="Calibri" w:eastAsia="Times New Roman" w:hAnsi="Calibri" w:cs="Calibri"/>
    </w:rPr>
  </w:style>
  <w:style w:type="character" w:customStyle="1" w:styleId="text9">
    <w:name w:val="text9"/>
    <w:basedOn w:val="DefaultParagraphFont"/>
    <w:rsid w:val="001D06E7"/>
  </w:style>
  <w:style w:type="character" w:customStyle="1" w:styleId="text21">
    <w:name w:val="text21"/>
    <w:basedOn w:val="DefaultParagraphFont"/>
    <w:rsid w:val="001D06E7"/>
  </w:style>
  <w:style w:type="character" w:customStyle="1" w:styleId="text19">
    <w:name w:val="text19"/>
    <w:basedOn w:val="DefaultParagraphFont"/>
    <w:rsid w:val="001D06E7"/>
  </w:style>
  <w:style w:type="paragraph" w:customStyle="1" w:styleId="CiteCard0">
    <w:name w:val="Cite/Card"/>
    <w:basedOn w:val="Normal"/>
    <w:uiPriority w:val="99"/>
    <w:qFormat/>
    <w:rsid w:val="001D06E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D06E7"/>
    <w:rPr>
      <w:b/>
      <w:bCs/>
      <w:i w:val="0"/>
      <w:iCs w:val="0"/>
      <w:color w:val="000000"/>
    </w:rPr>
  </w:style>
  <w:style w:type="paragraph" w:customStyle="1" w:styleId="tagCharCharCharCharCharCharChar">
    <w:name w:val="tag Char Char Char Char Char Char Char"/>
    <w:basedOn w:val="Normal"/>
    <w:uiPriority w:val="99"/>
    <w:qFormat/>
    <w:rsid w:val="001D06E7"/>
    <w:rPr>
      <w:rFonts w:eastAsia="Times New Roman"/>
      <w:b/>
      <w:sz w:val="24"/>
      <w:szCs w:val="20"/>
    </w:rPr>
  </w:style>
  <w:style w:type="character" w:customStyle="1" w:styleId="term2">
    <w:name w:val="term2"/>
    <w:rsid w:val="001D06E7"/>
    <w:rPr>
      <w:b/>
      <w:bCs/>
    </w:rPr>
  </w:style>
  <w:style w:type="paragraph" w:customStyle="1" w:styleId="title-bold-medium">
    <w:name w:val="title-bold-medium"/>
    <w:basedOn w:val="Normal"/>
    <w:uiPriority w:val="99"/>
    <w:qFormat/>
    <w:rsid w:val="001D06E7"/>
    <w:pPr>
      <w:spacing w:before="100" w:beforeAutospacing="1" w:after="100" w:afterAutospacing="1"/>
    </w:pPr>
    <w:rPr>
      <w:rFonts w:eastAsia="Arial Unicode MS"/>
      <w:b/>
      <w:bCs/>
      <w:color w:val="000000"/>
      <w:szCs w:val="20"/>
    </w:rPr>
  </w:style>
  <w:style w:type="character" w:customStyle="1" w:styleId="pmterms12">
    <w:name w:val="pmterms12"/>
    <w:rsid w:val="001D06E7"/>
    <w:rPr>
      <w:b/>
      <w:bCs/>
      <w:i w:val="0"/>
      <w:iCs w:val="0"/>
      <w:color w:val="000000"/>
    </w:rPr>
  </w:style>
  <w:style w:type="paragraph" w:customStyle="1" w:styleId="lact">
    <w:name w:val="lact"/>
    <w:basedOn w:val="Normal"/>
    <w:uiPriority w:val="99"/>
    <w:qFormat/>
    <w:rsid w:val="001D06E7"/>
    <w:pPr>
      <w:spacing w:before="100" w:beforeAutospacing="1" w:after="100" w:afterAutospacing="1"/>
    </w:pPr>
    <w:rPr>
      <w:rFonts w:eastAsia="Arial Unicode MS"/>
      <w:b/>
      <w:bCs/>
      <w:color w:val="000000"/>
      <w:szCs w:val="20"/>
    </w:rPr>
  </w:style>
  <w:style w:type="paragraph" w:styleId="BlockText">
    <w:name w:val="Block Text"/>
    <w:basedOn w:val="Normal"/>
    <w:rsid w:val="001D06E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1D06E7"/>
    <w:rPr>
      <w:rFonts w:eastAsia="Times New Roman"/>
      <w:b/>
      <w:sz w:val="24"/>
    </w:rPr>
  </w:style>
  <w:style w:type="paragraph" w:styleId="NormalIndent">
    <w:name w:val="Normal Indent"/>
    <w:basedOn w:val="Normal"/>
    <w:rsid w:val="001D06E7"/>
    <w:pPr>
      <w:ind w:left="720"/>
    </w:pPr>
    <w:rPr>
      <w:rFonts w:eastAsia="Times New Roman"/>
      <w:szCs w:val="20"/>
    </w:rPr>
  </w:style>
  <w:style w:type="character" w:customStyle="1" w:styleId="ToReadChar">
    <w:name w:val="To Read Char"/>
    <w:rsid w:val="001D06E7"/>
    <w:rPr>
      <w:rFonts w:ascii="Verdana" w:hAnsi="Verdana"/>
      <w:b/>
      <w:szCs w:val="24"/>
      <w:u w:val="single"/>
      <w:lang w:val="en-US" w:eastAsia="en-US" w:bidi="ar-SA"/>
    </w:rPr>
  </w:style>
  <w:style w:type="character" w:customStyle="1" w:styleId="ToReadCharChar">
    <w:name w:val="To Read Char Char"/>
    <w:rsid w:val="001D06E7"/>
    <w:rPr>
      <w:rFonts w:ascii="Verdana" w:hAnsi="Verdana"/>
      <w:b/>
      <w:szCs w:val="24"/>
      <w:u w:val="single"/>
      <w:lang w:val="en-US" w:eastAsia="en-US" w:bidi="ar-SA"/>
    </w:rPr>
  </w:style>
  <w:style w:type="paragraph" w:customStyle="1" w:styleId="BLOCKTITLE0">
    <w:name w:val="BLOCK TITLE"/>
    <w:basedOn w:val="Heading1"/>
    <w:uiPriority w:val="99"/>
    <w:qFormat/>
    <w:rsid w:val="001D06E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D06E7"/>
    <w:rPr>
      <w:b/>
      <w:szCs w:val="24"/>
      <w:u w:val="single"/>
      <w:lang w:val="en-US" w:eastAsia="en-US" w:bidi="ar-SA"/>
    </w:rPr>
  </w:style>
  <w:style w:type="paragraph" w:styleId="EnvelopeReturn">
    <w:name w:val="envelope return"/>
    <w:basedOn w:val="Normal"/>
    <w:rsid w:val="001D06E7"/>
    <w:rPr>
      <w:rFonts w:eastAsia="Times New Roman"/>
      <w:sz w:val="24"/>
      <w:szCs w:val="20"/>
    </w:rPr>
  </w:style>
  <w:style w:type="paragraph" w:styleId="EnvelopeAddress">
    <w:name w:val="envelope address"/>
    <w:basedOn w:val="Normal"/>
    <w:rsid w:val="001D06E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D06E7"/>
  </w:style>
  <w:style w:type="character" w:customStyle="1" w:styleId="bio">
    <w:name w:val="bio"/>
    <w:basedOn w:val="DefaultParagraphFont"/>
    <w:rsid w:val="001D06E7"/>
  </w:style>
  <w:style w:type="character" w:customStyle="1" w:styleId="storytextstyle">
    <w:name w:val="storytextstyle"/>
    <w:basedOn w:val="DefaultParagraphFont"/>
    <w:rsid w:val="001D06E7"/>
  </w:style>
  <w:style w:type="character" w:customStyle="1" w:styleId="cardunderlinedCharChar">
    <w:name w:val="card underlined Char Char"/>
    <w:rsid w:val="001D06E7"/>
    <w:rPr>
      <w:rFonts w:ascii="Arial" w:hAnsi="Arial"/>
      <w:sz w:val="22"/>
      <w:szCs w:val="24"/>
      <w:u w:val="single"/>
      <w:lang w:val="en-US" w:eastAsia="en-US" w:bidi="ar-SA"/>
    </w:rPr>
  </w:style>
  <w:style w:type="character" w:customStyle="1" w:styleId="Style2Char0">
    <w:name w:val="Style2 Char"/>
    <w:rsid w:val="001D06E7"/>
    <w:rPr>
      <w:rFonts w:ascii="Book Antiqua" w:hAnsi="Book Antiqua"/>
      <w:u w:val="thick"/>
      <w:lang w:val="en-US" w:eastAsia="en-US" w:bidi="ar-SA"/>
    </w:rPr>
  </w:style>
  <w:style w:type="character" w:customStyle="1" w:styleId="Style2Char1">
    <w:name w:val="Style2 Char1"/>
    <w:rsid w:val="001D06E7"/>
    <w:rPr>
      <w:rFonts w:ascii="Book Antiqua" w:hAnsi="Book Antiqua"/>
      <w:szCs w:val="24"/>
      <w:u w:val="thick"/>
      <w:lang w:val="en-US" w:eastAsia="en-US" w:bidi="ar-SA"/>
    </w:rPr>
  </w:style>
  <w:style w:type="character" w:customStyle="1" w:styleId="articlehead21">
    <w:name w:val="articlehead21"/>
    <w:rsid w:val="001D06E7"/>
    <w:rPr>
      <w:rFonts w:ascii="Arial" w:hAnsi="Arial" w:cs="Arial" w:hint="default"/>
      <w:b/>
      <w:bCs/>
      <w:color w:val="660000"/>
      <w:sz w:val="20"/>
      <w:szCs w:val="20"/>
    </w:rPr>
  </w:style>
  <w:style w:type="paragraph" w:customStyle="1" w:styleId="shellscontentions">
    <w:name w:val="shells/contentions"/>
    <w:basedOn w:val="TagCite0"/>
    <w:uiPriority w:val="99"/>
    <w:qFormat/>
    <w:rsid w:val="001D06E7"/>
  </w:style>
  <w:style w:type="character" w:customStyle="1" w:styleId="BoldandUnderlineChar2Char1">
    <w:name w:val="Bold and Underline Char2 Char1"/>
    <w:rsid w:val="001D06E7"/>
    <w:rPr>
      <w:b/>
      <w:szCs w:val="24"/>
      <w:u w:val="single"/>
      <w:lang w:val="en-US" w:eastAsia="en-US" w:bidi="ar-SA"/>
    </w:rPr>
  </w:style>
  <w:style w:type="character" w:customStyle="1" w:styleId="TagCiteChar1">
    <w:name w:val="Tag/Cite Char1"/>
    <w:rsid w:val="001D06E7"/>
    <w:rPr>
      <w:b/>
      <w:lang w:val="en-US" w:eastAsia="en-US" w:bidi="ar-SA"/>
    </w:rPr>
  </w:style>
  <w:style w:type="character" w:customStyle="1" w:styleId="goohl2">
    <w:name w:val="goohl2"/>
    <w:basedOn w:val="DefaultParagraphFont"/>
    <w:rsid w:val="001D06E7"/>
  </w:style>
  <w:style w:type="character" w:customStyle="1" w:styleId="Normal10">
    <w:name w:val="Normal1"/>
    <w:basedOn w:val="DefaultParagraphFont"/>
    <w:rsid w:val="001D06E7"/>
  </w:style>
  <w:style w:type="paragraph" w:customStyle="1" w:styleId="BriefTitle1">
    <w:name w:val="Brief Title 1"/>
    <w:basedOn w:val="Normal"/>
    <w:uiPriority w:val="99"/>
    <w:qFormat/>
    <w:rsid w:val="001D06E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D06E7"/>
    <w:pPr>
      <w:widowControl w:val="0"/>
      <w:autoSpaceDE w:val="0"/>
      <w:autoSpaceDN w:val="0"/>
      <w:adjustRightInd w:val="0"/>
    </w:pPr>
    <w:rPr>
      <w:rFonts w:eastAsia="Times New Roman"/>
      <w:b/>
      <w:szCs w:val="20"/>
    </w:rPr>
  </w:style>
  <w:style w:type="character" w:customStyle="1" w:styleId="CardCharChar">
    <w:name w:val="Card Char Char"/>
    <w:rsid w:val="001D06E7"/>
    <w:rPr>
      <w:lang w:val="en-US" w:eastAsia="en-US" w:bidi="ar-SA"/>
    </w:rPr>
  </w:style>
  <w:style w:type="character" w:customStyle="1" w:styleId="BriefTitle1Char">
    <w:name w:val="Brief Title 1 Char"/>
    <w:rsid w:val="001D06E7"/>
    <w:rPr>
      <w:b/>
      <w:u w:val="single"/>
      <w:lang w:val="en-US" w:eastAsia="en-US" w:bidi="ar-SA"/>
    </w:rPr>
  </w:style>
  <w:style w:type="character" w:customStyle="1" w:styleId="TagCiteCharChar">
    <w:name w:val="Tag/Cite Char Char"/>
    <w:rsid w:val="001D06E7"/>
    <w:rPr>
      <w:b/>
      <w:lang w:val="en-US" w:eastAsia="en-US" w:bidi="ar-SA"/>
    </w:rPr>
  </w:style>
  <w:style w:type="paragraph" w:customStyle="1" w:styleId="ShellTitles">
    <w:name w:val="ShellTitles"/>
    <w:basedOn w:val="Normal"/>
    <w:uiPriority w:val="99"/>
    <w:qFormat/>
    <w:rsid w:val="001D06E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D06E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D06E7"/>
    <w:pPr>
      <w:spacing w:before="100" w:beforeAutospacing="1" w:after="100" w:afterAutospacing="1"/>
    </w:pPr>
    <w:rPr>
      <w:rFonts w:eastAsia="Times New Roman"/>
    </w:rPr>
  </w:style>
  <w:style w:type="character" w:customStyle="1" w:styleId="btx">
    <w:name w:val="btx"/>
    <w:basedOn w:val="DefaultParagraphFont"/>
    <w:rsid w:val="001D06E7"/>
  </w:style>
  <w:style w:type="character" w:customStyle="1" w:styleId="CardChar1">
    <w:name w:val="Card Char1"/>
    <w:rsid w:val="001D06E7"/>
    <w:rPr>
      <w:lang w:val="en-US" w:eastAsia="en-US" w:bidi="ar-SA"/>
    </w:rPr>
  </w:style>
  <w:style w:type="character" w:customStyle="1" w:styleId="prodgeneral1">
    <w:name w:val="prodgeneral1"/>
    <w:rsid w:val="001D06E7"/>
    <w:rPr>
      <w:rFonts w:ascii="Verdana" w:hAnsi="Verdana" w:hint="default"/>
      <w:b w:val="0"/>
      <w:bCs w:val="0"/>
      <w:caps w:val="0"/>
      <w:color w:val="000000"/>
      <w:spacing w:val="0"/>
      <w:sz w:val="16"/>
      <w:szCs w:val="16"/>
    </w:rPr>
  </w:style>
  <w:style w:type="character" w:customStyle="1" w:styleId="summary1">
    <w:name w:val="summary1"/>
    <w:rsid w:val="001D06E7"/>
    <w:rPr>
      <w:rFonts w:ascii="Arial" w:hAnsi="Arial" w:cs="Arial" w:hint="default"/>
      <w:sz w:val="18"/>
      <w:szCs w:val="18"/>
    </w:rPr>
  </w:style>
  <w:style w:type="paragraph" w:customStyle="1" w:styleId="ToRead">
    <w:name w:val="To Read"/>
    <w:basedOn w:val="Normal"/>
    <w:uiPriority w:val="99"/>
    <w:qFormat/>
    <w:rsid w:val="001D06E7"/>
    <w:pPr>
      <w:ind w:left="720"/>
    </w:pPr>
    <w:rPr>
      <w:rFonts w:ascii="Verdana" w:eastAsia="Times New Roman" w:hAnsi="Verdana"/>
      <w:b/>
      <w:u w:val="single"/>
    </w:rPr>
  </w:style>
  <w:style w:type="character" w:customStyle="1" w:styleId="text3">
    <w:name w:val="text3"/>
    <w:basedOn w:val="DefaultParagraphFont"/>
    <w:rsid w:val="001D06E7"/>
  </w:style>
  <w:style w:type="paragraph" w:customStyle="1" w:styleId="Style1">
    <w:name w:val="Style 1"/>
    <w:basedOn w:val="Normal"/>
    <w:uiPriority w:val="99"/>
    <w:qFormat/>
    <w:rsid w:val="001D06E7"/>
    <w:pPr>
      <w:widowControl w:val="0"/>
      <w:ind w:firstLine="216"/>
    </w:pPr>
    <w:rPr>
      <w:rFonts w:eastAsia="Times New Roman"/>
      <w:noProof/>
      <w:color w:val="000000"/>
      <w:szCs w:val="20"/>
    </w:rPr>
  </w:style>
  <w:style w:type="paragraph" w:customStyle="1" w:styleId="Style40">
    <w:name w:val="Style 4"/>
    <w:basedOn w:val="Normal"/>
    <w:uiPriority w:val="99"/>
    <w:qFormat/>
    <w:rsid w:val="001D06E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D06E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D06E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D06E7"/>
  </w:style>
  <w:style w:type="paragraph" w:customStyle="1" w:styleId="PageNumber1">
    <w:name w:val="Page Number1"/>
    <w:basedOn w:val="Normal"/>
    <w:next w:val="Normal"/>
    <w:uiPriority w:val="99"/>
    <w:qFormat/>
    <w:rsid w:val="001D06E7"/>
    <w:rPr>
      <w:rFonts w:eastAsia="Times New Roman"/>
    </w:rPr>
  </w:style>
  <w:style w:type="paragraph" w:customStyle="1" w:styleId="Cite1">
    <w:name w:val="Cite1"/>
    <w:uiPriority w:val="99"/>
    <w:qFormat/>
    <w:rsid w:val="001D06E7"/>
    <w:rPr>
      <w:rFonts w:ascii="Palatino Linotype" w:eastAsia="Times New Roman" w:hAnsi="Palatino Linotype" w:cs="Times New Roman"/>
      <w:bCs/>
      <w:sz w:val="20"/>
      <w:szCs w:val="20"/>
      <w:lang w:val="en-AU"/>
    </w:rPr>
  </w:style>
  <w:style w:type="paragraph" w:customStyle="1" w:styleId="Card1">
    <w:name w:val="Card1"/>
    <w:uiPriority w:val="99"/>
    <w:qFormat/>
    <w:rsid w:val="001D06E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D06E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D06E7"/>
    <w:pPr>
      <w:ind w:left="288" w:right="288"/>
    </w:pPr>
    <w:rPr>
      <w:rFonts w:eastAsia="Times New Roman"/>
    </w:rPr>
  </w:style>
  <w:style w:type="paragraph" w:customStyle="1" w:styleId="cite21">
    <w:name w:val="cite2"/>
    <w:uiPriority w:val="99"/>
    <w:qFormat/>
    <w:rsid w:val="001D06E7"/>
    <w:rPr>
      <w:rFonts w:ascii="Times New Roman" w:eastAsia="Times New Roman" w:hAnsi="Times New Roman" w:cs="Times New Roman"/>
      <w:color w:val="000000"/>
      <w:sz w:val="20"/>
    </w:rPr>
  </w:style>
  <w:style w:type="character" w:customStyle="1" w:styleId="underline1">
    <w:name w:val="underline1"/>
    <w:rsid w:val="001D06E7"/>
    <w:rPr>
      <w:rFonts w:ascii="Times New Roman" w:hAnsi="Times New Roman"/>
      <w:sz w:val="20"/>
      <w:u w:val="single"/>
      <w:lang w:eastAsia="en-US"/>
    </w:rPr>
  </w:style>
  <w:style w:type="paragraph" w:customStyle="1" w:styleId="articletext">
    <w:name w:val="articletext"/>
    <w:basedOn w:val="Normal"/>
    <w:uiPriority w:val="99"/>
    <w:qFormat/>
    <w:rsid w:val="001D06E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D06E7"/>
    <w:rPr>
      <w:rFonts w:ascii="Arial Narrow" w:hAnsi="Arial Narrow"/>
      <w:sz w:val="24"/>
      <w:szCs w:val="24"/>
      <w:u w:val="single"/>
      <w:lang w:val="en-US" w:eastAsia="en-US" w:bidi="ar-SA"/>
    </w:rPr>
  </w:style>
  <w:style w:type="character" w:customStyle="1" w:styleId="cardtextsmallChar">
    <w:name w:val="card text small Char"/>
    <w:rsid w:val="001D06E7"/>
    <w:rPr>
      <w:rFonts w:ascii="Arial Narrow" w:hAnsi="Arial Narrow"/>
      <w:sz w:val="16"/>
      <w:szCs w:val="24"/>
      <w:lang w:val="en-US" w:eastAsia="en-US" w:bidi="ar-SA"/>
    </w:rPr>
  </w:style>
  <w:style w:type="paragraph" w:customStyle="1" w:styleId="cardtextsmall">
    <w:name w:val="card text small"/>
    <w:basedOn w:val="Normal"/>
    <w:uiPriority w:val="99"/>
    <w:qFormat/>
    <w:rsid w:val="001D06E7"/>
    <w:rPr>
      <w:rFonts w:eastAsia="Times New Roman"/>
      <w:sz w:val="16"/>
    </w:rPr>
  </w:style>
  <w:style w:type="paragraph" w:customStyle="1" w:styleId="CaseListNormal">
    <w:name w:val="Case List Normal"/>
    <w:basedOn w:val="Normal"/>
    <w:uiPriority w:val="99"/>
    <w:qFormat/>
    <w:rsid w:val="001D06E7"/>
    <w:rPr>
      <w:rFonts w:ascii="Times" w:eastAsia="Times New Roman" w:hAnsi="Times"/>
      <w:szCs w:val="26"/>
    </w:rPr>
  </w:style>
  <w:style w:type="paragraph" w:customStyle="1" w:styleId="Body">
    <w:name w:val="Body"/>
    <w:basedOn w:val="Normal"/>
    <w:uiPriority w:val="99"/>
    <w:qFormat/>
    <w:rsid w:val="001D06E7"/>
    <w:pPr>
      <w:outlineLvl w:val="3"/>
    </w:pPr>
    <w:rPr>
      <w:rFonts w:eastAsia="Times New Roman"/>
      <w:szCs w:val="20"/>
    </w:rPr>
  </w:style>
  <w:style w:type="paragraph" w:customStyle="1" w:styleId="3text">
    <w:name w:val="3text"/>
    <w:basedOn w:val="Normal"/>
    <w:uiPriority w:val="99"/>
    <w:qFormat/>
    <w:rsid w:val="001D06E7"/>
    <w:pPr>
      <w:spacing w:before="100" w:beforeAutospacing="1" w:after="100" w:afterAutospacing="1"/>
    </w:pPr>
    <w:rPr>
      <w:rFonts w:eastAsia="Times New Roman"/>
      <w:sz w:val="24"/>
    </w:rPr>
  </w:style>
  <w:style w:type="character" w:customStyle="1" w:styleId="countrytitle1">
    <w:name w:val="countrytitle1"/>
    <w:rsid w:val="001D06E7"/>
    <w:rPr>
      <w:rFonts w:ascii="Verdana" w:hAnsi="Verdana" w:hint="default"/>
      <w:b/>
      <w:bCs/>
      <w:color w:val="293643"/>
      <w:sz w:val="24"/>
      <w:szCs w:val="24"/>
    </w:rPr>
  </w:style>
  <w:style w:type="character" w:customStyle="1" w:styleId="storyheader1">
    <w:name w:val="storyheader1"/>
    <w:rsid w:val="001D06E7"/>
    <w:rPr>
      <w:rFonts w:ascii="Verdana" w:hAnsi="Verdana" w:hint="default"/>
      <w:b/>
      <w:bCs/>
      <w:color w:val="000000"/>
      <w:sz w:val="21"/>
      <w:szCs w:val="21"/>
    </w:rPr>
  </w:style>
  <w:style w:type="paragraph" w:customStyle="1" w:styleId="TimesNewRoman12">
    <w:name w:val="TimesNewRoman12"/>
    <w:uiPriority w:val="99"/>
    <w:qFormat/>
    <w:rsid w:val="001D06E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D06E7"/>
    <w:pPr>
      <w:spacing w:before="100" w:beforeAutospacing="1" w:after="100" w:afterAutospacing="1"/>
    </w:pPr>
    <w:rPr>
      <w:rFonts w:eastAsia="Times New Roman"/>
      <w:sz w:val="24"/>
    </w:rPr>
  </w:style>
  <w:style w:type="character" w:customStyle="1" w:styleId="cardunderlinedChar0">
    <w:name w:val="card underlined Char"/>
    <w:rsid w:val="001D06E7"/>
    <w:rPr>
      <w:rFonts w:ascii="Arial" w:hAnsi="Arial"/>
      <w:sz w:val="22"/>
      <w:szCs w:val="24"/>
      <w:u w:val="single"/>
      <w:lang w:val="en-US" w:eastAsia="en-US" w:bidi="ar-SA"/>
    </w:rPr>
  </w:style>
  <w:style w:type="paragraph" w:customStyle="1" w:styleId="medium-normal">
    <w:name w:val="medium-normal"/>
    <w:basedOn w:val="Normal"/>
    <w:uiPriority w:val="99"/>
    <w:qFormat/>
    <w:rsid w:val="001D06E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D06E7"/>
    <w:rPr>
      <w:rFonts w:eastAsia="Times New Roman"/>
      <w:color w:val="000000"/>
      <w:sz w:val="18"/>
    </w:rPr>
  </w:style>
  <w:style w:type="paragraph" w:customStyle="1" w:styleId="text1">
    <w:name w:val="text1"/>
    <w:basedOn w:val="Normal"/>
    <w:autoRedefine/>
    <w:uiPriority w:val="99"/>
    <w:qFormat/>
    <w:rsid w:val="001D06E7"/>
    <w:rPr>
      <w:rFonts w:eastAsia="Times New Roman"/>
      <w:szCs w:val="20"/>
    </w:rPr>
  </w:style>
  <w:style w:type="character" w:customStyle="1" w:styleId="article1">
    <w:name w:val="article1"/>
    <w:rsid w:val="001D06E7"/>
    <w:rPr>
      <w:rFonts w:ascii="Verdana" w:hAnsi="Verdana" w:hint="default"/>
      <w:color w:val="333333"/>
      <w:sz w:val="16"/>
      <w:szCs w:val="16"/>
    </w:rPr>
  </w:style>
  <w:style w:type="paragraph" w:customStyle="1" w:styleId="RepeatBlockHeading">
    <w:name w:val="Repeat Block Heading"/>
    <w:basedOn w:val="Normal"/>
    <w:autoRedefine/>
    <w:uiPriority w:val="99"/>
    <w:qFormat/>
    <w:rsid w:val="001D06E7"/>
    <w:pPr>
      <w:jc w:val="center"/>
    </w:pPr>
    <w:rPr>
      <w:rFonts w:eastAsia="Times New Roman"/>
      <w:b/>
      <w:smallCaps/>
      <w:color w:val="000000"/>
      <w:sz w:val="24"/>
      <w:u w:val="thick"/>
    </w:rPr>
  </w:style>
  <w:style w:type="character" w:customStyle="1" w:styleId="Hyperlink6">
    <w:name w:val="Hyperlink6"/>
    <w:rsid w:val="001D06E7"/>
    <w:rPr>
      <w:color w:val="3300CC"/>
      <w:u w:val="single"/>
    </w:rPr>
  </w:style>
  <w:style w:type="paragraph" w:customStyle="1" w:styleId="story-headline">
    <w:name w:val="story-headline"/>
    <w:basedOn w:val="Normal"/>
    <w:uiPriority w:val="99"/>
    <w:qFormat/>
    <w:rsid w:val="001D06E7"/>
    <w:pPr>
      <w:spacing w:before="72" w:after="72"/>
    </w:pPr>
    <w:rPr>
      <w:rFonts w:eastAsia="Times New Roman"/>
      <w:b/>
      <w:bCs/>
      <w:sz w:val="26"/>
      <w:szCs w:val="26"/>
    </w:rPr>
  </w:style>
  <w:style w:type="paragraph" w:customStyle="1" w:styleId="story-body">
    <w:name w:val="story-body"/>
    <w:basedOn w:val="Normal"/>
    <w:uiPriority w:val="99"/>
    <w:qFormat/>
    <w:rsid w:val="001D06E7"/>
    <w:pPr>
      <w:spacing w:before="100" w:beforeAutospacing="1" w:after="100" w:afterAutospacing="1"/>
    </w:pPr>
    <w:rPr>
      <w:rFonts w:eastAsia="Times New Roman"/>
    </w:rPr>
  </w:style>
  <w:style w:type="character" w:customStyle="1" w:styleId="story-posted-date1">
    <w:name w:val="story-posted-date1"/>
    <w:rsid w:val="001D06E7"/>
    <w:rPr>
      <w:rFonts w:ascii="Arial" w:hAnsi="Arial" w:cs="Arial" w:hint="default"/>
      <w:b w:val="0"/>
      <w:bCs w:val="0"/>
      <w:sz w:val="19"/>
      <w:szCs w:val="19"/>
    </w:rPr>
  </w:style>
  <w:style w:type="paragraph" w:customStyle="1" w:styleId="story-dateline">
    <w:name w:val="story-dateline"/>
    <w:basedOn w:val="Normal"/>
    <w:uiPriority w:val="99"/>
    <w:qFormat/>
    <w:rsid w:val="001D06E7"/>
    <w:rPr>
      <w:rFonts w:eastAsia="Times New Roman"/>
      <w:b/>
      <w:bCs/>
    </w:rPr>
  </w:style>
  <w:style w:type="paragraph" w:customStyle="1" w:styleId="TextofCards">
    <w:name w:val="Text of Cards"/>
    <w:basedOn w:val="Normal"/>
    <w:uiPriority w:val="99"/>
    <w:qFormat/>
    <w:rsid w:val="001D06E7"/>
    <w:rPr>
      <w:rFonts w:eastAsia="Times New Roman"/>
      <w:color w:val="000000"/>
      <w:spacing w:val="6"/>
      <w:szCs w:val="23"/>
    </w:rPr>
  </w:style>
  <w:style w:type="paragraph" w:customStyle="1" w:styleId="Corpotesto">
    <w:name w:val="Corpo testo"/>
    <w:basedOn w:val="Normal"/>
    <w:uiPriority w:val="99"/>
    <w:qFormat/>
    <w:rsid w:val="001D06E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D06E7"/>
    <w:rPr>
      <w:rFonts w:eastAsia="SimSun" w:cs="Arial"/>
      <w:b/>
      <w:bCs/>
      <w:iCs/>
      <w:sz w:val="24"/>
      <w:szCs w:val="28"/>
      <w:lang w:val="en-US" w:eastAsia="zh-CN" w:bidi="ar-SA"/>
    </w:rPr>
  </w:style>
  <w:style w:type="paragraph" w:customStyle="1" w:styleId="PageHeading">
    <w:name w:val="Page Heading"/>
    <w:basedOn w:val="Heading2"/>
    <w:uiPriority w:val="99"/>
    <w:qFormat/>
    <w:rsid w:val="001D06E7"/>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1D06E7"/>
  </w:style>
  <w:style w:type="paragraph" w:customStyle="1" w:styleId="tagCharChar1Char">
    <w:name w:val="tag Char Char1 Char"/>
    <w:uiPriority w:val="99"/>
    <w:qFormat/>
    <w:rsid w:val="001D06E7"/>
    <w:pPr>
      <w:spacing w:after="160" w:line="259" w:lineRule="auto"/>
    </w:pPr>
    <w:rPr>
      <w:rFonts w:eastAsia="Times New Roman"/>
      <w:b/>
      <w:bCs/>
    </w:rPr>
  </w:style>
  <w:style w:type="character" w:customStyle="1" w:styleId="textmedium">
    <w:name w:val="textmedium"/>
    <w:basedOn w:val="DefaultParagraphFont"/>
    <w:rsid w:val="001D06E7"/>
  </w:style>
  <w:style w:type="character" w:customStyle="1" w:styleId="citation1">
    <w:name w:val="citation1"/>
    <w:rsid w:val="001D06E7"/>
    <w:rPr>
      <w:rFonts w:ascii="Verdana" w:hAnsi="Verdana" w:hint="default"/>
      <w:sz w:val="17"/>
      <w:szCs w:val="17"/>
    </w:rPr>
  </w:style>
  <w:style w:type="character" w:customStyle="1" w:styleId="hithighlite">
    <w:name w:val="hithighlite"/>
    <w:basedOn w:val="DefaultParagraphFont"/>
    <w:rsid w:val="001D06E7"/>
  </w:style>
  <w:style w:type="character" w:customStyle="1" w:styleId="articlecontent">
    <w:name w:val="articlecontent"/>
    <w:basedOn w:val="DefaultParagraphFont"/>
    <w:rsid w:val="001D06E7"/>
  </w:style>
  <w:style w:type="paragraph" w:styleId="FootnoteText">
    <w:name w:val="footnote text"/>
    <w:basedOn w:val="Normal"/>
    <w:link w:val="FootnoteTextChar"/>
    <w:rsid w:val="001D06E7"/>
    <w:rPr>
      <w:rFonts w:ascii="Times" w:eastAsia="Times" w:hAnsi="Times"/>
      <w:szCs w:val="20"/>
    </w:rPr>
  </w:style>
  <w:style w:type="character" w:customStyle="1" w:styleId="FootnoteTextChar">
    <w:name w:val="Footnote Text Char"/>
    <w:basedOn w:val="DefaultParagraphFont"/>
    <w:link w:val="FootnoteText"/>
    <w:rsid w:val="001D06E7"/>
    <w:rPr>
      <w:rFonts w:ascii="Times" w:eastAsia="Times" w:hAnsi="Times" w:cs="Calibri"/>
      <w:sz w:val="22"/>
      <w:szCs w:val="20"/>
    </w:rPr>
  </w:style>
  <w:style w:type="paragraph" w:customStyle="1" w:styleId="inside-copy">
    <w:name w:val="inside-copy"/>
    <w:basedOn w:val="Normal"/>
    <w:uiPriority w:val="99"/>
    <w:qFormat/>
    <w:rsid w:val="001D06E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D06E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D06E7"/>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D06E7"/>
  </w:style>
  <w:style w:type="paragraph" w:customStyle="1" w:styleId="ProjectTitleLine">
    <w:name w:val="Project Title Line"/>
    <w:basedOn w:val="Normal"/>
    <w:next w:val="Normal"/>
    <w:autoRedefine/>
    <w:uiPriority w:val="99"/>
    <w:qFormat/>
    <w:rsid w:val="001D06E7"/>
    <w:pPr>
      <w:jc w:val="center"/>
    </w:pPr>
    <w:rPr>
      <w:rFonts w:eastAsia="Times New Roman"/>
      <w:caps/>
      <w:szCs w:val="20"/>
    </w:rPr>
  </w:style>
  <w:style w:type="character" w:customStyle="1" w:styleId="fource1">
    <w:name w:val="fource1"/>
    <w:rsid w:val="001D06E7"/>
    <w:rPr>
      <w:sz w:val="34"/>
      <w:szCs w:val="34"/>
    </w:rPr>
  </w:style>
  <w:style w:type="paragraph" w:customStyle="1" w:styleId="LanguageStrike">
    <w:name w:val="Language Strike"/>
    <w:basedOn w:val="Normal"/>
    <w:next w:val="Normal"/>
    <w:uiPriority w:val="99"/>
    <w:qFormat/>
    <w:rsid w:val="001D06E7"/>
    <w:rPr>
      <w:rFonts w:eastAsia="Times New Roman"/>
      <w:strike/>
    </w:rPr>
  </w:style>
  <w:style w:type="character" w:customStyle="1" w:styleId="LanguageStrikeChar">
    <w:name w:val="Language Strike Char"/>
    <w:rsid w:val="001D06E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D06E7"/>
    <w:rPr>
      <w:rFonts w:eastAsia="Times New Roman"/>
      <w:szCs w:val="20"/>
      <w:u w:val="single"/>
    </w:rPr>
  </w:style>
  <w:style w:type="paragraph" w:customStyle="1" w:styleId="Normal10pt">
    <w:name w:val="Normal + 10 pt"/>
    <w:basedOn w:val="Normal"/>
    <w:uiPriority w:val="99"/>
    <w:qFormat/>
    <w:rsid w:val="001D06E7"/>
    <w:rPr>
      <w:rFonts w:eastAsia="Times New Roman"/>
      <w:szCs w:val="20"/>
    </w:rPr>
  </w:style>
  <w:style w:type="paragraph" w:customStyle="1" w:styleId="cardChar1Char">
    <w:name w:val="card Char1 Char"/>
    <w:basedOn w:val="Normal"/>
    <w:uiPriority w:val="99"/>
    <w:qFormat/>
    <w:rsid w:val="001D06E7"/>
    <w:pPr>
      <w:ind w:left="288" w:right="288"/>
    </w:pPr>
    <w:rPr>
      <w:rFonts w:eastAsia="Times New Roman"/>
      <w:szCs w:val="20"/>
    </w:rPr>
  </w:style>
  <w:style w:type="character" w:customStyle="1" w:styleId="normal11">
    <w:name w:val="normal1"/>
    <w:basedOn w:val="DefaultParagraphFont"/>
    <w:rsid w:val="001D06E7"/>
  </w:style>
  <w:style w:type="character" w:customStyle="1" w:styleId="ds">
    <w:name w:val="ds"/>
    <w:basedOn w:val="DefaultParagraphFont"/>
    <w:rsid w:val="001D06E7"/>
  </w:style>
  <w:style w:type="character" w:customStyle="1" w:styleId="UnderliningChar1">
    <w:name w:val="Underlining Char1"/>
    <w:rsid w:val="001D06E7"/>
    <w:rPr>
      <w:rFonts w:ascii="Arial Narrow" w:hAnsi="Arial Narrow"/>
      <w:szCs w:val="24"/>
      <w:u w:val="single"/>
      <w:lang w:val="en-US" w:eastAsia="en-US" w:bidi="ar-SA"/>
    </w:rPr>
  </w:style>
  <w:style w:type="character" w:customStyle="1" w:styleId="UnderliningChar2">
    <w:name w:val="Underlining Char2"/>
    <w:rsid w:val="001D06E7"/>
    <w:rPr>
      <w:rFonts w:ascii="Arial Narrow" w:hAnsi="Arial Narrow"/>
      <w:szCs w:val="24"/>
      <w:u w:val="single"/>
      <w:lang w:val="en-US" w:eastAsia="en-US" w:bidi="ar-SA"/>
    </w:rPr>
  </w:style>
  <w:style w:type="character" w:customStyle="1" w:styleId="MicroTextChar1">
    <w:name w:val="MicroText Char1"/>
    <w:rsid w:val="001D06E7"/>
    <w:rPr>
      <w:rFonts w:ascii="Arial Narrow" w:hAnsi="Arial Narrow"/>
      <w:sz w:val="12"/>
      <w:szCs w:val="24"/>
      <w:lang w:val="en-US" w:eastAsia="en-US" w:bidi="ar-SA"/>
    </w:rPr>
  </w:style>
  <w:style w:type="paragraph" w:customStyle="1" w:styleId="CM12">
    <w:name w:val="CM12"/>
    <w:basedOn w:val="Default"/>
    <w:next w:val="Default"/>
    <w:uiPriority w:val="99"/>
    <w:qFormat/>
    <w:rsid w:val="001D06E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D06E7"/>
    <w:pPr>
      <w:widowControl w:val="0"/>
      <w:spacing w:after="480"/>
    </w:pPr>
    <w:rPr>
      <w:rFonts w:ascii="Granjon LT Std" w:hAnsi="Granjon LT Std"/>
      <w:color w:val="auto"/>
    </w:rPr>
  </w:style>
  <w:style w:type="paragraph" w:customStyle="1" w:styleId="CM10">
    <w:name w:val="CM10"/>
    <w:basedOn w:val="Default"/>
    <w:next w:val="Default"/>
    <w:uiPriority w:val="99"/>
    <w:qFormat/>
    <w:rsid w:val="001D06E7"/>
    <w:pPr>
      <w:widowControl w:val="0"/>
      <w:spacing w:line="320" w:lineRule="atLeast"/>
    </w:pPr>
    <w:rPr>
      <w:rFonts w:ascii="Granjon LT Std" w:hAnsi="Granjon LT Std"/>
      <w:color w:val="auto"/>
    </w:rPr>
  </w:style>
  <w:style w:type="character" w:styleId="EndnoteReference">
    <w:name w:val="endnote reference"/>
    <w:rsid w:val="001D06E7"/>
    <w:rPr>
      <w:vertAlign w:val="baseline"/>
    </w:rPr>
  </w:style>
  <w:style w:type="paragraph" w:customStyle="1" w:styleId="bold">
    <w:name w:val="bold"/>
    <w:basedOn w:val="Normal"/>
    <w:uiPriority w:val="99"/>
    <w:qFormat/>
    <w:rsid w:val="001D06E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D06E7"/>
    <w:rPr>
      <w:rFonts w:eastAsia="Times New Roman"/>
      <w:strike/>
      <w:szCs w:val="20"/>
    </w:rPr>
  </w:style>
  <w:style w:type="paragraph" w:customStyle="1" w:styleId="textbodyblack">
    <w:name w:val="textbodyblack"/>
    <w:basedOn w:val="Normal"/>
    <w:uiPriority w:val="99"/>
    <w:qFormat/>
    <w:rsid w:val="001D06E7"/>
    <w:pPr>
      <w:spacing w:before="100" w:beforeAutospacing="1" w:after="100" w:afterAutospacing="1"/>
    </w:pPr>
    <w:rPr>
      <w:rFonts w:eastAsia="Times New Roman"/>
      <w:sz w:val="24"/>
    </w:rPr>
  </w:style>
  <w:style w:type="character" w:customStyle="1" w:styleId="DefaultPara">
    <w:name w:val="Default Para"/>
    <w:rsid w:val="001D06E7"/>
    <w:rPr>
      <w:sz w:val="20"/>
    </w:rPr>
  </w:style>
  <w:style w:type="character" w:customStyle="1" w:styleId="SYSHYPERTEXT">
    <w:name w:val="SYS_HYPERTEXT"/>
    <w:rsid w:val="001D06E7"/>
    <w:rPr>
      <w:color w:val="0000FF"/>
      <w:u w:val="single"/>
    </w:rPr>
  </w:style>
  <w:style w:type="character" w:customStyle="1" w:styleId="Hyperlink1">
    <w:name w:val="Hyperlink1"/>
    <w:rsid w:val="001D06E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D06E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D06E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D06E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1D06E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1D06E7"/>
    <w:rPr>
      <w:b/>
      <w:sz w:val="24"/>
      <w:szCs w:val="24"/>
      <w:u w:val="single"/>
      <w:lang w:val="en-US" w:eastAsia="en-US" w:bidi="ar-SA"/>
    </w:rPr>
  </w:style>
  <w:style w:type="character" w:customStyle="1" w:styleId="StyleTagTimesNewRomanChar">
    <w:name w:val="Style Tag + Times New Roman Char"/>
    <w:rsid w:val="001D06E7"/>
    <w:rPr>
      <w:b/>
      <w:bCs/>
      <w:noProof w:val="0"/>
      <w:sz w:val="24"/>
      <w:szCs w:val="24"/>
      <w:lang w:val="en-US" w:eastAsia="en-US" w:bidi="ar-SA"/>
    </w:rPr>
  </w:style>
  <w:style w:type="character" w:customStyle="1" w:styleId="ShrinkChar">
    <w:name w:val="Shrink Char"/>
    <w:link w:val="Shrink"/>
    <w:rsid w:val="001D06E7"/>
    <w:rPr>
      <w:rFonts w:cs="Courier"/>
      <w:bCs/>
      <w:sz w:val="16"/>
      <w:szCs w:val="16"/>
    </w:rPr>
  </w:style>
  <w:style w:type="paragraph" w:customStyle="1" w:styleId="SmallCard">
    <w:name w:val="Small Card"/>
    <w:basedOn w:val="Normal"/>
    <w:uiPriority w:val="99"/>
    <w:qFormat/>
    <w:rsid w:val="001D06E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D06E7"/>
    <w:rPr>
      <w:rFonts w:ascii="Arial Narrow" w:hAnsi="Arial Narrow" w:cs="Arial"/>
      <w:b/>
      <w:bCs/>
      <w:iCs/>
      <w:sz w:val="24"/>
      <w:szCs w:val="28"/>
      <w:lang w:val="en-US" w:eastAsia="en-US" w:bidi="ar-SA"/>
    </w:rPr>
  </w:style>
  <w:style w:type="character" w:customStyle="1" w:styleId="UnderliningCharChar">
    <w:name w:val="Underlining Char Char"/>
    <w:rsid w:val="001D06E7"/>
    <w:rPr>
      <w:rFonts w:ascii="Arial Narrow" w:hAnsi="Arial Narrow"/>
      <w:szCs w:val="24"/>
      <w:u w:val="single"/>
      <w:lang w:val="en-US" w:eastAsia="en-US" w:bidi="ar-SA"/>
    </w:rPr>
  </w:style>
  <w:style w:type="character" w:customStyle="1" w:styleId="StyleArialNarrow12ptBold">
    <w:name w:val="Style Arial Narrow 12 pt Bold"/>
    <w:rsid w:val="001D06E7"/>
    <w:rPr>
      <w:rFonts w:ascii="Arial Narrow" w:hAnsi="Arial Narrow"/>
      <w:b/>
      <w:bCs/>
      <w:sz w:val="24"/>
    </w:rPr>
  </w:style>
  <w:style w:type="character" w:customStyle="1" w:styleId="Style1CharChar">
    <w:name w:val="Style1 Char Char"/>
    <w:rsid w:val="001D06E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D06E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D06E7"/>
    <w:rPr>
      <w:u w:val="single"/>
    </w:rPr>
  </w:style>
  <w:style w:type="character" w:customStyle="1" w:styleId="UnderlinedCharChar1">
    <w:name w:val="Underlined Char Char1"/>
    <w:rsid w:val="001D06E7"/>
    <w:rPr>
      <w:rFonts w:ascii="Bell MT" w:eastAsia="Times New Roman" w:hAnsi="Bell MT"/>
      <w:bCs/>
      <w:iCs/>
      <w:sz w:val="22"/>
      <w:u w:val="single"/>
    </w:rPr>
  </w:style>
  <w:style w:type="character" w:customStyle="1" w:styleId="Heading2CharChar2">
    <w:name w:val="Heading 2 Char Char2"/>
    <w:rsid w:val="001D06E7"/>
    <w:rPr>
      <w:rFonts w:cs="Arial"/>
      <w:b/>
      <w:bCs/>
      <w:iCs/>
      <w:sz w:val="22"/>
      <w:szCs w:val="28"/>
      <w:lang w:val="en-US" w:eastAsia="en-US" w:bidi="ar-SA"/>
    </w:rPr>
  </w:style>
  <w:style w:type="character" w:customStyle="1" w:styleId="doctitle">
    <w:name w:val="doctitle"/>
    <w:rsid w:val="001D06E7"/>
  </w:style>
  <w:style w:type="character" w:customStyle="1" w:styleId="FooterChar1">
    <w:name w:val="Footer Char1"/>
    <w:uiPriority w:val="99"/>
    <w:semiHidden/>
    <w:rsid w:val="001D06E7"/>
    <w:rPr>
      <w:rFonts w:ascii="Garamond" w:eastAsia="Calibri" w:hAnsi="Garamond" w:cs="Times New Roman"/>
      <w:szCs w:val="22"/>
    </w:rPr>
  </w:style>
  <w:style w:type="paragraph" w:customStyle="1" w:styleId="CiteCorrected">
    <w:name w:val="Cite Corrected"/>
    <w:basedOn w:val="Normal"/>
    <w:link w:val="CiteCorrectedChar"/>
    <w:qFormat/>
    <w:rsid w:val="001D06E7"/>
    <w:rPr>
      <w:rFonts w:eastAsia="Times New Roman"/>
      <w:b/>
      <w:bCs/>
      <w:sz w:val="24"/>
      <w:szCs w:val="16"/>
      <w:u w:val="single"/>
    </w:rPr>
  </w:style>
  <w:style w:type="character" w:customStyle="1" w:styleId="CiteCorrectedChar">
    <w:name w:val="Cite Corrected Char"/>
    <w:link w:val="CiteCorrected"/>
    <w:rsid w:val="001D06E7"/>
    <w:rPr>
      <w:rFonts w:ascii="Calibri" w:eastAsia="Times New Roman" w:hAnsi="Calibri" w:cs="Calibri"/>
      <w:b/>
      <w:bCs/>
      <w:szCs w:val="16"/>
      <w:u w:val="single"/>
    </w:rPr>
  </w:style>
  <w:style w:type="character" w:customStyle="1" w:styleId="cardtext-underlined">
    <w:name w:val="card text- underlined"/>
    <w:rsid w:val="001D06E7"/>
    <w:rPr>
      <w:rFonts w:ascii="Garamond" w:hAnsi="Garamond"/>
      <w:u w:val="single"/>
    </w:rPr>
  </w:style>
  <w:style w:type="numbering" w:customStyle="1" w:styleId="NoList6">
    <w:name w:val="No List6"/>
    <w:next w:val="NoList"/>
    <w:uiPriority w:val="99"/>
    <w:semiHidden/>
    <w:unhideWhenUsed/>
    <w:rsid w:val="001D06E7"/>
  </w:style>
  <w:style w:type="numbering" w:customStyle="1" w:styleId="NoList7">
    <w:name w:val="No List7"/>
    <w:next w:val="NoList"/>
    <w:semiHidden/>
    <w:unhideWhenUsed/>
    <w:rsid w:val="001D06E7"/>
  </w:style>
  <w:style w:type="character" w:customStyle="1" w:styleId="stylestylebold12pt">
    <w:name w:val="stylestylebold12pt"/>
    <w:basedOn w:val="DefaultParagraphFont"/>
    <w:rsid w:val="001D06E7"/>
  </w:style>
  <w:style w:type="character" w:customStyle="1" w:styleId="styleboldunderline">
    <w:name w:val="styleboldunderline"/>
    <w:basedOn w:val="DefaultParagraphFont"/>
    <w:rsid w:val="001D06E7"/>
  </w:style>
  <w:style w:type="character" w:customStyle="1" w:styleId="Styleunderline11pt">
    <w:name w:val="Style underline + 11 pt"/>
    <w:rsid w:val="001D06E7"/>
    <w:rPr>
      <w:rFonts w:ascii="Times New Roman" w:hAnsi="Times New Roman"/>
      <w:b w:val="0"/>
      <w:bCs w:val="0"/>
      <w:sz w:val="20"/>
      <w:u w:val="single"/>
    </w:rPr>
  </w:style>
  <w:style w:type="character" w:customStyle="1" w:styleId="Styleunderline11ptBold">
    <w:name w:val="Style underline + 11 pt Bold"/>
    <w:rsid w:val="001D06E7"/>
    <w:rPr>
      <w:rFonts w:ascii="Times New Roman" w:hAnsi="Times New Roman"/>
      <w:b/>
      <w:bCs w:val="0"/>
      <w:sz w:val="20"/>
      <w:u w:val="single"/>
    </w:rPr>
  </w:style>
  <w:style w:type="paragraph" w:customStyle="1" w:styleId="story-body-text">
    <w:name w:val="story-body-text"/>
    <w:basedOn w:val="Normal"/>
    <w:uiPriority w:val="99"/>
    <w:qFormat/>
    <w:rsid w:val="001D06E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D06E7"/>
  </w:style>
  <w:style w:type="character" w:customStyle="1" w:styleId="BriefTitleChar">
    <w:name w:val="Brief Title Char"/>
    <w:basedOn w:val="DefaultParagraphFont"/>
    <w:rsid w:val="001D06E7"/>
    <w:rPr>
      <w:b/>
      <w:sz w:val="24"/>
      <w:szCs w:val="24"/>
      <w:u w:val="single"/>
      <w:lang w:val="en-US" w:eastAsia="en-US" w:bidi="ar-SA"/>
    </w:rPr>
  </w:style>
  <w:style w:type="paragraph" w:customStyle="1" w:styleId="BriefTitle2">
    <w:name w:val="Brief Title 2"/>
    <w:basedOn w:val="Heading1"/>
    <w:uiPriority w:val="99"/>
    <w:qFormat/>
    <w:rsid w:val="001D06E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D06E7"/>
    <w:rPr>
      <w:b/>
      <w:sz w:val="24"/>
      <w:szCs w:val="24"/>
      <w:u w:val="single"/>
      <w:lang w:val="en-US" w:eastAsia="en-US" w:bidi="ar-SA"/>
    </w:rPr>
  </w:style>
  <w:style w:type="paragraph" w:customStyle="1" w:styleId="cards0">
    <w:name w:val="cards"/>
    <w:basedOn w:val="Normal"/>
    <w:uiPriority w:val="99"/>
    <w:qFormat/>
    <w:rsid w:val="001D06E7"/>
    <w:rPr>
      <w:rFonts w:eastAsia="Calibri"/>
    </w:rPr>
  </w:style>
  <w:style w:type="character" w:customStyle="1" w:styleId="StyleStyle4CharTimesNewRoman11pt1">
    <w:name w:val="Style Style4 Char + Times New Roman 11 pt1"/>
    <w:basedOn w:val="DefaultParagraphFont"/>
    <w:rsid w:val="001D06E7"/>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D06E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D06E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1D06E7"/>
    <w:rPr>
      <w:sz w:val="20"/>
      <w:u w:val="single"/>
    </w:rPr>
  </w:style>
  <w:style w:type="character" w:customStyle="1" w:styleId="FootnoteTextChar1">
    <w:name w:val="Footnote Text Char1"/>
    <w:basedOn w:val="DefaultParagraphFont"/>
    <w:uiPriority w:val="99"/>
    <w:rsid w:val="001D06E7"/>
    <w:rPr>
      <w:rFonts w:ascii="Georgia" w:hAnsi="Georgia"/>
      <w:sz w:val="20"/>
      <w:szCs w:val="20"/>
    </w:rPr>
  </w:style>
  <w:style w:type="character" w:customStyle="1" w:styleId="SubtitleChar1">
    <w:name w:val="Subtitle Char1"/>
    <w:aliases w:val="Underlined card text Char1"/>
    <w:basedOn w:val="DefaultParagraphFont"/>
    <w:uiPriority w:val="11"/>
    <w:rsid w:val="001D06E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D06E7"/>
    <w:rPr>
      <w:rFonts w:ascii="Georgia" w:hAnsi="Georgia"/>
    </w:rPr>
  </w:style>
  <w:style w:type="character" w:customStyle="1" w:styleId="BodyText2Char1">
    <w:name w:val="Body Text 2 Char1"/>
    <w:basedOn w:val="DefaultParagraphFont"/>
    <w:uiPriority w:val="99"/>
    <w:rsid w:val="001D06E7"/>
    <w:rPr>
      <w:rFonts w:ascii="Georgia" w:hAnsi="Georgia"/>
    </w:rPr>
  </w:style>
  <w:style w:type="character" w:customStyle="1" w:styleId="PlainTextChar1">
    <w:name w:val="Plain Text Char1"/>
    <w:basedOn w:val="DefaultParagraphFont"/>
    <w:rsid w:val="001D06E7"/>
    <w:rPr>
      <w:rFonts w:ascii="Consolas" w:hAnsi="Consolas"/>
      <w:sz w:val="21"/>
      <w:szCs w:val="21"/>
    </w:rPr>
  </w:style>
  <w:style w:type="character" w:customStyle="1" w:styleId="StyleCardText11ptUnderlineChar">
    <w:name w:val="Style Card Text + 11 pt Underline Char"/>
    <w:link w:val="StyleCardText11ptUnderline"/>
    <w:locked/>
    <w:rsid w:val="001D06E7"/>
    <w:rPr>
      <w:u w:val="single"/>
    </w:rPr>
  </w:style>
  <w:style w:type="paragraph" w:customStyle="1" w:styleId="StyleCardText11ptUnderline">
    <w:name w:val="Style Card Text + 11 pt Underline"/>
    <w:link w:val="StyleCardText11ptUnderlineChar"/>
    <w:qFormat/>
    <w:rsid w:val="001D06E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1D06E7"/>
    <w:rPr>
      <w:rFonts w:ascii="Georgia" w:hAnsi="Georgia"/>
      <w:sz w:val="16"/>
    </w:rPr>
  </w:style>
  <w:style w:type="paragraph" w:customStyle="1" w:styleId="StyleMinimizedText11pt">
    <w:name w:val="Style Minimized Text + 11 pt"/>
    <w:basedOn w:val="Normal"/>
    <w:link w:val="StyleMinimizedText11ptChar"/>
    <w:qFormat/>
    <w:rsid w:val="001D06E7"/>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D06E7"/>
    <w:rPr>
      <w:rFonts w:ascii="Georgia" w:hAnsi="Georgia"/>
      <w:sz w:val="16"/>
    </w:rPr>
  </w:style>
  <w:style w:type="paragraph" w:customStyle="1" w:styleId="StyleMinimizedText11pt1">
    <w:name w:val="Style Minimized Text + 11 pt1"/>
    <w:basedOn w:val="Normal"/>
    <w:link w:val="StyleMinimizedText11pt1Char"/>
    <w:qFormat/>
    <w:rsid w:val="001D06E7"/>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D06E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D06E7"/>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D06E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D06E7"/>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1D06E7"/>
    <w:rPr>
      <w:rFonts w:ascii="Arial Narrow" w:hAnsi="Arial Narrow"/>
      <w:sz w:val="16"/>
    </w:rPr>
  </w:style>
  <w:style w:type="paragraph" w:customStyle="1" w:styleId="Debate-CardSmalltextF2">
    <w:name w:val="Debate- Card Small text F2"/>
    <w:basedOn w:val="Normal"/>
    <w:next w:val="Normal"/>
    <w:link w:val="Debate-CardSmalltextF2Char"/>
    <w:qFormat/>
    <w:rsid w:val="001D06E7"/>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D06E7"/>
    <w:rPr>
      <w:rFonts w:ascii="Arial Narrow" w:hAnsi="Arial Narrow"/>
      <w:b/>
      <w:sz w:val="18"/>
      <w:u w:val="single"/>
    </w:rPr>
  </w:style>
  <w:style w:type="paragraph" w:customStyle="1" w:styleId="Debate-EmphasizedText-F5">
    <w:name w:val="Debate- Emphasized Text- F5"/>
    <w:basedOn w:val="Normal"/>
    <w:link w:val="Debate-EmphasizedText-F5Char"/>
    <w:qFormat/>
    <w:rsid w:val="001D06E7"/>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D06E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D06E7"/>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D06E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D06E7"/>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D06E7"/>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D06E7"/>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1D06E7"/>
    <w:rPr>
      <w:rFonts w:ascii="Georgia" w:eastAsia="Times New Roman" w:hAnsi="Georgia"/>
      <w:sz w:val="16"/>
    </w:rPr>
  </w:style>
  <w:style w:type="paragraph" w:customStyle="1" w:styleId="MinimizedText">
    <w:name w:val="Minimized Text"/>
    <w:basedOn w:val="Normal"/>
    <w:link w:val="MinimizedTextChar"/>
    <w:qFormat/>
    <w:rsid w:val="001D06E7"/>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1D06E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D06E7"/>
    <w:rPr>
      <w:sz w:val="20"/>
    </w:rPr>
  </w:style>
  <w:style w:type="character" w:customStyle="1" w:styleId="StyleUnderlineChar11ptBorderSinglesolidlineAutoChar">
    <w:name w:val="Style Underline Char + 11 pt Border: : (Single solid line Auto  ... Char"/>
    <w:link w:val="StyleUnderlineChar11ptBorderSinglesolidlineAuto"/>
    <w:locked/>
    <w:rsid w:val="001D06E7"/>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D06E7"/>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1D06E7"/>
    <w:rPr>
      <w:rFonts w:ascii="Arial" w:eastAsia="Times New Roman" w:hAnsi="Arial" w:cs="Times New Roman"/>
      <w:u w:val="single"/>
    </w:rPr>
  </w:style>
  <w:style w:type="paragraph" w:customStyle="1" w:styleId="StyleStyle49pt3">
    <w:name w:val="Style Style4 + 9 pt3"/>
    <w:basedOn w:val="Style4"/>
    <w:link w:val="StyleStyle49pt3Char"/>
    <w:qFormat/>
    <w:rsid w:val="001D06E7"/>
    <w:rPr>
      <w:rFonts w:ascii="Arial" w:eastAsia="Times New Roman" w:hAnsi="Arial" w:cs="Times New Roman"/>
    </w:rPr>
  </w:style>
  <w:style w:type="character" w:customStyle="1" w:styleId="StyleStyle4BoldChar">
    <w:name w:val="Style Style4 + Bold Char"/>
    <w:basedOn w:val="Style4Char"/>
    <w:link w:val="StyleStyle4Bold"/>
    <w:locked/>
    <w:rsid w:val="001D06E7"/>
    <w:rPr>
      <w:rFonts w:ascii="Arial" w:eastAsia="Times New Roman" w:hAnsi="Arial" w:cs="Times New Roman"/>
      <w:u w:val="single"/>
    </w:rPr>
  </w:style>
  <w:style w:type="paragraph" w:customStyle="1" w:styleId="StyleStyle4Bold">
    <w:name w:val="Style Style4 + Bold"/>
    <w:basedOn w:val="Style4"/>
    <w:link w:val="StyleStyle4BoldChar"/>
    <w:qFormat/>
    <w:rsid w:val="001D06E7"/>
    <w:rPr>
      <w:rFonts w:ascii="Arial" w:eastAsia="Times New Roman" w:hAnsi="Arial" w:cs="Times New Roman"/>
    </w:rPr>
  </w:style>
  <w:style w:type="character" w:customStyle="1" w:styleId="CircledChar">
    <w:name w:val="Circled Char"/>
    <w:basedOn w:val="CardTextChar0"/>
    <w:link w:val="Circled"/>
    <w:locked/>
    <w:rsid w:val="001D06E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D06E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D06E7"/>
    <w:rPr>
      <w:rFonts w:ascii="Arial" w:eastAsia="Times New Roman" w:hAnsi="Arial" w:cs="Times New Roman"/>
      <w:u w:val="single"/>
    </w:rPr>
  </w:style>
  <w:style w:type="paragraph" w:customStyle="1" w:styleId="StyleStyle411pt1">
    <w:name w:val="Style Style4 + 11 pt1"/>
    <w:basedOn w:val="Style4"/>
    <w:link w:val="StyleStyle411pt1Char"/>
    <w:qFormat/>
    <w:rsid w:val="001D06E7"/>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1D06E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D06E7"/>
    <w:rPr>
      <w:b/>
      <w:bCs w:val="0"/>
      <w:u w:val="single"/>
      <w:lang w:val="en-US" w:eastAsia="en-US" w:bidi="ar-SA"/>
    </w:rPr>
  </w:style>
  <w:style w:type="paragraph" w:customStyle="1" w:styleId="StyleBoldandUnderlineChar11pt">
    <w:name w:val="Style Bold and Underline Char + 11 pt"/>
    <w:link w:val="StyleBoldandUnderlineChar11ptChar"/>
    <w:qFormat/>
    <w:rsid w:val="001D06E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D06E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D06E7"/>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1D06E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D06E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D06E7"/>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1D06E7"/>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D06E7"/>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1D06E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D06E7"/>
    <w:rPr>
      <w:rFonts w:ascii="Georgia" w:eastAsia="Times New Roman" w:hAnsi="Georgia"/>
      <w:szCs w:val="20"/>
    </w:rPr>
  </w:style>
  <w:style w:type="paragraph" w:customStyle="1" w:styleId="cardCharChar0">
    <w:name w:val="card Char Char"/>
    <w:basedOn w:val="Normal"/>
    <w:link w:val="cardCharCharChar"/>
    <w:qFormat/>
    <w:rsid w:val="001D06E7"/>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1D06E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D06E7"/>
  </w:style>
  <w:style w:type="character" w:customStyle="1" w:styleId="StyleCardTextArialNarrow9ptChar">
    <w:name w:val="Style Card Text + Arial Narrow 9 pt Char"/>
    <w:basedOn w:val="CardTextChar10"/>
    <w:link w:val="StyleCardTextArialNarrow9pt"/>
    <w:locked/>
    <w:rsid w:val="001D06E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D06E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D06E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1D06E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D06E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D06E7"/>
    <w:rPr>
      <w:rFonts w:ascii="Georgia" w:eastAsia="Times New Roman" w:hAnsi="Georgia"/>
      <w:sz w:val="16"/>
    </w:rPr>
  </w:style>
  <w:style w:type="paragraph" w:customStyle="1" w:styleId="Textsmall0">
    <w:name w:val="Textsmall"/>
    <w:basedOn w:val="Normal"/>
    <w:next w:val="Normal"/>
    <w:link w:val="TextsmallChar0"/>
    <w:qFormat/>
    <w:rsid w:val="001D06E7"/>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D06E7"/>
    <w:rPr>
      <w:rFonts w:ascii="Arial" w:eastAsia="Times New Roman" w:hAnsi="Arial" w:cs="Times New Roman"/>
      <w:u w:val="single"/>
    </w:rPr>
  </w:style>
  <w:style w:type="paragraph" w:customStyle="1" w:styleId="StyleStyle49pt10">
    <w:name w:val="Style Style4 + 9 pt10"/>
    <w:basedOn w:val="Style4"/>
    <w:link w:val="StyleStyle49pt10Char"/>
    <w:qFormat/>
    <w:rsid w:val="001D06E7"/>
    <w:rPr>
      <w:rFonts w:ascii="Arial" w:eastAsia="Times New Roman" w:hAnsi="Arial" w:cs="Times New Roman"/>
    </w:rPr>
  </w:style>
  <w:style w:type="character" w:customStyle="1" w:styleId="StyleStyle49ptBold7Char">
    <w:name w:val="Style Style4 + 9 pt Bold7 Char"/>
    <w:link w:val="StyleStyle49ptBold7"/>
    <w:locked/>
    <w:rsid w:val="001D06E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D06E7"/>
    <w:rPr>
      <w:rFonts w:ascii="Times New Roman" w:eastAsia="Times New Roman" w:hAnsi="Times New Roman" w:cs="Times New Roman"/>
      <w:b/>
      <w:bCs/>
    </w:rPr>
  </w:style>
  <w:style w:type="character" w:customStyle="1" w:styleId="NormalUnderlineChar">
    <w:name w:val="Normal Underline Char"/>
    <w:link w:val="NormalUnderline"/>
    <w:locked/>
    <w:rsid w:val="001D06E7"/>
    <w:rPr>
      <w:rFonts w:ascii="Georgia" w:eastAsia="Times New Roman" w:hAnsi="Georgia"/>
      <w:u w:val="single"/>
    </w:rPr>
  </w:style>
  <w:style w:type="paragraph" w:customStyle="1" w:styleId="NormalUnderline">
    <w:name w:val="Normal Underline"/>
    <w:basedOn w:val="Normal"/>
    <w:link w:val="NormalUnderlineChar"/>
    <w:qFormat/>
    <w:rsid w:val="001D06E7"/>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1D06E7"/>
    <w:rPr>
      <w:rFonts w:eastAsia="Times New Roman"/>
      <w:u w:val="single"/>
    </w:rPr>
  </w:style>
  <w:style w:type="paragraph" w:customStyle="1" w:styleId="WW-Default1">
    <w:name w:val="WW-Default1"/>
    <w:basedOn w:val="Normal"/>
    <w:uiPriority w:val="99"/>
    <w:qFormat/>
    <w:rsid w:val="001D06E7"/>
    <w:pPr>
      <w:suppressAutoHyphens/>
    </w:pPr>
    <w:rPr>
      <w:rFonts w:eastAsia="Times New Roman"/>
      <w:b/>
      <w:bCs/>
      <w:szCs w:val="20"/>
      <w:lang w:eastAsia="ar-SA"/>
    </w:rPr>
  </w:style>
  <w:style w:type="paragraph" w:customStyle="1" w:styleId="CardStyle">
    <w:name w:val="Card Style"/>
    <w:basedOn w:val="Normal"/>
    <w:link w:val="CardStyleChar"/>
    <w:qFormat/>
    <w:rsid w:val="001D06E7"/>
    <w:rPr>
      <w:rFonts w:eastAsia="Times New Roman"/>
    </w:rPr>
  </w:style>
  <w:style w:type="character" w:customStyle="1" w:styleId="Stylecard11ptChar">
    <w:name w:val="Style card + 11 pt Char"/>
    <w:link w:val="Stylecard11pt"/>
    <w:locked/>
    <w:rsid w:val="001D06E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D06E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D06E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D06E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D06E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D06E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1D06E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D06E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D06E7"/>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D06E7"/>
    <w:rPr>
      <w:b/>
      <w:u w:val="single"/>
    </w:rPr>
  </w:style>
  <w:style w:type="paragraph" w:customStyle="1" w:styleId="BoldandUnderline">
    <w:name w:val="Bold and Underline"/>
    <w:basedOn w:val="Normal"/>
    <w:link w:val="BoldandUnderlineChar"/>
    <w:qFormat/>
    <w:rsid w:val="001D06E7"/>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1D06E7"/>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1D06E7"/>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1D06E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D06E7"/>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D06E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D06E7"/>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1D06E7"/>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1D06E7"/>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1D06E7"/>
    <w:rPr>
      <w:rFonts w:cs="Calibri"/>
      <w:u w:val="single"/>
      <w:lang w:val="x-none" w:eastAsia="ar-SA"/>
    </w:rPr>
  </w:style>
  <w:style w:type="paragraph" w:customStyle="1" w:styleId="Stylecard8pt">
    <w:name w:val="Style card + 8 pt"/>
    <w:basedOn w:val="Normal"/>
    <w:link w:val="Stylecard8ptChar"/>
    <w:qFormat/>
    <w:rsid w:val="001D06E7"/>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1D06E7"/>
    <w:pPr>
      <w:spacing w:before="100" w:beforeAutospacing="1" w:after="100" w:afterAutospacing="1"/>
    </w:pPr>
    <w:rPr>
      <w:rFonts w:eastAsia="Times New Roman"/>
      <w:sz w:val="24"/>
    </w:rPr>
  </w:style>
  <w:style w:type="paragraph" w:customStyle="1" w:styleId="emready">
    <w:name w:val="emready"/>
    <w:basedOn w:val="Normal"/>
    <w:uiPriority w:val="99"/>
    <w:qFormat/>
    <w:rsid w:val="001D06E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D06E7"/>
    <w:rPr>
      <w:rFonts w:ascii="Times New Roman" w:hAnsi="Times New Roman" w:cs="Times New Roman"/>
      <w:u w:val="single"/>
    </w:rPr>
  </w:style>
  <w:style w:type="paragraph" w:customStyle="1" w:styleId="UnderlinedCardText">
    <w:name w:val="Underlined Card Text"/>
    <w:basedOn w:val="Normal"/>
    <w:link w:val="UnderlinedCardTextChar"/>
    <w:qFormat/>
    <w:rsid w:val="001D06E7"/>
    <w:pPr>
      <w:spacing w:after="200"/>
      <w:contextualSpacing/>
    </w:pPr>
    <w:rPr>
      <w:rFonts w:ascii="Times New Roman" w:hAnsi="Times New Roman" w:cs="Times New Roman"/>
      <w:sz w:val="24"/>
      <w:u w:val="single"/>
    </w:rPr>
  </w:style>
  <w:style w:type="paragraph" w:customStyle="1" w:styleId="Shrink">
    <w:name w:val="Shrink"/>
    <w:link w:val="ShrinkChar"/>
    <w:qFormat/>
    <w:rsid w:val="001D06E7"/>
    <w:pPr>
      <w:ind w:left="288" w:right="288"/>
    </w:pPr>
    <w:rPr>
      <w:rFonts w:cs="Courier"/>
      <w:bCs/>
      <w:sz w:val="16"/>
      <w:szCs w:val="16"/>
    </w:rPr>
  </w:style>
  <w:style w:type="character" w:customStyle="1" w:styleId="UnderlineCharCharCharCharChar">
    <w:name w:val="Underline Char Char Char Char Char"/>
    <w:link w:val="UnderlineCharCharCharChar"/>
    <w:locked/>
    <w:rsid w:val="001D06E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D06E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D06E7"/>
    <w:rPr>
      <w:rFonts w:ascii="Georgia" w:eastAsia="Times New Roman" w:hAnsi="Georgia" w:cs="Times New Roman"/>
      <w:b/>
      <w:sz w:val="24"/>
      <w:u w:val="single"/>
    </w:rPr>
  </w:style>
  <w:style w:type="character" w:customStyle="1" w:styleId="CardHighlightChar">
    <w:name w:val="Card Highlight Char"/>
    <w:link w:val="CardHighlight"/>
    <w:locked/>
    <w:rsid w:val="001D06E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D06E7"/>
    <w:pPr>
      <w:shd w:val="clear" w:color="auto" w:fill="66FFFF"/>
    </w:pPr>
    <w:rPr>
      <w:rFonts w:eastAsia="Calibri"/>
      <w:sz w:val="24"/>
      <w:u w:val="single"/>
    </w:rPr>
  </w:style>
  <w:style w:type="paragraph" w:customStyle="1" w:styleId="BlockHeaderHidden">
    <w:name w:val="Block Header Hidden"/>
    <w:link w:val="BlockHeaderHiddenChar"/>
    <w:qFormat/>
    <w:rsid w:val="001D06E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D06E7"/>
    <w:pPr>
      <w:spacing w:before="100" w:beforeAutospacing="1" w:after="100" w:afterAutospacing="1"/>
    </w:pPr>
    <w:rPr>
      <w:rFonts w:eastAsia="Times New Roman"/>
      <w:sz w:val="24"/>
    </w:rPr>
  </w:style>
  <w:style w:type="paragraph" w:customStyle="1" w:styleId="norma">
    <w:name w:val="norma"/>
    <w:basedOn w:val="Heading3"/>
    <w:uiPriority w:val="99"/>
    <w:qFormat/>
    <w:rsid w:val="001D06E7"/>
    <w:rPr>
      <w:rFonts w:eastAsia="MS Gothic" w:cs="Arial"/>
      <w:sz w:val="24"/>
    </w:rPr>
  </w:style>
  <w:style w:type="character" w:customStyle="1" w:styleId="Emphasis20">
    <w:name w:val="Emphasis 2"/>
    <w:uiPriority w:val="1"/>
    <w:qFormat/>
    <w:rsid w:val="001D06E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D06E7"/>
  </w:style>
  <w:style w:type="character" w:customStyle="1" w:styleId="CharacterStyle2">
    <w:name w:val="Character Style 2"/>
    <w:uiPriority w:val="99"/>
    <w:rsid w:val="001D06E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D06E7"/>
    <w:rPr>
      <w:rFonts w:ascii="Arial" w:hAnsi="Arial" w:cs="Arial" w:hint="default"/>
      <w:bCs/>
      <w:szCs w:val="26"/>
      <w:u w:val="single"/>
      <w:lang w:val="en-US" w:eastAsia="en-US" w:bidi="ar-SA"/>
    </w:rPr>
  </w:style>
  <w:style w:type="character" w:customStyle="1" w:styleId="Styleunderline9pt0">
    <w:name w:val="Style underline + 9 pt"/>
    <w:basedOn w:val="underline"/>
    <w:rsid w:val="001D06E7"/>
    <w:rPr>
      <w:rFonts w:ascii="Times New Roman" w:hAnsi="Times New Roman"/>
      <w:sz w:val="20"/>
      <w:u w:val="single"/>
    </w:rPr>
  </w:style>
  <w:style w:type="character" w:customStyle="1" w:styleId="StyleTimesNewRoman9pt">
    <w:name w:val="Style Times New Roman 9 pt"/>
    <w:basedOn w:val="DefaultParagraphFont"/>
    <w:rsid w:val="001D06E7"/>
    <w:rPr>
      <w:rFonts w:ascii="Times New Roman" w:hAnsi="Times New Roman" w:cs="Times New Roman" w:hint="default"/>
      <w:sz w:val="20"/>
    </w:rPr>
  </w:style>
  <w:style w:type="character" w:customStyle="1" w:styleId="Styleunderline9pt1">
    <w:name w:val="Style underline + 9 pt1"/>
    <w:basedOn w:val="underline"/>
    <w:rsid w:val="001D06E7"/>
    <w:rPr>
      <w:rFonts w:ascii="Times New Roman" w:hAnsi="Times New Roman"/>
      <w:sz w:val="20"/>
      <w:u w:val="single"/>
    </w:rPr>
  </w:style>
  <w:style w:type="character" w:customStyle="1" w:styleId="Hyperlink23">
    <w:name w:val="Hyperlink23"/>
    <w:basedOn w:val="DefaultParagraphFont"/>
    <w:rsid w:val="001D06E7"/>
    <w:rPr>
      <w:color w:val="3300CC"/>
      <w:u w:val="single"/>
    </w:rPr>
  </w:style>
  <w:style w:type="character" w:customStyle="1" w:styleId="body-text">
    <w:name w:val="body-text"/>
    <w:basedOn w:val="DefaultParagraphFont"/>
    <w:rsid w:val="001D06E7"/>
  </w:style>
  <w:style w:type="character" w:customStyle="1" w:styleId="globalcontentbody">
    <w:name w:val="globalcontentbody"/>
    <w:basedOn w:val="DefaultParagraphFont"/>
    <w:rsid w:val="001D06E7"/>
  </w:style>
  <w:style w:type="character" w:customStyle="1" w:styleId="Styleterm111ptUnderline">
    <w:name w:val="Style term1 + 11 pt Underline"/>
    <w:basedOn w:val="term1"/>
    <w:rsid w:val="001D06E7"/>
    <w:rPr>
      <w:b/>
      <w:bCs/>
    </w:rPr>
  </w:style>
  <w:style w:type="character" w:customStyle="1" w:styleId="Style9pt">
    <w:name w:val="Style 9 pt"/>
    <w:basedOn w:val="DefaultParagraphFont"/>
    <w:rsid w:val="001D06E7"/>
    <w:rPr>
      <w:rFonts w:ascii="Times New Roman" w:hAnsi="Times New Roman" w:cs="Times New Roman" w:hint="default"/>
      <w:sz w:val="20"/>
    </w:rPr>
  </w:style>
  <w:style w:type="character" w:customStyle="1" w:styleId="CharChar11">
    <w:name w:val="Char Char11"/>
    <w:basedOn w:val="DefaultParagraphFont"/>
    <w:rsid w:val="001D06E7"/>
    <w:rPr>
      <w:rFonts w:ascii="Arial" w:hAnsi="Arial" w:cs="Arial" w:hint="default"/>
      <w:bCs/>
      <w:szCs w:val="26"/>
      <w:u w:val="single"/>
      <w:lang w:val="en-US" w:eastAsia="en-US" w:bidi="ar-SA"/>
    </w:rPr>
  </w:style>
  <w:style w:type="character" w:customStyle="1" w:styleId="authorbio">
    <w:name w:val="authorbio"/>
    <w:basedOn w:val="DefaultParagraphFont"/>
    <w:rsid w:val="001D06E7"/>
  </w:style>
  <w:style w:type="character" w:customStyle="1" w:styleId="underlineChar0">
    <w:name w:val="underline Char"/>
    <w:basedOn w:val="DefaultParagraphFont"/>
    <w:rsid w:val="001D06E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D06E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D06E7"/>
    <w:rPr>
      <w:sz w:val="20"/>
      <w:u w:val="single"/>
    </w:rPr>
  </w:style>
  <w:style w:type="character" w:customStyle="1" w:styleId="base">
    <w:name w:val="base"/>
    <w:basedOn w:val="DefaultParagraphFont"/>
    <w:rsid w:val="001D06E7"/>
  </w:style>
  <w:style w:type="character" w:customStyle="1" w:styleId="part-of-speech">
    <w:name w:val="part-of-speech"/>
    <w:basedOn w:val="DefaultParagraphFont"/>
    <w:rsid w:val="001D06E7"/>
  </w:style>
  <w:style w:type="character" w:customStyle="1" w:styleId="sep">
    <w:name w:val="sep"/>
    <w:basedOn w:val="DefaultParagraphFont"/>
    <w:rsid w:val="001D06E7"/>
  </w:style>
  <w:style w:type="character" w:customStyle="1" w:styleId="pron">
    <w:name w:val="pron"/>
    <w:basedOn w:val="DefaultParagraphFont"/>
    <w:rsid w:val="001D06E7"/>
  </w:style>
  <w:style w:type="character" w:customStyle="1" w:styleId="UnderlineCharChar1">
    <w:name w:val="Underline Char Char1"/>
    <w:basedOn w:val="DefaultParagraphFont"/>
    <w:rsid w:val="001D06E7"/>
    <w:rPr>
      <w:u w:val="single"/>
      <w:lang w:val="en-US" w:eastAsia="en-US" w:bidi="ar-SA"/>
    </w:rPr>
  </w:style>
  <w:style w:type="character" w:customStyle="1" w:styleId="StyleUnderlineCharChar111pt">
    <w:name w:val="Style Underline Char Char1 + 11 pt"/>
    <w:basedOn w:val="UnderlineCharChar1"/>
    <w:rsid w:val="001D06E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D06E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D06E7"/>
    <w:rPr>
      <w:b/>
      <w:bCs/>
      <w:noProof w:val="0"/>
      <w:sz w:val="20"/>
      <w:u w:val="single"/>
      <w:lang w:val="en-US" w:eastAsia="en-US" w:bidi="ar-SA"/>
    </w:rPr>
  </w:style>
  <w:style w:type="character" w:customStyle="1" w:styleId="StyleunderlineArialNarrow9ptBold">
    <w:name w:val="Style underline + Arial Narrow 9 pt Bold"/>
    <w:basedOn w:val="underline"/>
    <w:rsid w:val="001D06E7"/>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1D06E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D06E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D06E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D06E7"/>
    <w:rPr>
      <w:rFonts w:ascii="Arial" w:hAnsi="Arial" w:cs="Arial" w:hint="default"/>
      <w:color w:val="000000"/>
      <w:sz w:val="10"/>
      <w:szCs w:val="22"/>
    </w:rPr>
  </w:style>
  <w:style w:type="character" w:customStyle="1" w:styleId="CharChar111">
    <w:name w:val="Char Char111"/>
    <w:basedOn w:val="DefaultParagraphFont"/>
    <w:rsid w:val="001D06E7"/>
    <w:rPr>
      <w:rFonts w:ascii="Arial" w:hAnsi="Arial" w:cs="Arial" w:hint="default"/>
      <w:bCs/>
      <w:szCs w:val="26"/>
      <w:u w:val="single"/>
      <w:lang w:val="en-US" w:eastAsia="en-US" w:bidi="ar-SA"/>
    </w:rPr>
  </w:style>
  <w:style w:type="character" w:customStyle="1" w:styleId="AUnterdline">
    <w:name w:val="AUnterdline"/>
    <w:qFormat/>
    <w:rsid w:val="001D06E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D06E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D06E7"/>
  </w:style>
  <w:style w:type="character" w:customStyle="1" w:styleId="StyleUnderline1">
    <w:name w:val="Style Underline1"/>
    <w:basedOn w:val="DefaultParagraphFont"/>
    <w:rsid w:val="001D06E7"/>
    <w:rPr>
      <w:rFonts w:ascii="Times New Roman" w:hAnsi="Times New Roman" w:cs="Times New Roman" w:hint="default"/>
      <w:sz w:val="20"/>
      <w:u w:val="single"/>
    </w:rPr>
  </w:style>
  <w:style w:type="character" w:customStyle="1" w:styleId="DontRead">
    <w:name w:val="Don't Read"/>
    <w:qFormat/>
    <w:rsid w:val="001D06E7"/>
    <w:rPr>
      <w:rFonts w:ascii="Times New Roman" w:hAnsi="Times New Roman" w:cs="Times New Roman" w:hint="default"/>
      <w:sz w:val="16"/>
    </w:rPr>
  </w:style>
  <w:style w:type="character" w:customStyle="1" w:styleId="Style11ptUnderline3">
    <w:name w:val="Style 11 pt Underline3"/>
    <w:rsid w:val="001D06E7"/>
    <w:rPr>
      <w:sz w:val="20"/>
      <w:u w:val="single"/>
    </w:rPr>
  </w:style>
  <w:style w:type="character" w:customStyle="1" w:styleId="2">
    <w:name w:val="2"/>
    <w:rsid w:val="001D06E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D06E7"/>
    <w:rPr>
      <w:sz w:val="20"/>
      <w:u w:val="single"/>
    </w:rPr>
  </w:style>
  <w:style w:type="character" w:customStyle="1" w:styleId="Style9ptBoldUnderline5">
    <w:name w:val="Style 9 pt Bold Underline5"/>
    <w:basedOn w:val="DefaultParagraphFont"/>
    <w:rsid w:val="001D06E7"/>
    <w:rPr>
      <w:b/>
      <w:bCs/>
      <w:sz w:val="20"/>
      <w:u w:val="single"/>
    </w:rPr>
  </w:style>
  <w:style w:type="character" w:customStyle="1" w:styleId="CharChar114">
    <w:name w:val="Char Char114"/>
    <w:basedOn w:val="DefaultParagraphFont"/>
    <w:rsid w:val="001D06E7"/>
    <w:rPr>
      <w:rFonts w:ascii="Arial" w:hAnsi="Arial" w:cs="Arial" w:hint="default"/>
      <w:bCs/>
      <w:szCs w:val="26"/>
      <w:u w:val="single"/>
      <w:lang w:val="en-US" w:eastAsia="en-US" w:bidi="ar-SA"/>
    </w:rPr>
  </w:style>
  <w:style w:type="character" w:customStyle="1" w:styleId="CharChar113">
    <w:name w:val="Char Char113"/>
    <w:basedOn w:val="DefaultParagraphFont"/>
    <w:rsid w:val="001D06E7"/>
    <w:rPr>
      <w:rFonts w:ascii="Arial" w:hAnsi="Arial" w:cs="Arial" w:hint="default"/>
      <w:bCs/>
      <w:szCs w:val="26"/>
      <w:u w:val="single"/>
      <w:lang w:val="en-US" w:eastAsia="en-US" w:bidi="ar-SA"/>
    </w:rPr>
  </w:style>
  <w:style w:type="character" w:customStyle="1" w:styleId="CharChar112">
    <w:name w:val="Char Char112"/>
    <w:basedOn w:val="DefaultParagraphFont"/>
    <w:rsid w:val="001D06E7"/>
    <w:rPr>
      <w:rFonts w:ascii="Arial" w:hAnsi="Arial" w:cs="Arial" w:hint="default"/>
      <w:bCs/>
      <w:szCs w:val="26"/>
      <w:u w:val="single"/>
      <w:lang w:val="en-US" w:eastAsia="en-US" w:bidi="ar-SA"/>
    </w:rPr>
  </w:style>
  <w:style w:type="character" w:customStyle="1" w:styleId="zoomme">
    <w:name w:val="zoomme"/>
    <w:basedOn w:val="DefaultParagraphFont"/>
    <w:rsid w:val="001D06E7"/>
  </w:style>
  <w:style w:type="character" w:customStyle="1" w:styleId="Date10">
    <w:name w:val="Date1"/>
    <w:basedOn w:val="DefaultParagraphFont"/>
    <w:rsid w:val="001D06E7"/>
  </w:style>
  <w:style w:type="character" w:customStyle="1" w:styleId="classauthor">
    <w:name w:val="class=&quot;author&quot;"/>
    <w:basedOn w:val="DefaultParagraphFont"/>
    <w:rsid w:val="001D06E7"/>
  </w:style>
  <w:style w:type="character" w:customStyle="1" w:styleId="CharCharChar">
    <w:name w:val="Char Char Char"/>
    <w:basedOn w:val="DefaultParagraphFont"/>
    <w:rsid w:val="001D06E7"/>
    <w:rPr>
      <w:rFonts w:ascii="Arial" w:hAnsi="Arial" w:cs="Arial" w:hint="default"/>
      <w:bCs/>
      <w:szCs w:val="26"/>
      <w:u w:val="single"/>
      <w:lang w:val="en-US" w:eastAsia="en-US" w:bidi="ar-SA"/>
    </w:rPr>
  </w:style>
  <w:style w:type="character" w:customStyle="1" w:styleId="officialstitle-">
    <w:name w:val="official_s_title-"/>
    <w:basedOn w:val="DefaultParagraphFont"/>
    <w:rsid w:val="001D06E7"/>
  </w:style>
  <w:style w:type="character" w:customStyle="1" w:styleId="officialsbureau">
    <w:name w:val="official_s_bureau"/>
    <w:basedOn w:val="DefaultParagraphFont"/>
    <w:rsid w:val="001D06E7"/>
  </w:style>
  <w:style w:type="character" w:customStyle="1" w:styleId="gray">
    <w:name w:val="gray"/>
    <w:basedOn w:val="DefaultParagraphFont"/>
    <w:rsid w:val="001D06E7"/>
  </w:style>
  <w:style w:type="character" w:customStyle="1" w:styleId="Styleunderline11ptBorderSinglesolidlineAuto05p">
    <w:name w:val="Style underline + 11 pt Border: : (Single solid line Auto  0.5 p..."/>
    <w:rsid w:val="001D06E7"/>
    <w:rPr>
      <w:sz w:val="20"/>
      <w:u w:val="single"/>
      <w:bdr w:val="single" w:sz="4" w:space="0" w:color="auto" w:frame="1"/>
    </w:rPr>
  </w:style>
  <w:style w:type="character" w:customStyle="1" w:styleId="CardText-Underlined0">
    <w:name w:val="Card Text - Underlined"/>
    <w:rsid w:val="001D06E7"/>
    <w:rPr>
      <w:b/>
      <w:bCs w:val="0"/>
      <w:sz w:val="20"/>
      <w:u w:val="single"/>
    </w:rPr>
  </w:style>
  <w:style w:type="character" w:customStyle="1" w:styleId="Style11ptItalicUnderline">
    <w:name w:val="Style 11 pt Italic Underline"/>
    <w:basedOn w:val="DefaultParagraphFont"/>
    <w:rsid w:val="001D06E7"/>
    <w:rPr>
      <w:i/>
      <w:iCs/>
      <w:sz w:val="20"/>
      <w:u w:val="single"/>
    </w:rPr>
  </w:style>
  <w:style w:type="character" w:customStyle="1" w:styleId="Style11ptItalic">
    <w:name w:val="Style 11 pt Italic"/>
    <w:basedOn w:val="DefaultParagraphFont"/>
    <w:rsid w:val="001D06E7"/>
    <w:rPr>
      <w:rFonts w:ascii="Times New Roman" w:hAnsi="Times New Roman" w:cs="Times New Roman" w:hint="default"/>
      <w:i/>
      <w:iCs/>
      <w:sz w:val="20"/>
    </w:rPr>
  </w:style>
  <w:style w:type="character" w:customStyle="1" w:styleId="Style9ptUnderline6">
    <w:name w:val="Style 9 pt Underline6"/>
    <w:basedOn w:val="DefaultParagraphFont"/>
    <w:rsid w:val="001D06E7"/>
    <w:rPr>
      <w:sz w:val="20"/>
      <w:u w:val="single"/>
    </w:rPr>
  </w:style>
  <w:style w:type="character" w:customStyle="1" w:styleId="ct-with-fmlt">
    <w:name w:val="ct-with-fmlt"/>
    <w:basedOn w:val="DefaultParagraphFont"/>
    <w:rsid w:val="001D06E7"/>
  </w:style>
  <w:style w:type="character" w:customStyle="1" w:styleId="ital-inline">
    <w:name w:val="ital-inline"/>
    <w:basedOn w:val="DefaultParagraphFont"/>
    <w:rsid w:val="001D06E7"/>
  </w:style>
  <w:style w:type="character" w:customStyle="1" w:styleId="cross-head">
    <w:name w:val="cross-head"/>
    <w:rsid w:val="001D06E7"/>
  </w:style>
  <w:style w:type="character" w:customStyle="1" w:styleId="dateline">
    <w:name w:val="dateline"/>
    <w:rsid w:val="001D06E7"/>
  </w:style>
  <w:style w:type="character" w:customStyle="1" w:styleId="Subtitle1">
    <w:name w:val="Subtitle1"/>
    <w:rsid w:val="001D06E7"/>
  </w:style>
  <w:style w:type="character" w:customStyle="1" w:styleId="metaorigin">
    <w:name w:val="meta_origin"/>
    <w:rsid w:val="001D06E7"/>
  </w:style>
  <w:style w:type="character" w:customStyle="1" w:styleId="mandelbrotrefrag">
    <w:name w:val="mandelbrot_refrag"/>
    <w:rsid w:val="001D06E7"/>
  </w:style>
  <w:style w:type="character" w:customStyle="1" w:styleId="eminfo">
    <w:name w:val="eminfo"/>
    <w:rsid w:val="001D06E7"/>
  </w:style>
  <w:style w:type="character" w:customStyle="1" w:styleId="emhighlight">
    <w:name w:val="emhighlight"/>
    <w:rsid w:val="001D06E7"/>
  </w:style>
  <w:style w:type="character" w:customStyle="1" w:styleId="at">
    <w:name w:val="at"/>
    <w:rsid w:val="001D06E7"/>
  </w:style>
  <w:style w:type="character" w:customStyle="1" w:styleId="name">
    <w:name w:val="name"/>
    <w:rsid w:val="001D06E7"/>
  </w:style>
  <w:style w:type="character" w:customStyle="1" w:styleId="tkrname">
    <w:name w:val="tkrname"/>
    <w:rsid w:val="001D06E7"/>
  </w:style>
  <w:style w:type="character" w:customStyle="1" w:styleId="tkrchange">
    <w:name w:val="tkrchange"/>
    <w:rsid w:val="001D06E7"/>
  </w:style>
  <w:style w:type="character" w:customStyle="1" w:styleId="source-org">
    <w:name w:val="source-org"/>
    <w:rsid w:val="001D06E7"/>
  </w:style>
  <w:style w:type="character" w:customStyle="1" w:styleId="updated">
    <w:name w:val="updated"/>
    <w:rsid w:val="001D06E7"/>
  </w:style>
  <w:style w:type="character" w:customStyle="1" w:styleId="last">
    <w:name w:val="last"/>
    <w:rsid w:val="001D06E7"/>
  </w:style>
  <w:style w:type="character" w:customStyle="1" w:styleId="institution">
    <w:name w:val="institution"/>
    <w:rsid w:val="001D06E7"/>
  </w:style>
  <w:style w:type="character" w:customStyle="1" w:styleId="CharChar5">
    <w:name w:val="Char Char5"/>
    <w:rsid w:val="001D06E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D06E7"/>
  </w:style>
  <w:style w:type="character" w:customStyle="1" w:styleId="Style11ptBoldUnderline1">
    <w:name w:val="Style 11 pt Bold Underline1"/>
    <w:rsid w:val="001D06E7"/>
    <w:rPr>
      <w:b/>
      <w:bCs/>
      <w:sz w:val="20"/>
      <w:u w:val="single"/>
    </w:rPr>
  </w:style>
  <w:style w:type="character" w:customStyle="1" w:styleId="StyleStyleunderlineBold11pt">
    <w:name w:val="Style Style underline + Bold + 11 pt"/>
    <w:rsid w:val="001D06E7"/>
    <w:rPr>
      <w:bCs/>
      <w:sz w:val="20"/>
      <w:u w:val="single"/>
    </w:rPr>
  </w:style>
  <w:style w:type="character" w:customStyle="1" w:styleId="StyleunderlineAsianTimesNewRomanBold">
    <w:name w:val="Style underline + (Asian) Times New Roman Bold"/>
    <w:rsid w:val="001D06E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D06E7"/>
    <w:rPr>
      <w:b/>
      <w:bCs/>
      <w:sz w:val="20"/>
      <w:u w:val="single"/>
      <w:bdr w:val="single" w:sz="4" w:space="0" w:color="auto" w:frame="1"/>
    </w:rPr>
  </w:style>
  <w:style w:type="character" w:customStyle="1" w:styleId="Style9ptBoldUnderline1">
    <w:name w:val="Style 9 pt Bold Underline1"/>
    <w:rsid w:val="001D06E7"/>
    <w:rPr>
      <w:bCs/>
      <w:sz w:val="22"/>
      <w:u w:val="single"/>
    </w:rPr>
  </w:style>
  <w:style w:type="character" w:customStyle="1" w:styleId="Style11ptBoldUnderlineBorderSinglesolidlineAuto1">
    <w:name w:val="Style 11 pt Bold Underline Border: : (Single solid line Auto  ...1"/>
    <w:rsid w:val="001D06E7"/>
    <w:rPr>
      <w:b/>
      <w:bCs/>
      <w:sz w:val="20"/>
      <w:u w:val="single"/>
      <w:bdr w:val="single" w:sz="4" w:space="0" w:color="auto" w:frame="1"/>
    </w:rPr>
  </w:style>
  <w:style w:type="character" w:customStyle="1" w:styleId="quotepeekbase">
    <w:name w:val="quotepeekbase"/>
    <w:rsid w:val="001D06E7"/>
  </w:style>
  <w:style w:type="character" w:customStyle="1" w:styleId="cardChar10">
    <w:name w:val="card Char1"/>
    <w:rsid w:val="001D06E7"/>
    <w:rPr>
      <w:rFonts w:ascii="Calibri" w:eastAsia="Calibri" w:hAnsi="Calibri" w:hint="default"/>
      <w:sz w:val="24"/>
      <w:szCs w:val="22"/>
      <w:lang w:val="x-none" w:eastAsia="x-none"/>
    </w:rPr>
  </w:style>
  <w:style w:type="character" w:customStyle="1" w:styleId="NormalCard">
    <w:name w:val="Normal Card"/>
    <w:uiPriority w:val="1"/>
    <w:qFormat/>
    <w:rsid w:val="001D06E7"/>
    <w:rPr>
      <w:rFonts w:ascii="Times New Roman" w:hAnsi="Times New Roman" w:cs="Times New Roman" w:hint="default"/>
      <w:sz w:val="24"/>
    </w:rPr>
  </w:style>
  <w:style w:type="character" w:customStyle="1" w:styleId="HighlightedUnderline">
    <w:name w:val="Highlighted Underline"/>
    <w:uiPriority w:val="1"/>
    <w:qFormat/>
    <w:rsid w:val="001D06E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D06E7"/>
    <w:rPr>
      <w:rFonts w:ascii="Times New Roman" w:hAnsi="Times New Roman" w:cs="Times New Roman" w:hint="default"/>
      <w:sz w:val="16"/>
      <w:szCs w:val="16"/>
    </w:rPr>
  </w:style>
  <w:style w:type="character" w:customStyle="1" w:styleId="timebox">
    <w:name w:val="timebox"/>
    <w:rsid w:val="001D06E7"/>
  </w:style>
  <w:style w:type="character" w:customStyle="1" w:styleId="Heading2Subtext">
    <w:name w:val="Heading 2 Subtext"/>
    <w:rsid w:val="001D06E7"/>
    <w:rPr>
      <w:rFonts w:ascii="Times New Roman" w:hAnsi="Times New Roman" w:cs="Times New Roman" w:hint="default"/>
      <w:sz w:val="16"/>
    </w:rPr>
  </w:style>
  <w:style w:type="character" w:customStyle="1" w:styleId="-SmallText-">
    <w:name w:val="-Small Text-"/>
    <w:rsid w:val="001D06E7"/>
    <w:rPr>
      <w:rFonts w:ascii="Garamond" w:hAnsi="Garamond" w:hint="default"/>
      <w:sz w:val="16"/>
    </w:rPr>
  </w:style>
  <w:style w:type="character" w:customStyle="1" w:styleId="tagchar0">
    <w:name w:val="tagchar"/>
    <w:basedOn w:val="DefaultParagraphFont"/>
    <w:rsid w:val="001D06E7"/>
  </w:style>
  <w:style w:type="character" w:customStyle="1" w:styleId="StyleBoldUnderline1">
    <w:name w:val="Style Bold Underline1"/>
    <w:basedOn w:val="DefaultParagraphFont"/>
    <w:rsid w:val="001D06E7"/>
    <w:rPr>
      <w:b w:val="0"/>
      <w:bCs/>
      <w:u w:val="single"/>
    </w:rPr>
  </w:style>
  <w:style w:type="character" w:customStyle="1" w:styleId="label">
    <w:name w:val="label"/>
    <w:rsid w:val="001D06E7"/>
  </w:style>
  <w:style w:type="paragraph" w:customStyle="1" w:styleId="nromal">
    <w:name w:val="nromal"/>
    <w:basedOn w:val="Normal"/>
    <w:uiPriority w:val="99"/>
    <w:qFormat/>
    <w:rsid w:val="001D06E7"/>
    <w:pPr>
      <w:keepNext/>
      <w:keepLines/>
      <w:spacing w:before="200"/>
      <w:outlineLvl w:val="3"/>
    </w:pPr>
    <w:rPr>
      <w:rFonts w:eastAsia="Times New Roman" w:cs="Cambria"/>
      <w:b/>
      <w:iCs/>
    </w:rPr>
  </w:style>
  <w:style w:type="paragraph" w:customStyle="1" w:styleId="natural">
    <w:name w:val="natural"/>
    <w:basedOn w:val="Normal"/>
    <w:uiPriority w:val="99"/>
    <w:qFormat/>
    <w:rsid w:val="001D06E7"/>
    <w:pPr>
      <w:keepNext/>
      <w:keepLines/>
      <w:spacing w:before="200"/>
      <w:outlineLvl w:val="3"/>
    </w:pPr>
    <w:rPr>
      <w:rFonts w:eastAsia="Times New Roman"/>
      <w:b/>
      <w:iCs/>
    </w:rPr>
  </w:style>
  <w:style w:type="paragraph" w:customStyle="1" w:styleId="nroaml">
    <w:name w:val="nroaml"/>
    <w:basedOn w:val="Normal"/>
    <w:uiPriority w:val="99"/>
    <w:qFormat/>
    <w:rsid w:val="001D06E7"/>
    <w:pPr>
      <w:keepNext/>
      <w:keepLines/>
      <w:spacing w:before="200"/>
      <w:outlineLvl w:val="3"/>
    </w:pPr>
    <w:rPr>
      <w:rFonts w:eastAsia="Times New Roman"/>
      <w:b/>
      <w:iCs/>
    </w:rPr>
  </w:style>
  <w:style w:type="paragraph" w:customStyle="1" w:styleId="noraml">
    <w:name w:val="noraml"/>
    <w:basedOn w:val="Normal"/>
    <w:uiPriority w:val="99"/>
    <w:qFormat/>
    <w:rsid w:val="001D06E7"/>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1D06E7"/>
    <w:pPr>
      <w:tabs>
        <w:tab w:val="num" w:pos="360"/>
      </w:tabs>
      <w:ind w:left="360" w:hanging="360"/>
      <w:contextualSpacing/>
    </w:pPr>
    <w:rPr>
      <w:rFonts w:eastAsia="Calibri"/>
    </w:rPr>
  </w:style>
  <w:style w:type="table" w:styleId="MediumGrid1">
    <w:name w:val="Medium Grid 1"/>
    <w:basedOn w:val="TableNormal"/>
    <w:uiPriority w:val="67"/>
    <w:rsid w:val="001D06E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D06E7"/>
    <w:rPr>
      <w:rFonts w:eastAsia="Calibri"/>
      <w:sz w:val="16"/>
      <w:szCs w:val="16"/>
    </w:rPr>
  </w:style>
  <w:style w:type="character" w:customStyle="1" w:styleId="SmallSizeParagraphChar">
    <w:name w:val="Small Size Paragraph Char"/>
    <w:link w:val="SmallSizeParagraph"/>
    <w:rsid w:val="001D06E7"/>
    <w:rPr>
      <w:rFonts w:ascii="Calibri" w:eastAsia="Calibri" w:hAnsi="Calibri" w:cs="Calibri"/>
      <w:sz w:val="16"/>
      <w:szCs w:val="16"/>
    </w:rPr>
  </w:style>
  <w:style w:type="character" w:customStyle="1" w:styleId="lede">
    <w:name w:val="lede"/>
    <w:basedOn w:val="DefaultParagraphFont"/>
    <w:rsid w:val="001D06E7"/>
  </w:style>
  <w:style w:type="character" w:customStyle="1" w:styleId="Heading7Char1">
    <w:name w:val="Heading 7 Char1"/>
    <w:basedOn w:val="DefaultParagraphFont"/>
    <w:semiHidden/>
    <w:rsid w:val="001D06E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1D06E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D06E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D06E7"/>
    <w:rPr>
      <w:rFonts w:eastAsia="MS Mincho"/>
      <w:szCs w:val="20"/>
      <w:u w:val="single"/>
    </w:rPr>
  </w:style>
  <w:style w:type="character" w:customStyle="1" w:styleId="UnderlineChar2CharCharChar">
    <w:name w:val="Underline Char2 Char Char Char"/>
    <w:link w:val="UnderlineChar2CharChar"/>
    <w:rsid w:val="001D06E7"/>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1D06E7"/>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1D06E7"/>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1D06E7"/>
    <w:pPr>
      <w:spacing w:after="200"/>
      <w:contextualSpacing/>
    </w:pPr>
    <w:rPr>
      <w:rFonts w:eastAsia="Calibri"/>
    </w:rPr>
  </w:style>
  <w:style w:type="character" w:customStyle="1" w:styleId="StyleCardText9ptChar">
    <w:name w:val="Style Card Text + 9 pt Char"/>
    <w:basedOn w:val="DefaultParagraphFont"/>
    <w:link w:val="StyleCardText9pt"/>
    <w:rsid w:val="001D06E7"/>
    <w:rPr>
      <w:rFonts w:ascii="Calibri" w:eastAsia="Calibri" w:hAnsi="Calibri" w:cs="Calibri"/>
      <w:sz w:val="22"/>
    </w:rPr>
  </w:style>
  <w:style w:type="paragraph" w:styleId="Quote">
    <w:name w:val="Quote"/>
    <w:basedOn w:val="Normal"/>
    <w:next w:val="Normal"/>
    <w:link w:val="QuoteChar1"/>
    <w:uiPriority w:val="29"/>
    <w:qFormat/>
    <w:rsid w:val="001D06E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D06E7"/>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D06E7"/>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D06E7"/>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1D06E7"/>
    <w:rPr>
      <w:rFonts w:ascii="Century Gothic" w:hAnsi="Century Gothic"/>
      <w:sz w:val="24"/>
      <w:u w:val="thick"/>
    </w:rPr>
  </w:style>
  <w:style w:type="character" w:customStyle="1" w:styleId="StyleTimesNewRoman12ptBold">
    <w:name w:val="Style Times New Roman 12 pt Bold"/>
    <w:rsid w:val="001D06E7"/>
    <w:rPr>
      <w:b/>
      <w:bCs/>
      <w:sz w:val="24"/>
    </w:rPr>
  </w:style>
  <w:style w:type="character" w:customStyle="1" w:styleId="Intemphasis">
    <w:name w:val="Intemphasis"/>
    <w:uiPriority w:val="1"/>
    <w:qFormat/>
    <w:rsid w:val="001D06E7"/>
    <w:rPr>
      <w:rFonts w:ascii="Cambria" w:hAnsi="Cambria"/>
      <w:b/>
      <w:sz w:val="20"/>
      <w:u w:val="single"/>
      <w:bdr w:val="single" w:sz="4" w:space="0" w:color="auto"/>
      <w:shd w:val="pct25" w:color="auto" w:fill="auto"/>
    </w:rPr>
  </w:style>
  <w:style w:type="character" w:customStyle="1" w:styleId="BoldUnderlineChar1">
    <w:name w:val="BoldUnderline Char1"/>
    <w:rsid w:val="001D06E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D06E7"/>
    <w:pPr>
      <w:contextualSpacing/>
    </w:pPr>
    <w:rPr>
      <w:rFonts w:eastAsia="Cambria"/>
      <w:b/>
      <w:sz w:val="24"/>
    </w:rPr>
  </w:style>
  <w:style w:type="paragraph" w:customStyle="1" w:styleId="Shrink8">
    <w:name w:val="Shrink8"/>
    <w:basedOn w:val="Normal"/>
    <w:uiPriority w:val="99"/>
    <w:qFormat/>
    <w:rsid w:val="001D06E7"/>
    <w:rPr>
      <w:rFonts w:eastAsia="Cambria"/>
    </w:rPr>
  </w:style>
  <w:style w:type="paragraph" w:customStyle="1" w:styleId="UnderlineText">
    <w:name w:val="Underline Text"/>
    <w:basedOn w:val="Normal"/>
    <w:link w:val="UnderlineTextChar"/>
    <w:qFormat/>
    <w:rsid w:val="001D06E7"/>
    <w:pPr>
      <w:ind w:left="288"/>
    </w:pPr>
    <w:rPr>
      <w:rFonts w:asciiTheme="minorHAnsi" w:hAnsiTheme="minorHAnsi" w:cstheme="minorBidi"/>
      <w:sz w:val="24"/>
      <w:u w:val="single"/>
    </w:rPr>
  </w:style>
  <w:style w:type="paragraph" w:customStyle="1" w:styleId="HotRoute0">
    <w:name w:val="Hot Route"/>
    <w:basedOn w:val="Normal"/>
    <w:link w:val="HotRouteChar0"/>
    <w:qFormat/>
    <w:rsid w:val="001D06E7"/>
    <w:pPr>
      <w:ind w:left="288"/>
    </w:pPr>
    <w:rPr>
      <w:rFonts w:eastAsia="Cambria"/>
      <w:iCs/>
      <w:color w:val="000000"/>
      <w:sz w:val="18"/>
    </w:rPr>
  </w:style>
  <w:style w:type="character" w:customStyle="1" w:styleId="commentstext">
    <w:name w:val="comments_text"/>
    <w:uiPriority w:val="99"/>
    <w:rsid w:val="001D06E7"/>
    <w:rPr>
      <w:rFonts w:cs="Times New Roman"/>
    </w:rPr>
  </w:style>
  <w:style w:type="paragraph" w:customStyle="1" w:styleId="Heading42">
    <w:name w:val="Heading 42"/>
    <w:basedOn w:val="Normal"/>
    <w:uiPriority w:val="99"/>
    <w:qFormat/>
    <w:rsid w:val="001D06E7"/>
    <w:rPr>
      <w:rFonts w:eastAsia="Times New Roman"/>
    </w:rPr>
  </w:style>
  <w:style w:type="paragraph" w:customStyle="1" w:styleId="DebateNormal">
    <w:name w:val="DebateNormal"/>
    <w:basedOn w:val="Normal"/>
    <w:link w:val="DebateNormalChar"/>
    <w:qFormat/>
    <w:rsid w:val="001D06E7"/>
    <w:pPr>
      <w:spacing w:line="276" w:lineRule="auto"/>
    </w:pPr>
    <w:rPr>
      <w:rFonts w:eastAsia="Calibri"/>
      <w:szCs w:val="20"/>
    </w:rPr>
  </w:style>
  <w:style w:type="character" w:customStyle="1" w:styleId="DebateNormalChar">
    <w:name w:val="DebateNormal Char"/>
    <w:basedOn w:val="DefaultParagraphFont"/>
    <w:link w:val="DebateNormal"/>
    <w:rsid w:val="001D06E7"/>
    <w:rPr>
      <w:rFonts w:ascii="Calibri" w:eastAsia="Calibri" w:hAnsi="Calibri" w:cs="Calibri"/>
      <w:sz w:val="22"/>
      <w:szCs w:val="20"/>
    </w:rPr>
  </w:style>
  <w:style w:type="paragraph" w:customStyle="1" w:styleId="DebateEmphasis">
    <w:name w:val="DebateEmphasis"/>
    <w:basedOn w:val="Normal"/>
    <w:link w:val="DebateEmphasisChar"/>
    <w:qFormat/>
    <w:rsid w:val="001D06E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D06E7"/>
    <w:rPr>
      <w:rFonts w:ascii="Calibri" w:eastAsia="Calibri" w:hAnsi="Calibri" w:cs="Calibri"/>
      <w:b/>
      <w:sz w:val="22"/>
      <w:szCs w:val="20"/>
      <w:u w:val="single"/>
    </w:rPr>
  </w:style>
  <w:style w:type="paragraph" w:customStyle="1" w:styleId="NormalCite">
    <w:name w:val="NormalCite"/>
    <w:link w:val="NormalCiteChar"/>
    <w:qFormat/>
    <w:rsid w:val="001D06E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1D06E7"/>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1D06E7"/>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1D06E7"/>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1D06E7"/>
  </w:style>
  <w:style w:type="character" w:customStyle="1" w:styleId="StyleunderlineBold0">
    <w:name w:val="Style underline + Bold"/>
    <w:basedOn w:val="underline"/>
    <w:rsid w:val="001D06E7"/>
    <w:rPr>
      <w:rFonts w:ascii="Times New Roman" w:hAnsi="Times New Roman"/>
      <w:sz w:val="20"/>
      <w:u w:val="single"/>
    </w:rPr>
  </w:style>
  <w:style w:type="character" w:customStyle="1" w:styleId="BodyTextIndent3Char1">
    <w:name w:val="Body Text Indent 3 Char1"/>
    <w:basedOn w:val="DefaultParagraphFont"/>
    <w:uiPriority w:val="99"/>
    <w:rsid w:val="001D06E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D06E7"/>
    <w:rPr>
      <w:b/>
      <w:bCs/>
      <w:strike w:val="0"/>
      <w:dstrike w:val="0"/>
      <w:sz w:val="24"/>
      <w:u w:val="none"/>
      <w:effect w:val="none"/>
    </w:rPr>
  </w:style>
  <w:style w:type="character" w:customStyle="1" w:styleId="UnderlineChar5Char">
    <w:name w:val="Underline Char5 Char"/>
    <w:basedOn w:val="DefaultParagraphFont"/>
    <w:rsid w:val="001D06E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D06E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D06E7"/>
    <w:rPr>
      <w:szCs w:val="24"/>
      <w:u w:val="single"/>
      <w:lang w:val="en-US" w:eastAsia="en-US" w:bidi="ar-SA"/>
    </w:rPr>
  </w:style>
  <w:style w:type="character" w:customStyle="1" w:styleId="UnderlineChar4Char">
    <w:name w:val="Underline Char4 Char"/>
    <w:basedOn w:val="DefaultParagraphFont"/>
    <w:link w:val="UnderlineChar4"/>
    <w:rsid w:val="001D06E7"/>
    <w:rPr>
      <w:u w:val="single"/>
    </w:rPr>
  </w:style>
  <w:style w:type="paragraph" w:customStyle="1" w:styleId="UnderlineChar4">
    <w:name w:val="Underline Char4"/>
    <w:basedOn w:val="Normal"/>
    <w:link w:val="UnderlineChar4Char"/>
    <w:qFormat/>
    <w:rsid w:val="001D06E7"/>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1D06E7"/>
    <w:rPr>
      <w:b/>
      <w:u w:val="single"/>
    </w:rPr>
  </w:style>
  <w:style w:type="paragraph" w:customStyle="1" w:styleId="BoldandUnderlineChar3">
    <w:name w:val="Bold and Underline Char3"/>
    <w:basedOn w:val="Normal"/>
    <w:link w:val="BoldandUnderlineChar3Char2"/>
    <w:qFormat/>
    <w:rsid w:val="001D06E7"/>
    <w:rPr>
      <w:rFonts w:asciiTheme="minorHAnsi" w:hAnsiTheme="minorHAnsi" w:cstheme="minorBidi"/>
      <w:b/>
      <w:sz w:val="24"/>
      <w:u w:val="single"/>
    </w:rPr>
  </w:style>
  <w:style w:type="paragraph" w:customStyle="1" w:styleId="Language">
    <w:name w:val="Language"/>
    <w:basedOn w:val="Normal"/>
    <w:link w:val="LanguageChar"/>
    <w:qFormat/>
    <w:rsid w:val="001D06E7"/>
    <w:rPr>
      <w:rFonts w:eastAsia="Times New Roman"/>
      <w:strike/>
      <w:szCs w:val="20"/>
    </w:rPr>
  </w:style>
  <w:style w:type="character" w:customStyle="1" w:styleId="LanguageChar">
    <w:name w:val="Language Char"/>
    <w:basedOn w:val="DefaultParagraphFont"/>
    <w:link w:val="Language"/>
    <w:rsid w:val="001D06E7"/>
    <w:rPr>
      <w:rFonts w:ascii="Calibri" w:eastAsia="Times New Roman" w:hAnsi="Calibri" w:cs="Calibri"/>
      <w:strike/>
      <w:sz w:val="22"/>
      <w:szCs w:val="20"/>
    </w:rPr>
  </w:style>
  <w:style w:type="paragraph" w:customStyle="1" w:styleId="UnderlineChar3">
    <w:name w:val="Underline Char3"/>
    <w:basedOn w:val="Normal"/>
    <w:link w:val="UnderlineChar3Char"/>
    <w:qFormat/>
    <w:rsid w:val="001D06E7"/>
    <w:rPr>
      <w:rFonts w:eastAsia="Times New Roman"/>
      <w:u w:val="single"/>
    </w:rPr>
  </w:style>
  <w:style w:type="character" w:customStyle="1" w:styleId="UnderlineChar3Char">
    <w:name w:val="Underline Char3 Char"/>
    <w:basedOn w:val="DefaultParagraphFont"/>
    <w:link w:val="UnderlineChar3"/>
    <w:rsid w:val="001D06E7"/>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1D06E7"/>
    <w:rPr>
      <w:rFonts w:eastAsia="Times New Roman"/>
      <w:b/>
      <w:u w:val="single"/>
    </w:rPr>
  </w:style>
  <w:style w:type="character" w:customStyle="1" w:styleId="BoldandUnderlineChar3CharChar">
    <w:name w:val="Bold and Underline Char3 Char Char"/>
    <w:basedOn w:val="DefaultParagraphFont"/>
    <w:link w:val="BoldandUnderlineChar3Char"/>
    <w:rsid w:val="001D06E7"/>
    <w:rPr>
      <w:rFonts w:ascii="Calibri" w:eastAsia="Times New Roman" w:hAnsi="Calibri" w:cs="Calibri"/>
      <w:b/>
      <w:sz w:val="22"/>
      <w:u w:val="single"/>
    </w:rPr>
  </w:style>
  <w:style w:type="character" w:customStyle="1" w:styleId="FontStyle477">
    <w:name w:val="Font Style477"/>
    <w:basedOn w:val="DefaultParagraphFont"/>
    <w:uiPriority w:val="99"/>
    <w:rsid w:val="001D06E7"/>
    <w:rPr>
      <w:rFonts w:ascii="Times New Roman" w:hAnsi="Times New Roman" w:cs="Times New Roman"/>
      <w:sz w:val="18"/>
      <w:szCs w:val="18"/>
    </w:rPr>
  </w:style>
  <w:style w:type="character" w:customStyle="1" w:styleId="FontStyle505">
    <w:name w:val="Font Style505"/>
    <w:basedOn w:val="DefaultParagraphFont"/>
    <w:uiPriority w:val="99"/>
    <w:rsid w:val="001D06E7"/>
    <w:rPr>
      <w:rFonts w:ascii="Times New Roman" w:hAnsi="Times New Roman" w:cs="Times New Roman"/>
      <w:sz w:val="18"/>
      <w:szCs w:val="18"/>
    </w:rPr>
  </w:style>
  <w:style w:type="character" w:customStyle="1" w:styleId="FontStyle514">
    <w:name w:val="Font Style514"/>
    <w:basedOn w:val="DefaultParagraphFont"/>
    <w:uiPriority w:val="99"/>
    <w:rsid w:val="001D06E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D06E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D06E7"/>
    <w:rPr>
      <w:rFonts w:ascii="Calibri" w:eastAsia="Times New Roman" w:hAnsi="Calibri" w:cs="Calibri"/>
      <w:b/>
      <w:bCs/>
      <w:i/>
      <w:iCs/>
      <w:sz w:val="22"/>
      <w:u w:val="single"/>
    </w:rPr>
  </w:style>
  <w:style w:type="character" w:customStyle="1" w:styleId="FontStyle500">
    <w:name w:val="Font Style500"/>
    <w:basedOn w:val="DefaultParagraphFont"/>
    <w:uiPriority w:val="99"/>
    <w:rsid w:val="001D06E7"/>
    <w:rPr>
      <w:rFonts w:ascii="Times New Roman" w:hAnsi="Times New Roman" w:cs="Times New Roman"/>
      <w:b/>
      <w:bCs/>
      <w:sz w:val="16"/>
      <w:szCs w:val="16"/>
    </w:rPr>
  </w:style>
  <w:style w:type="character" w:customStyle="1" w:styleId="LanguageEditingChar">
    <w:name w:val="Language Editing Char"/>
    <w:link w:val="LanguageEditing"/>
    <w:locked/>
    <w:rsid w:val="001D06E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D06E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D06E7"/>
    <w:rPr>
      <w:rFonts w:ascii="Times New Roman" w:eastAsia="Times New Roman" w:hAnsi="Times New Roman" w:cs="Times New Roman"/>
      <w:b/>
      <w:szCs w:val="24"/>
      <w:u w:val="single"/>
    </w:rPr>
  </w:style>
  <w:style w:type="paragraph" w:customStyle="1" w:styleId="CardT1">
    <w:name w:val="CardT1"/>
    <w:basedOn w:val="Normal"/>
    <w:link w:val="CardT1Char"/>
    <w:qFormat/>
    <w:rsid w:val="001D06E7"/>
    <w:rPr>
      <w:rFonts w:eastAsia="Calibri"/>
      <w:kern w:val="2"/>
      <w:sz w:val="14"/>
      <w:szCs w:val="14"/>
      <w:lang w:eastAsia="zh-TW"/>
    </w:rPr>
  </w:style>
  <w:style w:type="character" w:customStyle="1" w:styleId="CardT1Char">
    <w:name w:val="CardT1 Char"/>
    <w:link w:val="CardT1"/>
    <w:rsid w:val="001D06E7"/>
    <w:rPr>
      <w:rFonts w:ascii="Calibri" w:eastAsia="Calibri" w:hAnsi="Calibri" w:cs="Calibri"/>
      <w:kern w:val="2"/>
      <w:sz w:val="14"/>
      <w:szCs w:val="14"/>
      <w:lang w:eastAsia="zh-TW"/>
    </w:rPr>
  </w:style>
  <w:style w:type="character" w:customStyle="1" w:styleId="CardCite1">
    <w:name w:val="CardCite1"/>
    <w:qFormat/>
    <w:rsid w:val="001D06E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D06E7"/>
    <w:rPr>
      <w:rFonts w:ascii="Times New Roman" w:hAnsi="Times New Roman" w:cs="Times New Roman"/>
      <w:sz w:val="14"/>
      <w:szCs w:val="14"/>
    </w:rPr>
  </w:style>
  <w:style w:type="character" w:customStyle="1" w:styleId="FontStyle212">
    <w:name w:val="Font Style212"/>
    <w:basedOn w:val="DefaultParagraphFont"/>
    <w:uiPriority w:val="99"/>
    <w:rsid w:val="001D06E7"/>
    <w:rPr>
      <w:rFonts w:ascii="Times New Roman" w:hAnsi="Times New Roman" w:cs="Times New Roman"/>
      <w:b/>
      <w:bCs/>
      <w:sz w:val="18"/>
      <w:szCs w:val="18"/>
    </w:rPr>
  </w:style>
  <w:style w:type="character" w:customStyle="1" w:styleId="FontStyle275">
    <w:name w:val="Font Style275"/>
    <w:basedOn w:val="DefaultParagraphFont"/>
    <w:uiPriority w:val="99"/>
    <w:rsid w:val="001D06E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D06E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1D06E7"/>
    <w:rPr>
      <w:rFonts w:eastAsia="Times New Roman"/>
      <w:b/>
      <w:bCs/>
      <w:sz w:val="22"/>
      <w:u w:val="single"/>
    </w:rPr>
  </w:style>
  <w:style w:type="paragraph" w:customStyle="1" w:styleId="Underline20">
    <w:name w:val="Underline2"/>
    <w:basedOn w:val="Normal"/>
    <w:link w:val="Underline2Char"/>
    <w:uiPriority w:val="4"/>
    <w:qFormat/>
    <w:rsid w:val="001D06E7"/>
    <w:rPr>
      <w:rFonts w:eastAsia="Calibri"/>
      <w:u w:val="single"/>
    </w:rPr>
  </w:style>
  <w:style w:type="character" w:customStyle="1" w:styleId="Underline2Char">
    <w:name w:val="Underline2 Char"/>
    <w:link w:val="Underline20"/>
    <w:uiPriority w:val="4"/>
    <w:rsid w:val="001D06E7"/>
    <w:rPr>
      <w:rFonts w:ascii="Calibri" w:eastAsia="Calibri" w:hAnsi="Calibri" w:cs="Calibri"/>
      <w:sz w:val="22"/>
      <w:u w:val="single"/>
    </w:rPr>
  </w:style>
  <w:style w:type="character" w:customStyle="1" w:styleId="CharacterStyle3">
    <w:name w:val="Character Style 3"/>
    <w:uiPriority w:val="99"/>
    <w:rsid w:val="001D06E7"/>
    <w:rPr>
      <w:rFonts w:ascii="Bookman Old Style" w:hAnsi="Bookman Old Style" w:cs="Bookman Old Style"/>
      <w:spacing w:val="-5"/>
      <w:sz w:val="18"/>
      <w:szCs w:val="18"/>
    </w:rPr>
  </w:style>
  <w:style w:type="paragraph" w:customStyle="1" w:styleId="p0">
    <w:name w:val="p0"/>
    <w:basedOn w:val="Normal"/>
    <w:uiPriority w:val="99"/>
    <w:qFormat/>
    <w:rsid w:val="001D06E7"/>
    <w:pPr>
      <w:spacing w:before="100" w:beforeAutospacing="1" w:after="100" w:afterAutospacing="1"/>
    </w:pPr>
    <w:rPr>
      <w:rFonts w:eastAsia="Times New Roman"/>
      <w:sz w:val="24"/>
    </w:rPr>
  </w:style>
  <w:style w:type="character" w:customStyle="1" w:styleId="1">
    <w:name w:val="1"/>
    <w:rsid w:val="001D06E7"/>
    <w:rPr>
      <w:rFonts w:cs="Arial"/>
      <w:bCs/>
      <w:sz w:val="20"/>
      <w:u w:val="single"/>
      <w:lang w:val="en-US" w:eastAsia="en-US" w:bidi="ar-SA"/>
    </w:rPr>
  </w:style>
  <w:style w:type="paragraph" w:customStyle="1" w:styleId="dropcap">
    <w:name w:val="dropcap"/>
    <w:basedOn w:val="Normal"/>
    <w:uiPriority w:val="99"/>
    <w:qFormat/>
    <w:rsid w:val="001D06E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D06E7"/>
    <w:rPr>
      <w:rFonts w:ascii="Georgia" w:hAnsi="Georgia"/>
    </w:rPr>
  </w:style>
  <w:style w:type="paragraph" w:customStyle="1" w:styleId="StyleStyle49pt6">
    <w:name w:val="Style Style4 + 9 pt6"/>
    <w:basedOn w:val="Style4"/>
    <w:link w:val="StyleStyle49pt6Char"/>
    <w:qFormat/>
    <w:rsid w:val="001D06E7"/>
    <w:rPr>
      <w:rFonts w:ascii="Times New Roman" w:eastAsia="Times New Roman" w:hAnsi="Times New Roman" w:cs="Times New Roman"/>
    </w:rPr>
  </w:style>
  <w:style w:type="character" w:customStyle="1" w:styleId="StyleStyle49pt6Char">
    <w:name w:val="Style Style4 + 9 pt6 Char"/>
    <w:basedOn w:val="Style4Char"/>
    <w:link w:val="StyleStyle49pt6"/>
    <w:rsid w:val="001D06E7"/>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1D06E7"/>
    <w:rPr>
      <w:rFonts w:ascii="Georgia" w:eastAsia="Times New Roman" w:hAnsi="Georgia" w:cs="Times New Roman"/>
      <w:sz w:val="24"/>
      <w:u w:val="single"/>
    </w:rPr>
  </w:style>
  <w:style w:type="character" w:customStyle="1" w:styleId="CharChar31">
    <w:name w:val="Char Char31"/>
    <w:rsid w:val="001D06E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D06E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D06E7"/>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D06E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D06E7"/>
    <w:rPr>
      <w:rFonts w:ascii="Georgia" w:hAnsi="Georgia"/>
      <w:b/>
      <w:bCs/>
      <w:sz w:val="24"/>
      <w:u w:val="single"/>
    </w:rPr>
  </w:style>
  <w:style w:type="character" w:customStyle="1" w:styleId="Subtitle2">
    <w:name w:val="Subtitle2"/>
    <w:rsid w:val="001D06E7"/>
  </w:style>
  <w:style w:type="character" w:customStyle="1" w:styleId="drop">
    <w:name w:val="drop"/>
    <w:rsid w:val="001D06E7"/>
  </w:style>
  <w:style w:type="character" w:customStyle="1" w:styleId="bioline">
    <w:name w:val="bioline"/>
    <w:rsid w:val="001D06E7"/>
  </w:style>
  <w:style w:type="character" w:customStyle="1" w:styleId="articletitle0">
    <w:name w:val="article_title"/>
    <w:rsid w:val="001D06E7"/>
  </w:style>
  <w:style w:type="character" w:customStyle="1" w:styleId="A4">
    <w:name w:val="A4"/>
    <w:uiPriority w:val="99"/>
    <w:rsid w:val="001D06E7"/>
    <w:rPr>
      <w:color w:val="000000"/>
    </w:rPr>
  </w:style>
  <w:style w:type="character" w:customStyle="1" w:styleId="DebatenoramlChar">
    <w:name w:val="Debatenoraml Char"/>
    <w:link w:val="Debatenoraml"/>
    <w:locked/>
    <w:rsid w:val="001D06E7"/>
    <w:rPr>
      <w:rFonts w:ascii="Times New Roman" w:hAnsi="Times New Roman"/>
    </w:rPr>
  </w:style>
  <w:style w:type="paragraph" w:customStyle="1" w:styleId="Debatenoraml">
    <w:name w:val="Debatenoraml"/>
    <w:basedOn w:val="NoSpacing"/>
    <w:link w:val="DebatenoramlChar"/>
    <w:qFormat/>
    <w:rsid w:val="001D06E7"/>
    <w:pPr>
      <w:spacing w:before="0" w:line="240" w:lineRule="auto"/>
    </w:pPr>
    <w:rPr>
      <w:rFonts w:ascii="Times New Roman" w:hAnsi="Times New Roman"/>
    </w:rPr>
  </w:style>
  <w:style w:type="character" w:customStyle="1" w:styleId="s2">
    <w:name w:val="s2"/>
    <w:rsid w:val="001D06E7"/>
  </w:style>
  <w:style w:type="character" w:customStyle="1" w:styleId="s4">
    <w:name w:val="s4"/>
    <w:rsid w:val="001D06E7"/>
  </w:style>
  <w:style w:type="character" w:customStyle="1" w:styleId="s5">
    <w:name w:val="s5"/>
    <w:rsid w:val="001D06E7"/>
  </w:style>
  <w:style w:type="paragraph" w:customStyle="1" w:styleId="SynergyTag">
    <w:name w:val="SynergyTag"/>
    <w:basedOn w:val="Normal"/>
    <w:uiPriority w:val="99"/>
    <w:qFormat/>
    <w:rsid w:val="001D06E7"/>
    <w:rPr>
      <w:rFonts w:eastAsia="Calibri"/>
      <w:b/>
    </w:rPr>
  </w:style>
  <w:style w:type="paragraph" w:customStyle="1" w:styleId="Quals">
    <w:name w:val="Quals"/>
    <w:basedOn w:val="Normal"/>
    <w:link w:val="QualsChar"/>
    <w:qFormat/>
    <w:rsid w:val="001D06E7"/>
    <w:rPr>
      <w:rFonts w:eastAsia="Calibri"/>
      <w:sz w:val="18"/>
    </w:rPr>
  </w:style>
  <w:style w:type="character" w:customStyle="1" w:styleId="QualsChar">
    <w:name w:val="Quals Char"/>
    <w:link w:val="Quals"/>
    <w:rsid w:val="001D06E7"/>
    <w:rPr>
      <w:rFonts w:ascii="Calibri" w:eastAsia="Calibri" w:hAnsi="Calibri" w:cs="Calibri"/>
      <w:sz w:val="18"/>
    </w:rPr>
  </w:style>
  <w:style w:type="character" w:customStyle="1" w:styleId="cap">
    <w:name w:val="cap"/>
    <w:rsid w:val="001D06E7"/>
  </w:style>
  <w:style w:type="character" w:customStyle="1" w:styleId="rightsnotice">
    <w:name w:val="rightsnotice"/>
    <w:rsid w:val="001D06E7"/>
  </w:style>
  <w:style w:type="paragraph" w:customStyle="1" w:styleId="times">
    <w:name w:val="times"/>
    <w:basedOn w:val="Normal"/>
    <w:uiPriority w:val="99"/>
    <w:qFormat/>
    <w:rsid w:val="001D06E7"/>
    <w:pPr>
      <w:spacing w:before="100" w:beforeAutospacing="1" w:after="100" w:afterAutospacing="1"/>
    </w:pPr>
    <w:rPr>
      <w:rFonts w:eastAsia="Times New Roman"/>
      <w:sz w:val="24"/>
    </w:rPr>
  </w:style>
  <w:style w:type="character" w:customStyle="1" w:styleId="Caption1">
    <w:name w:val="Caption1"/>
    <w:rsid w:val="001D06E7"/>
  </w:style>
  <w:style w:type="character" w:customStyle="1" w:styleId="credit">
    <w:name w:val="credit"/>
    <w:rsid w:val="001D06E7"/>
  </w:style>
  <w:style w:type="character" w:customStyle="1" w:styleId="scaps">
    <w:name w:val="scaps"/>
    <w:rsid w:val="001D06E7"/>
  </w:style>
  <w:style w:type="character" w:customStyle="1" w:styleId="current-article">
    <w:name w:val="current-article"/>
    <w:rsid w:val="001D06E7"/>
  </w:style>
  <w:style w:type="character" w:customStyle="1" w:styleId="related-current-indicator">
    <w:name w:val="related-current-indicator"/>
    <w:rsid w:val="001D06E7"/>
  </w:style>
  <w:style w:type="character" w:customStyle="1" w:styleId="bylclear">
    <w:name w:val="bylclear"/>
    <w:rsid w:val="001D06E7"/>
  </w:style>
  <w:style w:type="character" w:customStyle="1" w:styleId="timestamp">
    <w:name w:val="timestamp"/>
    <w:rsid w:val="001D06E7"/>
  </w:style>
  <w:style w:type="character" w:customStyle="1" w:styleId="comments">
    <w:name w:val="comments"/>
    <w:rsid w:val="001D06E7"/>
  </w:style>
  <w:style w:type="character" w:customStyle="1" w:styleId="essaytext">
    <w:name w:val="essaytext"/>
    <w:rsid w:val="001D06E7"/>
  </w:style>
  <w:style w:type="character" w:customStyle="1" w:styleId="byline">
    <w:name w:val="byline"/>
    <w:rsid w:val="001D06E7"/>
  </w:style>
  <w:style w:type="character" w:customStyle="1" w:styleId="username">
    <w:name w:val="username"/>
    <w:rsid w:val="001D06E7"/>
  </w:style>
  <w:style w:type="character" w:customStyle="1" w:styleId="toplinks">
    <w:name w:val="toplinks"/>
    <w:rsid w:val="001D06E7"/>
  </w:style>
  <w:style w:type="paragraph" w:customStyle="1" w:styleId="BodyA">
    <w:name w:val="Body A"/>
    <w:uiPriority w:val="99"/>
    <w:qFormat/>
    <w:rsid w:val="001D06E7"/>
    <w:rPr>
      <w:rFonts w:ascii="Helvetica" w:eastAsia="ヒラギノ角ゴ Pro W3" w:hAnsi="Helvetica" w:cs="Times New Roman"/>
      <w:color w:val="000000"/>
      <w:szCs w:val="20"/>
    </w:rPr>
  </w:style>
  <w:style w:type="paragraph" w:customStyle="1" w:styleId="Starred">
    <w:name w:val="Starred"/>
    <w:basedOn w:val="Normal"/>
    <w:link w:val="StarredChar"/>
    <w:qFormat/>
    <w:rsid w:val="001D06E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D06E7"/>
    <w:rPr>
      <w:rFonts w:ascii="Calibri" w:eastAsia="Times New Roman" w:hAnsi="Calibri" w:cs="Calibri"/>
      <w:b/>
      <w:caps/>
      <w:sz w:val="22"/>
      <w:szCs w:val="28"/>
      <w:u w:val="single"/>
    </w:rPr>
  </w:style>
  <w:style w:type="paragraph" w:customStyle="1" w:styleId="NotStarred">
    <w:name w:val="NotStarred"/>
    <w:basedOn w:val="Normal"/>
    <w:link w:val="NotStarredChar"/>
    <w:qFormat/>
    <w:rsid w:val="001D06E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D06E7"/>
    <w:rPr>
      <w:rFonts w:ascii="Calibri" w:eastAsia="Times New Roman" w:hAnsi="Calibri" w:cs="Calibri"/>
      <w:b/>
      <w:caps/>
      <w:sz w:val="22"/>
      <w:szCs w:val="28"/>
      <w:u w:val="single"/>
    </w:rPr>
  </w:style>
  <w:style w:type="character" w:customStyle="1" w:styleId="A3">
    <w:name w:val="A3"/>
    <w:rsid w:val="001D06E7"/>
    <w:rPr>
      <w:rFonts w:cs="Perpetua"/>
      <w:color w:val="000000"/>
      <w:sz w:val="15"/>
      <w:szCs w:val="15"/>
    </w:rPr>
  </w:style>
  <w:style w:type="character" w:customStyle="1" w:styleId="see">
    <w:name w:val="see"/>
    <w:rsid w:val="001D06E7"/>
  </w:style>
  <w:style w:type="character" w:customStyle="1" w:styleId="first-letter">
    <w:name w:val="first-letter"/>
    <w:rsid w:val="001D06E7"/>
  </w:style>
  <w:style w:type="character" w:customStyle="1" w:styleId="focusparagraph">
    <w:name w:val="focusparagraph"/>
    <w:rsid w:val="001D06E7"/>
  </w:style>
  <w:style w:type="character" w:customStyle="1" w:styleId="lightblue">
    <w:name w:val="lightblue"/>
    <w:rsid w:val="001D06E7"/>
  </w:style>
  <w:style w:type="character" w:customStyle="1" w:styleId="StyleUnderlineCharChar9pt">
    <w:name w:val="Style Underline Char Char + 9 pt"/>
    <w:rsid w:val="001D06E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D06E7"/>
    <w:pPr>
      <w:spacing w:after="200" w:line="276" w:lineRule="auto"/>
    </w:pPr>
    <w:rPr>
      <w:rFonts w:eastAsia="Times New Roman"/>
      <w:b/>
      <w:sz w:val="24"/>
    </w:rPr>
  </w:style>
  <w:style w:type="character" w:customStyle="1" w:styleId="tagCharCharChar">
    <w:name w:val="tag Char Char Char"/>
    <w:link w:val="tagCharChar"/>
    <w:rsid w:val="001D06E7"/>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1D06E7"/>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D06E7"/>
    <w:rPr>
      <w:rFonts w:ascii="Times New Roman" w:hAnsi="Times New Roman" w:cs="Times New Roman"/>
      <w:u w:val="single"/>
      <w:bdr w:val="single" w:sz="4" w:space="0" w:color="auto"/>
    </w:rPr>
  </w:style>
  <w:style w:type="character" w:customStyle="1" w:styleId="Header1">
    <w:name w:val="Header1"/>
    <w:rsid w:val="001D06E7"/>
  </w:style>
  <w:style w:type="paragraph" w:customStyle="1" w:styleId="H4Tag">
    <w:name w:val="H4 (Tag)"/>
    <w:basedOn w:val="Normal"/>
    <w:link w:val="H4TagChar1"/>
    <w:qFormat/>
    <w:rsid w:val="001D06E7"/>
    <w:rPr>
      <w:rFonts w:eastAsia="Calibri"/>
      <w:b/>
    </w:rPr>
  </w:style>
  <w:style w:type="character" w:customStyle="1" w:styleId="H4TagChar1">
    <w:name w:val="H4 (Tag) Char1"/>
    <w:link w:val="H4Tag"/>
    <w:rsid w:val="001D06E7"/>
    <w:rPr>
      <w:rFonts w:ascii="Calibri" w:eastAsia="Calibri" w:hAnsi="Calibri" w:cs="Calibri"/>
      <w:b/>
      <w:sz w:val="22"/>
    </w:rPr>
  </w:style>
  <w:style w:type="character" w:customStyle="1" w:styleId="citationgenerated">
    <w:name w:val="citation generated"/>
    <w:rsid w:val="001D06E7"/>
  </w:style>
  <w:style w:type="paragraph" w:customStyle="1" w:styleId="CM25">
    <w:name w:val="CM25"/>
    <w:basedOn w:val="Default"/>
    <w:next w:val="Default"/>
    <w:uiPriority w:val="99"/>
    <w:qFormat/>
    <w:rsid w:val="001D06E7"/>
    <w:pPr>
      <w:spacing w:after="233" w:line="276" w:lineRule="auto"/>
    </w:pPr>
    <w:rPr>
      <w:rFonts w:ascii="Georgia" w:eastAsia="Calibri" w:hAnsi="Georgia"/>
      <w:color w:val="auto"/>
      <w:sz w:val="22"/>
    </w:rPr>
  </w:style>
  <w:style w:type="character" w:customStyle="1" w:styleId="Title10">
    <w:name w:val="Title1"/>
    <w:rsid w:val="001D06E7"/>
  </w:style>
  <w:style w:type="character" w:customStyle="1" w:styleId="BoldandUnderlineCharCharCharChar">
    <w:name w:val="Bold and Underline Char Char Char Char"/>
    <w:rsid w:val="001D06E7"/>
    <w:rPr>
      <w:b/>
      <w:noProof w:val="0"/>
      <w:u w:val="single"/>
      <w:lang w:val="en-US" w:eastAsia="en-US" w:bidi="ar-SA"/>
    </w:rPr>
  </w:style>
  <w:style w:type="character" w:customStyle="1" w:styleId="FontStyle29">
    <w:name w:val="Font Style29"/>
    <w:uiPriority w:val="99"/>
    <w:rsid w:val="001D06E7"/>
    <w:rPr>
      <w:rFonts w:ascii="Arial" w:hAnsi="Arial" w:cs="Arial"/>
      <w:sz w:val="14"/>
      <w:szCs w:val="14"/>
    </w:rPr>
  </w:style>
  <w:style w:type="character" w:customStyle="1" w:styleId="Debate-CardTagandCite-F6Char">
    <w:name w:val="Debate- Card Tag and Cite- F6 Char"/>
    <w:link w:val="Debate-CardTagandCite-F6"/>
    <w:locked/>
    <w:rsid w:val="001D06E7"/>
    <w:rPr>
      <w:rFonts w:ascii="Georgia" w:hAnsi="Georgia"/>
      <w:b/>
    </w:rPr>
  </w:style>
  <w:style w:type="paragraph" w:customStyle="1" w:styleId="Debate-CardTagandCite-F6">
    <w:name w:val="Debate- Card Tag and Cite- F6"/>
    <w:basedOn w:val="Normal"/>
    <w:link w:val="Debate-CardTagandCite-F6Char"/>
    <w:qFormat/>
    <w:rsid w:val="001D06E7"/>
    <w:pPr>
      <w:contextualSpacing/>
    </w:pPr>
    <w:rPr>
      <w:rFonts w:ascii="Georgia" w:hAnsi="Georgia" w:cstheme="minorBidi"/>
      <w:b/>
      <w:sz w:val="24"/>
    </w:rPr>
  </w:style>
  <w:style w:type="paragraph" w:customStyle="1" w:styleId="Cardtext4">
    <w:name w:val="Card text"/>
    <w:link w:val="CardtextChar3"/>
    <w:qFormat/>
    <w:rsid w:val="001D06E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1D06E7"/>
    <w:pPr>
      <w:spacing w:before="240" w:after="60"/>
    </w:pPr>
    <w:rPr>
      <w:rFonts w:eastAsia="Times New Roman"/>
      <w:b/>
      <w:szCs w:val="28"/>
      <w:u w:val="single"/>
    </w:rPr>
  </w:style>
  <w:style w:type="character" w:customStyle="1" w:styleId="NewHeading2Char">
    <w:name w:val="NewHeading2 Char"/>
    <w:link w:val="NewHeading2"/>
    <w:rsid w:val="001D06E7"/>
    <w:rPr>
      <w:rFonts w:ascii="Calibri" w:eastAsia="Times New Roman" w:hAnsi="Calibri" w:cs="Calibri"/>
      <w:b/>
      <w:sz w:val="22"/>
      <w:szCs w:val="28"/>
      <w:u w:val="single"/>
    </w:rPr>
  </w:style>
  <w:style w:type="paragraph" w:customStyle="1" w:styleId="TagGA11">
    <w:name w:val="Tag GA 11"/>
    <w:basedOn w:val="TOC1"/>
    <w:uiPriority w:val="99"/>
    <w:qFormat/>
    <w:rsid w:val="001D06E7"/>
    <w:rPr>
      <w:rFonts w:eastAsia="Calibri"/>
      <w:b/>
      <w:kern w:val="0"/>
    </w:rPr>
  </w:style>
  <w:style w:type="paragraph" w:customStyle="1" w:styleId="CM32">
    <w:name w:val="CM3+2"/>
    <w:basedOn w:val="Normal"/>
    <w:next w:val="Normal"/>
    <w:uiPriority w:val="99"/>
    <w:qFormat/>
    <w:rsid w:val="001D06E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D06E7"/>
    <w:rPr>
      <w:rFonts w:eastAsia="Calibri"/>
    </w:rPr>
  </w:style>
  <w:style w:type="paragraph" w:customStyle="1" w:styleId="TagLine">
    <w:name w:val="Tag Line"/>
    <w:basedOn w:val="Normal"/>
    <w:next w:val="FullText"/>
    <w:uiPriority w:val="99"/>
    <w:qFormat/>
    <w:rsid w:val="001D06E7"/>
    <w:rPr>
      <w:rFonts w:eastAsia="Times New Roman"/>
      <w:b/>
      <w:sz w:val="28"/>
    </w:rPr>
  </w:style>
  <w:style w:type="paragraph" w:customStyle="1" w:styleId="msolistparagraphcxspfirst">
    <w:name w:val="msolistparagraphcxspfirst"/>
    <w:basedOn w:val="Normal"/>
    <w:uiPriority w:val="99"/>
    <w:qFormat/>
    <w:rsid w:val="001D06E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D06E7"/>
    <w:pPr>
      <w:spacing w:before="100" w:beforeAutospacing="1" w:after="100" w:afterAutospacing="1"/>
    </w:pPr>
    <w:rPr>
      <w:rFonts w:eastAsia="Times New Roman"/>
      <w:sz w:val="24"/>
    </w:rPr>
  </w:style>
  <w:style w:type="character" w:customStyle="1" w:styleId="CardsUnderlined">
    <w:name w:val="Cards Underlined"/>
    <w:qFormat/>
    <w:rsid w:val="001D06E7"/>
    <w:rPr>
      <w:rFonts w:ascii="Helvetica" w:hAnsi="Helvetica" w:hint="default"/>
      <w:sz w:val="22"/>
      <w:szCs w:val="24"/>
      <w:u w:val="thick"/>
    </w:rPr>
  </w:style>
  <w:style w:type="paragraph" w:customStyle="1" w:styleId="Card6pt">
    <w:name w:val="Card 6pt"/>
    <w:basedOn w:val="Normal"/>
    <w:uiPriority w:val="99"/>
    <w:qFormat/>
    <w:rsid w:val="001D06E7"/>
    <w:pPr>
      <w:ind w:left="288" w:right="288"/>
    </w:pPr>
    <w:rPr>
      <w:rFonts w:eastAsia="Calibri"/>
      <w:color w:val="000000"/>
      <w:sz w:val="12"/>
      <w:szCs w:val="20"/>
    </w:rPr>
  </w:style>
  <w:style w:type="paragraph" w:customStyle="1" w:styleId="FullCite">
    <w:name w:val="Full Cite"/>
    <w:basedOn w:val="Normal"/>
    <w:next w:val="Normal"/>
    <w:link w:val="FullCiteChar"/>
    <w:qFormat/>
    <w:rsid w:val="001D06E7"/>
    <w:rPr>
      <w:rFonts w:ascii="Garamond" w:eastAsia="Calibri" w:hAnsi="Garamond"/>
    </w:rPr>
  </w:style>
  <w:style w:type="character" w:customStyle="1" w:styleId="FullCiteChar">
    <w:name w:val="Full Cite Char"/>
    <w:link w:val="FullCite"/>
    <w:rsid w:val="001D06E7"/>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1D06E7"/>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1D06E7"/>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1D06E7"/>
    <w:rPr>
      <w:rFonts w:eastAsia="Times New Roman"/>
      <w:color w:val="000000"/>
      <w:u w:val="single"/>
    </w:rPr>
  </w:style>
  <w:style w:type="character" w:customStyle="1" w:styleId="StyleCardStyleBlackUnderlineChar">
    <w:name w:val="Style Card Style + Black Underline Char"/>
    <w:link w:val="StyleCardStyleBlackUnderline"/>
    <w:rsid w:val="001D06E7"/>
    <w:rPr>
      <w:rFonts w:ascii="Calibri" w:eastAsia="Times New Roman" w:hAnsi="Calibri" w:cs="Calibri"/>
      <w:color w:val="000000"/>
      <w:sz w:val="22"/>
      <w:u w:val="single"/>
    </w:rPr>
  </w:style>
  <w:style w:type="character" w:customStyle="1" w:styleId="titles">
    <w:name w:val="titles"/>
    <w:rsid w:val="001D06E7"/>
  </w:style>
  <w:style w:type="character" w:customStyle="1" w:styleId="articletext0">
    <w:name w:val="article_text"/>
    <w:rsid w:val="001D06E7"/>
  </w:style>
  <w:style w:type="paragraph" w:customStyle="1" w:styleId="StyleHeading2LatinArialMT13pt">
    <w:name w:val="Style Heading 2 + (Latin) ArialMT 13 pt"/>
    <w:basedOn w:val="Heading2"/>
    <w:next w:val="Heading2"/>
    <w:uiPriority w:val="99"/>
    <w:qFormat/>
    <w:rsid w:val="001D06E7"/>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1D06E7"/>
  </w:style>
  <w:style w:type="character" w:customStyle="1" w:styleId="subarticleheader">
    <w:name w:val="subarticleheader"/>
    <w:rsid w:val="001D06E7"/>
  </w:style>
  <w:style w:type="paragraph" w:customStyle="1" w:styleId="NotUnderlined">
    <w:name w:val="Not Underlined"/>
    <w:basedOn w:val="Normal"/>
    <w:uiPriority w:val="99"/>
    <w:qFormat/>
    <w:rsid w:val="001D06E7"/>
    <w:rPr>
      <w:rFonts w:ascii="Century Gothic" w:eastAsia="Times New Roman" w:hAnsi="Century Gothic"/>
      <w:sz w:val="16"/>
    </w:rPr>
  </w:style>
  <w:style w:type="character" w:customStyle="1" w:styleId="spelle">
    <w:name w:val="spelle"/>
    <w:rsid w:val="001D06E7"/>
  </w:style>
  <w:style w:type="character" w:customStyle="1" w:styleId="grame">
    <w:name w:val="grame"/>
    <w:rsid w:val="001D06E7"/>
  </w:style>
  <w:style w:type="character" w:customStyle="1" w:styleId="CardStyleChar">
    <w:name w:val="Card Style Char"/>
    <w:link w:val="CardStyle"/>
    <w:rsid w:val="001D06E7"/>
    <w:rPr>
      <w:rFonts w:ascii="Calibri" w:eastAsia="Times New Roman" w:hAnsi="Calibri" w:cs="Calibri"/>
      <w:sz w:val="22"/>
    </w:rPr>
  </w:style>
  <w:style w:type="character" w:customStyle="1" w:styleId="newstitle1">
    <w:name w:val="newstitle1"/>
    <w:rsid w:val="001D06E7"/>
  </w:style>
  <w:style w:type="character" w:customStyle="1" w:styleId="copy">
    <w:name w:val="copy"/>
    <w:rsid w:val="001D06E7"/>
  </w:style>
  <w:style w:type="character" w:customStyle="1" w:styleId="topheadline">
    <w:name w:val="topheadline"/>
    <w:rsid w:val="001D06E7"/>
  </w:style>
  <w:style w:type="paragraph" w:customStyle="1" w:styleId="StylecardThickunderline">
    <w:name w:val="Style card + Thick underline"/>
    <w:basedOn w:val="Normal"/>
    <w:link w:val="StylecardThickunderlineChar"/>
    <w:qFormat/>
    <w:rsid w:val="001D06E7"/>
    <w:pPr>
      <w:ind w:left="288" w:right="288"/>
    </w:pPr>
    <w:rPr>
      <w:rFonts w:eastAsia="SimSun"/>
      <w:u w:val="single"/>
      <w:lang w:eastAsia="zh-CN"/>
    </w:rPr>
  </w:style>
  <w:style w:type="character" w:customStyle="1" w:styleId="StylecardThickunderlineChar">
    <w:name w:val="Style card + Thick underline Char"/>
    <w:link w:val="StylecardThickunderline"/>
    <w:rsid w:val="001D06E7"/>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1D06E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D06E7"/>
    <w:rPr>
      <w:rFonts w:ascii="Calibri" w:eastAsia="SimSun" w:hAnsi="Calibri" w:cs="Calibri"/>
      <w:b/>
      <w:bCs/>
      <w:sz w:val="22"/>
      <w:u w:val="single"/>
      <w:lang w:eastAsia="zh-CN"/>
    </w:rPr>
  </w:style>
  <w:style w:type="character" w:customStyle="1" w:styleId="headline">
    <w:name w:val="headline"/>
    <w:rsid w:val="001D06E7"/>
  </w:style>
  <w:style w:type="character" w:customStyle="1" w:styleId="Stylereduce27pt">
    <w:name w:val="Style reduce2 + 7 pt"/>
    <w:rsid w:val="001D06E7"/>
    <w:rPr>
      <w:rFonts w:ascii="Times New Roman" w:hAnsi="Times New Roman" w:cs="Arial"/>
      <w:color w:val="000000"/>
      <w:sz w:val="14"/>
      <w:szCs w:val="22"/>
    </w:rPr>
  </w:style>
  <w:style w:type="paragraph" w:customStyle="1" w:styleId="BlockHeadings">
    <w:name w:val="Block Headings"/>
    <w:next w:val="Normal"/>
    <w:link w:val="BlockHeadingsChar"/>
    <w:qFormat/>
    <w:rsid w:val="001D06E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1D06E7"/>
  </w:style>
  <w:style w:type="character" w:customStyle="1" w:styleId="st1">
    <w:name w:val="st1"/>
    <w:rsid w:val="001D06E7"/>
  </w:style>
  <w:style w:type="paragraph" w:customStyle="1" w:styleId="CM27">
    <w:name w:val="CM27"/>
    <w:basedOn w:val="Default"/>
    <w:next w:val="Default"/>
    <w:uiPriority w:val="99"/>
    <w:qFormat/>
    <w:rsid w:val="001D06E7"/>
    <w:pPr>
      <w:spacing w:after="200" w:line="276" w:lineRule="auto"/>
    </w:pPr>
    <w:rPr>
      <w:rFonts w:eastAsia="Calibri"/>
      <w:color w:val="auto"/>
      <w:sz w:val="22"/>
    </w:rPr>
  </w:style>
  <w:style w:type="character" w:customStyle="1" w:styleId="caps-label">
    <w:name w:val="caps-label"/>
    <w:rsid w:val="001D06E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D06E7"/>
    <w:rPr>
      <w:rFonts w:ascii="Garamond" w:hAnsi="Garamond" w:cs="Times New Roman"/>
      <w:sz w:val="20"/>
    </w:rPr>
  </w:style>
  <w:style w:type="character" w:customStyle="1" w:styleId="quotechar">
    <w:name w:val="quotechar"/>
    <w:rsid w:val="001D06E7"/>
  </w:style>
  <w:style w:type="character" w:customStyle="1" w:styleId="boldunderline0">
    <w:name w:val="boldunderline"/>
    <w:rsid w:val="001D06E7"/>
  </w:style>
  <w:style w:type="paragraph" w:customStyle="1" w:styleId="font-null">
    <w:name w:val="font-null"/>
    <w:basedOn w:val="Normal"/>
    <w:uiPriority w:val="99"/>
    <w:qFormat/>
    <w:rsid w:val="001D06E7"/>
    <w:pPr>
      <w:spacing w:before="100" w:beforeAutospacing="1" w:after="100" w:afterAutospacing="1"/>
    </w:pPr>
    <w:rPr>
      <w:rFonts w:eastAsia="Times New Roman"/>
      <w:sz w:val="24"/>
    </w:rPr>
  </w:style>
  <w:style w:type="paragraph" w:customStyle="1" w:styleId="rteindent1">
    <w:name w:val="rteindent1"/>
    <w:basedOn w:val="Normal"/>
    <w:uiPriority w:val="99"/>
    <w:qFormat/>
    <w:rsid w:val="001D06E7"/>
    <w:pPr>
      <w:spacing w:before="100" w:beforeAutospacing="1" w:after="100" w:afterAutospacing="1"/>
    </w:pPr>
    <w:rPr>
      <w:rFonts w:eastAsia="Times New Roman"/>
      <w:sz w:val="24"/>
    </w:rPr>
  </w:style>
  <w:style w:type="character" w:customStyle="1" w:styleId="A8">
    <w:name w:val="A8"/>
    <w:rsid w:val="001D06E7"/>
    <w:rPr>
      <w:rFonts w:cs="Scala"/>
      <w:color w:val="000000"/>
      <w:sz w:val="15"/>
      <w:szCs w:val="15"/>
    </w:rPr>
  </w:style>
  <w:style w:type="paragraph" w:customStyle="1" w:styleId="Pa12">
    <w:name w:val="Pa12"/>
    <w:basedOn w:val="Default"/>
    <w:next w:val="Default"/>
    <w:uiPriority w:val="99"/>
    <w:qFormat/>
    <w:rsid w:val="001D06E7"/>
    <w:pPr>
      <w:spacing w:after="200" w:line="191" w:lineRule="atLeast"/>
    </w:pPr>
    <w:rPr>
      <w:rFonts w:ascii="Scala" w:eastAsia="Calibri" w:hAnsi="Scala"/>
      <w:color w:val="auto"/>
      <w:sz w:val="22"/>
    </w:rPr>
  </w:style>
  <w:style w:type="character" w:customStyle="1" w:styleId="A0">
    <w:name w:val="A0"/>
    <w:uiPriority w:val="99"/>
    <w:rsid w:val="001D06E7"/>
    <w:rPr>
      <w:rFonts w:cs="Scala"/>
      <w:color w:val="000000"/>
      <w:sz w:val="16"/>
      <w:szCs w:val="16"/>
    </w:rPr>
  </w:style>
  <w:style w:type="character" w:customStyle="1" w:styleId="Date11">
    <w:name w:val="Date11"/>
    <w:rsid w:val="001D06E7"/>
  </w:style>
  <w:style w:type="paragraph" w:customStyle="1" w:styleId="introduction">
    <w:name w:val="introduction"/>
    <w:basedOn w:val="Normal"/>
    <w:uiPriority w:val="99"/>
    <w:qFormat/>
    <w:rsid w:val="001D06E7"/>
    <w:pPr>
      <w:spacing w:before="100" w:beforeAutospacing="1" w:after="100" w:afterAutospacing="1"/>
    </w:pPr>
    <w:rPr>
      <w:rFonts w:eastAsia="Times New Roman"/>
      <w:sz w:val="24"/>
    </w:rPr>
  </w:style>
  <w:style w:type="character" w:customStyle="1" w:styleId="Boxout">
    <w:name w:val="Box out"/>
    <w:uiPriority w:val="1"/>
    <w:qFormat/>
    <w:rsid w:val="001D06E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D06E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D06E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D06E7"/>
    <w:pPr>
      <w:spacing w:before="100" w:beforeAutospacing="1" w:after="100" w:afterAutospacing="1"/>
    </w:pPr>
    <w:rPr>
      <w:rFonts w:eastAsia="Times New Roman"/>
      <w:sz w:val="24"/>
    </w:rPr>
  </w:style>
  <w:style w:type="character" w:customStyle="1" w:styleId="metad">
    <w:name w:val="metad"/>
    <w:rsid w:val="001D06E7"/>
  </w:style>
  <w:style w:type="paragraph" w:customStyle="1" w:styleId="class">
    <w:name w:val="class"/>
    <w:basedOn w:val="Normal"/>
    <w:uiPriority w:val="99"/>
    <w:qFormat/>
    <w:rsid w:val="001D06E7"/>
    <w:pPr>
      <w:spacing w:before="100" w:beforeAutospacing="1" w:after="100" w:afterAutospacing="1"/>
    </w:pPr>
    <w:rPr>
      <w:rFonts w:eastAsia="Times New Roman"/>
      <w:sz w:val="24"/>
    </w:rPr>
  </w:style>
  <w:style w:type="character" w:customStyle="1" w:styleId="sifr-alternate">
    <w:name w:val="sifr-alternate"/>
    <w:rsid w:val="001D06E7"/>
  </w:style>
  <w:style w:type="character" w:customStyle="1" w:styleId="justify1">
    <w:name w:val="justify1"/>
    <w:rsid w:val="001D06E7"/>
  </w:style>
  <w:style w:type="character" w:customStyle="1" w:styleId="artbody1">
    <w:name w:val="art_body1"/>
    <w:rsid w:val="001D06E7"/>
    <w:rPr>
      <w:rFonts w:ascii="Arial" w:hAnsi="Arial" w:cs="Arial" w:hint="default"/>
    </w:rPr>
  </w:style>
  <w:style w:type="character" w:customStyle="1" w:styleId="A1">
    <w:name w:val="A1"/>
    <w:uiPriority w:val="99"/>
    <w:rsid w:val="001D06E7"/>
    <w:rPr>
      <w:rFonts w:cs="Book Antiqua"/>
      <w:color w:val="221E1F"/>
      <w:sz w:val="22"/>
      <w:szCs w:val="22"/>
    </w:rPr>
  </w:style>
  <w:style w:type="character" w:customStyle="1" w:styleId="UnderlineStyleChar">
    <w:name w:val="Underline Style Char"/>
    <w:link w:val="UnderlineStyle"/>
    <w:rsid w:val="001D06E7"/>
    <w:rPr>
      <w:rFonts w:ascii="Calibri" w:eastAsia="Times New Roman" w:hAnsi="Calibri" w:cs="Calibri"/>
      <w:b/>
      <w:u w:val="single"/>
    </w:rPr>
  </w:style>
  <w:style w:type="paragraph" w:customStyle="1" w:styleId="blocktitle1">
    <w:name w:val="block title"/>
    <w:basedOn w:val="Normal"/>
    <w:link w:val="blocktitleChar"/>
    <w:qFormat/>
    <w:rsid w:val="001D06E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D06E7"/>
    <w:rPr>
      <w:rFonts w:ascii="Garamond" w:eastAsia="Calibri" w:hAnsi="Garamond" w:cs="Calibri"/>
      <w:b/>
      <w:caps/>
      <w:sz w:val="28"/>
      <w:lang w:val="x-none" w:eastAsia="x-none"/>
    </w:rPr>
  </w:style>
  <w:style w:type="character" w:customStyle="1" w:styleId="reality">
    <w:name w:val="reality"/>
    <w:rsid w:val="001D06E7"/>
  </w:style>
  <w:style w:type="paragraph" w:customStyle="1" w:styleId="Pa6">
    <w:name w:val="Pa6"/>
    <w:basedOn w:val="Normal"/>
    <w:next w:val="Normal"/>
    <w:uiPriority w:val="99"/>
    <w:qFormat/>
    <w:rsid w:val="001D06E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D06E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D06E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D06E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D06E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D06E7"/>
    <w:pPr>
      <w:spacing w:before="100" w:beforeAutospacing="1" w:after="100" w:afterAutospacing="1"/>
    </w:pPr>
    <w:rPr>
      <w:rFonts w:eastAsia="Times New Roman"/>
      <w:sz w:val="24"/>
    </w:rPr>
  </w:style>
  <w:style w:type="character" w:customStyle="1" w:styleId="text2">
    <w:name w:val="text2"/>
    <w:rsid w:val="001D06E7"/>
  </w:style>
  <w:style w:type="character" w:customStyle="1" w:styleId="StyleUnderlineChar2CharChar11pt">
    <w:name w:val="Style Underline Char2 Char Char + 11 pt"/>
    <w:rsid w:val="001D06E7"/>
    <w:rPr>
      <w:rFonts w:ascii="Times New Roman" w:hAnsi="Times New Roman"/>
      <w:sz w:val="20"/>
      <w:u w:val="single"/>
    </w:rPr>
  </w:style>
  <w:style w:type="character" w:customStyle="1" w:styleId="StyleStyleBoldUnderline11pt">
    <w:name w:val="Style Style Bold Underline + 11 pt"/>
    <w:rsid w:val="001D06E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D06E7"/>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1D06E7"/>
    <w:rPr>
      <w:rFonts w:ascii="Times New Roman" w:eastAsia="SimSun" w:hAnsi="Times New Roman" w:cs="Times New Roman"/>
      <w:b/>
      <w:bCs/>
      <w:u w:val="single"/>
    </w:rPr>
  </w:style>
  <w:style w:type="character" w:customStyle="1" w:styleId="articlehead2">
    <w:name w:val="articlehead2"/>
    <w:rsid w:val="001D06E7"/>
  </w:style>
  <w:style w:type="character" w:customStyle="1" w:styleId="pronset">
    <w:name w:val="pronset"/>
    <w:rsid w:val="001D06E7"/>
  </w:style>
  <w:style w:type="character" w:customStyle="1" w:styleId="prondelim">
    <w:name w:val="prondelim"/>
    <w:rsid w:val="001D06E7"/>
  </w:style>
  <w:style w:type="character" w:customStyle="1" w:styleId="prontoggle">
    <w:name w:val="pron_toggle"/>
    <w:rsid w:val="001D06E7"/>
  </w:style>
  <w:style w:type="character" w:customStyle="1" w:styleId="boldface">
    <w:name w:val="boldface"/>
    <w:rsid w:val="001D06E7"/>
  </w:style>
  <w:style w:type="character" w:customStyle="1" w:styleId="secondary-bf">
    <w:name w:val="secondary-bf"/>
    <w:rsid w:val="001D06E7"/>
  </w:style>
  <w:style w:type="character" w:customStyle="1" w:styleId="ColorfulGrid-Accent1Char">
    <w:name w:val="Colorful Grid - Accent 1 Char"/>
    <w:aliases w:val="quote Char"/>
    <w:link w:val="ColorfulGrid-Accent1"/>
    <w:uiPriority w:val="29"/>
    <w:rsid w:val="001D06E7"/>
    <w:rPr>
      <w:rFonts w:ascii="Times New Roman" w:hAnsi="Times New Roman"/>
      <w:iCs/>
      <w:color w:val="000000"/>
      <w:sz w:val="16"/>
    </w:rPr>
  </w:style>
  <w:style w:type="table" w:styleId="ColorfulGrid-Accent1">
    <w:name w:val="Colorful Grid Accent 1"/>
    <w:basedOn w:val="TableNormal"/>
    <w:link w:val="ColorfulGrid-Accent1Char"/>
    <w:uiPriority w:val="29"/>
    <w:rsid w:val="001D06E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D06E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D06E7"/>
  </w:style>
  <w:style w:type="character" w:customStyle="1" w:styleId="pg">
    <w:name w:val="pg"/>
    <w:rsid w:val="001D06E7"/>
  </w:style>
  <w:style w:type="character" w:customStyle="1" w:styleId="detailtitle">
    <w:name w:val="detailtitle"/>
    <w:rsid w:val="001D06E7"/>
  </w:style>
  <w:style w:type="character" w:customStyle="1" w:styleId="storydate">
    <w:name w:val="storydate"/>
    <w:rsid w:val="001D06E7"/>
  </w:style>
  <w:style w:type="character" w:customStyle="1" w:styleId="preloadwrap">
    <w:name w:val="preloadwrap"/>
    <w:rsid w:val="001D06E7"/>
  </w:style>
  <w:style w:type="paragraph" w:customStyle="1" w:styleId="summary">
    <w:name w:val="summary"/>
    <w:basedOn w:val="Normal"/>
    <w:uiPriority w:val="99"/>
    <w:qFormat/>
    <w:rsid w:val="001D06E7"/>
    <w:pPr>
      <w:spacing w:before="100" w:beforeAutospacing="1" w:after="100" w:afterAutospacing="1"/>
    </w:pPr>
    <w:rPr>
      <w:rFonts w:eastAsia="Times New Roman"/>
      <w:sz w:val="24"/>
    </w:rPr>
  </w:style>
  <w:style w:type="paragraph" w:customStyle="1" w:styleId="Caption2">
    <w:name w:val="Caption2"/>
    <w:basedOn w:val="Normal"/>
    <w:uiPriority w:val="99"/>
    <w:qFormat/>
    <w:rsid w:val="001D06E7"/>
    <w:pPr>
      <w:spacing w:before="100" w:beforeAutospacing="1" w:after="100" w:afterAutospacing="1"/>
    </w:pPr>
    <w:rPr>
      <w:rFonts w:eastAsia="Times New Roman"/>
      <w:sz w:val="24"/>
    </w:rPr>
  </w:style>
  <w:style w:type="character" w:customStyle="1" w:styleId="creditwrap">
    <w:name w:val="creditwrap"/>
    <w:rsid w:val="001D06E7"/>
  </w:style>
  <w:style w:type="character" w:customStyle="1" w:styleId="DefaultChar1">
    <w:name w:val="Default Char1"/>
    <w:rsid w:val="001D06E7"/>
    <w:rPr>
      <w:noProof w:val="0"/>
      <w:color w:val="000000"/>
      <w:lang w:val="en-US" w:eastAsia="en-US" w:bidi="ar-SA"/>
    </w:rPr>
  </w:style>
  <w:style w:type="paragraph" w:customStyle="1" w:styleId="MTDisplayEquation">
    <w:name w:val="MTDisplayEquation"/>
    <w:basedOn w:val="Normal"/>
    <w:next w:val="Normal"/>
    <w:link w:val="MTDisplayEquationChar"/>
    <w:qFormat/>
    <w:rsid w:val="001D06E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D06E7"/>
    <w:rPr>
      <w:rFonts w:ascii="Calibri" w:eastAsia="Times New Roman" w:hAnsi="Calibri" w:cs="Calibri"/>
      <w:bCs/>
      <w:sz w:val="22"/>
      <w:lang w:bidi="he-IL"/>
    </w:rPr>
  </w:style>
  <w:style w:type="character" w:customStyle="1" w:styleId="textunderlineChar0">
    <w:name w:val="text underline Char"/>
    <w:rsid w:val="001D06E7"/>
    <w:rPr>
      <w:sz w:val="24"/>
      <w:szCs w:val="22"/>
      <w:u w:val="thick"/>
      <w:lang w:val="en-US" w:eastAsia="en-US" w:bidi="ar-SA"/>
    </w:rPr>
  </w:style>
  <w:style w:type="character" w:customStyle="1" w:styleId="BoldChar">
    <w:name w:val="Bold Char"/>
    <w:rsid w:val="001D06E7"/>
    <w:rPr>
      <w:rFonts w:ascii="Times New Roman" w:eastAsia="Times New Roman" w:hAnsi="Times New Roman"/>
      <w:b/>
      <w:szCs w:val="24"/>
    </w:rPr>
  </w:style>
  <w:style w:type="character" w:customStyle="1" w:styleId="pmterms31">
    <w:name w:val="pmterms31"/>
    <w:rsid w:val="001D06E7"/>
    <w:rPr>
      <w:b/>
      <w:bCs/>
      <w:i w:val="0"/>
      <w:iCs w:val="0"/>
      <w:color w:val="000000"/>
    </w:rPr>
  </w:style>
  <w:style w:type="character" w:customStyle="1" w:styleId="copyrightdescription">
    <w:name w:val="copyrightdescription"/>
    <w:rsid w:val="001D06E7"/>
  </w:style>
  <w:style w:type="paragraph" w:customStyle="1" w:styleId="DebateFile">
    <w:name w:val="Debate File"/>
    <w:basedOn w:val="Normal"/>
    <w:uiPriority w:val="99"/>
    <w:qFormat/>
    <w:rsid w:val="001D06E7"/>
    <w:pPr>
      <w:jc w:val="center"/>
    </w:pPr>
    <w:rPr>
      <w:rFonts w:ascii="Book Antiqua" w:eastAsia="Times New Roman" w:hAnsi="Book Antiqua"/>
      <w:b/>
      <w:sz w:val="28"/>
    </w:rPr>
  </w:style>
  <w:style w:type="character" w:customStyle="1" w:styleId="ft01">
    <w:name w:val="ft01"/>
    <w:rsid w:val="001D06E7"/>
    <w:rPr>
      <w:rFonts w:ascii="Times" w:hAnsi="Times" w:cs="Times" w:hint="default"/>
      <w:color w:val="000000"/>
      <w:sz w:val="14"/>
      <w:szCs w:val="14"/>
    </w:rPr>
  </w:style>
  <w:style w:type="character" w:customStyle="1" w:styleId="ft11">
    <w:name w:val="ft11"/>
    <w:rsid w:val="001D06E7"/>
    <w:rPr>
      <w:rFonts w:ascii="Times" w:hAnsi="Times" w:cs="Times" w:hint="default"/>
      <w:color w:val="000000"/>
      <w:sz w:val="17"/>
      <w:szCs w:val="17"/>
    </w:rPr>
  </w:style>
  <w:style w:type="character" w:customStyle="1" w:styleId="ft21">
    <w:name w:val="ft21"/>
    <w:rsid w:val="001D06E7"/>
    <w:rPr>
      <w:rFonts w:ascii="Times" w:hAnsi="Times" w:cs="Times" w:hint="default"/>
      <w:color w:val="000000"/>
      <w:sz w:val="15"/>
      <w:szCs w:val="15"/>
    </w:rPr>
  </w:style>
  <w:style w:type="character" w:customStyle="1" w:styleId="ft31">
    <w:name w:val="ft31"/>
    <w:rsid w:val="001D06E7"/>
    <w:rPr>
      <w:rFonts w:ascii="Times" w:hAnsi="Times" w:cs="Times" w:hint="default"/>
      <w:color w:val="000000"/>
      <w:sz w:val="15"/>
      <w:szCs w:val="15"/>
    </w:rPr>
  </w:style>
  <w:style w:type="paragraph" w:customStyle="1" w:styleId="Little">
    <w:name w:val="Little"/>
    <w:basedOn w:val="Normal"/>
    <w:next w:val="Normal"/>
    <w:uiPriority w:val="99"/>
    <w:qFormat/>
    <w:rsid w:val="001D06E7"/>
    <w:pPr>
      <w:ind w:left="288"/>
    </w:pPr>
    <w:rPr>
      <w:rFonts w:ascii="Garamond" w:eastAsia="Times New Roman" w:hAnsi="Garamond"/>
      <w:sz w:val="16"/>
    </w:rPr>
  </w:style>
  <w:style w:type="paragraph" w:customStyle="1" w:styleId="AAAcard">
    <w:name w:val="AAAcard"/>
    <w:basedOn w:val="Normal"/>
    <w:link w:val="AAAcardChar"/>
    <w:uiPriority w:val="99"/>
    <w:qFormat/>
    <w:rsid w:val="001D06E7"/>
    <w:pPr>
      <w:ind w:left="288" w:right="288"/>
    </w:pPr>
    <w:rPr>
      <w:rFonts w:eastAsia="Times New Roman"/>
    </w:rPr>
  </w:style>
  <w:style w:type="character" w:customStyle="1" w:styleId="dquo">
    <w:name w:val="dquo"/>
    <w:rsid w:val="001D06E7"/>
  </w:style>
  <w:style w:type="character" w:customStyle="1" w:styleId="caps2">
    <w:name w:val="caps2"/>
    <w:rsid w:val="001D06E7"/>
  </w:style>
  <w:style w:type="character" w:customStyle="1" w:styleId="inside-head">
    <w:name w:val="inside-head"/>
    <w:rsid w:val="001D06E7"/>
  </w:style>
  <w:style w:type="character" w:customStyle="1" w:styleId="CardsFont12ptCharCharCharChar">
    <w:name w:val="Cards + Font: 12 pt Char Char Char Char"/>
    <w:rsid w:val="001D06E7"/>
    <w:rPr>
      <w:sz w:val="24"/>
      <w:szCs w:val="24"/>
      <w:u w:val="thick"/>
      <w:lang w:val="en-US" w:eastAsia="en-US" w:bidi="ar-SA"/>
    </w:rPr>
  </w:style>
  <w:style w:type="character" w:customStyle="1" w:styleId="ccs">
    <w:name w:val="c cs"/>
    <w:rsid w:val="001D06E7"/>
  </w:style>
  <w:style w:type="character" w:customStyle="1" w:styleId="UnderlinedEvChar">
    <w:name w:val="Underlined Ev Char"/>
    <w:link w:val="UnderlinedEv"/>
    <w:rsid w:val="001D06E7"/>
    <w:rPr>
      <w:rFonts w:ascii="Times New Roman" w:eastAsia="Times New Roman" w:hAnsi="Times New Roman"/>
      <w:u w:val="single"/>
    </w:rPr>
  </w:style>
  <w:style w:type="character" w:customStyle="1" w:styleId="dropshadow">
    <w:name w:val="dropshadow"/>
    <w:rsid w:val="001D06E7"/>
  </w:style>
  <w:style w:type="character" w:customStyle="1" w:styleId="d05ws">
    <w:name w:val="d05ws"/>
    <w:rsid w:val="001D06E7"/>
  </w:style>
  <w:style w:type="character" w:customStyle="1" w:styleId="rzibod">
    <w:name w:val="rzibod"/>
    <w:rsid w:val="001D06E7"/>
  </w:style>
  <w:style w:type="paragraph" w:customStyle="1" w:styleId="Caption3">
    <w:name w:val="Caption3"/>
    <w:basedOn w:val="Normal"/>
    <w:uiPriority w:val="99"/>
    <w:qFormat/>
    <w:rsid w:val="001D06E7"/>
    <w:pPr>
      <w:spacing w:before="100" w:beforeAutospacing="1" w:after="100" w:afterAutospacing="1"/>
    </w:pPr>
    <w:rPr>
      <w:rFonts w:eastAsia="Times New Roman"/>
      <w:sz w:val="24"/>
    </w:rPr>
  </w:style>
  <w:style w:type="character" w:customStyle="1" w:styleId="StyleBold1">
    <w:name w:val="Style Bold1"/>
    <w:rsid w:val="001D06E7"/>
    <w:rPr>
      <w:rFonts w:ascii="Georgia" w:hAnsi="Georgia"/>
      <w:b/>
      <w:bCs/>
      <w:sz w:val="22"/>
    </w:rPr>
  </w:style>
  <w:style w:type="character" w:customStyle="1" w:styleId="headertext">
    <w:name w:val="headertext"/>
    <w:rsid w:val="001D06E7"/>
  </w:style>
  <w:style w:type="paragraph" w:customStyle="1" w:styleId="body-12-5">
    <w:name w:val="body-12-5"/>
    <w:basedOn w:val="Normal"/>
    <w:uiPriority w:val="99"/>
    <w:qFormat/>
    <w:rsid w:val="001D06E7"/>
    <w:pPr>
      <w:spacing w:before="100" w:beforeAutospacing="1" w:after="100" w:afterAutospacing="1"/>
    </w:pPr>
    <w:rPr>
      <w:rFonts w:eastAsia="Times New Roman"/>
      <w:sz w:val="24"/>
    </w:rPr>
  </w:style>
  <w:style w:type="character" w:customStyle="1" w:styleId="endnote-reference">
    <w:name w:val="endnote-reference"/>
    <w:rsid w:val="001D06E7"/>
  </w:style>
  <w:style w:type="character" w:customStyle="1" w:styleId="officialsname">
    <w:name w:val="official_s_name"/>
    <w:rsid w:val="001D06E7"/>
  </w:style>
  <w:style w:type="character" w:customStyle="1" w:styleId="audience">
    <w:name w:val="audience"/>
    <w:rsid w:val="001D06E7"/>
  </w:style>
  <w:style w:type="character" w:customStyle="1" w:styleId="A7">
    <w:name w:val="A7"/>
    <w:uiPriority w:val="99"/>
    <w:rsid w:val="001D06E7"/>
    <w:rPr>
      <w:rFonts w:cs="Myriad Pro"/>
      <w:color w:val="0066B1"/>
      <w:sz w:val="22"/>
      <w:szCs w:val="22"/>
    </w:rPr>
  </w:style>
  <w:style w:type="character" w:customStyle="1" w:styleId="BlockHeadingsChar">
    <w:name w:val="Block Headings Char"/>
    <w:link w:val="BlockHeadings"/>
    <w:rsid w:val="001D06E7"/>
    <w:rPr>
      <w:rFonts w:ascii="Times New Roman" w:eastAsia="Times New Roman" w:hAnsi="Times New Roman" w:cs="Times New Roman"/>
      <w:b/>
      <w:sz w:val="36"/>
      <w:u w:val="single"/>
    </w:rPr>
  </w:style>
  <w:style w:type="character" w:customStyle="1" w:styleId="normalchar">
    <w:name w:val="normal__char"/>
    <w:rsid w:val="001D06E7"/>
  </w:style>
  <w:style w:type="character" w:customStyle="1" w:styleId="hyperlink002cheading0020100200028block0020title0029char">
    <w:name w:val="hyperlink_002cheading_00201_0020_0028block_0020title_0029__char"/>
    <w:rsid w:val="001D06E7"/>
  </w:style>
  <w:style w:type="character" w:customStyle="1" w:styleId="underline002cstyle0020bold0020underlinechar">
    <w:name w:val="underline_002cstyle_0020bold_0020underline__char"/>
    <w:rsid w:val="001D06E7"/>
  </w:style>
  <w:style w:type="character" w:customStyle="1" w:styleId="copyboldblack">
    <w:name w:val="copyboldblack"/>
    <w:rsid w:val="001D06E7"/>
  </w:style>
  <w:style w:type="character" w:customStyle="1" w:styleId="copybold">
    <w:name w:val="copybold"/>
    <w:rsid w:val="001D06E7"/>
  </w:style>
  <w:style w:type="character" w:customStyle="1" w:styleId="author-date0">
    <w:name w:val="author-date"/>
    <w:rsid w:val="001D06E7"/>
  </w:style>
  <w:style w:type="paragraph" w:customStyle="1" w:styleId="infuse">
    <w:name w:val="infuse"/>
    <w:basedOn w:val="Normal"/>
    <w:uiPriority w:val="99"/>
    <w:qFormat/>
    <w:rsid w:val="001D06E7"/>
    <w:pPr>
      <w:spacing w:before="100" w:beforeAutospacing="1" w:after="100" w:afterAutospacing="1"/>
    </w:pPr>
    <w:rPr>
      <w:rFonts w:eastAsia="Times New Roman"/>
      <w:sz w:val="24"/>
    </w:rPr>
  </w:style>
  <w:style w:type="paragraph" w:customStyle="1" w:styleId="fontreg">
    <w:name w:val="font_reg"/>
    <w:basedOn w:val="Normal"/>
    <w:uiPriority w:val="99"/>
    <w:qFormat/>
    <w:rsid w:val="001D06E7"/>
    <w:pPr>
      <w:spacing w:before="100" w:beforeAutospacing="1" w:after="100" w:afterAutospacing="1"/>
    </w:pPr>
    <w:rPr>
      <w:rFonts w:eastAsia="Times New Roman"/>
      <w:sz w:val="24"/>
    </w:rPr>
  </w:style>
  <w:style w:type="character" w:customStyle="1" w:styleId="yshortcuts">
    <w:name w:val="yshortcuts"/>
    <w:rsid w:val="001D06E7"/>
  </w:style>
  <w:style w:type="character" w:customStyle="1" w:styleId="hidden">
    <w:name w:val="hidden"/>
    <w:rsid w:val="001D06E7"/>
  </w:style>
  <w:style w:type="character" w:customStyle="1" w:styleId="articlebegin">
    <w:name w:val="articlebegin"/>
    <w:rsid w:val="001D06E7"/>
  </w:style>
  <w:style w:type="character" w:customStyle="1" w:styleId="mediaoverlay">
    <w:name w:val="mediaoverlay"/>
    <w:rsid w:val="001D06E7"/>
  </w:style>
  <w:style w:type="paragraph" w:customStyle="1" w:styleId="CITEF3">
    <w:name w:val="CITE F3"/>
    <w:uiPriority w:val="99"/>
    <w:qFormat/>
    <w:rsid w:val="001D06E7"/>
    <w:rPr>
      <w:rFonts w:ascii="Georgia" w:eastAsia="SimSun" w:hAnsi="Georgia" w:cs="Times New Roman"/>
      <w:b/>
      <w:lang w:eastAsia="zh-CN"/>
    </w:rPr>
  </w:style>
  <w:style w:type="character" w:customStyle="1" w:styleId="blogcaption">
    <w:name w:val="blog_caption"/>
    <w:rsid w:val="001D06E7"/>
  </w:style>
  <w:style w:type="paragraph" w:customStyle="1" w:styleId="StyleBoldUnderlineTimesNewRoman">
    <w:name w:val="Style Bold Underline + Times New Roman"/>
    <w:link w:val="StyleBoldUnderlineTimesNewRomanChar"/>
    <w:qFormat/>
    <w:rsid w:val="001D06E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1D06E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1D06E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D06E7"/>
    <w:rPr>
      <w:rFonts w:ascii="Calibri" w:eastAsia="Calibri" w:hAnsi="Calibri" w:cs="Times New Roman"/>
      <w:sz w:val="20"/>
      <w:szCs w:val="20"/>
      <w:u w:val="single"/>
    </w:rPr>
  </w:style>
  <w:style w:type="character" w:customStyle="1" w:styleId="commnet-abuzz">
    <w:name w:val="commnet-abuzz"/>
    <w:rsid w:val="001D06E7"/>
  </w:style>
  <w:style w:type="character" w:customStyle="1" w:styleId="fbconnectbuttontext">
    <w:name w:val="fbconnectbutton_text"/>
    <w:rsid w:val="001D06E7"/>
  </w:style>
  <w:style w:type="character" w:customStyle="1" w:styleId="fbsharecountinner">
    <w:name w:val="fb_share_count_inner"/>
    <w:rsid w:val="001D06E7"/>
  </w:style>
  <w:style w:type="character" w:customStyle="1" w:styleId="stbuttontext">
    <w:name w:val="stbuttontext"/>
    <w:rsid w:val="001D06E7"/>
  </w:style>
  <w:style w:type="paragraph" w:customStyle="1" w:styleId="hotroute1">
    <w:name w:val="hot route!"/>
    <w:basedOn w:val="Normal"/>
    <w:uiPriority w:val="99"/>
    <w:qFormat/>
    <w:rsid w:val="001D06E7"/>
    <w:pPr>
      <w:ind w:left="144"/>
    </w:pPr>
    <w:rPr>
      <w:rFonts w:ascii="Cambria" w:eastAsia="Calibri" w:hAnsi="Cambria"/>
      <w:sz w:val="24"/>
    </w:rPr>
  </w:style>
  <w:style w:type="character" w:customStyle="1" w:styleId="Highlightedunderline0">
    <w:name w:val="Highlighted underline"/>
    <w:qFormat/>
    <w:rsid w:val="001D06E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D06E7"/>
  </w:style>
  <w:style w:type="character" w:customStyle="1" w:styleId="Normal2">
    <w:name w:val="Normal2"/>
    <w:rsid w:val="001D06E7"/>
  </w:style>
  <w:style w:type="character" w:customStyle="1" w:styleId="pubdate">
    <w:name w:val="pubdate"/>
    <w:rsid w:val="001D06E7"/>
  </w:style>
  <w:style w:type="numbering" w:customStyle="1" w:styleId="NoList11">
    <w:name w:val="No List11"/>
    <w:next w:val="NoList"/>
    <w:uiPriority w:val="99"/>
    <w:semiHidden/>
    <w:unhideWhenUsed/>
    <w:rsid w:val="001D06E7"/>
  </w:style>
  <w:style w:type="numbering" w:customStyle="1" w:styleId="NoList111">
    <w:name w:val="No List111"/>
    <w:next w:val="NoList"/>
    <w:uiPriority w:val="99"/>
    <w:semiHidden/>
    <w:unhideWhenUsed/>
    <w:rsid w:val="001D06E7"/>
  </w:style>
  <w:style w:type="numbering" w:customStyle="1" w:styleId="NoList1111">
    <w:name w:val="No List1111"/>
    <w:next w:val="NoList"/>
    <w:uiPriority w:val="99"/>
    <w:semiHidden/>
    <w:unhideWhenUsed/>
    <w:rsid w:val="001D06E7"/>
  </w:style>
  <w:style w:type="numbering" w:customStyle="1" w:styleId="NoList11111">
    <w:name w:val="No List11111"/>
    <w:next w:val="NoList"/>
    <w:uiPriority w:val="99"/>
    <w:semiHidden/>
    <w:unhideWhenUsed/>
    <w:rsid w:val="001D06E7"/>
  </w:style>
  <w:style w:type="numbering" w:customStyle="1" w:styleId="NoList111111">
    <w:name w:val="No List111111"/>
    <w:next w:val="NoList"/>
    <w:uiPriority w:val="99"/>
    <w:semiHidden/>
    <w:unhideWhenUsed/>
    <w:rsid w:val="001D06E7"/>
  </w:style>
  <w:style w:type="numbering" w:customStyle="1" w:styleId="NoList1111111">
    <w:name w:val="No List1111111"/>
    <w:next w:val="NoList"/>
    <w:uiPriority w:val="99"/>
    <w:semiHidden/>
    <w:unhideWhenUsed/>
    <w:rsid w:val="001D06E7"/>
  </w:style>
  <w:style w:type="numbering" w:customStyle="1" w:styleId="NoList11111111">
    <w:name w:val="No List11111111"/>
    <w:next w:val="NoList"/>
    <w:uiPriority w:val="99"/>
    <w:semiHidden/>
    <w:unhideWhenUsed/>
    <w:rsid w:val="001D06E7"/>
  </w:style>
  <w:style w:type="numbering" w:customStyle="1" w:styleId="NoList111111111">
    <w:name w:val="No List111111111"/>
    <w:next w:val="NoList"/>
    <w:uiPriority w:val="99"/>
    <w:semiHidden/>
    <w:unhideWhenUsed/>
    <w:rsid w:val="001D06E7"/>
  </w:style>
  <w:style w:type="numbering" w:customStyle="1" w:styleId="NoList1111111111">
    <w:name w:val="No List1111111111"/>
    <w:next w:val="NoList"/>
    <w:uiPriority w:val="99"/>
    <w:semiHidden/>
    <w:unhideWhenUsed/>
    <w:rsid w:val="001D06E7"/>
  </w:style>
  <w:style w:type="numbering" w:customStyle="1" w:styleId="NoList11111111111">
    <w:name w:val="No List11111111111"/>
    <w:next w:val="NoList"/>
    <w:uiPriority w:val="99"/>
    <w:semiHidden/>
    <w:unhideWhenUsed/>
    <w:rsid w:val="001D06E7"/>
  </w:style>
  <w:style w:type="numbering" w:customStyle="1" w:styleId="NoList111111111111">
    <w:name w:val="No List111111111111"/>
    <w:next w:val="NoList"/>
    <w:uiPriority w:val="99"/>
    <w:semiHidden/>
    <w:unhideWhenUsed/>
    <w:rsid w:val="001D06E7"/>
  </w:style>
  <w:style w:type="numbering" w:customStyle="1" w:styleId="NoList1111111111111">
    <w:name w:val="No List1111111111111"/>
    <w:next w:val="NoList"/>
    <w:uiPriority w:val="99"/>
    <w:semiHidden/>
    <w:unhideWhenUsed/>
    <w:rsid w:val="001D06E7"/>
  </w:style>
  <w:style w:type="numbering" w:customStyle="1" w:styleId="NoList11111111111111">
    <w:name w:val="No List11111111111111"/>
    <w:next w:val="NoList"/>
    <w:uiPriority w:val="99"/>
    <w:semiHidden/>
    <w:unhideWhenUsed/>
    <w:rsid w:val="001D06E7"/>
  </w:style>
  <w:style w:type="numbering" w:customStyle="1" w:styleId="NoList111111111111111">
    <w:name w:val="No List111111111111111"/>
    <w:next w:val="NoList"/>
    <w:uiPriority w:val="99"/>
    <w:semiHidden/>
    <w:unhideWhenUsed/>
    <w:rsid w:val="001D06E7"/>
  </w:style>
  <w:style w:type="numbering" w:customStyle="1" w:styleId="NoList1111111111111111">
    <w:name w:val="No List1111111111111111"/>
    <w:next w:val="NoList"/>
    <w:uiPriority w:val="99"/>
    <w:semiHidden/>
    <w:unhideWhenUsed/>
    <w:rsid w:val="001D06E7"/>
  </w:style>
  <w:style w:type="numbering" w:customStyle="1" w:styleId="NoList11111111111111111">
    <w:name w:val="No List11111111111111111"/>
    <w:next w:val="NoList"/>
    <w:uiPriority w:val="99"/>
    <w:semiHidden/>
    <w:unhideWhenUsed/>
    <w:rsid w:val="001D06E7"/>
  </w:style>
  <w:style w:type="paragraph" w:customStyle="1" w:styleId="FreeFormA">
    <w:name w:val="Free Form A"/>
    <w:autoRedefine/>
    <w:uiPriority w:val="99"/>
    <w:qFormat/>
    <w:rsid w:val="001D06E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1D06E7"/>
  </w:style>
  <w:style w:type="character" w:customStyle="1" w:styleId="postby">
    <w:name w:val="post_by"/>
    <w:rsid w:val="001D06E7"/>
  </w:style>
  <w:style w:type="character" w:customStyle="1" w:styleId="postdate">
    <w:name w:val="post_date"/>
    <w:rsid w:val="001D06E7"/>
  </w:style>
  <w:style w:type="character" w:customStyle="1" w:styleId="bdx">
    <w:name w:val="bdx"/>
    <w:rsid w:val="001D06E7"/>
  </w:style>
  <w:style w:type="character" w:customStyle="1" w:styleId="bdl">
    <w:name w:val="bdl"/>
    <w:rsid w:val="001D06E7"/>
  </w:style>
  <w:style w:type="character" w:customStyle="1" w:styleId="bhl">
    <w:name w:val="bhl"/>
    <w:rsid w:val="001D06E7"/>
  </w:style>
  <w:style w:type="character" w:customStyle="1" w:styleId="CardNotUnderlinedChar1">
    <w:name w:val="Card Not Underlined Char1"/>
    <w:link w:val="CardNotUnderlined"/>
    <w:rsid w:val="001D06E7"/>
    <w:rPr>
      <w:rFonts w:ascii="Bell MT" w:eastAsia="Calibri" w:hAnsi="Bell MT" w:cs="Calibri"/>
      <w:sz w:val="22"/>
      <w:szCs w:val="20"/>
    </w:rPr>
  </w:style>
  <w:style w:type="character" w:customStyle="1" w:styleId="breadcrumbitemcurrent">
    <w:name w:val="breadcrumbitemcurrent"/>
    <w:rsid w:val="001D06E7"/>
  </w:style>
  <w:style w:type="character" w:customStyle="1" w:styleId="bbl">
    <w:name w:val="bbl"/>
    <w:rsid w:val="001D06E7"/>
  </w:style>
  <w:style w:type="character" w:customStyle="1" w:styleId="Date2">
    <w:name w:val="Date2"/>
    <w:rsid w:val="001D06E7"/>
  </w:style>
  <w:style w:type="character" w:customStyle="1" w:styleId="company">
    <w:name w:val="company"/>
    <w:rsid w:val="001D06E7"/>
  </w:style>
  <w:style w:type="character" w:customStyle="1" w:styleId="itxtnewhookspan">
    <w:name w:val="itxtnewhookspan"/>
    <w:rsid w:val="001D06E7"/>
  </w:style>
  <w:style w:type="character" w:customStyle="1" w:styleId="gstxthlt">
    <w:name w:val="gstxt_hlt"/>
    <w:rsid w:val="001D06E7"/>
  </w:style>
  <w:style w:type="paragraph" w:customStyle="1" w:styleId="bodytextfp">
    <w:name w:val="bodytextfp"/>
    <w:basedOn w:val="Normal"/>
    <w:uiPriority w:val="99"/>
    <w:qFormat/>
    <w:rsid w:val="001D06E7"/>
    <w:pPr>
      <w:spacing w:before="100" w:beforeAutospacing="1" w:after="100" w:afterAutospacing="1"/>
    </w:pPr>
    <w:rPr>
      <w:rFonts w:eastAsia="Times New Roman"/>
      <w:sz w:val="24"/>
    </w:rPr>
  </w:style>
  <w:style w:type="character" w:styleId="SubtleEmphasis">
    <w:name w:val="Subtle Emphasis"/>
    <w:uiPriority w:val="19"/>
    <w:qFormat/>
    <w:rsid w:val="001D06E7"/>
    <w:rPr>
      <w:rFonts w:ascii="Georgia" w:hAnsi="Georgia"/>
      <w:i/>
      <w:iCs/>
      <w:color w:val="808080"/>
    </w:rPr>
  </w:style>
  <w:style w:type="character" w:customStyle="1" w:styleId="HotRouteChar0">
    <w:name w:val="Hot Route Char"/>
    <w:link w:val="HotRoute0"/>
    <w:locked/>
    <w:rsid w:val="001D06E7"/>
    <w:rPr>
      <w:rFonts w:ascii="Calibri" w:eastAsia="Cambria" w:hAnsi="Calibri" w:cs="Calibri"/>
      <w:iCs/>
      <w:color w:val="000000"/>
      <w:sz w:val="18"/>
    </w:rPr>
  </w:style>
  <w:style w:type="character" w:customStyle="1" w:styleId="ReallyfuckingsmallChar">
    <w:name w:val="Really fucking small Char"/>
    <w:link w:val="Reallyfuckingsmall"/>
    <w:locked/>
    <w:rsid w:val="001D06E7"/>
    <w:rPr>
      <w:rFonts w:ascii="Times New Roman" w:eastAsia="Times New Roman" w:hAnsi="Times New Roman"/>
      <w:sz w:val="10"/>
    </w:rPr>
  </w:style>
  <w:style w:type="paragraph" w:customStyle="1" w:styleId="Reallyfuckingsmall">
    <w:name w:val="Really fucking small"/>
    <w:basedOn w:val="Normal"/>
    <w:link w:val="ReallyfuckingsmallChar"/>
    <w:qFormat/>
    <w:rsid w:val="001D06E7"/>
    <w:rPr>
      <w:rFonts w:ascii="Times New Roman" w:eastAsia="Times New Roman" w:hAnsi="Times New Roman" w:cstheme="minorBidi"/>
      <w:sz w:val="10"/>
    </w:rPr>
  </w:style>
  <w:style w:type="paragraph" w:customStyle="1" w:styleId="subheader">
    <w:name w:val="subheader"/>
    <w:basedOn w:val="Normal"/>
    <w:uiPriority w:val="99"/>
    <w:qFormat/>
    <w:rsid w:val="001D06E7"/>
    <w:pPr>
      <w:spacing w:before="100" w:beforeAutospacing="1" w:after="100" w:afterAutospacing="1"/>
    </w:pPr>
    <w:rPr>
      <w:rFonts w:eastAsia="Times New Roman"/>
      <w:sz w:val="24"/>
    </w:rPr>
  </w:style>
  <w:style w:type="character" w:customStyle="1" w:styleId="SubtleEmphasis1">
    <w:name w:val="Subtle Emphasis1"/>
    <w:uiPriority w:val="19"/>
    <w:qFormat/>
    <w:rsid w:val="001D06E7"/>
    <w:rPr>
      <w:rFonts w:ascii="Times New Roman" w:hAnsi="Times New Roman"/>
      <w:b/>
      <w:iCs/>
      <w:color w:val="auto"/>
      <w:sz w:val="22"/>
    </w:rPr>
  </w:style>
  <w:style w:type="character" w:customStyle="1" w:styleId="StyleBoldRed">
    <w:name w:val="Style Bold Red"/>
    <w:rsid w:val="001D06E7"/>
    <w:rPr>
      <w:b/>
      <w:bCs/>
      <w:color w:val="auto"/>
    </w:rPr>
  </w:style>
  <w:style w:type="character" w:customStyle="1" w:styleId="StyleTimesNewRoman8pt">
    <w:name w:val="Style Times New Roman 8 pt"/>
    <w:rsid w:val="001D06E7"/>
    <w:rPr>
      <w:rFonts w:ascii="Georgia" w:hAnsi="Georgia"/>
      <w:sz w:val="16"/>
    </w:rPr>
  </w:style>
  <w:style w:type="character" w:customStyle="1" w:styleId="StyleStyle7pt8pt">
    <w:name w:val="Style Style 7 pt + 8 pt"/>
    <w:rsid w:val="001D06E7"/>
    <w:rPr>
      <w:sz w:val="16"/>
    </w:rPr>
  </w:style>
  <w:style w:type="character" w:customStyle="1" w:styleId="StyleStyleThickunderlineBold1">
    <w:name w:val="Style Style Thick underline + Bold1"/>
    <w:rsid w:val="001D06E7"/>
    <w:rPr>
      <w:b/>
      <w:bCs/>
      <w:u w:val="thick"/>
    </w:rPr>
  </w:style>
  <w:style w:type="character" w:customStyle="1" w:styleId="StyleUnderline2">
    <w:name w:val="Style Underline2"/>
    <w:rsid w:val="001D06E7"/>
    <w:rPr>
      <w:u w:val="single"/>
    </w:rPr>
  </w:style>
  <w:style w:type="character" w:customStyle="1" w:styleId="ShrinkText">
    <w:name w:val="Shrink Text"/>
    <w:rsid w:val="001D06E7"/>
    <w:rPr>
      <w:sz w:val="16"/>
    </w:rPr>
  </w:style>
  <w:style w:type="character" w:customStyle="1" w:styleId="smallcaps">
    <w:name w:val="smallcaps"/>
    <w:rsid w:val="001D06E7"/>
  </w:style>
  <w:style w:type="character" w:customStyle="1" w:styleId="goldbldtext">
    <w:name w:val="goldbldtext"/>
    <w:rsid w:val="001D06E7"/>
  </w:style>
  <w:style w:type="character" w:customStyle="1" w:styleId="PageHeaderLine2Char">
    <w:name w:val="PageHeaderLine2 Char"/>
    <w:link w:val="PageHeaderLine2"/>
    <w:rsid w:val="001D06E7"/>
    <w:rPr>
      <w:rFonts w:ascii="Calibri" w:eastAsia="Calibri" w:hAnsi="Calibri" w:cs="Calibri"/>
      <w:b/>
      <w:sz w:val="22"/>
    </w:rPr>
  </w:style>
  <w:style w:type="paragraph" w:customStyle="1" w:styleId="firstletter">
    <w:name w:val="firstletter"/>
    <w:basedOn w:val="Normal"/>
    <w:uiPriority w:val="99"/>
    <w:qFormat/>
    <w:rsid w:val="001D06E7"/>
    <w:pPr>
      <w:spacing w:before="100" w:beforeAutospacing="1" w:after="100" w:afterAutospacing="1"/>
    </w:pPr>
    <w:rPr>
      <w:rFonts w:eastAsia="Times New Roman"/>
      <w:sz w:val="24"/>
    </w:rPr>
  </w:style>
  <w:style w:type="paragraph" w:customStyle="1" w:styleId="more">
    <w:name w:val="more"/>
    <w:basedOn w:val="Normal"/>
    <w:uiPriority w:val="99"/>
    <w:qFormat/>
    <w:rsid w:val="001D06E7"/>
    <w:pPr>
      <w:spacing w:before="100" w:beforeAutospacing="1" w:after="100" w:afterAutospacing="1"/>
    </w:pPr>
    <w:rPr>
      <w:rFonts w:eastAsia="Times New Roman"/>
      <w:sz w:val="24"/>
    </w:rPr>
  </w:style>
  <w:style w:type="character" w:customStyle="1" w:styleId="cardshighlight0">
    <w:name w:val="cardshighlight"/>
    <w:rsid w:val="001D06E7"/>
  </w:style>
  <w:style w:type="character" w:customStyle="1" w:styleId="cardsfont12pt1">
    <w:name w:val="cardsfont12pt"/>
    <w:rsid w:val="001D06E7"/>
  </w:style>
  <w:style w:type="character" w:customStyle="1" w:styleId="ft1">
    <w:name w:val="ft1"/>
    <w:rsid w:val="001D06E7"/>
  </w:style>
  <w:style w:type="character" w:customStyle="1" w:styleId="ft6">
    <w:name w:val="ft6"/>
    <w:rsid w:val="001D06E7"/>
  </w:style>
  <w:style w:type="paragraph" w:customStyle="1" w:styleId="story">
    <w:name w:val="story"/>
    <w:basedOn w:val="Normal"/>
    <w:uiPriority w:val="99"/>
    <w:qFormat/>
    <w:rsid w:val="001D06E7"/>
    <w:pPr>
      <w:spacing w:before="100" w:beforeAutospacing="1" w:after="100" w:afterAutospacing="1"/>
    </w:pPr>
    <w:rPr>
      <w:rFonts w:eastAsia="Times New Roman"/>
      <w:sz w:val="24"/>
    </w:rPr>
  </w:style>
  <w:style w:type="paragraph" w:customStyle="1" w:styleId="H1numbered">
    <w:name w:val="H1 numbered"/>
    <w:basedOn w:val="Normal"/>
    <w:uiPriority w:val="99"/>
    <w:qFormat/>
    <w:rsid w:val="001D06E7"/>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D06E7"/>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D06E7"/>
  </w:style>
  <w:style w:type="character" w:customStyle="1" w:styleId="backcontent">
    <w:name w:val="backcontent"/>
    <w:rsid w:val="001D06E7"/>
  </w:style>
  <w:style w:type="character" w:customStyle="1" w:styleId="daystmp">
    <w:name w:val="daystmp"/>
    <w:rsid w:val="001D06E7"/>
  </w:style>
  <w:style w:type="paragraph" w:customStyle="1" w:styleId="in">
    <w:name w:val="in"/>
    <w:basedOn w:val="Normal"/>
    <w:uiPriority w:val="99"/>
    <w:qFormat/>
    <w:rsid w:val="001D06E7"/>
    <w:pPr>
      <w:spacing w:before="100" w:beforeAutospacing="1" w:after="100" w:afterAutospacing="1"/>
    </w:pPr>
    <w:rPr>
      <w:rFonts w:eastAsia="Times New Roman"/>
      <w:sz w:val="24"/>
    </w:rPr>
  </w:style>
  <w:style w:type="character" w:customStyle="1" w:styleId="cardsfont12ptchar">
    <w:name w:val="cardsfont12ptchar"/>
    <w:rsid w:val="001D06E7"/>
  </w:style>
  <w:style w:type="paragraph" w:customStyle="1" w:styleId="image-caption">
    <w:name w:val="image-caption"/>
    <w:basedOn w:val="Normal"/>
    <w:uiPriority w:val="99"/>
    <w:qFormat/>
    <w:rsid w:val="001D06E7"/>
    <w:pPr>
      <w:spacing w:before="100" w:beforeAutospacing="1" w:after="100" w:afterAutospacing="1"/>
    </w:pPr>
    <w:rPr>
      <w:rFonts w:eastAsia="Times New Roman"/>
      <w:sz w:val="24"/>
    </w:rPr>
  </w:style>
  <w:style w:type="character" w:customStyle="1" w:styleId="gal">
    <w:name w:val="gal"/>
    <w:rsid w:val="001D06E7"/>
  </w:style>
  <w:style w:type="character" w:customStyle="1" w:styleId="submitted">
    <w:name w:val="submitted"/>
    <w:rsid w:val="001D06E7"/>
  </w:style>
  <w:style w:type="paragraph" w:customStyle="1" w:styleId="imagecontain">
    <w:name w:val="imagecontain"/>
    <w:basedOn w:val="Normal"/>
    <w:uiPriority w:val="99"/>
    <w:qFormat/>
    <w:rsid w:val="001D06E7"/>
    <w:pPr>
      <w:spacing w:before="100" w:beforeAutospacing="1" w:after="100" w:afterAutospacing="1"/>
    </w:pPr>
    <w:rPr>
      <w:rFonts w:eastAsia="Times New Roman"/>
      <w:sz w:val="24"/>
    </w:rPr>
  </w:style>
  <w:style w:type="character" w:customStyle="1" w:styleId="imagedateline">
    <w:name w:val="image_dateline"/>
    <w:rsid w:val="001D06E7"/>
  </w:style>
  <w:style w:type="character" w:customStyle="1" w:styleId="authordatecharchar">
    <w:name w:val="authordatecharchar"/>
    <w:rsid w:val="001D06E7"/>
  </w:style>
  <w:style w:type="character" w:customStyle="1" w:styleId="style1char0">
    <w:name w:val="style1char"/>
    <w:rsid w:val="001D06E7"/>
  </w:style>
  <w:style w:type="character" w:customStyle="1" w:styleId="tagcharchar0">
    <w:name w:val="tagcharchar"/>
    <w:rsid w:val="001D06E7"/>
  </w:style>
  <w:style w:type="character" w:customStyle="1" w:styleId="underlinedcharchar2">
    <w:name w:val="underlinedcharchar"/>
    <w:rsid w:val="001D06E7"/>
  </w:style>
  <w:style w:type="paragraph" w:customStyle="1" w:styleId="CM62">
    <w:name w:val="CM62"/>
    <w:basedOn w:val="Normal"/>
    <w:next w:val="Normal"/>
    <w:uiPriority w:val="99"/>
    <w:qFormat/>
    <w:rsid w:val="001D06E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D06E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D06E7"/>
    <w:pPr>
      <w:widowControl w:val="0"/>
      <w:spacing w:after="63"/>
    </w:pPr>
    <w:rPr>
      <w:rFonts w:ascii="Arial" w:hAnsi="Arial"/>
      <w:color w:val="auto"/>
    </w:rPr>
  </w:style>
  <w:style w:type="paragraph" w:customStyle="1" w:styleId="CM35">
    <w:name w:val="CM35"/>
    <w:basedOn w:val="Default"/>
    <w:next w:val="Default"/>
    <w:uiPriority w:val="99"/>
    <w:qFormat/>
    <w:rsid w:val="001D06E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D06E7"/>
    <w:pPr>
      <w:widowControl w:val="0"/>
      <w:spacing w:line="228" w:lineRule="atLeast"/>
    </w:pPr>
    <w:rPr>
      <w:rFonts w:ascii="Showcard Gothic" w:hAnsi="Showcard Gothic"/>
      <w:color w:val="auto"/>
    </w:rPr>
  </w:style>
  <w:style w:type="character" w:customStyle="1" w:styleId="BoxedChar">
    <w:name w:val="Boxed Char"/>
    <w:rsid w:val="001D06E7"/>
    <w:rPr>
      <w:rFonts w:ascii="Arial Narrow" w:hAnsi="Arial Narrow"/>
      <w:b/>
      <w:sz w:val="18"/>
      <w:bdr w:val="single" w:sz="6" w:space="0" w:color="auto"/>
    </w:rPr>
  </w:style>
  <w:style w:type="character" w:customStyle="1" w:styleId="Style11ptUnderline2">
    <w:name w:val="Style 11 pt Underline2"/>
    <w:rsid w:val="001D06E7"/>
    <w:rPr>
      <w:sz w:val="20"/>
      <w:u w:val="single"/>
    </w:rPr>
  </w:style>
  <w:style w:type="character" w:customStyle="1" w:styleId="Style11ptBoldUnderline2">
    <w:name w:val="Style 11 pt Bold Underline2"/>
    <w:rsid w:val="001D06E7"/>
    <w:rPr>
      <w:b/>
      <w:bCs/>
      <w:sz w:val="20"/>
      <w:u w:val="single"/>
    </w:rPr>
  </w:style>
  <w:style w:type="character" w:customStyle="1" w:styleId="nw">
    <w:name w:val="nw"/>
    <w:rsid w:val="001D06E7"/>
  </w:style>
  <w:style w:type="character" w:customStyle="1" w:styleId="Styleunderline11ptBoldBorderSinglesolidlineAuto">
    <w:name w:val="Style underline + 11 pt Bold Border: : (Single solid line Auto ..."/>
    <w:rsid w:val="001D06E7"/>
    <w:rPr>
      <w:b/>
      <w:bCs/>
      <w:sz w:val="20"/>
      <w:u w:val="single"/>
      <w:bdr w:val="single" w:sz="4" w:space="0" w:color="auto"/>
    </w:rPr>
  </w:style>
  <w:style w:type="paragraph" w:customStyle="1" w:styleId="StylecardCharCharChar11pt">
    <w:name w:val="Style card Char Char Char + 11 pt"/>
    <w:link w:val="StylecardCharCharChar11ptChar"/>
    <w:qFormat/>
    <w:rsid w:val="001D06E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1D06E7"/>
    <w:rPr>
      <w:lang w:val="en-US" w:eastAsia="en-US" w:bidi="ar-SA"/>
    </w:rPr>
  </w:style>
  <w:style w:type="character" w:customStyle="1" w:styleId="StylecardCharCharChar11ptChar">
    <w:name w:val="Style card Char Char Char + 11 pt Char"/>
    <w:link w:val="StylecardCharCharChar11pt"/>
    <w:rsid w:val="001D06E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D06E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D06E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1D06E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D06E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1D06E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D06E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D06E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D06E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D06E7"/>
    <w:rPr>
      <w:lang w:val="x-none" w:eastAsia="x-none"/>
    </w:rPr>
  </w:style>
  <w:style w:type="character" w:customStyle="1" w:styleId="cardCharCharChar1">
    <w:name w:val="card Char Char Char1"/>
    <w:rsid w:val="001D06E7"/>
    <w:rPr>
      <w:lang w:val="en-US" w:eastAsia="en-US" w:bidi="ar-SA"/>
    </w:rPr>
  </w:style>
  <w:style w:type="character" w:customStyle="1" w:styleId="StylecardCharChar11ptChar">
    <w:name w:val="Style card Char Char + 11 pt Char"/>
    <w:link w:val="StylecardCharChar11pt"/>
    <w:rsid w:val="001D06E7"/>
    <w:rPr>
      <w:rFonts w:ascii="Georgia" w:eastAsia="Times New Roman" w:hAnsi="Georgia"/>
      <w:szCs w:val="20"/>
      <w:lang w:val="x-none" w:eastAsia="x-none"/>
    </w:rPr>
  </w:style>
  <w:style w:type="paragraph" w:customStyle="1" w:styleId="NormalFont">
    <w:name w:val="Normal Font"/>
    <w:link w:val="NormalFontChar"/>
    <w:qFormat/>
    <w:rsid w:val="001D06E7"/>
    <w:rPr>
      <w:rFonts w:ascii="Times New Roman" w:eastAsia="Times New Roman" w:hAnsi="Times New Roman" w:cs="Times New Roman"/>
      <w:sz w:val="20"/>
      <w:szCs w:val="20"/>
    </w:rPr>
  </w:style>
  <w:style w:type="paragraph" w:customStyle="1" w:styleId="StyleSmall11pt">
    <w:name w:val="Style Small + 11 pt"/>
    <w:uiPriority w:val="99"/>
    <w:qFormat/>
    <w:rsid w:val="001D06E7"/>
    <w:pPr>
      <w:spacing w:after="200"/>
    </w:pPr>
    <w:rPr>
      <w:rFonts w:ascii="Times" w:eastAsia="Times New Roman" w:hAnsi="Times" w:cs="Times New Roman"/>
      <w:sz w:val="20"/>
      <w:szCs w:val="22"/>
    </w:rPr>
  </w:style>
  <w:style w:type="character" w:customStyle="1" w:styleId="Style11ptThickunderline">
    <w:name w:val="Style 11 pt Thick underline"/>
    <w:rsid w:val="001D06E7"/>
    <w:rPr>
      <w:sz w:val="20"/>
      <w:u w:val="thick"/>
    </w:rPr>
  </w:style>
  <w:style w:type="character" w:customStyle="1" w:styleId="Style11ptBoldThickunderline">
    <w:name w:val="Style 11 pt Bold Thick underline"/>
    <w:rsid w:val="001D06E7"/>
    <w:rPr>
      <w:b/>
      <w:bCs/>
      <w:sz w:val="20"/>
      <w:u w:val="thick"/>
    </w:rPr>
  </w:style>
  <w:style w:type="paragraph" w:customStyle="1" w:styleId="StyleNormalFont11ptUnderline">
    <w:name w:val="Style Normal Font + 11 pt Underline"/>
    <w:basedOn w:val="NormalFont"/>
    <w:link w:val="StyleNormalFont11ptUnderlineChar"/>
    <w:qFormat/>
    <w:rsid w:val="001D06E7"/>
    <w:rPr>
      <w:u w:val="single"/>
      <w:lang w:val="x-none" w:eastAsia="x-none"/>
    </w:rPr>
  </w:style>
  <w:style w:type="character" w:customStyle="1" w:styleId="NormalFontChar">
    <w:name w:val="Normal Font Char"/>
    <w:link w:val="NormalFont"/>
    <w:rsid w:val="001D06E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D06E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D06E7"/>
    <w:rPr>
      <w:b/>
      <w:bCs/>
      <w:u w:val="single"/>
      <w:lang w:val="x-none" w:eastAsia="x-none"/>
    </w:rPr>
  </w:style>
  <w:style w:type="character" w:customStyle="1" w:styleId="StyleNormalFont11ptBoldUnderlineChar">
    <w:name w:val="Style Normal Font + 11 pt Bold Underline Char"/>
    <w:link w:val="StyleNormalFont11ptBoldUnderline"/>
    <w:rsid w:val="001D06E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D06E7"/>
    <w:rPr>
      <w:rFonts w:eastAsia="Times New Roman"/>
      <w:sz w:val="15"/>
    </w:rPr>
  </w:style>
  <w:style w:type="character" w:customStyle="1" w:styleId="authors1">
    <w:name w:val="authors1"/>
    <w:rsid w:val="001D06E7"/>
    <w:rPr>
      <w:rFonts w:ascii="Verdana" w:hAnsi="Verdana" w:hint="default"/>
      <w:b/>
      <w:bCs/>
      <w:color w:val="006699"/>
      <w:sz w:val="20"/>
      <w:szCs w:val="20"/>
    </w:rPr>
  </w:style>
  <w:style w:type="character" w:customStyle="1" w:styleId="headlinesectionlarge">
    <w:name w:val="headline_section_large"/>
    <w:rsid w:val="001D06E7"/>
  </w:style>
  <w:style w:type="paragraph" w:customStyle="1" w:styleId="formatvorlage2">
    <w:name w:val="formatvorlage2"/>
    <w:basedOn w:val="Normal"/>
    <w:uiPriority w:val="99"/>
    <w:qFormat/>
    <w:rsid w:val="001D06E7"/>
    <w:pPr>
      <w:spacing w:before="100" w:beforeAutospacing="1" w:after="100" w:afterAutospacing="1"/>
    </w:pPr>
    <w:rPr>
      <w:rFonts w:eastAsia="Calibri"/>
      <w:sz w:val="24"/>
    </w:rPr>
  </w:style>
  <w:style w:type="character" w:customStyle="1" w:styleId="Styleunderline11ptBlack">
    <w:name w:val="Style underline + 11 pt Black"/>
    <w:rsid w:val="001D06E7"/>
    <w:rPr>
      <w:color w:val="000000"/>
      <w:sz w:val="20"/>
      <w:u w:val="single"/>
    </w:rPr>
  </w:style>
  <w:style w:type="character" w:customStyle="1" w:styleId="Styleunderline11ptBoldBlack">
    <w:name w:val="Style underline + 11 pt Bold Black"/>
    <w:rsid w:val="001D06E7"/>
    <w:rPr>
      <w:b/>
      <w:bCs/>
      <w:color w:val="000000"/>
      <w:sz w:val="20"/>
      <w:u w:val="single"/>
    </w:rPr>
  </w:style>
  <w:style w:type="paragraph" w:customStyle="1" w:styleId="StyleTitle11ptNotBold">
    <w:name w:val="Style Title + 11 pt Not Bold"/>
    <w:basedOn w:val="Title"/>
    <w:link w:val="StyleTitle11ptNotBoldChar"/>
    <w:qFormat/>
    <w:rsid w:val="001D06E7"/>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1D06E7"/>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1D06E7"/>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1D06E7"/>
    <w:rPr>
      <w:rFonts w:ascii="Georgia" w:eastAsia="Times New Roman" w:hAnsi="Georgia"/>
      <w:sz w:val="22"/>
      <w:u w:val="single"/>
      <w:lang w:val="x-none" w:eastAsia="x-none"/>
    </w:rPr>
  </w:style>
  <w:style w:type="character" w:customStyle="1" w:styleId="Style11ptBoldBlackUnderline">
    <w:name w:val="Style 11 pt Bold Black Underline"/>
    <w:rsid w:val="001D06E7"/>
    <w:rPr>
      <w:b/>
      <w:bCs/>
      <w:color w:val="000000"/>
      <w:sz w:val="20"/>
      <w:u w:val="single"/>
    </w:rPr>
  </w:style>
  <w:style w:type="character" w:customStyle="1" w:styleId="Style11ptBoldBlackUnderlineBorderSinglesolidline">
    <w:name w:val="Style 11 pt Bold Black Underline Border: : (Single solid line ..."/>
    <w:rsid w:val="001D06E7"/>
    <w:rPr>
      <w:b/>
      <w:bCs/>
      <w:color w:val="000000"/>
      <w:sz w:val="20"/>
      <w:u w:val="single"/>
      <w:bdr w:val="single" w:sz="4" w:space="0" w:color="auto"/>
    </w:rPr>
  </w:style>
  <w:style w:type="character" w:customStyle="1" w:styleId="StyleLatinMeridien-Italic11ptItalicUnderline">
    <w:name w:val="Style (Latin) Meridien-Italic 11 pt Italic Underline"/>
    <w:rsid w:val="001D06E7"/>
    <w:rPr>
      <w:rFonts w:ascii="Meridien-Italic" w:hAnsi="Meridien-Italic"/>
      <w:i/>
      <w:iCs/>
      <w:sz w:val="20"/>
      <w:u w:val="single"/>
    </w:rPr>
  </w:style>
  <w:style w:type="character" w:customStyle="1" w:styleId="Citation-AuthorDate">
    <w:name w:val="Citation - Author/Date"/>
    <w:rsid w:val="001D06E7"/>
    <w:rPr>
      <w:b/>
      <w:bCs w:val="0"/>
      <w:smallCaps/>
      <w:sz w:val="24"/>
      <w:u w:val="single"/>
    </w:rPr>
  </w:style>
  <w:style w:type="paragraph" w:customStyle="1" w:styleId="HotRouteCharCharCharCharChar">
    <w:name w:val="Hot Route! Char Char Char Char Char"/>
    <w:basedOn w:val="Normal"/>
    <w:link w:val="HotRouteCharCharCharCharCharChar"/>
    <w:qFormat/>
    <w:rsid w:val="001D06E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D06E7"/>
    <w:rPr>
      <w:rFonts w:ascii="Calibri" w:eastAsia="Times New Roman" w:hAnsi="Calibri" w:cs="Calibri"/>
      <w:sz w:val="22"/>
      <w:lang w:val="x-none" w:eastAsia="x-none"/>
    </w:rPr>
  </w:style>
  <w:style w:type="character" w:customStyle="1" w:styleId="underlinestylechar0">
    <w:name w:val="underlinestylechar"/>
    <w:rsid w:val="001D06E7"/>
  </w:style>
  <w:style w:type="character" w:customStyle="1" w:styleId="highlight">
    <w:name w:val="highlight"/>
    <w:rsid w:val="001D06E7"/>
  </w:style>
  <w:style w:type="character" w:customStyle="1" w:styleId="BlockHeaderHiddenChar">
    <w:name w:val="Block Header Hidden Char"/>
    <w:link w:val="BlockHeaderHidden"/>
    <w:locked/>
    <w:rsid w:val="001D06E7"/>
    <w:rPr>
      <w:rFonts w:ascii="Georgia" w:eastAsia="Times New Roman" w:hAnsi="Georgia" w:cs="Times New Roman"/>
      <w:b/>
      <w:bCs/>
      <w:sz w:val="32"/>
      <w:szCs w:val="26"/>
      <w:u w:val="single"/>
    </w:rPr>
  </w:style>
  <w:style w:type="character" w:customStyle="1" w:styleId="DottedUnderline0">
    <w:name w:val="Dotted Underline"/>
    <w:rsid w:val="001D06E7"/>
    <w:rPr>
      <w:rFonts w:ascii="Times New Roman" w:hAnsi="Times New Roman" w:cs="Times New Roman" w:hint="default"/>
      <w:sz w:val="20"/>
      <w:u w:val="dottedHeavy"/>
    </w:rPr>
  </w:style>
  <w:style w:type="character" w:customStyle="1" w:styleId="CardsFont6ptCharChar">
    <w:name w:val="Cards + Font: 6 pt Char Char"/>
    <w:rsid w:val="001D06E7"/>
    <w:rPr>
      <w:sz w:val="8"/>
      <w:lang w:val="en-US" w:eastAsia="en-US" w:bidi="ar-SA"/>
    </w:rPr>
  </w:style>
  <w:style w:type="character" w:customStyle="1" w:styleId="titleauthoretc">
    <w:name w:val="titleauthoretc"/>
    <w:rsid w:val="001D06E7"/>
  </w:style>
  <w:style w:type="paragraph" w:customStyle="1" w:styleId="deck">
    <w:name w:val="deck"/>
    <w:basedOn w:val="Normal"/>
    <w:uiPriority w:val="99"/>
    <w:qFormat/>
    <w:rsid w:val="001D06E7"/>
    <w:pPr>
      <w:spacing w:before="100" w:beforeAutospacing="1" w:after="100" w:afterAutospacing="1"/>
    </w:pPr>
    <w:rPr>
      <w:rFonts w:eastAsia="Times New Roman"/>
      <w:sz w:val="24"/>
    </w:rPr>
  </w:style>
  <w:style w:type="paragraph" w:customStyle="1" w:styleId="i1">
    <w:name w:val="i1"/>
    <w:basedOn w:val="Normal"/>
    <w:uiPriority w:val="99"/>
    <w:qFormat/>
    <w:rsid w:val="001D06E7"/>
    <w:pPr>
      <w:spacing w:before="100" w:beforeAutospacing="1" w:after="100" w:afterAutospacing="1"/>
    </w:pPr>
    <w:rPr>
      <w:rFonts w:eastAsia="Times New Roman"/>
      <w:sz w:val="24"/>
    </w:rPr>
  </w:style>
  <w:style w:type="paragraph" w:customStyle="1" w:styleId="question">
    <w:name w:val="question"/>
    <w:basedOn w:val="Normal"/>
    <w:uiPriority w:val="99"/>
    <w:qFormat/>
    <w:rsid w:val="001D06E7"/>
    <w:pPr>
      <w:spacing w:before="100" w:beforeAutospacing="1" w:after="100" w:afterAutospacing="1"/>
    </w:pPr>
    <w:rPr>
      <w:rFonts w:eastAsia="Times New Roman"/>
      <w:sz w:val="24"/>
    </w:rPr>
  </w:style>
  <w:style w:type="paragraph" w:customStyle="1" w:styleId="bodycopy">
    <w:name w:val="bodycopy"/>
    <w:basedOn w:val="Normal"/>
    <w:uiPriority w:val="99"/>
    <w:qFormat/>
    <w:rsid w:val="001D06E7"/>
    <w:pPr>
      <w:spacing w:before="100" w:beforeAutospacing="1" w:after="100" w:afterAutospacing="1"/>
    </w:pPr>
    <w:rPr>
      <w:rFonts w:eastAsia="Times New Roman"/>
      <w:sz w:val="24"/>
    </w:rPr>
  </w:style>
  <w:style w:type="character" w:customStyle="1" w:styleId="labeltext">
    <w:name w:val="labeltext"/>
    <w:rsid w:val="001D06E7"/>
  </w:style>
  <w:style w:type="character" w:customStyle="1" w:styleId="viewlink">
    <w:name w:val="viewlink"/>
    <w:rsid w:val="001D06E7"/>
  </w:style>
  <w:style w:type="character" w:customStyle="1" w:styleId="share">
    <w:name w:val="share"/>
    <w:rsid w:val="001D06E7"/>
  </w:style>
  <w:style w:type="character" w:customStyle="1" w:styleId="inlinkchart">
    <w:name w:val="inlink_chart"/>
    <w:rsid w:val="001D06E7"/>
  </w:style>
  <w:style w:type="character" w:customStyle="1" w:styleId="underLight">
    <w:name w:val="underLight"/>
    <w:uiPriority w:val="1"/>
    <w:qFormat/>
    <w:rsid w:val="001D06E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D06E7"/>
  </w:style>
  <w:style w:type="character" w:customStyle="1" w:styleId="author-rss">
    <w:name w:val="author-rss"/>
    <w:rsid w:val="001D06E7"/>
  </w:style>
  <w:style w:type="character" w:customStyle="1" w:styleId="fbsharecountwrapper">
    <w:name w:val="fb_share_count_wrapper"/>
    <w:rsid w:val="001D06E7"/>
  </w:style>
  <w:style w:type="character" w:customStyle="1" w:styleId="fbbuttontext">
    <w:name w:val="fb_button_text"/>
    <w:rsid w:val="001D06E7"/>
  </w:style>
  <w:style w:type="character" w:customStyle="1" w:styleId="hw">
    <w:name w:val="hw"/>
    <w:rsid w:val="001D06E7"/>
  </w:style>
  <w:style w:type="character" w:customStyle="1" w:styleId="linktotop">
    <w:name w:val="linktotop"/>
    <w:rsid w:val="001D06E7"/>
  </w:style>
  <w:style w:type="character" w:customStyle="1" w:styleId="maintextbldleft">
    <w:name w:val="maintextbldleft"/>
    <w:rsid w:val="001D06E7"/>
  </w:style>
  <w:style w:type="character" w:customStyle="1" w:styleId="maintextleft">
    <w:name w:val="maintextleft"/>
    <w:rsid w:val="001D06E7"/>
  </w:style>
  <w:style w:type="character" w:customStyle="1" w:styleId="descriptionstyle1block">
    <w:name w:val="description style1 block"/>
    <w:rsid w:val="001D06E7"/>
  </w:style>
  <w:style w:type="paragraph" w:customStyle="1" w:styleId="Fifth">
    <w:name w:val="Fifth"/>
    <w:basedOn w:val="Normal"/>
    <w:link w:val="FifthChar"/>
    <w:uiPriority w:val="99"/>
    <w:qFormat/>
    <w:rsid w:val="001D06E7"/>
    <w:rPr>
      <w:rFonts w:eastAsia="Calibri"/>
    </w:rPr>
  </w:style>
  <w:style w:type="character" w:customStyle="1" w:styleId="gutter-right-1">
    <w:name w:val="gutter-right-1"/>
    <w:basedOn w:val="DefaultParagraphFont"/>
    <w:rsid w:val="001D06E7"/>
  </w:style>
  <w:style w:type="character" w:customStyle="1" w:styleId="ssl3">
    <w:name w:val="ss_l3"/>
    <w:rsid w:val="001D06E7"/>
  </w:style>
  <w:style w:type="paragraph" w:customStyle="1" w:styleId="NoteLevel22">
    <w:name w:val="Note Level 22"/>
    <w:basedOn w:val="Normal"/>
    <w:next w:val="Normal"/>
    <w:uiPriority w:val="99"/>
    <w:qFormat/>
    <w:rsid w:val="001D06E7"/>
    <w:pPr>
      <w:keepNext/>
      <w:ind w:left="288" w:right="288"/>
    </w:pPr>
    <w:rPr>
      <w:rFonts w:eastAsia="MS Gothic"/>
      <w:szCs w:val="20"/>
    </w:rPr>
  </w:style>
  <w:style w:type="paragraph" w:customStyle="1" w:styleId="wp-caption-text">
    <w:name w:val="wp-caption-text"/>
    <w:basedOn w:val="Normal"/>
    <w:uiPriority w:val="99"/>
    <w:qFormat/>
    <w:rsid w:val="001D06E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D06E7"/>
    <w:rPr>
      <w:color w:val="2B579A"/>
      <w:shd w:val="clear" w:color="auto" w:fill="E6E6E6"/>
    </w:rPr>
  </w:style>
  <w:style w:type="paragraph" w:customStyle="1" w:styleId="svarticle">
    <w:name w:val="svarticle"/>
    <w:basedOn w:val="Normal"/>
    <w:uiPriority w:val="99"/>
    <w:qFormat/>
    <w:rsid w:val="001D06E7"/>
    <w:pPr>
      <w:spacing w:before="100" w:beforeAutospacing="1" w:after="100" w:afterAutospacing="1"/>
    </w:pPr>
    <w:rPr>
      <w:rFonts w:eastAsia="Times New Roman"/>
      <w:sz w:val="24"/>
    </w:rPr>
  </w:style>
  <w:style w:type="character" w:customStyle="1" w:styleId="FontStyle39">
    <w:name w:val="Font Style39"/>
    <w:uiPriority w:val="99"/>
    <w:rsid w:val="001D06E7"/>
    <w:rPr>
      <w:rFonts w:ascii="Constantia" w:hAnsi="Constantia" w:cs="Constantia" w:hint="default"/>
      <w:b/>
      <w:bCs/>
      <w:sz w:val="18"/>
      <w:szCs w:val="18"/>
    </w:rPr>
  </w:style>
  <w:style w:type="character" w:customStyle="1" w:styleId="6">
    <w:name w:val="6"/>
    <w:rsid w:val="001D06E7"/>
    <w:rPr>
      <w:rFonts w:ascii="Arial" w:hAnsi="Arial" w:cs="Arial" w:hint="default"/>
      <w:bCs/>
      <w:sz w:val="20"/>
      <w:u w:val="single"/>
      <w:lang w:val="en-US" w:eastAsia="en-US" w:bidi="ar-SA"/>
    </w:rPr>
  </w:style>
  <w:style w:type="character" w:customStyle="1" w:styleId="CharChar4">
    <w:name w:val="Char Char4"/>
    <w:rsid w:val="001D06E7"/>
    <w:rPr>
      <w:szCs w:val="24"/>
      <w:lang w:eastAsia="zh-CN"/>
    </w:rPr>
  </w:style>
  <w:style w:type="character" w:customStyle="1" w:styleId="BodyTextFirstIndentChar1">
    <w:name w:val="Body Text First Indent Char1"/>
    <w:basedOn w:val="BodyTextChar"/>
    <w:rsid w:val="001D06E7"/>
    <w:rPr>
      <w:rFonts w:ascii="Times New Roman" w:eastAsia="Calibri" w:hAnsi="Times New Roman" w:cs="Times New Roman"/>
      <w:sz w:val="24"/>
      <w:szCs w:val="24"/>
    </w:rPr>
  </w:style>
  <w:style w:type="character" w:customStyle="1" w:styleId="Header11">
    <w:name w:val="Header11"/>
    <w:rsid w:val="001D06E7"/>
  </w:style>
  <w:style w:type="paragraph" w:customStyle="1" w:styleId="canvas-atom">
    <w:name w:val="canvas-atom"/>
    <w:basedOn w:val="Normal"/>
    <w:uiPriority w:val="99"/>
    <w:qFormat/>
    <w:rsid w:val="001D06E7"/>
    <w:pPr>
      <w:spacing w:before="100" w:beforeAutospacing="1" w:after="100" w:afterAutospacing="1"/>
    </w:pPr>
    <w:rPr>
      <w:sz w:val="24"/>
    </w:rPr>
  </w:style>
  <w:style w:type="character" w:customStyle="1" w:styleId="posa">
    <w:name w:val="pos(a)"/>
    <w:basedOn w:val="DefaultParagraphFont"/>
    <w:rsid w:val="001D06E7"/>
  </w:style>
  <w:style w:type="character" w:customStyle="1" w:styleId="u-hiddeninnarrowenv">
    <w:name w:val="u-hiddeninnarrowenv"/>
    <w:basedOn w:val="DefaultParagraphFont"/>
    <w:rsid w:val="001D06E7"/>
  </w:style>
  <w:style w:type="character" w:customStyle="1" w:styleId="followbutton-bird">
    <w:name w:val="followbutton-bird"/>
    <w:basedOn w:val="DefaultParagraphFont"/>
    <w:rsid w:val="001D06E7"/>
  </w:style>
  <w:style w:type="character" w:customStyle="1" w:styleId="tweetauthor-name">
    <w:name w:val="tweetauthor-name"/>
    <w:basedOn w:val="DefaultParagraphFont"/>
    <w:rsid w:val="001D06E7"/>
  </w:style>
  <w:style w:type="character" w:customStyle="1" w:styleId="tweetauthor-verifiedbadge">
    <w:name w:val="tweetauthor-verifiedbadge"/>
    <w:basedOn w:val="DefaultParagraphFont"/>
    <w:rsid w:val="001D06E7"/>
  </w:style>
  <w:style w:type="character" w:customStyle="1" w:styleId="tweetauthor-screenname">
    <w:name w:val="tweetauthor-screenname"/>
    <w:basedOn w:val="DefaultParagraphFont"/>
    <w:rsid w:val="001D06E7"/>
  </w:style>
  <w:style w:type="paragraph" w:customStyle="1" w:styleId="tweet-text">
    <w:name w:val="tweet-text"/>
    <w:basedOn w:val="Normal"/>
    <w:uiPriority w:val="99"/>
    <w:qFormat/>
    <w:rsid w:val="001D06E7"/>
    <w:pPr>
      <w:spacing w:before="100" w:beforeAutospacing="1" w:after="100" w:afterAutospacing="1"/>
    </w:pPr>
  </w:style>
  <w:style w:type="character" w:customStyle="1" w:styleId="u-hiddenvisually">
    <w:name w:val="u-hiddenvisually"/>
    <w:basedOn w:val="DefaultParagraphFont"/>
    <w:rsid w:val="001D06E7"/>
  </w:style>
  <w:style w:type="character" w:customStyle="1" w:styleId="tweetaction-stat">
    <w:name w:val="tweetaction-stat"/>
    <w:basedOn w:val="DefaultParagraphFont"/>
    <w:rsid w:val="001D06E7"/>
  </w:style>
  <w:style w:type="character" w:customStyle="1" w:styleId="related">
    <w:name w:val="related"/>
    <w:basedOn w:val="DefaultParagraphFont"/>
    <w:rsid w:val="001D06E7"/>
  </w:style>
  <w:style w:type="character" w:customStyle="1" w:styleId="related-content">
    <w:name w:val="related-content"/>
    <w:basedOn w:val="DefaultParagraphFont"/>
    <w:rsid w:val="001D06E7"/>
  </w:style>
  <w:style w:type="character" w:customStyle="1" w:styleId="name-of-author">
    <w:name w:val="name-of-author"/>
    <w:basedOn w:val="DefaultParagraphFont"/>
    <w:rsid w:val="001D06E7"/>
  </w:style>
  <w:style w:type="character" w:customStyle="1" w:styleId="first-name">
    <w:name w:val="first-name"/>
    <w:basedOn w:val="DefaultParagraphFont"/>
    <w:rsid w:val="001D06E7"/>
  </w:style>
  <w:style w:type="character" w:customStyle="1" w:styleId="last-name">
    <w:name w:val="last-name"/>
    <w:basedOn w:val="DefaultParagraphFont"/>
    <w:rsid w:val="001D06E7"/>
  </w:style>
  <w:style w:type="paragraph" w:customStyle="1" w:styleId="description">
    <w:name w:val="description"/>
    <w:basedOn w:val="Normal"/>
    <w:uiPriority w:val="99"/>
    <w:qFormat/>
    <w:rsid w:val="001D06E7"/>
    <w:pPr>
      <w:spacing w:before="100" w:beforeAutospacing="1" w:after="100" w:afterAutospacing="1"/>
    </w:pPr>
  </w:style>
  <w:style w:type="paragraph" w:customStyle="1" w:styleId="graf">
    <w:name w:val="graf"/>
    <w:basedOn w:val="Normal"/>
    <w:uiPriority w:val="99"/>
    <w:qFormat/>
    <w:rsid w:val="001D06E7"/>
    <w:pPr>
      <w:spacing w:before="100" w:beforeAutospacing="1" w:after="100" w:afterAutospacing="1"/>
    </w:pPr>
  </w:style>
  <w:style w:type="character" w:customStyle="1" w:styleId="caption10">
    <w:name w:val="caption1"/>
    <w:basedOn w:val="DefaultParagraphFont"/>
    <w:rsid w:val="001D06E7"/>
  </w:style>
  <w:style w:type="paragraph" w:customStyle="1" w:styleId="column">
    <w:name w:val="column"/>
    <w:basedOn w:val="Normal"/>
    <w:uiPriority w:val="99"/>
    <w:qFormat/>
    <w:rsid w:val="001D06E7"/>
    <w:pPr>
      <w:spacing w:before="100" w:beforeAutospacing="1" w:after="100" w:afterAutospacing="1"/>
    </w:pPr>
  </w:style>
  <w:style w:type="paragraph" w:customStyle="1" w:styleId="recirc-container">
    <w:name w:val="recirc-container"/>
    <w:basedOn w:val="Normal"/>
    <w:uiPriority w:val="99"/>
    <w:qFormat/>
    <w:rsid w:val="001D06E7"/>
    <w:pPr>
      <w:spacing w:before="100" w:beforeAutospacing="1" w:after="100" w:afterAutospacing="1"/>
    </w:pPr>
    <w:rPr>
      <w:sz w:val="24"/>
    </w:rPr>
  </w:style>
  <w:style w:type="character" w:customStyle="1" w:styleId="recirc-text">
    <w:name w:val="&quot;recirc-text”"/>
    <w:basedOn w:val="DefaultParagraphFont"/>
    <w:rsid w:val="001D06E7"/>
  </w:style>
  <w:style w:type="character" w:customStyle="1" w:styleId="video-icon">
    <w:name w:val="video-icon"/>
    <w:basedOn w:val="DefaultParagraphFont"/>
    <w:rsid w:val="001D06E7"/>
  </w:style>
  <w:style w:type="paragraph" w:customStyle="1" w:styleId="selectionshareable">
    <w:name w:val="selectionshareable"/>
    <w:basedOn w:val="Normal"/>
    <w:uiPriority w:val="99"/>
    <w:qFormat/>
    <w:rsid w:val="001D06E7"/>
    <w:pPr>
      <w:spacing w:before="100" w:beforeAutospacing="1" w:after="100" w:afterAutospacing="1"/>
    </w:pPr>
    <w:rPr>
      <w:sz w:val="24"/>
    </w:rPr>
  </w:style>
  <w:style w:type="character" w:customStyle="1" w:styleId="powa-shot-play-btn-text">
    <w:name w:val="powa-shot-play-btn-text"/>
    <w:basedOn w:val="DefaultParagraphFont"/>
    <w:rsid w:val="001D06E7"/>
  </w:style>
  <w:style w:type="character" w:customStyle="1" w:styleId="powa-shot-click">
    <w:name w:val="powa-shot-click"/>
    <w:basedOn w:val="DefaultParagraphFont"/>
    <w:rsid w:val="001D06E7"/>
  </w:style>
  <w:style w:type="character" w:customStyle="1" w:styleId="wpv-blurb">
    <w:name w:val="wpv-blurb"/>
    <w:basedOn w:val="DefaultParagraphFont"/>
    <w:rsid w:val="001D06E7"/>
  </w:style>
  <w:style w:type="paragraph" w:customStyle="1" w:styleId="interstitial-link">
    <w:name w:val="interstitial-link"/>
    <w:basedOn w:val="Normal"/>
    <w:uiPriority w:val="99"/>
    <w:qFormat/>
    <w:rsid w:val="001D06E7"/>
    <w:pPr>
      <w:spacing w:before="100" w:beforeAutospacing="1" w:after="100" w:afterAutospacing="1"/>
    </w:pPr>
    <w:rPr>
      <w:sz w:val="24"/>
    </w:rPr>
  </w:style>
  <w:style w:type="character" w:customStyle="1" w:styleId="pb-caption">
    <w:name w:val="pb-caption"/>
    <w:basedOn w:val="DefaultParagraphFont"/>
    <w:rsid w:val="001D06E7"/>
  </w:style>
  <w:style w:type="paragraph" w:customStyle="1" w:styleId="see-also">
    <w:name w:val="see-also"/>
    <w:basedOn w:val="Normal"/>
    <w:uiPriority w:val="99"/>
    <w:qFormat/>
    <w:rsid w:val="001D06E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D06E7"/>
  </w:style>
  <w:style w:type="character" w:customStyle="1" w:styleId="m-2745674872889869693gmail-styleunderline">
    <w:name w:val="m_-2745674872889869693gmail-styleunderline"/>
    <w:basedOn w:val="DefaultParagraphFont"/>
    <w:rsid w:val="001D06E7"/>
  </w:style>
  <w:style w:type="character" w:customStyle="1" w:styleId="UnresolvedMention3">
    <w:name w:val="Unresolved Mention3"/>
    <w:basedOn w:val="DefaultParagraphFont"/>
    <w:uiPriority w:val="99"/>
    <w:unhideWhenUsed/>
    <w:rsid w:val="001D06E7"/>
    <w:rPr>
      <w:color w:val="808080"/>
      <w:shd w:val="clear" w:color="auto" w:fill="E6E6E6"/>
    </w:rPr>
  </w:style>
  <w:style w:type="character" w:customStyle="1" w:styleId="UnresolvedMention4">
    <w:name w:val="Unresolved Mention4"/>
    <w:basedOn w:val="DefaultParagraphFont"/>
    <w:uiPriority w:val="99"/>
    <w:semiHidden/>
    <w:unhideWhenUsed/>
    <w:rsid w:val="001D06E7"/>
    <w:rPr>
      <w:color w:val="808080"/>
      <w:shd w:val="clear" w:color="auto" w:fill="E6E6E6"/>
    </w:rPr>
  </w:style>
  <w:style w:type="character" w:customStyle="1" w:styleId="m-8082899869479211226gmail-styleunderline">
    <w:name w:val="m_-8082899869479211226gmail-styleunderline"/>
    <w:basedOn w:val="DefaultParagraphFont"/>
    <w:rsid w:val="001D06E7"/>
  </w:style>
  <w:style w:type="character" w:customStyle="1" w:styleId="StyleUnderlineChar">
    <w:name w:val="Style Underline Char"/>
    <w:basedOn w:val="DefaultParagraphFont"/>
    <w:locked/>
    <w:rsid w:val="001D06E7"/>
    <w:rPr>
      <w:u w:val="single"/>
    </w:rPr>
  </w:style>
  <w:style w:type="paragraph" w:customStyle="1" w:styleId="NoteLevel23">
    <w:name w:val="Note Level 23"/>
    <w:basedOn w:val="Normal"/>
    <w:next w:val="Normal"/>
    <w:uiPriority w:val="99"/>
    <w:qFormat/>
    <w:rsid w:val="001D06E7"/>
    <w:pPr>
      <w:keepNext/>
      <w:ind w:left="288" w:right="288"/>
    </w:pPr>
    <w:rPr>
      <w:rFonts w:eastAsia="MS Gothic"/>
      <w:szCs w:val="20"/>
    </w:rPr>
  </w:style>
  <w:style w:type="character" w:customStyle="1" w:styleId="Heading5Char1">
    <w:name w:val="Heading 5 Char1"/>
    <w:aliases w:val="Text Char1"/>
    <w:basedOn w:val="DefaultParagraphFont"/>
    <w:semiHidden/>
    <w:rsid w:val="001D06E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1D06E7"/>
    <w:rPr>
      <w:rFonts w:ascii="Georgia" w:hAnsi="Georgia"/>
    </w:rPr>
  </w:style>
  <w:style w:type="paragraph" w:customStyle="1" w:styleId="NoteLevel24">
    <w:name w:val="Note Level 24"/>
    <w:basedOn w:val="Normal"/>
    <w:next w:val="Normal"/>
    <w:uiPriority w:val="99"/>
    <w:qFormat/>
    <w:rsid w:val="001D06E7"/>
    <w:pPr>
      <w:keepNext/>
      <w:ind w:left="288" w:right="288"/>
    </w:pPr>
    <w:rPr>
      <w:rFonts w:eastAsia="MS Gothic"/>
      <w:sz w:val="24"/>
      <w:szCs w:val="20"/>
    </w:rPr>
  </w:style>
  <w:style w:type="paragraph" w:customStyle="1" w:styleId="NoteLevel25">
    <w:name w:val="Note Level 25"/>
    <w:basedOn w:val="Normal"/>
    <w:next w:val="Normal"/>
    <w:uiPriority w:val="99"/>
    <w:qFormat/>
    <w:rsid w:val="001D06E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D06E7"/>
  </w:style>
  <w:style w:type="character" w:customStyle="1" w:styleId="italics">
    <w:name w:val="italics"/>
    <w:basedOn w:val="DefaultParagraphFont"/>
    <w:rsid w:val="001D06E7"/>
  </w:style>
  <w:style w:type="paragraph" w:customStyle="1" w:styleId="analytics0">
    <w:name w:val="analytics"/>
    <w:basedOn w:val="Normal"/>
    <w:link w:val="analyticsChar0"/>
    <w:uiPriority w:val="4"/>
    <w:qFormat/>
    <w:rsid w:val="001D06E7"/>
    <w:rPr>
      <w:b/>
      <w:color w:val="C00000"/>
      <w:sz w:val="26"/>
    </w:rPr>
  </w:style>
  <w:style w:type="character" w:customStyle="1" w:styleId="analyticsChar0">
    <w:name w:val="analytics Char"/>
    <w:basedOn w:val="DefaultParagraphFont"/>
    <w:link w:val="analytics0"/>
    <w:uiPriority w:val="4"/>
    <w:rsid w:val="001D06E7"/>
    <w:rPr>
      <w:rFonts w:ascii="Calibri" w:hAnsi="Calibri" w:cs="Calibri"/>
      <w:b/>
      <w:color w:val="C00000"/>
      <w:sz w:val="26"/>
    </w:rPr>
  </w:style>
  <w:style w:type="character" w:customStyle="1" w:styleId="swauthor">
    <w:name w:val="sw_author"/>
    <w:rsid w:val="001D06E7"/>
  </w:style>
  <w:style w:type="character" w:customStyle="1" w:styleId="HotRouteChar">
    <w:name w:val="Hot Route! Char"/>
    <w:link w:val="HotRoute"/>
    <w:uiPriority w:val="99"/>
    <w:rsid w:val="001D06E7"/>
    <w:rPr>
      <w:rFonts w:ascii="Calibri" w:eastAsia="Times New Roman" w:hAnsi="Calibri" w:cs="Calibri"/>
      <w:sz w:val="22"/>
    </w:rPr>
  </w:style>
  <w:style w:type="paragraph" w:customStyle="1" w:styleId="PhoTag">
    <w:name w:val="PhoTag"/>
    <w:basedOn w:val="Normal"/>
    <w:next w:val="Normal"/>
    <w:autoRedefine/>
    <w:qFormat/>
    <w:rsid w:val="001D06E7"/>
    <w:rPr>
      <w:b/>
    </w:rPr>
  </w:style>
  <w:style w:type="character" w:customStyle="1" w:styleId="boldunderlineChar2">
    <w:name w:val="bold underline Char"/>
    <w:basedOn w:val="DefaultParagraphFont"/>
    <w:rsid w:val="001D06E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D06E7"/>
    <w:rPr>
      <w:rFonts w:eastAsia="Times New Roman"/>
      <w:sz w:val="16"/>
      <w:szCs w:val="20"/>
    </w:rPr>
  </w:style>
  <w:style w:type="character" w:customStyle="1" w:styleId="ReallySmallChar">
    <w:name w:val="Really Small Char"/>
    <w:basedOn w:val="DefaultParagraphFont"/>
    <w:link w:val="ReallySmall"/>
    <w:rsid w:val="001D06E7"/>
    <w:rPr>
      <w:rFonts w:ascii="Calibri" w:eastAsia="Times New Roman" w:hAnsi="Calibri" w:cs="Calibri"/>
      <w:sz w:val="16"/>
      <w:szCs w:val="20"/>
    </w:rPr>
  </w:style>
  <w:style w:type="paragraph" w:customStyle="1" w:styleId="Heading4Cite">
    <w:name w:val="Heading 4 Cite"/>
    <w:basedOn w:val="Normal"/>
    <w:link w:val="Heading4CiteChar"/>
    <w:autoRedefine/>
    <w:qFormat/>
    <w:rsid w:val="001D06E7"/>
    <w:rPr>
      <w:rFonts w:eastAsia="Calibri"/>
      <w:color w:val="000000"/>
    </w:rPr>
  </w:style>
  <w:style w:type="character" w:customStyle="1" w:styleId="Heading4CiteChar">
    <w:name w:val="Heading 4 Cite Char"/>
    <w:link w:val="Heading4Cite"/>
    <w:rsid w:val="001D06E7"/>
    <w:rPr>
      <w:rFonts w:ascii="Calibri" w:eastAsia="Calibri" w:hAnsi="Calibri" w:cs="Calibri"/>
      <w:color w:val="000000"/>
      <w:sz w:val="22"/>
    </w:rPr>
  </w:style>
  <w:style w:type="paragraph" w:customStyle="1" w:styleId="PageTitle0">
    <w:name w:val="Page Title"/>
    <w:basedOn w:val="Normal"/>
    <w:next w:val="Normal"/>
    <w:qFormat/>
    <w:rsid w:val="001D06E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D06E7"/>
    <w:rPr>
      <w:i/>
      <w:iCs/>
      <w:sz w:val="20"/>
      <w:u w:val="single"/>
    </w:rPr>
  </w:style>
  <w:style w:type="paragraph" w:customStyle="1" w:styleId="UnderlineEmphasis">
    <w:name w:val="Underline + Emphasis"/>
    <w:basedOn w:val="Normal"/>
    <w:next w:val="Normal"/>
    <w:link w:val="UnderlineEmphasisChar"/>
    <w:autoRedefine/>
    <w:qFormat/>
    <w:rsid w:val="001D06E7"/>
    <w:rPr>
      <w:rFonts w:eastAsia="Calibri"/>
      <w:b/>
      <w:color w:val="000000"/>
      <w:u w:val="single"/>
    </w:rPr>
  </w:style>
  <w:style w:type="character" w:customStyle="1" w:styleId="UnderlineEmphasisChar">
    <w:name w:val="Underline + Emphasis Char"/>
    <w:link w:val="UnderlineEmphasis"/>
    <w:rsid w:val="001D06E7"/>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D06E7"/>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D06E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D06E7"/>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D06E7"/>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1D06E7"/>
    <w:rPr>
      <w:rFonts w:eastAsia="Times New Roman"/>
      <w:color w:val="000000"/>
      <w:szCs w:val="20"/>
      <w:u w:val="single"/>
    </w:rPr>
  </w:style>
  <w:style w:type="character" w:customStyle="1" w:styleId="StyleUnderline9pt2Char">
    <w:name w:val="Style Underline + 9 pt2 Char"/>
    <w:link w:val="StyleUnderline9pt2"/>
    <w:rsid w:val="001D06E7"/>
    <w:rPr>
      <w:rFonts w:ascii="Calibri" w:eastAsia="Times New Roman" w:hAnsi="Calibri" w:cs="Calibri"/>
      <w:color w:val="000000"/>
      <w:sz w:val="22"/>
      <w:szCs w:val="20"/>
      <w:u w:val="single"/>
    </w:rPr>
  </w:style>
  <w:style w:type="paragraph" w:customStyle="1" w:styleId="TxBr5p1">
    <w:name w:val="TxBr_5p1"/>
    <w:basedOn w:val="Normal"/>
    <w:rsid w:val="001D06E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D06E7"/>
    <w:pPr>
      <w:ind w:left="400"/>
    </w:pPr>
    <w:rPr>
      <w:rFonts w:eastAsia="Calibri"/>
      <w:color w:val="000000"/>
    </w:rPr>
  </w:style>
  <w:style w:type="numbering" w:customStyle="1" w:styleId="NoList12">
    <w:name w:val="No List12"/>
    <w:next w:val="NoList"/>
    <w:semiHidden/>
    <w:unhideWhenUsed/>
    <w:rsid w:val="001D06E7"/>
  </w:style>
  <w:style w:type="numbering" w:customStyle="1" w:styleId="NoList21">
    <w:name w:val="No List21"/>
    <w:next w:val="NoList"/>
    <w:semiHidden/>
    <w:unhideWhenUsed/>
    <w:rsid w:val="001D06E7"/>
  </w:style>
  <w:style w:type="numbering" w:customStyle="1" w:styleId="NoList211">
    <w:name w:val="No List211"/>
    <w:next w:val="NoList"/>
    <w:uiPriority w:val="99"/>
    <w:semiHidden/>
    <w:unhideWhenUsed/>
    <w:rsid w:val="001D06E7"/>
  </w:style>
  <w:style w:type="character" w:customStyle="1" w:styleId="flagicon">
    <w:name w:val="flagicon"/>
    <w:basedOn w:val="DefaultParagraphFont"/>
    <w:rsid w:val="001D06E7"/>
  </w:style>
  <w:style w:type="character" w:customStyle="1" w:styleId="A11">
    <w:name w:val="A11"/>
    <w:rsid w:val="001D06E7"/>
    <w:rPr>
      <w:rFonts w:ascii="Minion Pro" w:hAnsi="Minion Pro" w:cs="Minion Pro" w:hint="default"/>
      <w:color w:val="211D1E"/>
      <w:sz w:val="12"/>
      <w:szCs w:val="12"/>
    </w:rPr>
  </w:style>
  <w:style w:type="character" w:customStyle="1" w:styleId="A12">
    <w:name w:val="A12"/>
    <w:uiPriority w:val="99"/>
    <w:rsid w:val="001D06E7"/>
    <w:rPr>
      <w:rFonts w:ascii="Minion Pro" w:hAnsi="Minion Pro" w:cs="Minion Pro" w:hint="default"/>
      <w:color w:val="211D1E"/>
      <w:sz w:val="22"/>
      <w:szCs w:val="22"/>
    </w:rPr>
  </w:style>
  <w:style w:type="character" w:customStyle="1" w:styleId="CardsCharChar">
    <w:name w:val="Cards Char Char"/>
    <w:rsid w:val="001D06E7"/>
    <w:rPr>
      <w:szCs w:val="24"/>
      <w:lang w:val="en-US" w:eastAsia="en-US" w:bidi="ar-SA"/>
    </w:rPr>
  </w:style>
  <w:style w:type="character" w:customStyle="1" w:styleId="CitationChar1">
    <w:name w:val="Citation Char1"/>
    <w:basedOn w:val="DefaultParagraphFont"/>
    <w:rsid w:val="001D06E7"/>
    <w:rPr>
      <w:rFonts w:ascii="Times New Roman" w:eastAsia="Times New Roman" w:hAnsi="Times New Roman" w:cs="Arial"/>
      <w:b/>
      <w:sz w:val="20"/>
      <w:szCs w:val="36"/>
    </w:rPr>
  </w:style>
  <w:style w:type="character" w:customStyle="1" w:styleId="bold-italic-sub-c">
    <w:name w:val="bold-italic-sub-c"/>
    <w:basedOn w:val="DefaultParagraphFont"/>
    <w:rsid w:val="001D06E7"/>
  </w:style>
  <w:style w:type="character" w:customStyle="1" w:styleId="charoverride-4">
    <w:name w:val="charoverride-4"/>
    <w:basedOn w:val="DefaultParagraphFont"/>
    <w:rsid w:val="001D06E7"/>
  </w:style>
  <w:style w:type="character" w:customStyle="1" w:styleId="charoverride-3">
    <w:name w:val="charoverride-3"/>
    <w:basedOn w:val="DefaultParagraphFont"/>
    <w:rsid w:val="001D06E7"/>
  </w:style>
  <w:style w:type="character" w:customStyle="1" w:styleId="BlockTitle2Char">
    <w:name w:val="Block Title2 Char"/>
    <w:link w:val="BlockTitle2"/>
    <w:uiPriority w:val="99"/>
    <w:rsid w:val="001D06E7"/>
    <w:rPr>
      <w:rFonts w:ascii="Calibri" w:eastAsia="Times New Roman" w:hAnsi="Calibri" w:cs="Calibri"/>
      <w:b/>
      <w:sz w:val="32"/>
      <w:szCs w:val="20"/>
      <w:u w:val="single"/>
    </w:rPr>
  </w:style>
  <w:style w:type="paragraph" w:customStyle="1" w:styleId="tag1">
    <w:name w:val="tag1"/>
    <w:basedOn w:val="Normal"/>
    <w:qFormat/>
    <w:rsid w:val="001D06E7"/>
    <w:rPr>
      <w:rFonts w:eastAsia="Times New Roman"/>
      <w:b/>
      <w:szCs w:val="20"/>
    </w:rPr>
  </w:style>
  <w:style w:type="paragraph" w:customStyle="1" w:styleId="tagcite1">
    <w:name w:val="tagcite"/>
    <w:basedOn w:val="Normal"/>
    <w:qFormat/>
    <w:rsid w:val="001D06E7"/>
    <w:rPr>
      <w:rFonts w:eastAsia="Times New Roman"/>
      <w:b/>
    </w:rPr>
  </w:style>
  <w:style w:type="paragraph" w:customStyle="1" w:styleId="SmallFontCharCharChar">
    <w:name w:val="Small Font Char Char Char"/>
    <w:basedOn w:val="Normal"/>
    <w:uiPriority w:val="99"/>
    <w:qFormat/>
    <w:rsid w:val="001D06E7"/>
    <w:rPr>
      <w:rFonts w:eastAsia="Times New Roman"/>
      <w:sz w:val="12"/>
    </w:rPr>
  </w:style>
  <w:style w:type="paragraph" w:customStyle="1" w:styleId="Regular">
    <w:name w:val="Regular"/>
    <w:qFormat/>
    <w:rsid w:val="001D06E7"/>
    <w:rPr>
      <w:rFonts w:ascii="Garamond" w:eastAsia="Times New Roman" w:hAnsi="Garamond" w:cs="Arial"/>
      <w:bCs/>
      <w:kern w:val="20"/>
      <w:sz w:val="20"/>
      <w:szCs w:val="32"/>
    </w:rPr>
  </w:style>
  <w:style w:type="character" w:customStyle="1" w:styleId="UNDERLINECharChar0">
    <w:name w:val="UNDERLINE Char Char"/>
    <w:rsid w:val="001D06E7"/>
    <w:rPr>
      <w:bCs/>
      <w:kern w:val="28"/>
      <w:szCs w:val="32"/>
      <w:u w:val="single"/>
    </w:rPr>
  </w:style>
  <w:style w:type="character" w:customStyle="1" w:styleId="tag1Char">
    <w:name w:val="tag1 Char"/>
    <w:rsid w:val="001D06E7"/>
    <w:rPr>
      <w:b/>
      <w:bCs w:val="0"/>
      <w:sz w:val="24"/>
    </w:rPr>
  </w:style>
  <w:style w:type="character" w:customStyle="1" w:styleId="SmallFontCharCharCharChar">
    <w:name w:val="Small Font Char Char Char Char"/>
    <w:rsid w:val="001D06E7"/>
    <w:rPr>
      <w:rFonts w:ascii="Arial" w:hAnsi="Arial" w:cs="Arial" w:hint="default"/>
      <w:sz w:val="12"/>
      <w:szCs w:val="24"/>
    </w:rPr>
  </w:style>
  <w:style w:type="character" w:customStyle="1" w:styleId="TagCiteChar2">
    <w:name w:val="TagCite Char"/>
    <w:rsid w:val="001D06E7"/>
    <w:rPr>
      <w:rFonts w:ascii="Garamond" w:hAnsi="Garamond" w:hint="default"/>
      <w:b/>
      <w:bCs w:val="0"/>
      <w:sz w:val="24"/>
      <w:szCs w:val="24"/>
    </w:rPr>
  </w:style>
  <w:style w:type="character" w:customStyle="1" w:styleId="heading2char2charchar1">
    <w:name w:val="heading2char2charchar1"/>
    <w:rsid w:val="001D06E7"/>
  </w:style>
  <w:style w:type="character" w:customStyle="1" w:styleId="charchar60">
    <w:name w:val="charchar6"/>
    <w:rsid w:val="001D06E7"/>
  </w:style>
  <w:style w:type="character" w:customStyle="1" w:styleId="searchtermbold">
    <w:name w:val="searchtermbold"/>
    <w:rsid w:val="001D06E7"/>
  </w:style>
  <w:style w:type="character" w:customStyle="1" w:styleId="regtext">
    <w:name w:val="regtext"/>
    <w:uiPriority w:val="99"/>
    <w:rsid w:val="001D06E7"/>
  </w:style>
  <w:style w:type="character" w:customStyle="1" w:styleId="bps-topic-ident">
    <w:name w:val="bps-topic-ident"/>
    <w:rsid w:val="001D06E7"/>
  </w:style>
  <w:style w:type="character" w:customStyle="1" w:styleId="RegularChar">
    <w:name w:val="Regular Char"/>
    <w:rsid w:val="001D06E7"/>
    <w:rPr>
      <w:rFonts w:ascii="Garamond" w:hAnsi="Garamond" w:cs="Arial" w:hint="default"/>
      <w:bCs/>
      <w:kern w:val="20"/>
      <w:szCs w:val="32"/>
      <w:lang w:val="en-US" w:eastAsia="en-US" w:bidi="ar-SA"/>
    </w:rPr>
  </w:style>
  <w:style w:type="character" w:customStyle="1" w:styleId="BoldunderlineChar3">
    <w:name w:val="Bold underline Char"/>
    <w:rsid w:val="001D06E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D06E7"/>
    <w:rPr>
      <w:b/>
      <w:lang w:val="en-US" w:eastAsia="en-US"/>
    </w:rPr>
  </w:style>
  <w:style w:type="paragraph" w:customStyle="1" w:styleId="FreeForm">
    <w:name w:val="Free Form"/>
    <w:qFormat/>
    <w:rsid w:val="001D06E7"/>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1D06E7"/>
    <w:rPr>
      <w:rFonts w:cs="Calibri"/>
      <w:b/>
      <w:u w:val="single"/>
    </w:rPr>
  </w:style>
  <w:style w:type="paragraph" w:customStyle="1" w:styleId="AuthorDate2">
    <w:name w:val="Author/Date"/>
    <w:basedOn w:val="Normal"/>
    <w:link w:val="AuthorDateChar0"/>
    <w:qFormat/>
    <w:rsid w:val="001D06E7"/>
    <w:rPr>
      <w:rFonts w:asciiTheme="minorHAnsi" w:hAnsiTheme="minorHAnsi"/>
      <w:b/>
      <w:sz w:val="24"/>
      <w:u w:val="single"/>
    </w:rPr>
  </w:style>
  <w:style w:type="character" w:customStyle="1" w:styleId="HilightChar">
    <w:name w:val="Hilight Char"/>
    <w:rsid w:val="001D06E7"/>
    <w:rPr>
      <w:rFonts w:eastAsia="Calibri"/>
      <w:b/>
      <w:noProof w:val="0"/>
      <w:sz w:val="22"/>
      <w:szCs w:val="22"/>
      <w:u w:val="single"/>
      <w:lang w:val="en-US" w:eastAsia="ar-SA" w:bidi="ar-SA"/>
    </w:rPr>
  </w:style>
  <w:style w:type="paragraph" w:customStyle="1" w:styleId="TagCite2">
    <w:name w:val="Tag &amp; Cite"/>
    <w:basedOn w:val="Normal"/>
    <w:link w:val="TagCiteChar3"/>
    <w:qFormat/>
    <w:rsid w:val="001D06E7"/>
    <w:pPr>
      <w:jc w:val="both"/>
    </w:pPr>
    <w:rPr>
      <w:rFonts w:eastAsia="Times New Roman"/>
      <w:b/>
    </w:rPr>
  </w:style>
  <w:style w:type="character" w:customStyle="1" w:styleId="TagCiteChar3">
    <w:name w:val="Tag &amp; Cite Char"/>
    <w:link w:val="TagCite2"/>
    <w:rsid w:val="001D06E7"/>
    <w:rPr>
      <w:rFonts w:ascii="Calibri" w:eastAsia="Times New Roman" w:hAnsi="Calibri" w:cs="Calibri"/>
      <w:b/>
      <w:sz w:val="22"/>
    </w:rPr>
  </w:style>
  <w:style w:type="paragraph" w:customStyle="1" w:styleId="HighlightedText">
    <w:name w:val="Highlighted Text"/>
    <w:basedOn w:val="Normal"/>
    <w:link w:val="HighlightedTextChar"/>
    <w:qFormat/>
    <w:rsid w:val="001D06E7"/>
    <w:pPr>
      <w:jc w:val="both"/>
    </w:pPr>
    <w:rPr>
      <w:rFonts w:eastAsia="Times New Roman"/>
      <w:u w:val="thick"/>
    </w:rPr>
  </w:style>
  <w:style w:type="character" w:customStyle="1" w:styleId="HighlightedTextChar">
    <w:name w:val="Highlighted Text Char"/>
    <w:link w:val="HighlightedText"/>
    <w:rsid w:val="001D06E7"/>
    <w:rPr>
      <w:rFonts w:ascii="Calibri" w:eastAsia="Times New Roman" w:hAnsi="Calibri" w:cs="Calibri"/>
      <w:sz w:val="22"/>
      <w:u w:val="thick"/>
    </w:rPr>
  </w:style>
  <w:style w:type="character" w:customStyle="1" w:styleId="StyleUnderlineCharChar">
    <w:name w:val="Style Underline Char Char"/>
    <w:rsid w:val="001D06E7"/>
    <w:rPr>
      <w:rFonts w:ascii="Times New Roman" w:eastAsia="Times New Roman" w:hAnsi="Times New Roman" w:cs="Times New Roman"/>
      <w:sz w:val="20"/>
      <w:szCs w:val="20"/>
      <w:u w:val="single"/>
    </w:rPr>
  </w:style>
  <w:style w:type="character" w:customStyle="1" w:styleId="c1">
    <w:name w:val="c1"/>
    <w:rsid w:val="001D06E7"/>
  </w:style>
  <w:style w:type="paragraph" w:customStyle="1" w:styleId="TagStyle">
    <w:name w:val="Tag Style"/>
    <w:basedOn w:val="Normal"/>
    <w:qFormat/>
    <w:rsid w:val="001D06E7"/>
    <w:rPr>
      <w:rFonts w:eastAsia="Times New Roman"/>
      <w:b/>
    </w:rPr>
  </w:style>
  <w:style w:type="paragraph" w:customStyle="1" w:styleId="Hat2">
    <w:name w:val="Hat2"/>
    <w:basedOn w:val="Heading2"/>
    <w:next w:val="Heading2"/>
    <w:autoRedefine/>
    <w:uiPriority w:val="99"/>
    <w:qFormat/>
    <w:rsid w:val="001D06E7"/>
    <w:pPr>
      <w:keepNext w:val="0"/>
      <w:keepLines w:val="0"/>
      <w:pageBreakBefore w:val="0"/>
      <w:jc w:val="left"/>
    </w:pPr>
    <w:rPr>
      <w:rFonts w:eastAsia="Calibri" w:cs="Times New Roman"/>
      <w:caps/>
      <w:sz w:val="20"/>
      <w:u w:val="none"/>
    </w:rPr>
  </w:style>
  <w:style w:type="character" w:customStyle="1" w:styleId="Highlight0">
    <w:name w:val="Highlight"/>
    <w:qFormat/>
    <w:rsid w:val="001D06E7"/>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D06E7"/>
    <w:rPr>
      <w:rFonts w:ascii="Calibri" w:eastAsia="Calibri" w:hAnsi="Calibri"/>
      <w:sz w:val="15"/>
    </w:rPr>
  </w:style>
  <w:style w:type="paragraph" w:customStyle="1" w:styleId="UnreadText">
    <w:name w:val="Unread Text"/>
    <w:basedOn w:val="Normal"/>
    <w:link w:val="UnreadTextChar"/>
    <w:autoRedefine/>
    <w:qFormat/>
    <w:rsid w:val="001D06E7"/>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D06E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D06E7"/>
    <w:pPr>
      <w:spacing w:after="200" w:line="276" w:lineRule="auto"/>
    </w:pPr>
    <w:rPr>
      <w:rFonts w:ascii="Cambria" w:eastAsia="Times New Roman" w:hAnsi="Cambria" w:cs="Times New Roman"/>
      <w:u w:val="thick"/>
      <w:lang w:eastAsia="ko-KR"/>
    </w:rPr>
  </w:style>
  <w:style w:type="character" w:customStyle="1" w:styleId="Underline4">
    <w:name w:val="*Underline*"/>
    <w:rsid w:val="001D06E7"/>
    <w:rPr>
      <w:rFonts w:ascii="Times New Roman" w:hAnsi="Times New Roman"/>
      <w:b/>
      <w:sz w:val="24"/>
      <w:u w:val="single"/>
    </w:rPr>
  </w:style>
  <w:style w:type="paragraph" w:customStyle="1" w:styleId="TxBr33p1">
    <w:name w:val="TxBr_33p1"/>
    <w:basedOn w:val="Normal"/>
    <w:uiPriority w:val="99"/>
    <w:qFormat/>
    <w:rsid w:val="001D06E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D06E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D06E7"/>
    <w:rPr>
      <w:rFonts w:eastAsia="SimSun"/>
      <w:lang w:eastAsia="zh-CN"/>
    </w:rPr>
  </w:style>
  <w:style w:type="character" w:customStyle="1" w:styleId="heading3char0">
    <w:name w:val="heading3char"/>
    <w:rsid w:val="001D06E7"/>
  </w:style>
  <w:style w:type="character" w:customStyle="1" w:styleId="Heading51">
    <w:name w:val="Heading 51"/>
    <w:aliases w:val="Heading 5 Char Char Char"/>
    <w:rsid w:val="001D06E7"/>
    <w:rPr>
      <w:b/>
      <w:bCs/>
      <w:iCs/>
      <w:szCs w:val="26"/>
      <w:lang w:val="en-US" w:eastAsia="en-US" w:bidi="ar-SA"/>
    </w:rPr>
  </w:style>
  <w:style w:type="character" w:customStyle="1" w:styleId="comments-post">
    <w:name w:val="comments-post"/>
    <w:rsid w:val="001D06E7"/>
  </w:style>
  <w:style w:type="paragraph" w:customStyle="1" w:styleId="boldcite">
    <w:name w:val="bold cite"/>
    <w:basedOn w:val="Normal"/>
    <w:link w:val="boldciteChar4"/>
    <w:qFormat/>
    <w:rsid w:val="001D06E7"/>
    <w:rPr>
      <w:rFonts w:eastAsia="Calibri"/>
      <w:b/>
      <w:color w:val="000000"/>
      <w:sz w:val="28"/>
      <w:u w:val="thick" w:color="000000"/>
    </w:rPr>
  </w:style>
  <w:style w:type="character" w:customStyle="1" w:styleId="boldciteChar4">
    <w:name w:val="bold cite Char4"/>
    <w:link w:val="boldcite"/>
    <w:locked/>
    <w:rsid w:val="001D06E7"/>
    <w:rPr>
      <w:rFonts w:ascii="Calibri" w:eastAsia="Calibri" w:hAnsi="Calibri" w:cs="Calibri"/>
      <w:b/>
      <w:color w:val="000000"/>
      <w:sz w:val="28"/>
      <w:u w:val="thick" w:color="000000"/>
    </w:rPr>
  </w:style>
  <w:style w:type="character" w:customStyle="1" w:styleId="underlinecardChar">
    <w:name w:val="underline card Char"/>
    <w:rsid w:val="001D06E7"/>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D06E7"/>
    <w:pPr>
      <w:ind w:left="547" w:right="648"/>
      <w:jc w:val="both"/>
    </w:pPr>
    <w:rPr>
      <w:rFonts w:eastAsia="Calibri"/>
      <w:sz w:val="12"/>
      <w:szCs w:val="12"/>
    </w:rPr>
  </w:style>
  <w:style w:type="character" w:customStyle="1" w:styleId="Irrelevant5fontChar">
    <w:name w:val="Irrelevant (5 font) Char"/>
    <w:rsid w:val="001D06E7"/>
    <w:rPr>
      <w:sz w:val="10"/>
      <w:szCs w:val="10"/>
      <w:lang w:val="en-US" w:eastAsia="en-US" w:bidi="ar-SA"/>
    </w:rPr>
  </w:style>
  <w:style w:type="character" w:customStyle="1" w:styleId="CardsFont6ptChar1">
    <w:name w:val="Cards + Font: 6 pt Char1"/>
    <w:link w:val="CardsFont6pt"/>
    <w:uiPriority w:val="99"/>
    <w:rsid w:val="001D06E7"/>
    <w:rPr>
      <w:rFonts w:ascii="Times New Roman" w:eastAsia="Times New Roman" w:hAnsi="Times New Roman" w:cs="Times New Roman"/>
      <w:sz w:val="12"/>
    </w:rPr>
  </w:style>
  <w:style w:type="character" w:customStyle="1" w:styleId="Hyperlink13">
    <w:name w:val="Hyperlink13"/>
    <w:rsid w:val="001D06E7"/>
    <w:rPr>
      <w:b w:val="0"/>
      <w:bCs w:val="0"/>
      <w:strike w:val="0"/>
      <w:dstrike w:val="0"/>
      <w:color w:val="008000"/>
      <w:sz w:val="20"/>
      <w:szCs w:val="20"/>
      <w:u w:val="none"/>
      <w:effect w:val="none"/>
    </w:rPr>
  </w:style>
  <w:style w:type="character" w:customStyle="1" w:styleId="standardcontent1">
    <w:name w:val="standardcontent1"/>
    <w:rsid w:val="001D06E7"/>
    <w:rPr>
      <w:rFonts w:ascii="Arial" w:hAnsi="Arial" w:cs="Arial" w:hint="default"/>
      <w:strike w:val="0"/>
      <w:dstrike w:val="0"/>
      <w:sz w:val="24"/>
      <w:szCs w:val="24"/>
      <w:u w:val="none"/>
      <w:effect w:val="none"/>
    </w:rPr>
  </w:style>
  <w:style w:type="character" w:customStyle="1" w:styleId="Hyperlink4">
    <w:name w:val="Hyperlink4"/>
    <w:rsid w:val="001D06E7"/>
    <w:rPr>
      <w:color w:val="000066"/>
      <w:u w:val="single"/>
    </w:rPr>
  </w:style>
  <w:style w:type="paragraph" w:customStyle="1" w:styleId="rddateline">
    <w:name w:val="rddateline"/>
    <w:basedOn w:val="Normal"/>
    <w:uiPriority w:val="99"/>
    <w:qFormat/>
    <w:rsid w:val="001D06E7"/>
    <w:rPr>
      <w:rFonts w:eastAsia="Calibri"/>
      <w:szCs w:val="20"/>
    </w:rPr>
  </w:style>
  <w:style w:type="paragraph" w:customStyle="1" w:styleId="rdheadline">
    <w:name w:val="rdheadline"/>
    <w:basedOn w:val="Normal"/>
    <w:uiPriority w:val="99"/>
    <w:qFormat/>
    <w:rsid w:val="001D06E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D06E7"/>
    <w:pPr>
      <w:spacing w:after="100" w:afterAutospacing="1"/>
    </w:pPr>
    <w:rPr>
      <w:rFonts w:ascii="Verdana" w:eastAsia="Calibri" w:hAnsi="Verdana"/>
      <w:szCs w:val="20"/>
    </w:rPr>
  </w:style>
  <w:style w:type="character" w:customStyle="1" w:styleId="rddeckline1">
    <w:name w:val="rddeckline1"/>
    <w:rsid w:val="001D06E7"/>
    <w:rPr>
      <w:rFonts w:ascii="Verdana" w:hAnsi="Verdana" w:hint="default"/>
      <w:b/>
      <w:bCs/>
      <w:sz w:val="22"/>
      <w:szCs w:val="22"/>
    </w:rPr>
  </w:style>
  <w:style w:type="character" w:customStyle="1" w:styleId="link-external">
    <w:name w:val="link-external"/>
    <w:rsid w:val="001D06E7"/>
  </w:style>
  <w:style w:type="character" w:customStyle="1" w:styleId="contact1">
    <w:name w:val="contact1"/>
    <w:rsid w:val="001D06E7"/>
    <w:rPr>
      <w:rFonts w:ascii="Tahoma" w:hAnsi="Tahoma" w:cs="Tahoma" w:hint="default"/>
      <w:color w:val="999999"/>
      <w:sz w:val="20"/>
      <w:szCs w:val="20"/>
    </w:rPr>
  </w:style>
  <w:style w:type="character" w:customStyle="1" w:styleId="credits1">
    <w:name w:val="credits1"/>
    <w:rsid w:val="001D06E7"/>
    <w:rPr>
      <w:rFonts w:ascii="Tahoma" w:hAnsi="Tahoma" w:cs="Tahoma" w:hint="default"/>
      <w:color w:val="999999"/>
      <w:sz w:val="16"/>
      <w:szCs w:val="16"/>
    </w:rPr>
  </w:style>
  <w:style w:type="paragraph" w:customStyle="1" w:styleId="Heading20">
    <w:name w:val="Heading2"/>
    <w:basedOn w:val="Normal"/>
    <w:link w:val="Heading2Char0"/>
    <w:qFormat/>
    <w:rsid w:val="001D06E7"/>
    <w:pPr>
      <w:jc w:val="center"/>
    </w:pPr>
    <w:rPr>
      <w:rFonts w:eastAsia="Times New Roman"/>
      <w:b/>
      <w:caps/>
    </w:rPr>
  </w:style>
  <w:style w:type="character" w:customStyle="1" w:styleId="Heading2Char0">
    <w:name w:val="Heading2 Char"/>
    <w:link w:val="Heading20"/>
    <w:rsid w:val="001D06E7"/>
    <w:rPr>
      <w:rFonts w:ascii="Calibri" w:eastAsia="Times New Roman" w:hAnsi="Calibri" w:cs="Calibri"/>
      <w:b/>
      <w:caps/>
      <w:sz w:val="22"/>
    </w:rPr>
  </w:style>
  <w:style w:type="paragraph" w:customStyle="1" w:styleId="Header2">
    <w:name w:val="Header2"/>
    <w:basedOn w:val="Heading20"/>
    <w:link w:val="Header2Char"/>
    <w:qFormat/>
    <w:rsid w:val="001D06E7"/>
  </w:style>
  <w:style w:type="character" w:customStyle="1" w:styleId="Header2Char">
    <w:name w:val="Header2 Char"/>
    <w:link w:val="Header2"/>
    <w:rsid w:val="001D06E7"/>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1D06E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D06E7"/>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1D06E7"/>
    <w:rPr>
      <w:bCs/>
    </w:rPr>
  </w:style>
  <w:style w:type="character" w:customStyle="1" w:styleId="StyleHeading212ptChar">
    <w:name w:val="Style Heading2 + 12 pt Char"/>
    <w:link w:val="StyleHeading212pt"/>
    <w:rsid w:val="001D06E7"/>
    <w:rPr>
      <w:rFonts w:ascii="Calibri" w:eastAsia="Times New Roman" w:hAnsi="Calibri" w:cs="Calibri"/>
      <w:b/>
      <w:bCs/>
      <w:caps/>
      <w:sz w:val="22"/>
    </w:rPr>
  </w:style>
  <w:style w:type="paragraph" w:customStyle="1" w:styleId="Heading212pt">
    <w:name w:val="Heading2 + 12 pt"/>
    <w:basedOn w:val="StyleHeading212pt"/>
    <w:link w:val="Heading212ptChar"/>
    <w:qFormat/>
    <w:rsid w:val="001D06E7"/>
  </w:style>
  <w:style w:type="character" w:customStyle="1" w:styleId="Heading212ptChar">
    <w:name w:val="Heading2 + 12 pt Char"/>
    <w:link w:val="Heading212pt"/>
    <w:rsid w:val="001D06E7"/>
    <w:rPr>
      <w:rFonts w:ascii="Calibri" w:eastAsia="Times New Roman" w:hAnsi="Calibri" w:cs="Calibri"/>
      <w:b/>
      <w:bCs/>
      <w:caps/>
      <w:sz w:val="22"/>
    </w:rPr>
  </w:style>
  <w:style w:type="character" w:customStyle="1" w:styleId="StyleBoldText12pt10ptNotBoldKernat16pt">
    <w:name w:val="Style Bold Text 12 pt + 10 pt Not Bold Kern at 16 pt"/>
    <w:rsid w:val="001D06E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D06E7"/>
  </w:style>
  <w:style w:type="paragraph" w:customStyle="1" w:styleId="highlightcardtext">
    <w:name w:val="highlight card text"/>
    <w:basedOn w:val="evidencetext"/>
    <w:uiPriority w:val="99"/>
    <w:qFormat/>
    <w:rsid w:val="001D06E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D06E7"/>
    <w:pPr>
      <w:ind w:left="1440" w:right="2016"/>
    </w:pPr>
    <w:rPr>
      <w:rFonts w:eastAsia="Calibri"/>
      <w:sz w:val="18"/>
      <w:u w:val="single"/>
      <w:lang w:val="en-US" w:eastAsia="en-US"/>
    </w:rPr>
  </w:style>
  <w:style w:type="paragraph" w:customStyle="1" w:styleId="underlinecard">
    <w:name w:val="underline card"/>
    <w:basedOn w:val="Normal"/>
    <w:uiPriority w:val="99"/>
    <w:qFormat/>
    <w:rsid w:val="001D06E7"/>
    <w:pPr>
      <w:ind w:left="1728" w:right="1728"/>
    </w:pPr>
    <w:rPr>
      <w:rFonts w:eastAsia="Calibri"/>
      <w:sz w:val="18"/>
      <w:u w:val="single"/>
    </w:rPr>
  </w:style>
  <w:style w:type="paragraph" w:customStyle="1" w:styleId="CardsChar2">
    <w:name w:val="Cards Char2"/>
    <w:basedOn w:val="Normal"/>
    <w:uiPriority w:val="99"/>
    <w:qFormat/>
    <w:rsid w:val="001D06E7"/>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D06E7"/>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D06E7"/>
    <w:rPr>
      <w:rFonts w:ascii="Calibri" w:eastAsia="Times New Roman" w:hAnsi="Calibri" w:cs="Calibri"/>
      <w:b/>
      <w:bCs/>
      <w:sz w:val="22"/>
    </w:rPr>
  </w:style>
  <w:style w:type="character" w:customStyle="1" w:styleId="UnderlinedCards">
    <w:name w:val="Underlined Cards"/>
    <w:rsid w:val="001D06E7"/>
    <w:rPr>
      <w:sz w:val="24"/>
      <w:szCs w:val="24"/>
      <w:u w:val="thick"/>
      <w:lang w:val="en-US" w:eastAsia="en-US" w:bidi="ar-SA"/>
    </w:rPr>
  </w:style>
  <w:style w:type="character" w:customStyle="1" w:styleId="CardsFont12ptCharCharCharCharCharCharCharCharChar">
    <w:name w:val="Cards + Font: 12 pt Char Char Char Char Char Char Char Char Char"/>
    <w:rsid w:val="001D06E7"/>
    <w:rPr>
      <w:sz w:val="24"/>
      <w:szCs w:val="24"/>
      <w:u w:val="thick"/>
      <w:lang w:val="en-US" w:eastAsia="en-US" w:bidi="ar-SA"/>
    </w:rPr>
  </w:style>
  <w:style w:type="character" w:customStyle="1" w:styleId="highlightcardtextChar">
    <w:name w:val="highlight card text Char"/>
    <w:rsid w:val="001D06E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D06E7"/>
    <w:pPr>
      <w:ind w:left="1728" w:right="1728"/>
    </w:pPr>
    <w:rPr>
      <w:rFonts w:eastAsia="Times New Roman"/>
      <w:sz w:val="18"/>
    </w:rPr>
  </w:style>
  <w:style w:type="character" w:customStyle="1" w:styleId="CardTextCharCharCharCharChar">
    <w:name w:val="Card Text Char Char Char Char Char"/>
    <w:link w:val="CardTextCharCharCharChar"/>
    <w:rsid w:val="001D06E7"/>
    <w:rPr>
      <w:rFonts w:ascii="Calibri" w:eastAsia="Times New Roman" w:hAnsi="Calibri" w:cs="Calibri"/>
      <w:sz w:val="18"/>
    </w:rPr>
  </w:style>
  <w:style w:type="character" w:customStyle="1" w:styleId="TagsChar4">
    <w:name w:val="Tags Char4"/>
    <w:rsid w:val="001D06E7"/>
    <w:rPr>
      <w:b/>
      <w:lang w:val="en-US" w:eastAsia="en-US" w:bidi="ar-SA"/>
    </w:rPr>
  </w:style>
  <w:style w:type="character" w:customStyle="1" w:styleId="hit1">
    <w:name w:val="hit1"/>
    <w:rsid w:val="001D06E7"/>
    <w:rPr>
      <w:rFonts w:ascii="Verdana" w:hAnsi="Verdana" w:hint="default"/>
      <w:b/>
      <w:bCs/>
      <w:vanish w:val="0"/>
      <w:webHidden w:val="0"/>
      <w:color w:val="CC0033"/>
      <w:sz w:val="20"/>
      <w:szCs w:val="20"/>
      <w:specVanish w:val="0"/>
    </w:rPr>
  </w:style>
  <w:style w:type="character" w:customStyle="1" w:styleId="tightinline1">
    <w:name w:val="tightinline1"/>
    <w:rsid w:val="001D06E7"/>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D06E7"/>
    <w:pPr>
      <w:ind w:left="1728" w:right="1728"/>
    </w:pPr>
    <w:rPr>
      <w:rFonts w:eastAsia="Calibri"/>
      <w:sz w:val="18"/>
    </w:rPr>
  </w:style>
  <w:style w:type="paragraph" w:customStyle="1" w:styleId="boldciteChar">
    <w:name w:val="bold cite Char"/>
    <w:basedOn w:val="Heading1"/>
    <w:uiPriority w:val="99"/>
    <w:qFormat/>
    <w:rsid w:val="001D06E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D06E7"/>
    <w:rPr>
      <w:rFonts w:eastAsia="Calibri"/>
      <w:b/>
    </w:rPr>
  </w:style>
  <w:style w:type="character" w:customStyle="1" w:styleId="blsp-spelling-corrected">
    <w:name w:val="blsp-spelling-corrected"/>
    <w:rsid w:val="001D06E7"/>
  </w:style>
  <w:style w:type="character" w:customStyle="1" w:styleId="blsp-spelling-error">
    <w:name w:val="blsp-spelling-error"/>
    <w:rsid w:val="001D06E7"/>
  </w:style>
  <w:style w:type="character" w:customStyle="1" w:styleId="sup">
    <w:name w:val="sup"/>
    <w:rsid w:val="001D06E7"/>
  </w:style>
  <w:style w:type="character" w:customStyle="1" w:styleId="pgnum">
    <w:name w:val="pgnum"/>
    <w:rsid w:val="001D06E7"/>
  </w:style>
  <w:style w:type="character" w:customStyle="1" w:styleId="SmallFontCharChar">
    <w:name w:val="Small Font Char Char"/>
    <w:rsid w:val="001D06E7"/>
    <w:rPr>
      <w:rFonts w:ascii="Arial" w:hAnsi="Arial"/>
      <w:sz w:val="12"/>
      <w:szCs w:val="24"/>
      <w:lang w:val="en-US" w:eastAsia="en-US" w:bidi="ar-SA"/>
    </w:rPr>
  </w:style>
  <w:style w:type="paragraph" w:customStyle="1" w:styleId="textmargin">
    <w:name w:val="textmargin"/>
    <w:basedOn w:val="Normal"/>
    <w:uiPriority w:val="99"/>
    <w:qFormat/>
    <w:rsid w:val="001D06E7"/>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D06E7"/>
    <w:pPr>
      <w:spacing w:before="100" w:beforeAutospacing="1" w:after="100" w:afterAutospacing="1"/>
    </w:pPr>
    <w:rPr>
      <w:rFonts w:eastAsia="Calibri"/>
      <w:color w:val="000000"/>
    </w:rPr>
  </w:style>
  <w:style w:type="paragraph" w:customStyle="1" w:styleId="header10">
    <w:name w:val="header1"/>
    <w:basedOn w:val="Normal"/>
    <w:uiPriority w:val="99"/>
    <w:qFormat/>
    <w:rsid w:val="001D06E7"/>
    <w:pPr>
      <w:spacing w:before="100" w:beforeAutospacing="1" w:after="100" w:afterAutospacing="1"/>
    </w:pPr>
    <w:rPr>
      <w:rFonts w:eastAsia="Calibri"/>
      <w:color w:val="000000"/>
    </w:rPr>
  </w:style>
  <w:style w:type="paragraph" w:customStyle="1" w:styleId="style10">
    <w:name w:val="style1"/>
    <w:basedOn w:val="Normal"/>
    <w:uiPriority w:val="99"/>
    <w:qFormat/>
    <w:rsid w:val="001D06E7"/>
    <w:rPr>
      <w:rFonts w:ascii="Verdana" w:eastAsia="Calibri" w:hAnsi="Verdana"/>
      <w:szCs w:val="20"/>
    </w:rPr>
  </w:style>
  <w:style w:type="paragraph" w:customStyle="1" w:styleId="correctindex">
    <w:name w:val="correct index"/>
    <w:basedOn w:val="Normal"/>
    <w:uiPriority w:val="99"/>
    <w:qFormat/>
    <w:rsid w:val="001D06E7"/>
    <w:rPr>
      <w:rFonts w:eastAsia="Calibri"/>
      <w:color w:val="000000"/>
    </w:rPr>
  </w:style>
  <w:style w:type="paragraph" w:customStyle="1" w:styleId="bc2">
    <w:name w:val="bc_2"/>
    <w:basedOn w:val="Normal"/>
    <w:uiPriority w:val="99"/>
    <w:qFormat/>
    <w:rsid w:val="001D06E7"/>
    <w:pPr>
      <w:spacing w:before="100" w:beforeAutospacing="1" w:after="100" w:afterAutospacing="1"/>
    </w:pPr>
    <w:rPr>
      <w:rFonts w:eastAsia="Calibri"/>
      <w:color w:val="000000"/>
    </w:rPr>
  </w:style>
  <w:style w:type="character" w:customStyle="1" w:styleId="bc21">
    <w:name w:val="bc_21"/>
    <w:rsid w:val="001D06E7"/>
  </w:style>
  <w:style w:type="paragraph" w:customStyle="1" w:styleId="style21">
    <w:name w:val="style2"/>
    <w:basedOn w:val="Normal"/>
    <w:uiPriority w:val="99"/>
    <w:qFormat/>
    <w:rsid w:val="001D06E7"/>
    <w:rPr>
      <w:rFonts w:ascii="Verdana" w:eastAsia="Calibri" w:hAnsi="Verdana"/>
      <w:szCs w:val="20"/>
    </w:rPr>
  </w:style>
  <w:style w:type="paragraph" w:customStyle="1" w:styleId="quote2">
    <w:name w:val="quote2"/>
    <w:basedOn w:val="Normal"/>
    <w:uiPriority w:val="99"/>
    <w:qFormat/>
    <w:rsid w:val="001D06E7"/>
    <w:rPr>
      <w:rFonts w:ascii="Verdana" w:eastAsia="Calibri" w:hAnsi="Verdana"/>
      <w:szCs w:val="20"/>
    </w:rPr>
  </w:style>
  <w:style w:type="character" w:customStyle="1" w:styleId="copystyle">
    <w:name w:val="copystyle"/>
    <w:rsid w:val="001D06E7"/>
  </w:style>
  <w:style w:type="paragraph" w:customStyle="1" w:styleId="BlockTitle10">
    <w:name w:val="Block Title #1"/>
    <w:basedOn w:val="Heading1"/>
    <w:qFormat/>
    <w:rsid w:val="001D06E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D06E7"/>
    <w:rPr>
      <w:rFonts w:ascii="Arial" w:hAnsi="Arial" w:cs="Arial"/>
      <w:b/>
      <w:bCs/>
      <w:kern w:val="32"/>
      <w:sz w:val="24"/>
      <w:szCs w:val="24"/>
      <w:lang w:val="en-US" w:eastAsia="en-US" w:bidi="ar-SA"/>
    </w:rPr>
  </w:style>
  <w:style w:type="character" w:customStyle="1" w:styleId="ReadUnderline">
    <w:name w:val="Read Underline"/>
    <w:rsid w:val="001D06E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D06E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D06E7"/>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1D06E7"/>
    <w:rPr>
      <w:rFonts w:eastAsia="Times New Roman"/>
      <w:sz w:val="18"/>
    </w:rPr>
  </w:style>
  <w:style w:type="paragraph" w:customStyle="1" w:styleId="F4">
    <w:name w:val="F4"/>
    <w:basedOn w:val="Normal"/>
    <w:link w:val="F4Char"/>
    <w:qFormat/>
    <w:rsid w:val="001D06E7"/>
    <w:pPr>
      <w:ind w:left="288" w:right="288"/>
    </w:pPr>
    <w:rPr>
      <w:rFonts w:eastAsia="Times New Roman"/>
      <w:szCs w:val="20"/>
      <w:u w:val="single"/>
    </w:rPr>
  </w:style>
  <w:style w:type="character" w:customStyle="1" w:styleId="F4Char">
    <w:name w:val="F4 Char"/>
    <w:link w:val="F4"/>
    <w:rsid w:val="001D06E7"/>
    <w:rPr>
      <w:rFonts w:ascii="Calibri" w:eastAsia="Times New Roman" w:hAnsi="Calibri" w:cs="Calibri"/>
      <w:sz w:val="22"/>
      <w:szCs w:val="20"/>
      <w:u w:val="single"/>
    </w:rPr>
  </w:style>
  <w:style w:type="paragraph" w:customStyle="1" w:styleId="StyleCARD">
    <w:name w:val="Style CARD +"/>
    <w:basedOn w:val="Normal"/>
    <w:link w:val="StyleCARDChar"/>
    <w:qFormat/>
    <w:rsid w:val="001D06E7"/>
    <w:pPr>
      <w:ind w:left="300" w:right="288"/>
    </w:pPr>
    <w:rPr>
      <w:rFonts w:eastAsia="Times New Roman"/>
      <w:szCs w:val="20"/>
    </w:rPr>
  </w:style>
  <w:style w:type="character" w:customStyle="1" w:styleId="StyleCARDChar">
    <w:name w:val="Style CARD + Char"/>
    <w:link w:val="StyleCARD"/>
    <w:rsid w:val="001D06E7"/>
    <w:rPr>
      <w:rFonts w:ascii="Calibri" w:eastAsia="Times New Roman" w:hAnsi="Calibri" w:cs="Calibri"/>
      <w:sz w:val="22"/>
      <w:szCs w:val="20"/>
    </w:rPr>
  </w:style>
  <w:style w:type="character" w:customStyle="1" w:styleId="noiconheadline">
    <w:name w:val="noicon_headline"/>
    <w:rsid w:val="001D06E7"/>
  </w:style>
  <w:style w:type="character" w:customStyle="1" w:styleId="BlockTitleCharChar">
    <w:name w:val="Block Title Char Char"/>
    <w:rsid w:val="001D06E7"/>
    <w:rPr>
      <w:rFonts w:ascii="Georgia" w:hAnsi="Georgia" w:cs="Arial"/>
      <w:b/>
      <w:bCs/>
      <w:kern w:val="32"/>
      <w:sz w:val="28"/>
      <w:szCs w:val="32"/>
      <w:lang w:val="en-US" w:eastAsia="en-US" w:bidi="ar-SA"/>
    </w:rPr>
  </w:style>
  <w:style w:type="paragraph" w:styleId="MacroText">
    <w:name w:val="macro"/>
    <w:link w:val="MacroTextChar"/>
    <w:rsid w:val="001D06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D06E7"/>
    <w:rPr>
      <w:rFonts w:ascii="Courier New" w:eastAsia="Times New Roman" w:hAnsi="Courier New" w:cs="Courier New"/>
      <w:sz w:val="20"/>
      <w:szCs w:val="20"/>
    </w:rPr>
  </w:style>
  <w:style w:type="character" w:customStyle="1" w:styleId="pp1">
    <w:name w:val="pp1"/>
    <w:rsid w:val="001D06E7"/>
    <w:rPr>
      <w:rFonts w:ascii="Times New Roman" w:hAnsi="Times New Roman" w:cs="Times New Roman" w:hint="default"/>
      <w:i w:val="0"/>
      <w:iCs w:val="0"/>
      <w:smallCaps w:val="0"/>
      <w:sz w:val="30"/>
      <w:szCs w:val="30"/>
    </w:rPr>
  </w:style>
  <w:style w:type="character" w:customStyle="1" w:styleId="prbodytext1">
    <w:name w:val="pr_bodytext1"/>
    <w:rsid w:val="001D06E7"/>
    <w:rPr>
      <w:rFonts w:ascii="Arial" w:hAnsi="Arial" w:cs="Arial" w:hint="default"/>
      <w:sz w:val="20"/>
      <w:szCs w:val="20"/>
    </w:rPr>
  </w:style>
  <w:style w:type="character" w:customStyle="1" w:styleId="marrontitulobig">
    <w:name w:val="marron_titulo_big"/>
    <w:rsid w:val="001D06E7"/>
  </w:style>
  <w:style w:type="character" w:customStyle="1" w:styleId="articlehead">
    <w:name w:val="articlehead"/>
    <w:rsid w:val="001D06E7"/>
  </w:style>
  <w:style w:type="character" w:customStyle="1" w:styleId="lead">
    <w:name w:val="lead"/>
    <w:rsid w:val="001D06E7"/>
  </w:style>
  <w:style w:type="character" w:customStyle="1" w:styleId="manchettebig2">
    <w:name w:val="manchettebig2"/>
    <w:rsid w:val="001D06E7"/>
  </w:style>
  <w:style w:type="character" w:customStyle="1" w:styleId="blue3">
    <w:name w:val="blue3"/>
    <w:rsid w:val="001D06E7"/>
  </w:style>
  <w:style w:type="paragraph" w:customStyle="1" w:styleId="issuedetails">
    <w:name w:val="issue_details"/>
    <w:basedOn w:val="Normal"/>
    <w:uiPriority w:val="99"/>
    <w:qFormat/>
    <w:rsid w:val="001D06E7"/>
    <w:pPr>
      <w:spacing w:before="100" w:beforeAutospacing="1" w:after="100" w:afterAutospacing="1"/>
    </w:pPr>
    <w:rPr>
      <w:rFonts w:eastAsia="Times New Roman"/>
    </w:rPr>
  </w:style>
  <w:style w:type="character" w:customStyle="1" w:styleId="over-title">
    <w:name w:val="over-title"/>
    <w:rsid w:val="001D06E7"/>
  </w:style>
  <w:style w:type="character" w:customStyle="1" w:styleId="contentheader">
    <w:name w:val="contentheader"/>
    <w:rsid w:val="001D06E7"/>
  </w:style>
  <w:style w:type="paragraph" w:customStyle="1" w:styleId="TxBrp2">
    <w:name w:val="TxBr_p2"/>
    <w:basedOn w:val="Normal"/>
    <w:qFormat/>
    <w:rsid w:val="001D06E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D06E7"/>
    <w:rPr>
      <w:rFonts w:eastAsia="SimSun"/>
      <w:szCs w:val="24"/>
      <w:lang w:val="en-US" w:eastAsia="zh-CN" w:bidi="ar-SA"/>
    </w:rPr>
  </w:style>
  <w:style w:type="character" w:customStyle="1" w:styleId="tagscharchar0">
    <w:name w:val="tagscharchar"/>
    <w:rsid w:val="001D06E7"/>
  </w:style>
  <w:style w:type="character" w:customStyle="1" w:styleId="FontStyle13">
    <w:name w:val="Font Style13"/>
    <w:uiPriority w:val="99"/>
    <w:rsid w:val="001D06E7"/>
    <w:rPr>
      <w:rFonts w:ascii="Times New Roman" w:hAnsi="Times New Roman" w:cs="Times New Roman"/>
      <w:sz w:val="18"/>
      <w:szCs w:val="18"/>
    </w:rPr>
  </w:style>
  <w:style w:type="character" w:customStyle="1" w:styleId="FontStyle14">
    <w:name w:val="Font Style14"/>
    <w:uiPriority w:val="99"/>
    <w:rsid w:val="001D06E7"/>
    <w:rPr>
      <w:rFonts w:ascii="Times New Roman" w:hAnsi="Times New Roman" w:cs="Times New Roman"/>
      <w:i/>
      <w:iCs/>
      <w:sz w:val="18"/>
      <w:szCs w:val="18"/>
    </w:rPr>
  </w:style>
  <w:style w:type="character" w:customStyle="1" w:styleId="FontStyle15">
    <w:name w:val="Font Style15"/>
    <w:uiPriority w:val="99"/>
    <w:rsid w:val="001D06E7"/>
    <w:rPr>
      <w:rFonts w:ascii="Times New Roman" w:hAnsi="Times New Roman" w:cs="Times New Roman"/>
      <w:b/>
      <w:bCs/>
      <w:sz w:val="18"/>
      <w:szCs w:val="18"/>
    </w:rPr>
  </w:style>
  <w:style w:type="character" w:customStyle="1" w:styleId="FontStyle16">
    <w:name w:val="Font Style16"/>
    <w:uiPriority w:val="99"/>
    <w:rsid w:val="001D06E7"/>
    <w:rPr>
      <w:rFonts w:ascii="Times New Roman" w:hAnsi="Times New Roman" w:cs="Times New Roman"/>
      <w:b/>
      <w:bCs/>
      <w:spacing w:val="-20"/>
      <w:sz w:val="16"/>
      <w:szCs w:val="16"/>
    </w:rPr>
  </w:style>
  <w:style w:type="character" w:customStyle="1" w:styleId="FontStyle17">
    <w:name w:val="Font Style17"/>
    <w:uiPriority w:val="99"/>
    <w:rsid w:val="001D06E7"/>
    <w:rPr>
      <w:rFonts w:ascii="Times New Roman" w:hAnsi="Times New Roman" w:cs="Times New Roman"/>
      <w:b/>
      <w:bCs/>
      <w:sz w:val="10"/>
      <w:szCs w:val="10"/>
    </w:rPr>
  </w:style>
  <w:style w:type="character" w:customStyle="1" w:styleId="in-widget">
    <w:name w:val="in-widget"/>
    <w:rsid w:val="001D06E7"/>
  </w:style>
  <w:style w:type="paragraph" w:customStyle="1" w:styleId="bodycopyindent">
    <w:name w:val="bodycopyindent"/>
    <w:basedOn w:val="Normal"/>
    <w:uiPriority w:val="99"/>
    <w:qFormat/>
    <w:rsid w:val="001D06E7"/>
    <w:pPr>
      <w:spacing w:before="100" w:beforeAutospacing="1" w:after="100" w:afterAutospacing="1"/>
    </w:pPr>
    <w:rPr>
      <w:rFonts w:eastAsia="Times New Roman"/>
    </w:rPr>
  </w:style>
  <w:style w:type="character" w:customStyle="1" w:styleId="copyright">
    <w:name w:val="copyright"/>
    <w:rsid w:val="001D06E7"/>
  </w:style>
  <w:style w:type="character" w:customStyle="1" w:styleId="spanstyle">
    <w:name w:val="spanstyle"/>
    <w:rsid w:val="001D06E7"/>
  </w:style>
  <w:style w:type="paragraph" w:customStyle="1" w:styleId="tussenkop">
    <w:name w:val="tussenkop"/>
    <w:basedOn w:val="Normal"/>
    <w:uiPriority w:val="99"/>
    <w:qFormat/>
    <w:rsid w:val="001D06E7"/>
    <w:pPr>
      <w:spacing w:before="100" w:beforeAutospacing="1" w:after="100" w:afterAutospacing="1"/>
    </w:pPr>
    <w:rPr>
      <w:rFonts w:eastAsia="Times New Roman"/>
    </w:rPr>
  </w:style>
  <w:style w:type="character" w:customStyle="1" w:styleId="docnumbertitle">
    <w:name w:val="doc_number_title"/>
    <w:basedOn w:val="DefaultParagraphFont"/>
    <w:rsid w:val="001D06E7"/>
  </w:style>
  <w:style w:type="paragraph" w:customStyle="1" w:styleId="Style6">
    <w:name w:val="Style6"/>
    <w:basedOn w:val="Normal"/>
    <w:link w:val="Style6Char"/>
    <w:autoRedefine/>
    <w:qFormat/>
    <w:rsid w:val="001D06E7"/>
    <w:rPr>
      <w:b/>
    </w:rPr>
  </w:style>
  <w:style w:type="character" w:customStyle="1" w:styleId="Style6Char">
    <w:name w:val="Style6 Char"/>
    <w:basedOn w:val="DefaultParagraphFont"/>
    <w:link w:val="Style6"/>
    <w:rsid w:val="001D06E7"/>
    <w:rPr>
      <w:rFonts w:ascii="Calibri" w:hAnsi="Calibri" w:cs="Calibri"/>
      <w:b/>
      <w:sz w:val="22"/>
    </w:rPr>
  </w:style>
  <w:style w:type="paragraph" w:customStyle="1" w:styleId="Style11">
    <w:name w:val="Style11"/>
    <w:basedOn w:val="Normal"/>
    <w:link w:val="Style11Char"/>
    <w:qFormat/>
    <w:rsid w:val="001D06E7"/>
    <w:rPr>
      <w:rFonts w:asciiTheme="minorHAnsi" w:hAnsiTheme="minorHAnsi" w:cstheme="minorBidi"/>
      <w:b/>
      <w:sz w:val="24"/>
      <w:u w:val="thick"/>
    </w:rPr>
  </w:style>
  <w:style w:type="paragraph" w:customStyle="1" w:styleId="Style12">
    <w:name w:val="Style12"/>
    <w:basedOn w:val="Normal"/>
    <w:link w:val="Style12Char"/>
    <w:qFormat/>
    <w:rsid w:val="001D06E7"/>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1D06E7"/>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D06E7"/>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D06E7"/>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1D06E7"/>
    <w:rPr>
      <w:b w:val="0"/>
      <w:bCs w:val="0"/>
      <w:sz w:val="22"/>
      <w:u w:val="single"/>
      <w:bdr w:val="none" w:sz="0" w:space="0" w:color="auto"/>
    </w:rPr>
  </w:style>
  <w:style w:type="paragraph" w:customStyle="1" w:styleId="Cardd">
    <w:name w:val="Cardd"/>
    <w:basedOn w:val="Normal"/>
    <w:uiPriority w:val="4"/>
    <w:qFormat/>
    <w:rsid w:val="001D06E7"/>
    <w:pPr>
      <w:ind w:left="288" w:right="288"/>
    </w:pPr>
  </w:style>
  <w:style w:type="character" w:customStyle="1" w:styleId="erasure">
    <w:name w:val="erasure"/>
    <w:rsid w:val="001D06E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D06E7"/>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1D06E7"/>
    <w:rPr>
      <w:rFonts w:ascii="Consolas" w:hAnsi="Consolas" w:cs="Consolas"/>
      <w:sz w:val="20"/>
      <w:szCs w:val="20"/>
    </w:rPr>
  </w:style>
  <w:style w:type="paragraph" w:customStyle="1" w:styleId="Tagline0">
    <w:name w:val="Tagline"/>
    <w:basedOn w:val="Normal"/>
    <w:link w:val="TaglineChar"/>
    <w:qFormat/>
    <w:rsid w:val="001D06E7"/>
    <w:pPr>
      <w:spacing w:line="256" w:lineRule="auto"/>
    </w:pPr>
    <w:rPr>
      <w:b/>
      <w:sz w:val="26"/>
    </w:rPr>
  </w:style>
  <w:style w:type="paragraph" w:customStyle="1" w:styleId="StyleHeading3BlockLatinBodyCalibri">
    <w:name w:val="Style Heading 3Block + (Latin) +Body (Calibri)"/>
    <w:basedOn w:val="Heading3"/>
    <w:rsid w:val="001D06E7"/>
    <w:rPr>
      <w:caps/>
    </w:rPr>
  </w:style>
  <w:style w:type="paragraph" w:customStyle="1" w:styleId="StyleHeading4Tagheading2Heading2Char2CharHeading2Char1">
    <w:name w:val="Style Heading 4Tagheading 2Heading 2 Char2 CharHeading 2 Char1 ..."/>
    <w:basedOn w:val="Heading4"/>
    <w:rsid w:val="001D06E7"/>
    <w:rPr>
      <w:iCs/>
    </w:rPr>
  </w:style>
  <w:style w:type="character" w:customStyle="1" w:styleId="StyleStyleBoldUnderlineIntenseEmphasisUnderlineStyleapple-s1">
    <w:name w:val="Style Style Bold UnderlineIntense EmphasisUnderlineStyleapple-s...1"/>
    <w:basedOn w:val="DefaultParagraphFont"/>
    <w:rsid w:val="001D06E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D06E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D06E7"/>
    <w:pPr>
      <w:ind w:left="720"/>
      <w:contextualSpacing/>
    </w:pPr>
  </w:style>
  <w:style w:type="character" w:customStyle="1" w:styleId="arial11">
    <w:name w:val="arial_11"/>
    <w:basedOn w:val="DefaultParagraphFont"/>
    <w:rsid w:val="001D06E7"/>
  </w:style>
  <w:style w:type="character" w:customStyle="1" w:styleId="articleauthor">
    <w:name w:val="articleauthor"/>
    <w:basedOn w:val="DefaultParagraphFont"/>
    <w:rsid w:val="001D06E7"/>
  </w:style>
  <w:style w:type="character" w:customStyle="1" w:styleId="article-date">
    <w:name w:val="article-date"/>
    <w:basedOn w:val="DefaultParagraphFont"/>
    <w:rsid w:val="001D06E7"/>
  </w:style>
  <w:style w:type="character" w:customStyle="1" w:styleId="bodysubtoc">
    <w:name w:val="bodysubtoc"/>
    <w:basedOn w:val="DefaultParagraphFont"/>
    <w:rsid w:val="001D06E7"/>
  </w:style>
  <w:style w:type="character" w:customStyle="1" w:styleId="lefttitlesmaller">
    <w:name w:val="lefttitlesmaller"/>
    <w:basedOn w:val="DefaultParagraphFont"/>
    <w:rsid w:val="001D06E7"/>
  </w:style>
  <w:style w:type="character" w:customStyle="1" w:styleId="mb">
    <w:name w:val="mb"/>
    <w:basedOn w:val="DefaultParagraphFont"/>
    <w:rsid w:val="001D06E7"/>
  </w:style>
  <w:style w:type="character" w:customStyle="1" w:styleId="field-content">
    <w:name w:val="field-content"/>
    <w:basedOn w:val="DefaultParagraphFont"/>
    <w:rsid w:val="001D06E7"/>
  </w:style>
  <w:style w:type="character" w:customStyle="1" w:styleId="submitted-date">
    <w:name w:val="submitted-date"/>
    <w:basedOn w:val="DefaultParagraphFont"/>
    <w:rsid w:val="001D06E7"/>
  </w:style>
  <w:style w:type="character" w:customStyle="1" w:styleId="submitted-time">
    <w:name w:val="submitted-time"/>
    <w:basedOn w:val="DefaultParagraphFont"/>
    <w:rsid w:val="001D06E7"/>
  </w:style>
  <w:style w:type="paragraph" w:customStyle="1" w:styleId="date-comments">
    <w:name w:val="date-comments"/>
    <w:basedOn w:val="Normal"/>
    <w:uiPriority w:val="99"/>
    <w:qFormat/>
    <w:rsid w:val="001D06E7"/>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D06E7"/>
    <w:pPr>
      <w:spacing w:line="181" w:lineRule="atLeast"/>
    </w:pPr>
    <w:rPr>
      <w:rFonts w:ascii="Sabon LT Std" w:eastAsia="MS Mincho" w:hAnsi="Sabon LT Std"/>
      <w:color w:val="auto"/>
      <w:sz w:val="20"/>
    </w:rPr>
  </w:style>
  <w:style w:type="character" w:customStyle="1" w:styleId="A2">
    <w:name w:val="A2"/>
    <w:uiPriority w:val="99"/>
    <w:rsid w:val="001D06E7"/>
    <w:rPr>
      <w:rFonts w:cs="Sabon LT Std"/>
      <w:color w:val="000000"/>
      <w:sz w:val="15"/>
      <w:szCs w:val="15"/>
    </w:rPr>
  </w:style>
  <w:style w:type="paragraph" w:customStyle="1" w:styleId="Pa15">
    <w:name w:val="Pa15"/>
    <w:basedOn w:val="Default"/>
    <w:next w:val="Default"/>
    <w:uiPriority w:val="99"/>
    <w:qFormat/>
    <w:rsid w:val="001D06E7"/>
    <w:pPr>
      <w:spacing w:line="241" w:lineRule="atLeast"/>
    </w:pPr>
    <w:rPr>
      <w:rFonts w:ascii="Sabon LT Std" w:eastAsia="MS Mincho" w:hAnsi="Sabon LT Std"/>
      <w:color w:val="auto"/>
      <w:sz w:val="20"/>
    </w:rPr>
  </w:style>
  <w:style w:type="character" w:customStyle="1" w:styleId="searchword">
    <w:name w:val="searchword"/>
    <w:basedOn w:val="DefaultParagraphFont"/>
    <w:rsid w:val="001D06E7"/>
  </w:style>
  <w:style w:type="character" w:customStyle="1" w:styleId="meta-prep">
    <w:name w:val="meta-prep"/>
    <w:basedOn w:val="DefaultParagraphFont"/>
    <w:rsid w:val="001D06E7"/>
  </w:style>
  <w:style w:type="character" w:customStyle="1" w:styleId="entry-date">
    <w:name w:val="entry-date"/>
    <w:basedOn w:val="DefaultParagraphFont"/>
    <w:rsid w:val="001D06E7"/>
  </w:style>
  <w:style w:type="paragraph" w:customStyle="1" w:styleId="Shrink6">
    <w:name w:val="Shrink 6"/>
    <w:basedOn w:val="Normal"/>
    <w:qFormat/>
    <w:rsid w:val="001D06E7"/>
    <w:rPr>
      <w:rFonts w:eastAsia="Calibri"/>
      <w:sz w:val="12"/>
    </w:rPr>
  </w:style>
  <w:style w:type="paragraph" w:customStyle="1" w:styleId="HeaderCharCharCharCharCharCharCharCha">
    <w:name w:val="Header Char Char Char Char Char Char Char Cha"/>
    <w:aliases w:val="Char Char Char Cha"/>
    <w:basedOn w:val="Normal"/>
    <w:qFormat/>
    <w:rsid w:val="001D06E7"/>
    <w:pPr>
      <w:spacing w:before="100" w:beforeAutospacing="1" w:after="100" w:afterAutospacing="1"/>
    </w:pPr>
    <w:rPr>
      <w:rFonts w:eastAsia="Times New Roman"/>
    </w:rPr>
  </w:style>
  <w:style w:type="character" w:customStyle="1" w:styleId="CiteReal0">
    <w:name w:val="CiteReal"/>
    <w:uiPriority w:val="1"/>
    <w:qFormat/>
    <w:rsid w:val="001D06E7"/>
    <w:rPr>
      <w:rFonts w:ascii="Arial" w:hAnsi="Arial"/>
      <w:b/>
      <w:sz w:val="24"/>
      <w:u w:val="single"/>
    </w:rPr>
  </w:style>
  <w:style w:type="paragraph" w:customStyle="1" w:styleId="10ptfont">
    <w:name w:val="10pt font"/>
    <w:basedOn w:val="Normal"/>
    <w:link w:val="10ptfontChar"/>
    <w:autoRedefine/>
    <w:rsid w:val="001D06E7"/>
    <w:rPr>
      <w:rFonts w:eastAsia="Times New Roman"/>
    </w:rPr>
  </w:style>
  <w:style w:type="character" w:customStyle="1" w:styleId="10ptfontChar">
    <w:name w:val="10pt font Char"/>
    <w:link w:val="10ptfont"/>
    <w:rsid w:val="001D06E7"/>
    <w:rPr>
      <w:rFonts w:ascii="Calibri" w:eastAsia="Times New Roman" w:hAnsi="Calibri" w:cs="Calibri"/>
      <w:sz w:val="22"/>
    </w:rPr>
  </w:style>
  <w:style w:type="character" w:customStyle="1" w:styleId="HIGHLIGHT1">
    <w:name w:val="HIGHLIGHT"/>
    <w:uiPriority w:val="1"/>
    <w:qFormat/>
    <w:rsid w:val="001D06E7"/>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D06E7"/>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D06E7"/>
    <w:pPr>
      <w:suppressAutoHyphens/>
      <w:spacing w:before="280" w:after="280"/>
    </w:pPr>
    <w:rPr>
      <w:color w:val="000000"/>
    </w:rPr>
  </w:style>
  <w:style w:type="character" w:customStyle="1" w:styleId="StyleIntenseReferenceGaramond">
    <w:name w:val="Style Intense Reference + Garamond"/>
    <w:rsid w:val="001D06E7"/>
    <w:rPr>
      <w:rFonts w:ascii="Garamond" w:hAnsi="Garamond"/>
      <w:bCs/>
      <w:color w:val="auto"/>
      <w:spacing w:val="5"/>
      <w:sz w:val="20"/>
      <w:u w:val="single"/>
    </w:rPr>
  </w:style>
  <w:style w:type="character" w:customStyle="1" w:styleId="StyleIntenseReferenceGaramondBold">
    <w:name w:val="Style Intense Reference + Garamond Bold"/>
    <w:rsid w:val="001D06E7"/>
    <w:rPr>
      <w:rFonts w:ascii="Garamond" w:hAnsi="Garamond"/>
      <w:b/>
      <w:bCs/>
      <w:color w:val="auto"/>
      <w:spacing w:val="5"/>
      <w:sz w:val="20"/>
      <w:u w:val="single"/>
    </w:rPr>
  </w:style>
  <w:style w:type="character" w:customStyle="1" w:styleId="newstime">
    <w:name w:val="newstime"/>
    <w:basedOn w:val="DefaultParagraphFont"/>
    <w:rsid w:val="001D06E7"/>
  </w:style>
  <w:style w:type="character" w:customStyle="1" w:styleId="IntenseReference1">
    <w:name w:val="Intense Reference1"/>
    <w:qFormat/>
    <w:rsid w:val="001D06E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D06E7"/>
    <w:rPr>
      <w:rFonts w:ascii="Garamond" w:hAnsi="Garamond"/>
      <w:b/>
      <w:sz w:val="24"/>
      <w:szCs w:val="26"/>
      <w:bdr w:val="none" w:sz="0" w:space="0" w:color="auto"/>
      <w:shd w:val="clear" w:color="auto" w:fill="FFFF00"/>
    </w:rPr>
  </w:style>
  <w:style w:type="character" w:customStyle="1" w:styleId="ilad1">
    <w:name w:val="il_ad1"/>
    <w:rsid w:val="001D06E7"/>
    <w:rPr>
      <w:vanish/>
      <w:webHidden w:val="0"/>
      <w:color w:val="000000"/>
      <w:u w:val="single"/>
      <w:specVanish/>
    </w:rPr>
  </w:style>
  <w:style w:type="character" w:customStyle="1" w:styleId="ThickUnderlineCharChar">
    <w:name w:val="Thick Underline Char Char"/>
    <w:rsid w:val="001D06E7"/>
    <w:rPr>
      <w:sz w:val="24"/>
      <w:szCs w:val="24"/>
      <w:u w:val="thick"/>
      <w:lang w:val="en-US" w:eastAsia="en-US" w:bidi="ar-SA"/>
    </w:rPr>
  </w:style>
  <w:style w:type="character" w:customStyle="1" w:styleId="Underline21">
    <w:name w:val="Underline 2"/>
    <w:basedOn w:val="DefaultParagraphFont"/>
    <w:uiPriority w:val="1"/>
    <w:qFormat/>
    <w:rsid w:val="001D06E7"/>
    <w:rPr>
      <w:b/>
      <w:u w:val="single"/>
    </w:rPr>
  </w:style>
  <w:style w:type="paragraph" w:customStyle="1" w:styleId="first">
    <w:name w:val="first"/>
    <w:basedOn w:val="Normal"/>
    <w:qFormat/>
    <w:rsid w:val="001D06E7"/>
    <w:pPr>
      <w:spacing w:before="100" w:beforeAutospacing="1" w:after="100" w:afterAutospacing="1"/>
    </w:pPr>
    <w:rPr>
      <w:rFonts w:eastAsia="Times New Roman"/>
      <w:sz w:val="24"/>
    </w:rPr>
  </w:style>
  <w:style w:type="character" w:customStyle="1" w:styleId="tx">
    <w:name w:val="tx"/>
    <w:basedOn w:val="DefaultParagraphFont"/>
    <w:rsid w:val="001D06E7"/>
  </w:style>
  <w:style w:type="character" w:customStyle="1" w:styleId="oneclick-link">
    <w:name w:val="oneclick-link"/>
    <w:basedOn w:val="DefaultParagraphFont"/>
    <w:rsid w:val="001D06E7"/>
  </w:style>
  <w:style w:type="paragraph" w:customStyle="1" w:styleId="StyleHeading4TagsmalltextBigcardbodyNormalTagNotBold">
    <w:name w:val="Style Heading 4Tagsmall textBig cardbodyNormal Tag + Not Bold"/>
    <w:basedOn w:val="Heading4"/>
    <w:qFormat/>
    <w:rsid w:val="001D06E7"/>
    <w:rPr>
      <w:bCs w:val="0"/>
    </w:rPr>
  </w:style>
  <w:style w:type="character" w:customStyle="1" w:styleId="BlockHeadingsCharCharChar">
    <w:name w:val="Block Headings Char Char Char"/>
    <w:locked/>
    <w:rsid w:val="001D06E7"/>
  </w:style>
  <w:style w:type="paragraph" w:customStyle="1" w:styleId="BlockHeadingsCharChar">
    <w:name w:val="Block Headings Char Char"/>
    <w:basedOn w:val="Normal"/>
    <w:qFormat/>
    <w:rsid w:val="001D06E7"/>
  </w:style>
  <w:style w:type="character" w:customStyle="1" w:styleId="CitesCharCharCharChar">
    <w:name w:val="Cites Char Char Char Char"/>
    <w:locked/>
    <w:rsid w:val="001D06E7"/>
  </w:style>
  <w:style w:type="character" w:customStyle="1" w:styleId="TagsChar1CharChar">
    <w:name w:val="Tags Char1 Char Char"/>
    <w:locked/>
    <w:rsid w:val="001D06E7"/>
  </w:style>
  <w:style w:type="paragraph" w:customStyle="1" w:styleId="TagsChar1Char">
    <w:name w:val="Tags Char1 Char"/>
    <w:basedOn w:val="Normal"/>
    <w:qFormat/>
    <w:rsid w:val="001D06E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D06E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D06E7"/>
  </w:style>
  <w:style w:type="character" w:customStyle="1" w:styleId="CardsFont6ptCharCharChar">
    <w:name w:val="Cards + Font: 6 pt Char Char Char"/>
    <w:locked/>
    <w:rsid w:val="001D06E7"/>
  </w:style>
  <w:style w:type="character" w:customStyle="1" w:styleId="CardsUnderlineChar">
    <w:name w:val="Cards + Underline Char"/>
    <w:locked/>
    <w:rsid w:val="001D06E7"/>
  </w:style>
  <w:style w:type="paragraph" w:customStyle="1" w:styleId="CardsUnderline">
    <w:name w:val="Cards + Underline"/>
    <w:basedOn w:val="Normal"/>
    <w:next w:val="Style3"/>
    <w:qFormat/>
    <w:rsid w:val="001D06E7"/>
  </w:style>
  <w:style w:type="paragraph" w:customStyle="1" w:styleId="StyleNormalWebNormalWebChar1CharNormalWebCharCharC">
    <w:name w:val="Style Normal (Web)Normal (Web) Char1 CharNormal (Web) Char Char C..."/>
    <w:basedOn w:val="Title"/>
    <w:qFormat/>
    <w:rsid w:val="001D06E7"/>
    <w:pPr>
      <w:outlineLvl w:val="9"/>
    </w:pPr>
    <w:rPr>
      <w:rFonts w:ascii="Georgia" w:hAnsi="Georgia"/>
      <w:u w:val="none"/>
    </w:rPr>
  </w:style>
  <w:style w:type="paragraph" w:customStyle="1" w:styleId="Reference">
    <w:name w:val="Reference"/>
    <w:qFormat/>
    <w:rsid w:val="001D06E7"/>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1D06E7"/>
    <w:rPr>
      <w:bCs w:val="0"/>
      <w:caps/>
    </w:rPr>
  </w:style>
  <w:style w:type="paragraph" w:customStyle="1" w:styleId="Blocktitle3">
    <w:name w:val="Block title"/>
    <w:basedOn w:val="Heading1"/>
    <w:next w:val="Debate-EmphasizedText-F5"/>
    <w:autoRedefine/>
    <w:qFormat/>
    <w:rsid w:val="001D06E7"/>
    <w:rPr>
      <w:bCs w:val="0"/>
      <w:caps/>
    </w:rPr>
  </w:style>
  <w:style w:type="paragraph" w:customStyle="1" w:styleId="SmallCite">
    <w:name w:val="Small Cite"/>
    <w:basedOn w:val="Normal"/>
    <w:next w:val="BlockHeading1"/>
    <w:qFormat/>
    <w:rsid w:val="001D06E7"/>
  </w:style>
  <w:style w:type="paragraph" w:customStyle="1" w:styleId="links1">
    <w:name w:val="links1"/>
    <w:basedOn w:val="Normal"/>
    <w:qFormat/>
    <w:rsid w:val="001D06E7"/>
  </w:style>
  <w:style w:type="paragraph" w:customStyle="1" w:styleId="endtext">
    <w:name w:val="endtext"/>
    <w:basedOn w:val="Normal"/>
    <w:next w:val="CardTag"/>
    <w:qFormat/>
    <w:rsid w:val="001D06E7"/>
  </w:style>
  <w:style w:type="paragraph" w:customStyle="1" w:styleId="g">
    <w:name w:val="g"/>
    <w:basedOn w:val="Normal"/>
    <w:next w:val="Paste"/>
    <w:qFormat/>
    <w:rsid w:val="001D06E7"/>
  </w:style>
  <w:style w:type="paragraph" w:customStyle="1" w:styleId="Repeatheader">
    <w:name w:val="Repeat header"/>
    <w:basedOn w:val="Normal"/>
    <w:next w:val="noindent"/>
    <w:autoRedefine/>
    <w:qFormat/>
    <w:rsid w:val="001D06E7"/>
  </w:style>
  <w:style w:type="paragraph" w:customStyle="1" w:styleId="StyleCardNotUnderlined8pt">
    <w:name w:val="Style Card Not Underlined + 8 pt"/>
    <w:basedOn w:val="Debate-CardTextUnderlined-F3"/>
    <w:next w:val="endtext"/>
    <w:qFormat/>
    <w:rsid w:val="001D06E7"/>
    <w:pPr>
      <w:spacing w:line="240" w:lineRule="auto"/>
      <w:contextualSpacing w:val="0"/>
    </w:pPr>
    <w:rPr>
      <w:sz w:val="22"/>
      <w:u w:val="none"/>
    </w:rPr>
  </w:style>
  <w:style w:type="paragraph" w:customStyle="1" w:styleId="CardNotUnderlined3">
    <w:name w:val="Card Not Underlined 3"/>
    <w:basedOn w:val="Debate-CardTextUnderlined-F3"/>
    <w:qFormat/>
    <w:rsid w:val="001D06E7"/>
    <w:pPr>
      <w:spacing w:line="240" w:lineRule="auto"/>
      <w:contextualSpacing w:val="0"/>
    </w:pPr>
    <w:rPr>
      <w:sz w:val="22"/>
      <w:u w:val="none"/>
    </w:rPr>
  </w:style>
  <w:style w:type="paragraph" w:customStyle="1" w:styleId="CardNotUnderlinedFinal">
    <w:name w:val="Card Not Underlined Final"/>
    <w:next w:val="g"/>
    <w:qFormat/>
    <w:rsid w:val="001D06E7"/>
    <w:pPr>
      <w:spacing w:after="160" w:line="259" w:lineRule="auto"/>
    </w:pPr>
    <w:rPr>
      <w:rFonts w:eastAsiaTheme="minorHAnsi"/>
      <w:sz w:val="22"/>
      <w:szCs w:val="22"/>
    </w:rPr>
  </w:style>
  <w:style w:type="paragraph" w:customStyle="1" w:styleId="Numbering">
    <w:name w:val="Numbering"/>
    <w:basedOn w:val="Normal"/>
    <w:next w:val="Normal"/>
    <w:qFormat/>
    <w:rsid w:val="001D06E7"/>
  </w:style>
  <w:style w:type="paragraph" w:customStyle="1" w:styleId="Un-IndexedHeading">
    <w:name w:val="Un-Indexed Heading"/>
    <w:basedOn w:val="Heading1"/>
    <w:next w:val="Normal"/>
    <w:qFormat/>
    <w:rsid w:val="001D06E7"/>
    <w:rPr>
      <w:bCs w:val="0"/>
      <w:caps/>
    </w:rPr>
  </w:style>
  <w:style w:type="paragraph" w:customStyle="1" w:styleId="Circle">
    <w:name w:val="Circle"/>
    <w:basedOn w:val="Normal"/>
    <w:next w:val="Normal"/>
    <w:qFormat/>
    <w:rsid w:val="001D06E7"/>
  </w:style>
  <w:style w:type="paragraph" w:customStyle="1" w:styleId="PageHeader">
    <w:name w:val="Page Header"/>
    <w:basedOn w:val="Normal"/>
    <w:next w:val="CardNotUnderlined3"/>
    <w:link w:val="PageHeaderChar"/>
    <w:qFormat/>
    <w:rsid w:val="001D06E7"/>
  </w:style>
  <w:style w:type="paragraph" w:customStyle="1" w:styleId="IndentedLettering">
    <w:name w:val="Indented Lettering"/>
    <w:basedOn w:val="Small"/>
    <w:next w:val="Normal"/>
    <w:qFormat/>
    <w:rsid w:val="001D06E7"/>
    <w:pPr>
      <w:spacing w:after="0" w:line="240" w:lineRule="auto"/>
    </w:pPr>
    <w:rPr>
      <w:rFonts w:eastAsiaTheme="minorHAnsi"/>
      <w:color w:val="auto"/>
      <w:sz w:val="22"/>
    </w:rPr>
  </w:style>
  <w:style w:type="paragraph" w:customStyle="1" w:styleId="Lettering">
    <w:name w:val="Lettering"/>
    <w:basedOn w:val="Small"/>
    <w:next w:val="Normal"/>
    <w:qFormat/>
    <w:rsid w:val="001D06E7"/>
    <w:pPr>
      <w:spacing w:after="0" w:line="240" w:lineRule="auto"/>
    </w:pPr>
    <w:rPr>
      <w:rFonts w:eastAsiaTheme="minorHAnsi"/>
      <w:color w:val="auto"/>
      <w:sz w:val="22"/>
    </w:rPr>
  </w:style>
  <w:style w:type="paragraph" w:customStyle="1" w:styleId="FileName">
    <w:name w:val="File Name"/>
    <w:basedOn w:val="Normal"/>
    <w:next w:val="Normal"/>
    <w:qFormat/>
    <w:rsid w:val="001D06E7"/>
  </w:style>
  <w:style w:type="paragraph" w:customStyle="1" w:styleId="Pagination">
    <w:name w:val="Pagination"/>
    <w:basedOn w:val="Normal"/>
    <w:next w:val="Normal"/>
    <w:qFormat/>
    <w:rsid w:val="001D06E7"/>
  </w:style>
  <w:style w:type="paragraph" w:customStyle="1" w:styleId="IndentedNumbering">
    <w:name w:val="Indented Numbering"/>
    <w:basedOn w:val="CardNotUnderlinedFinal"/>
    <w:next w:val="Normal"/>
    <w:qFormat/>
    <w:rsid w:val="001D06E7"/>
  </w:style>
  <w:style w:type="paragraph" w:customStyle="1" w:styleId="CardContinued1">
    <w:name w:val="Card Continued 1"/>
    <w:basedOn w:val="Normal"/>
    <w:next w:val="Normal"/>
    <w:qFormat/>
    <w:rsid w:val="001D06E7"/>
  </w:style>
  <w:style w:type="paragraph" w:customStyle="1" w:styleId="CardContinued2">
    <w:name w:val="Card Continued 2"/>
    <w:basedOn w:val="Circle"/>
    <w:next w:val="Normal"/>
    <w:qFormat/>
    <w:rsid w:val="001D06E7"/>
  </w:style>
  <w:style w:type="paragraph" w:customStyle="1" w:styleId="Clearformatting">
    <w:name w:val="Clear formatting"/>
    <w:basedOn w:val="Normal"/>
    <w:next w:val="IndentedLettering"/>
    <w:qFormat/>
    <w:rsid w:val="001D06E7"/>
  </w:style>
  <w:style w:type="paragraph" w:customStyle="1" w:styleId="SmallCardText">
    <w:name w:val="Small Card Text"/>
    <w:basedOn w:val="Lettering"/>
    <w:next w:val="FileName"/>
    <w:qFormat/>
    <w:rsid w:val="001D06E7"/>
  </w:style>
  <w:style w:type="paragraph" w:customStyle="1" w:styleId="TAGFONT">
    <w:name w:val="TAG FONT"/>
    <w:basedOn w:val="Normal"/>
    <w:next w:val="Pagination"/>
    <w:autoRedefine/>
    <w:qFormat/>
    <w:rsid w:val="001D06E7"/>
  </w:style>
  <w:style w:type="paragraph" w:customStyle="1" w:styleId="8point">
    <w:name w:val="8 point"/>
    <w:basedOn w:val="Normal"/>
    <w:next w:val="fullstory"/>
    <w:qFormat/>
    <w:rsid w:val="001D06E7"/>
  </w:style>
  <w:style w:type="paragraph" w:customStyle="1" w:styleId="citationunderline">
    <w:name w:val="citation/underline"/>
    <w:autoRedefine/>
    <w:qFormat/>
    <w:rsid w:val="001D06E7"/>
    <w:pPr>
      <w:spacing w:after="200" w:line="276" w:lineRule="auto"/>
    </w:pPr>
    <w:rPr>
      <w:rFonts w:eastAsiaTheme="minorHAnsi"/>
      <w:sz w:val="22"/>
      <w:szCs w:val="22"/>
    </w:rPr>
  </w:style>
  <w:style w:type="paragraph" w:customStyle="1" w:styleId="Style60">
    <w:name w:val="Style 6"/>
    <w:next w:val="8point"/>
    <w:qFormat/>
    <w:rsid w:val="001D06E7"/>
    <w:pPr>
      <w:spacing w:after="200" w:line="276" w:lineRule="auto"/>
    </w:pPr>
    <w:rPr>
      <w:rFonts w:eastAsiaTheme="minorHAnsi"/>
      <w:sz w:val="22"/>
      <w:szCs w:val="22"/>
    </w:rPr>
  </w:style>
  <w:style w:type="character" w:customStyle="1" w:styleId="DateCitesAuthorCharChar">
    <w:name w:val="DateCitesAuthor Char Char"/>
    <w:locked/>
    <w:rsid w:val="001D06E7"/>
  </w:style>
  <w:style w:type="paragraph" w:customStyle="1" w:styleId="DateCitesAuthorChar">
    <w:name w:val="DateCitesAuthor Char"/>
    <w:basedOn w:val="Normal"/>
    <w:next w:val="Minimize"/>
    <w:qFormat/>
    <w:rsid w:val="001D06E7"/>
  </w:style>
  <w:style w:type="paragraph" w:customStyle="1" w:styleId="articlebodynormaltext">
    <w:name w:val="articlebody_normaltext"/>
    <w:basedOn w:val="Normal"/>
    <w:next w:val="Citation-Complete"/>
    <w:qFormat/>
    <w:rsid w:val="001D06E7"/>
  </w:style>
  <w:style w:type="paragraph" w:customStyle="1" w:styleId="targetcaption">
    <w:name w:val="targetcaption"/>
    <w:basedOn w:val="Normal"/>
    <w:next w:val="2909F619802848F09E01365C32F34654"/>
    <w:qFormat/>
    <w:rsid w:val="001D06E7"/>
  </w:style>
  <w:style w:type="paragraph" w:customStyle="1" w:styleId="Index">
    <w:name w:val="Index"/>
    <w:basedOn w:val="Normal"/>
    <w:next w:val="western"/>
    <w:qFormat/>
    <w:rsid w:val="001D06E7"/>
  </w:style>
  <w:style w:type="paragraph" w:customStyle="1" w:styleId="boldness">
    <w:name w:val="boldness"/>
    <w:basedOn w:val="Normal"/>
    <w:next w:val="TagCite"/>
    <w:qFormat/>
    <w:rsid w:val="001D06E7"/>
  </w:style>
  <w:style w:type="character" w:customStyle="1" w:styleId="UnderlineCardChar0">
    <w:name w:val="UnderlineCard Char"/>
    <w:locked/>
    <w:rsid w:val="001D06E7"/>
  </w:style>
  <w:style w:type="paragraph" w:customStyle="1" w:styleId="UnderlineCard0">
    <w:name w:val="UnderlineCard"/>
    <w:basedOn w:val="Heading4"/>
    <w:next w:val="CM6"/>
    <w:qFormat/>
    <w:rsid w:val="001D06E7"/>
    <w:rPr>
      <w:bCs w:val="0"/>
    </w:rPr>
  </w:style>
  <w:style w:type="paragraph" w:customStyle="1" w:styleId="CM21">
    <w:name w:val="CM21"/>
    <w:basedOn w:val="Normal"/>
    <w:uiPriority w:val="99"/>
    <w:qFormat/>
    <w:rsid w:val="001D06E7"/>
  </w:style>
  <w:style w:type="paragraph" w:customStyle="1" w:styleId="Pa10">
    <w:name w:val="Pa10"/>
    <w:basedOn w:val="Normal"/>
    <w:uiPriority w:val="99"/>
    <w:qFormat/>
    <w:rsid w:val="001D06E7"/>
  </w:style>
  <w:style w:type="paragraph" w:customStyle="1" w:styleId="Pa31">
    <w:name w:val="Pa3+1"/>
    <w:basedOn w:val="Normal"/>
    <w:uiPriority w:val="99"/>
    <w:qFormat/>
    <w:rsid w:val="001D06E7"/>
  </w:style>
  <w:style w:type="paragraph" w:customStyle="1" w:styleId="Pa1">
    <w:name w:val="Pa1"/>
    <w:basedOn w:val="Normal"/>
    <w:uiPriority w:val="99"/>
    <w:qFormat/>
    <w:rsid w:val="001D06E7"/>
  </w:style>
  <w:style w:type="character" w:customStyle="1" w:styleId="CardUpSize-LightChar">
    <w:name w:val="CardUpSize - Light Char"/>
    <w:basedOn w:val="DefaultParagraphFont"/>
    <w:locked/>
    <w:rsid w:val="001D06E7"/>
  </w:style>
  <w:style w:type="paragraph" w:customStyle="1" w:styleId="CardUpSize-Light">
    <w:name w:val="CardUpSize - Light"/>
    <w:basedOn w:val="Normal"/>
    <w:next w:val="Pa2"/>
    <w:qFormat/>
    <w:rsid w:val="001D06E7"/>
  </w:style>
  <w:style w:type="character" w:customStyle="1" w:styleId="CiteCardUpSize-HeavyChar">
    <w:name w:val="Cite // CardUpSize - Heavy Char"/>
    <w:basedOn w:val="DefaultParagraphFont"/>
    <w:locked/>
    <w:rsid w:val="001D06E7"/>
  </w:style>
  <w:style w:type="paragraph" w:customStyle="1" w:styleId="CiteCardUpSize-Heavy">
    <w:name w:val="Cite // CardUpSize - Heavy"/>
    <w:basedOn w:val="Normal"/>
    <w:next w:val="H4Tag"/>
    <w:qFormat/>
    <w:rsid w:val="001D06E7"/>
  </w:style>
  <w:style w:type="character" w:customStyle="1" w:styleId="UnderlineCharCharCharCharCharCharCharChar">
    <w:name w:val="Underline Char Char Char Char Char Char Char Char"/>
    <w:basedOn w:val="DefaultParagraphFont"/>
    <w:locked/>
    <w:rsid w:val="001D06E7"/>
  </w:style>
  <w:style w:type="paragraph" w:customStyle="1" w:styleId="UnderlineCharCharCharCharCharCharChar">
    <w:name w:val="Underline Char Char Char Char Char Char Char"/>
    <w:basedOn w:val="Normal"/>
    <w:qFormat/>
    <w:rsid w:val="001D06E7"/>
  </w:style>
  <w:style w:type="character" w:customStyle="1" w:styleId="SmalltextCharCharCharChar0">
    <w:name w:val="Small text Char Char Char Char"/>
    <w:basedOn w:val="DefaultParagraphFont"/>
    <w:locked/>
    <w:rsid w:val="001D06E7"/>
  </w:style>
  <w:style w:type="paragraph" w:customStyle="1" w:styleId="SmalltextCharCharChar0">
    <w:name w:val="Small text Char Char Char"/>
    <w:basedOn w:val="Normal"/>
    <w:next w:val="Analytics"/>
    <w:qFormat/>
    <w:rsid w:val="001D06E7"/>
  </w:style>
  <w:style w:type="paragraph" w:customStyle="1" w:styleId="Textbody">
    <w:name w:val="Text body"/>
    <w:basedOn w:val="SmalltextCharCharChar0"/>
    <w:next w:val="WW-Default"/>
    <w:qFormat/>
    <w:rsid w:val="001D06E7"/>
  </w:style>
  <w:style w:type="paragraph" w:customStyle="1" w:styleId="Default1">
    <w:name w:val="Default1"/>
    <w:basedOn w:val="Normal"/>
    <w:uiPriority w:val="99"/>
    <w:qFormat/>
    <w:rsid w:val="001D06E7"/>
  </w:style>
  <w:style w:type="paragraph" w:customStyle="1" w:styleId="NFAPWPheader">
    <w:name w:val="NFAP WP header"/>
    <w:basedOn w:val="Normal"/>
    <w:uiPriority w:val="99"/>
    <w:qFormat/>
    <w:rsid w:val="001D06E7"/>
  </w:style>
  <w:style w:type="character" w:customStyle="1" w:styleId="CiteCharCharChar">
    <w:name w:val="Cite Char Char Char"/>
    <w:locked/>
    <w:rsid w:val="001D06E7"/>
  </w:style>
  <w:style w:type="paragraph" w:customStyle="1" w:styleId="CiteCharChar">
    <w:name w:val="Cite Char Char"/>
    <w:basedOn w:val="Normal"/>
    <w:next w:val="Normal"/>
    <w:qFormat/>
    <w:rsid w:val="001D06E7"/>
  </w:style>
  <w:style w:type="paragraph" w:customStyle="1" w:styleId="CiteCardCharChar">
    <w:name w:val="Cite_Card Char Char"/>
    <w:autoRedefine/>
    <w:qFormat/>
    <w:rsid w:val="001D06E7"/>
    <w:pPr>
      <w:spacing w:after="200" w:line="276" w:lineRule="auto"/>
    </w:pPr>
    <w:rPr>
      <w:rFonts w:eastAsiaTheme="minorHAnsi"/>
      <w:sz w:val="22"/>
      <w:szCs w:val="22"/>
    </w:rPr>
  </w:style>
  <w:style w:type="character" w:customStyle="1" w:styleId="CiteCardCharCharCharChar">
    <w:name w:val="Cite_Card Char Char Char Char"/>
    <w:locked/>
    <w:rsid w:val="001D06E7"/>
  </w:style>
  <w:style w:type="paragraph" w:customStyle="1" w:styleId="CiteCardCharCharChar">
    <w:name w:val="Cite_Card Char Char Char"/>
    <w:qFormat/>
    <w:rsid w:val="001D06E7"/>
    <w:pPr>
      <w:spacing w:after="200" w:line="276" w:lineRule="auto"/>
    </w:pPr>
    <w:rPr>
      <w:rFonts w:eastAsiaTheme="minorHAnsi"/>
      <w:sz w:val="22"/>
      <w:szCs w:val="22"/>
    </w:rPr>
  </w:style>
  <w:style w:type="paragraph" w:customStyle="1" w:styleId="heading">
    <w:name w:val="heading"/>
    <w:basedOn w:val="Normal"/>
    <w:qFormat/>
    <w:rsid w:val="001D06E7"/>
  </w:style>
  <w:style w:type="character" w:customStyle="1" w:styleId="LittleChar">
    <w:name w:val="Little Char"/>
    <w:locked/>
    <w:rsid w:val="001D06E7"/>
  </w:style>
  <w:style w:type="character" w:customStyle="1" w:styleId="DebateHeaderChar">
    <w:name w:val="Debate Header Char"/>
    <w:locked/>
    <w:rsid w:val="001D06E7"/>
  </w:style>
  <w:style w:type="character" w:customStyle="1" w:styleId="UnhighlightedChar">
    <w:name w:val="Unhighlighted Char"/>
    <w:locked/>
    <w:rsid w:val="001D06E7"/>
  </w:style>
  <w:style w:type="paragraph" w:customStyle="1" w:styleId="Unhighlighted">
    <w:name w:val="Unhighlighted"/>
    <w:basedOn w:val="Normal"/>
    <w:next w:val="TagCite2"/>
    <w:autoRedefine/>
    <w:qFormat/>
    <w:rsid w:val="001D06E7"/>
  </w:style>
  <w:style w:type="character" w:customStyle="1" w:styleId="StylecardUnderlineChar">
    <w:name w:val="Style card + Underline Char"/>
    <w:locked/>
    <w:rsid w:val="001D06E7"/>
  </w:style>
  <w:style w:type="paragraph" w:customStyle="1" w:styleId="StylecardUnderline">
    <w:name w:val="Style card + Underline"/>
    <w:basedOn w:val="CiteSpacing"/>
    <w:next w:val="Unhighlighted"/>
    <w:qFormat/>
    <w:rsid w:val="001D06E7"/>
  </w:style>
  <w:style w:type="paragraph" w:customStyle="1" w:styleId="TagF3">
    <w:name w:val="Tag (F3)"/>
    <w:qFormat/>
    <w:rsid w:val="001D06E7"/>
    <w:pPr>
      <w:spacing w:after="200" w:line="276" w:lineRule="auto"/>
    </w:pPr>
    <w:rPr>
      <w:rFonts w:eastAsiaTheme="minorHAnsi"/>
      <w:sz w:val="22"/>
      <w:szCs w:val="22"/>
    </w:rPr>
  </w:style>
  <w:style w:type="paragraph" w:customStyle="1" w:styleId="style14">
    <w:name w:val="style14"/>
    <w:basedOn w:val="Normal"/>
    <w:next w:val="cites"/>
    <w:qFormat/>
    <w:rsid w:val="001D06E7"/>
  </w:style>
  <w:style w:type="paragraph" w:customStyle="1" w:styleId="CardTagCite1Char">
    <w:name w:val="Card Tag + Cite #1 Char"/>
    <w:basedOn w:val="Normal"/>
    <w:qFormat/>
    <w:rsid w:val="001D06E7"/>
  </w:style>
  <w:style w:type="paragraph" w:customStyle="1" w:styleId="articlebody">
    <w:name w:val="articlebody"/>
    <w:basedOn w:val="Normal"/>
    <w:next w:val="i1"/>
    <w:qFormat/>
    <w:rsid w:val="001D06E7"/>
  </w:style>
  <w:style w:type="character" w:customStyle="1" w:styleId="CiteCardCharCharCharCharCharCharCharChar">
    <w:name w:val="Cite_Card Char Char Char Char Char Char Char Char"/>
    <w:locked/>
    <w:rsid w:val="001D06E7"/>
  </w:style>
  <w:style w:type="paragraph" w:customStyle="1" w:styleId="CiteCardCharCharCharCharCharCharChar">
    <w:name w:val="Cite_Card Char Char Char Char Char Char Char"/>
    <w:next w:val="CardTagCite1Char"/>
    <w:autoRedefine/>
    <w:qFormat/>
    <w:rsid w:val="001D06E7"/>
    <w:pPr>
      <w:spacing w:after="200" w:line="276" w:lineRule="auto"/>
    </w:pPr>
    <w:rPr>
      <w:rFonts w:eastAsiaTheme="minorHAnsi"/>
      <w:sz w:val="22"/>
      <w:szCs w:val="22"/>
    </w:rPr>
  </w:style>
  <w:style w:type="paragraph" w:customStyle="1" w:styleId="foldie">
    <w:name w:val="foldie"/>
    <w:next w:val="HotRoute0"/>
    <w:qFormat/>
    <w:rsid w:val="001D06E7"/>
    <w:pPr>
      <w:spacing w:after="160" w:line="259" w:lineRule="auto"/>
    </w:pPr>
    <w:rPr>
      <w:rFonts w:eastAsiaTheme="minorHAnsi"/>
      <w:sz w:val="22"/>
      <w:szCs w:val="22"/>
    </w:rPr>
  </w:style>
  <w:style w:type="paragraph" w:customStyle="1" w:styleId="billtextsection">
    <w:name w:val="bill_text_section"/>
    <w:basedOn w:val="Normal"/>
    <w:next w:val="articlebody"/>
    <w:qFormat/>
    <w:rsid w:val="001D06E7"/>
  </w:style>
  <w:style w:type="character" w:customStyle="1" w:styleId="CiteNormalChar">
    <w:name w:val="Cite Normal Char"/>
    <w:locked/>
    <w:rsid w:val="001D06E7"/>
  </w:style>
  <w:style w:type="paragraph" w:customStyle="1" w:styleId="StyleNormalWeb10pt">
    <w:name w:val="Style Normal (Web) + 10 pt"/>
    <w:basedOn w:val="Title"/>
    <w:next w:val="Boldunderline1"/>
    <w:qFormat/>
    <w:rsid w:val="001D06E7"/>
    <w:pPr>
      <w:outlineLvl w:val="9"/>
    </w:pPr>
    <w:rPr>
      <w:rFonts w:ascii="Georgia" w:hAnsi="Georgia"/>
      <w:u w:val="none"/>
    </w:rPr>
  </w:style>
  <w:style w:type="character" w:customStyle="1" w:styleId="cardChar2">
    <w:name w:val="%card Char"/>
    <w:locked/>
    <w:rsid w:val="001D06E7"/>
  </w:style>
  <w:style w:type="paragraph" w:customStyle="1" w:styleId="card0">
    <w:name w:val="%card"/>
    <w:basedOn w:val="Normal"/>
    <w:next w:val="BLOCKTITLE0"/>
    <w:qFormat/>
    <w:rsid w:val="001D06E7"/>
  </w:style>
  <w:style w:type="paragraph" w:customStyle="1" w:styleId="p1">
    <w:name w:val="p1"/>
    <w:basedOn w:val="Normal"/>
    <w:next w:val="BlockHeadings"/>
    <w:qFormat/>
    <w:rsid w:val="001D06E7"/>
  </w:style>
  <w:style w:type="character" w:customStyle="1" w:styleId="UnunderlinedTextChar">
    <w:name w:val="Ununderlined Text Char"/>
    <w:locked/>
    <w:rsid w:val="001D06E7"/>
  </w:style>
  <w:style w:type="paragraph" w:customStyle="1" w:styleId="UnunderlinedText">
    <w:name w:val="Ununderlined Text"/>
    <w:basedOn w:val="Normal"/>
    <w:next w:val="card0"/>
    <w:autoRedefine/>
    <w:qFormat/>
    <w:rsid w:val="001D06E7"/>
  </w:style>
  <w:style w:type="character" w:customStyle="1" w:styleId="ReallyfuckingsmallCharCharCharChar">
    <w:name w:val="Really fucking small Char Char Char Char"/>
    <w:locked/>
    <w:rsid w:val="001D06E7"/>
  </w:style>
  <w:style w:type="paragraph" w:customStyle="1" w:styleId="ReallyfuckingsmallCharCharChar">
    <w:name w:val="Really fucking small Char Char Char"/>
    <w:basedOn w:val="Normal"/>
    <w:next w:val="NoSpacing"/>
    <w:qFormat/>
    <w:rsid w:val="001D06E7"/>
  </w:style>
  <w:style w:type="character" w:customStyle="1" w:styleId="CardDownx1Char">
    <w:name w:val="CardDown x1 Char"/>
    <w:locked/>
    <w:rsid w:val="001D06E7"/>
  </w:style>
  <w:style w:type="paragraph" w:customStyle="1" w:styleId="CardDownx1">
    <w:name w:val="CardDown x1"/>
    <w:basedOn w:val="Normal"/>
    <w:next w:val="Regular"/>
    <w:qFormat/>
    <w:rsid w:val="001D06E7"/>
  </w:style>
  <w:style w:type="paragraph" w:customStyle="1" w:styleId="CardDownx15">
    <w:name w:val="CardDown x1.5"/>
    <w:basedOn w:val="Normal"/>
    <w:qFormat/>
    <w:rsid w:val="001D06E7"/>
  </w:style>
  <w:style w:type="paragraph" w:customStyle="1" w:styleId="CiteTag">
    <w:name w:val="Cite/Tag"/>
    <w:basedOn w:val="Normal"/>
    <w:qFormat/>
    <w:rsid w:val="001D06E7"/>
  </w:style>
  <w:style w:type="paragraph" w:customStyle="1" w:styleId="Heading5SizeDown">
    <w:name w:val="Heading 5 Size Down"/>
    <w:basedOn w:val="Normal"/>
    <w:autoRedefine/>
    <w:qFormat/>
    <w:rsid w:val="001D06E7"/>
  </w:style>
  <w:style w:type="character" w:customStyle="1" w:styleId="StyleStyleArialNarrow9ptLeft-075ArialNarrowChar">
    <w:name w:val="Style Style Arial Narrow 9 pt Left:  -0.75&quot; + Arial Narrow Char"/>
    <w:locked/>
    <w:rsid w:val="001D06E7"/>
  </w:style>
  <w:style w:type="paragraph" w:customStyle="1" w:styleId="StyleStyleArialNarrow9ptLeft-075ArialNarrow">
    <w:name w:val="Style Style Arial Narrow 9 pt Left:  -0.75&quot; + Arial Narrow"/>
    <w:basedOn w:val="Normal"/>
    <w:next w:val="Heading5SizeDown"/>
    <w:qFormat/>
    <w:rsid w:val="001D06E7"/>
  </w:style>
  <w:style w:type="character" w:customStyle="1" w:styleId="StyleStyleCardTextLeft-075Right0Char">
    <w:name w:val="Style Style Card Text + Left:  -0.75&quot; + Right:  0&quot; Char"/>
    <w:locked/>
    <w:rsid w:val="001D06E7"/>
  </w:style>
  <w:style w:type="paragraph" w:customStyle="1" w:styleId="StyleStyleCardTextLeft-075Right0">
    <w:name w:val="Style Style Card Text + Left:  -0.75&quot; + Right:  0&quot;"/>
    <w:basedOn w:val="Normal"/>
    <w:next w:val="evidencetext"/>
    <w:autoRedefine/>
    <w:qFormat/>
    <w:rsid w:val="001D06E7"/>
  </w:style>
  <w:style w:type="paragraph" w:customStyle="1" w:styleId="ecxmsonormal">
    <w:name w:val="ecxmsonormal"/>
    <w:basedOn w:val="Normal"/>
    <w:qFormat/>
    <w:rsid w:val="001D06E7"/>
  </w:style>
  <w:style w:type="character" w:customStyle="1" w:styleId="DebateUnderlineBoldChar">
    <w:name w:val="Debate Underline Bold Char"/>
    <w:locked/>
    <w:rsid w:val="001D06E7"/>
  </w:style>
  <w:style w:type="paragraph" w:customStyle="1" w:styleId="DebateUnderlineBold">
    <w:name w:val="Debate Underline Bold"/>
    <w:basedOn w:val="Cardtext4"/>
    <w:qFormat/>
    <w:rsid w:val="001D06E7"/>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1D06E7"/>
  </w:style>
  <w:style w:type="paragraph" w:customStyle="1" w:styleId="StyleArialNarrow12ptBoldLeft-075">
    <w:name w:val="Style Arial Narrow 12 pt Bold Left:  -0.75&quot;"/>
    <w:basedOn w:val="Normal"/>
    <w:next w:val="ecxmsonormal"/>
    <w:qFormat/>
    <w:rsid w:val="001D06E7"/>
  </w:style>
  <w:style w:type="character" w:customStyle="1" w:styleId="StyleStyleevidencetextBorderSinglesolidlineAuto05Char">
    <w:name w:val="Style Style evidence text + Border: : (Single solid line Auto  0.5 ... Char"/>
    <w:locked/>
    <w:rsid w:val="001D06E7"/>
  </w:style>
  <w:style w:type="paragraph" w:customStyle="1" w:styleId="StyleStyleevidencetextBorderSinglesolidlineAuto05">
    <w:name w:val="Style Style evidence text + Border: : (Single solid line Auto  0.5 ..."/>
    <w:basedOn w:val="Normal"/>
    <w:next w:val="DebateUnderlineBold"/>
    <w:qFormat/>
    <w:rsid w:val="001D06E7"/>
  </w:style>
  <w:style w:type="paragraph" w:customStyle="1" w:styleId="CiteCharCharCharChar">
    <w:name w:val="Cite Char Char Char Char"/>
    <w:basedOn w:val="Normal"/>
    <w:next w:val="Normal"/>
    <w:qFormat/>
    <w:rsid w:val="001D06E7"/>
  </w:style>
  <w:style w:type="character" w:customStyle="1" w:styleId="UnderliningCharChar1CharCharChar">
    <w:name w:val="Underlining Char Char1 Char Char Char"/>
    <w:locked/>
    <w:rsid w:val="001D06E7"/>
  </w:style>
  <w:style w:type="paragraph" w:customStyle="1" w:styleId="UnderliningCharChar1CharChar">
    <w:name w:val="Underlining Char Char1 Char Char"/>
    <w:basedOn w:val="Normal"/>
    <w:next w:val="Normal"/>
    <w:qFormat/>
    <w:rsid w:val="001D06E7"/>
  </w:style>
  <w:style w:type="paragraph" w:customStyle="1" w:styleId="CiteCharCharCharCharChar">
    <w:name w:val="Cite Char Char Char Char Char"/>
    <w:basedOn w:val="Normal"/>
    <w:next w:val="Normal"/>
    <w:qFormat/>
    <w:rsid w:val="001D06E7"/>
  </w:style>
  <w:style w:type="character" w:customStyle="1" w:styleId="UnderliningCharCharChar">
    <w:name w:val="Underlining Char Char Char"/>
    <w:locked/>
    <w:rsid w:val="001D06E7"/>
  </w:style>
  <w:style w:type="paragraph" w:customStyle="1" w:styleId="Style120">
    <w:name w:val="Style 12"/>
    <w:qFormat/>
    <w:rsid w:val="001D06E7"/>
    <w:pPr>
      <w:spacing w:after="200" w:line="276" w:lineRule="auto"/>
    </w:pPr>
    <w:rPr>
      <w:rFonts w:eastAsiaTheme="minorHAnsi"/>
      <w:sz w:val="22"/>
      <w:szCs w:val="22"/>
    </w:rPr>
  </w:style>
  <w:style w:type="paragraph" w:customStyle="1" w:styleId="Style7">
    <w:name w:val="Style 7"/>
    <w:next w:val="CiteCharCharCharCharChar"/>
    <w:qFormat/>
    <w:rsid w:val="001D06E7"/>
    <w:pPr>
      <w:spacing w:after="200" w:line="276" w:lineRule="auto"/>
    </w:pPr>
    <w:rPr>
      <w:rFonts w:eastAsiaTheme="minorHAnsi"/>
      <w:sz w:val="22"/>
      <w:szCs w:val="22"/>
    </w:rPr>
  </w:style>
  <w:style w:type="paragraph" w:customStyle="1" w:styleId="Style9">
    <w:name w:val="Style 9"/>
    <w:qFormat/>
    <w:rsid w:val="001D06E7"/>
    <w:pPr>
      <w:spacing w:after="200" w:line="276" w:lineRule="auto"/>
    </w:pPr>
    <w:rPr>
      <w:rFonts w:eastAsiaTheme="minorHAnsi"/>
      <w:sz w:val="22"/>
      <w:szCs w:val="22"/>
    </w:rPr>
  </w:style>
  <w:style w:type="paragraph" w:customStyle="1" w:styleId="Emphasis3">
    <w:name w:val="Emphasis3"/>
    <w:qFormat/>
    <w:rsid w:val="001D06E7"/>
    <w:pPr>
      <w:spacing w:after="200" w:line="276" w:lineRule="auto"/>
    </w:pPr>
    <w:rPr>
      <w:rFonts w:eastAsiaTheme="minorHAnsi"/>
      <w:sz w:val="22"/>
      <w:szCs w:val="22"/>
    </w:rPr>
  </w:style>
  <w:style w:type="paragraph" w:customStyle="1" w:styleId="formfldssel">
    <w:name w:val="formfldssel"/>
    <w:basedOn w:val="Normal"/>
    <w:qFormat/>
    <w:rsid w:val="001D06E7"/>
  </w:style>
  <w:style w:type="paragraph" w:customStyle="1" w:styleId="hpleftlk">
    <w:name w:val="hpleftlk"/>
    <w:basedOn w:val="Normal"/>
    <w:next w:val="SmallCard"/>
    <w:qFormat/>
    <w:rsid w:val="001D06E7"/>
  </w:style>
  <w:style w:type="paragraph" w:customStyle="1" w:styleId="lblu">
    <w:name w:val="lblu"/>
    <w:basedOn w:val="Normal"/>
    <w:next w:val="BreifTitle"/>
    <w:qFormat/>
    <w:rsid w:val="001D06E7"/>
  </w:style>
  <w:style w:type="paragraph" w:customStyle="1" w:styleId="Underlinestyle1">
    <w:name w:val="Underlinestyle"/>
    <w:basedOn w:val="Normal"/>
    <w:next w:val="Normal10pt"/>
    <w:qFormat/>
    <w:rsid w:val="001D06E7"/>
  </w:style>
  <w:style w:type="paragraph" w:customStyle="1" w:styleId="OffensiveLanguage">
    <w:name w:val="Offensive Language"/>
    <w:basedOn w:val="Normal"/>
    <w:next w:val="Normal"/>
    <w:qFormat/>
    <w:rsid w:val="001D06E7"/>
  </w:style>
  <w:style w:type="paragraph" w:customStyle="1" w:styleId="clearformatting0">
    <w:name w:val="clear formatting"/>
    <w:basedOn w:val="Normal"/>
    <w:next w:val="Style40"/>
    <w:qFormat/>
    <w:rsid w:val="001D06E7"/>
  </w:style>
  <w:style w:type="paragraph" w:customStyle="1" w:styleId="Style18">
    <w:name w:val="Style 18"/>
    <w:next w:val="CM10"/>
    <w:uiPriority w:val="99"/>
    <w:qFormat/>
    <w:rsid w:val="001D06E7"/>
    <w:pPr>
      <w:spacing w:after="200" w:line="276" w:lineRule="auto"/>
    </w:pPr>
    <w:rPr>
      <w:rFonts w:eastAsiaTheme="minorHAnsi"/>
      <w:sz w:val="22"/>
      <w:szCs w:val="22"/>
    </w:rPr>
  </w:style>
  <w:style w:type="paragraph" w:customStyle="1" w:styleId="formfld">
    <w:name w:val="formfld"/>
    <w:basedOn w:val="Normal"/>
    <w:next w:val="OffensiveLanguage"/>
    <w:qFormat/>
    <w:rsid w:val="001D06E7"/>
  </w:style>
  <w:style w:type="character" w:styleId="BookTitle">
    <w:name w:val="Book Title"/>
    <w:basedOn w:val="DefaultParagraphFont"/>
    <w:qFormat/>
    <w:rsid w:val="001D06E7"/>
    <w:rPr>
      <w:b/>
      <w:bCs/>
      <w:i/>
      <w:iCs/>
      <w:spacing w:val="5"/>
    </w:rPr>
  </w:style>
  <w:style w:type="character" w:customStyle="1" w:styleId="sup1">
    <w:name w:val="sup1"/>
    <w:rsid w:val="001D06E7"/>
  </w:style>
  <w:style w:type="character" w:customStyle="1" w:styleId="pgnum1">
    <w:name w:val="pgnum1"/>
    <w:rsid w:val="001D06E7"/>
  </w:style>
  <w:style w:type="character" w:customStyle="1" w:styleId="apple">
    <w:name w:val="apple"/>
    <w:rsid w:val="001D06E7"/>
  </w:style>
  <w:style w:type="character" w:customStyle="1" w:styleId="inhoud">
    <w:name w:val="inhoud"/>
    <w:rsid w:val="001D06E7"/>
  </w:style>
  <w:style w:type="character" w:customStyle="1" w:styleId="Cites-AuthorDate">
    <w:name w:val="Cites-Author/Date"/>
    <w:qFormat/>
    <w:rsid w:val="001D06E7"/>
  </w:style>
  <w:style w:type="character" w:customStyle="1" w:styleId="StyleCardtextChar10pt">
    <w:name w:val="Style Card text Char + 10 pt"/>
    <w:rsid w:val="001D06E7"/>
  </w:style>
  <w:style w:type="character" w:customStyle="1" w:styleId="smcaps">
    <w:name w:val="smcaps"/>
    <w:rsid w:val="001D06E7"/>
  </w:style>
  <w:style w:type="character" w:customStyle="1" w:styleId="Style1Char2">
    <w:name w:val="Style1 Char2"/>
    <w:rsid w:val="001D06E7"/>
  </w:style>
  <w:style w:type="character" w:customStyle="1" w:styleId="inside-head1">
    <w:name w:val="inside-head1"/>
    <w:rsid w:val="001D06E7"/>
  </w:style>
  <w:style w:type="character" w:customStyle="1" w:styleId="datestamp1">
    <w:name w:val="datestamp1"/>
    <w:rsid w:val="001D06E7"/>
  </w:style>
  <w:style w:type="character" w:customStyle="1" w:styleId="pagetools1">
    <w:name w:val="pagetools1"/>
    <w:rsid w:val="001D06E7"/>
  </w:style>
  <w:style w:type="character" w:customStyle="1" w:styleId="smallredtext">
    <w:name w:val="smallredtext"/>
    <w:rsid w:val="001D06E7"/>
  </w:style>
  <w:style w:type="character" w:customStyle="1" w:styleId="storyheading31">
    <w:name w:val="storyheading31"/>
    <w:rsid w:val="001D06E7"/>
  </w:style>
  <w:style w:type="character" w:customStyle="1" w:styleId="storydeck31">
    <w:name w:val="storydeck31"/>
    <w:rsid w:val="001D06E7"/>
  </w:style>
  <w:style w:type="character" w:customStyle="1" w:styleId="subtitle10">
    <w:name w:val="subtitle1"/>
    <w:rsid w:val="001D06E7"/>
  </w:style>
  <w:style w:type="character" w:customStyle="1" w:styleId="clsbiolink">
    <w:name w:val="clsbiolink"/>
    <w:rsid w:val="001D06E7"/>
  </w:style>
  <w:style w:type="character" w:customStyle="1" w:styleId="clssmaller">
    <w:name w:val="clssmaller"/>
    <w:rsid w:val="001D06E7"/>
  </w:style>
  <w:style w:type="character" w:customStyle="1" w:styleId="sm1">
    <w:name w:val="sm1"/>
    <w:rsid w:val="001D06E7"/>
  </w:style>
  <w:style w:type="character" w:customStyle="1" w:styleId="noindentChar">
    <w:name w:val="noindent Char"/>
    <w:rsid w:val="001D06E7"/>
  </w:style>
  <w:style w:type="character" w:customStyle="1" w:styleId="SmallChar1">
    <w:name w:val="Small Char1"/>
    <w:rsid w:val="001D06E7"/>
  </w:style>
  <w:style w:type="character" w:customStyle="1" w:styleId="fullcite0">
    <w:name w:val="fullcite"/>
    <w:rsid w:val="001D06E7"/>
  </w:style>
  <w:style w:type="character" w:customStyle="1" w:styleId="Style9ptThickunderline">
    <w:name w:val="Style 9 pt Thick underline"/>
    <w:rsid w:val="001D06E7"/>
  </w:style>
  <w:style w:type="character" w:customStyle="1" w:styleId="CardNotUnderlinedChar">
    <w:name w:val="Card Not Underlined Char"/>
    <w:rsid w:val="001D06E7"/>
  </w:style>
  <w:style w:type="character" w:customStyle="1" w:styleId="IndexHeadersCharChar">
    <w:name w:val="Index Headers Char Char"/>
    <w:rsid w:val="001D06E7"/>
  </w:style>
  <w:style w:type="character" w:customStyle="1" w:styleId="CircleChar1">
    <w:name w:val="Circle Char1"/>
    <w:rsid w:val="001D06E7"/>
  </w:style>
  <w:style w:type="character" w:customStyle="1" w:styleId="justify">
    <w:name w:val="justify"/>
    <w:rsid w:val="001D06E7"/>
  </w:style>
  <w:style w:type="character" w:customStyle="1" w:styleId="SmallCardTextChar">
    <w:name w:val="Small Card Text Char"/>
    <w:rsid w:val="001D06E7"/>
  </w:style>
  <w:style w:type="character" w:customStyle="1" w:styleId="tagChar30">
    <w:name w:val="tag Char3"/>
    <w:rsid w:val="001D06E7"/>
  </w:style>
  <w:style w:type="character" w:customStyle="1" w:styleId="awtw">
    <w:name w:val="awtw"/>
    <w:rsid w:val="001D06E7"/>
  </w:style>
  <w:style w:type="character" w:customStyle="1" w:styleId="ld3">
    <w:name w:val="ld3"/>
    <w:rsid w:val="001D06E7"/>
  </w:style>
  <w:style w:type="character" w:customStyle="1" w:styleId="5Notunderlined">
    <w:name w:val="5 Not underlined"/>
    <w:rsid w:val="001D06E7"/>
  </w:style>
  <w:style w:type="character" w:customStyle="1" w:styleId="externaledithide">
    <w:name w:val="external_edit_hide"/>
    <w:rsid w:val="001D06E7"/>
  </w:style>
  <w:style w:type="character" w:customStyle="1" w:styleId="CharacterStyle20">
    <w:name w:val="Character Style 20"/>
    <w:rsid w:val="001D06E7"/>
  </w:style>
  <w:style w:type="character" w:customStyle="1" w:styleId="A9">
    <w:name w:val="A9"/>
    <w:uiPriority w:val="99"/>
    <w:rsid w:val="001D06E7"/>
  </w:style>
  <w:style w:type="character" w:customStyle="1" w:styleId="centerheadlines">
    <w:name w:val="centerheadlines"/>
    <w:rsid w:val="001D06E7"/>
  </w:style>
  <w:style w:type="character" w:customStyle="1" w:styleId="datetime">
    <w:name w:val="datetime"/>
    <w:rsid w:val="001D06E7"/>
  </w:style>
  <w:style w:type="character" w:customStyle="1" w:styleId="info">
    <w:name w:val="info"/>
    <w:rsid w:val="001D06E7"/>
  </w:style>
  <w:style w:type="character" w:customStyle="1" w:styleId="datestory">
    <w:name w:val="datestory"/>
    <w:rsid w:val="001D06E7"/>
  </w:style>
  <w:style w:type="character" w:customStyle="1" w:styleId="goohl1">
    <w:name w:val="goohl1"/>
    <w:rsid w:val="001D06E7"/>
  </w:style>
  <w:style w:type="character" w:customStyle="1" w:styleId="StyleUnderlineBorderSinglesolidlineAuto05ptLinew">
    <w:name w:val="Style Underline Border: : (Single solid line Auto  0.5 pt Line w..."/>
    <w:basedOn w:val="DefaultParagraphFont"/>
    <w:rsid w:val="001D06E7"/>
  </w:style>
  <w:style w:type="character" w:customStyle="1" w:styleId="citeschar10">
    <w:name w:val="citeschar1"/>
    <w:basedOn w:val="DefaultParagraphFont"/>
    <w:rsid w:val="001D06E7"/>
  </w:style>
  <w:style w:type="character" w:customStyle="1" w:styleId="cardunderlinedchar1">
    <w:name w:val="cardunderlinedchar"/>
    <w:basedOn w:val="DefaultParagraphFont"/>
    <w:rsid w:val="001D06E7"/>
  </w:style>
  <w:style w:type="character" w:customStyle="1" w:styleId="Style1CharCharChar">
    <w:name w:val="Style1 Char Char Char"/>
    <w:locked/>
    <w:rsid w:val="001D06E7"/>
  </w:style>
  <w:style w:type="character" w:customStyle="1" w:styleId="provider">
    <w:name w:val="provider"/>
    <w:basedOn w:val="DefaultParagraphFont"/>
    <w:rsid w:val="001D06E7"/>
  </w:style>
  <w:style w:type="character" w:customStyle="1" w:styleId="vitstorybyline">
    <w:name w:val="vitstorybyline"/>
    <w:rsid w:val="001D06E7"/>
  </w:style>
  <w:style w:type="character" w:customStyle="1" w:styleId="yahoobuzzbadge-form">
    <w:name w:val="yahoobuzzbadge-form"/>
    <w:rsid w:val="001D06E7"/>
  </w:style>
  <w:style w:type="character" w:customStyle="1" w:styleId="tickerlinx">
    <w:name w:val="tickerlinx"/>
    <w:rsid w:val="001D06E7"/>
  </w:style>
  <w:style w:type="character" w:customStyle="1" w:styleId="post-author">
    <w:name w:val="post-author"/>
    <w:rsid w:val="001D06E7"/>
  </w:style>
  <w:style w:type="character" w:customStyle="1" w:styleId="post-timestamp">
    <w:name w:val="post-timestamp"/>
    <w:rsid w:val="001D06E7"/>
  </w:style>
  <w:style w:type="character" w:customStyle="1" w:styleId="mw-headline">
    <w:name w:val="mw-headline"/>
    <w:rsid w:val="001D06E7"/>
  </w:style>
  <w:style w:type="character" w:customStyle="1" w:styleId="month">
    <w:name w:val="month"/>
    <w:rsid w:val="001D06E7"/>
  </w:style>
  <w:style w:type="character" w:customStyle="1" w:styleId="texttitlebigred">
    <w:name w:val="texttitlebigred"/>
    <w:rsid w:val="001D06E7"/>
  </w:style>
  <w:style w:type="character" w:customStyle="1" w:styleId="subtitles">
    <w:name w:val="subtitles"/>
    <w:rsid w:val="001D06E7"/>
  </w:style>
  <w:style w:type="character" w:customStyle="1" w:styleId="CiteCardChar1">
    <w:name w:val="Cite_Card Char1"/>
    <w:rsid w:val="001D06E7"/>
  </w:style>
  <w:style w:type="character" w:customStyle="1" w:styleId="ptitleinside">
    <w:name w:val="p_title_inside"/>
    <w:rsid w:val="001D06E7"/>
  </w:style>
  <w:style w:type="character" w:customStyle="1" w:styleId="paramv">
    <w:name w:val="paramv"/>
    <w:rsid w:val="001D06E7"/>
  </w:style>
  <w:style w:type="character" w:customStyle="1" w:styleId="symbol">
    <w:name w:val="symbol"/>
    <w:rsid w:val="001D06E7"/>
  </w:style>
  <w:style w:type="character" w:customStyle="1" w:styleId="data">
    <w:name w:val="data"/>
    <w:rsid w:val="001D06E7"/>
  </w:style>
  <w:style w:type="character" w:customStyle="1" w:styleId="pub-date">
    <w:name w:val="pub-date"/>
    <w:rsid w:val="001D06E7"/>
  </w:style>
  <w:style w:type="character" w:customStyle="1" w:styleId="AuthorDateF4">
    <w:name w:val="Author Date (F4)"/>
    <w:rsid w:val="001D06E7"/>
  </w:style>
  <w:style w:type="character" w:customStyle="1" w:styleId="BoldUnderlineF6">
    <w:name w:val="Bold Underline (F6)"/>
    <w:rsid w:val="001D06E7"/>
  </w:style>
  <w:style w:type="character" w:customStyle="1" w:styleId="grouptext">
    <w:name w:val="group_text"/>
    <w:rsid w:val="001D06E7"/>
  </w:style>
  <w:style w:type="character" w:customStyle="1" w:styleId="authors">
    <w:name w:val="authors"/>
    <w:rsid w:val="001D06E7"/>
  </w:style>
  <w:style w:type="character" w:customStyle="1" w:styleId="StyleArial12ptBoldItalic">
    <w:name w:val="Style Arial 12 pt Bold Italic"/>
    <w:rsid w:val="001D06E7"/>
  </w:style>
  <w:style w:type="character" w:customStyle="1" w:styleId="verdana12grey1">
    <w:name w:val="verdana12grey1"/>
    <w:rsid w:val="001D06E7"/>
  </w:style>
  <w:style w:type="character" w:customStyle="1" w:styleId="verdana9grey1a">
    <w:name w:val="verdana9grey1a"/>
    <w:rsid w:val="001D06E7"/>
  </w:style>
  <w:style w:type="character" w:customStyle="1" w:styleId="nn-twttr-share-btn">
    <w:name w:val="nn-twttr-share-btn"/>
    <w:rsid w:val="001D06E7"/>
  </w:style>
  <w:style w:type="character" w:customStyle="1" w:styleId="count">
    <w:name w:val="count"/>
    <w:rsid w:val="001D06E7"/>
  </w:style>
  <w:style w:type="character" w:customStyle="1" w:styleId="comment-count">
    <w:name w:val="comment-count"/>
    <w:rsid w:val="001D06E7"/>
  </w:style>
  <w:style w:type="character" w:customStyle="1" w:styleId="comment-count-text">
    <w:name w:val="comment-count-text"/>
    <w:rsid w:val="001D06E7"/>
  </w:style>
  <w:style w:type="character" w:customStyle="1" w:styleId="lightheader">
    <w:name w:val="lightheader"/>
    <w:rsid w:val="001D06E7"/>
  </w:style>
  <w:style w:type="character" w:customStyle="1" w:styleId="CiteCardCharCharCharCharChar">
    <w:name w:val="Cite_Card Char Char Char Char Char"/>
    <w:rsid w:val="001D06E7"/>
  </w:style>
  <w:style w:type="character" w:customStyle="1" w:styleId="CiteCardCharCharCharCharCharChar">
    <w:name w:val="Cite_Card Char Char Char Char Char Char"/>
    <w:rsid w:val="001D06E7"/>
  </w:style>
  <w:style w:type="character" w:customStyle="1" w:styleId="yahoobuzzbadge">
    <w:name w:val="yahoobuzzbadge"/>
    <w:rsid w:val="001D06E7"/>
  </w:style>
  <w:style w:type="character" w:customStyle="1" w:styleId="StrongEmphasis">
    <w:name w:val="Strong Emphasis"/>
    <w:rsid w:val="001D06E7"/>
  </w:style>
  <w:style w:type="character" w:customStyle="1" w:styleId="article-articlebody">
    <w:name w:val="article-articlebody"/>
    <w:basedOn w:val="DefaultParagraphFont"/>
    <w:rsid w:val="001D06E7"/>
  </w:style>
  <w:style w:type="character" w:customStyle="1" w:styleId="pageheader0">
    <w:name w:val="pageheader"/>
    <w:basedOn w:val="DefaultParagraphFont"/>
    <w:rsid w:val="001D06E7"/>
  </w:style>
  <w:style w:type="character" w:customStyle="1" w:styleId="AuthorCharChar">
    <w:name w:val="Author Char Char"/>
    <w:rsid w:val="001D06E7"/>
  </w:style>
  <w:style w:type="character" w:customStyle="1" w:styleId="smallchar0">
    <w:name w:val="smallchar"/>
    <w:basedOn w:val="DefaultParagraphFont"/>
    <w:rsid w:val="001D06E7"/>
  </w:style>
  <w:style w:type="character" w:customStyle="1" w:styleId="Shortcite">
    <w:name w:val="Shortcite"/>
    <w:rsid w:val="001D06E7"/>
  </w:style>
  <w:style w:type="character" w:customStyle="1" w:styleId="Longcite">
    <w:name w:val="Longcite"/>
    <w:rsid w:val="001D06E7"/>
  </w:style>
  <w:style w:type="character" w:customStyle="1" w:styleId="address">
    <w:name w:val="address"/>
    <w:rsid w:val="001D06E7"/>
  </w:style>
  <w:style w:type="character" w:customStyle="1" w:styleId="NormalizationChar">
    <w:name w:val="Normalization Char"/>
    <w:rsid w:val="001D06E7"/>
  </w:style>
  <w:style w:type="character" w:customStyle="1" w:styleId="Shrinker">
    <w:name w:val="Shrinker"/>
    <w:rsid w:val="001D06E7"/>
  </w:style>
  <w:style w:type="character" w:customStyle="1" w:styleId="heading2char1">
    <w:name w:val="heading2char"/>
    <w:basedOn w:val="DefaultParagraphFont"/>
    <w:rsid w:val="001D06E7"/>
  </w:style>
  <w:style w:type="character" w:customStyle="1" w:styleId="heading3char1">
    <w:name w:val="heading3char1"/>
    <w:basedOn w:val="DefaultParagraphFont"/>
    <w:rsid w:val="001D06E7"/>
  </w:style>
  <w:style w:type="character" w:customStyle="1" w:styleId="underlinea">
    <w:name w:val="underlinea"/>
    <w:basedOn w:val="DefaultParagraphFont"/>
    <w:rsid w:val="001D06E7"/>
  </w:style>
  <w:style w:type="character" w:customStyle="1" w:styleId="StyleUnderlineChar9pt2">
    <w:name w:val="Style Underline Char + 9 pt2"/>
    <w:rsid w:val="001D06E7"/>
  </w:style>
  <w:style w:type="character" w:customStyle="1" w:styleId="StyleUnderlineChar9ptBold1">
    <w:name w:val="Style Underline Char + 9 pt Bold1"/>
    <w:rsid w:val="001D06E7"/>
  </w:style>
  <w:style w:type="character" w:customStyle="1" w:styleId="FontStyle329">
    <w:name w:val="Font Style329"/>
    <w:uiPriority w:val="99"/>
    <w:rsid w:val="001D06E7"/>
  </w:style>
  <w:style w:type="character" w:customStyle="1" w:styleId="FontStyle232">
    <w:name w:val="Font Style232"/>
    <w:uiPriority w:val="99"/>
    <w:rsid w:val="001D06E7"/>
  </w:style>
  <w:style w:type="character" w:customStyle="1" w:styleId="MicroTextCharChar">
    <w:name w:val="MicroText Char Char"/>
    <w:rsid w:val="001D06E7"/>
  </w:style>
  <w:style w:type="character" w:customStyle="1" w:styleId="style61">
    <w:name w:val="style6"/>
    <w:rsid w:val="001D06E7"/>
  </w:style>
  <w:style w:type="character" w:customStyle="1" w:styleId="Title2">
    <w:name w:val="Title2"/>
    <w:basedOn w:val="DefaultParagraphFont"/>
    <w:rsid w:val="001D06E7"/>
  </w:style>
  <w:style w:type="character" w:customStyle="1" w:styleId="pmterms2">
    <w:name w:val="pmterms2"/>
    <w:basedOn w:val="DefaultParagraphFont"/>
    <w:rsid w:val="001D06E7"/>
  </w:style>
  <w:style w:type="character" w:customStyle="1" w:styleId="BoldandUnderlineChar1Char2CharChar">
    <w:name w:val="Bold and Underline Char1 Char2 Char Char"/>
    <w:basedOn w:val="DefaultParagraphFont"/>
    <w:rsid w:val="001D06E7"/>
  </w:style>
  <w:style w:type="character" w:customStyle="1" w:styleId="UnderlineChar1Char1">
    <w:name w:val="Underline Char1 Char1"/>
    <w:basedOn w:val="DefaultParagraphFont"/>
    <w:rsid w:val="001D06E7"/>
  </w:style>
  <w:style w:type="character" w:customStyle="1" w:styleId="featurecontentgray1">
    <w:name w:val="featurecontentgray1"/>
    <w:basedOn w:val="DefaultParagraphFont"/>
    <w:rsid w:val="001D06E7"/>
  </w:style>
  <w:style w:type="character" w:customStyle="1" w:styleId="CardCharCharChar0">
    <w:name w:val="Card Char Char Char"/>
    <w:basedOn w:val="DefaultParagraphFont"/>
    <w:rsid w:val="001D06E7"/>
  </w:style>
  <w:style w:type="character" w:customStyle="1" w:styleId="big1">
    <w:name w:val="big1"/>
    <w:basedOn w:val="DefaultParagraphFont"/>
    <w:rsid w:val="001D06E7"/>
  </w:style>
  <w:style w:type="character" w:customStyle="1" w:styleId="articletitle1">
    <w:name w:val="articletitle1"/>
    <w:basedOn w:val="DefaultParagraphFont"/>
    <w:rsid w:val="001D06E7"/>
  </w:style>
  <w:style w:type="character" w:customStyle="1" w:styleId="prodgeneral">
    <w:name w:val="prodgeneral"/>
    <w:basedOn w:val="DefaultParagraphFont"/>
    <w:rsid w:val="001D06E7"/>
  </w:style>
  <w:style w:type="character" w:customStyle="1" w:styleId="Style10pt">
    <w:name w:val="Style 10 pt"/>
    <w:basedOn w:val="DefaultParagraphFont"/>
    <w:rsid w:val="001D06E7"/>
  </w:style>
  <w:style w:type="character" w:customStyle="1" w:styleId="StyleUnderlineChar0">
    <w:name w:val="Style Underline + Char"/>
    <w:basedOn w:val="DefaultParagraphFont"/>
    <w:rsid w:val="001D06E7"/>
  </w:style>
  <w:style w:type="character" w:customStyle="1" w:styleId="highlightChar">
    <w:name w:val="highlight Char"/>
    <w:basedOn w:val="DefaultParagraphFont"/>
    <w:rsid w:val="001D06E7"/>
  </w:style>
  <w:style w:type="character" w:customStyle="1" w:styleId="citeChar1">
    <w:name w:val="cite Char"/>
    <w:basedOn w:val="DefaultParagraphFont"/>
    <w:rsid w:val="001D06E7"/>
  </w:style>
  <w:style w:type="character" w:customStyle="1" w:styleId="OffensiveLanguageChar">
    <w:name w:val="Offensive Language Char"/>
    <w:rsid w:val="001D06E7"/>
  </w:style>
  <w:style w:type="character" w:customStyle="1" w:styleId="yellowfadeinnerspan">
    <w:name w:val="yellowfadeinnerspan"/>
    <w:rsid w:val="001D06E7"/>
  </w:style>
  <w:style w:type="character" w:customStyle="1" w:styleId="ipa">
    <w:name w:val="ipa"/>
    <w:basedOn w:val="DefaultParagraphFont"/>
    <w:rsid w:val="001D06E7"/>
  </w:style>
  <w:style w:type="table" w:customStyle="1" w:styleId="TableGrid1">
    <w:name w:val="Table Grid1"/>
    <w:basedOn w:val="TableNormal"/>
    <w:rsid w:val="001D06E7"/>
    <w:pPr>
      <w:spacing w:after="200" w:line="276" w:lineRule="auto"/>
    </w:pPr>
    <w:rPr>
      <w:rFonts w:eastAsiaTheme="minorHAnsi"/>
      <w:sz w:val="22"/>
      <w:szCs w:val="22"/>
    </w:rPr>
    <w:tblPr/>
  </w:style>
  <w:style w:type="character" w:customStyle="1" w:styleId="StyleciteChar">
    <w:name w:val="Style cite + Char"/>
    <w:basedOn w:val="DefaultParagraphFont"/>
    <w:rsid w:val="001D06E7"/>
  </w:style>
  <w:style w:type="character" w:customStyle="1" w:styleId="DebateUnderlinedChar">
    <w:name w:val="Debate Underlined Char"/>
    <w:locked/>
    <w:rsid w:val="001D06E7"/>
  </w:style>
  <w:style w:type="paragraph" w:customStyle="1" w:styleId="DebateUnderlined">
    <w:name w:val="Debate Underlined"/>
    <w:basedOn w:val="Normal"/>
    <w:next w:val="about"/>
    <w:qFormat/>
    <w:rsid w:val="001D06E7"/>
  </w:style>
  <w:style w:type="character" w:customStyle="1" w:styleId="Card10f2Char">
    <w:name w:val="Card.10.f2 Char"/>
    <w:locked/>
    <w:rsid w:val="001D06E7"/>
  </w:style>
  <w:style w:type="paragraph" w:customStyle="1" w:styleId="Card10f2">
    <w:name w:val="Card.10.f2"/>
    <w:basedOn w:val="Normal"/>
    <w:next w:val="thumbnail"/>
    <w:autoRedefine/>
    <w:qFormat/>
    <w:rsid w:val="001D06E7"/>
  </w:style>
  <w:style w:type="character" w:customStyle="1" w:styleId="Bodytext5">
    <w:name w:val="Body text_"/>
    <w:basedOn w:val="DefaultParagraphFont"/>
    <w:locked/>
    <w:rsid w:val="001D06E7"/>
    <w:rPr>
      <w:shd w:val="clear" w:color="auto" w:fill="FFFFFF"/>
    </w:rPr>
  </w:style>
  <w:style w:type="paragraph" w:customStyle="1" w:styleId="BodyText50">
    <w:name w:val="Body Text5"/>
    <w:basedOn w:val="Normal"/>
    <w:next w:val="wallacepara"/>
    <w:qFormat/>
    <w:rsid w:val="001D06E7"/>
  </w:style>
  <w:style w:type="paragraph" w:customStyle="1" w:styleId="user">
    <w:name w:val="user"/>
    <w:basedOn w:val="Normal"/>
    <w:next w:val="morelink"/>
    <w:qFormat/>
    <w:rsid w:val="001D06E7"/>
  </w:style>
  <w:style w:type="paragraph" w:customStyle="1" w:styleId="about">
    <w:name w:val="about"/>
    <w:basedOn w:val="Normal"/>
    <w:next w:val="audiolink"/>
    <w:qFormat/>
    <w:rsid w:val="001D06E7"/>
  </w:style>
  <w:style w:type="paragraph" w:customStyle="1" w:styleId="t6">
    <w:name w:val="t6"/>
    <w:basedOn w:val="Normal"/>
    <w:next w:val="nav1"/>
    <w:qFormat/>
    <w:rsid w:val="001D06E7"/>
  </w:style>
  <w:style w:type="paragraph" w:customStyle="1" w:styleId="thumbnail">
    <w:name w:val="thumbnail"/>
    <w:basedOn w:val="Normal"/>
    <w:next w:val="nav2"/>
    <w:qFormat/>
    <w:rsid w:val="001D06E7"/>
  </w:style>
  <w:style w:type="paragraph" w:customStyle="1" w:styleId="stand-first-alone">
    <w:name w:val="stand-first-alone"/>
    <w:basedOn w:val="Normal"/>
    <w:next w:val="Pa0"/>
    <w:qFormat/>
    <w:rsid w:val="001D06E7"/>
  </w:style>
  <w:style w:type="paragraph" w:customStyle="1" w:styleId="wallacepara">
    <w:name w:val="wallacepara"/>
    <w:basedOn w:val="Normal"/>
    <w:next w:val="CM45"/>
    <w:qFormat/>
    <w:rsid w:val="001D06E7"/>
  </w:style>
  <w:style w:type="paragraph" w:customStyle="1" w:styleId="morelink">
    <w:name w:val="morelink"/>
    <w:basedOn w:val="Normal"/>
    <w:next w:val="CM46"/>
    <w:qFormat/>
    <w:rsid w:val="001D06E7"/>
  </w:style>
  <w:style w:type="paragraph" w:customStyle="1" w:styleId="audiolink">
    <w:name w:val="audiolink"/>
    <w:basedOn w:val="Normal"/>
    <w:next w:val="F4-NormalText"/>
    <w:qFormat/>
    <w:rsid w:val="001D06E7"/>
  </w:style>
  <w:style w:type="paragraph" w:customStyle="1" w:styleId="titlestyle1">
    <w:name w:val="titlestyle1"/>
    <w:basedOn w:val="Normal"/>
    <w:next w:val="FullText"/>
    <w:qFormat/>
    <w:rsid w:val="001D06E7"/>
  </w:style>
  <w:style w:type="paragraph" w:customStyle="1" w:styleId="nav1">
    <w:name w:val="nav1"/>
    <w:basedOn w:val="Normal"/>
    <w:next w:val="TagLine"/>
    <w:qFormat/>
    <w:rsid w:val="001D06E7"/>
  </w:style>
  <w:style w:type="paragraph" w:customStyle="1" w:styleId="nav2">
    <w:name w:val="nav2"/>
    <w:basedOn w:val="Normal"/>
    <w:qFormat/>
    <w:rsid w:val="001D06E7"/>
  </w:style>
  <w:style w:type="paragraph" w:customStyle="1" w:styleId="Pa0">
    <w:name w:val="Pa0"/>
    <w:basedOn w:val="Normal"/>
    <w:uiPriority w:val="99"/>
    <w:qFormat/>
    <w:rsid w:val="001D06E7"/>
  </w:style>
  <w:style w:type="paragraph" w:customStyle="1" w:styleId="CM45">
    <w:name w:val="CM45"/>
    <w:basedOn w:val="Normal"/>
    <w:uiPriority w:val="99"/>
    <w:qFormat/>
    <w:rsid w:val="001D06E7"/>
  </w:style>
  <w:style w:type="paragraph" w:customStyle="1" w:styleId="CM46">
    <w:name w:val="CM46"/>
    <w:basedOn w:val="Normal"/>
    <w:uiPriority w:val="99"/>
    <w:qFormat/>
    <w:rsid w:val="001D06E7"/>
  </w:style>
  <w:style w:type="character" w:customStyle="1" w:styleId="Heading18">
    <w:name w:val="Heading #18_"/>
    <w:basedOn w:val="DefaultParagraphFont"/>
    <w:locked/>
    <w:rsid w:val="001D06E7"/>
  </w:style>
  <w:style w:type="paragraph" w:customStyle="1" w:styleId="Heading180">
    <w:name w:val="Heading #18"/>
    <w:basedOn w:val="Normal"/>
    <w:qFormat/>
    <w:rsid w:val="001D06E7"/>
  </w:style>
  <w:style w:type="character" w:customStyle="1" w:styleId="Picturecaption2">
    <w:name w:val="Picture caption (2)_"/>
    <w:basedOn w:val="DefaultParagraphFont"/>
    <w:locked/>
    <w:rsid w:val="001D06E7"/>
  </w:style>
  <w:style w:type="paragraph" w:customStyle="1" w:styleId="Picturecaption20">
    <w:name w:val="Picture caption (2)"/>
    <w:basedOn w:val="Normal"/>
    <w:qFormat/>
    <w:rsid w:val="001D06E7"/>
  </w:style>
  <w:style w:type="character" w:customStyle="1" w:styleId="Picturecaption">
    <w:name w:val="Picture caption_"/>
    <w:basedOn w:val="DefaultParagraphFont"/>
    <w:locked/>
    <w:rsid w:val="001D06E7"/>
  </w:style>
  <w:style w:type="paragraph" w:customStyle="1" w:styleId="Picturecaption0">
    <w:name w:val="Picture caption"/>
    <w:basedOn w:val="Normal"/>
    <w:qFormat/>
    <w:rsid w:val="001D06E7"/>
  </w:style>
  <w:style w:type="character" w:customStyle="1" w:styleId="Bodytext31">
    <w:name w:val="Body text (31)_"/>
    <w:basedOn w:val="DefaultParagraphFont"/>
    <w:locked/>
    <w:rsid w:val="001D06E7"/>
  </w:style>
  <w:style w:type="paragraph" w:customStyle="1" w:styleId="Bodytext310">
    <w:name w:val="Body text (31)"/>
    <w:basedOn w:val="Normal"/>
    <w:qFormat/>
    <w:rsid w:val="001D06E7"/>
  </w:style>
  <w:style w:type="character" w:customStyle="1" w:styleId="Heading22">
    <w:name w:val="Heading #22_"/>
    <w:basedOn w:val="DefaultParagraphFont"/>
    <w:locked/>
    <w:rsid w:val="001D06E7"/>
  </w:style>
  <w:style w:type="paragraph" w:customStyle="1" w:styleId="Heading220">
    <w:name w:val="Heading #22"/>
    <w:basedOn w:val="Normal"/>
    <w:qFormat/>
    <w:rsid w:val="001D06E7"/>
  </w:style>
  <w:style w:type="character" w:customStyle="1" w:styleId="Bodytext131">
    <w:name w:val="Body text (131)_"/>
    <w:basedOn w:val="DefaultParagraphFont"/>
    <w:locked/>
    <w:rsid w:val="001D06E7"/>
  </w:style>
  <w:style w:type="paragraph" w:customStyle="1" w:styleId="Bodytext1310">
    <w:name w:val="Body text (131)"/>
    <w:basedOn w:val="Normal"/>
    <w:qFormat/>
    <w:rsid w:val="001D06E7"/>
  </w:style>
  <w:style w:type="character" w:customStyle="1" w:styleId="Bodytext140">
    <w:name w:val="Body text (140)_"/>
    <w:basedOn w:val="DefaultParagraphFont"/>
    <w:locked/>
    <w:rsid w:val="001D06E7"/>
  </w:style>
  <w:style w:type="paragraph" w:customStyle="1" w:styleId="Bodytext1400">
    <w:name w:val="Body text (140)"/>
    <w:basedOn w:val="Normal"/>
    <w:qFormat/>
    <w:rsid w:val="001D06E7"/>
  </w:style>
  <w:style w:type="character" w:customStyle="1" w:styleId="Bodytext141">
    <w:name w:val="Body text (141)_"/>
    <w:basedOn w:val="DefaultParagraphFont"/>
    <w:locked/>
    <w:rsid w:val="001D06E7"/>
  </w:style>
  <w:style w:type="paragraph" w:customStyle="1" w:styleId="Bodytext1410">
    <w:name w:val="Body text (141)"/>
    <w:basedOn w:val="Normal"/>
    <w:qFormat/>
    <w:rsid w:val="001D06E7"/>
  </w:style>
  <w:style w:type="character" w:customStyle="1" w:styleId="Tableofcontents20">
    <w:name w:val="Table of contents (20)_"/>
    <w:basedOn w:val="DefaultParagraphFont"/>
    <w:locked/>
    <w:rsid w:val="001D06E7"/>
  </w:style>
  <w:style w:type="paragraph" w:customStyle="1" w:styleId="Tableofcontents200">
    <w:name w:val="Table of contents (20)"/>
    <w:basedOn w:val="Normal"/>
    <w:qFormat/>
    <w:rsid w:val="001D06E7"/>
  </w:style>
  <w:style w:type="character" w:customStyle="1" w:styleId="Tableofcontents21">
    <w:name w:val="Table of contents (21)_"/>
    <w:basedOn w:val="DefaultParagraphFont"/>
    <w:locked/>
    <w:rsid w:val="001D06E7"/>
  </w:style>
  <w:style w:type="paragraph" w:customStyle="1" w:styleId="Tableofcontents210">
    <w:name w:val="Table of contents (21)"/>
    <w:basedOn w:val="Normal"/>
    <w:qFormat/>
    <w:rsid w:val="001D06E7"/>
  </w:style>
  <w:style w:type="character" w:customStyle="1" w:styleId="Tableofcontents22">
    <w:name w:val="Table of contents (22)_"/>
    <w:basedOn w:val="DefaultParagraphFont"/>
    <w:locked/>
    <w:rsid w:val="001D06E7"/>
  </w:style>
  <w:style w:type="paragraph" w:customStyle="1" w:styleId="Tableofcontents220">
    <w:name w:val="Table of contents (22)"/>
    <w:basedOn w:val="Normal"/>
    <w:qFormat/>
    <w:rsid w:val="001D06E7"/>
  </w:style>
  <w:style w:type="character" w:customStyle="1" w:styleId="Bodytext142">
    <w:name w:val="Body text (142)_"/>
    <w:basedOn w:val="DefaultParagraphFont"/>
    <w:locked/>
    <w:rsid w:val="001D06E7"/>
  </w:style>
  <w:style w:type="paragraph" w:customStyle="1" w:styleId="Bodytext1420">
    <w:name w:val="Body text (142)"/>
    <w:basedOn w:val="Normal"/>
    <w:qFormat/>
    <w:rsid w:val="001D06E7"/>
  </w:style>
  <w:style w:type="character" w:customStyle="1" w:styleId="Bodytext143">
    <w:name w:val="Body text (143)_"/>
    <w:basedOn w:val="DefaultParagraphFont"/>
    <w:locked/>
    <w:rsid w:val="001D06E7"/>
  </w:style>
  <w:style w:type="paragraph" w:customStyle="1" w:styleId="Bodytext1430">
    <w:name w:val="Body text (143)"/>
    <w:basedOn w:val="Normal"/>
    <w:qFormat/>
    <w:rsid w:val="001D06E7"/>
  </w:style>
  <w:style w:type="character" w:customStyle="1" w:styleId="Bodytext144Exact">
    <w:name w:val="Body text (144) Exact"/>
    <w:basedOn w:val="DefaultParagraphFont"/>
    <w:locked/>
    <w:rsid w:val="001D06E7"/>
  </w:style>
  <w:style w:type="paragraph" w:customStyle="1" w:styleId="Bodytext144">
    <w:name w:val="Body text (144)"/>
    <w:basedOn w:val="Normal"/>
    <w:qFormat/>
    <w:rsid w:val="001D06E7"/>
  </w:style>
  <w:style w:type="character" w:customStyle="1" w:styleId="Bodytext145Exact">
    <w:name w:val="Body text (145) Exact"/>
    <w:basedOn w:val="DefaultParagraphFont"/>
    <w:locked/>
    <w:rsid w:val="001D06E7"/>
  </w:style>
  <w:style w:type="paragraph" w:customStyle="1" w:styleId="Bodytext145">
    <w:name w:val="Body text (145)"/>
    <w:basedOn w:val="Normal"/>
    <w:qFormat/>
    <w:rsid w:val="001D06E7"/>
  </w:style>
  <w:style w:type="character" w:customStyle="1" w:styleId="Bodytext146">
    <w:name w:val="Body text (146)_"/>
    <w:basedOn w:val="DefaultParagraphFont"/>
    <w:locked/>
    <w:rsid w:val="001D06E7"/>
  </w:style>
  <w:style w:type="paragraph" w:customStyle="1" w:styleId="Bodytext1460">
    <w:name w:val="Body text (146)"/>
    <w:basedOn w:val="Normal"/>
    <w:qFormat/>
    <w:rsid w:val="001D06E7"/>
  </w:style>
  <w:style w:type="character" w:customStyle="1" w:styleId="Heading230">
    <w:name w:val="Heading #23_"/>
    <w:basedOn w:val="DefaultParagraphFont"/>
    <w:locked/>
    <w:rsid w:val="001D06E7"/>
  </w:style>
  <w:style w:type="paragraph" w:customStyle="1" w:styleId="Heading231">
    <w:name w:val="Heading #23"/>
    <w:basedOn w:val="Normal"/>
    <w:qFormat/>
    <w:rsid w:val="001D06E7"/>
  </w:style>
  <w:style w:type="character" w:customStyle="1" w:styleId="Picturecaption36">
    <w:name w:val="Picture caption (36)_"/>
    <w:basedOn w:val="DefaultParagraphFont"/>
    <w:locked/>
    <w:rsid w:val="001D06E7"/>
  </w:style>
  <w:style w:type="paragraph" w:customStyle="1" w:styleId="Picturecaption360">
    <w:name w:val="Picture caption (36)"/>
    <w:basedOn w:val="Normal"/>
    <w:qFormat/>
    <w:rsid w:val="001D06E7"/>
  </w:style>
  <w:style w:type="character" w:customStyle="1" w:styleId="Picturecaption42">
    <w:name w:val="Picture caption (42)_"/>
    <w:basedOn w:val="DefaultParagraphFont"/>
    <w:locked/>
    <w:rsid w:val="001D06E7"/>
  </w:style>
  <w:style w:type="paragraph" w:customStyle="1" w:styleId="Picturecaption420">
    <w:name w:val="Picture caption (42)"/>
    <w:basedOn w:val="Normal"/>
    <w:qFormat/>
    <w:rsid w:val="001D06E7"/>
  </w:style>
  <w:style w:type="character" w:customStyle="1" w:styleId="Bodytext154">
    <w:name w:val="Body text (154)_"/>
    <w:basedOn w:val="DefaultParagraphFont"/>
    <w:locked/>
    <w:rsid w:val="001D06E7"/>
  </w:style>
  <w:style w:type="paragraph" w:customStyle="1" w:styleId="Bodytext1540">
    <w:name w:val="Body text (154)"/>
    <w:basedOn w:val="Normal"/>
    <w:qFormat/>
    <w:rsid w:val="001D06E7"/>
  </w:style>
  <w:style w:type="character" w:customStyle="1" w:styleId="Bodytext155">
    <w:name w:val="Body text (155)_"/>
    <w:basedOn w:val="DefaultParagraphFont"/>
    <w:locked/>
    <w:rsid w:val="001D06E7"/>
  </w:style>
  <w:style w:type="paragraph" w:customStyle="1" w:styleId="Bodytext1550">
    <w:name w:val="Body text (155)"/>
    <w:basedOn w:val="Normal"/>
    <w:qFormat/>
    <w:rsid w:val="001D06E7"/>
  </w:style>
  <w:style w:type="character" w:customStyle="1" w:styleId="Bodytext156">
    <w:name w:val="Body text (156)_"/>
    <w:basedOn w:val="DefaultParagraphFont"/>
    <w:locked/>
    <w:rsid w:val="001D06E7"/>
  </w:style>
  <w:style w:type="paragraph" w:customStyle="1" w:styleId="Bodytext1560">
    <w:name w:val="Body text (156)"/>
    <w:basedOn w:val="Normal"/>
    <w:qFormat/>
    <w:rsid w:val="001D06E7"/>
  </w:style>
  <w:style w:type="character" w:customStyle="1" w:styleId="Bodytext60">
    <w:name w:val="Body text (60)_"/>
    <w:basedOn w:val="DefaultParagraphFont"/>
    <w:locked/>
    <w:rsid w:val="001D06E7"/>
  </w:style>
  <w:style w:type="paragraph" w:customStyle="1" w:styleId="Bodytext600">
    <w:name w:val="Body text (60)"/>
    <w:basedOn w:val="Normal"/>
    <w:qFormat/>
    <w:rsid w:val="001D06E7"/>
  </w:style>
  <w:style w:type="character" w:customStyle="1" w:styleId="Bodytext158">
    <w:name w:val="Body text (158)_"/>
    <w:basedOn w:val="DefaultParagraphFont"/>
    <w:locked/>
    <w:rsid w:val="001D06E7"/>
  </w:style>
  <w:style w:type="paragraph" w:customStyle="1" w:styleId="Bodytext1580">
    <w:name w:val="Body text (158)"/>
    <w:basedOn w:val="Normal"/>
    <w:qFormat/>
    <w:rsid w:val="001D06E7"/>
  </w:style>
  <w:style w:type="character" w:customStyle="1" w:styleId="Bodytext159">
    <w:name w:val="Body text (159)_"/>
    <w:basedOn w:val="DefaultParagraphFont"/>
    <w:locked/>
    <w:rsid w:val="001D06E7"/>
  </w:style>
  <w:style w:type="paragraph" w:customStyle="1" w:styleId="Bodytext1590">
    <w:name w:val="Body text (159)"/>
    <w:basedOn w:val="Normal"/>
    <w:qFormat/>
    <w:rsid w:val="001D06E7"/>
  </w:style>
  <w:style w:type="character" w:customStyle="1" w:styleId="Bodytext160">
    <w:name w:val="Body text (160)_"/>
    <w:basedOn w:val="DefaultParagraphFont"/>
    <w:locked/>
    <w:rsid w:val="001D06E7"/>
  </w:style>
  <w:style w:type="paragraph" w:customStyle="1" w:styleId="Bodytext1600">
    <w:name w:val="Body text (160)"/>
    <w:basedOn w:val="Normal"/>
    <w:qFormat/>
    <w:rsid w:val="001D06E7"/>
  </w:style>
  <w:style w:type="character" w:customStyle="1" w:styleId="Picturecaption4">
    <w:name w:val="Picture caption (4)_"/>
    <w:basedOn w:val="DefaultParagraphFont"/>
    <w:locked/>
    <w:rsid w:val="001D06E7"/>
  </w:style>
  <w:style w:type="paragraph" w:customStyle="1" w:styleId="Picturecaption40">
    <w:name w:val="Picture caption (4)"/>
    <w:basedOn w:val="Normal"/>
    <w:qFormat/>
    <w:rsid w:val="001D06E7"/>
  </w:style>
  <w:style w:type="character" w:customStyle="1" w:styleId="Heading10">
    <w:name w:val="Heading #10_"/>
    <w:basedOn w:val="DefaultParagraphFont"/>
    <w:locked/>
    <w:rsid w:val="001D06E7"/>
  </w:style>
  <w:style w:type="paragraph" w:customStyle="1" w:styleId="Heading100">
    <w:name w:val="Heading #10"/>
    <w:basedOn w:val="Normal"/>
    <w:qFormat/>
    <w:rsid w:val="001D06E7"/>
  </w:style>
  <w:style w:type="character" w:customStyle="1" w:styleId="Picturecaption3">
    <w:name w:val="Picture caption (3)_"/>
    <w:basedOn w:val="DefaultParagraphFont"/>
    <w:locked/>
    <w:rsid w:val="001D06E7"/>
  </w:style>
  <w:style w:type="paragraph" w:customStyle="1" w:styleId="Picturecaption30">
    <w:name w:val="Picture caption (3)"/>
    <w:basedOn w:val="Normal"/>
    <w:qFormat/>
    <w:rsid w:val="001D06E7"/>
  </w:style>
  <w:style w:type="character" w:customStyle="1" w:styleId="Heading13">
    <w:name w:val="Heading #13_"/>
    <w:basedOn w:val="DefaultParagraphFont"/>
    <w:locked/>
    <w:rsid w:val="001D06E7"/>
  </w:style>
  <w:style w:type="paragraph" w:customStyle="1" w:styleId="Heading130">
    <w:name w:val="Heading #13"/>
    <w:basedOn w:val="Normal"/>
    <w:qFormat/>
    <w:rsid w:val="001D06E7"/>
  </w:style>
  <w:style w:type="character" w:customStyle="1" w:styleId="Heading92">
    <w:name w:val="Heading #9 (2)_"/>
    <w:basedOn w:val="DefaultParagraphFont"/>
    <w:locked/>
    <w:rsid w:val="001D06E7"/>
  </w:style>
  <w:style w:type="paragraph" w:customStyle="1" w:styleId="Heading920">
    <w:name w:val="Heading #9 (2)"/>
    <w:basedOn w:val="Normal"/>
    <w:qFormat/>
    <w:rsid w:val="001D06E7"/>
  </w:style>
  <w:style w:type="character" w:customStyle="1" w:styleId="Heading15">
    <w:name w:val="Heading #15_"/>
    <w:basedOn w:val="DefaultParagraphFont"/>
    <w:locked/>
    <w:rsid w:val="001D06E7"/>
  </w:style>
  <w:style w:type="paragraph" w:customStyle="1" w:styleId="Heading150">
    <w:name w:val="Heading #15"/>
    <w:basedOn w:val="Normal"/>
    <w:qFormat/>
    <w:rsid w:val="001D06E7"/>
  </w:style>
  <w:style w:type="character" w:customStyle="1" w:styleId="Bodytext38">
    <w:name w:val="Body text (38)_"/>
    <w:basedOn w:val="DefaultParagraphFont"/>
    <w:locked/>
    <w:rsid w:val="001D06E7"/>
  </w:style>
  <w:style w:type="paragraph" w:customStyle="1" w:styleId="Bodytext380">
    <w:name w:val="Body text (38)"/>
    <w:basedOn w:val="Normal"/>
    <w:qFormat/>
    <w:rsid w:val="001D06E7"/>
  </w:style>
  <w:style w:type="character" w:customStyle="1" w:styleId="Heading17">
    <w:name w:val="Heading #17_"/>
    <w:basedOn w:val="DefaultParagraphFont"/>
    <w:locked/>
    <w:rsid w:val="001D06E7"/>
  </w:style>
  <w:style w:type="paragraph" w:customStyle="1" w:styleId="Heading170">
    <w:name w:val="Heading #17"/>
    <w:basedOn w:val="Normal"/>
    <w:qFormat/>
    <w:rsid w:val="001D06E7"/>
  </w:style>
  <w:style w:type="character" w:customStyle="1" w:styleId="Bodytext97Exact">
    <w:name w:val="Body text (97) Exact"/>
    <w:basedOn w:val="DefaultParagraphFont"/>
    <w:locked/>
    <w:rsid w:val="001D06E7"/>
  </w:style>
  <w:style w:type="paragraph" w:customStyle="1" w:styleId="Bodytext97">
    <w:name w:val="Body text (97)"/>
    <w:basedOn w:val="Normal"/>
    <w:qFormat/>
    <w:rsid w:val="001D06E7"/>
  </w:style>
  <w:style w:type="character" w:customStyle="1" w:styleId="Bodytext42">
    <w:name w:val="Body text (42)_"/>
    <w:basedOn w:val="DefaultParagraphFont"/>
    <w:locked/>
    <w:rsid w:val="001D06E7"/>
  </w:style>
  <w:style w:type="paragraph" w:customStyle="1" w:styleId="Bodytext420">
    <w:name w:val="Body text (42)"/>
    <w:basedOn w:val="Normal"/>
    <w:qFormat/>
    <w:rsid w:val="001D06E7"/>
  </w:style>
  <w:style w:type="character" w:customStyle="1" w:styleId="Picturecaption9">
    <w:name w:val="Picture caption (9)_"/>
    <w:basedOn w:val="DefaultParagraphFont"/>
    <w:locked/>
    <w:rsid w:val="001D06E7"/>
  </w:style>
  <w:style w:type="paragraph" w:customStyle="1" w:styleId="Picturecaption90">
    <w:name w:val="Picture caption (9)"/>
    <w:basedOn w:val="Normal"/>
    <w:qFormat/>
    <w:rsid w:val="001D06E7"/>
  </w:style>
  <w:style w:type="character" w:customStyle="1" w:styleId="Bodytext96Exact">
    <w:name w:val="Body text (96) Exact"/>
    <w:basedOn w:val="DefaultParagraphFont"/>
    <w:locked/>
    <w:rsid w:val="001D06E7"/>
  </w:style>
  <w:style w:type="paragraph" w:customStyle="1" w:styleId="Bodytext96">
    <w:name w:val="Body text (96)"/>
    <w:basedOn w:val="Normal"/>
    <w:qFormat/>
    <w:rsid w:val="001D06E7"/>
  </w:style>
  <w:style w:type="character" w:customStyle="1" w:styleId="Heading142">
    <w:name w:val="Heading #14 (2)_"/>
    <w:basedOn w:val="DefaultParagraphFont"/>
    <w:locked/>
    <w:rsid w:val="001D06E7"/>
  </w:style>
  <w:style w:type="paragraph" w:customStyle="1" w:styleId="Heading1420">
    <w:name w:val="Heading #14 (2)"/>
    <w:basedOn w:val="Normal"/>
    <w:qFormat/>
    <w:rsid w:val="001D06E7"/>
  </w:style>
  <w:style w:type="character" w:customStyle="1" w:styleId="Picturecaption31">
    <w:name w:val="Picture caption (31)_"/>
    <w:basedOn w:val="DefaultParagraphFont"/>
    <w:locked/>
    <w:rsid w:val="001D06E7"/>
  </w:style>
  <w:style w:type="paragraph" w:customStyle="1" w:styleId="Picturecaption310">
    <w:name w:val="Picture caption (31)"/>
    <w:basedOn w:val="Normal"/>
    <w:qFormat/>
    <w:rsid w:val="001D06E7"/>
  </w:style>
  <w:style w:type="character" w:customStyle="1" w:styleId="Picturecaption27">
    <w:name w:val="Picture caption (27)_"/>
    <w:basedOn w:val="DefaultParagraphFont"/>
    <w:locked/>
    <w:rsid w:val="001D06E7"/>
  </w:style>
  <w:style w:type="paragraph" w:customStyle="1" w:styleId="Picturecaption270">
    <w:name w:val="Picture caption (27)"/>
    <w:basedOn w:val="Normal"/>
    <w:qFormat/>
    <w:rsid w:val="001D06E7"/>
  </w:style>
  <w:style w:type="character" w:customStyle="1" w:styleId="Bodytext43Exact">
    <w:name w:val="Body text (43) Exact"/>
    <w:basedOn w:val="DefaultParagraphFont"/>
    <w:locked/>
    <w:rsid w:val="001D06E7"/>
  </w:style>
  <w:style w:type="paragraph" w:customStyle="1" w:styleId="Bodytext43">
    <w:name w:val="Body text (43)"/>
    <w:basedOn w:val="Normal"/>
    <w:qFormat/>
    <w:rsid w:val="001D06E7"/>
  </w:style>
  <w:style w:type="character" w:customStyle="1" w:styleId="Bodytext109">
    <w:name w:val="Body text (109)_"/>
    <w:basedOn w:val="DefaultParagraphFont"/>
    <w:locked/>
    <w:rsid w:val="001D06E7"/>
  </w:style>
  <w:style w:type="paragraph" w:customStyle="1" w:styleId="Bodytext1090">
    <w:name w:val="Body text (109)"/>
    <w:basedOn w:val="Normal"/>
    <w:qFormat/>
    <w:rsid w:val="001D06E7"/>
  </w:style>
  <w:style w:type="character" w:customStyle="1" w:styleId="Bodytext110">
    <w:name w:val="Body text (110)_"/>
    <w:basedOn w:val="DefaultParagraphFont"/>
    <w:locked/>
    <w:rsid w:val="001D06E7"/>
  </w:style>
  <w:style w:type="paragraph" w:customStyle="1" w:styleId="Bodytext1100">
    <w:name w:val="Body text (110)"/>
    <w:basedOn w:val="Normal"/>
    <w:qFormat/>
    <w:rsid w:val="001D06E7"/>
  </w:style>
  <w:style w:type="character" w:customStyle="1" w:styleId="Bodytext111">
    <w:name w:val="Body text (111)_"/>
    <w:basedOn w:val="DefaultParagraphFont"/>
    <w:locked/>
    <w:rsid w:val="001D06E7"/>
  </w:style>
  <w:style w:type="paragraph" w:customStyle="1" w:styleId="Bodytext1110">
    <w:name w:val="Body text (111)"/>
    <w:basedOn w:val="Normal"/>
    <w:qFormat/>
    <w:rsid w:val="001D06E7"/>
  </w:style>
  <w:style w:type="character" w:customStyle="1" w:styleId="Tablecaption7">
    <w:name w:val="Table caption (7)_"/>
    <w:basedOn w:val="DefaultParagraphFont"/>
    <w:locked/>
    <w:rsid w:val="001D06E7"/>
  </w:style>
  <w:style w:type="paragraph" w:customStyle="1" w:styleId="Tablecaption70">
    <w:name w:val="Table caption (7)"/>
    <w:basedOn w:val="Normal"/>
    <w:qFormat/>
    <w:rsid w:val="001D06E7"/>
  </w:style>
  <w:style w:type="character" w:customStyle="1" w:styleId="Bodytext112">
    <w:name w:val="Body text (112)_"/>
    <w:basedOn w:val="DefaultParagraphFont"/>
    <w:locked/>
    <w:rsid w:val="001D06E7"/>
  </w:style>
  <w:style w:type="paragraph" w:customStyle="1" w:styleId="Bodytext1120">
    <w:name w:val="Body text (112)"/>
    <w:basedOn w:val="Normal"/>
    <w:qFormat/>
    <w:rsid w:val="001D06E7"/>
  </w:style>
  <w:style w:type="character" w:customStyle="1" w:styleId="Bodytext113">
    <w:name w:val="Body text (113)_"/>
    <w:basedOn w:val="DefaultParagraphFont"/>
    <w:locked/>
    <w:rsid w:val="001D06E7"/>
  </w:style>
  <w:style w:type="paragraph" w:customStyle="1" w:styleId="Bodytext1130">
    <w:name w:val="Body text (113)"/>
    <w:basedOn w:val="Normal"/>
    <w:qFormat/>
    <w:rsid w:val="001D06E7"/>
  </w:style>
  <w:style w:type="character" w:customStyle="1" w:styleId="Tableofcontents10">
    <w:name w:val="Table of contents (10)_"/>
    <w:basedOn w:val="DefaultParagraphFont"/>
    <w:locked/>
    <w:rsid w:val="001D06E7"/>
  </w:style>
  <w:style w:type="paragraph" w:customStyle="1" w:styleId="Tableofcontents100">
    <w:name w:val="Table of contents (10)"/>
    <w:basedOn w:val="Normal"/>
    <w:qFormat/>
    <w:rsid w:val="001D06E7"/>
  </w:style>
  <w:style w:type="character" w:customStyle="1" w:styleId="Tableofcontents12">
    <w:name w:val="Table of contents (12)_"/>
    <w:basedOn w:val="DefaultParagraphFont"/>
    <w:locked/>
    <w:rsid w:val="001D06E7"/>
  </w:style>
  <w:style w:type="paragraph" w:customStyle="1" w:styleId="Tableofcontents120">
    <w:name w:val="Table of contents (12)"/>
    <w:basedOn w:val="Normal"/>
    <w:qFormat/>
    <w:rsid w:val="001D06E7"/>
  </w:style>
  <w:style w:type="character" w:customStyle="1" w:styleId="Tableofcontents14">
    <w:name w:val="Table of contents (14)_"/>
    <w:basedOn w:val="DefaultParagraphFont"/>
    <w:locked/>
    <w:rsid w:val="001D06E7"/>
  </w:style>
  <w:style w:type="paragraph" w:customStyle="1" w:styleId="Tableofcontents140">
    <w:name w:val="Table of contents (14)"/>
    <w:basedOn w:val="Normal"/>
    <w:qFormat/>
    <w:rsid w:val="001D06E7"/>
  </w:style>
  <w:style w:type="character" w:customStyle="1" w:styleId="Heading162">
    <w:name w:val="Heading #16 (2)_"/>
    <w:basedOn w:val="DefaultParagraphFont"/>
    <w:locked/>
    <w:rsid w:val="001D06E7"/>
  </w:style>
  <w:style w:type="paragraph" w:customStyle="1" w:styleId="Heading1620">
    <w:name w:val="Heading #16 (2)"/>
    <w:basedOn w:val="Normal"/>
    <w:qFormat/>
    <w:rsid w:val="001D06E7"/>
  </w:style>
  <w:style w:type="paragraph" w:customStyle="1" w:styleId="txgreen">
    <w:name w:val="txgreen"/>
    <w:basedOn w:val="Normal"/>
    <w:uiPriority w:val="99"/>
    <w:qFormat/>
    <w:rsid w:val="001D06E7"/>
  </w:style>
  <w:style w:type="paragraph" w:customStyle="1" w:styleId="rtecenter">
    <w:name w:val="rtecenter"/>
    <w:basedOn w:val="Normal"/>
    <w:uiPriority w:val="99"/>
    <w:qFormat/>
    <w:rsid w:val="001D06E7"/>
  </w:style>
  <w:style w:type="paragraph" w:customStyle="1" w:styleId="StyleHeading4TagBigcardNotBold">
    <w:name w:val="Style Heading 4TagBig card + Not Bold"/>
    <w:basedOn w:val="Heading4"/>
    <w:qFormat/>
    <w:rsid w:val="001D06E7"/>
    <w:rPr>
      <w:bCs w:val="0"/>
    </w:rPr>
  </w:style>
  <w:style w:type="paragraph" w:customStyle="1" w:styleId="Stylecardtext8pt">
    <w:name w:val="Style card text + 8 pt"/>
    <w:basedOn w:val="Normal"/>
    <w:qFormat/>
    <w:rsid w:val="001D06E7"/>
  </w:style>
  <w:style w:type="paragraph" w:customStyle="1" w:styleId="Stylecardtext5pt">
    <w:name w:val="Style card text + 5 pt"/>
    <w:basedOn w:val="Normal"/>
    <w:qFormat/>
    <w:rsid w:val="001D06E7"/>
  </w:style>
  <w:style w:type="character" w:customStyle="1" w:styleId="StyleLatinGaramond9ptUnderline">
    <w:name w:val="Style (Latin) Garamond 9 pt Underline"/>
    <w:rsid w:val="001D06E7"/>
  </w:style>
  <w:style w:type="character" w:customStyle="1" w:styleId="l9">
    <w:name w:val="l9"/>
    <w:basedOn w:val="DefaultParagraphFont"/>
    <w:rsid w:val="001D06E7"/>
  </w:style>
  <w:style w:type="character" w:customStyle="1" w:styleId="l8">
    <w:name w:val="l8"/>
    <w:basedOn w:val="DefaultParagraphFont"/>
    <w:rsid w:val="001D06E7"/>
  </w:style>
  <w:style w:type="character" w:customStyle="1" w:styleId="l6">
    <w:name w:val="l6"/>
    <w:basedOn w:val="DefaultParagraphFont"/>
    <w:rsid w:val="001D06E7"/>
  </w:style>
  <w:style w:type="character" w:customStyle="1" w:styleId="l7">
    <w:name w:val="l7"/>
    <w:basedOn w:val="DefaultParagraphFont"/>
    <w:rsid w:val="001D06E7"/>
  </w:style>
  <w:style w:type="character" w:customStyle="1" w:styleId="ellipsistext">
    <w:name w:val="ellipsis_text"/>
    <w:basedOn w:val="DefaultParagraphFont"/>
    <w:rsid w:val="001D06E7"/>
  </w:style>
  <w:style w:type="character" w:customStyle="1" w:styleId="referencediv">
    <w:name w:val="referencediv"/>
    <w:basedOn w:val="DefaultParagraphFont"/>
    <w:rsid w:val="001D06E7"/>
  </w:style>
  <w:style w:type="character" w:customStyle="1" w:styleId="cite0">
    <w:name w:val="cite0"/>
    <w:rsid w:val="001D06E7"/>
  </w:style>
  <w:style w:type="character" w:customStyle="1" w:styleId="Aunderline1">
    <w:name w:val="Aunderline"/>
    <w:qFormat/>
    <w:rsid w:val="001D06E7"/>
  </w:style>
  <w:style w:type="character" w:customStyle="1" w:styleId="desc">
    <w:name w:val="desc"/>
    <w:basedOn w:val="DefaultParagraphFont"/>
    <w:rsid w:val="001D06E7"/>
  </w:style>
  <w:style w:type="character" w:customStyle="1" w:styleId="in-top">
    <w:name w:val="in-top"/>
    <w:rsid w:val="001D06E7"/>
  </w:style>
  <w:style w:type="character" w:customStyle="1" w:styleId="nukeled">
    <w:name w:val="nukeled"/>
    <w:rsid w:val="001D06E7"/>
  </w:style>
  <w:style w:type="character" w:customStyle="1" w:styleId="contextlyrelated">
    <w:name w:val="contextly_related"/>
    <w:rsid w:val="001D06E7"/>
  </w:style>
  <w:style w:type="character" w:customStyle="1" w:styleId="in-right">
    <w:name w:val="in-right"/>
    <w:rsid w:val="001D06E7"/>
  </w:style>
  <w:style w:type="character" w:customStyle="1" w:styleId="adtext">
    <w:name w:val="ad_text"/>
    <w:rsid w:val="001D06E7"/>
  </w:style>
  <w:style w:type="character" w:customStyle="1" w:styleId="linkrow">
    <w:name w:val="link_row"/>
    <w:rsid w:val="001D06E7"/>
  </w:style>
  <w:style w:type="character" w:customStyle="1" w:styleId="revision-date">
    <w:name w:val="revision-date"/>
    <w:rsid w:val="001D06E7"/>
  </w:style>
  <w:style w:type="character" w:customStyle="1" w:styleId="facebook-share">
    <w:name w:val="facebook-share"/>
    <w:rsid w:val="001D06E7"/>
  </w:style>
  <w:style w:type="character" w:customStyle="1" w:styleId="facebook-share-label">
    <w:name w:val="facebook-share-label"/>
    <w:rsid w:val="001D06E7"/>
  </w:style>
  <w:style w:type="character" w:customStyle="1" w:styleId="ata11y">
    <w:name w:val="at_a11y"/>
    <w:rsid w:val="001D06E7"/>
  </w:style>
  <w:style w:type="character" w:customStyle="1" w:styleId="tpk">
    <w:name w:val="tpk"/>
    <w:rsid w:val="001D06E7"/>
  </w:style>
  <w:style w:type="character" w:customStyle="1" w:styleId="A24">
    <w:name w:val="A24"/>
    <w:uiPriority w:val="99"/>
    <w:rsid w:val="001D06E7"/>
  </w:style>
  <w:style w:type="character" w:customStyle="1" w:styleId="A25">
    <w:name w:val="A25"/>
    <w:uiPriority w:val="99"/>
    <w:rsid w:val="001D06E7"/>
  </w:style>
  <w:style w:type="character" w:customStyle="1" w:styleId="Headerorfooter">
    <w:name w:val="Header or footer_"/>
    <w:basedOn w:val="DefaultParagraphFont"/>
    <w:rsid w:val="001D06E7"/>
  </w:style>
  <w:style w:type="character" w:customStyle="1" w:styleId="Bodytext21">
    <w:name w:val="Body text (2)_"/>
    <w:basedOn w:val="DefaultParagraphFont"/>
    <w:rsid w:val="001D06E7"/>
  </w:style>
  <w:style w:type="character" w:customStyle="1" w:styleId="Bodytext22">
    <w:name w:val="Body text (2)"/>
    <w:basedOn w:val="Bodytext32"/>
    <w:rsid w:val="001D06E7"/>
  </w:style>
  <w:style w:type="character" w:customStyle="1" w:styleId="Headerorfooter0">
    <w:name w:val="Header or footer"/>
    <w:basedOn w:val="Bodytext100"/>
    <w:rsid w:val="001D06E7"/>
  </w:style>
  <w:style w:type="character" w:customStyle="1" w:styleId="Bodytext33">
    <w:name w:val="Body text (3)_"/>
    <w:basedOn w:val="DefaultParagraphFont"/>
    <w:rsid w:val="001D06E7"/>
  </w:style>
  <w:style w:type="character" w:customStyle="1" w:styleId="Bodytext31Exact">
    <w:name w:val="Body text (31) Exact"/>
    <w:basedOn w:val="DefaultParagraphFont"/>
    <w:rsid w:val="001D06E7"/>
  </w:style>
  <w:style w:type="character" w:customStyle="1" w:styleId="Bodytext100">
    <w:name w:val="Body text (10)_"/>
    <w:basedOn w:val="DefaultParagraphFont"/>
    <w:rsid w:val="001D06E7"/>
  </w:style>
  <w:style w:type="character" w:customStyle="1" w:styleId="Bodytext32">
    <w:name w:val="Body text (3)"/>
    <w:basedOn w:val="Bodytext3Spacing0ptExact"/>
    <w:rsid w:val="001D06E7"/>
  </w:style>
  <w:style w:type="character" w:customStyle="1" w:styleId="Bodytext46">
    <w:name w:val="Body text (46)_"/>
    <w:basedOn w:val="DefaultParagraphFont"/>
    <w:rsid w:val="001D06E7"/>
  </w:style>
  <w:style w:type="character" w:customStyle="1" w:styleId="Bodytext51">
    <w:name w:val="Body text (51)_"/>
    <w:basedOn w:val="DefaultParagraphFont"/>
    <w:rsid w:val="001D06E7"/>
  </w:style>
  <w:style w:type="character" w:customStyle="1" w:styleId="Bodytext34">
    <w:name w:val="Body text (34)_"/>
    <w:basedOn w:val="DefaultParagraphFont"/>
    <w:rsid w:val="001D06E7"/>
  </w:style>
  <w:style w:type="character" w:customStyle="1" w:styleId="Bodytext3Spacing0ptExact">
    <w:name w:val="Body text (3) + Spacing 0 pt Exact"/>
    <w:rsid w:val="001D06E7"/>
  </w:style>
  <w:style w:type="character" w:customStyle="1" w:styleId="Bodytext82">
    <w:name w:val="Body text (82)_"/>
    <w:basedOn w:val="DefaultParagraphFont"/>
    <w:rsid w:val="001D06E7"/>
  </w:style>
  <w:style w:type="character" w:customStyle="1" w:styleId="PicturecaptionSpacing0ptExact">
    <w:name w:val="Picture caption + Spacing 0 pt Exact"/>
    <w:basedOn w:val="DefaultParagraphFont"/>
    <w:rsid w:val="001D06E7"/>
  </w:style>
  <w:style w:type="character" w:customStyle="1" w:styleId="Tableofcontents13">
    <w:name w:val="Table of contents (13)_"/>
    <w:basedOn w:val="DefaultParagraphFont"/>
    <w:rsid w:val="001D06E7"/>
  </w:style>
  <w:style w:type="character" w:customStyle="1" w:styleId="Bodytext114">
    <w:name w:val="Body text (114)_"/>
    <w:basedOn w:val="DefaultParagraphFont"/>
    <w:rsid w:val="001D06E7"/>
  </w:style>
  <w:style w:type="character" w:customStyle="1" w:styleId="Bodytext115">
    <w:name w:val="Body text (115)_"/>
    <w:basedOn w:val="DefaultParagraphFont"/>
    <w:rsid w:val="001D06E7"/>
  </w:style>
  <w:style w:type="character" w:customStyle="1" w:styleId="Bodytext1150">
    <w:name w:val="Body text (115)"/>
    <w:basedOn w:val="Picturecaption2Spacing0ptExact"/>
    <w:rsid w:val="001D06E7"/>
  </w:style>
  <w:style w:type="character" w:customStyle="1" w:styleId="Bodytext820">
    <w:name w:val="Body text (82)"/>
    <w:rsid w:val="001D06E7"/>
  </w:style>
  <w:style w:type="character" w:customStyle="1" w:styleId="Bodytext101">
    <w:name w:val="Body text (10)"/>
    <w:basedOn w:val="PicturecaptionSpacing0ptExact"/>
    <w:rsid w:val="001D06E7"/>
  </w:style>
  <w:style w:type="character" w:customStyle="1" w:styleId="Bodytext82Spacing0ptExact">
    <w:name w:val="Body text (82) + Spacing 0 pt Exact"/>
    <w:basedOn w:val="Bodytext820"/>
    <w:rsid w:val="001D06E7"/>
  </w:style>
  <w:style w:type="character" w:customStyle="1" w:styleId="Bodytext131Exact">
    <w:name w:val="Body text (131) Exact"/>
    <w:basedOn w:val="DefaultParagraphFont"/>
    <w:rsid w:val="001D06E7"/>
  </w:style>
  <w:style w:type="character" w:customStyle="1" w:styleId="Picturecaption2Spacing0ptExact">
    <w:name w:val="Picture caption (2) + Spacing 0 pt Exact"/>
    <w:basedOn w:val="DefaultParagraphFont"/>
    <w:rsid w:val="001D06E7"/>
  </w:style>
  <w:style w:type="character" w:customStyle="1" w:styleId="Bodytext114Exact">
    <w:name w:val="Body text (114) Exact"/>
    <w:basedOn w:val="Bodytext131Exact"/>
    <w:rsid w:val="001D06E7"/>
  </w:style>
  <w:style w:type="character" w:customStyle="1" w:styleId="Bodytext340">
    <w:name w:val="Body text (34)"/>
    <w:basedOn w:val="BodyText4"/>
    <w:rsid w:val="001D06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D06E7"/>
  </w:style>
  <w:style w:type="character" w:customStyle="1" w:styleId="Bodytext510">
    <w:name w:val="Body text (51)"/>
    <w:basedOn w:val="Bodytext115"/>
    <w:rsid w:val="001D06E7"/>
  </w:style>
  <w:style w:type="character" w:customStyle="1" w:styleId="Bodytext1140">
    <w:name w:val="Body text (114)"/>
    <w:basedOn w:val="Bodytext131Exact"/>
    <w:rsid w:val="001D06E7"/>
  </w:style>
  <w:style w:type="character" w:customStyle="1" w:styleId="Tableofcontents130">
    <w:name w:val="Table of contents (13)"/>
    <w:basedOn w:val="Bodytext82Spacing0ptExact"/>
    <w:rsid w:val="001D06E7"/>
  </w:style>
  <w:style w:type="character" w:customStyle="1" w:styleId="Bodytext460">
    <w:name w:val="Body text (46)"/>
    <w:basedOn w:val="Bodytext114"/>
    <w:rsid w:val="001D06E7"/>
  </w:style>
  <w:style w:type="character" w:customStyle="1" w:styleId="Bodytext46NotBold">
    <w:name w:val="Body text (46) + Not Bold"/>
    <w:basedOn w:val="Bodytext114"/>
    <w:rsid w:val="001D06E7"/>
  </w:style>
  <w:style w:type="character" w:customStyle="1" w:styleId="Bodytext46SegoeUI">
    <w:name w:val="Body text (46) + Segoe UI"/>
    <w:basedOn w:val="Bodytext114"/>
    <w:rsid w:val="001D06E7"/>
  </w:style>
  <w:style w:type="character" w:customStyle="1" w:styleId="Bodytext115Spacing0ptExact">
    <w:name w:val="Body text (115) + Spacing 0 pt Exact"/>
    <w:basedOn w:val="Picturecaption2Spacing0ptExact"/>
    <w:rsid w:val="001D06E7"/>
  </w:style>
  <w:style w:type="character" w:customStyle="1" w:styleId="Picturecaption42SmallCaps">
    <w:name w:val="Picture caption (42) + Small Caps"/>
    <w:basedOn w:val="DefaultParagraphFont"/>
    <w:rsid w:val="001D06E7"/>
  </w:style>
  <w:style w:type="character" w:customStyle="1" w:styleId="Bodytext155Exact">
    <w:name w:val="Body text (155) Exact"/>
    <w:basedOn w:val="DefaultParagraphFont"/>
    <w:rsid w:val="001D06E7"/>
  </w:style>
  <w:style w:type="character" w:customStyle="1" w:styleId="Bodytext157">
    <w:name w:val="Body text (157)_"/>
    <w:basedOn w:val="DefaultParagraphFont"/>
    <w:rsid w:val="001D06E7"/>
  </w:style>
  <w:style w:type="character" w:customStyle="1" w:styleId="Bodytext157Spacing0pt">
    <w:name w:val="Body text (157) + Spacing 0 pt"/>
    <w:basedOn w:val="Bodytext39"/>
    <w:rsid w:val="001D06E7"/>
  </w:style>
  <w:style w:type="character" w:customStyle="1" w:styleId="Bodytext1570">
    <w:name w:val="Body text (157)"/>
    <w:basedOn w:val="Bodytext39"/>
    <w:rsid w:val="001D06E7"/>
  </w:style>
  <w:style w:type="character" w:customStyle="1" w:styleId="Heading2213pt">
    <w:name w:val="Heading #22 + 13 pt"/>
    <w:basedOn w:val="DefaultParagraphFont"/>
    <w:rsid w:val="001D06E7"/>
  </w:style>
  <w:style w:type="character" w:customStyle="1" w:styleId="Heading22125pt">
    <w:name w:val="Heading #22 + 12.5 pt"/>
    <w:basedOn w:val="DefaultParagraphFont"/>
    <w:rsid w:val="001D06E7"/>
  </w:style>
  <w:style w:type="character" w:customStyle="1" w:styleId="Bodytext300">
    <w:name w:val="Body text (30)_"/>
    <w:basedOn w:val="DefaultParagraphFont"/>
    <w:rsid w:val="001D06E7"/>
  </w:style>
  <w:style w:type="character" w:customStyle="1" w:styleId="Bodytext301">
    <w:name w:val="Body text (30)"/>
    <w:basedOn w:val="Bodytext3TimesNewRoman"/>
    <w:rsid w:val="001D06E7"/>
  </w:style>
  <w:style w:type="character" w:customStyle="1" w:styleId="Bodytext39">
    <w:name w:val="Body text (39)_"/>
    <w:basedOn w:val="DefaultParagraphFont"/>
    <w:rsid w:val="001D06E7"/>
  </w:style>
  <w:style w:type="character" w:customStyle="1" w:styleId="Bodytext390">
    <w:name w:val="Body text (39)"/>
    <w:basedOn w:val="BodytextExact"/>
    <w:rsid w:val="001D06E7"/>
  </w:style>
  <w:style w:type="character" w:customStyle="1" w:styleId="Bodytext159Exact">
    <w:name w:val="Body text (159) Exact"/>
    <w:basedOn w:val="DefaultParagraphFont"/>
    <w:rsid w:val="001D06E7"/>
  </w:style>
  <w:style w:type="character" w:customStyle="1" w:styleId="Bodytext60Spacing0pt">
    <w:name w:val="Body text (60) + Spacing 0 pt"/>
    <w:basedOn w:val="DefaultParagraphFont"/>
    <w:rsid w:val="001D06E7"/>
  </w:style>
  <w:style w:type="character" w:customStyle="1" w:styleId="Bodytext3Spacing-1pt">
    <w:name w:val="Body text (3) + Spacing -1 pt"/>
    <w:basedOn w:val="Bodytext3Spacing0ptExact"/>
    <w:rsid w:val="001D06E7"/>
  </w:style>
  <w:style w:type="character" w:customStyle="1" w:styleId="Bodytext3TimesNewRoman">
    <w:name w:val="Body text (3) + Times New Roman"/>
    <w:aliases w:val="11.5 pt"/>
    <w:basedOn w:val="Bodytext3Spacing0ptExact"/>
    <w:rsid w:val="001D06E7"/>
  </w:style>
  <w:style w:type="character" w:customStyle="1" w:styleId="Bodytext2NotBold">
    <w:name w:val="Body text (2) + Not Bold"/>
    <w:basedOn w:val="Bodytext32"/>
    <w:rsid w:val="001D06E7"/>
  </w:style>
  <w:style w:type="character" w:customStyle="1" w:styleId="BodytextExact">
    <w:name w:val="Body text Exact"/>
    <w:basedOn w:val="DefaultParagraphFont"/>
    <w:rsid w:val="001D06E7"/>
  </w:style>
  <w:style w:type="character" w:customStyle="1" w:styleId="Heading13Italic">
    <w:name w:val="Heading #13 + Italic"/>
    <w:basedOn w:val="DefaultParagraphFont"/>
    <w:rsid w:val="001D06E7"/>
  </w:style>
  <w:style w:type="character" w:customStyle="1" w:styleId="Heading92Spacing2pt">
    <w:name w:val="Heading #9 (2) + Spacing 2 pt"/>
    <w:basedOn w:val="DefaultParagraphFont"/>
    <w:rsid w:val="001D06E7"/>
  </w:style>
  <w:style w:type="character" w:customStyle="1" w:styleId="Bodytext38Spacing0pt">
    <w:name w:val="Body text (38) + Spacing 0 pt"/>
    <w:basedOn w:val="DefaultParagraphFont"/>
    <w:rsid w:val="001D06E7"/>
  </w:style>
  <w:style w:type="character" w:customStyle="1" w:styleId="Bodytext42Spacing-1pt">
    <w:name w:val="Body text (42) + Spacing -1 pt"/>
    <w:basedOn w:val="DefaultParagraphFont"/>
    <w:rsid w:val="001D06E7"/>
  </w:style>
  <w:style w:type="character" w:customStyle="1" w:styleId="Bodytext35">
    <w:name w:val="Body text (35)_"/>
    <w:basedOn w:val="DefaultParagraphFont"/>
    <w:rsid w:val="001D06E7"/>
  </w:style>
  <w:style w:type="character" w:customStyle="1" w:styleId="Picturecaption19">
    <w:name w:val="Picture caption (19)_"/>
    <w:basedOn w:val="DefaultParagraphFont"/>
    <w:rsid w:val="001D06E7"/>
  </w:style>
  <w:style w:type="character" w:customStyle="1" w:styleId="Picturecaption9Exact">
    <w:name w:val="Picture caption (9) Exact"/>
    <w:basedOn w:val="DefaultParagraphFont"/>
    <w:rsid w:val="001D06E7"/>
  </w:style>
  <w:style w:type="character" w:customStyle="1" w:styleId="Bodytext87">
    <w:name w:val="Body text (87)_"/>
    <w:basedOn w:val="DefaultParagraphFont"/>
    <w:rsid w:val="001D06E7"/>
  </w:style>
  <w:style w:type="character" w:customStyle="1" w:styleId="Bodytext6">
    <w:name w:val="Body text (6)_"/>
    <w:basedOn w:val="DefaultParagraphFont"/>
    <w:rsid w:val="001D06E7"/>
  </w:style>
  <w:style w:type="character" w:customStyle="1" w:styleId="Heading142SmallCaps">
    <w:name w:val="Heading #14 (2) + Small Caps"/>
    <w:basedOn w:val="DefaultParagraphFont"/>
    <w:rsid w:val="001D06E7"/>
  </w:style>
  <w:style w:type="character" w:customStyle="1" w:styleId="Bodytext350">
    <w:name w:val="Body text (35)"/>
    <w:basedOn w:val="Picturecaption190"/>
    <w:rsid w:val="001D06E7"/>
  </w:style>
  <w:style w:type="character" w:customStyle="1" w:styleId="Picturecaption190">
    <w:name w:val="Picture caption (19)"/>
    <w:basedOn w:val="Picturecaption27Spacing0pt"/>
    <w:rsid w:val="001D06E7"/>
  </w:style>
  <w:style w:type="character" w:customStyle="1" w:styleId="Picturecaption27Spacing0pt">
    <w:name w:val="Picture caption (27) + Spacing 0 pt"/>
    <w:basedOn w:val="DefaultParagraphFont"/>
    <w:rsid w:val="001D06E7"/>
  </w:style>
  <w:style w:type="character" w:customStyle="1" w:styleId="Bodytext43Spacing0ptExact">
    <w:name w:val="Body text (43) + Spacing 0 pt Exact"/>
    <w:basedOn w:val="DefaultParagraphFont"/>
    <w:rsid w:val="001D06E7"/>
  </w:style>
  <w:style w:type="character" w:customStyle="1" w:styleId="Bodytext61">
    <w:name w:val="Body text (6)"/>
    <w:basedOn w:val="Bodytext870"/>
    <w:rsid w:val="001D06E7"/>
  </w:style>
  <w:style w:type="character" w:customStyle="1" w:styleId="Bodytext870">
    <w:name w:val="Body text (87)"/>
    <w:basedOn w:val="DefaultParagraphFont"/>
    <w:rsid w:val="001D06E7"/>
  </w:style>
  <w:style w:type="character" w:customStyle="1" w:styleId="BodytextSegoeUI">
    <w:name w:val="Body text + Segoe UI"/>
    <w:aliases w:val="21.5 pt"/>
    <w:basedOn w:val="DefaultParagraphFont"/>
    <w:rsid w:val="001D06E7"/>
  </w:style>
  <w:style w:type="character" w:customStyle="1" w:styleId="Bodytext68">
    <w:name w:val="Body text (68)_"/>
    <w:basedOn w:val="DefaultParagraphFont"/>
    <w:rsid w:val="001D06E7"/>
  </w:style>
  <w:style w:type="character" w:customStyle="1" w:styleId="Bodytext112SmallCaps">
    <w:name w:val="Body text (112) + Small Caps"/>
    <w:basedOn w:val="DefaultParagraphFont"/>
    <w:rsid w:val="001D06E7"/>
  </w:style>
  <w:style w:type="character" w:customStyle="1" w:styleId="Bodytext680">
    <w:name w:val="Body text (68)"/>
    <w:basedOn w:val="Heading162SmallCaps"/>
    <w:rsid w:val="001D06E7"/>
  </w:style>
  <w:style w:type="character" w:customStyle="1" w:styleId="Tableofcontents11">
    <w:name w:val="Table of contents (11)_"/>
    <w:basedOn w:val="DefaultParagraphFont"/>
    <w:rsid w:val="001D06E7"/>
  </w:style>
  <w:style w:type="character" w:customStyle="1" w:styleId="Tableofcontents110">
    <w:name w:val="Table of contents (11)"/>
    <w:basedOn w:val="article-quote-right"/>
    <w:rsid w:val="001D06E7"/>
  </w:style>
  <w:style w:type="character" w:customStyle="1" w:styleId="Tableofcontents15">
    <w:name w:val="Table of contents (15)_"/>
    <w:basedOn w:val="DefaultParagraphFont"/>
    <w:rsid w:val="001D06E7"/>
  </w:style>
  <w:style w:type="character" w:customStyle="1" w:styleId="Tableofcontents150">
    <w:name w:val="Table of contents (15)"/>
    <w:basedOn w:val="StyleBox12pt"/>
    <w:rsid w:val="001D06E7"/>
  </w:style>
  <w:style w:type="character" w:customStyle="1" w:styleId="Heading162SmallCaps">
    <w:name w:val="Heading #16 (2) + Small Caps"/>
    <w:basedOn w:val="DefaultParagraphFont"/>
    <w:rsid w:val="001D06E7"/>
  </w:style>
  <w:style w:type="character" w:customStyle="1" w:styleId="amp">
    <w:name w:val="amp"/>
    <w:basedOn w:val="DefaultParagraphFont"/>
    <w:rsid w:val="001D06E7"/>
  </w:style>
  <w:style w:type="character" w:customStyle="1" w:styleId="article-quote-right">
    <w:name w:val="article-quote-right"/>
    <w:basedOn w:val="DefaultParagraphFont"/>
    <w:rsid w:val="001D06E7"/>
  </w:style>
  <w:style w:type="character" w:customStyle="1" w:styleId="StyleBox12ptBold">
    <w:name w:val="Style Box + 12 pt Bold"/>
    <w:basedOn w:val="DefaultParagraphFont"/>
    <w:rsid w:val="001D06E7"/>
  </w:style>
  <w:style w:type="character" w:customStyle="1" w:styleId="StyleBox12pt">
    <w:name w:val="Style Box + 12 pt"/>
    <w:basedOn w:val="DefaultParagraphFont"/>
    <w:rsid w:val="001D06E7"/>
  </w:style>
  <w:style w:type="character" w:customStyle="1" w:styleId="commentstext0">
    <w:name w:val="commentstext"/>
    <w:rsid w:val="001D06E7"/>
  </w:style>
  <w:style w:type="character" w:customStyle="1" w:styleId="wikicreatelink">
    <w:name w:val="wikicreatelink"/>
    <w:basedOn w:val="DefaultParagraphFont"/>
    <w:rsid w:val="001D06E7"/>
  </w:style>
  <w:style w:type="character" w:customStyle="1" w:styleId="facebook-share-count">
    <w:name w:val="facebook-share-count"/>
    <w:basedOn w:val="DefaultParagraphFont"/>
    <w:rsid w:val="001D06E7"/>
  </w:style>
  <w:style w:type="character" w:customStyle="1" w:styleId="tickerwrap">
    <w:name w:val="ticker_wrap"/>
    <w:basedOn w:val="DefaultParagraphFont"/>
    <w:rsid w:val="001D06E7"/>
  </w:style>
  <w:style w:type="character" w:customStyle="1" w:styleId="smallcaps0">
    <w:name w:val="small_caps"/>
    <w:basedOn w:val="DefaultParagraphFont"/>
    <w:rsid w:val="001D06E7"/>
  </w:style>
  <w:style w:type="character" w:customStyle="1" w:styleId="StyleGaramondText1">
    <w:name w:val="Style Garamond Text 1"/>
    <w:basedOn w:val="DefaultParagraphFont"/>
    <w:rsid w:val="001D06E7"/>
  </w:style>
  <w:style w:type="character" w:customStyle="1" w:styleId="StyleGaramondText1Underline">
    <w:name w:val="Style Garamond Text 1 Underline"/>
    <w:basedOn w:val="DefaultParagraphFont"/>
    <w:rsid w:val="001D06E7"/>
  </w:style>
  <w:style w:type="character" w:customStyle="1" w:styleId="StyleBoldUnderlineBorderSinglesolidlineAuto05pt">
    <w:name w:val="Style Bold Underline Border: : (Single solid line Auto  0.5 pt ..."/>
    <w:basedOn w:val="DefaultParagraphFont"/>
    <w:rsid w:val="001D06E7"/>
  </w:style>
  <w:style w:type="character" w:customStyle="1" w:styleId="StyleStyleBoldUnderlineUnderlineIntenseEmphasisIntenseEmpha">
    <w:name w:val="Style Style Bold UnderlineUnderlineIntense EmphasisIntense Empha..."/>
    <w:basedOn w:val="DefaultParagraphFont"/>
    <w:rsid w:val="001D06E7"/>
  </w:style>
  <w:style w:type="character" w:customStyle="1" w:styleId="Style7ptBold">
    <w:name w:val="Style 7 pt Bold"/>
    <w:basedOn w:val="DefaultParagraphFont"/>
    <w:rsid w:val="001D06E7"/>
  </w:style>
  <w:style w:type="character" w:styleId="HTMLAcronym">
    <w:name w:val="HTML Acronym"/>
    <w:basedOn w:val="DefaultParagraphFont"/>
    <w:uiPriority w:val="99"/>
    <w:semiHidden/>
    <w:unhideWhenUsed/>
    <w:rsid w:val="001D06E7"/>
  </w:style>
  <w:style w:type="paragraph" w:styleId="HTMLAddress">
    <w:name w:val="HTML Address"/>
    <w:basedOn w:val="Normal"/>
    <w:link w:val="HTMLAddressChar"/>
    <w:uiPriority w:val="99"/>
    <w:unhideWhenUsed/>
    <w:rsid w:val="001D06E7"/>
    <w:rPr>
      <w:i/>
      <w:iCs/>
    </w:rPr>
  </w:style>
  <w:style w:type="character" w:customStyle="1" w:styleId="HTMLAddressChar">
    <w:name w:val="HTML Address Char"/>
    <w:basedOn w:val="DefaultParagraphFont"/>
    <w:link w:val="HTMLAddress"/>
    <w:uiPriority w:val="99"/>
    <w:rsid w:val="001D06E7"/>
    <w:rPr>
      <w:rFonts w:ascii="Calibri" w:hAnsi="Calibri" w:cs="Calibri"/>
      <w:i/>
      <w:iCs/>
      <w:sz w:val="22"/>
    </w:rPr>
  </w:style>
  <w:style w:type="paragraph" w:styleId="Index1">
    <w:name w:val="index 1"/>
    <w:basedOn w:val="Normal"/>
    <w:next w:val="Normal"/>
    <w:autoRedefine/>
    <w:unhideWhenUsed/>
    <w:rsid w:val="001D06E7"/>
    <w:pPr>
      <w:ind w:left="220" w:hanging="220"/>
    </w:pPr>
  </w:style>
  <w:style w:type="character" w:customStyle="1" w:styleId="cardunderlineChar0">
    <w:name w:val="card underline Char"/>
    <w:locked/>
    <w:rsid w:val="001D06E7"/>
  </w:style>
  <w:style w:type="paragraph" w:customStyle="1" w:styleId="cardunderline">
    <w:name w:val="card underline"/>
    <w:basedOn w:val="Normal"/>
    <w:next w:val="GAUnderline"/>
    <w:qFormat/>
    <w:rsid w:val="001D06E7"/>
  </w:style>
  <w:style w:type="paragraph" w:customStyle="1" w:styleId="Hat1">
    <w:name w:val="Hat1"/>
    <w:basedOn w:val="Normal"/>
    <w:next w:val="Normal"/>
    <w:uiPriority w:val="2"/>
    <w:qFormat/>
    <w:rsid w:val="001D06E7"/>
  </w:style>
  <w:style w:type="paragraph" w:customStyle="1" w:styleId="post-subtitle">
    <w:name w:val="post-subtitle"/>
    <w:basedOn w:val="Normal"/>
    <w:qFormat/>
    <w:rsid w:val="001D06E7"/>
  </w:style>
  <w:style w:type="paragraph" w:customStyle="1" w:styleId="para">
    <w:name w:val="para"/>
    <w:basedOn w:val="Normal"/>
    <w:next w:val="ReallySamllText"/>
    <w:qFormat/>
    <w:rsid w:val="001D06E7"/>
  </w:style>
  <w:style w:type="paragraph" w:customStyle="1" w:styleId="noindent0">
    <w:name w:val="no_indent"/>
    <w:basedOn w:val="Normal"/>
    <w:next w:val="NormalWeb3"/>
    <w:qFormat/>
    <w:rsid w:val="001D06E7"/>
  </w:style>
  <w:style w:type="paragraph" w:customStyle="1" w:styleId="tagline1">
    <w:name w:val="tagline"/>
    <w:basedOn w:val="Normal"/>
    <w:next w:val="cardCharCharCharCharChar"/>
    <w:qFormat/>
    <w:rsid w:val="001D06E7"/>
  </w:style>
  <w:style w:type="paragraph" w:customStyle="1" w:styleId="Block1">
    <w:name w:val="Block1"/>
    <w:basedOn w:val="Normal"/>
    <w:next w:val="Normal"/>
    <w:uiPriority w:val="3"/>
    <w:qFormat/>
    <w:rsid w:val="001D06E7"/>
  </w:style>
  <w:style w:type="paragraph" w:customStyle="1" w:styleId="TOCHeading1">
    <w:name w:val="TOC Heading1"/>
    <w:basedOn w:val="Heading1"/>
    <w:next w:val="Normal"/>
    <w:uiPriority w:val="39"/>
    <w:qFormat/>
    <w:rsid w:val="001D06E7"/>
    <w:rPr>
      <w:bCs w:val="0"/>
      <w:caps/>
    </w:rPr>
  </w:style>
  <w:style w:type="paragraph" w:customStyle="1" w:styleId="NoteLevel11">
    <w:name w:val="Note Level 11"/>
    <w:basedOn w:val="Normal"/>
    <w:next w:val="HeaderFooter"/>
    <w:uiPriority w:val="99"/>
    <w:qFormat/>
    <w:rsid w:val="001D06E7"/>
  </w:style>
  <w:style w:type="character" w:customStyle="1" w:styleId="ReallySamllTextChar">
    <w:name w:val="ReallySamllText Char"/>
    <w:locked/>
    <w:rsid w:val="001D06E7"/>
  </w:style>
  <w:style w:type="paragraph" w:customStyle="1" w:styleId="ReallySamllText">
    <w:name w:val="ReallySamllText"/>
    <w:basedOn w:val="Normal"/>
    <w:next w:val="CardTextUnderlined"/>
    <w:autoRedefine/>
    <w:qFormat/>
    <w:rsid w:val="001D06E7"/>
  </w:style>
  <w:style w:type="paragraph" w:customStyle="1" w:styleId="NormalWeb3">
    <w:name w:val="Normal (Web)3"/>
    <w:basedOn w:val="Normal"/>
    <w:next w:val="CardTagCharChar"/>
    <w:qFormat/>
    <w:rsid w:val="001D06E7"/>
  </w:style>
  <w:style w:type="paragraph" w:customStyle="1" w:styleId="cardCharCharCharCharChar">
    <w:name w:val="card Char Char Char Char Char"/>
    <w:basedOn w:val="Normal"/>
    <w:next w:val="fixed"/>
    <w:qFormat/>
    <w:rsid w:val="001D06E7"/>
  </w:style>
  <w:style w:type="paragraph" w:customStyle="1" w:styleId="TagCiteChar4">
    <w:name w:val="Tag / Cite Char"/>
    <w:basedOn w:val="Normal"/>
    <w:next w:val="textonormal"/>
    <w:qFormat/>
    <w:rsid w:val="001D06E7"/>
  </w:style>
  <w:style w:type="paragraph" w:customStyle="1" w:styleId="PageNumber2">
    <w:name w:val="Page Number2"/>
    <w:basedOn w:val="Normal"/>
    <w:next w:val="Normal"/>
    <w:qFormat/>
    <w:rsid w:val="001D06E7"/>
  </w:style>
  <w:style w:type="paragraph" w:customStyle="1" w:styleId="HeaderFooter">
    <w:name w:val="Header &amp; Footer"/>
    <w:next w:val="ExecutiveSummarytext"/>
    <w:qFormat/>
    <w:rsid w:val="001D06E7"/>
    <w:pPr>
      <w:spacing w:after="200" w:line="276" w:lineRule="auto"/>
    </w:pPr>
    <w:rPr>
      <w:rFonts w:eastAsiaTheme="minorHAnsi"/>
      <w:sz w:val="22"/>
      <w:szCs w:val="22"/>
    </w:rPr>
  </w:style>
  <w:style w:type="paragraph" w:customStyle="1" w:styleId="CardTextSmall0">
    <w:name w:val="Card Text Small"/>
    <w:basedOn w:val="Normal"/>
    <w:qFormat/>
    <w:rsid w:val="001D06E7"/>
  </w:style>
  <w:style w:type="paragraph" w:customStyle="1" w:styleId="CardTextUnderlined">
    <w:name w:val="Card Text Underlined"/>
    <w:basedOn w:val="Normal"/>
    <w:next w:val="NormalUnderline"/>
    <w:qFormat/>
    <w:rsid w:val="001D06E7"/>
  </w:style>
  <w:style w:type="paragraph" w:customStyle="1" w:styleId="HeaderDebate">
    <w:name w:val="Header Debate"/>
    <w:basedOn w:val="Normal"/>
    <w:next w:val="byline1"/>
    <w:qFormat/>
    <w:rsid w:val="001D06E7"/>
  </w:style>
  <w:style w:type="paragraph" w:customStyle="1" w:styleId="NormalWeb1">
    <w:name w:val="Normal (Web)1"/>
    <w:basedOn w:val="Normal"/>
    <w:next w:val="PlaceholderText1"/>
    <w:qFormat/>
    <w:rsid w:val="001D06E7"/>
  </w:style>
  <w:style w:type="paragraph" w:customStyle="1" w:styleId="CardTagCharChar">
    <w:name w:val="Card Tag Char Char"/>
    <w:basedOn w:val="Normal"/>
    <w:next w:val="NoteLevel31"/>
    <w:qFormat/>
    <w:rsid w:val="001D06E7"/>
  </w:style>
  <w:style w:type="paragraph" w:customStyle="1" w:styleId="fixed">
    <w:name w:val="fixed"/>
    <w:basedOn w:val="Normal"/>
    <w:next w:val="NoteLevel41"/>
    <w:qFormat/>
    <w:rsid w:val="001D06E7"/>
  </w:style>
  <w:style w:type="paragraph" w:customStyle="1" w:styleId="textonormal">
    <w:name w:val="textonormal"/>
    <w:basedOn w:val="Normal"/>
    <w:next w:val="NoteLevel51"/>
    <w:qFormat/>
    <w:rsid w:val="001D06E7"/>
  </w:style>
  <w:style w:type="paragraph" w:customStyle="1" w:styleId="ExecutiveSummarytext">
    <w:name w:val="Executive Summary text"/>
    <w:basedOn w:val="Normal"/>
    <w:next w:val="Normal"/>
    <w:qFormat/>
    <w:rsid w:val="001D06E7"/>
  </w:style>
  <w:style w:type="character" w:customStyle="1" w:styleId="NormalUnderlineChar1">
    <w:name w:val="Normal Underline Char1"/>
    <w:locked/>
    <w:rsid w:val="001D06E7"/>
  </w:style>
  <w:style w:type="paragraph" w:customStyle="1" w:styleId="byline1">
    <w:name w:val="byline1"/>
    <w:basedOn w:val="Normal"/>
    <w:qFormat/>
    <w:rsid w:val="001D06E7"/>
  </w:style>
  <w:style w:type="paragraph" w:customStyle="1" w:styleId="PlaceholderText1">
    <w:name w:val="Placeholder Text1"/>
    <w:basedOn w:val="Normal"/>
    <w:next w:val="ImportantText"/>
    <w:qFormat/>
    <w:rsid w:val="001D06E7"/>
  </w:style>
  <w:style w:type="paragraph" w:customStyle="1" w:styleId="NoteLevel31">
    <w:name w:val="Note Level 31"/>
    <w:basedOn w:val="Normal"/>
    <w:qFormat/>
    <w:rsid w:val="001D06E7"/>
  </w:style>
  <w:style w:type="paragraph" w:customStyle="1" w:styleId="NoteLevel41">
    <w:name w:val="Note Level 41"/>
    <w:basedOn w:val="Normal"/>
    <w:next w:val="StyleBodyText11ptBlackUnderline"/>
    <w:qFormat/>
    <w:rsid w:val="001D06E7"/>
  </w:style>
  <w:style w:type="paragraph" w:customStyle="1" w:styleId="NoteLevel51">
    <w:name w:val="Note Level 51"/>
    <w:basedOn w:val="Normal"/>
    <w:qFormat/>
    <w:rsid w:val="001D06E7"/>
  </w:style>
  <w:style w:type="paragraph" w:customStyle="1" w:styleId="NoteLevel61">
    <w:name w:val="Note Level 61"/>
    <w:basedOn w:val="Normal"/>
    <w:next w:val="StyleBodyText11ptBoldBlack"/>
    <w:qFormat/>
    <w:rsid w:val="001D06E7"/>
  </w:style>
  <w:style w:type="paragraph" w:customStyle="1" w:styleId="NoteLevel71">
    <w:name w:val="Note Level 71"/>
    <w:basedOn w:val="Normal"/>
    <w:qFormat/>
    <w:rsid w:val="001D06E7"/>
  </w:style>
  <w:style w:type="paragraph" w:customStyle="1" w:styleId="NoteLevel81">
    <w:name w:val="Note Level 81"/>
    <w:basedOn w:val="Normal"/>
    <w:next w:val="StyletinyBold"/>
    <w:qFormat/>
    <w:rsid w:val="001D06E7"/>
  </w:style>
  <w:style w:type="paragraph" w:customStyle="1" w:styleId="NoteLevel91">
    <w:name w:val="Note Level 91"/>
    <w:basedOn w:val="Normal"/>
    <w:qFormat/>
    <w:rsid w:val="001D06E7"/>
  </w:style>
  <w:style w:type="character" w:customStyle="1" w:styleId="ImportantTextChar">
    <w:name w:val="Important Text Char"/>
    <w:locked/>
    <w:rsid w:val="001D06E7"/>
  </w:style>
  <w:style w:type="paragraph" w:customStyle="1" w:styleId="ImportantText">
    <w:name w:val="Important Text"/>
    <w:basedOn w:val="Normal"/>
    <w:next w:val="Normal"/>
    <w:qFormat/>
    <w:rsid w:val="001D06E7"/>
  </w:style>
  <w:style w:type="character" w:customStyle="1" w:styleId="StyleBodyText11ptBlackUnderlineChar">
    <w:name w:val="Style Body Text + 11 pt Black Underline Char"/>
    <w:locked/>
    <w:rsid w:val="001D06E7"/>
  </w:style>
  <w:style w:type="paragraph" w:customStyle="1" w:styleId="StyleBodyText11ptBlackUnderline">
    <w:name w:val="Style Body Text + 11 pt Black Underline"/>
    <w:basedOn w:val="Normal"/>
    <w:next w:val="ListContents"/>
    <w:qFormat/>
    <w:rsid w:val="001D06E7"/>
  </w:style>
  <w:style w:type="character" w:customStyle="1" w:styleId="StyleBodyText11ptBoldBlackChar">
    <w:name w:val="Style Body Text + 11 pt Bold Black Char"/>
    <w:locked/>
    <w:rsid w:val="001D06E7"/>
  </w:style>
  <w:style w:type="paragraph" w:customStyle="1" w:styleId="StyleBodyText11ptBoldBlack">
    <w:name w:val="Style Body Text + 11 pt Bold Black"/>
    <w:basedOn w:val="Normal"/>
    <w:next w:val="StyleListContents11ptCustomColorRGB353132Underline"/>
    <w:qFormat/>
    <w:rsid w:val="001D06E7"/>
  </w:style>
  <w:style w:type="character" w:customStyle="1" w:styleId="StyletinyBoldChar">
    <w:name w:val="Style tiny + Bold Char"/>
    <w:locked/>
    <w:rsid w:val="001D06E7"/>
  </w:style>
  <w:style w:type="paragraph" w:customStyle="1" w:styleId="StyletinyBold">
    <w:name w:val="Style tiny + Bold"/>
    <w:basedOn w:val="TagF3"/>
    <w:qFormat/>
    <w:rsid w:val="001D06E7"/>
  </w:style>
  <w:style w:type="character" w:customStyle="1" w:styleId="Heading5SizeDownChar">
    <w:name w:val="Heading 5 Size Down Char"/>
    <w:locked/>
    <w:rsid w:val="001D06E7"/>
  </w:style>
  <w:style w:type="character" w:customStyle="1" w:styleId="Normal2BoldChar">
    <w:name w:val="Normal2 + Bold Char"/>
    <w:locked/>
    <w:rsid w:val="001D06E7"/>
  </w:style>
  <w:style w:type="paragraph" w:customStyle="1" w:styleId="Normal2Bold">
    <w:name w:val="Normal2 + Bold"/>
    <w:basedOn w:val="Normal"/>
    <w:next w:val="Unimportant"/>
    <w:qFormat/>
    <w:rsid w:val="001D06E7"/>
  </w:style>
  <w:style w:type="character" w:customStyle="1" w:styleId="ListContentsChar">
    <w:name w:val="List Contents Char"/>
    <w:locked/>
    <w:rsid w:val="001D06E7"/>
  </w:style>
  <w:style w:type="paragraph" w:customStyle="1" w:styleId="ListContents">
    <w:name w:val="List Contents"/>
    <w:basedOn w:val="Normal"/>
    <w:next w:val="Ununderlined"/>
    <w:qFormat/>
    <w:rsid w:val="001D06E7"/>
  </w:style>
  <w:style w:type="character" w:customStyle="1" w:styleId="StyleListContents11ptCustomColorRGB353132UnderlineChar">
    <w:name w:val="Style List Contents + 11 pt Custom Color(RGB(353132)) Underline Char"/>
    <w:locked/>
    <w:rsid w:val="001D06E7"/>
  </w:style>
  <w:style w:type="paragraph" w:customStyle="1" w:styleId="StyleListContents11ptCustomColorRGB353132Underline">
    <w:name w:val="Style List Contents + 11 pt Custom Color(RGB(353132)) Underline"/>
    <w:basedOn w:val="Ununderlined"/>
    <w:qFormat/>
    <w:rsid w:val="001D06E7"/>
    <w:pPr>
      <w:jc w:val="left"/>
    </w:pPr>
    <w:rPr>
      <w:rFonts w:eastAsiaTheme="minorHAnsi"/>
      <w:sz w:val="20"/>
    </w:rPr>
  </w:style>
  <w:style w:type="character" w:customStyle="1" w:styleId="StyleCards12ptThickunderlineChar2">
    <w:name w:val="Style Cards + 12 pt Thick underline Char2"/>
    <w:locked/>
    <w:rsid w:val="001D06E7"/>
  </w:style>
  <w:style w:type="paragraph" w:customStyle="1" w:styleId="StyleCards12ptThickunderline">
    <w:name w:val="Style Cards + 12 pt Thick underline"/>
    <w:basedOn w:val="Normal"/>
    <w:qFormat/>
    <w:rsid w:val="001D06E7"/>
  </w:style>
  <w:style w:type="character" w:customStyle="1" w:styleId="UnimportantCharChar">
    <w:name w:val="Unimportant Char Char"/>
    <w:locked/>
    <w:rsid w:val="001D06E7"/>
  </w:style>
  <w:style w:type="paragraph" w:customStyle="1" w:styleId="Unimportant">
    <w:name w:val="Unimportant"/>
    <w:basedOn w:val="Normal"/>
    <w:next w:val="DebateCite"/>
    <w:qFormat/>
    <w:rsid w:val="001D06E7"/>
  </w:style>
  <w:style w:type="paragraph" w:customStyle="1" w:styleId="StyleHeading1Justified">
    <w:name w:val="Style Heading 1 + Justified"/>
    <w:basedOn w:val="Normal"/>
    <w:next w:val="Normal"/>
    <w:qFormat/>
    <w:rsid w:val="001D06E7"/>
  </w:style>
  <w:style w:type="paragraph" w:customStyle="1" w:styleId="textunderline0">
    <w:name w:val="text underline"/>
    <w:basedOn w:val="Normal"/>
    <w:next w:val="Heading4Cite"/>
    <w:autoRedefine/>
    <w:qFormat/>
    <w:rsid w:val="001D06E7"/>
  </w:style>
  <w:style w:type="character" w:customStyle="1" w:styleId="DebateTagChar">
    <w:name w:val="Debate Tag Char"/>
    <w:locked/>
    <w:rsid w:val="001D06E7"/>
  </w:style>
  <w:style w:type="paragraph" w:customStyle="1" w:styleId="DebateTag">
    <w:name w:val="Debate Tag"/>
    <w:basedOn w:val="Normal"/>
    <w:autoRedefine/>
    <w:qFormat/>
    <w:rsid w:val="001D06E7"/>
  </w:style>
  <w:style w:type="paragraph" w:customStyle="1" w:styleId="DebateCite">
    <w:name w:val="Debate Cite"/>
    <w:basedOn w:val="Normal"/>
    <w:next w:val="Normaltag"/>
    <w:autoRedefine/>
    <w:qFormat/>
    <w:rsid w:val="001D06E7"/>
  </w:style>
  <w:style w:type="paragraph" w:customStyle="1" w:styleId="PreformattedText">
    <w:name w:val="Preformatted Text"/>
    <w:basedOn w:val="Normal"/>
    <w:next w:val="Cardnon-underlined"/>
    <w:qFormat/>
    <w:rsid w:val="001D06E7"/>
  </w:style>
  <w:style w:type="paragraph" w:customStyle="1" w:styleId="MaggieTag">
    <w:name w:val="MaggieTag"/>
    <w:basedOn w:val="Heading2"/>
    <w:next w:val="BlockTitle4"/>
    <w:qFormat/>
    <w:rsid w:val="001D06E7"/>
    <w:rPr>
      <w:bCs w:val="0"/>
      <w:caps/>
    </w:rPr>
  </w:style>
  <w:style w:type="paragraph" w:customStyle="1" w:styleId="4">
    <w:name w:val="4"/>
    <w:basedOn w:val="Normal"/>
    <w:next w:val="DottedUnderline1"/>
    <w:qFormat/>
    <w:rsid w:val="001D06E7"/>
  </w:style>
  <w:style w:type="paragraph" w:customStyle="1" w:styleId="BlockTitle4">
    <w:name w:val="%Block Title"/>
    <w:basedOn w:val="Heading1"/>
    <w:next w:val="PageNumber4"/>
    <w:qFormat/>
    <w:rsid w:val="001D06E7"/>
    <w:rPr>
      <w:bCs w:val="0"/>
      <w:caps/>
    </w:rPr>
  </w:style>
  <w:style w:type="paragraph" w:customStyle="1" w:styleId="HiddenBlockHeader">
    <w:name w:val="Hidden Block Header"/>
    <w:basedOn w:val="Normal"/>
    <w:next w:val="Cardtext4"/>
    <w:link w:val="HiddenBlockHeaderChar"/>
    <w:qFormat/>
    <w:rsid w:val="001D06E7"/>
  </w:style>
  <w:style w:type="paragraph" w:customStyle="1" w:styleId="ThickUnderline">
    <w:name w:val="ThickUnderline"/>
    <w:qFormat/>
    <w:rsid w:val="001D06E7"/>
    <w:pPr>
      <w:spacing w:after="200" w:line="276" w:lineRule="auto"/>
    </w:pPr>
    <w:rPr>
      <w:rFonts w:eastAsiaTheme="minorHAnsi"/>
      <w:sz w:val="22"/>
      <w:szCs w:val="22"/>
    </w:rPr>
  </w:style>
  <w:style w:type="paragraph" w:customStyle="1" w:styleId="DottedUnderline1">
    <w:name w:val="DottedUnderline"/>
    <w:basedOn w:val="Normal"/>
    <w:qFormat/>
    <w:rsid w:val="001D06E7"/>
  </w:style>
  <w:style w:type="character" w:customStyle="1" w:styleId="Card-UnderlineChar">
    <w:name w:val="Card-Underline Char"/>
    <w:locked/>
    <w:rsid w:val="001D06E7"/>
  </w:style>
  <w:style w:type="paragraph" w:customStyle="1" w:styleId="Card-Underline0">
    <w:name w:val="Card-Underline"/>
    <w:basedOn w:val="Normal"/>
    <w:next w:val="read"/>
    <w:qFormat/>
    <w:rsid w:val="001D06E7"/>
  </w:style>
  <w:style w:type="paragraph" w:customStyle="1" w:styleId="PageNumber3">
    <w:name w:val="Page Number3"/>
    <w:basedOn w:val="Normal"/>
    <w:next w:val="Normal"/>
    <w:qFormat/>
    <w:rsid w:val="001D06E7"/>
  </w:style>
  <w:style w:type="paragraph" w:customStyle="1" w:styleId="PageNumber4">
    <w:name w:val="Page Number4"/>
    <w:basedOn w:val="Normal"/>
    <w:next w:val="Normal"/>
    <w:qFormat/>
    <w:rsid w:val="001D06E7"/>
  </w:style>
  <w:style w:type="paragraph" w:customStyle="1" w:styleId="PageNumber5">
    <w:name w:val="Page Number5"/>
    <w:basedOn w:val="Normal"/>
    <w:next w:val="Normal"/>
    <w:qFormat/>
    <w:rsid w:val="001D06E7"/>
  </w:style>
  <w:style w:type="paragraph" w:customStyle="1" w:styleId="smalltext1">
    <w:name w:val="small text1"/>
    <w:basedOn w:val="Normal"/>
    <w:next w:val="Normal"/>
    <w:uiPriority w:val="4"/>
    <w:qFormat/>
    <w:rsid w:val="001D06E7"/>
  </w:style>
  <w:style w:type="character" w:customStyle="1" w:styleId="CircleChar">
    <w:name w:val="Circle Char"/>
    <w:locked/>
    <w:rsid w:val="001D06E7"/>
  </w:style>
  <w:style w:type="paragraph" w:customStyle="1" w:styleId="PageNumber6">
    <w:name w:val="Page Number6"/>
    <w:basedOn w:val="Normal"/>
    <w:next w:val="Normal"/>
    <w:qFormat/>
    <w:rsid w:val="001D06E7"/>
  </w:style>
  <w:style w:type="paragraph" w:customStyle="1" w:styleId="lastupdated">
    <w:name w:val="lastupdated"/>
    <w:basedOn w:val="Normal"/>
    <w:qFormat/>
    <w:rsid w:val="001D06E7"/>
  </w:style>
  <w:style w:type="paragraph" w:customStyle="1" w:styleId="hn-byline">
    <w:name w:val="hn-byline"/>
    <w:basedOn w:val="Normal"/>
    <w:next w:val="bodyintro"/>
    <w:qFormat/>
    <w:rsid w:val="001D06E7"/>
  </w:style>
  <w:style w:type="paragraph" w:customStyle="1" w:styleId="articleinfo">
    <w:name w:val="articleinfo"/>
    <w:basedOn w:val="Normal"/>
    <w:next w:val="indent"/>
    <w:qFormat/>
    <w:rsid w:val="001D06E7"/>
  </w:style>
  <w:style w:type="character" w:customStyle="1" w:styleId="StyleStyle16ptChar">
    <w:name w:val="Style Style1 + 6 pt Char"/>
    <w:locked/>
    <w:rsid w:val="001D06E7"/>
  </w:style>
  <w:style w:type="paragraph" w:customStyle="1" w:styleId="StyleStyle16pt">
    <w:name w:val="Style Style1 + 6 pt"/>
    <w:basedOn w:val="Normal"/>
    <w:qFormat/>
    <w:rsid w:val="001D06E7"/>
  </w:style>
  <w:style w:type="paragraph" w:customStyle="1" w:styleId="PageNumber7">
    <w:name w:val="Page Number7"/>
    <w:basedOn w:val="Normal"/>
    <w:next w:val="Normal"/>
    <w:qFormat/>
    <w:rsid w:val="001D06E7"/>
  </w:style>
  <w:style w:type="paragraph" w:customStyle="1" w:styleId="OmniPage4">
    <w:name w:val="OmniPage #4"/>
    <w:basedOn w:val="Normal"/>
    <w:qFormat/>
    <w:rsid w:val="001D06E7"/>
  </w:style>
  <w:style w:type="paragraph" w:customStyle="1" w:styleId="OmniPage10">
    <w:name w:val="OmniPage #10"/>
    <w:basedOn w:val="Normal"/>
    <w:qFormat/>
    <w:rsid w:val="001D06E7"/>
  </w:style>
  <w:style w:type="paragraph" w:customStyle="1" w:styleId="PageNumber8">
    <w:name w:val="Page Number8"/>
    <w:basedOn w:val="Normal"/>
    <w:next w:val="Normal"/>
    <w:qFormat/>
    <w:rsid w:val="001D06E7"/>
  </w:style>
  <w:style w:type="paragraph" w:customStyle="1" w:styleId="bodyintro">
    <w:name w:val="bodyintro"/>
    <w:basedOn w:val="Normal"/>
    <w:uiPriority w:val="99"/>
    <w:qFormat/>
    <w:rsid w:val="001D06E7"/>
  </w:style>
  <w:style w:type="paragraph" w:customStyle="1" w:styleId="indent">
    <w:name w:val="indent"/>
    <w:basedOn w:val="Normal"/>
    <w:uiPriority w:val="99"/>
    <w:qFormat/>
    <w:rsid w:val="001D06E7"/>
  </w:style>
  <w:style w:type="paragraph" w:customStyle="1" w:styleId="center">
    <w:name w:val="center"/>
    <w:basedOn w:val="Normal"/>
    <w:uiPriority w:val="99"/>
    <w:qFormat/>
    <w:rsid w:val="001D06E7"/>
  </w:style>
  <w:style w:type="character" w:customStyle="1" w:styleId="Style8ptChar">
    <w:name w:val="Style 8 pt Char"/>
    <w:rsid w:val="001D06E7"/>
  </w:style>
  <w:style w:type="character" w:customStyle="1" w:styleId="message-item">
    <w:name w:val="message-item"/>
    <w:rsid w:val="001D06E7"/>
  </w:style>
  <w:style w:type="character" w:customStyle="1" w:styleId="datestamp">
    <w:name w:val="datestamp"/>
    <w:rsid w:val="001D06E7"/>
  </w:style>
  <w:style w:type="character" w:customStyle="1" w:styleId="i">
    <w:name w:val="i"/>
    <w:rsid w:val="001D06E7"/>
  </w:style>
  <w:style w:type="character" w:customStyle="1" w:styleId="forenames">
    <w:name w:val="forenames"/>
    <w:rsid w:val="001D06E7"/>
  </w:style>
  <w:style w:type="character" w:customStyle="1" w:styleId="surname">
    <w:name w:val="surname"/>
    <w:rsid w:val="001D06E7"/>
  </w:style>
  <w:style w:type="character" w:customStyle="1" w:styleId="medium-font">
    <w:name w:val="medium-font"/>
    <w:rsid w:val="001D06E7"/>
  </w:style>
  <w:style w:type="character" w:customStyle="1" w:styleId="title-link-wrapper">
    <w:name w:val="title-link-wrapper"/>
    <w:rsid w:val="001D06E7"/>
  </w:style>
  <w:style w:type="character" w:customStyle="1" w:styleId="refpreview">
    <w:name w:val="refpreview"/>
    <w:rsid w:val="001D06E7"/>
  </w:style>
  <w:style w:type="character" w:customStyle="1" w:styleId="loose1">
    <w:name w:val="loose1"/>
    <w:rsid w:val="001D06E7"/>
  </w:style>
  <w:style w:type="character" w:customStyle="1" w:styleId="email">
    <w:name w:val="email"/>
    <w:rsid w:val="001D06E7"/>
  </w:style>
  <w:style w:type="character" w:customStyle="1" w:styleId="gsa">
    <w:name w:val="gs_a"/>
    <w:rsid w:val="001D06E7"/>
  </w:style>
  <w:style w:type="character" w:customStyle="1" w:styleId="mainarttitle">
    <w:name w:val="mainarttitle"/>
    <w:rsid w:val="001D06E7"/>
  </w:style>
  <w:style w:type="character" w:customStyle="1" w:styleId="mainartauthor">
    <w:name w:val="mainartauthor"/>
    <w:rsid w:val="001D06E7"/>
  </w:style>
  <w:style w:type="character" w:customStyle="1" w:styleId="mainartdate">
    <w:name w:val="mainartdate"/>
    <w:rsid w:val="001D06E7"/>
  </w:style>
  <w:style w:type="character" w:customStyle="1" w:styleId="gsggs">
    <w:name w:val="gs_ggs"/>
    <w:rsid w:val="001D06E7"/>
  </w:style>
  <w:style w:type="character" w:customStyle="1" w:styleId="ahead">
    <w:name w:val="a_head"/>
    <w:rsid w:val="001D06E7"/>
  </w:style>
  <w:style w:type="character" w:customStyle="1" w:styleId="footnote">
    <w:name w:val="footnote"/>
    <w:rsid w:val="001D06E7"/>
  </w:style>
  <w:style w:type="character" w:customStyle="1" w:styleId="docbody">
    <w:name w:val="docbody"/>
    <w:rsid w:val="001D06E7"/>
  </w:style>
  <w:style w:type="character" w:customStyle="1" w:styleId="superscript">
    <w:name w:val="superscript"/>
    <w:rsid w:val="001D06E7"/>
  </w:style>
  <w:style w:type="character" w:customStyle="1" w:styleId="bwxsm">
    <w:name w:val="b w xsm"/>
    <w:rsid w:val="001D06E7"/>
  </w:style>
  <w:style w:type="character" w:customStyle="1" w:styleId="fstd">
    <w:name w:val="f std"/>
    <w:rsid w:val="001D06E7"/>
  </w:style>
  <w:style w:type="character" w:customStyle="1" w:styleId="gl">
    <w:name w:val="gl"/>
    <w:rsid w:val="001D06E7"/>
  </w:style>
  <w:style w:type="character" w:customStyle="1" w:styleId="bio1">
    <w:name w:val="bio1"/>
    <w:rsid w:val="001D06E7"/>
  </w:style>
  <w:style w:type="character" w:customStyle="1" w:styleId="cardCharCharCharCharCharChar">
    <w:name w:val="card Char Char Char Char Char Char"/>
    <w:rsid w:val="001D06E7"/>
  </w:style>
  <w:style w:type="character" w:customStyle="1" w:styleId="Style24ptBoldUnderlineCenteredCharChar">
    <w:name w:val="Style 24 pt Bold Underline Centered Char Char"/>
    <w:rsid w:val="001D06E7"/>
  </w:style>
  <w:style w:type="character" w:customStyle="1" w:styleId="TagCiteCharChar0">
    <w:name w:val="Tag / Cite Char Char"/>
    <w:rsid w:val="001D06E7"/>
  </w:style>
  <w:style w:type="character" w:customStyle="1" w:styleId="CardTextUnderlinedCharChar">
    <w:name w:val="Card Text Underlined Char Char"/>
    <w:rsid w:val="001D06E7"/>
  </w:style>
  <w:style w:type="character" w:customStyle="1" w:styleId="CardTagCharCharChar">
    <w:name w:val="Card Tag Char Char Char"/>
    <w:rsid w:val="001D06E7"/>
  </w:style>
  <w:style w:type="character" w:customStyle="1" w:styleId="mainbody">
    <w:name w:val="mainbody"/>
    <w:basedOn w:val="DefaultParagraphFont"/>
    <w:rsid w:val="001D06E7"/>
  </w:style>
  <w:style w:type="character" w:customStyle="1" w:styleId="UnderlineStyleChar2">
    <w:name w:val="Underline Style Char2"/>
    <w:rsid w:val="001D06E7"/>
  </w:style>
  <w:style w:type="character" w:customStyle="1" w:styleId="t13">
    <w:name w:val="t13"/>
    <w:basedOn w:val="DefaultParagraphFont"/>
    <w:rsid w:val="001D06E7"/>
  </w:style>
  <w:style w:type="character" w:customStyle="1" w:styleId="SmallFont7pt">
    <w:name w:val="Small Font (7 pt)"/>
    <w:qFormat/>
    <w:rsid w:val="001D06E7"/>
  </w:style>
  <w:style w:type="character" w:customStyle="1" w:styleId="CharChar17">
    <w:name w:val="Char Char17"/>
    <w:locked/>
    <w:rsid w:val="001D06E7"/>
  </w:style>
  <w:style w:type="character" w:customStyle="1" w:styleId="ilspan">
    <w:name w:val="il_span"/>
    <w:basedOn w:val="DefaultParagraphFont"/>
    <w:rsid w:val="001D06E7"/>
  </w:style>
  <w:style w:type="character" w:customStyle="1" w:styleId="leftidx1">
    <w:name w:val="leftidx1"/>
    <w:rsid w:val="001D06E7"/>
  </w:style>
  <w:style w:type="character" w:customStyle="1" w:styleId="blue1">
    <w:name w:val="blue1"/>
    <w:rsid w:val="001D06E7"/>
  </w:style>
  <w:style w:type="character" w:customStyle="1" w:styleId="author-link1">
    <w:name w:val="author-link1"/>
    <w:rsid w:val="001D06E7"/>
  </w:style>
  <w:style w:type="character" w:customStyle="1" w:styleId="black1">
    <w:name w:val="black1"/>
    <w:rsid w:val="001D06E7"/>
  </w:style>
  <w:style w:type="character" w:customStyle="1" w:styleId="StyleunderlinedCharBold">
    <w:name w:val="Style underlined Char + Bold"/>
    <w:rsid w:val="001D06E7"/>
  </w:style>
  <w:style w:type="character" w:customStyle="1" w:styleId="CardUnderline0">
    <w:name w:val="Card Underline"/>
    <w:rsid w:val="001D06E7"/>
  </w:style>
  <w:style w:type="character" w:customStyle="1" w:styleId="lingoregion">
    <w:name w:val="lingo_region"/>
    <w:basedOn w:val="DefaultParagraphFont"/>
    <w:rsid w:val="001D06E7"/>
  </w:style>
  <w:style w:type="character" w:customStyle="1" w:styleId="cite3">
    <w:name w:val="%cite"/>
    <w:rsid w:val="001D06E7"/>
  </w:style>
  <w:style w:type="character" w:customStyle="1" w:styleId="Emphasis21">
    <w:name w:val="%Emphasis2"/>
    <w:rsid w:val="001D06E7"/>
  </w:style>
  <w:style w:type="character" w:customStyle="1" w:styleId="bodycontentlink">
    <w:name w:val="bodycontentlink"/>
    <w:basedOn w:val="DefaultParagraphFont"/>
    <w:rsid w:val="001D06E7"/>
  </w:style>
  <w:style w:type="character" w:customStyle="1" w:styleId="AAAcite">
    <w:name w:val="AAAcite"/>
    <w:rsid w:val="001D06E7"/>
  </w:style>
  <w:style w:type="character" w:customStyle="1" w:styleId="tmplheaderlink">
    <w:name w:val="tmplheaderlink"/>
    <w:rsid w:val="001D06E7"/>
  </w:style>
  <w:style w:type="character" w:customStyle="1" w:styleId="StyleStyleUnderlineUnderlineStyleBoldUnderlineIntenseEmphas">
    <w:name w:val="Style Style UnderlineUnderlineStyle Bold UnderlineIntense Emphas..."/>
    <w:basedOn w:val="DefaultParagraphFont"/>
    <w:rsid w:val="001D06E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D06E7"/>
    <w:rPr>
      <w:b w:val="0"/>
      <w:sz w:val="24"/>
      <w:u w:val="single"/>
      <w:bdr w:val="none" w:sz="0" w:space="0" w:color="auto"/>
    </w:rPr>
  </w:style>
  <w:style w:type="character" w:customStyle="1" w:styleId="Bodytext11">
    <w:name w:val="Body text (11)"/>
    <w:rsid w:val="001D06E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D06E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D06E7"/>
  </w:style>
  <w:style w:type="paragraph" w:customStyle="1" w:styleId="StyleJustified">
    <w:name w:val="Style Justified"/>
    <w:basedOn w:val="Normal"/>
    <w:qFormat/>
    <w:rsid w:val="001D06E7"/>
    <w:rPr>
      <w:rFonts w:eastAsia="Times New Roman"/>
      <w:szCs w:val="20"/>
    </w:rPr>
  </w:style>
  <w:style w:type="paragraph" w:customStyle="1" w:styleId="Style5">
    <w:name w:val="Style5"/>
    <w:basedOn w:val="Normal"/>
    <w:link w:val="Style5Char"/>
    <w:uiPriority w:val="99"/>
    <w:qFormat/>
    <w:rsid w:val="001D06E7"/>
    <w:pPr>
      <w:ind w:left="432" w:right="432"/>
      <w:jc w:val="both"/>
    </w:pPr>
    <w:rPr>
      <w:rFonts w:eastAsia="Times New Roman"/>
    </w:rPr>
  </w:style>
  <w:style w:type="character" w:customStyle="1" w:styleId="Style5Char">
    <w:name w:val="Style5 Char"/>
    <w:link w:val="Style5"/>
    <w:uiPriority w:val="99"/>
    <w:rsid w:val="001D06E7"/>
    <w:rPr>
      <w:rFonts w:ascii="Calibri" w:eastAsia="Times New Roman" w:hAnsi="Calibri" w:cs="Calibri"/>
      <w:sz w:val="22"/>
    </w:rPr>
  </w:style>
  <w:style w:type="paragraph" w:customStyle="1" w:styleId="Style100">
    <w:name w:val="Style10"/>
    <w:basedOn w:val="Normal"/>
    <w:link w:val="Style10Char"/>
    <w:uiPriority w:val="99"/>
    <w:qFormat/>
    <w:rsid w:val="001D06E7"/>
    <w:pPr>
      <w:ind w:right="432"/>
    </w:pPr>
    <w:rPr>
      <w:rFonts w:eastAsia="Times New Roman"/>
      <w:b/>
      <w:sz w:val="24"/>
    </w:rPr>
  </w:style>
  <w:style w:type="character" w:customStyle="1" w:styleId="Style10Char">
    <w:name w:val="Style10 Char"/>
    <w:link w:val="Style100"/>
    <w:uiPriority w:val="99"/>
    <w:rsid w:val="001D06E7"/>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1D06E7"/>
    <w:rPr>
      <w:b w:val="0"/>
      <w:bCs w:val="0"/>
      <w:sz w:val="22"/>
      <w:u w:val="single"/>
      <w:bdr w:val="none" w:sz="0" w:space="0" w:color="auto"/>
    </w:rPr>
  </w:style>
  <w:style w:type="paragraph" w:customStyle="1" w:styleId="UnderlinedEv">
    <w:name w:val="Underlined Ev"/>
    <w:basedOn w:val="Normal"/>
    <w:next w:val="Normal"/>
    <w:link w:val="UnderlinedEvChar"/>
    <w:qFormat/>
    <w:rsid w:val="001D06E7"/>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1D06E7"/>
    <w:rPr>
      <w:u w:val="single"/>
      <w:bdr w:val="none" w:sz="0" w:space="0" w:color="auto"/>
    </w:rPr>
  </w:style>
  <w:style w:type="character" w:customStyle="1" w:styleId="UnderlinedEvidenceCharChar">
    <w:name w:val="Underlined Evidence Char Char"/>
    <w:rsid w:val="001D06E7"/>
    <w:rPr>
      <w:rFonts w:ascii="Verdana" w:hAnsi="Verdana" w:hint="default"/>
      <w:sz w:val="21"/>
      <w:szCs w:val="21"/>
      <w:u w:val="thick"/>
      <w:lang w:val="en-US" w:eastAsia="en-US" w:bidi="ar-SA"/>
    </w:rPr>
  </w:style>
  <w:style w:type="character" w:customStyle="1" w:styleId="role">
    <w:name w:val="role"/>
    <w:rsid w:val="001D06E7"/>
  </w:style>
  <w:style w:type="character" w:customStyle="1" w:styleId="pagination0">
    <w:name w:val="pagination"/>
    <w:basedOn w:val="DefaultParagraphFont"/>
    <w:rsid w:val="001D06E7"/>
  </w:style>
  <w:style w:type="character" w:customStyle="1" w:styleId="doi">
    <w:name w:val="doi"/>
    <w:basedOn w:val="DefaultParagraphFont"/>
    <w:rsid w:val="001D06E7"/>
  </w:style>
  <w:style w:type="character" w:customStyle="1" w:styleId="bodycontents">
    <w:name w:val="bodycontents"/>
    <w:basedOn w:val="DefaultParagraphFont"/>
    <w:rsid w:val="001D06E7"/>
  </w:style>
  <w:style w:type="character" w:customStyle="1" w:styleId="comma">
    <w:name w:val="comma"/>
    <w:basedOn w:val="DefaultParagraphFont"/>
    <w:rsid w:val="001D06E7"/>
  </w:style>
  <w:style w:type="character" w:customStyle="1" w:styleId="pad5right">
    <w:name w:val="pad5right"/>
    <w:basedOn w:val="DefaultParagraphFont"/>
    <w:rsid w:val="001D06E7"/>
  </w:style>
  <w:style w:type="character" w:customStyle="1" w:styleId="divider">
    <w:name w:val="divider"/>
    <w:basedOn w:val="DefaultParagraphFont"/>
    <w:rsid w:val="001D06E7"/>
  </w:style>
  <w:style w:type="character" w:customStyle="1" w:styleId="blogdate">
    <w:name w:val="blogdate"/>
    <w:basedOn w:val="DefaultParagraphFont"/>
    <w:rsid w:val="001D06E7"/>
  </w:style>
  <w:style w:type="character" w:customStyle="1" w:styleId="ticker">
    <w:name w:val="ticker"/>
    <w:basedOn w:val="DefaultParagraphFont"/>
    <w:rsid w:val="001D06E7"/>
  </w:style>
  <w:style w:type="character" w:customStyle="1" w:styleId="posted">
    <w:name w:val="posted"/>
    <w:basedOn w:val="DefaultParagraphFont"/>
    <w:rsid w:val="001D06E7"/>
  </w:style>
  <w:style w:type="character" w:customStyle="1" w:styleId="time">
    <w:name w:val="time"/>
    <w:basedOn w:val="DefaultParagraphFont"/>
    <w:rsid w:val="001D06E7"/>
  </w:style>
  <w:style w:type="character" w:customStyle="1" w:styleId="dot">
    <w:name w:val="dot"/>
    <w:basedOn w:val="DefaultParagraphFont"/>
    <w:rsid w:val="001D06E7"/>
  </w:style>
  <w:style w:type="character" w:customStyle="1" w:styleId="hn-date">
    <w:name w:val="hn-date"/>
    <w:basedOn w:val="DefaultParagraphFont"/>
    <w:rsid w:val="001D06E7"/>
  </w:style>
  <w:style w:type="character" w:customStyle="1" w:styleId="location">
    <w:name w:val="location"/>
    <w:basedOn w:val="DefaultParagraphFont"/>
    <w:rsid w:val="001D06E7"/>
  </w:style>
  <w:style w:type="character" w:customStyle="1" w:styleId="dropcap-letter">
    <w:name w:val="dropcap-letter"/>
    <w:basedOn w:val="DefaultParagraphFont"/>
    <w:rsid w:val="001D06E7"/>
  </w:style>
  <w:style w:type="character" w:customStyle="1" w:styleId="offscreen">
    <w:name w:val="offscreen"/>
    <w:basedOn w:val="DefaultParagraphFont"/>
    <w:rsid w:val="001D06E7"/>
  </w:style>
  <w:style w:type="character" w:customStyle="1" w:styleId="linked-in">
    <w:name w:val="linked-in"/>
    <w:basedOn w:val="DefaultParagraphFont"/>
    <w:rsid w:val="001D06E7"/>
  </w:style>
  <w:style w:type="character" w:customStyle="1" w:styleId="divs">
    <w:name w:val="divs"/>
    <w:basedOn w:val="DefaultParagraphFont"/>
    <w:rsid w:val="001D06E7"/>
  </w:style>
  <w:style w:type="character" w:customStyle="1" w:styleId="h4">
    <w:name w:val="h4"/>
    <w:rsid w:val="001D06E7"/>
  </w:style>
  <w:style w:type="character" w:customStyle="1" w:styleId="postheader">
    <w:name w:val="postheader"/>
    <w:basedOn w:val="DefaultParagraphFont"/>
    <w:rsid w:val="001D06E7"/>
  </w:style>
  <w:style w:type="numbering" w:customStyle="1" w:styleId="1ai1">
    <w:name w:val="1 / a / i1"/>
    <w:rsid w:val="001D06E7"/>
    <w:pPr>
      <w:numPr>
        <w:numId w:val="27"/>
      </w:numPr>
    </w:pPr>
  </w:style>
  <w:style w:type="numbering" w:styleId="1ai">
    <w:name w:val="Outline List 1"/>
    <w:basedOn w:val="NoList"/>
    <w:unhideWhenUsed/>
    <w:rsid w:val="001D06E7"/>
    <w:pPr>
      <w:numPr>
        <w:numId w:val="28"/>
      </w:numPr>
    </w:pPr>
  </w:style>
  <w:style w:type="paragraph" w:styleId="Index2">
    <w:name w:val="index 2"/>
    <w:basedOn w:val="Normal"/>
    <w:next w:val="Normal"/>
    <w:autoRedefine/>
    <w:rsid w:val="001D06E7"/>
    <w:pPr>
      <w:spacing w:after="200" w:line="276" w:lineRule="auto"/>
      <w:ind w:left="400" w:hanging="200"/>
    </w:pPr>
    <w:rPr>
      <w:bCs/>
    </w:rPr>
  </w:style>
  <w:style w:type="paragraph" w:styleId="Index3">
    <w:name w:val="index 3"/>
    <w:basedOn w:val="Normal"/>
    <w:next w:val="Normal"/>
    <w:autoRedefine/>
    <w:rsid w:val="001D06E7"/>
    <w:pPr>
      <w:spacing w:after="200" w:line="276" w:lineRule="auto"/>
      <w:ind w:left="600" w:hanging="200"/>
    </w:pPr>
    <w:rPr>
      <w:bCs/>
    </w:rPr>
  </w:style>
  <w:style w:type="paragraph" w:styleId="Index4">
    <w:name w:val="index 4"/>
    <w:basedOn w:val="Normal"/>
    <w:next w:val="Normal"/>
    <w:autoRedefine/>
    <w:rsid w:val="001D06E7"/>
    <w:pPr>
      <w:spacing w:after="200" w:line="276" w:lineRule="auto"/>
      <w:ind w:left="800" w:hanging="200"/>
    </w:pPr>
    <w:rPr>
      <w:bCs/>
    </w:rPr>
  </w:style>
  <w:style w:type="paragraph" w:styleId="Index5">
    <w:name w:val="index 5"/>
    <w:basedOn w:val="Normal"/>
    <w:next w:val="Normal"/>
    <w:autoRedefine/>
    <w:rsid w:val="001D06E7"/>
    <w:pPr>
      <w:spacing w:after="200" w:line="276" w:lineRule="auto"/>
      <w:ind w:left="1000" w:hanging="200"/>
    </w:pPr>
    <w:rPr>
      <w:bCs/>
    </w:rPr>
  </w:style>
  <w:style w:type="paragraph" w:styleId="Index6">
    <w:name w:val="index 6"/>
    <w:basedOn w:val="Normal"/>
    <w:next w:val="Normal"/>
    <w:autoRedefine/>
    <w:rsid w:val="001D06E7"/>
    <w:pPr>
      <w:spacing w:after="200" w:line="276" w:lineRule="auto"/>
      <w:ind w:left="1200" w:hanging="200"/>
    </w:pPr>
    <w:rPr>
      <w:bCs/>
    </w:rPr>
  </w:style>
  <w:style w:type="paragraph" w:styleId="Index7">
    <w:name w:val="index 7"/>
    <w:basedOn w:val="Normal"/>
    <w:next w:val="Normal"/>
    <w:autoRedefine/>
    <w:rsid w:val="001D06E7"/>
    <w:pPr>
      <w:spacing w:after="200" w:line="276" w:lineRule="auto"/>
      <w:ind w:left="1400" w:hanging="200"/>
    </w:pPr>
    <w:rPr>
      <w:bCs/>
    </w:rPr>
  </w:style>
  <w:style w:type="paragraph" w:styleId="Index8">
    <w:name w:val="index 8"/>
    <w:basedOn w:val="Normal"/>
    <w:next w:val="Normal"/>
    <w:autoRedefine/>
    <w:rsid w:val="001D06E7"/>
    <w:pPr>
      <w:spacing w:after="200" w:line="276" w:lineRule="auto"/>
      <w:ind w:left="1600" w:hanging="200"/>
    </w:pPr>
    <w:rPr>
      <w:bCs/>
    </w:rPr>
  </w:style>
  <w:style w:type="paragraph" w:styleId="Index9">
    <w:name w:val="index 9"/>
    <w:basedOn w:val="Normal"/>
    <w:next w:val="Normal"/>
    <w:autoRedefine/>
    <w:rsid w:val="001D06E7"/>
    <w:pPr>
      <w:spacing w:after="200" w:line="276" w:lineRule="auto"/>
      <w:ind w:left="1800" w:hanging="200"/>
    </w:pPr>
    <w:rPr>
      <w:bCs/>
    </w:rPr>
  </w:style>
  <w:style w:type="paragraph" w:styleId="IndexHeading">
    <w:name w:val="index heading"/>
    <w:basedOn w:val="Normal"/>
    <w:next w:val="Index1"/>
    <w:rsid w:val="001D06E7"/>
    <w:pPr>
      <w:spacing w:after="200" w:line="276" w:lineRule="auto"/>
    </w:pPr>
    <w:rPr>
      <w:bCs/>
    </w:rPr>
  </w:style>
  <w:style w:type="numbering" w:customStyle="1" w:styleId="NoList8">
    <w:name w:val="No List8"/>
    <w:next w:val="NoList"/>
    <w:semiHidden/>
    <w:unhideWhenUsed/>
    <w:rsid w:val="001D06E7"/>
  </w:style>
  <w:style w:type="numbering" w:customStyle="1" w:styleId="NoList9">
    <w:name w:val="No List9"/>
    <w:next w:val="NoList"/>
    <w:semiHidden/>
    <w:unhideWhenUsed/>
    <w:rsid w:val="001D06E7"/>
  </w:style>
  <w:style w:type="numbering" w:customStyle="1" w:styleId="NoList10">
    <w:name w:val="No List10"/>
    <w:next w:val="NoList"/>
    <w:semiHidden/>
    <w:unhideWhenUsed/>
    <w:rsid w:val="001D06E7"/>
  </w:style>
  <w:style w:type="numbering" w:customStyle="1" w:styleId="NoList13">
    <w:name w:val="No List13"/>
    <w:next w:val="NoList"/>
    <w:semiHidden/>
    <w:unhideWhenUsed/>
    <w:rsid w:val="001D06E7"/>
  </w:style>
  <w:style w:type="numbering" w:customStyle="1" w:styleId="NoList14">
    <w:name w:val="No List14"/>
    <w:next w:val="NoList"/>
    <w:semiHidden/>
    <w:unhideWhenUsed/>
    <w:rsid w:val="001D06E7"/>
  </w:style>
  <w:style w:type="numbering" w:customStyle="1" w:styleId="NoList15">
    <w:name w:val="No List15"/>
    <w:next w:val="NoList"/>
    <w:uiPriority w:val="99"/>
    <w:semiHidden/>
    <w:unhideWhenUsed/>
    <w:rsid w:val="001D06E7"/>
  </w:style>
  <w:style w:type="numbering" w:customStyle="1" w:styleId="NoList16">
    <w:name w:val="No List16"/>
    <w:next w:val="NoList"/>
    <w:uiPriority w:val="99"/>
    <w:semiHidden/>
    <w:unhideWhenUsed/>
    <w:rsid w:val="001D06E7"/>
  </w:style>
  <w:style w:type="numbering" w:customStyle="1" w:styleId="NoList17">
    <w:name w:val="No List17"/>
    <w:next w:val="NoList"/>
    <w:semiHidden/>
    <w:unhideWhenUsed/>
    <w:rsid w:val="001D06E7"/>
  </w:style>
  <w:style w:type="numbering" w:customStyle="1" w:styleId="NoList18">
    <w:name w:val="No List18"/>
    <w:next w:val="NoList"/>
    <w:uiPriority w:val="99"/>
    <w:semiHidden/>
    <w:unhideWhenUsed/>
    <w:rsid w:val="001D06E7"/>
  </w:style>
  <w:style w:type="numbering" w:customStyle="1" w:styleId="NoList19">
    <w:name w:val="No List19"/>
    <w:next w:val="NoList"/>
    <w:uiPriority w:val="99"/>
    <w:semiHidden/>
    <w:unhideWhenUsed/>
    <w:rsid w:val="001D06E7"/>
  </w:style>
  <w:style w:type="numbering" w:customStyle="1" w:styleId="NoList20">
    <w:name w:val="No List20"/>
    <w:next w:val="NoList"/>
    <w:semiHidden/>
    <w:unhideWhenUsed/>
    <w:rsid w:val="001D06E7"/>
  </w:style>
  <w:style w:type="numbering" w:customStyle="1" w:styleId="NoList31">
    <w:name w:val="No List31"/>
    <w:next w:val="NoList"/>
    <w:semiHidden/>
    <w:unhideWhenUsed/>
    <w:rsid w:val="001D06E7"/>
  </w:style>
  <w:style w:type="numbering" w:customStyle="1" w:styleId="NoList41">
    <w:name w:val="No List41"/>
    <w:next w:val="NoList"/>
    <w:semiHidden/>
    <w:unhideWhenUsed/>
    <w:rsid w:val="001D06E7"/>
  </w:style>
  <w:style w:type="numbering" w:customStyle="1" w:styleId="NoList51">
    <w:name w:val="No List51"/>
    <w:next w:val="NoList"/>
    <w:semiHidden/>
    <w:unhideWhenUsed/>
    <w:rsid w:val="001D06E7"/>
  </w:style>
  <w:style w:type="numbering" w:customStyle="1" w:styleId="NoList61">
    <w:name w:val="No List61"/>
    <w:next w:val="NoList"/>
    <w:semiHidden/>
    <w:unhideWhenUsed/>
    <w:rsid w:val="001D06E7"/>
  </w:style>
  <w:style w:type="numbering" w:customStyle="1" w:styleId="NoList71">
    <w:name w:val="No List71"/>
    <w:next w:val="NoList"/>
    <w:semiHidden/>
    <w:unhideWhenUsed/>
    <w:rsid w:val="001D06E7"/>
  </w:style>
  <w:style w:type="numbering" w:customStyle="1" w:styleId="NoList81">
    <w:name w:val="No List81"/>
    <w:next w:val="NoList"/>
    <w:semiHidden/>
    <w:unhideWhenUsed/>
    <w:rsid w:val="001D06E7"/>
  </w:style>
  <w:style w:type="numbering" w:customStyle="1" w:styleId="NoList91">
    <w:name w:val="No List91"/>
    <w:next w:val="NoList"/>
    <w:semiHidden/>
    <w:unhideWhenUsed/>
    <w:rsid w:val="001D06E7"/>
  </w:style>
  <w:style w:type="numbering" w:customStyle="1" w:styleId="NoList101">
    <w:name w:val="No List101"/>
    <w:next w:val="NoList"/>
    <w:uiPriority w:val="99"/>
    <w:semiHidden/>
    <w:unhideWhenUsed/>
    <w:rsid w:val="001D06E7"/>
  </w:style>
  <w:style w:type="numbering" w:customStyle="1" w:styleId="NoList121">
    <w:name w:val="No List121"/>
    <w:next w:val="NoList"/>
    <w:semiHidden/>
    <w:unhideWhenUsed/>
    <w:rsid w:val="001D06E7"/>
  </w:style>
  <w:style w:type="numbering" w:customStyle="1" w:styleId="NoList131">
    <w:name w:val="No List131"/>
    <w:next w:val="NoList"/>
    <w:semiHidden/>
    <w:unhideWhenUsed/>
    <w:rsid w:val="001D06E7"/>
  </w:style>
  <w:style w:type="numbering" w:customStyle="1" w:styleId="NoList141">
    <w:name w:val="No List141"/>
    <w:next w:val="NoList"/>
    <w:semiHidden/>
    <w:unhideWhenUsed/>
    <w:rsid w:val="001D06E7"/>
  </w:style>
  <w:style w:type="paragraph" w:customStyle="1" w:styleId="Quote20">
    <w:name w:val="Quote2"/>
    <w:basedOn w:val="Default"/>
    <w:next w:val="Default"/>
    <w:qFormat/>
    <w:rsid w:val="001D06E7"/>
    <w:rPr>
      <w:rFonts w:eastAsia="Calibri"/>
      <w:color w:val="auto"/>
      <w:szCs w:val="22"/>
    </w:rPr>
  </w:style>
  <w:style w:type="character" w:customStyle="1" w:styleId="StyleLatinBaskervilleUnderline">
    <w:name w:val="Style (Latin) Baskerville Underline"/>
    <w:rsid w:val="001D06E7"/>
    <w:rPr>
      <w:rFonts w:ascii="Baskerville" w:hAnsi="Baskerville"/>
      <w:sz w:val="26"/>
      <w:u w:val="single"/>
    </w:rPr>
  </w:style>
  <w:style w:type="numbering" w:customStyle="1" w:styleId="NoList22">
    <w:name w:val="No List22"/>
    <w:next w:val="NoList"/>
    <w:semiHidden/>
    <w:unhideWhenUsed/>
    <w:rsid w:val="001D06E7"/>
  </w:style>
  <w:style w:type="numbering" w:customStyle="1" w:styleId="NoList23">
    <w:name w:val="No List23"/>
    <w:next w:val="NoList"/>
    <w:semiHidden/>
    <w:unhideWhenUsed/>
    <w:rsid w:val="001D06E7"/>
  </w:style>
  <w:style w:type="numbering" w:customStyle="1" w:styleId="NoList24">
    <w:name w:val="No List24"/>
    <w:next w:val="NoList"/>
    <w:semiHidden/>
    <w:unhideWhenUsed/>
    <w:rsid w:val="001D06E7"/>
  </w:style>
  <w:style w:type="numbering" w:customStyle="1" w:styleId="NoList25">
    <w:name w:val="No List25"/>
    <w:next w:val="NoList"/>
    <w:semiHidden/>
    <w:unhideWhenUsed/>
    <w:rsid w:val="001D06E7"/>
  </w:style>
  <w:style w:type="character" w:customStyle="1" w:styleId="dropcap1">
    <w:name w:val="dropcap1"/>
    <w:rsid w:val="001D06E7"/>
  </w:style>
  <w:style w:type="character" w:customStyle="1" w:styleId="HighlightedUnderlineEmphasis">
    <w:name w:val="Highlighted Underline Emphasis"/>
    <w:rsid w:val="001D06E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D06E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D06E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D06E7"/>
    <w:rPr>
      <w:rFonts w:ascii="Georgia" w:hAnsi="Georgia"/>
      <w:u w:val="single"/>
    </w:rPr>
  </w:style>
  <w:style w:type="paragraph" w:customStyle="1" w:styleId="StyleCardsGeorgia12ptBoldThickunderlineBorderSin">
    <w:name w:val="Style Cards + Georgia 12 pt Bold Thick underline Border: : (Sin..."/>
    <w:basedOn w:val="Normal"/>
    <w:qFormat/>
    <w:rsid w:val="001D06E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D06E7"/>
    <w:rPr>
      <w:rFonts w:ascii="Georgia" w:hAnsi="Georgia"/>
      <w:sz w:val="24"/>
      <w:u w:val="single"/>
    </w:rPr>
  </w:style>
  <w:style w:type="paragraph" w:customStyle="1" w:styleId="StyleCardsGeorgia">
    <w:name w:val="Style Cards + Georgia"/>
    <w:basedOn w:val="Normal"/>
    <w:qFormat/>
    <w:rsid w:val="001D06E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D06E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1D06E7"/>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1D06E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D06E7"/>
    <w:rPr>
      <w:b w:val="0"/>
      <w:bCs w:val="0"/>
      <w:sz w:val="22"/>
      <w:u w:val="single"/>
      <w:bdr w:val="none" w:sz="0" w:space="0" w:color="auto"/>
    </w:rPr>
  </w:style>
  <w:style w:type="character" w:customStyle="1" w:styleId="maintitle">
    <w:name w:val="maintitle"/>
    <w:basedOn w:val="DefaultParagraphFont"/>
    <w:rsid w:val="001D06E7"/>
  </w:style>
  <w:style w:type="character" w:customStyle="1" w:styleId="cit-title">
    <w:name w:val="cit-title"/>
    <w:basedOn w:val="DefaultParagraphFont"/>
    <w:rsid w:val="001D06E7"/>
  </w:style>
  <w:style w:type="paragraph" w:customStyle="1" w:styleId="txttitle">
    <w:name w:val="txttitle"/>
    <w:basedOn w:val="Normal"/>
    <w:rsid w:val="001D06E7"/>
    <w:pPr>
      <w:spacing w:before="100" w:beforeAutospacing="1" w:after="100" w:afterAutospacing="1"/>
    </w:pPr>
    <w:rPr>
      <w:sz w:val="24"/>
    </w:rPr>
  </w:style>
  <w:style w:type="character" w:customStyle="1" w:styleId="volume">
    <w:name w:val="volume"/>
    <w:basedOn w:val="DefaultParagraphFont"/>
    <w:rsid w:val="001D06E7"/>
  </w:style>
  <w:style w:type="character" w:customStyle="1" w:styleId="z3988">
    <w:name w:val="z3988"/>
    <w:basedOn w:val="DefaultParagraphFont"/>
    <w:rsid w:val="001D06E7"/>
  </w:style>
  <w:style w:type="character" w:customStyle="1" w:styleId="nowrap">
    <w:name w:val="nowrap"/>
    <w:basedOn w:val="DefaultParagraphFont"/>
    <w:rsid w:val="001D06E7"/>
  </w:style>
  <w:style w:type="paragraph" w:customStyle="1" w:styleId="SmallCards">
    <w:name w:val="Small Cards"/>
    <w:basedOn w:val="Normal"/>
    <w:link w:val="SmallCardsChar"/>
    <w:autoRedefine/>
    <w:rsid w:val="001D06E7"/>
    <w:rPr>
      <w:rFonts w:eastAsia="Times New Roman"/>
      <w:sz w:val="16"/>
      <w:szCs w:val="20"/>
    </w:rPr>
  </w:style>
  <w:style w:type="character" w:customStyle="1" w:styleId="freeaccess">
    <w:name w:val="freeaccess"/>
    <w:basedOn w:val="DefaultParagraphFont"/>
    <w:rsid w:val="001D06E7"/>
  </w:style>
  <w:style w:type="character" w:customStyle="1" w:styleId="articoloinside">
    <w:name w:val="articolo_inside"/>
    <w:rsid w:val="001D06E7"/>
  </w:style>
  <w:style w:type="paragraph" w:customStyle="1" w:styleId="pagetools">
    <w:name w:val="pagetools"/>
    <w:basedOn w:val="Normal"/>
    <w:qFormat/>
    <w:rsid w:val="001D06E7"/>
    <w:pPr>
      <w:spacing w:before="100" w:beforeAutospacing="1" w:after="100" w:afterAutospacing="1"/>
    </w:pPr>
    <w:rPr>
      <w:rFonts w:eastAsia="Times New Roman"/>
      <w:sz w:val="24"/>
    </w:rPr>
  </w:style>
  <w:style w:type="character" w:customStyle="1" w:styleId="job">
    <w:name w:val="job"/>
    <w:basedOn w:val="DefaultParagraphFont"/>
    <w:rsid w:val="001D06E7"/>
  </w:style>
  <w:style w:type="character" w:customStyle="1" w:styleId="publisher">
    <w:name w:val="publisher"/>
    <w:basedOn w:val="DefaultParagraphFont"/>
    <w:rsid w:val="001D06E7"/>
  </w:style>
  <w:style w:type="character" w:customStyle="1" w:styleId="pubyear">
    <w:name w:val="pubyear"/>
    <w:basedOn w:val="DefaultParagraphFont"/>
    <w:rsid w:val="001D06E7"/>
  </w:style>
  <w:style w:type="character" w:customStyle="1" w:styleId="pubcity">
    <w:name w:val="pubcity"/>
    <w:basedOn w:val="DefaultParagraphFont"/>
    <w:rsid w:val="001D06E7"/>
  </w:style>
  <w:style w:type="paragraph" w:customStyle="1" w:styleId="C-Text">
    <w:name w:val="C-Text"/>
    <w:basedOn w:val="Normal"/>
    <w:qFormat/>
    <w:rsid w:val="001D06E7"/>
    <w:pPr>
      <w:tabs>
        <w:tab w:val="num" w:pos="720"/>
      </w:tabs>
      <w:ind w:left="720" w:hanging="360"/>
    </w:pPr>
    <w:rPr>
      <w:rFonts w:ascii="Garamond" w:hAnsi="Garamond"/>
      <w:sz w:val="24"/>
    </w:rPr>
  </w:style>
  <w:style w:type="character" w:customStyle="1" w:styleId="ecdate">
    <w:name w:val="ec_date"/>
    <w:basedOn w:val="DefaultParagraphFont"/>
    <w:rsid w:val="001D06E7"/>
    <w:rPr>
      <w:rFonts w:ascii="Verdana" w:hAnsi="Verdana" w:hint="default"/>
      <w:sz w:val="20"/>
      <w:szCs w:val="20"/>
      <w:shd w:val="clear" w:color="auto" w:fill="FFFFFF"/>
    </w:rPr>
  </w:style>
  <w:style w:type="paragraph" w:customStyle="1" w:styleId="ecmsonormal">
    <w:name w:val="ec_msonormal"/>
    <w:basedOn w:val="Normal"/>
    <w:qFormat/>
    <w:rsid w:val="001D06E7"/>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D06E7"/>
  </w:style>
  <w:style w:type="character" w:customStyle="1" w:styleId="articleheadline">
    <w:name w:val="articleheadline"/>
    <w:basedOn w:val="DefaultParagraphFont"/>
    <w:rsid w:val="001D06E7"/>
  </w:style>
  <w:style w:type="paragraph" w:customStyle="1" w:styleId="u-intro">
    <w:name w:val="u-intro"/>
    <w:basedOn w:val="Normal"/>
    <w:qFormat/>
    <w:rsid w:val="001D06E7"/>
    <w:pPr>
      <w:spacing w:before="100" w:beforeAutospacing="1" w:after="100" w:afterAutospacing="1"/>
    </w:pPr>
    <w:rPr>
      <w:sz w:val="24"/>
    </w:rPr>
  </w:style>
  <w:style w:type="character" w:customStyle="1" w:styleId="u-byline">
    <w:name w:val="u-byline"/>
    <w:basedOn w:val="DefaultParagraphFont"/>
    <w:rsid w:val="001D06E7"/>
  </w:style>
  <w:style w:type="character" w:customStyle="1" w:styleId="articlebya">
    <w:name w:val="articleby_a"/>
    <w:basedOn w:val="DefaultParagraphFont"/>
    <w:rsid w:val="001D06E7"/>
  </w:style>
  <w:style w:type="character" w:customStyle="1" w:styleId="popupwinby">
    <w:name w:val="popupwinby"/>
    <w:basedOn w:val="DefaultParagraphFont"/>
    <w:rsid w:val="001D06E7"/>
  </w:style>
  <w:style w:type="character" w:customStyle="1" w:styleId="storyheader">
    <w:name w:val="storyheader"/>
    <w:basedOn w:val="DefaultParagraphFont"/>
    <w:rsid w:val="001D06E7"/>
  </w:style>
  <w:style w:type="character" w:customStyle="1" w:styleId="marron">
    <w:name w:val="marron"/>
    <w:basedOn w:val="DefaultParagraphFont"/>
    <w:rsid w:val="001D06E7"/>
  </w:style>
  <w:style w:type="character" w:customStyle="1" w:styleId="StyleNormalWeb10ptChar">
    <w:name w:val="Style Normal (Web) + 10 pt Char"/>
    <w:basedOn w:val="DefaultParagraphFont"/>
    <w:rsid w:val="001D06E7"/>
    <w:rPr>
      <w:szCs w:val="24"/>
      <w:lang w:val="en-US" w:eastAsia="en-US" w:bidi="ar-SA"/>
    </w:rPr>
  </w:style>
  <w:style w:type="paragraph" w:customStyle="1" w:styleId="TagCiteShells">
    <w:name w:val="Tag/Cite/Shells"/>
    <w:basedOn w:val="Normal"/>
    <w:qFormat/>
    <w:rsid w:val="001D06E7"/>
    <w:rPr>
      <w:b/>
    </w:rPr>
  </w:style>
  <w:style w:type="paragraph" w:customStyle="1" w:styleId="DefinitionTerm">
    <w:name w:val="Definition Term"/>
    <w:basedOn w:val="Normal"/>
    <w:next w:val="Normal"/>
    <w:qFormat/>
    <w:rsid w:val="001D06E7"/>
    <w:rPr>
      <w:snapToGrid w:val="0"/>
      <w:sz w:val="24"/>
    </w:rPr>
  </w:style>
  <w:style w:type="character" w:customStyle="1" w:styleId="Style3CharChar">
    <w:name w:val="Style3 Char Char"/>
    <w:basedOn w:val="DefaultParagraphFont"/>
    <w:rsid w:val="001D06E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D06E7"/>
    <w:pPr>
      <w:spacing w:after="60"/>
    </w:pPr>
    <w:rPr>
      <w:rFonts w:eastAsia="SimSun" w:cs="Times New Roman"/>
      <w:bCs w:val="0"/>
      <w:sz w:val="20"/>
      <w:lang w:eastAsia="zh-CN"/>
    </w:rPr>
  </w:style>
  <w:style w:type="character" w:customStyle="1" w:styleId="NormalChar0">
    <w:name w:val="Normal Char"/>
    <w:basedOn w:val="DefaultParagraphFont"/>
    <w:rsid w:val="001D06E7"/>
    <w:rPr>
      <w:lang w:eastAsia="en-US"/>
    </w:rPr>
  </w:style>
  <w:style w:type="character" w:customStyle="1" w:styleId="BoldUnderlineChar4">
    <w:name w:val="Bold + Underline Char"/>
    <w:basedOn w:val="DefaultParagraphFont"/>
    <w:rsid w:val="001D06E7"/>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D06E7"/>
  </w:style>
  <w:style w:type="character" w:customStyle="1" w:styleId="CharacterStyle7">
    <w:name w:val="Character Style 7"/>
    <w:rsid w:val="001D06E7"/>
    <w:rPr>
      <w:rFonts w:ascii="Arial Narrow" w:hAnsi="Arial Narrow" w:cs="Arial Narrow"/>
      <w:sz w:val="20"/>
      <w:szCs w:val="20"/>
      <w:u w:val="single"/>
    </w:rPr>
  </w:style>
  <w:style w:type="character" w:customStyle="1" w:styleId="StyleStyle4Char">
    <w:name w:val="Style Style4 + Char"/>
    <w:basedOn w:val="DefaultParagraphFont"/>
    <w:rsid w:val="001D06E7"/>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D06E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D06E7"/>
    <w:rPr>
      <w:rFonts w:ascii="Verdana" w:hAnsi="Verdana"/>
      <w:sz w:val="21"/>
      <w:szCs w:val="21"/>
      <w:u w:val="thick"/>
    </w:rPr>
  </w:style>
  <w:style w:type="paragraph" w:customStyle="1" w:styleId="Cite8">
    <w:name w:val="Cite8"/>
    <w:basedOn w:val="Normal"/>
    <w:autoRedefine/>
    <w:uiPriority w:val="99"/>
    <w:qFormat/>
    <w:rsid w:val="001D06E7"/>
    <w:rPr>
      <w:rFonts w:eastAsia="Calibri"/>
      <w:sz w:val="16"/>
    </w:rPr>
  </w:style>
  <w:style w:type="character" w:customStyle="1" w:styleId="BoxX2">
    <w:name w:val="BoxX2"/>
    <w:qFormat/>
    <w:rsid w:val="001D06E7"/>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D06E7"/>
    <w:rPr>
      <w:rFonts w:ascii="Garamond" w:hAnsi="Garamond" w:hint="default"/>
      <w:sz w:val="16"/>
    </w:rPr>
  </w:style>
  <w:style w:type="paragraph" w:customStyle="1" w:styleId="StyleStyle49pt9">
    <w:name w:val="Style Style4 + 9 pt9"/>
    <w:basedOn w:val="Style4"/>
    <w:link w:val="StyleStyle49pt9Char"/>
    <w:rsid w:val="001D06E7"/>
    <w:rPr>
      <w:rFonts w:ascii="Times New Roman" w:eastAsia="SimSun" w:hAnsi="Times New Roman" w:cs="Calibri"/>
      <w:lang w:eastAsia="zh-CN"/>
    </w:rPr>
  </w:style>
  <w:style w:type="character" w:customStyle="1" w:styleId="StyleStyle49pt9Char">
    <w:name w:val="Style Style4 + 9 pt9 Char"/>
    <w:link w:val="StyleStyle49pt9"/>
    <w:rsid w:val="001D06E7"/>
    <w:rPr>
      <w:rFonts w:ascii="Times New Roman" w:eastAsia="SimSun" w:hAnsi="Times New Roman" w:cs="Calibri"/>
      <w:u w:val="single"/>
      <w:lang w:eastAsia="zh-CN"/>
    </w:rPr>
  </w:style>
  <w:style w:type="character" w:customStyle="1" w:styleId="UnderlineCard1">
    <w:name w:val="Underline Card"/>
    <w:uiPriority w:val="6"/>
    <w:qFormat/>
    <w:rsid w:val="001D06E7"/>
    <w:rPr>
      <w:rFonts w:ascii="Arial" w:hAnsi="Arial"/>
      <w:b w:val="0"/>
      <w:bCs/>
      <w:sz w:val="20"/>
      <w:u w:val="single"/>
    </w:rPr>
  </w:style>
  <w:style w:type="paragraph" w:customStyle="1" w:styleId="DebateBlocking">
    <w:name w:val="DebateBlocking"/>
    <w:basedOn w:val="Normal"/>
    <w:next w:val="Nothing"/>
    <w:uiPriority w:val="99"/>
    <w:qFormat/>
    <w:rsid w:val="001D06E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D06E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D06E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D06E7"/>
    <w:pPr>
      <w:spacing w:before="100" w:beforeAutospacing="1" w:after="100" w:afterAutospacing="1"/>
    </w:pPr>
    <w:rPr>
      <w:rFonts w:eastAsia="Times New Roman"/>
      <w:sz w:val="24"/>
    </w:rPr>
  </w:style>
  <w:style w:type="character" w:customStyle="1" w:styleId="created">
    <w:name w:val="created"/>
    <w:basedOn w:val="DefaultParagraphFont"/>
    <w:rsid w:val="001D06E7"/>
  </w:style>
  <w:style w:type="paragraph" w:customStyle="1" w:styleId="8font">
    <w:name w:val="8font"/>
    <w:basedOn w:val="Normal"/>
    <w:next w:val="Normal"/>
    <w:autoRedefine/>
    <w:qFormat/>
    <w:rsid w:val="001D06E7"/>
    <w:rPr>
      <w:rFonts w:eastAsia="Cambria"/>
      <w:sz w:val="16"/>
      <w:szCs w:val="16"/>
    </w:rPr>
  </w:style>
  <w:style w:type="paragraph" w:customStyle="1" w:styleId="CiteLittle">
    <w:name w:val="Cite Little"/>
    <w:next w:val="Normal"/>
    <w:qFormat/>
    <w:rsid w:val="001D06E7"/>
    <w:rPr>
      <w:rFonts w:ascii="Arial" w:eastAsia="Times New Roman" w:hAnsi="Arial" w:cs="Times New Roman"/>
      <w:bCs/>
      <w:kern w:val="32"/>
      <w:sz w:val="16"/>
      <w:szCs w:val="32"/>
    </w:rPr>
  </w:style>
  <w:style w:type="character" w:customStyle="1" w:styleId="StyleAsianMSMinchoBold">
    <w:name w:val="Style (Asian) MS Mincho Bold"/>
    <w:rsid w:val="001D06E7"/>
    <w:rPr>
      <w:rFonts w:ascii="Times New Roman" w:eastAsia="MS Mincho" w:hAnsi="Times New Roman"/>
      <w:b/>
      <w:bCs/>
      <w:u w:val="thick"/>
    </w:rPr>
  </w:style>
  <w:style w:type="character" w:customStyle="1" w:styleId="StyleAsianMSMincho">
    <w:name w:val="Style (Asian) MS Mincho"/>
    <w:rsid w:val="001D06E7"/>
    <w:rPr>
      <w:rFonts w:ascii="Times New Roman" w:eastAsia="MS Mincho" w:hAnsi="Times New Roman"/>
      <w:u w:val="thick"/>
    </w:rPr>
  </w:style>
  <w:style w:type="paragraph" w:customStyle="1" w:styleId="docheader">
    <w:name w:val="doc header"/>
    <w:autoRedefine/>
    <w:qFormat/>
    <w:rsid w:val="001D06E7"/>
    <w:rPr>
      <w:rFonts w:ascii="Times New Roman" w:eastAsia="Malgun Gothic" w:hAnsi="Times New Roman" w:cs="Times New Roman"/>
      <w:b/>
      <w:sz w:val="20"/>
    </w:rPr>
  </w:style>
  <w:style w:type="paragraph" w:customStyle="1" w:styleId="docfooter">
    <w:name w:val="doc footer"/>
    <w:autoRedefine/>
    <w:qFormat/>
    <w:rsid w:val="001D06E7"/>
    <w:pPr>
      <w:jc w:val="right"/>
    </w:pPr>
    <w:rPr>
      <w:rFonts w:ascii="Times New Roman" w:eastAsia="Malgun Gothic" w:hAnsi="Times New Roman" w:cs="Times New Roman"/>
      <w:b/>
      <w:sz w:val="22"/>
    </w:rPr>
  </w:style>
  <w:style w:type="character" w:customStyle="1" w:styleId="crosslinkpopup">
    <w:name w:val="crosslinkpopup"/>
    <w:rsid w:val="001D06E7"/>
  </w:style>
  <w:style w:type="character" w:customStyle="1" w:styleId="CardCharChar1">
    <w:name w:val="Card Char Char1"/>
    <w:rsid w:val="001D06E7"/>
    <w:rPr>
      <w:b/>
      <w:bCs/>
      <w:sz w:val="28"/>
      <w:szCs w:val="28"/>
    </w:rPr>
  </w:style>
  <w:style w:type="paragraph" w:customStyle="1" w:styleId="bloctitles">
    <w:name w:val="bloc titles"/>
    <w:basedOn w:val="Heading1"/>
    <w:next w:val="Normal"/>
    <w:link w:val="bloctitlesChar"/>
    <w:autoRedefine/>
    <w:qFormat/>
    <w:rsid w:val="001D06E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1D06E7"/>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1D06E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1D06E7"/>
    <w:rPr>
      <w:rFonts w:ascii="Calibri" w:eastAsia="Times New Roman" w:hAnsi="Calibri" w:cs="Times New Roman"/>
      <w:b/>
      <w:caps/>
      <w:sz w:val="4"/>
      <w:szCs w:val="32"/>
      <w:u w:val="single"/>
    </w:rPr>
  </w:style>
  <w:style w:type="character" w:customStyle="1" w:styleId="UnderlineBoldChar">
    <w:name w:val="Underline Bold Char"/>
    <w:locked/>
    <w:rsid w:val="001D06E7"/>
    <w:rPr>
      <w:rFonts w:ascii="Times New Roman" w:eastAsia="Times New Roman" w:hAnsi="Times New Roman" w:cs="Calibri"/>
      <w:b/>
      <w:sz w:val="24"/>
      <w:szCs w:val="20"/>
      <w:u w:val="single"/>
    </w:rPr>
  </w:style>
  <w:style w:type="character" w:customStyle="1" w:styleId="tagChar">
    <w:name w:val="%tag Char"/>
    <w:link w:val="tag"/>
    <w:uiPriority w:val="99"/>
    <w:rsid w:val="001D06E7"/>
    <w:rPr>
      <w:rFonts w:ascii="Garamond" w:eastAsia="Calibri" w:hAnsi="Garamond" w:cs="Calibri"/>
      <w:bCs/>
      <w:sz w:val="18"/>
    </w:rPr>
  </w:style>
  <w:style w:type="character" w:customStyle="1" w:styleId="AAAcardChar">
    <w:name w:val="AAAcard Char"/>
    <w:link w:val="AAAcard"/>
    <w:uiPriority w:val="99"/>
    <w:rsid w:val="001D06E7"/>
    <w:rPr>
      <w:rFonts w:ascii="Calibri" w:eastAsia="Times New Roman" w:hAnsi="Calibri" w:cs="Calibri"/>
      <w:sz w:val="22"/>
    </w:rPr>
  </w:style>
  <w:style w:type="character" w:customStyle="1" w:styleId="underlineCharChar2">
    <w:name w:val="underline Char Char"/>
    <w:rsid w:val="001D06E7"/>
    <w:rPr>
      <w:rFonts w:ascii="Arial Narrow" w:eastAsia="Times New Roman" w:hAnsi="Arial Narrow" w:cs="Calibri"/>
      <w:sz w:val="24"/>
      <w:u w:val="single"/>
    </w:rPr>
  </w:style>
  <w:style w:type="paragraph" w:customStyle="1" w:styleId="tagstyle0">
    <w:name w:val="tagstyle"/>
    <w:basedOn w:val="Normal"/>
    <w:rsid w:val="001D06E7"/>
    <w:pPr>
      <w:spacing w:before="100" w:beforeAutospacing="1" w:after="100" w:afterAutospacing="1"/>
    </w:pPr>
    <w:rPr>
      <w:rFonts w:eastAsia="Times New Roman"/>
      <w:sz w:val="24"/>
    </w:rPr>
  </w:style>
  <w:style w:type="character" w:customStyle="1" w:styleId="newsstorytitle">
    <w:name w:val="news_story_title"/>
    <w:rsid w:val="001D06E7"/>
  </w:style>
  <w:style w:type="character" w:customStyle="1" w:styleId="yqlink">
    <w:name w:val="yqlink"/>
    <w:rsid w:val="001D06E7"/>
  </w:style>
  <w:style w:type="character" w:customStyle="1" w:styleId="clbody">
    <w:name w:val="clbody"/>
    <w:rsid w:val="001D06E7"/>
  </w:style>
  <w:style w:type="character" w:customStyle="1" w:styleId="Boxing">
    <w:name w:val="Boxing"/>
    <w:rsid w:val="001D06E7"/>
    <w:rPr>
      <w:rFonts w:ascii="Arial Narrow" w:hAnsi="Arial Narrow"/>
      <w:dstrike w:val="0"/>
      <w:sz w:val="20"/>
      <w:bdr w:val="single" w:sz="2" w:space="0" w:color="auto"/>
      <w:vertAlign w:val="baseline"/>
    </w:rPr>
  </w:style>
  <w:style w:type="paragraph" w:customStyle="1" w:styleId="Analyticals">
    <w:name w:val="Analyticals"/>
    <w:basedOn w:val="Normal"/>
    <w:rsid w:val="001D06E7"/>
    <w:rPr>
      <w:rFonts w:eastAsia="Times New Roman"/>
      <w:sz w:val="24"/>
    </w:rPr>
  </w:style>
  <w:style w:type="character" w:customStyle="1" w:styleId="norm">
    <w:name w:val="norm"/>
    <w:rsid w:val="001D06E7"/>
  </w:style>
  <w:style w:type="character" w:customStyle="1" w:styleId="boldandunderlinecharcharcharcharcharcharcharcharcharcharcharcharcharcharcharchar0">
    <w:name w:val="boldandunderlinecharcharcharcharcharcharcharcharcharcharcharcharcharcharcharchar"/>
    <w:rsid w:val="001D06E7"/>
  </w:style>
  <w:style w:type="character" w:customStyle="1" w:styleId="underlinecharcharcharcharcharcharcharcharcharcharcharcharcharchar0">
    <w:name w:val="underlinecharcharcharcharcharcharcharcharcharcharcharcharcharchar"/>
    <w:rsid w:val="001D06E7"/>
  </w:style>
  <w:style w:type="character" w:customStyle="1" w:styleId="CharCharCharCharCharChar1Char">
    <w:name w:val="Char Char Char Char Char Char1 Char"/>
    <w:rsid w:val="001D06E7"/>
    <w:rPr>
      <w:rFonts w:ascii="Times New Roman" w:eastAsia="Times New Roman" w:hAnsi="Times New Roman" w:cs="Times New Roman"/>
      <w:b/>
      <w:sz w:val="24"/>
      <w:szCs w:val="24"/>
    </w:rPr>
  </w:style>
  <w:style w:type="character" w:customStyle="1" w:styleId="emphasis22">
    <w:name w:val="emphasis2"/>
    <w:rsid w:val="001D06E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D06E7"/>
    <w:rPr>
      <w:sz w:val="24"/>
      <w:szCs w:val="24"/>
      <w:lang w:val="en-US" w:eastAsia="en-US" w:bidi="ar-SA"/>
    </w:rPr>
  </w:style>
  <w:style w:type="character" w:customStyle="1" w:styleId="NewTag">
    <w:name w:val="NewTag"/>
    <w:uiPriority w:val="1"/>
    <w:qFormat/>
    <w:rsid w:val="001D06E7"/>
    <w:rPr>
      <w:rFonts w:ascii="Georgia" w:hAnsi="Georgia"/>
      <w:b/>
      <w:sz w:val="24"/>
    </w:rPr>
  </w:style>
  <w:style w:type="character" w:customStyle="1" w:styleId="searchtools-record-title">
    <w:name w:val="searchtools-record-title"/>
    <w:basedOn w:val="DefaultParagraphFont"/>
    <w:rsid w:val="001D06E7"/>
  </w:style>
  <w:style w:type="character" w:customStyle="1" w:styleId="rightside">
    <w:name w:val="rightside"/>
    <w:rsid w:val="001D06E7"/>
  </w:style>
  <w:style w:type="character" w:customStyle="1" w:styleId="flourish">
    <w:name w:val="flourish"/>
    <w:rsid w:val="001D06E7"/>
  </w:style>
  <w:style w:type="character" w:customStyle="1" w:styleId="style150">
    <w:name w:val="style150"/>
    <w:rsid w:val="001D06E7"/>
  </w:style>
  <w:style w:type="character" w:customStyle="1" w:styleId="head">
    <w:name w:val="head"/>
    <w:rsid w:val="001D06E7"/>
  </w:style>
  <w:style w:type="character" w:customStyle="1" w:styleId="apturelink">
    <w:name w:val="apturelink"/>
    <w:rsid w:val="001D06E7"/>
  </w:style>
  <w:style w:type="character" w:customStyle="1" w:styleId="apturelinkicon">
    <w:name w:val="apturelinkicon"/>
    <w:rsid w:val="001D06E7"/>
  </w:style>
  <w:style w:type="character" w:customStyle="1" w:styleId="titletxt">
    <w:name w:val="titletxt"/>
    <w:rsid w:val="001D06E7"/>
  </w:style>
  <w:style w:type="character" w:customStyle="1" w:styleId="colbcopy">
    <w:name w:val="colbcopy"/>
    <w:rsid w:val="001D06E7"/>
  </w:style>
  <w:style w:type="character" w:customStyle="1" w:styleId="hcard">
    <w:name w:val="hcard"/>
    <w:rsid w:val="001D06E7"/>
  </w:style>
  <w:style w:type="table" w:styleId="MediumGrid2">
    <w:name w:val="Medium Grid 2"/>
    <w:basedOn w:val="TableNormal"/>
    <w:uiPriority w:val="68"/>
    <w:rsid w:val="001D06E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D06E7"/>
    <w:pPr>
      <w:widowControl/>
      <w:autoSpaceDE/>
      <w:autoSpaceDN/>
      <w:adjustRightInd/>
    </w:pPr>
    <w:rPr>
      <w:rFonts w:ascii="Courier" w:eastAsia="Cambria" w:hAnsi="Courier"/>
      <w:sz w:val="21"/>
      <w:szCs w:val="21"/>
    </w:rPr>
  </w:style>
  <w:style w:type="paragraph" w:customStyle="1" w:styleId="hotroute2">
    <w:name w:val="hotroute"/>
    <w:basedOn w:val="Normal"/>
    <w:qFormat/>
    <w:rsid w:val="001D06E7"/>
    <w:pPr>
      <w:ind w:left="288"/>
    </w:pPr>
  </w:style>
  <w:style w:type="paragraph" w:customStyle="1" w:styleId="DeleteAnalytics">
    <w:name w:val="Delete Analytics"/>
    <w:basedOn w:val="Heading4"/>
    <w:qFormat/>
    <w:rsid w:val="001D06E7"/>
    <w:rPr>
      <w:bCs w:val="0"/>
      <w:color w:val="800000"/>
    </w:rPr>
  </w:style>
  <w:style w:type="paragraph" w:customStyle="1" w:styleId="ReallyFuckingSmall0">
    <w:name w:val="Really Fucking Small"/>
    <w:basedOn w:val="Normal"/>
    <w:link w:val="ReallyFuckingSmallChar0"/>
    <w:rsid w:val="001D06E7"/>
    <w:pPr>
      <w:ind w:left="144"/>
    </w:pPr>
    <w:rPr>
      <w:rFonts w:eastAsia="Times New Roman"/>
      <w:sz w:val="12"/>
    </w:rPr>
  </w:style>
  <w:style w:type="character" w:customStyle="1" w:styleId="ReallyFuckingSmallChar0">
    <w:name w:val="Really Fucking Small Char"/>
    <w:link w:val="ReallyFuckingSmall0"/>
    <w:rsid w:val="001D06E7"/>
    <w:rPr>
      <w:rFonts w:ascii="Calibri" w:eastAsia="Times New Roman" w:hAnsi="Calibri" w:cs="Calibri"/>
      <w:sz w:val="12"/>
    </w:rPr>
  </w:style>
  <w:style w:type="paragraph" w:customStyle="1" w:styleId="Boxempahsis">
    <w:name w:val="Box empahsis"/>
    <w:basedOn w:val="Normal"/>
    <w:link w:val="BoxempahsisChar"/>
    <w:qFormat/>
    <w:rsid w:val="001D06E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D06E7"/>
    <w:rPr>
      <w:rFonts w:ascii="Franklin Gothic Heavy" w:hAnsi="Franklin Gothic Heavy" w:cs="Calibri"/>
      <w:u w:val="single"/>
      <w:bdr w:val="single" w:sz="4" w:space="0" w:color="auto"/>
    </w:rPr>
  </w:style>
  <w:style w:type="character" w:customStyle="1" w:styleId="Qualified">
    <w:name w:val="Qualified"/>
    <w:rsid w:val="001D06E7"/>
    <w:rPr>
      <w:rFonts w:asciiTheme="majorHAnsi" w:hAnsiTheme="majorHAnsi"/>
      <w:b/>
      <w:bCs/>
      <w:sz w:val="16"/>
    </w:rPr>
  </w:style>
  <w:style w:type="character" w:customStyle="1" w:styleId="Underline-Highlighted-WFU">
    <w:name w:val="Underline-Highlighted-WFU"/>
    <w:basedOn w:val="DefaultParagraphFont"/>
    <w:uiPriority w:val="1"/>
    <w:qFormat/>
    <w:rsid w:val="001D06E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D06E7"/>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D06E7"/>
    <w:rPr>
      <w:rFonts w:ascii="Arial" w:eastAsia="Times New Roman" w:hAnsi="Arial" w:cs="Arial"/>
      <w:b/>
      <w:bCs/>
      <w:kern w:val="32"/>
      <w:sz w:val="28"/>
      <w:szCs w:val="32"/>
    </w:rPr>
  </w:style>
  <w:style w:type="character" w:customStyle="1" w:styleId="columntexthead">
    <w:name w:val="columntexthead"/>
    <w:rsid w:val="001D06E7"/>
  </w:style>
  <w:style w:type="character" w:customStyle="1" w:styleId="instruction">
    <w:name w:val="instruction"/>
    <w:rsid w:val="001D06E7"/>
  </w:style>
  <w:style w:type="character" w:customStyle="1" w:styleId="listpipe">
    <w:name w:val="listpipe"/>
    <w:rsid w:val="001D06E7"/>
  </w:style>
  <w:style w:type="character" w:customStyle="1" w:styleId="imagelink">
    <w:name w:val="imagelink"/>
    <w:rsid w:val="001D06E7"/>
  </w:style>
  <w:style w:type="character" w:customStyle="1" w:styleId="leadin">
    <w:name w:val="leadin"/>
    <w:rsid w:val="001D06E7"/>
  </w:style>
  <w:style w:type="character" w:customStyle="1" w:styleId="noticiabyline">
    <w:name w:val="noticia_byline"/>
    <w:rsid w:val="001D06E7"/>
  </w:style>
  <w:style w:type="character" w:customStyle="1" w:styleId="rightnowyahoo">
    <w:name w:val="right_now_yahoo"/>
    <w:rsid w:val="001D06E7"/>
  </w:style>
  <w:style w:type="character" w:customStyle="1" w:styleId="submittedmeta">
    <w:name w:val="submitted meta"/>
    <w:rsid w:val="001D06E7"/>
  </w:style>
  <w:style w:type="character" w:customStyle="1" w:styleId="A10">
    <w:name w:val="A10"/>
    <w:uiPriority w:val="99"/>
    <w:rsid w:val="001D06E7"/>
    <w:rPr>
      <w:color w:val="000000"/>
      <w:sz w:val="12"/>
      <w:szCs w:val="12"/>
    </w:rPr>
  </w:style>
  <w:style w:type="paragraph" w:customStyle="1" w:styleId="Pa7">
    <w:name w:val="Pa7"/>
    <w:basedOn w:val="Default"/>
    <w:next w:val="Default"/>
    <w:uiPriority w:val="99"/>
    <w:qFormat/>
    <w:rsid w:val="001D06E7"/>
    <w:pPr>
      <w:spacing w:before="280" w:line="221" w:lineRule="atLeast"/>
    </w:pPr>
    <w:rPr>
      <w:rFonts w:ascii="Baskerville" w:hAnsi="Baskerville"/>
      <w:color w:val="auto"/>
    </w:rPr>
  </w:style>
  <w:style w:type="character" w:customStyle="1" w:styleId="AAAunderline">
    <w:name w:val="AAAunderline"/>
    <w:qFormat/>
    <w:rsid w:val="001D06E7"/>
    <w:rPr>
      <w:b/>
      <w:u w:val="single"/>
    </w:rPr>
  </w:style>
  <w:style w:type="paragraph" w:customStyle="1" w:styleId="IndexHeader">
    <w:name w:val="Index Header"/>
    <w:basedOn w:val="Normal"/>
    <w:rsid w:val="001D06E7"/>
    <w:pPr>
      <w:ind w:left="-720"/>
      <w:outlineLvl w:val="0"/>
    </w:pPr>
    <w:rPr>
      <w:rFonts w:eastAsia="Times New Roman"/>
      <w:b/>
      <w:bCs/>
      <w:sz w:val="36"/>
      <w:szCs w:val="20"/>
    </w:rPr>
  </w:style>
  <w:style w:type="character" w:customStyle="1" w:styleId="IndexHeaderChar">
    <w:name w:val="Index Header Char"/>
    <w:rsid w:val="001D06E7"/>
    <w:rPr>
      <w:rFonts w:ascii="Times New Roman" w:eastAsia="Times New Roman" w:hAnsi="Times New Roman"/>
      <w:b/>
      <w:bCs/>
      <w:sz w:val="36"/>
    </w:rPr>
  </w:style>
  <w:style w:type="paragraph" w:customStyle="1" w:styleId="CardRead">
    <w:name w:val="Card_Read"/>
    <w:basedOn w:val="Normal"/>
    <w:rsid w:val="001D06E7"/>
    <w:rPr>
      <w:rFonts w:ascii="Times" w:eastAsia="Times" w:hAnsi="Times"/>
      <w:szCs w:val="20"/>
    </w:rPr>
  </w:style>
  <w:style w:type="paragraph" w:customStyle="1" w:styleId="CardNU">
    <w:name w:val="CardNU"/>
    <w:basedOn w:val="Normal"/>
    <w:rsid w:val="001D06E7"/>
    <w:rPr>
      <w:rFonts w:ascii="Times" w:eastAsia="Times" w:hAnsi="Times"/>
      <w:sz w:val="14"/>
      <w:szCs w:val="20"/>
    </w:rPr>
  </w:style>
  <w:style w:type="paragraph" w:customStyle="1" w:styleId="StyleHeading310pt">
    <w:name w:val="Style Heading 3 + 10 pt"/>
    <w:basedOn w:val="Heading3"/>
    <w:rsid w:val="001D06E7"/>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D06E7"/>
    <w:rPr>
      <w:rFonts w:ascii="Times New Roman" w:eastAsia="Times New Roman" w:hAnsi="Times New Roman" w:cs="Arial"/>
      <w:b/>
      <w:bCs/>
      <w:sz w:val="26"/>
      <w:szCs w:val="26"/>
    </w:rPr>
  </w:style>
  <w:style w:type="paragraph" w:customStyle="1" w:styleId="Style30">
    <w:name w:val="Style 3"/>
    <w:basedOn w:val="Normal"/>
    <w:rsid w:val="001D06E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D06E7"/>
    <w:pPr>
      <w:spacing w:after="60"/>
    </w:pPr>
    <w:rPr>
      <w:rFonts w:eastAsia="Times New Roman"/>
      <w:sz w:val="18"/>
    </w:rPr>
  </w:style>
  <w:style w:type="paragraph" w:customStyle="1" w:styleId="OmniPage8">
    <w:name w:val="OmniPage #8"/>
    <w:basedOn w:val="Normal"/>
    <w:rsid w:val="001D06E7"/>
    <w:rPr>
      <w:rFonts w:eastAsia="Times New Roman"/>
      <w:color w:val="000000"/>
      <w:szCs w:val="20"/>
    </w:rPr>
  </w:style>
  <w:style w:type="paragraph" w:customStyle="1" w:styleId="OmniPage2">
    <w:name w:val="OmniPage #2"/>
    <w:basedOn w:val="Normal"/>
    <w:rsid w:val="001D06E7"/>
    <w:rPr>
      <w:rFonts w:eastAsia="Times New Roman"/>
      <w:color w:val="000000"/>
      <w:szCs w:val="20"/>
    </w:rPr>
  </w:style>
  <w:style w:type="paragraph" w:customStyle="1" w:styleId="OmniPage6">
    <w:name w:val="OmniPage #6"/>
    <w:basedOn w:val="Normal"/>
    <w:rsid w:val="001D06E7"/>
    <w:rPr>
      <w:rFonts w:eastAsia="Times New Roman"/>
      <w:color w:val="000000"/>
      <w:szCs w:val="20"/>
    </w:rPr>
  </w:style>
  <w:style w:type="paragraph" w:customStyle="1" w:styleId="OmniPage7">
    <w:name w:val="OmniPage #7"/>
    <w:basedOn w:val="Normal"/>
    <w:rsid w:val="001D06E7"/>
    <w:rPr>
      <w:rFonts w:eastAsia="Times New Roman"/>
      <w:color w:val="000000"/>
      <w:szCs w:val="20"/>
    </w:rPr>
  </w:style>
  <w:style w:type="paragraph" w:customStyle="1" w:styleId="OmniPage11">
    <w:name w:val="OmniPage #11"/>
    <w:basedOn w:val="Normal"/>
    <w:rsid w:val="001D06E7"/>
    <w:rPr>
      <w:rFonts w:eastAsia="Times New Roman"/>
      <w:color w:val="000000"/>
      <w:szCs w:val="20"/>
    </w:rPr>
  </w:style>
  <w:style w:type="paragraph" w:customStyle="1" w:styleId="OmniPage12">
    <w:name w:val="OmniPage #12"/>
    <w:basedOn w:val="Normal"/>
    <w:rsid w:val="001D06E7"/>
    <w:rPr>
      <w:rFonts w:eastAsia="Times New Roman"/>
      <w:color w:val="000000"/>
      <w:szCs w:val="20"/>
    </w:rPr>
  </w:style>
  <w:style w:type="paragraph" w:customStyle="1" w:styleId="OmniPage13">
    <w:name w:val="OmniPage #13"/>
    <w:basedOn w:val="Normal"/>
    <w:rsid w:val="001D06E7"/>
    <w:rPr>
      <w:rFonts w:eastAsia="Times New Roman"/>
      <w:color w:val="000000"/>
      <w:szCs w:val="20"/>
    </w:rPr>
  </w:style>
  <w:style w:type="paragraph" w:customStyle="1" w:styleId="OmniPage14">
    <w:name w:val="OmniPage #14"/>
    <w:basedOn w:val="Normal"/>
    <w:rsid w:val="001D06E7"/>
    <w:rPr>
      <w:rFonts w:eastAsia="Times New Roman"/>
      <w:color w:val="000000"/>
      <w:szCs w:val="20"/>
    </w:rPr>
  </w:style>
  <w:style w:type="paragraph" w:customStyle="1" w:styleId="OmniPage15">
    <w:name w:val="OmniPage #15"/>
    <w:basedOn w:val="Normal"/>
    <w:rsid w:val="001D06E7"/>
    <w:rPr>
      <w:rFonts w:eastAsia="Times New Roman"/>
      <w:color w:val="000000"/>
      <w:szCs w:val="20"/>
    </w:rPr>
  </w:style>
  <w:style w:type="paragraph" w:customStyle="1" w:styleId="OmniPage17">
    <w:name w:val="OmniPage #17"/>
    <w:basedOn w:val="Normal"/>
    <w:rsid w:val="001D06E7"/>
    <w:rPr>
      <w:rFonts w:eastAsia="Times New Roman"/>
      <w:color w:val="000000"/>
      <w:szCs w:val="20"/>
    </w:rPr>
  </w:style>
  <w:style w:type="paragraph" w:customStyle="1" w:styleId="OmniPage19">
    <w:name w:val="OmniPage #19"/>
    <w:basedOn w:val="Normal"/>
    <w:rsid w:val="001D06E7"/>
    <w:rPr>
      <w:rFonts w:eastAsia="Times New Roman"/>
      <w:color w:val="000000"/>
      <w:szCs w:val="20"/>
    </w:rPr>
  </w:style>
  <w:style w:type="paragraph" w:customStyle="1" w:styleId="OmniPage20">
    <w:name w:val="OmniPage #20"/>
    <w:basedOn w:val="Normal"/>
    <w:rsid w:val="001D06E7"/>
    <w:rPr>
      <w:rFonts w:eastAsia="Times New Roman"/>
      <w:color w:val="000000"/>
      <w:szCs w:val="20"/>
    </w:rPr>
  </w:style>
  <w:style w:type="paragraph" w:customStyle="1" w:styleId="OmniPage21">
    <w:name w:val="OmniPage #21"/>
    <w:basedOn w:val="Normal"/>
    <w:rsid w:val="001D06E7"/>
    <w:rPr>
      <w:rFonts w:eastAsia="Times New Roman"/>
      <w:color w:val="000000"/>
      <w:szCs w:val="20"/>
    </w:rPr>
  </w:style>
  <w:style w:type="paragraph" w:customStyle="1" w:styleId="OmniPage22">
    <w:name w:val="OmniPage #22"/>
    <w:basedOn w:val="Normal"/>
    <w:rsid w:val="001D06E7"/>
    <w:rPr>
      <w:rFonts w:eastAsia="Times New Roman"/>
      <w:color w:val="000000"/>
      <w:szCs w:val="20"/>
    </w:rPr>
  </w:style>
  <w:style w:type="paragraph" w:customStyle="1" w:styleId="OmniPage25">
    <w:name w:val="OmniPage #25"/>
    <w:basedOn w:val="Normal"/>
    <w:rsid w:val="001D06E7"/>
    <w:rPr>
      <w:rFonts w:eastAsia="Times New Roman"/>
      <w:color w:val="000000"/>
      <w:szCs w:val="20"/>
    </w:rPr>
  </w:style>
  <w:style w:type="paragraph" w:customStyle="1" w:styleId="OmniPage18">
    <w:name w:val="OmniPage #18"/>
    <w:basedOn w:val="Normal"/>
    <w:rsid w:val="001D06E7"/>
    <w:rPr>
      <w:rFonts w:eastAsia="Times New Roman"/>
      <w:color w:val="000000"/>
      <w:szCs w:val="20"/>
    </w:rPr>
  </w:style>
  <w:style w:type="paragraph" w:customStyle="1" w:styleId="OmniPage26">
    <w:name w:val="OmniPage #26"/>
    <w:basedOn w:val="Normal"/>
    <w:rsid w:val="001D06E7"/>
    <w:rPr>
      <w:rFonts w:eastAsia="Times New Roman"/>
      <w:color w:val="000000"/>
      <w:szCs w:val="20"/>
    </w:rPr>
  </w:style>
  <w:style w:type="character" w:customStyle="1" w:styleId="iagsheaderlarge">
    <w:name w:val="iags_header_large"/>
    <w:rsid w:val="001D06E7"/>
  </w:style>
  <w:style w:type="paragraph" w:customStyle="1" w:styleId="OmniPage9">
    <w:name w:val="OmniPage #9"/>
    <w:basedOn w:val="Normal"/>
    <w:rsid w:val="001D06E7"/>
    <w:rPr>
      <w:rFonts w:eastAsia="Times New Roman"/>
      <w:color w:val="000000"/>
      <w:szCs w:val="20"/>
    </w:rPr>
  </w:style>
  <w:style w:type="paragraph" w:customStyle="1" w:styleId="OmniPage5">
    <w:name w:val="OmniPage #5"/>
    <w:basedOn w:val="Normal"/>
    <w:rsid w:val="001D06E7"/>
    <w:rPr>
      <w:rFonts w:eastAsia="Times New Roman"/>
      <w:color w:val="000000"/>
      <w:szCs w:val="20"/>
    </w:rPr>
  </w:style>
  <w:style w:type="character" w:customStyle="1" w:styleId="style12char0">
    <w:name w:val="style12char"/>
    <w:rsid w:val="001D06E7"/>
  </w:style>
  <w:style w:type="character" w:customStyle="1" w:styleId="charchar2">
    <w:name w:val="charchar2"/>
    <w:rsid w:val="001D06E7"/>
  </w:style>
  <w:style w:type="character" w:customStyle="1" w:styleId="style11char0">
    <w:name w:val="style11char"/>
    <w:rsid w:val="001D06E7"/>
  </w:style>
  <w:style w:type="paragraph" w:customStyle="1" w:styleId="CitesandCardText">
    <w:name w:val="Cites and Card Text"/>
    <w:basedOn w:val="Normal"/>
    <w:rsid w:val="001D06E7"/>
    <w:rPr>
      <w:rFonts w:eastAsia="Times New Roman"/>
    </w:rPr>
  </w:style>
  <w:style w:type="paragraph" w:styleId="List2">
    <w:name w:val="List 2"/>
    <w:basedOn w:val="Default"/>
    <w:next w:val="Default"/>
    <w:rsid w:val="001D06E7"/>
    <w:rPr>
      <w:color w:val="auto"/>
    </w:rPr>
  </w:style>
  <w:style w:type="paragraph" w:customStyle="1" w:styleId="Style16">
    <w:name w:val="Style 16"/>
    <w:basedOn w:val="Normal"/>
    <w:rsid w:val="001D06E7"/>
    <w:pPr>
      <w:autoSpaceDE w:val="0"/>
      <w:autoSpaceDN w:val="0"/>
      <w:adjustRightInd w:val="0"/>
    </w:pPr>
    <w:rPr>
      <w:rFonts w:eastAsia="Times New Roman"/>
      <w:sz w:val="24"/>
    </w:rPr>
  </w:style>
  <w:style w:type="paragraph" w:customStyle="1" w:styleId="smalltext2">
    <w:name w:val="smalltext"/>
    <w:basedOn w:val="Normal"/>
    <w:link w:val="smalltextChar0"/>
    <w:rsid w:val="001D06E7"/>
    <w:rPr>
      <w:rFonts w:eastAsia="Times New Roman"/>
      <w:sz w:val="16"/>
    </w:rPr>
  </w:style>
  <w:style w:type="character" w:customStyle="1" w:styleId="smalltextChar0">
    <w:name w:val="smalltext Char"/>
    <w:link w:val="smalltext2"/>
    <w:rsid w:val="001D06E7"/>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1D06E7"/>
    <w:pPr>
      <w:spacing w:after="120"/>
    </w:pPr>
    <w:rPr>
      <w:color w:val="auto"/>
    </w:rPr>
  </w:style>
  <w:style w:type="paragraph" w:customStyle="1" w:styleId="headingChar">
    <w:name w:val="heading Char"/>
    <w:basedOn w:val="Normal"/>
    <w:rsid w:val="001D06E7"/>
    <w:pPr>
      <w:jc w:val="center"/>
    </w:pPr>
    <w:rPr>
      <w:rFonts w:ascii="Arial Black" w:eastAsia="Times New Roman" w:hAnsi="Arial Black"/>
      <w:b/>
      <w:sz w:val="36"/>
      <w:u w:val="single"/>
    </w:rPr>
  </w:style>
  <w:style w:type="character" w:customStyle="1" w:styleId="boldunderlineCharChar0">
    <w:name w:val="boldunderline Char Char"/>
    <w:rsid w:val="001D06E7"/>
    <w:rPr>
      <w:b/>
      <w:sz w:val="22"/>
      <w:szCs w:val="24"/>
      <w:u w:val="single"/>
      <w:lang w:val="en-US" w:eastAsia="en-US" w:bidi="ar-SA"/>
    </w:rPr>
  </w:style>
  <w:style w:type="paragraph" w:customStyle="1" w:styleId="Bullets-squares">
    <w:name w:val="Bullets - squares"/>
    <w:basedOn w:val="Normal"/>
    <w:next w:val="Normal"/>
    <w:rsid w:val="001D06E7"/>
    <w:pPr>
      <w:numPr>
        <w:numId w:val="29"/>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D06E7"/>
    <w:rPr>
      <w:rFonts w:ascii="Times New Roman" w:eastAsia="Times New Roman" w:hAnsi="Times New Roman" w:cs="Times New Roman"/>
      <w:sz w:val="16"/>
      <w:szCs w:val="22"/>
    </w:rPr>
  </w:style>
  <w:style w:type="character" w:customStyle="1" w:styleId="Size8Char">
    <w:name w:val="Size 8 Char"/>
    <w:link w:val="Size8"/>
    <w:rsid w:val="001D06E7"/>
    <w:rPr>
      <w:rFonts w:ascii="Times New Roman" w:eastAsia="Times New Roman" w:hAnsi="Times New Roman" w:cs="Times New Roman"/>
      <w:sz w:val="16"/>
      <w:szCs w:val="22"/>
    </w:rPr>
  </w:style>
  <w:style w:type="paragraph" w:customStyle="1" w:styleId="RegularCite">
    <w:name w:val="Regular Cite"/>
    <w:qFormat/>
    <w:rsid w:val="001D06E7"/>
    <w:rPr>
      <w:rFonts w:ascii="Times New Roman" w:eastAsia="Times New Roman" w:hAnsi="Times New Roman" w:cs="Times New Roman"/>
      <w:sz w:val="20"/>
      <w:szCs w:val="22"/>
    </w:rPr>
  </w:style>
  <w:style w:type="character" w:customStyle="1" w:styleId="eudoraheader">
    <w:name w:val="eudoraheader"/>
    <w:rsid w:val="001D06E7"/>
  </w:style>
  <w:style w:type="character" w:customStyle="1" w:styleId="emailstyle26">
    <w:name w:val="emailstyle26"/>
    <w:rsid w:val="001D06E7"/>
  </w:style>
  <w:style w:type="paragraph" w:customStyle="1" w:styleId="context">
    <w:name w:val="context"/>
    <w:basedOn w:val="Normal"/>
    <w:rsid w:val="001D06E7"/>
    <w:pPr>
      <w:spacing w:before="100" w:beforeAutospacing="1" w:after="100" w:afterAutospacing="1"/>
    </w:pPr>
    <w:rPr>
      <w:rFonts w:eastAsia="Times New Roman"/>
      <w:sz w:val="24"/>
    </w:rPr>
  </w:style>
  <w:style w:type="character" w:customStyle="1" w:styleId="sendtofriend">
    <w:name w:val="sendtofriend"/>
    <w:rsid w:val="001D06E7"/>
  </w:style>
  <w:style w:type="character" w:customStyle="1" w:styleId="pagetype">
    <w:name w:val="pagetype"/>
    <w:rsid w:val="001D06E7"/>
  </w:style>
  <w:style w:type="character" w:customStyle="1" w:styleId="byl">
    <w:name w:val="byl"/>
    <w:rsid w:val="001D06E7"/>
  </w:style>
  <w:style w:type="character" w:customStyle="1" w:styleId="byd">
    <w:name w:val="byd"/>
    <w:rsid w:val="001D06E7"/>
  </w:style>
  <w:style w:type="paragraph" w:customStyle="1" w:styleId="Size6">
    <w:name w:val="Size 6"/>
    <w:link w:val="Size6Char"/>
    <w:qFormat/>
    <w:rsid w:val="001D06E7"/>
    <w:rPr>
      <w:rFonts w:ascii="Times New Roman" w:eastAsia="Times New Roman" w:hAnsi="Times New Roman" w:cs="Times New Roman"/>
      <w:sz w:val="16"/>
      <w:szCs w:val="22"/>
    </w:rPr>
  </w:style>
  <w:style w:type="character" w:customStyle="1" w:styleId="Size6Char">
    <w:name w:val="Size 6 Char"/>
    <w:link w:val="Size6"/>
    <w:rsid w:val="001D06E7"/>
    <w:rPr>
      <w:rFonts w:ascii="Times New Roman" w:eastAsia="Times New Roman" w:hAnsi="Times New Roman" w:cs="Times New Roman"/>
      <w:sz w:val="16"/>
      <w:szCs w:val="22"/>
    </w:rPr>
  </w:style>
  <w:style w:type="character" w:customStyle="1" w:styleId="underliningchar0">
    <w:name w:val="underliningchar"/>
    <w:rsid w:val="001D06E7"/>
  </w:style>
  <w:style w:type="paragraph" w:customStyle="1" w:styleId="TxBrp11">
    <w:name w:val="TxBr_p11"/>
    <w:basedOn w:val="Normal"/>
    <w:rsid w:val="001D06E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D06E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D06E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D06E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D06E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D06E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D06E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D06E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D06E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D06E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D06E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D06E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D06E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D06E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D06E7"/>
    <w:rPr>
      <w:vanish w:val="0"/>
      <w:webHidden w:val="0"/>
      <w:color w:val="999999"/>
      <w:sz w:val="12"/>
      <w:szCs w:val="12"/>
      <w:specVanish/>
    </w:rPr>
  </w:style>
  <w:style w:type="paragraph" w:customStyle="1" w:styleId="CardsFont8pt">
    <w:name w:val="Cards + Font: 8 pt"/>
    <w:basedOn w:val="Normal"/>
    <w:rsid w:val="001D06E7"/>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D06E7"/>
    <w:rPr>
      <w:sz w:val="16"/>
    </w:rPr>
  </w:style>
  <w:style w:type="character" w:customStyle="1" w:styleId="TagLineCharChar">
    <w:name w:val="Tag Line Char Char"/>
    <w:rsid w:val="001D06E7"/>
    <w:rPr>
      <w:rFonts w:cs="Arial"/>
      <w:b/>
      <w:bCs/>
      <w:iCs/>
      <w:sz w:val="24"/>
      <w:szCs w:val="28"/>
      <w:lang w:val="en-US" w:eastAsia="en-US" w:bidi="ar-SA"/>
    </w:rPr>
  </w:style>
  <w:style w:type="paragraph" w:customStyle="1" w:styleId="published">
    <w:name w:val="published"/>
    <w:basedOn w:val="Normal"/>
    <w:rsid w:val="001D06E7"/>
    <w:pPr>
      <w:spacing w:before="100" w:beforeAutospacing="1" w:after="100" w:afterAutospacing="1"/>
    </w:pPr>
    <w:rPr>
      <w:rFonts w:eastAsia="Times New Roman"/>
      <w:sz w:val="24"/>
    </w:rPr>
  </w:style>
  <w:style w:type="character" w:customStyle="1" w:styleId="articlecommentcount">
    <w:name w:val="article_comment_count"/>
    <w:rsid w:val="001D06E7"/>
  </w:style>
  <w:style w:type="character" w:customStyle="1" w:styleId="articlerecommendcount">
    <w:name w:val="article_recommend_count"/>
    <w:rsid w:val="001D06E7"/>
  </w:style>
  <w:style w:type="character" w:customStyle="1" w:styleId="normaltext1">
    <w:name w:val="normal_text"/>
    <w:rsid w:val="001D06E7"/>
  </w:style>
  <w:style w:type="paragraph" w:customStyle="1" w:styleId="storytimestamp">
    <w:name w:val="storytimestamp"/>
    <w:basedOn w:val="Normal"/>
    <w:rsid w:val="001D06E7"/>
    <w:pPr>
      <w:spacing w:before="100" w:beforeAutospacing="1" w:after="100" w:afterAutospacing="1"/>
    </w:pPr>
    <w:rPr>
      <w:rFonts w:eastAsia="Times New Roman"/>
      <w:sz w:val="24"/>
    </w:rPr>
  </w:style>
  <w:style w:type="character" w:customStyle="1" w:styleId="story-byline">
    <w:name w:val="story-byline"/>
    <w:rsid w:val="001D06E7"/>
  </w:style>
  <w:style w:type="character" w:customStyle="1" w:styleId="story-titleline">
    <w:name w:val="story-titleline"/>
    <w:rsid w:val="001D06E7"/>
  </w:style>
  <w:style w:type="paragraph" w:styleId="ListBullet2">
    <w:name w:val="List Bullet 2"/>
    <w:basedOn w:val="Normal"/>
    <w:rsid w:val="001D06E7"/>
    <w:pPr>
      <w:tabs>
        <w:tab w:val="num" w:pos="1440"/>
      </w:tabs>
      <w:ind w:left="1440" w:hanging="360"/>
    </w:pPr>
    <w:rPr>
      <w:rFonts w:eastAsia="Times New Roman"/>
      <w:b/>
      <w:sz w:val="24"/>
      <w:szCs w:val="44"/>
    </w:rPr>
  </w:style>
  <w:style w:type="paragraph" w:customStyle="1" w:styleId="Cardnotunderlined0">
    <w:name w:val="Card not underlined"/>
    <w:basedOn w:val="Normal"/>
    <w:rsid w:val="001D06E7"/>
    <w:rPr>
      <w:rFonts w:eastAsia="Times New Roman"/>
      <w:color w:val="000000"/>
      <w:sz w:val="10"/>
    </w:rPr>
  </w:style>
  <w:style w:type="character" w:customStyle="1" w:styleId="UnderlineCardChar1">
    <w:name w:val="Underline Card Char"/>
    <w:rsid w:val="001D06E7"/>
    <w:rPr>
      <w:sz w:val="22"/>
      <w:szCs w:val="24"/>
      <w:u w:val="single"/>
      <w:lang w:val="en-US" w:eastAsia="en-US" w:bidi="ar-SA"/>
    </w:rPr>
  </w:style>
  <w:style w:type="character" w:customStyle="1" w:styleId="SourcesCharChar1">
    <w:name w:val="Sources Char Char1"/>
    <w:rsid w:val="001D06E7"/>
    <w:rPr>
      <w:rFonts w:cs="Arial"/>
      <w:b/>
      <w:bCs/>
      <w:iCs/>
      <w:sz w:val="24"/>
      <w:szCs w:val="28"/>
      <w:lang w:val="en-US" w:eastAsia="en-US" w:bidi="ar-SA"/>
    </w:rPr>
  </w:style>
  <w:style w:type="paragraph" w:customStyle="1" w:styleId="OmniPage3">
    <w:name w:val="OmniPage #3"/>
    <w:basedOn w:val="Normal"/>
    <w:rsid w:val="001D06E7"/>
    <w:rPr>
      <w:rFonts w:eastAsia="Times New Roman"/>
      <w:color w:val="000000"/>
      <w:szCs w:val="20"/>
    </w:rPr>
  </w:style>
  <w:style w:type="paragraph" w:customStyle="1" w:styleId="OmniPage16">
    <w:name w:val="OmniPage #16"/>
    <w:basedOn w:val="Normal"/>
    <w:rsid w:val="001D06E7"/>
    <w:rPr>
      <w:rFonts w:eastAsia="Times New Roman"/>
      <w:color w:val="000000"/>
      <w:szCs w:val="20"/>
    </w:rPr>
  </w:style>
  <w:style w:type="paragraph" w:customStyle="1" w:styleId="OmniPage23">
    <w:name w:val="OmniPage #23"/>
    <w:basedOn w:val="Normal"/>
    <w:rsid w:val="001D06E7"/>
    <w:rPr>
      <w:rFonts w:eastAsia="Times New Roman"/>
      <w:color w:val="000000"/>
      <w:szCs w:val="20"/>
    </w:rPr>
  </w:style>
  <w:style w:type="paragraph" w:customStyle="1" w:styleId="OmniPage24">
    <w:name w:val="OmniPage #24"/>
    <w:basedOn w:val="Normal"/>
    <w:rsid w:val="001D06E7"/>
    <w:rPr>
      <w:rFonts w:eastAsia="Times New Roman"/>
      <w:color w:val="000000"/>
      <w:szCs w:val="20"/>
    </w:rPr>
  </w:style>
  <w:style w:type="paragraph" w:customStyle="1" w:styleId="OmniPage27">
    <w:name w:val="OmniPage #27"/>
    <w:basedOn w:val="Normal"/>
    <w:rsid w:val="001D06E7"/>
    <w:rPr>
      <w:rFonts w:eastAsia="Times New Roman"/>
      <w:color w:val="000000"/>
      <w:szCs w:val="20"/>
    </w:rPr>
  </w:style>
  <w:style w:type="paragraph" w:customStyle="1" w:styleId="OmniPage28">
    <w:name w:val="OmniPage #28"/>
    <w:basedOn w:val="Normal"/>
    <w:rsid w:val="001D06E7"/>
    <w:rPr>
      <w:rFonts w:eastAsia="Times New Roman"/>
      <w:color w:val="000000"/>
      <w:szCs w:val="20"/>
    </w:rPr>
  </w:style>
  <w:style w:type="paragraph" w:customStyle="1" w:styleId="OmniPage29">
    <w:name w:val="OmniPage #29"/>
    <w:basedOn w:val="Normal"/>
    <w:rsid w:val="001D06E7"/>
    <w:rPr>
      <w:rFonts w:eastAsia="Times New Roman"/>
      <w:color w:val="000000"/>
      <w:szCs w:val="20"/>
    </w:rPr>
  </w:style>
  <w:style w:type="paragraph" w:customStyle="1" w:styleId="OmniPage30">
    <w:name w:val="OmniPage #30"/>
    <w:basedOn w:val="Normal"/>
    <w:rsid w:val="001D06E7"/>
    <w:rPr>
      <w:rFonts w:eastAsia="Times New Roman"/>
      <w:color w:val="000000"/>
      <w:szCs w:val="20"/>
    </w:rPr>
  </w:style>
  <w:style w:type="paragraph" w:customStyle="1" w:styleId="OmniPage31">
    <w:name w:val="OmniPage #31"/>
    <w:basedOn w:val="Normal"/>
    <w:rsid w:val="001D06E7"/>
    <w:rPr>
      <w:rFonts w:eastAsia="Times New Roman"/>
      <w:color w:val="000000"/>
      <w:szCs w:val="20"/>
    </w:rPr>
  </w:style>
  <w:style w:type="paragraph" w:customStyle="1" w:styleId="OmniPage32">
    <w:name w:val="OmniPage #32"/>
    <w:basedOn w:val="Normal"/>
    <w:rsid w:val="001D06E7"/>
    <w:rPr>
      <w:rFonts w:eastAsia="Times New Roman"/>
      <w:color w:val="000000"/>
      <w:szCs w:val="20"/>
    </w:rPr>
  </w:style>
  <w:style w:type="paragraph" w:customStyle="1" w:styleId="OmniPage33">
    <w:name w:val="OmniPage #33"/>
    <w:basedOn w:val="Normal"/>
    <w:rsid w:val="001D06E7"/>
    <w:rPr>
      <w:rFonts w:eastAsia="Times New Roman"/>
      <w:color w:val="000000"/>
      <w:szCs w:val="20"/>
    </w:rPr>
  </w:style>
  <w:style w:type="paragraph" w:customStyle="1" w:styleId="OmniPage34">
    <w:name w:val="OmniPage #34"/>
    <w:basedOn w:val="Normal"/>
    <w:rsid w:val="001D06E7"/>
    <w:rPr>
      <w:rFonts w:eastAsia="Times New Roman"/>
      <w:color w:val="000000"/>
      <w:szCs w:val="20"/>
    </w:rPr>
  </w:style>
  <w:style w:type="paragraph" w:customStyle="1" w:styleId="OmniPage35">
    <w:name w:val="OmniPage #35"/>
    <w:basedOn w:val="Normal"/>
    <w:rsid w:val="001D06E7"/>
    <w:rPr>
      <w:rFonts w:eastAsia="Times New Roman"/>
      <w:color w:val="000000"/>
      <w:szCs w:val="20"/>
    </w:rPr>
  </w:style>
  <w:style w:type="paragraph" w:customStyle="1" w:styleId="OmniPage36">
    <w:name w:val="OmniPage #36"/>
    <w:basedOn w:val="Normal"/>
    <w:rsid w:val="001D06E7"/>
    <w:rPr>
      <w:rFonts w:eastAsia="Times New Roman"/>
      <w:color w:val="000000"/>
      <w:szCs w:val="20"/>
    </w:rPr>
  </w:style>
  <w:style w:type="paragraph" w:customStyle="1" w:styleId="OmniPage37">
    <w:name w:val="OmniPage #37"/>
    <w:basedOn w:val="Normal"/>
    <w:rsid w:val="001D06E7"/>
    <w:rPr>
      <w:rFonts w:eastAsia="Times New Roman"/>
      <w:color w:val="000000"/>
      <w:szCs w:val="20"/>
    </w:rPr>
  </w:style>
  <w:style w:type="paragraph" w:customStyle="1" w:styleId="OmniPage38">
    <w:name w:val="OmniPage #38"/>
    <w:basedOn w:val="Normal"/>
    <w:rsid w:val="001D06E7"/>
    <w:rPr>
      <w:rFonts w:eastAsia="Times New Roman"/>
      <w:color w:val="000000"/>
      <w:szCs w:val="20"/>
    </w:rPr>
  </w:style>
  <w:style w:type="paragraph" w:customStyle="1" w:styleId="OmniPage39">
    <w:name w:val="OmniPage #39"/>
    <w:basedOn w:val="Normal"/>
    <w:rsid w:val="001D06E7"/>
    <w:rPr>
      <w:rFonts w:eastAsia="Times New Roman"/>
      <w:color w:val="000000"/>
      <w:szCs w:val="20"/>
    </w:rPr>
  </w:style>
  <w:style w:type="paragraph" w:customStyle="1" w:styleId="OmniPage40">
    <w:name w:val="OmniPage #40"/>
    <w:basedOn w:val="Normal"/>
    <w:rsid w:val="001D06E7"/>
    <w:rPr>
      <w:rFonts w:eastAsia="Times New Roman"/>
      <w:color w:val="000000"/>
      <w:szCs w:val="20"/>
    </w:rPr>
  </w:style>
  <w:style w:type="paragraph" w:customStyle="1" w:styleId="OmniPage41">
    <w:name w:val="OmniPage #41"/>
    <w:basedOn w:val="Normal"/>
    <w:rsid w:val="001D06E7"/>
    <w:rPr>
      <w:rFonts w:eastAsia="Times New Roman"/>
      <w:color w:val="000000"/>
      <w:szCs w:val="20"/>
    </w:rPr>
  </w:style>
  <w:style w:type="paragraph" w:customStyle="1" w:styleId="OmniPage42">
    <w:name w:val="OmniPage #42"/>
    <w:basedOn w:val="Normal"/>
    <w:rsid w:val="001D06E7"/>
    <w:rPr>
      <w:rFonts w:eastAsia="Times New Roman"/>
      <w:color w:val="000000"/>
      <w:szCs w:val="20"/>
    </w:rPr>
  </w:style>
  <w:style w:type="paragraph" w:customStyle="1" w:styleId="OmniPage43">
    <w:name w:val="OmniPage #43"/>
    <w:basedOn w:val="Normal"/>
    <w:rsid w:val="001D06E7"/>
    <w:rPr>
      <w:rFonts w:eastAsia="Times New Roman"/>
      <w:color w:val="000000"/>
      <w:szCs w:val="20"/>
    </w:rPr>
  </w:style>
  <w:style w:type="paragraph" w:customStyle="1" w:styleId="OmniPage44">
    <w:name w:val="OmniPage #44"/>
    <w:basedOn w:val="Normal"/>
    <w:rsid w:val="001D06E7"/>
    <w:rPr>
      <w:rFonts w:eastAsia="Times New Roman"/>
      <w:color w:val="000000"/>
      <w:szCs w:val="20"/>
    </w:rPr>
  </w:style>
  <w:style w:type="paragraph" w:customStyle="1" w:styleId="OmniPage45">
    <w:name w:val="OmniPage #45"/>
    <w:basedOn w:val="Normal"/>
    <w:rsid w:val="001D06E7"/>
    <w:rPr>
      <w:rFonts w:eastAsia="Times New Roman"/>
      <w:color w:val="000000"/>
      <w:szCs w:val="20"/>
    </w:rPr>
  </w:style>
  <w:style w:type="paragraph" w:customStyle="1" w:styleId="OmniPage46">
    <w:name w:val="OmniPage #46"/>
    <w:basedOn w:val="Normal"/>
    <w:rsid w:val="001D06E7"/>
    <w:rPr>
      <w:rFonts w:eastAsia="Times New Roman"/>
      <w:color w:val="000000"/>
      <w:szCs w:val="20"/>
    </w:rPr>
  </w:style>
  <w:style w:type="paragraph" w:customStyle="1" w:styleId="OmniPage47">
    <w:name w:val="OmniPage #47"/>
    <w:basedOn w:val="Normal"/>
    <w:rsid w:val="001D06E7"/>
    <w:rPr>
      <w:rFonts w:eastAsia="Times New Roman"/>
      <w:color w:val="000000"/>
      <w:szCs w:val="20"/>
    </w:rPr>
  </w:style>
  <w:style w:type="paragraph" w:customStyle="1" w:styleId="OmniPage48">
    <w:name w:val="OmniPage #48"/>
    <w:basedOn w:val="Normal"/>
    <w:rsid w:val="001D06E7"/>
    <w:rPr>
      <w:rFonts w:eastAsia="Times New Roman"/>
      <w:color w:val="000000"/>
      <w:szCs w:val="20"/>
    </w:rPr>
  </w:style>
  <w:style w:type="paragraph" w:customStyle="1" w:styleId="OmniPage49">
    <w:name w:val="OmniPage #49"/>
    <w:basedOn w:val="Normal"/>
    <w:rsid w:val="001D06E7"/>
    <w:rPr>
      <w:rFonts w:eastAsia="Times New Roman"/>
      <w:color w:val="000000"/>
      <w:szCs w:val="20"/>
    </w:rPr>
  </w:style>
  <w:style w:type="paragraph" w:customStyle="1" w:styleId="OmniPage50">
    <w:name w:val="OmniPage #50"/>
    <w:basedOn w:val="Normal"/>
    <w:rsid w:val="001D06E7"/>
    <w:rPr>
      <w:rFonts w:eastAsia="Times New Roman"/>
      <w:color w:val="000000"/>
      <w:szCs w:val="20"/>
    </w:rPr>
  </w:style>
  <w:style w:type="paragraph" w:customStyle="1" w:styleId="OmniPage51">
    <w:name w:val="OmniPage #51"/>
    <w:basedOn w:val="Normal"/>
    <w:rsid w:val="001D06E7"/>
    <w:rPr>
      <w:rFonts w:eastAsia="Times New Roman"/>
      <w:color w:val="000000"/>
      <w:szCs w:val="20"/>
    </w:rPr>
  </w:style>
  <w:style w:type="paragraph" w:customStyle="1" w:styleId="OmniPage52">
    <w:name w:val="OmniPage #52"/>
    <w:basedOn w:val="Normal"/>
    <w:rsid w:val="001D06E7"/>
    <w:rPr>
      <w:rFonts w:eastAsia="Times New Roman"/>
      <w:color w:val="000000"/>
      <w:szCs w:val="20"/>
    </w:rPr>
  </w:style>
  <w:style w:type="paragraph" w:customStyle="1" w:styleId="OmniPage53">
    <w:name w:val="OmniPage #53"/>
    <w:basedOn w:val="Normal"/>
    <w:rsid w:val="001D06E7"/>
    <w:rPr>
      <w:rFonts w:eastAsia="Times New Roman"/>
      <w:color w:val="000000"/>
      <w:szCs w:val="20"/>
    </w:rPr>
  </w:style>
  <w:style w:type="paragraph" w:customStyle="1" w:styleId="OmniPage54">
    <w:name w:val="OmniPage #54"/>
    <w:basedOn w:val="Normal"/>
    <w:rsid w:val="001D06E7"/>
    <w:rPr>
      <w:rFonts w:eastAsia="Times New Roman"/>
      <w:color w:val="000000"/>
      <w:szCs w:val="20"/>
    </w:rPr>
  </w:style>
  <w:style w:type="paragraph" w:customStyle="1" w:styleId="OmniPage55">
    <w:name w:val="OmniPage #55"/>
    <w:basedOn w:val="Normal"/>
    <w:rsid w:val="001D06E7"/>
    <w:rPr>
      <w:rFonts w:eastAsia="Times New Roman"/>
      <w:color w:val="000000"/>
      <w:szCs w:val="20"/>
    </w:rPr>
  </w:style>
  <w:style w:type="paragraph" w:customStyle="1" w:styleId="OmniPage56">
    <w:name w:val="OmniPage #56"/>
    <w:basedOn w:val="Normal"/>
    <w:rsid w:val="001D06E7"/>
    <w:rPr>
      <w:rFonts w:eastAsia="Times New Roman"/>
      <w:color w:val="000000"/>
      <w:szCs w:val="20"/>
    </w:rPr>
  </w:style>
  <w:style w:type="paragraph" w:customStyle="1" w:styleId="OmniPage57">
    <w:name w:val="OmniPage #57"/>
    <w:basedOn w:val="Normal"/>
    <w:rsid w:val="001D06E7"/>
    <w:rPr>
      <w:rFonts w:eastAsia="Times New Roman"/>
      <w:color w:val="000000"/>
      <w:szCs w:val="20"/>
    </w:rPr>
  </w:style>
  <w:style w:type="paragraph" w:customStyle="1" w:styleId="OmniPage58">
    <w:name w:val="OmniPage #58"/>
    <w:basedOn w:val="Normal"/>
    <w:rsid w:val="001D06E7"/>
    <w:rPr>
      <w:rFonts w:eastAsia="Times New Roman"/>
      <w:color w:val="000000"/>
      <w:szCs w:val="20"/>
    </w:rPr>
  </w:style>
  <w:style w:type="paragraph" w:customStyle="1" w:styleId="OmniPage59">
    <w:name w:val="OmniPage #59"/>
    <w:basedOn w:val="Normal"/>
    <w:rsid w:val="001D06E7"/>
    <w:rPr>
      <w:rFonts w:eastAsia="Times New Roman"/>
      <w:color w:val="000000"/>
      <w:szCs w:val="20"/>
    </w:rPr>
  </w:style>
  <w:style w:type="paragraph" w:customStyle="1" w:styleId="OmniPage60">
    <w:name w:val="OmniPage #60"/>
    <w:basedOn w:val="Normal"/>
    <w:rsid w:val="001D06E7"/>
    <w:rPr>
      <w:rFonts w:eastAsia="Times New Roman"/>
      <w:color w:val="000000"/>
      <w:szCs w:val="20"/>
    </w:rPr>
  </w:style>
  <w:style w:type="paragraph" w:customStyle="1" w:styleId="OmniPage61">
    <w:name w:val="OmniPage #61"/>
    <w:basedOn w:val="Normal"/>
    <w:rsid w:val="001D06E7"/>
    <w:rPr>
      <w:rFonts w:eastAsia="Times New Roman"/>
      <w:color w:val="000000"/>
      <w:szCs w:val="20"/>
    </w:rPr>
  </w:style>
  <w:style w:type="paragraph" w:customStyle="1" w:styleId="OmniPage62">
    <w:name w:val="OmniPage #62"/>
    <w:basedOn w:val="Normal"/>
    <w:rsid w:val="001D06E7"/>
    <w:rPr>
      <w:rFonts w:eastAsia="Times New Roman"/>
      <w:color w:val="000000"/>
      <w:szCs w:val="20"/>
    </w:rPr>
  </w:style>
  <w:style w:type="paragraph" w:customStyle="1" w:styleId="OmniPage63">
    <w:name w:val="OmniPage #63"/>
    <w:basedOn w:val="Normal"/>
    <w:rsid w:val="001D06E7"/>
    <w:rPr>
      <w:rFonts w:eastAsia="Times New Roman"/>
      <w:color w:val="000000"/>
      <w:szCs w:val="20"/>
    </w:rPr>
  </w:style>
  <w:style w:type="paragraph" w:customStyle="1" w:styleId="OmniPage64">
    <w:name w:val="OmniPage #64"/>
    <w:basedOn w:val="Normal"/>
    <w:rsid w:val="001D06E7"/>
    <w:rPr>
      <w:rFonts w:eastAsia="Times New Roman"/>
      <w:color w:val="000000"/>
      <w:szCs w:val="20"/>
    </w:rPr>
  </w:style>
  <w:style w:type="paragraph" w:customStyle="1" w:styleId="OmniPage65">
    <w:name w:val="OmniPage #65"/>
    <w:basedOn w:val="Normal"/>
    <w:rsid w:val="001D06E7"/>
    <w:rPr>
      <w:rFonts w:eastAsia="Times New Roman"/>
      <w:color w:val="000000"/>
      <w:szCs w:val="20"/>
    </w:rPr>
  </w:style>
  <w:style w:type="paragraph" w:customStyle="1" w:styleId="OmniPage66">
    <w:name w:val="OmniPage #66"/>
    <w:basedOn w:val="Normal"/>
    <w:rsid w:val="001D06E7"/>
    <w:rPr>
      <w:rFonts w:eastAsia="Times New Roman"/>
      <w:color w:val="000000"/>
      <w:szCs w:val="20"/>
    </w:rPr>
  </w:style>
  <w:style w:type="paragraph" w:customStyle="1" w:styleId="OmniPage67">
    <w:name w:val="OmniPage #67"/>
    <w:basedOn w:val="Normal"/>
    <w:rsid w:val="001D06E7"/>
    <w:rPr>
      <w:rFonts w:eastAsia="Times New Roman"/>
      <w:color w:val="000000"/>
      <w:szCs w:val="20"/>
    </w:rPr>
  </w:style>
  <w:style w:type="paragraph" w:customStyle="1" w:styleId="OmniPage68">
    <w:name w:val="OmniPage #68"/>
    <w:basedOn w:val="Normal"/>
    <w:rsid w:val="001D06E7"/>
    <w:rPr>
      <w:rFonts w:eastAsia="Times New Roman"/>
      <w:color w:val="000000"/>
      <w:szCs w:val="20"/>
    </w:rPr>
  </w:style>
  <w:style w:type="paragraph" w:customStyle="1" w:styleId="OmniPage69">
    <w:name w:val="OmniPage #69"/>
    <w:basedOn w:val="Normal"/>
    <w:rsid w:val="001D06E7"/>
    <w:rPr>
      <w:rFonts w:eastAsia="Times New Roman"/>
      <w:color w:val="000000"/>
      <w:szCs w:val="20"/>
    </w:rPr>
  </w:style>
  <w:style w:type="paragraph" w:customStyle="1" w:styleId="OmniPage70">
    <w:name w:val="OmniPage #70"/>
    <w:basedOn w:val="Normal"/>
    <w:rsid w:val="001D06E7"/>
    <w:rPr>
      <w:rFonts w:eastAsia="Times New Roman"/>
      <w:color w:val="000000"/>
      <w:szCs w:val="20"/>
    </w:rPr>
  </w:style>
  <w:style w:type="paragraph" w:customStyle="1" w:styleId="OmniPage71">
    <w:name w:val="OmniPage #71"/>
    <w:basedOn w:val="Normal"/>
    <w:rsid w:val="001D06E7"/>
    <w:rPr>
      <w:rFonts w:eastAsia="Times New Roman"/>
      <w:color w:val="000000"/>
      <w:szCs w:val="20"/>
    </w:rPr>
  </w:style>
  <w:style w:type="table" w:customStyle="1" w:styleId="MediumGrid22">
    <w:name w:val="Medium Grid 22"/>
    <w:basedOn w:val="TableNormal"/>
    <w:uiPriority w:val="68"/>
    <w:rsid w:val="001D06E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D06E7"/>
    <w:rPr>
      <w:rFonts w:ascii="Times New Roman" w:eastAsia="Times New Roman" w:hAnsi="Times New Roman" w:cs="Calibri"/>
      <w:sz w:val="16"/>
      <w:szCs w:val="20"/>
    </w:rPr>
  </w:style>
  <w:style w:type="character" w:customStyle="1" w:styleId="createby">
    <w:name w:val="createby"/>
    <w:rsid w:val="001D06E7"/>
  </w:style>
  <w:style w:type="character" w:customStyle="1" w:styleId="quote-right">
    <w:name w:val="quote-right"/>
    <w:rsid w:val="001D06E7"/>
  </w:style>
  <w:style w:type="character" w:customStyle="1" w:styleId="smallcase">
    <w:name w:val="smallcase"/>
    <w:rsid w:val="001D06E7"/>
  </w:style>
  <w:style w:type="character" w:customStyle="1" w:styleId="ft0">
    <w:name w:val="ft0"/>
    <w:rsid w:val="001D06E7"/>
  </w:style>
  <w:style w:type="character" w:customStyle="1" w:styleId="ft2">
    <w:name w:val="ft2"/>
    <w:rsid w:val="001D06E7"/>
  </w:style>
  <w:style w:type="character" w:customStyle="1" w:styleId="ft3">
    <w:name w:val="ft3"/>
    <w:rsid w:val="001D06E7"/>
  </w:style>
  <w:style w:type="character" w:customStyle="1" w:styleId="StyleTimesNewRoman12ptBold1">
    <w:name w:val="Style Times New Roman 12 pt Bold1"/>
    <w:rsid w:val="001D06E7"/>
    <w:rPr>
      <w:b/>
      <w:bCs/>
      <w:sz w:val="24"/>
    </w:rPr>
  </w:style>
  <w:style w:type="character" w:customStyle="1" w:styleId="CircledChar2">
    <w:name w:val="Circled Char2"/>
    <w:rsid w:val="001D06E7"/>
    <w:rPr>
      <w:rFonts w:eastAsia="MS Mincho"/>
      <w:b/>
      <w:szCs w:val="24"/>
      <w:u w:val="single"/>
      <w:lang w:val="en-US" w:eastAsia="ja-JP" w:bidi="ar-SA"/>
    </w:rPr>
  </w:style>
  <w:style w:type="character" w:customStyle="1" w:styleId="SmallTextChar2">
    <w:name w:val="Small Text Char2"/>
    <w:rsid w:val="001D06E7"/>
    <w:rPr>
      <w:rFonts w:eastAsia="MS Mincho"/>
      <w:sz w:val="15"/>
      <w:szCs w:val="24"/>
      <w:lang w:val="en-US" w:eastAsia="ja-JP" w:bidi="ar-SA"/>
    </w:rPr>
  </w:style>
  <w:style w:type="character" w:customStyle="1" w:styleId="BoldandUnderlineCharCharCharCharChar1">
    <w:name w:val="Bold and Underline Char Char Char Char Char1"/>
    <w:rsid w:val="001D06E7"/>
    <w:rPr>
      <w:b/>
      <w:szCs w:val="24"/>
      <w:u w:val="single"/>
      <w:lang w:val="en-US" w:eastAsia="en-US" w:bidi="ar-SA"/>
    </w:rPr>
  </w:style>
  <w:style w:type="character" w:customStyle="1" w:styleId="SmallCardChar">
    <w:name w:val="Small Card Char"/>
    <w:rsid w:val="001D06E7"/>
    <w:rPr>
      <w:rFonts w:ascii="Palatino Linotype" w:eastAsia="Times New Roman" w:hAnsi="Palatino Linotype"/>
      <w:sz w:val="12"/>
      <w:szCs w:val="24"/>
    </w:rPr>
  </w:style>
  <w:style w:type="character" w:customStyle="1" w:styleId="StyleBoldUnderline10ptBold">
    <w:name w:val="Style Bold Underline + 10 pt Bold"/>
    <w:rsid w:val="001D06E7"/>
    <w:rPr>
      <w:b/>
      <w:bCs/>
      <w:sz w:val="20"/>
      <w:u w:val="thick"/>
    </w:rPr>
  </w:style>
  <w:style w:type="character" w:customStyle="1" w:styleId="separator">
    <w:name w:val="separator"/>
    <w:rsid w:val="001D06E7"/>
  </w:style>
  <w:style w:type="character" w:customStyle="1" w:styleId="PageHeaderChar">
    <w:name w:val="Page Header Char"/>
    <w:link w:val="PageHeader"/>
    <w:rsid w:val="001D06E7"/>
    <w:rPr>
      <w:rFonts w:ascii="Calibri" w:hAnsi="Calibri" w:cs="Calibri"/>
      <w:sz w:val="22"/>
    </w:rPr>
  </w:style>
  <w:style w:type="paragraph" w:customStyle="1" w:styleId="NormalUnderline0">
    <w:name w:val="Normal + Underline"/>
    <w:basedOn w:val="Normal"/>
    <w:link w:val="NormalUnderlineChar0"/>
    <w:qFormat/>
    <w:rsid w:val="001D06E7"/>
    <w:pPr>
      <w:ind w:left="720"/>
    </w:pPr>
    <w:rPr>
      <w:rFonts w:eastAsia="Times New Roman"/>
      <w:b/>
      <w:sz w:val="24"/>
      <w:u w:val="single"/>
    </w:rPr>
  </w:style>
  <w:style w:type="paragraph" w:customStyle="1" w:styleId="NormalNoUnderline">
    <w:name w:val="Normal + No Underline"/>
    <w:basedOn w:val="Normal"/>
    <w:link w:val="NormalNoUnderlineChar"/>
    <w:rsid w:val="001D06E7"/>
    <w:pPr>
      <w:ind w:left="720"/>
    </w:pPr>
    <w:rPr>
      <w:rFonts w:eastAsia="Times New Roman"/>
      <w:sz w:val="12"/>
    </w:rPr>
  </w:style>
  <w:style w:type="character" w:customStyle="1" w:styleId="NormalUnderlineChar0">
    <w:name w:val="Normal + Underline Char"/>
    <w:link w:val="NormalUnderline0"/>
    <w:rsid w:val="001D06E7"/>
    <w:rPr>
      <w:rFonts w:ascii="Calibri" w:eastAsia="Times New Roman" w:hAnsi="Calibri" w:cs="Calibri"/>
      <w:b/>
      <w:u w:val="single"/>
    </w:rPr>
  </w:style>
  <w:style w:type="character" w:customStyle="1" w:styleId="NormalNoUnderlineChar">
    <w:name w:val="Normal + No Underline Char"/>
    <w:link w:val="NormalNoUnderline"/>
    <w:rsid w:val="001D06E7"/>
    <w:rPr>
      <w:rFonts w:ascii="Calibri" w:eastAsia="Times New Roman" w:hAnsi="Calibri" w:cs="Calibri"/>
      <w:sz w:val="12"/>
    </w:rPr>
  </w:style>
  <w:style w:type="paragraph" w:customStyle="1" w:styleId="TagCite3">
    <w:name w:val="Tag Cite"/>
    <w:basedOn w:val="PageHeader"/>
    <w:link w:val="TagCiteChar5"/>
    <w:qFormat/>
    <w:rsid w:val="001D06E7"/>
    <w:rPr>
      <w:rFonts w:eastAsia="SimSun"/>
      <w:b/>
      <w:sz w:val="24"/>
      <w:lang w:eastAsia="zh-CN"/>
    </w:rPr>
  </w:style>
  <w:style w:type="character" w:customStyle="1" w:styleId="TagCiteChar5">
    <w:name w:val="Tag Cite Char"/>
    <w:link w:val="TagCite3"/>
    <w:rsid w:val="001D06E7"/>
    <w:rPr>
      <w:rFonts w:ascii="Calibri" w:eastAsia="SimSun" w:hAnsi="Calibri" w:cs="Calibri"/>
      <w:b/>
      <w:lang w:eastAsia="zh-CN"/>
    </w:rPr>
  </w:style>
  <w:style w:type="character" w:customStyle="1" w:styleId="smalllink">
    <w:name w:val="smalllink"/>
    <w:rsid w:val="001D06E7"/>
  </w:style>
  <w:style w:type="character" w:customStyle="1" w:styleId="bighead1">
    <w:name w:val="bighead1"/>
    <w:rsid w:val="001D06E7"/>
    <w:rPr>
      <w:rFonts w:ascii="Verdana" w:hAnsi="Verdana" w:hint="default"/>
      <w:b/>
      <w:bCs/>
      <w:sz w:val="27"/>
      <w:szCs w:val="27"/>
    </w:rPr>
  </w:style>
  <w:style w:type="character" w:customStyle="1" w:styleId="Underline-WFU">
    <w:name w:val="Underline-WFU"/>
    <w:uiPriority w:val="1"/>
    <w:qFormat/>
    <w:rsid w:val="001D06E7"/>
    <w:rPr>
      <w:rFonts w:ascii="Cambria" w:hAnsi="Cambria"/>
      <w:sz w:val="21"/>
      <w:u w:val="single"/>
    </w:rPr>
  </w:style>
  <w:style w:type="paragraph" w:customStyle="1" w:styleId="Tiny-WFU">
    <w:name w:val="Tiny-WFU"/>
    <w:basedOn w:val="Normal"/>
    <w:qFormat/>
    <w:rsid w:val="001D06E7"/>
    <w:rPr>
      <w:rFonts w:ascii="Cambria" w:eastAsia="Malgun Gothic" w:hAnsi="Cambria"/>
      <w:sz w:val="12"/>
      <w:lang w:eastAsia="ko-KR"/>
    </w:rPr>
  </w:style>
  <w:style w:type="character" w:customStyle="1" w:styleId="b">
    <w:name w:val="b"/>
    <w:rsid w:val="001D06E7"/>
  </w:style>
  <w:style w:type="paragraph" w:customStyle="1" w:styleId="Indentation">
    <w:name w:val="Indentation"/>
    <w:basedOn w:val="Normal"/>
    <w:qFormat/>
    <w:rsid w:val="001D06E7"/>
    <w:pPr>
      <w:ind w:left="288" w:right="288"/>
    </w:pPr>
    <w:rPr>
      <w:rFonts w:eastAsia="Calibri"/>
    </w:rPr>
  </w:style>
  <w:style w:type="character" w:customStyle="1" w:styleId="left-date1">
    <w:name w:val="left-date1"/>
    <w:rsid w:val="001D06E7"/>
    <w:rPr>
      <w:rFonts w:ascii="Verdana" w:hAnsi="Verdana" w:hint="default"/>
      <w:color w:val="666666"/>
      <w:sz w:val="14"/>
      <w:szCs w:val="14"/>
    </w:rPr>
  </w:style>
  <w:style w:type="character" w:customStyle="1" w:styleId="org">
    <w:name w:val="org"/>
    <w:basedOn w:val="DefaultParagraphFont"/>
    <w:rsid w:val="001D06E7"/>
  </w:style>
  <w:style w:type="paragraph" w:customStyle="1" w:styleId="seeall">
    <w:name w:val="seeall"/>
    <w:basedOn w:val="Normal"/>
    <w:rsid w:val="001D06E7"/>
    <w:pPr>
      <w:spacing w:before="100" w:beforeAutospacing="1" w:after="100" w:afterAutospacing="1"/>
    </w:pPr>
    <w:rPr>
      <w:rFonts w:eastAsia="Times New Roman"/>
      <w:sz w:val="24"/>
    </w:rPr>
  </w:style>
  <w:style w:type="character" w:customStyle="1" w:styleId="list-comma">
    <w:name w:val="list-comma"/>
    <w:basedOn w:val="DefaultParagraphFont"/>
    <w:rsid w:val="001D06E7"/>
  </w:style>
  <w:style w:type="character" w:customStyle="1" w:styleId="livefyre-commentcount">
    <w:name w:val="livefyre-commentcount"/>
    <w:basedOn w:val="DefaultParagraphFont"/>
    <w:rsid w:val="001D06E7"/>
  </w:style>
  <w:style w:type="character" w:customStyle="1" w:styleId="rednegchange">
    <w:name w:val="red_neg_change"/>
    <w:basedOn w:val="DefaultParagraphFont"/>
    <w:rsid w:val="001D06E7"/>
  </w:style>
  <w:style w:type="character" w:customStyle="1" w:styleId="wsodqchgshow">
    <w:name w:val="wsodq_chgshow"/>
    <w:basedOn w:val="DefaultParagraphFont"/>
    <w:rsid w:val="001D06E7"/>
  </w:style>
  <w:style w:type="character" w:customStyle="1" w:styleId="greenposchange">
    <w:name w:val="green_pos_change"/>
    <w:basedOn w:val="DefaultParagraphFont"/>
    <w:rsid w:val="001D06E7"/>
  </w:style>
  <w:style w:type="character" w:customStyle="1" w:styleId="image-credit">
    <w:name w:val="image-credit"/>
    <w:basedOn w:val="DefaultParagraphFont"/>
    <w:rsid w:val="001D06E7"/>
  </w:style>
  <w:style w:type="paragraph" w:customStyle="1" w:styleId="gascontcredit">
    <w:name w:val="gas_cont_credit"/>
    <w:basedOn w:val="Normal"/>
    <w:rsid w:val="001D06E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D06E7"/>
    <w:rPr>
      <w:b/>
      <w:szCs w:val="24"/>
      <w:u w:val="single"/>
      <w:lang w:val="en-US" w:eastAsia="en-US" w:bidi="ar-SA"/>
    </w:rPr>
  </w:style>
  <w:style w:type="paragraph" w:customStyle="1" w:styleId="endarticle">
    <w:name w:val="endarticle"/>
    <w:basedOn w:val="Normal"/>
    <w:uiPriority w:val="99"/>
    <w:qFormat/>
    <w:rsid w:val="001D06E7"/>
    <w:pPr>
      <w:spacing w:before="100" w:beforeAutospacing="1" w:after="100" w:afterAutospacing="1"/>
    </w:pPr>
    <w:rPr>
      <w:rFonts w:eastAsia="Times New Roman"/>
      <w:sz w:val="24"/>
    </w:rPr>
  </w:style>
  <w:style w:type="paragraph" w:customStyle="1" w:styleId="a-body-text">
    <w:name w:val="a-body-text"/>
    <w:basedOn w:val="Normal"/>
    <w:uiPriority w:val="99"/>
    <w:qFormat/>
    <w:rsid w:val="001D06E7"/>
    <w:pPr>
      <w:spacing w:before="100" w:beforeAutospacing="1" w:after="100" w:afterAutospacing="1"/>
    </w:pPr>
    <w:rPr>
      <w:rFonts w:eastAsia="Times New Roman"/>
      <w:sz w:val="24"/>
    </w:rPr>
  </w:style>
  <w:style w:type="paragraph" w:customStyle="1" w:styleId="obgpara">
    <w:name w:val="obg_para"/>
    <w:basedOn w:val="Normal"/>
    <w:uiPriority w:val="99"/>
    <w:qFormat/>
    <w:rsid w:val="001D06E7"/>
    <w:pPr>
      <w:spacing w:before="100" w:beforeAutospacing="1" w:after="100" w:afterAutospacing="1"/>
    </w:pPr>
    <w:rPr>
      <w:rFonts w:eastAsia="Times New Roman"/>
      <w:sz w:val="24"/>
    </w:rPr>
  </w:style>
  <w:style w:type="character" w:customStyle="1" w:styleId="caption4">
    <w:name w:val="caption4"/>
    <w:basedOn w:val="DefaultParagraphFont"/>
    <w:rsid w:val="001D06E7"/>
  </w:style>
  <w:style w:type="character" w:customStyle="1" w:styleId="honorific-prefix">
    <w:name w:val="honorific-prefix"/>
    <w:basedOn w:val="DefaultParagraphFont"/>
    <w:rsid w:val="001D06E7"/>
  </w:style>
  <w:style w:type="character" w:customStyle="1" w:styleId="given-name">
    <w:name w:val="given-name"/>
    <w:basedOn w:val="DefaultParagraphFont"/>
    <w:rsid w:val="001D06E7"/>
  </w:style>
  <w:style w:type="character" w:customStyle="1" w:styleId="family-name">
    <w:name w:val="family-name"/>
    <w:basedOn w:val="DefaultParagraphFont"/>
    <w:rsid w:val="001D06E7"/>
  </w:style>
  <w:style w:type="character" w:customStyle="1" w:styleId="chead">
    <w:name w:val="chead"/>
    <w:basedOn w:val="DefaultParagraphFont"/>
    <w:rsid w:val="001D06E7"/>
  </w:style>
  <w:style w:type="character" w:customStyle="1" w:styleId="obgcapsstart">
    <w:name w:val="obg_caps_start"/>
    <w:basedOn w:val="DefaultParagraphFont"/>
    <w:rsid w:val="001D06E7"/>
  </w:style>
  <w:style w:type="character" w:customStyle="1" w:styleId="pmtermsel">
    <w:name w:val="pmtermsel"/>
    <w:basedOn w:val="DefaultParagraphFont"/>
    <w:rsid w:val="001D06E7"/>
  </w:style>
  <w:style w:type="character" w:customStyle="1" w:styleId="showipapr">
    <w:name w:val="show_ipapr"/>
    <w:basedOn w:val="DefaultParagraphFont"/>
    <w:rsid w:val="001D06E7"/>
  </w:style>
  <w:style w:type="character" w:customStyle="1" w:styleId="dnindex">
    <w:name w:val="dnindex"/>
    <w:basedOn w:val="DefaultParagraphFont"/>
    <w:rsid w:val="001D06E7"/>
  </w:style>
  <w:style w:type="character" w:customStyle="1" w:styleId="althead">
    <w:name w:val="althead"/>
    <w:basedOn w:val="DefaultParagraphFont"/>
    <w:rsid w:val="001D06E7"/>
  </w:style>
  <w:style w:type="character" w:customStyle="1" w:styleId="arbd1">
    <w:name w:val="arbd1"/>
    <w:basedOn w:val="DefaultParagraphFont"/>
    <w:rsid w:val="001D06E7"/>
  </w:style>
  <w:style w:type="character" w:customStyle="1" w:styleId="unx">
    <w:name w:val="unx"/>
    <w:basedOn w:val="DefaultParagraphFont"/>
    <w:rsid w:val="001D06E7"/>
  </w:style>
  <w:style w:type="character" w:customStyle="1" w:styleId="lrdctph">
    <w:name w:val="lr_dct_ph"/>
    <w:basedOn w:val="DefaultParagraphFont"/>
    <w:rsid w:val="001D06E7"/>
  </w:style>
  <w:style w:type="paragraph" w:customStyle="1" w:styleId="TxBr41p1">
    <w:name w:val="TxBr_41p1"/>
    <w:basedOn w:val="Normal"/>
    <w:qFormat/>
    <w:rsid w:val="001D06E7"/>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D06E7"/>
    <w:rPr>
      <w:sz w:val="18"/>
      <w:szCs w:val="24"/>
      <w:lang w:val="en-US" w:eastAsia="en-US" w:bidi="ar-SA"/>
    </w:rPr>
  </w:style>
  <w:style w:type="paragraph" w:customStyle="1" w:styleId="003Cite">
    <w:name w:val="003Cite"/>
    <w:basedOn w:val="Normal"/>
    <w:qFormat/>
    <w:rsid w:val="001D06E7"/>
    <w:rPr>
      <w:rFonts w:eastAsia="Calibri"/>
      <w:sz w:val="16"/>
      <w:szCs w:val="16"/>
    </w:rPr>
  </w:style>
  <w:style w:type="paragraph" w:customStyle="1" w:styleId="NormalBold">
    <w:name w:val="Normal + Bold"/>
    <w:aliases w:val="Double Underline"/>
    <w:basedOn w:val="Normal"/>
    <w:link w:val="NormalBoldChar"/>
    <w:qFormat/>
    <w:rsid w:val="001D06E7"/>
    <w:pPr>
      <w:jc w:val="both"/>
    </w:pPr>
    <w:rPr>
      <w:b/>
      <w:color w:val="000000"/>
      <w:u w:val="single"/>
    </w:rPr>
  </w:style>
  <w:style w:type="character" w:customStyle="1" w:styleId="NormalBoldChar">
    <w:name w:val="Normal + Bold Char"/>
    <w:aliases w:val="Double Underline Char"/>
    <w:basedOn w:val="DefaultParagraphFont"/>
    <w:link w:val="NormalBold"/>
    <w:rsid w:val="001D06E7"/>
    <w:rPr>
      <w:rFonts w:ascii="Calibri" w:hAnsi="Calibri" w:cs="Calibri"/>
      <w:b/>
      <w:color w:val="000000"/>
      <w:sz w:val="22"/>
      <w:u w:val="single"/>
    </w:rPr>
  </w:style>
  <w:style w:type="character" w:customStyle="1" w:styleId="BlockHeadingsChar1">
    <w:name w:val="Block Headings Char1"/>
    <w:rsid w:val="001D06E7"/>
    <w:rPr>
      <w:b/>
      <w:caps/>
    </w:rPr>
  </w:style>
  <w:style w:type="character" w:customStyle="1" w:styleId="FontStyle170">
    <w:name w:val="Font Style170"/>
    <w:uiPriority w:val="99"/>
    <w:rsid w:val="001D06E7"/>
    <w:rPr>
      <w:rFonts w:ascii="Bookman Old Style" w:hAnsi="Bookman Old Style" w:cs="Bookman Old Style"/>
      <w:sz w:val="16"/>
      <w:szCs w:val="16"/>
    </w:rPr>
  </w:style>
  <w:style w:type="character" w:customStyle="1" w:styleId="Styleunderline12pt">
    <w:name w:val="Style underline + 12 pt"/>
    <w:rsid w:val="001D06E7"/>
    <w:rPr>
      <w:rFonts w:ascii="Times New Roman" w:hAnsi="Times New Roman"/>
      <w:bCs/>
      <w:sz w:val="20"/>
      <w:u w:val="single"/>
    </w:rPr>
  </w:style>
  <w:style w:type="character" w:customStyle="1" w:styleId="StyleUnderlineChar19pt">
    <w:name w:val="Style Underline Char1 + 9 pt"/>
    <w:basedOn w:val="UnderlineChar1"/>
    <w:rsid w:val="001D06E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D06E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D06E7"/>
    <w:rPr>
      <w:rFonts w:ascii="Times New Roman" w:hAnsi="Times New Roman"/>
      <w:sz w:val="20"/>
      <w:u w:val="single"/>
      <w:lang w:val="en-US" w:eastAsia="en-US" w:bidi="ar-SA"/>
    </w:rPr>
  </w:style>
  <w:style w:type="paragraph" w:customStyle="1" w:styleId="StyleUnderline9pt10">
    <w:name w:val="Style Underline + 9 pt1"/>
    <w:rsid w:val="001D06E7"/>
    <w:rPr>
      <w:rFonts w:ascii="Times New Roman" w:eastAsia="SimSun" w:hAnsi="Times New Roman" w:cs="Times New Roman"/>
      <w:sz w:val="20"/>
      <w:szCs w:val="20"/>
      <w:u w:val="single"/>
    </w:rPr>
  </w:style>
  <w:style w:type="character" w:customStyle="1" w:styleId="Style9ptUnderline1">
    <w:name w:val="Style 9 pt Underline1"/>
    <w:rsid w:val="001D06E7"/>
    <w:rPr>
      <w:sz w:val="20"/>
      <w:u w:val="single"/>
    </w:rPr>
  </w:style>
  <w:style w:type="character" w:customStyle="1" w:styleId="StyleUnderlineChar19pt2">
    <w:name w:val="Style Underline Char1 + 9 pt2"/>
    <w:basedOn w:val="UnderlineChar1"/>
    <w:rsid w:val="001D06E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D06E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D06E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D06E7"/>
    <w:rPr>
      <w:rFonts w:ascii="Times New Roman" w:hAnsi="Times New Roman"/>
      <w:b/>
      <w:bCs/>
      <w:sz w:val="20"/>
      <w:szCs w:val="24"/>
      <w:u w:val="single"/>
      <w:lang w:val="en-US" w:eastAsia="en-US" w:bidi="ar-SA"/>
    </w:rPr>
  </w:style>
  <w:style w:type="character" w:customStyle="1" w:styleId="content">
    <w:name w:val="content"/>
    <w:basedOn w:val="DefaultParagraphFont"/>
    <w:rsid w:val="001D06E7"/>
  </w:style>
  <w:style w:type="character" w:customStyle="1" w:styleId="tagCharCharCharChar">
    <w:name w:val="tag Char Char Char Char"/>
    <w:rsid w:val="001D06E7"/>
    <w:rPr>
      <w:rFonts w:ascii="Georgia" w:eastAsia="Calibri" w:hAnsi="Georgia" w:cs="Calibri"/>
      <w:b/>
      <w:sz w:val="24"/>
    </w:rPr>
  </w:style>
  <w:style w:type="character" w:customStyle="1" w:styleId="3">
    <w:name w:val="3"/>
    <w:rsid w:val="001D06E7"/>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D06E7"/>
    <w:rPr>
      <w:rFonts w:cs="Arial"/>
      <w:b/>
      <w:bCs/>
      <w:iCs/>
      <w:szCs w:val="28"/>
      <w:lang w:val="en-US" w:eastAsia="en-US" w:bidi="ar-SA"/>
    </w:rPr>
  </w:style>
  <w:style w:type="paragraph" w:customStyle="1" w:styleId="EmphasisText">
    <w:name w:val="Emphasis Text"/>
    <w:basedOn w:val="UnderlinedText"/>
    <w:link w:val="EmphasisTextChar"/>
    <w:rsid w:val="001D06E7"/>
    <w:pPr>
      <w:jc w:val="left"/>
    </w:pPr>
    <w:rPr>
      <w:rFonts w:eastAsia="SimSun"/>
      <w:u w:val="single"/>
    </w:rPr>
  </w:style>
  <w:style w:type="character" w:customStyle="1" w:styleId="EmphasisTextChar">
    <w:name w:val="Emphasis Text Char"/>
    <w:link w:val="EmphasisText"/>
    <w:rsid w:val="001D06E7"/>
    <w:rPr>
      <w:rFonts w:ascii="Calibri" w:eastAsia="SimSun" w:hAnsi="Calibri" w:cs="Calibri"/>
      <w:b/>
      <w:u w:val="single"/>
    </w:rPr>
  </w:style>
  <w:style w:type="character" w:customStyle="1" w:styleId="7">
    <w:name w:val="7"/>
    <w:rsid w:val="001D06E7"/>
    <w:rPr>
      <w:rFonts w:cs="Arial"/>
      <w:bCs/>
      <w:sz w:val="20"/>
      <w:u w:val="single"/>
      <w:lang w:val="en-US" w:eastAsia="en-US" w:bidi="ar-SA"/>
    </w:rPr>
  </w:style>
  <w:style w:type="character" w:customStyle="1" w:styleId="StyleUnderlineChar19pt4">
    <w:name w:val="Style Underline Char1 + 9 pt4"/>
    <w:basedOn w:val="UnderlineChar1"/>
    <w:rsid w:val="001D06E7"/>
    <w:rPr>
      <w:rFonts w:ascii="Times New Roman" w:hAnsi="Times New Roman"/>
      <w:sz w:val="20"/>
      <w:szCs w:val="24"/>
      <w:u w:val="single"/>
      <w:lang w:val="en-US" w:eastAsia="en-US" w:bidi="ar-SA"/>
    </w:rPr>
  </w:style>
  <w:style w:type="character" w:customStyle="1" w:styleId="StyleUnderlineChar19ptBold1">
    <w:name w:val="Style Underline Char1 + 9 pt Bold1"/>
    <w:rsid w:val="001D06E7"/>
    <w:rPr>
      <w:rFonts w:ascii="Times New Roman" w:hAnsi="Times New Roman"/>
      <w:b/>
      <w:bCs/>
      <w:sz w:val="20"/>
      <w:szCs w:val="24"/>
      <w:u w:val="single"/>
      <w:lang w:val="en-US" w:eastAsia="en-US" w:bidi="ar-SA"/>
    </w:rPr>
  </w:style>
  <w:style w:type="character" w:customStyle="1" w:styleId="Style9ptUnderline3">
    <w:name w:val="Style 9 pt Underline3"/>
    <w:rsid w:val="001D06E7"/>
    <w:rPr>
      <w:sz w:val="20"/>
      <w:u w:val="single"/>
    </w:rPr>
  </w:style>
  <w:style w:type="character" w:customStyle="1" w:styleId="Style9ptUnderline4">
    <w:name w:val="Style 9 pt Underline4"/>
    <w:rsid w:val="001D06E7"/>
    <w:rPr>
      <w:sz w:val="20"/>
      <w:u w:val="single"/>
    </w:rPr>
  </w:style>
  <w:style w:type="character" w:customStyle="1" w:styleId="55">
    <w:name w:val="55"/>
    <w:rsid w:val="001D06E7"/>
    <w:rPr>
      <w:rFonts w:cs="Arial"/>
      <w:bCs/>
      <w:sz w:val="20"/>
      <w:u w:val="single"/>
      <w:lang w:val="en-US" w:eastAsia="en-US" w:bidi="ar-SA"/>
    </w:rPr>
  </w:style>
  <w:style w:type="paragraph" w:customStyle="1" w:styleId="CardBody">
    <w:name w:val="Card Body"/>
    <w:basedOn w:val="Normal"/>
    <w:link w:val="CardBodyChar"/>
    <w:qFormat/>
    <w:rsid w:val="001D06E7"/>
    <w:rPr>
      <w:rFonts w:eastAsia="Calibri"/>
      <w:sz w:val="16"/>
    </w:rPr>
  </w:style>
  <w:style w:type="character" w:customStyle="1" w:styleId="CardBodyChar">
    <w:name w:val="Card Body Char"/>
    <w:link w:val="CardBody"/>
    <w:rsid w:val="001D06E7"/>
    <w:rPr>
      <w:rFonts w:ascii="Calibri" w:eastAsia="Calibri" w:hAnsi="Calibri" w:cs="Calibri"/>
      <w:sz w:val="16"/>
    </w:rPr>
  </w:style>
  <w:style w:type="character" w:customStyle="1" w:styleId="Styleunderline9ptBold">
    <w:name w:val="Style underline + 9 pt Bold"/>
    <w:rsid w:val="001D06E7"/>
    <w:rPr>
      <w:b/>
      <w:bCs/>
      <w:sz w:val="20"/>
      <w:u w:val="single"/>
    </w:rPr>
  </w:style>
  <w:style w:type="character" w:customStyle="1" w:styleId="StyleUnderliningChar9ptBold">
    <w:name w:val="Style Underlining Char + 9 pt Bold"/>
    <w:rsid w:val="001D06E7"/>
    <w:rPr>
      <w:rFonts w:ascii="Times New Roman" w:hAnsi="Times New Roman"/>
      <w:b/>
      <w:bCs/>
      <w:sz w:val="20"/>
      <w:szCs w:val="24"/>
      <w:u w:val="single"/>
      <w:lang w:val="en-US" w:eastAsia="en-US" w:bidi="ar-SA"/>
    </w:rPr>
  </w:style>
  <w:style w:type="character" w:customStyle="1" w:styleId="StyleUnderliningChar9pt">
    <w:name w:val="Style Underlining Char + 9 pt"/>
    <w:rsid w:val="001D06E7"/>
    <w:rPr>
      <w:rFonts w:ascii="Times New Roman" w:hAnsi="Times New Roman"/>
      <w:sz w:val="20"/>
      <w:szCs w:val="24"/>
      <w:u w:val="single"/>
      <w:lang w:val="en-US" w:eastAsia="en-US" w:bidi="ar-SA"/>
    </w:rPr>
  </w:style>
  <w:style w:type="character" w:customStyle="1" w:styleId="34">
    <w:name w:val="34"/>
    <w:rsid w:val="001D06E7"/>
    <w:rPr>
      <w:rFonts w:ascii="Times New Roman" w:hAnsi="Times New Roman" w:cs="Arial"/>
      <w:bCs/>
      <w:sz w:val="20"/>
      <w:u w:val="single"/>
      <w:lang w:val="en-US" w:eastAsia="en-US" w:bidi="ar-SA"/>
    </w:rPr>
  </w:style>
  <w:style w:type="character" w:customStyle="1" w:styleId="45">
    <w:name w:val="45"/>
    <w:rsid w:val="001D06E7"/>
    <w:rPr>
      <w:rFonts w:ascii="Times New Roman" w:hAnsi="Times New Roman" w:cs="Arial"/>
      <w:b/>
      <w:bCs/>
      <w:sz w:val="20"/>
      <w:u w:val="single"/>
      <w:lang w:val="en-US" w:eastAsia="en-US" w:bidi="ar-SA"/>
    </w:rPr>
  </w:style>
  <w:style w:type="character" w:customStyle="1" w:styleId="Style9ptUnderline5">
    <w:name w:val="Style 9 pt Underline5"/>
    <w:rsid w:val="001D06E7"/>
    <w:rPr>
      <w:rFonts w:ascii="Times New Roman" w:hAnsi="Times New Roman"/>
      <w:sz w:val="20"/>
      <w:u w:val="single"/>
    </w:rPr>
  </w:style>
  <w:style w:type="character" w:customStyle="1" w:styleId="Style9ptBoldUnderline2">
    <w:name w:val="Style 9 pt Bold Underline2"/>
    <w:rsid w:val="001D06E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D06E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D06E7"/>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1D06E7"/>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1D06E7"/>
    <w:rPr>
      <w:rFonts w:ascii="Times New Roman" w:hAnsi="Times New Roman" w:cs="Calibri"/>
      <w:b/>
      <w:bCs/>
    </w:rPr>
  </w:style>
  <w:style w:type="character" w:customStyle="1" w:styleId="StyleStyle49ptBold1Char">
    <w:name w:val="Style Style4 + 9 pt Bold1 Char"/>
    <w:link w:val="StyleStyle49ptBold1"/>
    <w:rsid w:val="001D06E7"/>
    <w:rPr>
      <w:rFonts w:ascii="Times New Roman" w:hAnsi="Times New Roman" w:cs="Calibri"/>
      <w:b/>
      <w:bCs/>
      <w:u w:val="single"/>
    </w:rPr>
  </w:style>
  <w:style w:type="paragraph" w:customStyle="1" w:styleId="StyleStyle49pt2">
    <w:name w:val="Style Style4 + 9 pt2"/>
    <w:basedOn w:val="Style4"/>
    <w:link w:val="StyleStyle49pt2Char"/>
    <w:rsid w:val="001D06E7"/>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1D06E7"/>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1D06E7"/>
    <w:rPr>
      <w:rFonts w:ascii="Times New Roman" w:hAnsi="Times New Roman" w:cs="Calibri"/>
      <w:b/>
      <w:bCs/>
    </w:rPr>
  </w:style>
  <w:style w:type="character" w:customStyle="1" w:styleId="StyleStyle49ptBold2Char">
    <w:name w:val="Style Style4 + 9 pt Bold2 Char"/>
    <w:link w:val="StyleStyle49ptBold2"/>
    <w:rsid w:val="001D06E7"/>
    <w:rPr>
      <w:rFonts w:ascii="Times New Roman" w:hAnsi="Times New Roman" w:cs="Calibri"/>
      <w:b/>
      <w:bCs/>
      <w:u w:val="single"/>
    </w:rPr>
  </w:style>
  <w:style w:type="character" w:customStyle="1" w:styleId="23">
    <w:name w:val="23"/>
    <w:rsid w:val="001D06E7"/>
    <w:rPr>
      <w:rFonts w:ascii="Times New Roman" w:hAnsi="Times New Roman" w:cs="Arial"/>
      <w:bCs/>
      <w:sz w:val="20"/>
      <w:u w:val="single"/>
      <w:lang w:val="en-US" w:eastAsia="en-US" w:bidi="ar-SA"/>
    </w:rPr>
  </w:style>
  <w:style w:type="character" w:customStyle="1" w:styleId="33">
    <w:name w:val="33"/>
    <w:rsid w:val="001D06E7"/>
    <w:rPr>
      <w:rFonts w:ascii="Times New Roman" w:hAnsi="Times New Roman" w:cs="Arial"/>
      <w:b/>
      <w:bCs/>
      <w:sz w:val="20"/>
      <w:u w:val="single"/>
      <w:lang w:val="en-US" w:eastAsia="en-US" w:bidi="ar-SA"/>
    </w:rPr>
  </w:style>
  <w:style w:type="character" w:customStyle="1" w:styleId="StyleArialNarrow9pt">
    <w:name w:val="Style Arial Narrow 9 pt"/>
    <w:rsid w:val="001D06E7"/>
    <w:rPr>
      <w:rFonts w:ascii="Times New Roman" w:hAnsi="Times New Roman"/>
      <w:sz w:val="20"/>
    </w:rPr>
  </w:style>
  <w:style w:type="paragraph" w:customStyle="1" w:styleId="CiteBody">
    <w:name w:val="Cite Body"/>
    <w:basedOn w:val="Normal"/>
    <w:link w:val="CiteBodyChar"/>
    <w:qFormat/>
    <w:rsid w:val="001D06E7"/>
    <w:rPr>
      <w:rFonts w:eastAsia="Calibri"/>
      <w:szCs w:val="16"/>
    </w:rPr>
  </w:style>
  <w:style w:type="paragraph" w:customStyle="1" w:styleId="CiteBold">
    <w:name w:val="Cite Bold"/>
    <w:basedOn w:val="CiteBody"/>
    <w:link w:val="CiteBoldChar"/>
    <w:qFormat/>
    <w:rsid w:val="001D06E7"/>
    <w:rPr>
      <w:b/>
    </w:rPr>
  </w:style>
  <w:style w:type="character" w:customStyle="1" w:styleId="CiteBodyChar">
    <w:name w:val="Cite Body Char"/>
    <w:link w:val="CiteBody"/>
    <w:rsid w:val="001D06E7"/>
    <w:rPr>
      <w:rFonts w:ascii="Calibri" w:eastAsia="Calibri" w:hAnsi="Calibri" w:cs="Calibri"/>
      <w:sz w:val="22"/>
      <w:szCs w:val="16"/>
    </w:rPr>
  </w:style>
  <w:style w:type="character" w:customStyle="1" w:styleId="CiteBoldChar">
    <w:name w:val="Cite Bold Char"/>
    <w:link w:val="CiteBold"/>
    <w:rsid w:val="001D06E7"/>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1D06E7"/>
    <w:rPr>
      <w:sz w:val="20"/>
      <w:u w:val="single"/>
    </w:rPr>
  </w:style>
  <w:style w:type="character" w:customStyle="1" w:styleId="StyleCardBody11ptUnderlineChar">
    <w:name w:val="Style Card Body + 11 pt Underline Char"/>
    <w:link w:val="StyleCardBody11ptUnderline"/>
    <w:rsid w:val="001D06E7"/>
    <w:rPr>
      <w:rFonts w:ascii="Calibri" w:eastAsia="Calibri" w:hAnsi="Calibri" w:cs="Calibri"/>
      <w:sz w:val="20"/>
      <w:u w:val="single"/>
    </w:rPr>
  </w:style>
  <w:style w:type="paragraph" w:customStyle="1" w:styleId="StyleStyle49pt4">
    <w:name w:val="Style Style4 + 9 pt4"/>
    <w:basedOn w:val="Style4"/>
    <w:link w:val="StyleStyle49pt4Char"/>
    <w:rsid w:val="001D06E7"/>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1D06E7"/>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1D06E7"/>
    <w:rPr>
      <w:rFonts w:ascii="Times New Roman" w:hAnsi="Times New Roman" w:cs="Calibri"/>
      <w:b/>
      <w:bCs/>
    </w:rPr>
  </w:style>
  <w:style w:type="character" w:customStyle="1" w:styleId="StyleStyle49ptBold4Char">
    <w:name w:val="Style Style4 + 9 pt Bold4 Char"/>
    <w:link w:val="StyleStyle49ptBold4"/>
    <w:rsid w:val="001D06E7"/>
    <w:rPr>
      <w:rFonts w:ascii="Times New Roman" w:hAnsi="Times New Roman" w:cs="Calibri"/>
      <w:b/>
      <w:bCs/>
      <w:u w:val="single"/>
    </w:rPr>
  </w:style>
  <w:style w:type="character" w:customStyle="1" w:styleId="StyleUnderlineCharChar9pt2">
    <w:name w:val="Style Underline Char Char + 9 pt2"/>
    <w:basedOn w:val="DefaultParagraphFont"/>
    <w:rsid w:val="001D06E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D06E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D06E7"/>
    <w:rPr>
      <w:b/>
      <w:bCs/>
      <w:sz w:val="20"/>
      <w:u w:val="single"/>
      <w:bdr w:val="single" w:sz="4" w:space="0" w:color="auto"/>
    </w:rPr>
  </w:style>
  <w:style w:type="character" w:customStyle="1" w:styleId="Style9ptUnderline7">
    <w:name w:val="Style 9 pt Underline7"/>
    <w:rsid w:val="001D06E7"/>
    <w:rPr>
      <w:sz w:val="20"/>
      <w:u w:val="single"/>
    </w:rPr>
  </w:style>
  <w:style w:type="character" w:customStyle="1" w:styleId="Style9ptBoldUnderline3">
    <w:name w:val="Style 9 pt Bold Underline3"/>
    <w:rsid w:val="001D06E7"/>
    <w:rPr>
      <w:b/>
      <w:bCs/>
      <w:sz w:val="20"/>
      <w:u w:val="single"/>
    </w:rPr>
  </w:style>
  <w:style w:type="character" w:customStyle="1" w:styleId="Style9ptUnderline8">
    <w:name w:val="Style 9 pt Underline8"/>
    <w:rsid w:val="001D06E7"/>
    <w:rPr>
      <w:sz w:val="20"/>
      <w:u w:val="single"/>
    </w:rPr>
  </w:style>
  <w:style w:type="paragraph" w:customStyle="1" w:styleId="StyleStyle49pt5">
    <w:name w:val="Style Style4 + 9 pt5"/>
    <w:basedOn w:val="Style4"/>
    <w:link w:val="StyleStyle49pt5Char"/>
    <w:rsid w:val="001D06E7"/>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1D06E7"/>
    <w:rPr>
      <w:rFonts w:ascii="Times New Roman" w:eastAsia="Times New Roman" w:hAnsi="Times New Roman" w:cs="Calibri"/>
      <w:u w:val="single"/>
      <w:lang w:eastAsia="zh-CN"/>
    </w:rPr>
  </w:style>
  <w:style w:type="character" w:customStyle="1" w:styleId="66">
    <w:name w:val="66"/>
    <w:rsid w:val="001D06E7"/>
    <w:rPr>
      <w:rFonts w:cs="Arial"/>
      <w:bCs/>
      <w:sz w:val="20"/>
      <w:u w:val="single"/>
      <w:lang w:val="en-US" w:eastAsia="en-US" w:bidi="ar-SA"/>
    </w:rPr>
  </w:style>
  <w:style w:type="character" w:customStyle="1" w:styleId="Style9ptUnderline9">
    <w:name w:val="Style 9 pt Underline9"/>
    <w:rsid w:val="001D06E7"/>
    <w:rPr>
      <w:sz w:val="20"/>
      <w:u w:val="single"/>
    </w:rPr>
  </w:style>
  <w:style w:type="paragraph" w:customStyle="1" w:styleId="StyleStyle49ptBold5">
    <w:name w:val="Style Style4 + 9 pt Bold5"/>
    <w:basedOn w:val="Style4"/>
    <w:link w:val="StyleStyle49ptBold5Char"/>
    <w:rsid w:val="001D06E7"/>
    <w:rPr>
      <w:rFonts w:ascii="Times New Roman" w:hAnsi="Times New Roman" w:cs="Calibri"/>
      <w:b/>
      <w:bCs/>
    </w:rPr>
  </w:style>
  <w:style w:type="character" w:customStyle="1" w:styleId="StyleStyle49ptBold5Char">
    <w:name w:val="Style Style4 + 9 pt Bold5 Char"/>
    <w:link w:val="StyleStyle49ptBold5"/>
    <w:rsid w:val="001D06E7"/>
    <w:rPr>
      <w:rFonts w:ascii="Times New Roman" w:hAnsi="Times New Roman" w:cs="Calibri"/>
      <w:b/>
      <w:bCs/>
      <w:u w:val="single"/>
    </w:rPr>
  </w:style>
  <w:style w:type="character" w:customStyle="1" w:styleId="Style9ptBoldUnderline4">
    <w:name w:val="Style 9 pt Bold Underline4"/>
    <w:rsid w:val="001D06E7"/>
    <w:rPr>
      <w:b/>
      <w:bCs/>
      <w:sz w:val="20"/>
      <w:u w:val="single"/>
    </w:rPr>
  </w:style>
  <w:style w:type="paragraph" w:customStyle="1" w:styleId="StyleStyle49pt7">
    <w:name w:val="Style Style4 + 9 pt7"/>
    <w:basedOn w:val="Style4"/>
    <w:link w:val="StyleStyle49pt7Char"/>
    <w:rsid w:val="001D06E7"/>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1D06E7"/>
    <w:rPr>
      <w:rFonts w:ascii="Times New Roman" w:eastAsia="Times New Roman" w:hAnsi="Times New Roman" w:cs="Calibri"/>
      <w:u w:val="single"/>
      <w:lang w:eastAsia="zh-CN"/>
    </w:rPr>
  </w:style>
  <w:style w:type="character" w:customStyle="1" w:styleId="titleblue14">
    <w:name w:val="titleblue14"/>
    <w:basedOn w:val="DefaultParagraphFont"/>
    <w:rsid w:val="001D06E7"/>
  </w:style>
  <w:style w:type="paragraph" w:customStyle="1" w:styleId="FONT7">
    <w:name w:val="FONT 7"/>
    <w:qFormat/>
    <w:rsid w:val="001D06E7"/>
    <w:rPr>
      <w:rFonts w:ascii="Times New Roman" w:eastAsia="SimSun" w:hAnsi="Times New Roman" w:cs="Arial"/>
      <w:bCs/>
      <w:iCs/>
      <w:sz w:val="14"/>
      <w:szCs w:val="28"/>
    </w:rPr>
  </w:style>
  <w:style w:type="paragraph" w:customStyle="1" w:styleId="StyleStyle49pt8">
    <w:name w:val="Style Style4 + 9 pt8"/>
    <w:basedOn w:val="Style4"/>
    <w:rsid w:val="001D06E7"/>
    <w:rPr>
      <w:rFonts w:ascii="Times New Roman" w:hAnsi="Times New Roman" w:cs="Calibri"/>
    </w:rPr>
  </w:style>
  <w:style w:type="paragraph" w:customStyle="1" w:styleId="StyleHeading2Underline">
    <w:name w:val="Style Heading 2 + Underline"/>
    <w:basedOn w:val="Heading2"/>
    <w:link w:val="StyleHeading2UnderlineChar"/>
    <w:rsid w:val="001D06E7"/>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1D06E7"/>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1D06E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1D06E7"/>
    <w:rPr>
      <w:rFonts w:eastAsia="Calibri"/>
      <w:b/>
      <w:bCs/>
      <w:sz w:val="22"/>
      <w:u w:val="single"/>
    </w:rPr>
  </w:style>
  <w:style w:type="paragraph" w:customStyle="1" w:styleId="StyleStyle49ptBold6">
    <w:name w:val="Style Style4 + 9 pt Bold6"/>
    <w:basedOn w:val="Style4"/>
    <w:link w:val="StyleStyle49ptBold6Char"/>
    <w:rsid w:val="001D06E7"/>
    <w:rPr>
      <w:rFonts w:ascii="Times New Roman" w:hAnsi="Times New Roman" w:cs="Calibri"/>
      <w:b/>
      <w:bCs/>
    </w:rPr>
  </w:style>
  <w:style w:type="character" w:customStyle="1" w:styleId="StyleStyle49ptBold6Char">
    <w:name w:val="Style Style4 + 9 pt Bold6 Char"/>
    <w:link w:val="StyleStyle49ptBold6"/>
    <w:rsid w:val="001D06E7"/>
    <w:rPr>
      <w:rFonts w:ascii="Times New Roman" w:hAnsi="Times New Roman" w:cs="Calibri"/>
      <w:b/>
      <w:bCs/>
      <w:u w:val="single"/>
    </w:rPr>
  </w:style>
  <w:style w:type="paragraph" w:customStyle="1" w:styleId="StyleCircled11pt">
    <w:name w:val="Style Circled + 11 pt"/>
    <w:basedOn w:val="Circled"/>
    <w:link w:val="StyleCircled11ptChar"/>
    <w:rsid w:val="001D06E7"/>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D06E7"/>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D06E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D06E7"/>
    <w:rPr>
      <w:rFonts w:eastAsia="Calibri"/>
      <w:b/>
      <w:bCs/>
      <w:sz w:val="22"/>
      <w:u w:val="single"/>
      <w:bdr w:val="single" w:sz="4" w:space="0" w:color="auto"/>
    </w:rPr>
  </w:style>
  <w:style w:type="character" w:customStyle="1" w:styleId="StyleUnderlineCharChar9pt3">
    <w:name w:val="Style Underline Char Char + 9 pt3"/>
    <w:basedOn w:val="DefaultParagraphFont"/>
    <w:rsid w:val="001D06E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D06E7"/>
    <w:rPr>
      <w:sz w:val="20"/>
      <w:u w:val="single"/>
    </w:rPr>
  </w:style>
  <w:style w:type="character" w:customStyle="1" w:styleId="BoldandUnderlineChar2CharCharChar">
    <w:name w:val="Bold and Underline Char2 Char Char Char"/>
    <w:rsid w:val="001D06E7"/>
    <w:rPr>
      <w:b/>
      <w:szCs w:val="24"/>
      <w:u w:val="single"/>
      <w:lang w:val="en-US" w:eastAsia="en-US" w:bidi="ar-SA"/>
    </w:rPr>
  </w:style>
  <w:style w:type="paragraph" w:customStyle="1" w:styleId="textboldChar">
    <w:name w:val="text bold Char"/>
    <w:basedOn w:val="Normal"/>
    <w:link w:val="textboldCharChar"/>
    <w:rsid w:val="001D06E7"/>
    <w:pPr>
      <w:ind w:left="720"/>
    </w:pPr>
    <w:rPr>
      <w:rFonts w:eastAsia="Calibri"/>
      <w:b/>
      <w:sz w:val="24"/>
      <w:u w:val="thick"/>
    </w:rPr>
  </w:style>
  <w:style w:type="character" w:customStyle="1" w:styleId="textboldCharChar">
    <w:name w:val="text bold Char Char"/>
    <w:link w:val="textboldChar"/>
    <w:rsid w:val="001D06E7"/>
    <w:rPr>
      <w:rFonts w:ascii="Calibri" w:eastAsia="Calibri" w:hAnsi="Calibri" w:cs="Calibri"/>
      <w:b/>
      <w:u w:val="thick"/>
    </w:rPr>
  </w:style>
  <w:style w:type="character" w:customStyle="1" w:styleId="snapnoshots">
    <w:name w:val="snap_noshots"/>
    <w:basedOn w:val="DefaultParagraphFont"/>
    <w:rsid w:val="001D06E7"/>
  </w:style>
  <w:style w:type="character" w:customStyle="1" w:styleId="cnbcsbhdcomp">
    <w:name w:val="cnbc_sbhd_comp"/>
    <w:rsid w:val="001D06E7"/>
  </w:style>
  <w:style w:type="character" w:customStyle="1" w:styleId="blox-headline">
    <w:name w:val="blox-headline"/>
    <w:rsid w:val="001D06E7"/>
  </w:style>
  <w:style w:type="character" w:customStyle="1" w:styleId="Heading2CharCharCharCharCharChar1CharChar">
    <w:name w:val="Heading 2 Char Char Char Char Char Char1 Char Char"/>
    <w:basedOn w:val="DefaultParagraphFont"/>
    <w:uiPriority w:val="99"/>
    <w:rsid w:val="001D06E7"/>
    <w:rPr>
      <w:rFonts w:cs="Arial"/>
      <w:b/>
      <w:bCs/>
      <w:iCs/>
      <w:sz w:val="28"/>
      <w:lang w:val="en-US" w:eastAsia="en-US"/>
    </w:rPr>
  </w:style>
  <w:style w:type="character" w:customStyle="1" w:styleId="postsubtitle">
    <w:name w:val="post_subtitle"/>
    <w:basedOn w:val="DefaultParagraphFont"/>
    <w:rsid w:val="001D06E7"/>
  </w:style>
  <w:style w:type="character" w:customStyle="1" w:styleId="NoterefInText">
    <w:name w:val="_NoterefInText"/>
    <w:uiPriority w:val="99"/>
    <w:rsid w:val="001D06E7"/>
    <w:rPr>
      <w:rFonts w:cs="New Baskerville"/>
      <w:color w:val="000000"/>
    </w:rPr>
  </w:style>
  <w:style w:type="character" w:customStyle="1" w:styleId="postauthor">
    <w:name w:val="postauthor"/>
    <w:basedOn w:val="DefaultParagraphFont"/>
    <w:rsid w:val="001D06E7"/>
  </w:style>
  <w:style w:type="paragraph" w:customStyle="1" w:styleId="notes-source-hasnotes">
    <w:name w:val="notes-source-hasnotes"/>
    <w:basedOn w:val="Normal"/>
    <w:qFormat/>
    <w:rsid w:val="001D06E7"/>
    <w:pPr>
      <w:spacing w:before="100" w:beforeAutospacing="1" w:after="100" w:afterAutospacing="1"/>
    </w:pPr>
    <w:rPr>
      <w:rFonts w:ascii="Times" w:hAnsi="Times"/>
      <w:szCs w:val="20"/>
    </w:rPr>
  </w:style>
  <w:style w:type="character" w:customStyle="1" w:styleId="span">
    <w:name w:val="span"/>
    <w:basedOn w:val="DefaultParagraphFont"/>
    <w:rsid w:val="001D06E7"/>
  </w:style>
  <w:style w:type="character" w:customStyle="1" w:styleId="thirdparty-logo">
    <w:name w:val="thirdparty-logo"/>
    <w:basedOn w:val="DefaultParagraphFont"/>
    <w:rsid w:val="001D06E7"/>
  </w:style>
  <w:style w:type="paragraph" w:customStyle="1" w:styleId="articlemeta">
    <w:name w:val="articlemeta"/>
    <w:basedOn w:val="Normal"/>
    <w:qFormat/>
    <w:rsid w:val="001D06E7"/>
    <w:pPr>
      <w:spacing w:before="100" w:beforeAutospacing="1" w:after="100" w:afterAutospacing="1"/>
    </w:pPr>
    <w:rPr>
      <w:rFonts w:ascii="Times" w:hAnsi="Times"/>
      <w:szCs w:val="20"/>
    </w:rPr>
  </w:style>
  <w:style w:type="character" w:customStyle="1" w:styleId="vcard">
    <w:name w:val="vcard"/>
    <w:basedOn w:val="DefaultParagraphFont"/>
    <w:rsid w:val="001D06E7"/>
  </w:style>
  <w:style w:type="character" w:customStyle="1" w:styleId="print-footnote">
    <w:name w:val="print-footnote"/>
    <w:basedOn w:val="DefaultParagraphFont"/>
    <w:rsid w:val="001D06E7"/>
  </w:style>
  <w:style w:type="character" w:customStyle="1" w:styleId="datestring">
    <w:name w:val="datestring"/>
    <w:basedOn w:val="DefaultParagraphFont"/>
    <w:rsid w:val="001D06E7"/>
  </w:style>
  <w:style w:type="paragraph" w:customStyle="1" w:styleId="left">
    <w:name w:val="left"/>
    <w:basedOn w:val="Normal"/>
    <w:qFormat/>
    <w:rsid w:val="001D06E7"/>
    <w:pPr>
      <w:spacing w:before="100" w:beforeAutospacing="1" w:after="100" w:afterAutospacing="1"/>
    </w:pPr>
    <w:rPr>
      <w:rFonts w:ascii="Times" w:hAnsi="Times"/>
      <w:szCs w:val="20"/>
    </w:rPr>
  </w:style>
  <w:style w:type="paragraph" w:customStyle="1" w:styleId="right">
    <w:name w:val="right"/>
    <w:basedOn w:val="Normal"/>
    <w:qFormat/>
    <w:rsid w:val="001D06E7"/>
    <w:pPr>
      <w:spacing w:before="100" w:beforeAutospacing="1" w:after="100" w:afterAutospacing="1"/>
    </w:pPr>
    <w:rPr>
      <w:rFonts w:ascii="Times" w:hAnsi="Times"/>
      <w:szCs w:val="20"/>
    </w:rPr>
  </w:style>
  <w:style w:type="character" w:customStyle="1" w:styleId="gptad">
    <w:name w:val="gptad"/>
    <w:basedOn w:val="DefaultParagraphFont"/>
    <w:rsid w:val="001D06E7"/>
  </w:style>
  <w:style w:type="paragraph" w:customStyle="1" w:styleId="creditpostedmodified">
    <w:name w:val="credit_posted_modified"/>
    <w:basedOn w:val="Normal"/>
    <w:qFormat/>
    <w:rsid w:val="001D06E7"/>
    <w:pPr>
      <w:spacing w:before="100" w:beforeAutospacing="1" w:after="100" w:afterAutospacing="1"/>
    </w:pPr>
    <w:rPr>
      <w:rFonts w:ascii="Times" w:hAnsi="Times"/>
      <w:szCs w:val="20"/>
    </w:rPr>
  </w:style>
  <w:style w:type="character" w:customStyle="1" w:styleId="creditline">
    <w:name w:val="creditline"/>
    <w:basedOn w:val="DefaultParagraphFont"/>
    <w:rsid w:val="001D06E7"/>
  </w:style>
  <w:style w:type="character" w:customStyle="1" w:styleId="grd">
    <w:name w:val="grd"/>
    <w:basedOn w:val="DefaultParagraphFont"/>
    <w:rsid w:val="001D06E7"/>
  </w:style>
  <w:style w:type="paragraph" w:customStyle="1" w:styleId="hs-text-container">
    <w:name w:val="hs-text-container"/>
    <w:basedOn w:val="Normal"/>
    <w:qFormat/>
    <w:rsid w:val="001D06E7"/>
    <w:pPr>
      <w:spacing w:before="100" w:beforeAutospacing="1" w:after="100" w:afterAutospacing="1"/>
    </w:pPr>
    <w:rPr>
      <w:rFonts w:ascii="Times" w:hAnsi="Times"/>
      <w:szCs w:val="20"/>
    </w:rPr>
  </w:style>
  <w:style w:type="character" w:customStyle="1" w:styleId="changed">
    <w:name w:val="changed"/>
    <w:basedOn w:val="DefaultParagraphFont"/>
    <w:rsid w:val="001D06E7"/>
  </w:style>
  <w:style w:type="character" w:customStyle="1" w:styleId="article-author-name">
    <w:name w:val="article-author-name"/>
    <w:basedOn w:val="DefaultParagraphFont"/>
    <w:rsid w:val="001D06E7"/>
  </w:style>
  <w:style w:type="character" w:customStyle="1" w:styleId="bioexcerpt">
    <w:name w:val="bio_excerpt"/>
    <w:basedOn w:val="DefaultParagraphFont"/>
    <w:rsid w:val="001D06E7"/>
  </w:style>
  <w:style w:type="character" w:customStyle="1" w:styleId="commentcount">
    <w:name w:val="comment_count"/>
    <w:basedOn w:val="DefaultParagraphFont"/>
    <w:rsid w:val="001D06E7"/>
  </w:style>
  <w:style w:type="character" w:customStyle="1" w:styleId="searchtermshighlighted">
    <w:name w:val="searchtermshighlighted"/>
    <w:basedOn w:val="DefaultParagraphFont"/>
    <w:rsid w:val="001D06E7"/>
  </w:style>
  <w:style w:type="character" w:customStyle="1" w:styleId="contributornametrigger">
    <w:name w:val="contributornametrigger"/>
    <w:basedOn w:val="DefaultParagraphFont"/>
    <w:rsid w:val="001D06E7"/>
  </w:style>
  <w:style w:type="character" w:customStyle="1" w:styleId="bylinepipe">
    <w:name w:val="bylinepipe"/>
    <w:basedOn w:val="DefaultParagraphFont"/>
    <w:rsid w:val="001D06E7"/>
  </w:style>
  <w:style w:type="character" w:customStyle="1" w:styleId="lucenesearchresulturlb">
    <w:name w:val="lucene_search_result_url_b"/>
    <w:basedOn w:val="DefaultParagraphFont"/>
    <w:rsid w:val="001D06E7"/>
  </w:style>
  <w:style w:type="character" w:customStyle="1" w:styleId="faculty-title">
    <w:name w:val="faculty-title"/>
    <w:basedOn w:val="DefaultParagraphFont"/>
    <w:rsid w:val="001D06E7"/>
  </w:style>
  <w:style w:type="character" w:customStyle="1" w:styleId="issue">
    <w:name w:val="issue"/>
    <w:basedOn w:val="DefaultParagraphFont"/>
    <w:rsid w:val="001D06E7"/>
  </w:style>
  <w:style w:type="character" w:customStyle="1" w:styleId="pages">
    <w:name w:val="pages"/>
    <w:basedOn w:val="DefaultParagraphFont"/>
    <w:rsid w:val="001D06E7"/>
  </w:style>
  <w:style w:type="character" w:customStyle="1" w:styleId="person">
    <w:name w:val="person"/>
    <w:basedOn w:val="DefaultParagraphFont"/>
    <w:rsid w:val="001D06E7"/>
  </w:style>
  <w:style w:type="character" w:customStyle="1" w:styleId="corresponding">
    <w:name w:val="corresponding"/>
    <w:basedOn w:val="DefaultParagraphFont"/>
    <w:rsid w:val="001D06E7"/>
  </w:style>
  <w:style w:type="paragraph" w:customStyle="1" w:styleId="entry-meta">
    <w:name w:val="entry-meta"/>
    <w:basedOn w:val="Normal"/>
    <w:qFormat/>
    <w:rsid w:val="001D06E7"/>
    <w:pPr>
      <w:spacing w:before="100" w:beforeAutospacing="1" w:after="100" w:afterAutospacing="1"/>
    </w:pPr>
    <w:rPr>
      <w:rFonts w:ascii="Times" w:hAnsi="Times"/>
      <w:szCs w:val="20"/>
    </w:rPr>
  </w:style>
  <w:style w:type="character" w:customStyle="1" w:styleId="post-time">
    <w:name w:val="post-time"/>
    <w:basedOn w:val="DefaultParagraphFont"/>
    <w:rsid w:val="001D06E7"/>
  </w:style>
  <w:style w:type="character" w:customStyle="1" w:styleId="post-category">
    <w:name w:val="post-category"/>
    <w:basedOn w:val="DefaultParagraphFont"/>
    <w:rsid w:val="001D06E7"/>
  </w:style>
  <w:style w:type="paragraph" w:customStyle="1" w:styleId="articledetails">
    <w:name w:val="articledetails"/>
    <w:basedOn w:val="Normal"/>
    <w:qFormat/>
    <w:rsid w:val="001D06E7"/>
    <w:pPr>
      <w:spacing w:before="100" w:beforeAutospacing="1" w:after="100" w:afterAutospacing="1"/>
    </w:pPr>
    <w:rPr>
      <w:rFonts w:ascii="Times" w:hAnsi="Times"/>
      <w:szCs w:val="20"/>
    </w:rPr>
  </w:style>
  <w:style w:type="character" w:customStyle="1" w:styleId="posted-and-updated">
    <w:name w:val="posted-and-updated"/>
    <w:basedOn w:val="DefaultParagraphFont"/>
    <w:rsid w:val="001D06E7"/>
  </w:style>
  <w:style w:type="paragraph" w:customStyle="1" w:styleId="aff">
    <w:name w:val="aff"/>
    <w:basedOn w:val="Normal"/>
    <w:qFormat/>
    <w:rsid w:val="001D06E7"/>
    <w:pPr>
      <w:spacing w:before="100" w:beforeAutospacing="1" w:after="100" w:afterAutospacing="1"/>
    </w:pPr>
    <w:rPr>
      <w:rFonts w:ascii="Times" w:hAnsi="Times"/>
      <w:szCs w:val="20"/>
    </w:rPr>
  </w:style>
  <w:style w:type="character" w:customStyle="1" w:styleId="entry-author">
    <w:name w:val="entry-author"/>
    <w:basedOn w:val="DefaultParagraphFont"/>
    <w:rsid w:val="001D06E7"/>
  </w:style>
  <w:style w:type="character" w:customStyle="1" w:styleId="entry-author-name">
    <w:name w:val="entry-author-name"/>
    <w:basedOn w:val="DefaultParagraphFont"/>
    <w:rsid w:val="001D06E7"/>
  </w:style>
  <w:style w:type="character" w:customStyle="1" w:styleId="contrib-degrees">
    <w:name w:val="contrib-degrees"/>
    <w:basedOn w:val="DefaultParagraphFont"/>
    <w:rsid w:val="001D06E7"/>
  </w:style>
  <w:style w:type="character" w:customStyle="1" w:styleId="contrib-on-behalf-of">
    <w:name w:val="contrib-on-behalf-of"/>
    <w:basedOn w:val="DefaultParagraphFont"/>
    <w:rsid w:val="001D06E7"/>
  </w:style>
  <w:style w:type="character" w:customStyle="1" w:styleId="pubtime">
    <w:name w:val="pubtime"/>
    <w:basedOn w:val="DefaultParagraphFont"/>
    <w:rsid w:val="001D06E7"/>
  </w:style>
  <w:style w:type="character" w:customStyle="1" w:styleId="fbcommentscount">
    <w:name w:val="fb_comments_count"/>
    <w:basedOn w:val="DefaultParagraphFont"/>
    <w:rsid w:val="001D06E7"/>
  </w:style>
  <w:style w:type="character" w:customStyle="1" w:styleId="stsharethiscustom">
    <w:name w:val="st_sharethis_custom"/>
    <w:basedOn w:val="DefaultParagraphFont"/>
    <w:rsid w:val="001D06E7"/>
  </w:style>
  <w:style w:type="paragraph" w:customStyle="1" w:styleId="permalinkable">
    <w:name w:val="permalinkable"/>
    <w:basedOn w:val="Normal"/>
    <w:qFormat/>
    <w:rsid w:val="001D06E7"/>
    <w:pPr>
      <w:spacing w:before="100" w:beforeAutospacing="1" w:after="100" w:afterAutospacing="1"/>
    </w:pPr>
    <w:rPr>
      <w:rFonts w:ascii="Times" w:hAnsi="Times"/>
      <w:szCs w:val="20"/>
    </w:rPr>
  </w:style>
  <w:style w:type="character" w:customStyle="1" w:styleId="post-date">
    <w:name w:val="post-date"/>
    <w:basedOn w:val="DefaultParagraphFont"/>
    <w:rsid w:val="001D06E7"/>
  </w:style>
  <w:style w:type="character" w:customStyle="1" w:styleId="articleauthor0">
    <w:name w:val="article_author"/>
    <w:basedOn w:val="DefaultParagraphFont"/>
    <w:rsid w:val="001D06E7"/>
  </w:style>
  <w:style w:type="character" w:customStyle="1" w:styleId="articleissue">
    <w:name w:val="article_issue"/>
    <w:basedOn w:val="DefaultParagraphFont"/>
    <w:rsid w:val="001D06E7"/>
  </w:style>
  <w:style w:type="character" w:customStyle="1" w:styleId="a-size-large">
    <w:name w:val="a-size-large"/>
    <w:basedOn w:val="DefaultParagraphFont"/>
    <w:rsid w:val="001D06E7"/>
  </w:style>
  <w:style w:type="character" w:customStyle="1" w:styleId="a-size-medium">
    <w:name w:val="a-size-medium"/>
    <w:basedOn w:val="DefaultParagraphFont"/>
    <w:rsid w:val="001D06E7"/>
  </w:style>
  <w:style w:type="character" w:customStyle="1" w:styleId="contribution">
    <w:name w:val="contribution"/>
    <w:basedOn w:val="DefaultParagraphFont"/>
    <w:rsid w:val="001D06E7"/>
  </w:style>
  <w:style w:type="character" w:customStyle="1" w:styleId="a-color-secondary">
    <w:name w:val="a-color-secondary"/>
    <w:basedOn w:val="DefaultParagraphFont"/>
    <w:rsid w:val="001D06E7"/>
  </w:style>
  <w:style w:type="paragraph" w:customStyle="1" w:styleId="sbyline">
    <w:name w:val="sbyline"/>
    <w:basedOn w:val="Normal"/>
    <w:qFormat/>
    <w:rsid w:val="001D06E7"/>
    <w:pPr>
      <w:spacing w:before="100" w:beforeAutospacing="1" w:after="100" w:afterAutospacing="1"/>
    </w:pPr>
    <w:rPr>
      <w:rFonts w:ascii="Times" w:hAnsi="Times"/>
      <w:szCs w:val="20"/>
    </w:rPr>
  </w:style>
  <w:style w:type="character" w:customStyle="1" w:styleId="ui-author">
    <w:name w:val="ui-author"/>
    <w:basedOn w:val="DefaultParagraphFont"/>
    <w:rsid w:val="001D06E7"/>
  </w:style>
  <w:style w:type="character" w:customStyle="1" w:styleId="ui-staffline">
    <w:name w:val="ui-staffline"/>
    <w:basedOn w:val="DefaultParagraphFont"/>
    <w:rsid w:val="001D06E7"/>
  </w:style>
  <w:style w:type="paragraph" w:customStyle="1" w:styleId="promotion-tag-p">
    <w:name w:val="promotion-tag-p"/>
    <w:basedOn w:val="Normal"/>
    <w:qFormat/>
    <w:rsid w:val="001D06E7"/>
    <w:pPr>
      <w:spacing w:before="100" w:beforeAutospacing="1" w:after="100" w:afterAutospacing="1"/>
    </w:pPr>
    <w:rPr>
      <w:rFonts w:ascii="Times" w:hAnsi="Times"/>
      <w:szCs w:val="20"/>
    </w:rPr>
  </w:style>
  <w:style w:type="character" w:customStyle="1" w:styleId="value">
    <w:name w:val="value"/>
    <w:basedOn w:val="DefaultParagraphFont"/>
    <w:rsid w:val="001D06E7"/>
  </w:style>
  <w:style w:type="character" w:customStyle="1" w:styleId="specialissuelabel">
    <w:name w:val="specialissuelabel"/>
    <w:basedOn w:val="DefaultParagraphFont"/>
    <w:rsid w:val="001D06E7"/>
  </w:style>
  <w:style w:type="character" w:customStyle="1" w:styleId="wp-smiley">
    <w:name w:val="wp-smiley"/>
    <w:basedOn w:val="DefaultParagraphFont"/>
    <w:rsid w:val="001D06E7"/>
  </w:style>
  <w:style w:type="character" w:customStyle="1" w:styleId="artjournal">
    <w:name w:val="art_journal"/>
    <w:basedOn w:val="DefaultParagraphFont"/>
    <w:rsid w:val="001D06E7"/>
  </w:style>
  <w:style w:type="character" w:customStyle="1" w:styleId="artdatevolumeissuepart">
    <w:name w:val="art_datevolumeissuepart"/>
    <w:basedOn w:val="DefaultParagraphFont"/>
    <w:rsid w:val="001D06E7"/>
  </w:style>
  <w:style w:type="character" w:customStyle="1" w:styleId="artpages">
    <w:name w:val="art_pages"/>
    <w:basedOn w:val="DefaultParagraphFont"/>
    <w:rsid w:val="001D06E7"/>
  </w:style>
  <w:style w:type="character" w:customStyle="1" w:styleId="singlehighlightclass">
    <w:name w:val="single_highlight_class"/>
    <w:basedOn w:val="DefaultParagraphFont"/>
    <w:rsid w:val="001D06E7"/>
  </w:style>
  <w:style w:type="character" w:customStyle="1" w:styleId="degree">
    <w:name w:val="degree"/>
    <w:basedOn w:val="DefaultParagraphFont"/>
    <w:rsid w:val="001D06E7"/>
  </w:style>
  <w:style w:type="character" w:customStyle="1" w:styleId="major">
    <w:name w:val="major"/>
    <w:basedOn w:val="DefaultParagraphFont"/>
    <w:rsid w:val="001D06E7"/>
  </w:style>
  <w:style w:type="character" w:customStyle="1" w:styleId="views">
    <w:name w:val="views"/>
    <w:basedOn w:val="DefaultParagraphFont"/>
    <w:rsid w:val="001D06E7"/>
  </w:style>
  <w:style w:type="character" w:customStyle="1" w:styleId="stmainservices">
    <w:name w:val="stmainservices"/>
    <w:basedOn w:val="DefaultParagraphFont"/>
    <w:rsid w:val="001D06E7"/>
  </w:style>
  <w:style w:type="character" w:customStyle="1" w:styleId="stbubblehcount">
    <w:name w:val="stbubble_hcount"/>
    <w:basedOn w:val="DefaultParagraphFont"/>
    <w:rsid w:val="001D06E7"/>
  </w:style>
  <w:style w:type="paragraph" w:customStyle="1" w:styleId="Document">
    <w:name w:val="_Document"/>
    <w:basedOn w:val="Default"/>
    <w:next w:val="Default"/>
    <w:uiPriority w:val="99"/>
    <w:qFormat/>
    <w:rsid w:val="001D06E7"/>
    <w:rPr>
      <w:rFonts w:ascii="New Baskerville" w:eastAsiaTheme="minorEastAsia" w:hAnsi="New Baskerville"/>
      <w:color w:val="auto"/>
    </w:rPr>
  </w:style>
  <w:style w:type="paragraph" w:customStyle="1" w:styleId="SubHead1">
    <w:name w:val="_SubHead1"/>
    <w:basedOn w:val="Default"/>
    <w:next w:val="Default"/>
    <w:uiPriority w:val="99"/>
    <w:qFormat/>
    <w:rsid w:val="001D06E7"/>
    <w:rPr>
      <w:rFonts w:ascii="New Baskerville" w:eastAsiaTheme="minorEastAsia" w:hAnsi="New Baskerville"/>
      <w:color w:val="auto"/>
    </w:rPr>
  </w:style>
  <w:style w:type="paragraph" w:customStyle="1" w:styleId="SubHead2">
    <w:name w:val="_SubHead2"/>
    <w:basedOn w:val="Default"/>
    <w:next w:val="Default"/>
    <w:uiPriority w:val="99"/>
    <w:qFormat/>
    <w:rsid w:val="001D06E7"/>
    <w:rPr>
      <w:rFonts w:ascii="New Baskerville" w:eastAsiaTheme="minorEastAsia" w:hAnsi="New Baskerville"/>
      <w:color w:val="auto"/>
    </w:rPr>
  </w:style>
  <w:style w:type="paragraph" w:customStyle="1" w:styleId="collapsed-hide">
    <w:name w:val="collapsed-hide"/>
    <w:basedOn w:val="Normal"/>
    <w:qFormat/>
    <w:rsid w:val="001D06E7"/>
    <w:pPr>
      <w:spacing w:before="100" w:beforeAutospacing="1" w:after="100" w:afterAutospacing="1"/>
    </w:pPr>
    <w:rPr>
      <w:rFonts w:ascii="Times" w:hAnsi="Times"/>
      <w:szCs w:val="20"/>
    </w:rPr>
  </w:style>
  <w:style w:type="paragraph" w:customStyle="1" w:styleId="odd">
    <w:name w:val="odd"/>
    <w:basedOn w:val="Normal"/>
    <w:qFormat/>
    <w:rsid w:val="001D06E7"/>
    <w:pPr>
      <w:spacing w:before="100" w:beforeAutospacing="1" w:after="100" w:afterAutospacing="1"/>
    </w:pPr>
    <w:rPr>
      <w:rFonts w:ascii="Times" w:hAnsi="Times"/>
      <w:szCs w:val="20"/>
    </w:rPr>
  </w:style>
  <w:style w:type="character" w:customStyle="1" w:styleId="article-author">
    <w:name w:val="article-author"/>
    <w:basedOn w:val="DefaultParagraphFont"/>
    <w:rsid w:val="001D06E7"/>
  </w:style>
  <w:style w:type="character" w:customStyle="1" w:styleId="tolocaltime">
    <w:name w:val="tolocaltime"/>
    <w:basedOn w:val="DefaultParagraphFont"/>
    <w:rsid w:val="001D06E7"/>
  </w:style>
  <w:style w:type="character" w:customStyle="1" w:styleId="pb-byline">
    <w:name w:val="pb-byline"/>
    <w:basedOn w:val="DefaultParagraphFont"/>
    <w:rsid w:val="001D06E7"/>
  </w:style>
  <w:style w:type="character" w:customStyle="1" w:styleId="pb-timestamp">
    <w:name w:val="pb-timestamp"/>
    <w:basedOn w:val="DefaultParagraphFont"/>
    <w:rsid w:val="001D06E7"/>
  </w:style>
  <w:style w:type="character" w:customStyle="1" w:styleId="posted-on">
    <w:name w:val="posted-on"/>
    <w:basedOn w:val="DefaultParagraphFont"/>
    <w:rsid w:val="001D06E7"/>
  </w:style>
  <w:style w:type="character" w:customStyle="1" w:styleId="even">
    <w:name w:val="even"/>
    <w:basedOn w:val="DefaultParagraphFont"/>
    <w:rsid w:val="001D06E7"/>
  </w:style>
  <w:style w:type="character" w:customStyle="1" w:styleId="foreground">
    <w:name w:val="foreground"/>
    <w:basedOn w:val="DefaultParagraphFont"/>
    <w:rsid w:val="001D06E7"/>
  </w:style>
  <w:style w:type="paragraph" w:customStyle="1" w:styleId="volissue">
    <w:name w:val="volissue"/>
    <w:basedOn w:val="Normal"/>
    <w:qFormat/>
    <w:rsid w:val="001D06E7"/>
    <w:pPr>
      <w:spacing w:before="100" w:beforeAutospacing="1" w:after="100" w:afterAutospacing="1"/>
    </w:pPr>
    <w:rPr>
      <w:rFonts w:ascii="Times" w:hAnsi="Times"/>
      <w:szCs w:val="20"/>
    </w:rPr>
  </w:style>
  <w:style w:type="character" w:customStyle="1" w:styleId="cat-date-line4">
    <w:name w:val="cat-date-line4"/>
    <w:basedOn w:val="DefaultParagraphFont"/>
    <w:rsid w:val="001D06E7"/>
  </w:style>
  <w:style w:type="character" w:customStyle="1" w:styleId="articledate">
    <w:name w:val="articledate"/>
    <w:basedOn w:val="DefaultParagraphFont"/>
    <w:rsid w:val="001D06E7"/>
  </w:style>
  <w:style w:type="character" w:customStyle="1" w:styleId="post-byline">
    <w:name w:val="post-byline"/>
    <w:basedOn w:val="DefaultParagraphFont"/>
    <w:rsid w:val="001D06E7"/>
  </w:style>
  <w:style w:type="character" w:customStyle="1" w:styleId="upper">
    <w:name w:val="upper"/>
    <w:basedOn w:val="DefaultParagraphFont"/>
    <w:rsid w:val="001D06E7"/>
  </w:style>
  <w:style w:type="character" w:customStyle="1" w:styleId="metadate">
    <w:name w:val="meta_date"/>
    <w:basedOn w:val="DefaultParagraphFont"/>
    <w:rsid w:val="001D06E7"/>
  </w:style>
  <w:style w:type="character" w:customStyle="1" w:styleId="fa">
    <w:name w:val="fa"/>
    <w:basedOn w:val="DefaultParagraphFont"/>
    <w:rsid w:val="001D06E7"/>
  </w:style>
  <w:style w:type="character" w:customStyle="1" w:styleId="longname">
    <w:name w:val="longname"/>
    <w:basedOn w:val="DefaultParagraphFont"/>
    <w:rsid w:val="001D06E7"/>
  </w:style>
  <w:style w:type="character" w:customStyle="1" w:styleId="echocontainer">
    <w:name w:val="echo_container"/>
    <w:basedOn w:val="DefaultParagraphFont"/>
    <w:rsid w:val="001D06E7"/>
  </w:style>
  <w:style w:type="character" w:customStyle="1" w:styleId="comment-display">
    <w:name w:val="comment-display"/>
    <w:basedOn w:val="DefaultParagraphFont"/>
    <w:rsid w:val="001D06E7"/>
  </w:style>
  <w:style w:type="paragraph" w:customStyle="1" w:styleId="comment-count-label">
    <w:name w:val="comment-count-label"/>
    <w:basedOn w:val="Normal"/>
    <w:rsid w:val="001D06E7"/>
    <w:pPr>
      <w:spacing w:before="100" w:beforeAutospacing="1" w:after="100" w:afterAutospacing="1"/>
    </w:pPr>
    <w:rPr>
      <w:rFonts w:ascii="Times" w:hAnsi="Times"/>
      <w:szCs w:val="20"/>
    </w:rPr>
  </w:style>
  <w:style w:type="character" w:customStyle="1" w:styleId="echo-counter">
    <w:name w:val="echo-counter"/>
    <w:basedOn w:val="DefaultParagraphFont"/>
    <w:rsid w:val="001D06E7"/>
  </w:style>
  <w:style w:type="character" w:customStyle="1" w:styleId="discussion-policy">
    <w:name w:val="discussion-policy"/>
    <w:basedOn w:val="DefaultParagraphFont"/>
    <w:rsid w:val="001D06E7"/>
  </w:style>
  <w:style w:type="character" w:customStyle="1" w:styleId="echo-apps-conversations-streamcaption">
    <w:name w:val="echo-apps-conversations-streamcaption"/>
    <w:basedOn w:val="DefaultParagraphFont"/>
    <w:rsid w:val="001D06E7"/>
  </w:style>
  <w:style w:type="character" w:customStyle="1" w:styleId="echo-streamserver-controls-stream-item-text">
    <w:name w:val="echo-streamserver-controls-stream-item-text"/>
    <w:basedOn w:val="DefaultParagraphFont"/>
    <w:rsid w:val="001D06E7"/>
  </w:style>
  <w:style w:type="character" w:customStyle="1" w:styleId="echo-streamserver-controls-facepile-more">
    <w:name w:val="echo-streamserver-controls-facepile-more"/>
    <w:basedOn w:val="DefaultParagraphFont"/>
    <w:rsid w:val="001D06E7"/>
  </w:style>
  <w:style w:type="character" w:customStyle="1" w:styleId="echo-primaryfont">
    <w:name w:val="echo-primaryfont"/>
    <w:basedOn w:val="DefaultParagraphFont"/>
    <w:rsid w:val="001D06E7"/>
  </w:style>
  <w:style w:type="character" w:customStyle="1" w:styleId="section">
    <w:name w:val="section"/>
    <w:basedOn w:val="DefaultParagraphFont"/>
    <w:rsid w:val="001D06E7"/>
  </w:style>
  <w:style w:type="character" w:customStyle="1" w:styleId="wpsr-txt-headline">
    <w:name w:val="wpsr-txt-headline"/>
    <w:basedOn w:val="DefaultParagraphFont"/>
    <w:rsid w:val="001D06E7"/>
  </w:style>
  <w:style w:type="character" w:customStyle="1" w:styleId="asset-metabar-author">
    <w:name w:val="asset-metabar-author"/>
    <w:basedOn w:val="DefaultParagraphFont"/>
    <w:rsid w:val="001D06E7"/>
  </w:style>
  <w:style w:type="character" w:customStyle="1" w:styleId="asset-metabar-time">
    <w:name w:val="asset-metabar-time"/>
    <w:basedOn w:val="DefaultParagraphFont"/>
    <w:rsid w:val="001D06E7"/>
  </w:style>
  <w:style w:type="character" w:customStyle="1" w:styleId="eza-dateline">
    <w:name w:val="eza-dateline"/>
    <w:basedOn w:val="DefaultParagraphFont"/>
    <w:rsid w:val="001D06E7"/>
  </w:style>
  <w:style w:type="character" w:customStyle="1" w:styleId="eza-authors">
    <w:name w:val="eza-authors"/>
    <w:basedOn w:val="DefaultParagraphFont"/>
    <w:rsid w:val="001D06E7"/>
  </w:style>
  <w:style w:type="character" w:customStyle="1" w:styleId="csmstaff">
    <w:name w:val="csm_staff"/>
    <w:basedOn w:val="DefaultParagraphFont"/>
    <w:rsid w:val="001D06E7"/>
  </w:style>
  <w:style w:type="paragraph" w:customStyle="1" w:styleId="mol-para-with-font">
    <w:name w:val="mol-para-with-font"/>
    <w:basedOn w:val="Normal"/>
    <w:rsid w:val="001D06E7"/>
    <w:pPr>
      <w:spacing w:before="100" w:beforeAutospacing="1" w:after="100" w:afterAutospacing="1"/>
    </w:pPr>
    <w:rPr>
      <w:rFonts w:ascii="Times" w:hAnsi="Times"/>
      <w:szCs w:val="20"/>
    </w:rPr>
  </w:style>
  <w:style w:type="character" w:customStyle="1" w:styleId="article-timestamp">
    <w:name w:val="article-timestamp"/>
    <w:basedOn w:val="DefaultParagraphFont"/>
    <w:rsid w:val="001D06E7"/>
  </w:style>
  <w:style w:type="character" w:customStyle="1" w:styleId="byline-text">
    <w:name w:val="byline-text"/>
    <w:basedOn w:val="DefaultParagraphFont"/>
    <w:rsid w:val="001D06E7"/>
  </w:style>
  <w:style w:type="character" w:customStyle="1" w:styleId="itemauthor">
    <w:name w:val="itemauthor"/>
    <w:basedOn w:val="DefaultParagraphFont"/>
    <w:rsid w:val="001D06E7"/>
  </w:style>
  <w:style w:type="character" w:customStyle="1" w:styleId="itemdatecreated">
    <w:name w:val="itemdatecreated"/>
    <w:basedOn w:val="DefaultParagraphFont"/>
    <w:rsid w:val="001D06E7"/>
  </w:style>
  <w:style w:type="character" w:customStyle="1" w:styleId="slug-metadata-note">
    <w:name w:val="slug-metadata-note"/>
    <w:basedOn w:val="DefaultParagraphFont"/>
    <w:rsid w:val="001D06E7"/>
  </w:style>
  <w:style w:type="character" w:customStyle="1" w:styleId="drop-capped">
    <w:name w:val="drop-capped"/>
    <w:basedOn w:val="DefaultParagraphFont"/>
    <w:rsid w:val="001D06E7"/>
  </w:style>
  <w:style w:type="paragraph" w:customStyle="1" w:styleId="articleopinion-standfirst">
    <w:name w:val="articleopinion-standfirst"/>
    <w:basedOn w:val="Normal"/>
    <w:rsid w:val="001D06E7"/>
    <w:pPr>
      <w:spacing w:before="100" w:beforeAutospacing="1" w:after="100" w:afterAutospacing="1"/>
    </w:pPr>
    <w:rPr>
      <w:rFonts w:ascii="Times" w:hAnsi="Times"/>
      <w:szCs w:val="20"/>
    </w:rPr>
  </w:style>
  <w:style w:type="paragraph" w:customStyle="1" w:styleId="snippet">
    <w:name w:val="snippet"/>
    <w:basedOn w:val="Normal"/>
    <w:rsid w:val="001D06E7"/>
    <w:pPr>
      <w:spacing w:before="100" w:beforeAutospacing="1" w:after="100" w:afterAutospacing="1"/>
    </w:pPr>
    <w:rPr>
      <w:rFonts w:ascii="Times" w:hAnsi="Times"/>
      <w:szCs w:val="20"/>
    </w:rPr>
  </w:style>
  <w:style w:type="character" w:customStyle="1" w:styleId="thetitle">
    <w:name w:val="the_title"/>
    <w:basedOn w:val="DefaultParagraphFont"/>
    <w:rsid w:val="001D06E7"/>
  </w:style>
  <w:style w:type="character" w:customStyle="1" w:styleId="view-count">
    <w:name w:val="view-count"/>
    <w:basedOn w:val="DefaultParagraphFont"/>
    <w:rsid w:val="001D06E7"/>
  </w:style>
  <w:style w:type="character" w:customStyle="1" w:styleId="rupee">
    <w:name w:val="rupee"/>
    <w:basedOn w:val="DefaultParagraphFont"/>
    <w:rsid w:val="001D06E7"/>
  </w:style>
  <w:style w:type="character" w:customStyle="1" w:styleId="grey1">
    <w:name w:val="grey1"/>
    <w:basedOn w:val="DefaultParagraphFont"/>
    <w:rsid w:val="001D06E7"/>
  </w:style>
  <w:style w:type="paragraph" w:customStyle="1" w:styleId="Pa13">
    <w:name w:val="Pa13"/>
    <w:basedOn w:val="Default"/>
    <w:next w:val="Default"/>
    <w:uiPriority w:val="99"/>
    <w:rsid w:val="001D06E7"/>
    <w:pPr>
      <w:spacing w:line="201" w:lineRule="atLeast"/>
    </w:pPr>
    <w:rPr>
      <w:rFonts w:eastAsiaTheme="minorEastAsia"/>
      <w:color w:val="auto"/>
    </w:rPr>
  </w:style>
  <w:style w:type="paragraph" w:customStyle="1" w:styleId="Pa14">
    <w:name w:val="Pa14"/>
    <w:basedOn w:val="Default"/>
    <w:next w:val="Default"/>
    <w:uiPriority w:val="99"/>
    <w:qFormat/>
    <w:rsid w:val="001D06E7"/>
    <w:pPr>
      <w:spacing w:line="241" w:lineRule="atLeast"/>
    </w:pPr>
    <w:rPr>
      <w:rFonts w:eastAsiaTheme="minorEastAsia"/>
      <w:color w:val="auto"/>
    </w:rPr>
  </w:style>
  <w:style w:type="paragraph" w:customStyle="1" w:styleId="Pa9">
    <w:name w:val="Pa9"/>
    <w:basedOn w:val="Default"/>
    <w:next w:val="Default"/>
    <w:uiPriority w:val="99"/>
    <w:rsid w:val="001D06E7"/>
    <w:pPr>
      <w:spacing w:line="241" w:lineRule="atLeast"/>
    </w:pPr>
    <w:rPr>
      <w:rFonts w:ascii="Gill Sans" w:eastAsiaTheme="minorEastAsia" w:hAnsi="Gill Sans"/>
      <w:color w:val="auto"/>
    </w:rPr>
  </w:style>
  <w:style w:type="character" w:customStyle="1" w:styleId="bureau">
    <w:name w:val="bureau"/>
    <w:basedOn w:val="DefaultParagraphFont"/>
    <w:rsid w:val="001D06E7"/>
  </w:style>
  <w:style w:type="character" w:customStyle="1" w:styleId="reporttitle">
    <w:name w:val="report_title"/>
    <w:basedOn w:val="DefaultParagraphFont"/>
    <w:rsid w:val="001D06E7"/>
  </w:style>
  <w:style w:type="character" w:customStyle="1" w:styleId="documenttype-longreleases">
    <w:name w:val="document_type_-_long_releases"/>
    <w:basedOn w:val="DefaultParagraphFont"/>
    <w:rsid w:val="001D06E7"/>
  </w:style>
  <w:style w:type="character" w:customStyle="1" w:styleId="alt-date">
    <w:name w:val="alt-date"/>
    <w:basedOn w:val="DefaultParagraphFont"/>
    <w:rsid w:val="001D06E7"/>
  </w:style>
  <w:style w:type="character" w:customStyle="1" w:styleId="entry-byline">
    <w:name w:val="entry-byline"/>
    <w:basedOn w:val="DefaultParagraphFont"/>
    <w:rsid w:val="001D06E7"/>
  </w:style>
  <w:style w:type="character" w:customStyle="1" w:styleId="taglinecontrib">
    <w:name w:val="tagline_contrib"/>
    <w:basedOn w:val="DefaultParagraphFont"/>
    <w:rsid w:val="001D06E7"/>
  </w:style>
  <w:style w:type="character" w:customStyle="1" w:styleId="articledate0">
    <w:name w:val="article_date"/>
    <w:basedOn w:val="DefaultParagraphFont"/>
    <w:rsid w:val="001D06E7"/>
  </w:style>
  <w:style w:type="paragraph" w:customStyle="1" w:styleId="hg-daily">
    <w:name w:val="hg-daily"/>
    <w:basedOn w:val="Normal"/>
    <w:rsid w:val="001D06E7"/>
    <w:pPr>
      <w:spacing w:before="100" w:beforeAutospacing="1" w:after="100" w:afterAutospacing="1"/>
    </w:pPr>
    <w:rPr>
      <w:rFonts w:ascii="Times" w:hAnsi="Times"/>
      <w:szCs w:val="20"/>
    </w:rPr>
  </w:style>
  <w:style w:type="character" w:customStyle="1" w:styleId="cit">
    <w:name w:val="cit"/>
    <w:basedOn w:val="DefaultParagraphFont"/>
    <w:rsid w:val="001D06E7"/>
  </w:style>
  <w:style w:type="paragraph" w:customStyle="1" w:styleId="buttonheading">
    <w:name w:val="buttonheading"/>
    <w:basedOn w:val="Normal"/>
    <w:rsid w:val="001D06E7"/>
    <w:pPr>
      <w:spacing w:before="100" w:beforeAutospacing="1" w:after="100" w:afterAutospacing="1"/>
    </w:pPr>
    <w:rPr>
      <w:rFonts w:ascii="Times" w:hAnsi="Times"/>
      <w:szCs w:val="20"/>
    </w:rPr>
  </w:style>
  <w:style w:type="character" w:customStyle="1" w:styleId="createdate">
    <w:name w:val="createdate"/>
    <w:basedOn w:val="DefaultParagraphFont"/>
    <w:rsid w:val="001D06E7"/>
  </w:style>
  <w:style w:type="paragraph" w:customStyle="1" w:styleId="p">
    <w:name w:val="p"/>
    <w:basedOn w:val="Normal"/>
    <w:qFormat/>
    <w:rsid w:val="001D06E7"/>
    <w:pPr>
      <w:spacing w:before="100" w:beforeAutospacing="1" w:after="100" w:afterAutospacing="1"/>
    </w:pPr>
    <w:rPr>
      <w:rFonts w:ascii="Times" w:hAnsi="Times"/>
      <w:szCs w:val="20"/>
    </w:rPr>
  </w:style>
  <w:style w:type="character" w:customStyle="1" w:styleId="text-label">
    <w:name w:val="text-label"/>
    <w:basedOn w:val="DefaultParagraphFont"/>
    <w:rsid w:val="001D06E7"/>
  </w:style>
  <w:style w:type="paragraph" w:customStyle="1" w:styleId="TOC3Char">
    <w:name w:val="TOC 3 Char"/>
    <w:basedOn w:val="Normal"/>
    <w:next w:val="Normal"/>
    <w:rsid w:val="001D06E7"/>
    <w:rPr>
      <w:rFonts w:eastAsia="Times New Roman"/>
      <w:sz w:val="24"/>
      <w:szCs w:val="20"/>
    </w:rPr>
  </w:style>
  <w:style w:type="paragraph" w:customStyle="1" w:styleId="TOC1Char">
    <w:name w:val="TOC 1 Char"/>
    <w:basedOn w:val="Normal"/>
    <w:next w:val="Normal"/>
    <w:rsid w:val="001D06E7"/>
    <w:rPr>
      <w:rFonts w:eastAsia="Times New Roman"/>
      <w:b/>
      <w:sz w:val="24"/>
      <w:szCs w:val="20"/>
    </w:rPr>
  </w:style>
  <w:style w:type="paragraph" w:customStyle="1" w:styleId="ColorfulGrid-Accent11">
    <w:name w:val="Colorful Grid - Accent 11"/>
    <w:basedOn w:val="Normal"/>
    <w:next w:val="Normal"/>
    <w:uiPriority w:val="29"/>
    <w:qFormat/>
    <w:rsid w:val="001D06E7"/>
    <w:pPr>
      <w:jc w:val="both"/>
    </w:pPr>
    <w:rPr>
      <w:rFonts w:eastAsia="Times New Roman"/>
      <w:i/>
      <w:iCs/>
      <w:color w:val="000000"/>
    </w:rPr>
  </w:style>
  <w:style w:type="character" w:customStyle="1" w:styleId="MediumGrid11">
    <w:name w:val="Medium Grid 11"/>
    <w:uiPriority w:val="99"/>
    <w:rsid w:val="001D06E7"/>
    <w:rPr>
      <w:color w:val="808080"/>
    </w:rPr>
  </w:style>
  <w:style w:type="paragraph" w:customStyle="1" w:styleId="PlaceholderText2">
    <w:name w:val="Placeholder Text2"/>
    <w:basedOn w:val="Normal"/>
    <w:uiPriority w:val="99"/>
    <w:rsid w:val="001D06E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D06E7"/>
    <w:pPr>
      <w:keepNext/>
      <w:tabs>
        <w:tab w:val="num" w:pos="1440"/>
      </w:tabs>
      <w:ind w:left="1800" w:hanging="360"/>
      <w:outlineLvl w:val="2"/>
    </w:pPr>
    <w:rPr>
      <w:rFonts w:eastAsia="MS Gothic"/>
      <w:sz w:val="24"/>
    </w:rPr>
  </w:style>
  <w:style w:type="paragraph" w:customStyle="1" w:styleId="LightList1">
    <w:name w:val="Light List1"/>
    <w:basedOn w:val="Normal"/>
    <w:rsid w:val="001D06E7"/>
    <w:pPr>
      <w:keepNext/>
      <w:tabs>
        <w:tab w:val="num" w:pos="2160"/>
      </w:tabs>
      <w:ind w:left="2520" w:hanging="360"/>
      <w:outlineLvl w:val="3"/>
    </w:pPr>
    <w:rPr>
      <w:rFonts w:eastAsia="MS Gothic"/>
      <w:sz w:val="24"/>
    </w:rPr>
  </w:style>
  <w:style w:type="paragraph" w:customStyle="1" w:styleId="LightGrid1">
    <w:name w:val="Light Grid1"/>
    <w:basedOn w:val="Normal"/>
    <w:rsid w:val="001D06E7"/>
    <w:pPr>
      <w:keepNext/>
      <w:tabs>
        <w:tab w:val="num" w:pos="2880"/>
      </w:tabs>
      <w:ind w:left="3240" w:hanging="360"/>
      <w:outlineLvl w:val="4"/>
    </w:pPr>
    <w:rPr>
      <w:rFonts w:eastAsia="MS Gothic"/>
      <w:sz w:val="24"/>
    </w:rPr>
  </w:style>
  <w:style w:type="paragraph" w:customStyle="1" w:styleId="MediumShading11">
    <w:name w:val="Medium Shading 11"/>
    <w:basedOn w:val="Normal"/>
    <w:rsid w:val="001D06E7"/>
    <w:pPr>
      <w:keepNext/>
      <w:tabs>
        <w:tab w:val="num" w:pos="3600"/>
      </w:tabs>
      <w:ind w:left="3960" w:hanging="360"/>
      <w:outlineLvl w:val="5"/>
    </w:pPr>
    <w:rPr>
      <w:rFonts w:eastAsia="MS Gothic"/>
      <w:sz w:val="24"/>
    </w:rPr>
  </w:style>
  <w:style w:type="paragraph" w:customStyle="1" w:styleId="MediumShading21">
    <w:name w:val="Medium Shading 21"/>
    <w:basedOn w:val="Normal"/>
    <w:rsid w:val="001D06E7"/>
    <w:pPr>
      <w:keepNext/>
      <w:tabs>
        <w:tab w:val="num" w:pos="4320"/>
      </w:tabs>
      <w:ind w:left="4680" w:hanging="360"/>
      <w:outlineLvl w:val="6"/>
    </w:pPr>
    <w:rPr>
      <w:rFonts w:eastAsia="MS Gothic"/>
      <w:sz w:val="24"/>
    </w:rPr>
  </w:style>
  <w:style w:type="paragraph" w:customStyle="1" w:styleId="MediumList11">
    <w:name w:val="Medium List 11"/>
    <w:basedOn w:val="Normal"/>
    <w:rsid w:val="001D06E7"/>
    <w:pPr>
      <w:keepNext/>
      <w:tabs>
        <w:tab w:val="num" w:pos="5040"/>
      </w:tabs>
      <w:ind w:left="5400" w:hanging="360"/>
      <w:outlineLvl w:val="7"/>
    </w:pPr>
    <w:rPr>
      <w:rFonts w:eastAsia="MS Gothic"/>
      <w:sz w:val="24"/>
    </w:rPr>
  </w:style>
  <w:style w:type="paragraph" w:customStyle="1" w:styleId="MediumList21">
    <w:name w:val="Medium List 21"/>
    <w:basedOn w:val="Normal"/>
    <w:rsid w:val="001D06E7"/>
    <w:pPr>
      <w:keepNext/>
      <w:tabs>
        <w:tab w:val="num" w:pos="5760"/>
      </w:tabs>
      <w:ind w:left="6120" w:hanging="360"/>
      <w:outlineLvl w:val="8"/>
    </w:pPr>
    <w:rPr>
      <w:rFonts w:eastAsia="MS Gothic"/>
      <w:sz w:val="24"/>
    </w:rPr>
  </w:style>
  <w:style w:type="paragraph" w:customStyle="1" w:styleId="bylinejb">
    <w:name w:val="bylinejb"/>
    <w:basedOn w:val="Normal"/>
    <w:rsid w:val="001D06E7"/>
    <w:pPr>
      <w:spacing w:before="100" w:beforeAutospacing="1" w:after="100" w:afterAutospacing="1"/>
    </w:pPr>
    <w:rPr>
      <w:rFonts w:ascii="Times" w:hAnsi="Times"/>
      <w:szCs w:val="20"/>
    </w:rPr>
  </w:style>
  <w:style w:type="paragraph" w:customStyle="1" w:styleId="bylineaffiliation">
    <w:name w:val="bylineaffiliation"/>
    <w:basedOn w:val="Normal"/>
    <w:rsid w:val="001D06E7"/>
    <w:pPr>
      <w:spacing w:before="100" w:beforeAutospacing="1" w:after="100" w:afterAutospacing="1"/>
    </w:pPr>
    <w:rPr>
      <w:rFonts w:ascii="Times" w:hAnsi="Times"/>
      <w:szCs w:val="20"/>
    </w:rPr>
  </w:style>
  <w:style w:type="character" w:customStyle="1" w:styleId="apple-tab-span">
    <w:name w:val="apple-tab-span"/>
    <w:basedOn w:val="DefaultParagraphFont"/>
    <w:rsid w:val="001D06E7"/>
  </w:style>
  <w:style w:type="character" w:customStyle="1" w:styleId="s1">
    <w:name w:val="s1"/>
    <w:basedOn w:val="DefaultParagraphFont"/>
    <w:rsid w:val="001D06E7"/>
  </w:style>
  <w:style w:type="character" w:customStyle="1" w:styleId="action-menu-toggled-item">
    <w:name w:val="action-menu-toggled-item"/>
    <w:basedOn w:val="DefaultParagraphFont"/>
    <w:rsid w:val="001D06E7"/>
    <w:rPr>
      <w:rFonts w:ascii="Times New Roman" w:hAnsi="Times New Roman"/>
    </w:rPr>
  </w:style>
  <w:style w:type="character" w:customStyle="1" w:styleId="1Tag">
    <w:name w:val="1) Tag"/>
    <w:rsid w:val="001D06E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D06E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D06E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D06E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D06E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D06E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D06E7"/>
    <w:rPr>
      <w:rFonts w:ascii="Calibri" w:eastAsia="Times New Roman" w:hAnsi="Calibri" w:cs="Calibri"/>
      <w:b/>
      <w:caps/>
      <w:sz w:val="40"/>
      <w:szCs w:val="40"/>
    </w:rPr>
  </w:style>
  <w:style w:type="paragraph" w:customStyle="1" w:styleId="Strikethrough0">
    <w:name w:val="Strikethrough"/>
    <w:basedOn w:val="Normal"/>
    <w:link w:val="StrikethroughChar"/>
    <w:qFormat/>
    <w:rsid w:val="001D06E7"/>
    <w:rPr>
      <w:strike/>
    </w:rPr>
  </w:style>
  <w:style w:type="character" w:customStyle="1" w:styleId="StrikethroughChar">
    <w:name w:val="Strikethrough Char"/>
    <w:basedOn w:val="DefaultParagraphFont"/>
    <w:link w:val="Strikethrough0"/>
    <w:rsid w:val="001D06E7"/>
    <w:rPr>
      <w:rFonts w:ascii="Calibri" w:hAnsi="Calibri" w:cs="Calibri"/>
      <w:strike/>
      <w:sz w:val="22"/>
    </w:rPr>
  </w:style>
  <w:style w:type="character" w:styleId="SubtleReference">
    <w:name w:val="Subtle Reference"/>
    <w:basedOn w:val="DefaultParagraphFont"/>
    <w:uiPriority w:val="31"/>
    <w:rsid w:val="001D06E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D06E7"/>
    <w:rPr>
      <w:rFonts w:asciiTheme="minorHAnsi" w:hAnsiTheme="minorHAnsi"/>
      <w:bCs/>
      <w:sz w:val="16"/>
    </w:rPr>
  </w:style>
  <w:style w:type="character" w:customStyle="1" w:styleId="BoxBoldUnderline">
    <w:name w:val="Box Bold Underline"/>
    <w:rsid w:val="001D06E7"/>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D06E7"/>
    <w:rPr>
      <w:rFonts w:eastAsia="Times New Roman"/>
      <w:sz w:val="24"/>
    </w:rPr>
  </w:style>
  <w:style w:type="character" w:customStyle="1" w:styleId="NormalF6Char">
    <w:name w:val="Normal F6 Char"/>
    <w:link w:val="NormalF6"/>
    <w:rsid w:val="001D06E7"/>
    <w:rPr>
      <w:rFonts w:ascii="Calibri" w:eastAsia="Times New Roman" w:hAnsi="Calibri" w:cs="Calibri"/>
    </w:rPr>
  </w:style>
  <w:style w:type="paragraph" w:customStyle="1" w:styleId="TagNew">
    <w:name w:val="Tag New"/>
    <w:qFormat/>
    <w:rsid w:val="001D06E7"/>
    <w:rPr>
      <w:rFonts w:ascii="Times New Roman" w:hAnsi="Times New Roman" w:cs="Times New Roman"/>
      <w:b/>
      <w:szCs w:val="20"/>
    </w:rPr>
  </w:style>
  <w:style w:type="character" w:customStyle="1" w:styleId="moretop">
    <w:name w:val="more_top"/>
    <w:rsid w:val="001D06E7"/>
  </w:style>
  <w:style w:type="paragraph" w:customStyle="1" w:styleId="TagNew0">
    <w:name w:val="Tag_New"/>
    <w:qFormat/>
    <w:rsid w:val="001D06E7"/>
    <w:rPr>
      <w:rFonts w:ascii="Times New Roman" w:eastAsia="Malgun Gothic" w:hAnsi="Times New Roman" w:cs="Times New Roman"/>
      <w:b/>
      <w:bCs/>
      <w:szCs w:val="26"/>
    </w:rPr>
  </w:style>
  <w:style w:type="paragraph" w:customStyle="1" w:styleId="TagNew1">
    <w:name w:val="Tag+New"/>
    <w:qFormat/>
    <w:rsid w:val="001D06E7"/>
    <w:rPr>
      <w:rFonts w:ascii="Times New Roman" w:eastAsia="Calibri" w:hAnsi="Times New Roman" w:cs="Times New Roman"/>
      <w:b/>
      <w:szCs w:val="22"/>
    </w:rPr>
  </w:style>
  <w:style w:type="paragraph" w:customStyle="1" w:styleId="cnnstorypgraphtxt">
    <w:name w:val="cnn_storypgraphtxt"/>
    <w:basedOn w:val="Normal"/>
    <w:rsid w:val="001D06E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D06E7"/>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D06E7"/>
  </w:style>
  <w:style w:type="character" w:customStyle="1" w:styleId="yshortcutscs4-ndcor">
    <w:name w:val="yshortcuts cs4-ndcor"/>
    <w:rsid w:val="001D06E7"/>
  </w:style>
  <w:style w:type="character" w:customStyle="1" w:styleId="price">
    <w:name w:val="price"/>
    <w:rsid w:val="001D06E7"/>
  </w:style>
  <w:style w:type="character" w:customStyle="1" w:styleId="price-change">
    <w:name w:val="price-change"/>
    <w:rsid w:val="001D06E7"/>
  </w:style>
  <w:style w:type="character" w:customStyle="1" w:styleId="percent-change">
    <w:name w:val="percent-change"/>
    <w:rsid w:val="001D06E7"/>
  </w:style>
  <w:style w:type="character" w:customStyle="1" w:styleId="bibfont">
    <w:name w:val="bibfont"/>
    <w:rsid w:val="001D06E7"/>
    <w:rPr>
      <w:rFonts w:cs="Times New Roman"/>
    </w:rPr>
  </w:style>
  <w:style w:type="paragraph" w:customStyle="1" w:styleId="underlined1">
    <w:name w:val="underlined1"/>
    <w:next w:val="Normal"/>
    <w:autoRedefine/>
    <w:rsid w:val="001D06E7"/>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1D06E7"/>
    <w:pPr>
      <w:ind w:left="0"/>
    </w:pPr>
    <w:rPr>
      <w:rFonts w:eastAsia="Times New Roman"/>
      <w:b/>
      <w:color w:val="auto"/>
      <w:sz w:val="24"/>
      <w:szCs w:val="24"/>
    </w:rPr>
  </w:style>
  <w:style w:type="character" w:customStyle="1" w:styleId="SourceBoldedChar">
    <w:name w:val="Source Bolded Char"/>
    <w:link w:val="SourceBolded"/>
    <w:rsid w:val="001D06E7"/>
    <w:rPr>
      <w:rFonts w:ascii="Calibri" w:eastAsia="Times New Roman" w:hAnsi="Calibri" w:cs="Calibri"/>
      <w:b/>
      <w:lang w:val="x-none" w:eastAsia="x-none"/>
    </w:rPr>
  </w:style>
  <w:style w:type="paragraph" w:customStyle="1" w:styleId="CardDownSize">
    <w:name w:val="CardDownSize"/>
    <w:basedOn w:val="Normal"/>
    <w:link w:val="CardDownSizeChar"/>
    <w:rsid w:val="001D06E7"/>
    <w:rPr>
      <w:rFonts w:eastAsia="Calibri"/>
      <w:sz w:val="16"/>
      <w:szCs w:val="20"/>
      <w:lang w:val="x-none" w:eastAsia="x-none"/>
    </w:rPr>
  </w:style>
  <w:style w:type="character" w:customStyle="1" w:styleId="CardDownSizeChar">
    <w:name w:val="CardDownSize Char"/>
    <w:link w:val="CardDownSize"/>
    <w:rsid w:val="001D06E7"/>
    <w:rPr>
      <w:rFonts w:ascii="Calibri" w:eastAsia="Calibri" w:hAnsi="Calibri" w:cs="Calibri"/>
      <w:sz w:val="16"/>
      <w:szCs w:val="20"/>
      <w:lang w:val="x-none" w:eastAsia="x-none"/>
    </w:rPr>
  </w:style>
  <w:style w:type="paragraph" w:customStyle="1" w:styleId="Citation10">
    <w:name w:val="Citation1"/>
    <w:basedOn w:val="Normal"/>
    <w:link w:val="Citation1Char"/>
    <w:qFormat/>
    <w:rsid w:val="001D06E7"/>
    <w:rPr>
      <w:rFonts w:eastAsia="Calibri"/>
      <w:b/>
      <w:sz w:val="24"/>
      <w:u w:val="single"/>
      <w:lang w:val="x-none" w:eastAsia="x-none"/>
    </w:rPr>
  </w:style>
  <w:style w:type="character" w:customStyle="1" w:styleId="Citation1Char">
    <w:name w:val="Citation1 Char"/>
    <w:link w:val="Citation10"/>
    <w:rsid w:val="001D06E7"/>
    <w:rPr>
      <w:rFonts w:ascii="Calibri" w:eastAsia="Calibri" w:hAnsi="Calibri" w:cs="Calibri"/>
      <w:b/>
      <w:u w:val="single"/>
      <w:lang w:val="x-none" w:eastAsia="x-none"/>
    </w:rPr>
  </w:style>
  <w:style w:type="character" w:customStyle="1" w:styleId="TaglineChar">
    <w:name w:val="Tagline Char"/>
    <w:link w:val="Tagline0"/>
    <w:rsid w:val="001D06E7"/>
    <w:rPr>
      <w:rFonts w:ascii="Calibri" w:hAnsi="Calibri" w:cs="Calibri"/>
      <w:b/>
      <w:sz w:val="26"/>
    </w:rPr>
  </w:style>
  <w:style w:type="character" w:customStyle="1" w:styleId="boldciteChar1">
    <w:name w:val="bold cite Char1"/>
    <w:rsid w:val="001D06E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D06E7"/>
  </w:style>
  <w:style w:type="character" w:customStyle="1" w:styleId="leveluptitle">
    <w:name w:val="leveluptitle"/>
    <w:basedOn w:val="DefaultParagraphFont"/>
    <w:rsid w:val="001D06E7"/>
  </w:style>
  <w:style w:type="character" w:customStyle="1" w:styleId="Irrelevant6fontChar">
    <w:name w:val="Irrelevant (6 font) Char"/>
    <w:basedOn w:val="DefaultParagraphFont"/>
    <w:link w:val="Irrelevant6font"/>
    <w:rsid w:val="001D06E7"/>
    <w:rPr>
      <w:rFonts w:ascii="Calibri" w:eastAsia="Calibri" w:hAnsi="Calibri" w:cs="Calibri"/>
      <w:sz w:val="12"/>
      <w:szCs w:val="12"/>
    </w:rPr>
  </w:style>
  <w:style w:type="paragraph" w:customStyle="1" w:styleId="Non-NavPanelTag">
    <w:name w:val="Non-Nav Panel Tag"/>
    <w:basedOn w:val="Normal"/>
    <w:qFormat/>
    <w:rsid w:val="001D06E7"/>
    <w:rPr>
      <w:b/>
      <w:sz w:val="26"/>
    </w:rPr>
  </w:style>
  <w:style w:type="character" w:customStyle="1" w:styleId="Hyperlink3">
    <w:name w:val="Hyperlink.3"/>
    <w:basedOn w:val="DefaultParagraphFont"/>
    <w:rsid w:val="001D06E7"/>
    <w:rPr>
      <w:sz w:val="18"/>
      <w:szCs w:val="18"/>
    </w:rPr>
  </w:style>
  <w:style w:type="character" w:customStyle="1" w:styleId="Hyperlink40">
    <w:name w:val="Hyperlink.4"/>
    <w:basedOn w:val="DefaultParagraphFont"/>
    <w:rsid w:val="001D06E7"/>
    <w:rPr>
      <w:sz w:val="18"/>
      <w:szCs w:val="18"/>
    </w:rPr>
  </w:style>
  <w:style w:type="character" w:customStyle="1" w:styleId="SmallCharChar">
    <w:name w:val="Small Char Char"/>
    <w:basedOn w:val="DefaultParagraphFont"/>
    <w:rsid w:val="001D06E7"/>
    <w:rPr>
      <w:sz w:val="17"/>
      <w:szCs w:val="24"/>
      <w:lang w:val="en-US" w:eastAsia="en-US" w:bidi="ar-SA"/>
    </w:rPr>
  </w:style>
  <w:style w:type="paragraph" w:customStyle="1" w:styleId="TagsFutura">
    <w:name w:val="TagsFutura"/>
    <w:basedOn w:val="Normal"/>
    <w:next w:val="Heading3"/>
    <w:rsid w:val="001D06E7"/>
    <w:rPr>
      <w:rFonts w:ascii="Futura" w:eastAsia="Times" w:hAnsi="Futura"/>
      <w:b/>
      <w:caps/>
      <w:sz w:val="18"/>
      <w:szCs w:val="20"/>
    </w:rPr>
  </w:style>
  <w:style w:type="paragraph" w:customStyle="1" w:styleId="DebateTag0">
    <w:name w:val="DebateTag"/>
    <w:basedOn w:val="Normal"/>
    <w:qFormat/>
    <w:rsid w:val="001D06E7"/>
    <w:rPr>
      <w:rFonts w:eastAsia="Calibri"/>
      <w:b/>
    </w:rPr>
  </w:style>
  <w:style w:type="paragraph" w:customStyle="1" w:styleId="UnderlineBoldIndent">
    <w:name w:val="Underline + Bold Indent"/>
    <w:basedOn w:val="Normal"/>
    <w:link w:val="UnderlineBoldIndentCharChar"/>
    <w:qFormat/>
    <w:rsid w:val="001D06E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D06E7"/>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1D06E7"/>
    <w:rPr>
      <w:u w:val="single"/>
    </w:rPr>
  </w:style>
  <w:style w:type="character" w:customStyle="1" w:styleId="StyleUnderlineBoldIndent11ptChar">
    <w:name w:val="Style Underline + Bold Indent + 11 pt Char"/>
    <w:link w:val="StyleUnderlineBoldIndent11pt"/>
    <w:rsid w:val="001D06E7"/>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1D06E7"/>
    <w:rPr>
      <w:b/>
      <w:bCs/>
      <w:u w:val="single"/>
    </w:rPr>
  </w:style>
  <w:style w:type="character" w:customStyle="1" w:styleId="StyleUnderlineBoldIndent11ptBoldChar">
    <w:name w:val="Style Underline + Bold Indent + 11 pt Bold Char"/>
    <w:link w:val="StyleUnderlineBoldIndent11ptBold"/>
    <w:rsid w:val="001D06E7"/>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1D06E7"/>
    <w:rPr>
      <w:rFonts w:ascii="Times New Roman" w:hAnsi="Times New Roman" w:cs="Times New Roman"/>
      <w:sz w:val="20"/>
      <w:szCs w:val="20"/>
    </w:rPr>
  </w:style>
  <w:style w:type="character" w:customStyle="1" w:styleId="FontStyle173">
    <w:name w:val="Font Style173"/>
    <w:basedOn w:val="DefaultParagraphFont"/>
    <w:uiPriority w:val="99"/>
    <w:rsid w:val="001D06E7"/>
    <w:rPr>
      <w:rFonts w:ascii="Times New Roman" w:hAnsi="Times New Roman" w:cs="Times New Roman"/>
      <w:sz w:val="14"/>
      <w:szCs w:val="14"/>
    </w:rPr>
  </w:style>
  <w:style w:type="character" w:customStyle="1" w:styleId="FontStyle151">
    <w:name w:val="Font Style151"/>
    <w:basedOn w:val="DefaultParagraphFont"/>
    <w:uiPriority w:val="99"/>
    <w:rsid w:val="001D06E7"/>
    <w:rPr>
      <w:rFonts w:ascii="Arial Narrow" w:hAnsi="Arial Narrow" w:cs="Arial Narrow"/>
      <w:b/>
      <w:bCs/>
      <w:sz w:val="12"/>
      <w:szCs w:val="12"/>
    </w:rPr>
  </w:style>
  <w:style w:type="character" w:customStyle="1" w:styleId="FontStyle156">
    <w:name w:val="Font Style156"/>
    <w:basedOn w:val="DefaultParagraphFont"/>
    <w:uiPriority w:val="99"/>
    <w:rsid w:val="001D06E7"/>
    <w:rPr>
      <w:rFonts w:ascii="Arial Narrow" w:hAnsi="Arial Narrow" w:cs="Arial Narrow"/>
      <w:sz w:val="8"/>
      <w:szCs w:val="8"/>
    </w:rPr>
  </w:style>
  <w:style w:type="character" w:customStyle="1" w:styleId="FontStyle160">
    <w:name w:val="Font Style160"/>
    <w:basedOn w:val="DefaultParagraphFont"/>
    <w:uiPriority w:val="99"/>
    <w:rsid w:val="001D06E7"/>
    <w:rPr>
      <w:rFonts w:ascii="Times New Roman" w:hAnsi="Times New Roman" w:cs="Times New Roman"/>
      <w:b/>
      <w:bCs/>
      <w:sz w:val="20"/>
      <w:szCs w:val="20"/>
    </w:rPr>
  </w:style>
  <w:style w:type="character" w:customStyle="1" w:styleId="FontStyle178">
    <w:name w:val="Font Style178"/>
    <w:basedOn w:val="DefaultParagraphFont"/>
    <w:uiPriority w:val="99"/>
    <w:rsid w:val="001D06E7"/>
    <w:rPr>
      <w:rFonts w:ascii="Times New Roman" w:hAnsi="Times New Roman" w:cs="Times New Roman"/>
      <w:sz w:val="18"/>
      <w:szCs w:val="18"/>
    </w:rPr>
  </w:style>
  <w:style w:type="paragraph" w:customStyle="1" w:styleId="Style140">
    <w:name w:val="Style14"/>
    <w:basedOn w:val="Normal"/>
    <w:uiPriority w:val="99"/>
    <w:rsid w:val="001D06E7"/>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D06E7"/>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D06E7"/>
    <w:rPr>
      <w:rFonts w:ascii="Times New Roman" w:hAnsi="Times New Roman" w:cs="Times New Roman"/>
      <w:sz w:val="12"/>
      <w:szCs w:val="12"/>
    </w:rPr>
  </w:style>
  <w:style w:type="paragraph" w:customStyle="1" w:styleId="Style90">
    <w:name w:val="Style9"/>
    <w:basedOn w:val="Normal"/>
    <w:uiPriority w:val="99"/>
    <w:rsid w:val="001D06E7"/>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D06E7"/>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D06E7"/>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D06E7"/>
    <w:rPr>
      <w:rFonts w:ascii="Times New Roman" w:hAnsi="Times New Roman" w:cs="Times New Roman"/>
      <w:sz w:val="16"/>
      <w:szCs w:val="16"/>
    </w:rPr>
  </w:style>
  <w:style w:type="character" w:customStyle="1" w:styleId="newscontent">
    <w:name w:val="newscontent"/>
    <w:rsid w:val="001D06E7"/>
  </w:style>
  <w:style w:type="character" w:customStyle="1" w:styleId="FontStyle172">
    <w:name w:val="Font Style172"/>
    <w:basedOn w:val="DefaultParagraphFont"/>
    <w:uiPriority w:val="99"/>
    <w:rsid w:val="001D06E7"/>
    <w:rPr>
      <w:rFonts w:ascii="Times New Roman" w:hAnsi="Times New Roman" w:cs="Times New Roman"/>
      <w:b/>
      <w:bCs/>
      <w:sz w:val="16"/>
      <w:szCs w:val="16"/>
    </w:rPr>
  </w:style>
  <w:style w:type="paragraph" w:customStyle="1" w:styleId="Style180">
    <w:name w:val="Style18"/>
    <w:basedOn w:val="Normal"/>
    <w:uiPriority w:val="99"/>
    <w:rsid w:val="001D06E7"/>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D06E7"/>
    <w:rPr>
      <w:rFonts w:ascii="Times New Roman" w:hAnsi="Times New Roman" w:cs="Times New Roman"/>
      <w:i/>
      <w:iCs/>
      <w:sz w:val="16"/>
      <w:szCs w:val="16"/>
    </w:rPr>
  </w:style>
  <w:style w:type="character" w:customStyle="1" w:styleId="FontStyle162">
    <w:name w:val="Font Style162"/>
    <w:basedOn w:val="DefaultParagraphFont"/>
    <w:uiPriority w:val="99"/>
    <w:rsid w:val="001D06E7"/>
    <w:rPr>
      <w:rFonts w:ascii="Times New Roman" w:hAnsi="Times New Roman" w:cs="Times New Roman"/>
      <w:b/>
      <w:bCs/>
      <w:sz w:val="18"/>
      <w:szCs w:val="18"/>
    </w:rPr>
  </w:style>
  <w:style w:type="character" w:customStyle="1" w:styleId="FontStyle167">
    <w:name w:val="Font Style167"/>
    <w:basedOn w:val="DefaultParagraphFont"/>
    <w:uiPriority w:val="99"/>
    <w:rsid w:val="001D06E7"/>
    <w:rPr>
      <w:rFonts w:ascii="Times New Roman" w:hAnsi="Times New Roman" w:cs="Times New Roman"/>
      <w:sz w:val="10"/>
      <w:szCs w:val="10"/>
    </w:rPr>
  </w:style>
  <w:style w:type="character" w:customStyle="1" w:styleId="FontStyle174">
    <w:name w:val="Font Style174"/>
    <w:basedOn w:val="DefaultParagraphFont"/>
    <w:uiPriority w:val="99"/>
    <w:rsid w:val="001D06E7"/>
    <w:rPr>
      <w:rFonts w:ascii="Arial Narrow" w:hAnsi="Arial Narrow" w:cs="Arial Narrow"/>
      <w:b/>
      <w:bCs/>
      <w:sz w:val="18"/>
      <w:szCs w:val="18"/>
    </w:rPr>
  </w:style>
  <w:style w:type="paragraph" w:customStyle="1" w:styleId="Style47">
    <w:name w:val="Style47"/>
    <w:basedOn w:val="Normal"/>
    <w:uiPriority w:val="99"/>
    <w:rsid w:val="001D06E7"/>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D06E7"/>
    <w:rPr>
      <w:rFonts w:ascii="Times New Roman" w:hAnsi="Times New Roman" w:cs="Times New Roman"/>
      <w:sz w:val="12"/>
      <w:szCs w:val="12"/>
    </w:rPr>
  </w:style>
  <w:style w:type="paragraph" w:customStyle="1" w:styleId="Style24">
    <w:name w:val="Style24"/>
    <w:basedOn w:val="Normal"/>
    <w:uiPriority w:val="99"/>
    <w:rsid w:val="001D06E7"/>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D06E7"/>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D06E7"/>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D06E7"/>
    <w:rPr>
      <w:rFonts w:ascii="Times New Roman" w:hAnsi="Times New Roman" w:cs="Times New Roman"/>
      <w:b/>
      <w:bCs/>
      <w:sz w:val="18"/>
      <w:szCs w:val="18"/>
    </w:rPr>
  </w:style>
  <w:style w:type="paragraph" w:customStyle="1" w:styleId="Style210">
    <w:name w:val="Style21"/>
    <w:basedOn w:val="Normal"/>
    <w:uiPriority w:val="99"/>
    <w:rsid w:val="001D06E7"/>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D06E7"/>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D06E7"/>
    <w:rPr>
      <w:iCs/>
    </w:rPr>
  </w:style>
  <w:style w:type="paragraph" w:customStyle="1" w:styleId="Aa">
    <w:name w:val="A"/>
    <w:basedOn w:val="Default"/>
    <w:next w:val="Default"/>
    <w:rsid w:val="001D06E7"/>
    <w:rPr>
      <w:color w:val="auto"/>
      <w:lang w:bidi="en-US"/>
    </w:rPr>
  </w:style>
  <w:style w:type="character" w:customStyle="1" w:styleId="ac">
    <w:name w:val="••••"/>
    <w:rsid w:val="001D06E7"/>
    <w:rPr>
      <w:color w:val="000000"/>
    </w:rPr>
  </w:style>
  <w:style w:type="character" w:customStyle="1" w:styleId="UL-Bold">
    <w:name w:val="UL-Bold"/>
    <w:basedOn w:val="DefaultParagraphFont"/>
    <w:rsid w:val="001D06E7"/>
    <w:rPr>
      <w:u w:val="thick"/>
    </w:rPr>
  </w:style>
  <w:style w:type="character" w:customStyle="1" w:styleId="UL-None">
    <w:name w:val="UL-None"/>
    <w:basedOn w:val="DefaultParagraphFont"/>
    <w:rsid w:val="001D06E7"/>
    <w:rPr>
      <w:u w:val="none"/>
    </w:rPr>
  </w:style>
  <w:style w:type="character" w:customStyle="1" w:styleId="styletimesnewroman12ptbold0">
    <w:name w:val="styletimesnewroman12ptbold"/>
    <w:basedOn w:val="DefaultParagraphFont"/>
    <w:rsid w:val="001D06E7"/>
  </w:style>
  <w:style w:type="character" w:customStyle="1" w:styleId="FontStyle19">
    <w:name w:val="Font Style19"/>
    <w:basedOn w:val="DefaultParagraphFont"/>
    <w:uiPriority w:val="99"/>
    <w:rsid w:val="001D06E7"/>
    <w:rPr>
      <w:rFonts w:ascii="Times New Roman" w:hAnsi="Times New Roman" w:cs="Times New Roman"/>
      <w:sz w:val="18"/>
      <w:szCs w:val="18"/>
    </w:rPr>
  </w:style>
  <w:style w:type="character" w:customStyle="1" w:styleId="UnderlineBox">
    <w:name w:val="Underline + Box"/>
    <w:uiPriority w:val="1"/>
    <w:qFormat/>
    <w:rsid w:val="001D06E7"/>
    <w:rPr>
      <w:rFonts w:ascii="Georgia" w:hAnsi="Georgia"/>
      <w:b w:val="0"/>
      <w:sz w:val="22"/>
      <w:u w:val="single"/>
      <w:bdr w:val="single" w:sz="4" w:space="0" w:color="auto"/>
    </w:rPr>
  </w:style>
  <w:style w:type="character" w:customStyle="1" w:styleId="10ptnotbold">
    <w:name w:val="10ptnotbold"/>
    <w:basedOn w:val="DefaultParagraphFont"/>
    <w:rsid w:val="001D06E7"/>
    <w:rPr>
      <w:sz w:val="20"/>
    </w:rPr>
  </w:style>
  <w:style w:type="paragraph" w:customStyle="1" w:styleId="ALLCAPS">
    <w:name w:val="ALL CAPS"/>
    <w:basedOn w:val="Normal"/>
    <w:rsid w:val="001D06E7"/>
    <w:rPr>
      <w:rFonts w:eastAsia="Times New Roman"/>
      <w:b/>
      <w:caps/>
      <w:szCs w:val="20"/>
    </w:rPr>
  </w:style>
  <w:style w:type="character" w:customStyle="1" w:styleId="kn">
    <w:name w:val="kn"/>
    <w:basedOn w:val="DefaultParagraphFont"/>
    <w:rsid w:val="001D06E7"/>
  </w:style>
  <w:style w:type="paragraph" w:customStyle="1" w:styleId="StyleCardworksLinespacingsingle">
    <w:name w:val="Style Card works + Line spacing:  single"/>
    <w:basedOn w:val="Normal"/>
    <w:link w:val="StyleCardworksLinespacingsingleChar"/>
    <w:qFormat/>
    <w:rsid w:val="001D06E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D06E7"/>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1D06E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1D06E7"/>
    <w:rPr>
      <w:rFonts w:ascii="Calibri" w:eastAsia="Times New Roman" w:hAnsi="Calibri" w:cs="Arial"/>
      <w:b/>
      <w:caps/>
      <w:kern w:val="32"/>
      <w:szCs w:val="32"/>
      <w:u w:val="single"/>
    </w:rPr>
  </w:style>
  <w:style w:type="character" w:customStyle="1" w:styleId="twelptblackblack1">
    <w:name w:val="twelptblackblack1"/>
    <w:basedOn w:val="DefaultParagraphFont"/>
    <w:rsid w:val="001D06E7"/>
    <w:rPr>
      <w:rFonts w:ascii="Verdana" w:hAnsi="Verdana" w:hint="default"/>
      <w:color w:val="000000"/>
      <w:sz w:val="16"/>
      <w:szCs w:val="16"/>
    </w:rPr>
  </w:style>
  <w:style w:type="character" w:customStyle="1" w:styleId="TagCharCharCharChar0">
    <w:name w:val="Tag Char Char Char Char"/>
    <w:basedOn w:val="DefaultParagraphFont"/>
    <w:rsid w:val="001D06E7"/>
    <w:rPr>
      <w:rFonts w:ascii="Times New Roman" w:eastAsia="Times New Roman" w:hAnsi="Times New Roman" w:cs="Times New Roman"/>
      <w:b/>
      <w:sz w:val="24"/>
      <w:szCs w:val="20"/>
    </w:rPr>
  </w:style>
  <w:style w:type="character" w:customStyle="1" w:styleId="CharacterStyle14">
    <w:name w:val="Character Style 14"/>
    <w:rsid w:val="001D06E7"/>
    <w:rPr>
      <w:sz w:val="30"/>
      <w:szCs w:val="30"/>
    </w:rPr>
  </w:style>
  <w:style w:type="character" w:customStyle="1" w:styleId="CharacterStyle13">
    <w:name w:val="Character Style 13"/>
    <w:rsid w:val="001D06E7"/>
    <w:rPr>
      <w:i/>
      <w:iCs/>
      <w:sz w:val="17"/>
      <w:szCs w:val="17"/>
    </w:rPr>
  </w:style>
  <w:style w:type="character" w:customStyle="1" w:styleId="CardsNotUnderlined">
    <w:name w:val="Cards Not Underlined"/>
    <w:rsid w:val="001D06E7"/>
    <w:rPr>
      <w:rFonts w:ascii="Times New Roman" w:hAnsi="Times New Roman"/>
      <w:sz w:val="16"/>
    </w:rPr>
  </w:style>
  <w:style w:type="character" w:customStyle="1" w:styleId="a13">
    <w:name w:val="a1"/>
    <w:rsid w:val="001D06E7"/>
    <w:rPr>
      <w:color w:val="008000"/>
    </w:rPr>
  </w:style>
  <w:style w:type="character" w:customStyle="1" w:styleId="FifthChar">
    <w:name w:val="Fifth Char"/>
    <w:link w:val="Fifth"/>
    <w:uiPriority w:val="99"/>
    <w:rsid w:val="001D06E7"/>
    <w:rPr>
      <w:rFonts w:ascii="Calibri" w:eastAsia="Calibri" w:hAnsi="Calibri" w:cs="Calibri"/>
      <w:sz w:val="22"/>
    </w:rPr>
  </w:style>
  <w:style w:type="paragraph" w:customStyle="1" w:styleId="Repeatblockheading0">
    <w:name w:val="Repeat block heading"/>
    <w:basedOn w:val="Normal"/>
    <w:rsid w:val="001D06E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D06E7"/>
  </w:style>
  <w:style w:type="character" w:customStyle="1" w:styleId="hps">
    <w:name w:val="hps"/>
    <w:rsid w:val="001D06E7"/>
  </w:style>
  <w:style w:type="paragraph" w:customStyle="1" w:styleId="TashmaHeader2">
    <w:name w:val="Tashma_Header2"/>
    <w:basedOn w:val="Heading2"/>
    <w:uiPriority w:val="99"/>
    <w:qFormat/>
    <w:rsid w:val="001D06E7"/>
    <w:pPr>
      <w:spacing w:after="160"/>
    </w:pPr>
    <w:rPr>
      <w:rFonts w:eastAsia="SimSun" w:cstheme="minorBidi"/>
      <w:sz w:val="28"/>
    </w:rPr>
  </w:style>
  <w:style w:type="paragraph" w:customStyle="1" w:styleId="TashmaHeading1">
    <w:name w:val="Tashma_Heading1"/>
    <w:basedOn w:val="Heading1"/>
    <w:uiPriority w:val="99"/>
    <w:qFormat/>
    <w:rsid w:val="001D06E7"/>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D06E7"/>
    <w:rPr>
      <w:rFonts w:cs="Calibri"/>
    </w:rPr>
  </w:style>
  <w:style w:type="paragraph" w:customStyle="1" w:styleId="CitationCharCharCharCharCharCharChar">
    <w:name w:val="Citation Char Char Char Char Char Char Char"/>
    <w:basedOn w:val="Normal"/>
    <w:link w:val="CitationCharCharCharCharCharCharCharChar"/>
    <w:rsid w:val="001D06E7"/>
    <w:pPr>
      <w:ind w:left="1440" w:right="1440"/>
    </w:pPr>
    <w:rPr>
      <w:rFonts w:asciiTheme="minorHAnsi" w:hAnsiTheme="minorHAnsi"/>
      <w:sz w:val="24"/>
    </w:rPr>
  </w:style>
  <w:style w:type="paragraph" w:customStyle="1" w:styleId="pagpag1">
    <w:name w:val="pagpag1"/>
    <w:basedOn w:val="Normal"/>
    <w:uiPriority w:val="99"/>
    <w:qFormat/>
    <w:rsid w:val="001D06E7"/>
    <w:pPr>
      <w:spacing w:before="100" w:beforeAutospacing="1" w:after="100" w:afterAutospacing="1"/>
    </w:pPr>
    <w:rPr>
      <w:rFonts w:eastAsia="Times New Roman"/>
      <w:sz w:val="24"/>
    </w:rPr>
  </w:style>
  <w:style w:type="paragraph" w:customStyle="1" w:styleId="pagpag2">
    <w:name w:val="pagpag2"/>
    <w:basedOn w:val="Normal"/>
    <w:uiPriority w:val="99"/>
    <w:qFormat/>
    <w:rsid w:val="001D06E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D06E7"/>
    <w:pPr>
      <w:spacing w:after="120"/>
    </w:pPr>
    <w:rPr>
      <w:bCs/>
      <w:color w:val="000000"/>
    </w:rPr>
  </w:style>
  <w:style w:type="paragraph" w:customStyle="1" w:styleId="BodyText210">
    <w:name w:val="Body Text 21"/>
    <w:basedOn w:val="Normal"/>
    <w:next w:val="BodyText2"/>
    <w:unhideWhenUsed/>
    <w:rsid w:val="001D06E7"/>
    <w:pPr>
      <w:spacing w:after="120" w:line="480" w:lineRule="auto"/>
    </w:pPr>
    <w:rPr>
      <w:sz w:val="12"/>
    </w:rPr>
  </w:style>
  <w:style w:type="paragraph" w:customStyle="1" w:styleId="BodyTextIndent1">
    <w:name w:val="Body Text Indent1"/>
    <w:basedOn w:val="Normal"/>
    <w:next w:val="BodyTextIndent"/>
    <w:unhideWhenUsed/>
    <w:rsid w:val="001D06E7"/>
    <w:pPr>
      <w:spacing w:after="120"/>
      <w:ind w:left="360"/>
    </w:pPr>
    <w:rPr>
      <w:sz w:val="16"/>
    </w:rPr>
  </w:style>
  <w:style w:type="paragraph" w:customStyle="1" w:styleId="BodyTextIndent31">
    <w:name w:val="Body Text Indent 31"/>
    <w:basedOn w:val="Normal"/>
    <w:next w:val="BodyTextIndent3"/>
    <w:semiHidden/>
    <w:unhideWhenUsed/>
    <w:rsid w:val="001D06E7"/>
    <w:pPr>
      <w:spacing w:after="120"/>
      <w:ind w:left="360"/>
    </w:pPr>
    <w:rPr>
      <w:sz w:val="14"/>
    </w:rPr>
  </w:style>
  <w:style w:type="paragraph" w:customStyle="1" w:styleId="BodyTextIndent21">
    <w:name w:val="Body Text Indent 21"/>
    <w:basedOn w:val="Normal"/>
    <w:next w:val="BodyTextIndent2"/>
    <w:unhideWhenUsed/>
    <w:rsid w:val="001D06E7"/>
    <w:pPr>
      <w:spacing w:after="120" w:line="480" w:lineRule="auto"/>
      <w:ind w:left="360"/>
    </w:pPr>
    <w:rPr>
      <w:sz w:val="16"/>
    </w:rPr>
  </w:style>
  <w:style w:type="character" w:customStyle="1" w:styleId="Caption11">
    <w:name w:val="Caption11"/>
    <w:rsid w:val="001D06E7"/>
  </w:style>
  <w:style w:type="paragraph" w:customStyle="1" w:styleId="z-BottomofForm1">
    <w:name w:val="z-Bottom of Form1"/>
    <w:basedOn w:val="Normal"/>
    <w:next w:val="Normal"/>
    <w:hidden/>
    <w:unhideWhenUsed/>
    <w:rsid w:val="001D06E7"/>
    <w:pPr>
      <w:pBdr>
        <w:top w:val="single" w:sz="6" w:space="1" w:color="auto"/>
      </w:pBdr>
      <w:jc w:val="center"/>
    </w:pPr>
    <w:rPr>
      <w:rFonts w:eastAsia="Times New Roman"/>
      <w:vanish/>
      <w:sz w:val="16"/>
      <w:szCs w:val="16"/>
    </w:rPr>
  </w:style>
  <w:style w:type="paragraph" w:customStyle="1" w:styleId="arcticletext">
    <w:name w:val="arcticle_text"/>
    <w:basedOn w:val="Normal"/>
    <w:rsid w:val="001D06E7"/>
    <w:pPr>
      <w:spacing w:before="100" w:beforeAutospacing="1" w:after="100" w:afterAutospacing="1"/>
    </w:pPr>
    <w:rPr>
      <w:rFonts w:eastAsia="Times New Roman"/>
      <w:sz w:val="24"/>
    </w:rPr>
  </w:style>
  <w:style w:type="paragraph" w:customStyle="1" w:styleId="cptchblock">
    <w:name w:val="cptch_block"/>
    <w:basedOn w:val="Normal"/>
    <w:rsid w:val="001D06E7"/>
    <w:pPr>
      <w:spacing w:before="100" w:beforeAutospacing="1" w:after="100" w:afterAutospacing="1"/>
    </w:pPr>
    <w:rPr>
      <w:rFonts w:eastAsia="Times New Roman"/>
      <w:sz w:val="24"/>
    </w:rPr>
  </w:style>
  <w:style w:type="paragraph" w:customStyle="1" w:styleId="publisheddate">
    <w:name w:val="published_date"/>
    <w:basedOn w:val="Normal"/>
    <w:rsid w:val="001D06E7"/>
    <w:pPr>
      <w:spacing w:before="100" w:beforeAutospacing="1" w:after="100" w:afterAutospacing="1"/>
    </w:pPr>
    <w:rPr>
      <w:rFonts w:eastAsia="Times New Roman"/>
      <w:sz w:val="24"/>
    </w:rPr>
  </w:style>
  <w:style w:type="paragraph" w:customStyle="1" w:styleId="headline-title">
    <w:name w:val="headline-title"/>
    <w:basedOn w:val="Normal"/>
    <w:qFormat/>
    <w:rsid w:val="001D06E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D06E7"/>
    <w:rPr>
      <w:sz w:val="24"/>
      <w:szCs w:val="24"/>
      <w:u w:val="thick"/>
    </w:rPr>
  </w:style>
  <w:style w:type="character" w:customStyle="1" w:styleId="BodyTextIndentChar2">
    <w:name w:val="Body Text Indent Char2"/>
    <w:basedOn w:val="DefaultParagraphFont"/>
    <w:uiPriority w:val="99"/>
    <w:semiHidden/>
    <w:rsid w:val="001D06E7"/>
    <w:rPr>
      <w:rFonts w:ascii="Georgia" w:hAnsi="Georgia"/>
      <w:sz w:val="22"/>
      <w:szCs w:val="22"/>
    </w:rPr>
  </w:style>
  <w:style w:type="character" w:customStyle="1" w:styleId="BodyText2Char2">
    <w:name w:val="Body Text 2 Char2"/>
    <w:basedOn w:val="DefaultParagraphFont"/>
    <w:uiPriority w:val="99"/>
    <w:semiHidden/>
    <w:rsid w:val="001D06E7"/>
    <w:rPr>
      <w:rFonts w:ascii="Georgia" w:hAnsi="Georgia"/>
      <w:sz w:val="22"/>
      <w:szCs w:val="22"/>
    </w:rPr>
  </w:style>
  <w:style w:type="character" w:customStyle="1" w:styleId="BodyText3Char2">
    <w:name w:val="Body Text 3 Char2"/>
    <w:basedOn w:val="DefaultParagraphFont"/>
    <w:uiPriority w:val="99"/>
    <w:semiHidden/>
    <w:rsid w:val="001D06E7"/>
    <w:rPr>
      <w:rFonts w:ascii="Georgia" w:hAnsi="Georgia"/>
      <w:sz w:val="16"/>
      <w:szCs w:val="16"/>
    </w:rPr>
  </w:style>
  <w:style w:type="character" w:customStyle="1" w:styleId="BodyTextIndent2Char2">
    <w:name w:val="Body Text Indent 2 Char2"/>
    <w:basedOn w:val="DefaultParagraphFont"/>
    <w:uiPriority w:val="99"/>
    <w:semiHidden/>
    <w:rsid w:val="001D06E7"/>
    <w:rPr>
      <w:rFonts w:ascii="Georgia" w:hAnsi="Georgia"/>
      <w:sz w:val="22"/>
      <w:szCs w:val="22"/>
    </w:rPr>
  </w:style>
  <w:style w:type="character" w:customStyle="1" w:styleId="BodyTextIndent3Char2">
    <w:name w:val="Body Text Indent 3 Char2"/>
    <w:basedOn w:val="DefaultParagraphFont"/>
    <w:uiPriority w:val="99"/>
    <w:semiHidden/>
    <w:rsid w:val="001D06E7"/>
    <w:rPr>
      <w:rFonts w:ascii="Georgia" w:hAnsi="Georgia"/>
      <w:sz w:val="16"/>
      <w:szCs w:val="16"/>
    </w:rPr>
  </w:style>
  <w:style w:type="character" w:customStyle="1" w:styleId="z-BottomofFormChar2">
    <w:name w:val="z-Bottom of Form Char2"/>
    <w:basedOn w:val="DefaultParagraphFont"/>
    <w:uiPriority w:val="99"/>
    <w:semiHidden/>
    <w:rsid w:val="001D06E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D06E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D06E7"/>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D06E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D06E7"/>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D06E7"/>
  </w:style>
  <w:style w:type="character" w:customStyle="1" w:styleId="m5686307894942199640gmail-styleunderline">
    <w:name w:val="m_5686307894942199640gmail-styleunderline"/>
    <w:basedOn w:val="DefaultParagraphFont"/>
    <w:rsid w:val="001D06E7"/>
  </w:style>
  <w:style w:type="paragraph" w:customStyle="1" w:styleId="Hyperlink2">
    <w:name w:val="Hyperlink2"/>
    <w:basedOn w:val="Normal"/>
    <w:qFormat/>
    <w:rsid w:val="001D06E7"/>
    <w:rPr>
      <w:rFonts w:eastAsia="Calibri"/>
      <w:color w:val="00B0F0"/>
      <w:u w:val="single" w:color="00B0F0"/>
    </w:rPr>
  </w:style>
  <w:style w:type="character" w:customStyle="1" w:styleId="messagecontent">
    <w:name w:val="message_content"/>
    <w:rsid w:val="001D06E7"/>
  </w:style>
  <w:style w:type="paragraph" w:customStyle="1" w:styleId="UnderlineCharCharCharCharCharCharCharCharChar">
    <w:name w:val="Underline Char Char Char Char Char Char Char Char Char"/>
    <w:link w:val="UnderlineCharCharCharCharCharCharCharCharCharChar"/>
    <w:rsid w:val="001D06E7"/>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1D06E7"/>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D06E7"/>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1D06E7"/>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1D06E7"/>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D06E7"/>
    <w:rPr>
      <w:rFonts w:ascii="Times New Roman" w:eastAsia="SimSun" w:hAnsi="Times New Roman" w:cs="Times New Roman"/>
      <w:sz w:val="24"/>
      <w:szCs w:val="24"/>
      <w:lang w:eastAsia="zh-CN"/>
    </w:rPr>
  </w:style>
  <w:style w:type="character" w:customStyle="1" w:styleId="Char1Char1">
    <w:name w:val="Char1 Char1"/>
    <w:rsid w:val="001D06E7"/>
    <w:rPr>
      <w:rFonts w:ascii="Arial" w:hAnsi="Arial" w:cs="Arial"/>
      <w:b/>
      <w:bCs/>
      <w:kern w:val="32"/>
      <w:sz w:val="28"/>
      <w:szCs w:val="32"/>
      <w:lang w:val="en-US" w:eastAsia="en-US" w:bidi="ar-SA"/>
    </w:rPr>
  </w:style>
  <w:style w:type="paragraph" w:customStyle="1" w:styleId="Style31">
    <w:name w:val="Style31"/>
    <w:basedOn w:val="Normal"/>
    <w:uiPriority w:val="99"/>
    <w:qFormat/>
    <w:rsid w:val="001D06E7"/>
    <w:pPr>
      <w:spacing w:line="197" w:lineRule="exact"/>
      <w:jc w:val="both"/>
    </w:pPr>
  </w:style>
  <w:style w:type="paragraph" w:customStyle="1" w:styleId="Style42">
    <w:name w:val="Style42"/>
    <w:basedOn w:val="Normal"/>
    <w:uiPriority w:val="99"/>
    <w:qFormat/>
    <w:rsid w:val="001D06E7"/>
    <w:pPr>
      <w:spacing w:line="202" w:lineRule="exact"/>
      <w:jc w:val="both"/>
    </w:pPr>
  </w:style>
  <w:style w:type="paragraph" w:customStyle="1" w:styleId="Style51">
    <w:name w:val="Style51"/>
    <w:basedOn w:val="Normal"/>
    <w:uiPriority w:val="99"/>
    <w:qFormat/>
    <w:rsid w:val="001D06E7"/>
    <w:pPr>
      <w:spacing w:line="200" w:lineRule="exact"/>
      <w:jc w:val="both"/>
    </w:pPr>
  </w:style>
  <w:style w:type="character" w:customStyle="1" w:styleId="FontStyle72">
    <w:name w:val="Font Style72"/>
    <w:rsid w:val="001D06E7"/>
    <w:rPr>
      <w:rFonts w:ascii="Times New Roman" w:hAnsi="Times New Roman" w:cs="Times New Roman" w:hint="default"/>
      <w:sz w:val="16"/>
      <w:szCs w:val="16"/>
    </w:rPr>
  </w:style>
  <w:style w:type="character" w:customStyle="1" w:styleId="FontStyle73">
    <w:name w:val="Font Style73"/>
    <w:uiPriority w:val="99"/>
    <w:rsid w:val="001D06E7"/>
    <w:rPr>
      <w:rFonts w:ascii="Times New Roman" w:hAnsi="Times New Roman" w:cs="Times New Roman" w:hint="default"/>
      <w:i/>
      <w:iCs/>
      <w:sz w:val="16"/>
      <w:szCs w:val="16"/>
    </w:rPr>
  </w:style>
  <w:style w:type="character" w:customStyle="1" w:styleId="UnderlinestyleChar20">
    <w:name w:val="Underline style Char2"/>
    <w:rsid w:val="001D06E7"/>
    <w:rPr>
      <w:sz w:val="22"/>
      <w:szCs w:val="24"/>
      <w:u w:val="single"/>
      <w:lang w:val="en-US" w:eastAsia="en-US" w:bidi="ar-SA"/>
    </w:rPr>
  </w:style>
  <w:style w:type="character" w:customStyle="1" w:styleId="FontStyle49">
    <w:name w:val="Font Style49"/>
    <w:uiPriority w:val="99"/>
    <w:rsid w:val="001D06E7"/>
    <w:rPr>
      <w:rFonts w:ascii="Times New Roman" w:hAnsi="Times New Roman" w:cs="Times New Roman"/>
      <w:sz w:val="20"/>
      <w:szCs w:val="20"/>
    </w:rPr>
  </w:style>
  <w:style w:type="character" w:customStyle="1" w:styleId="FontStyle50">
    <w:name w:val="Font Style50"/>
    <w:uiPriority w:val="99"/>
    <w:rsid w:val="001D06E7"/>
    <w:rPr>
      <w:rFonts w:ascii="Times New Roman" w:hAnsi="Times New Roman" w:cs="Times New Roman"/>
      <w:b/>
      <w:bCs/>
      <w:sz w:val="20"/>
      <w:szCs w:val="20"/>
    </w:rPr>
  </w:style>
  <w:style w:type="paragraph" w:customStyle="1" w:styleId="msonormal0">
    <w:name w:val="msonormal"/>
    <w:basedOn w:val="Normal"/>
    <w:uiPriority w:val="99"/>
    <w:qFormat/>
    <w:rsid w:val="001D06E7"/>
    <w:pPr>
      <w:spacing w:before="100" w:beforeAutospacing="1" w:after="100" w:afterAutospacing="1"/>
    </w:pPr>
    <w:rPr>
      <w:rFonts w:eastAsia="Times New Roman"/>
    </w:rPr>
  </w:style>
  <w:style w:type="character" w:customStyle="1" w:styleId="ListBulletChar">
    <w:name w:val="List Bullet Char"/>
    <w:link w:val="ListBullet"/>
    <w:uiPriority w:val="99"/>
    <w:locked/>
    <w:rsid w:val="001D06E7"/>
    <w:rPr>
      <w:rFonts w:ascii="Calibri" w:eastAsia="Calibri" w:hAnsi="Calibri" w:cs="Calibri"/>
      <w:sz w:val="22"/>
    </w:rPr>
  </w:style>
  <w:style w:type="character" w:customStyle="1" w:styleId="BoldUnderlineChar2Char">
    <w:name w:val="BoldUnderline Char2 Char"/>
    <w:link w:val="BoldUnderlineChar20"/>
    <w:locked/>
    <w:rsid w:val="001D06E7"/>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D06E7"/>
    <w:rPr>
      <w:rFonts w:ascii="Times New Roman" w:eastAsia="Times New Roman" w:hAnsi="Times New Roman" w:cs="Times New Roman"/>
      <w:b/>
      <w:sz w:val="20"/>
      <w:u w:val="single"/>
    </w:rPr>
  </w:style>
  <w:style w:type="paragraph" w:customStyle="1" w:styleId="document0">
    <w:name w:val="document"/>
    <w:basedOn w:val="Normal"/>
    <w:uiPriority w:val="99"/>
    <w:qFormat/>
    <w:rsid w:val="001D06E7"/>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D06E7"/>
    <w:pPr>
      <w:spacing w:line="256" w:lineRule="auto"/>
    </w:pPr>
    <w:rPr>
      <w:rFonts w:eastAsia="Times New Roman"/>
    </w:rPr>
  </w:style>
  <w:style w:type="paragraph" w:customStyle="1" w:styleId="Normal20pt">
    <w:name w:val="Normal  + 20 pt"/>
    <w:basedOn w:val="Normal"/>
    <w:uiPriority w:val="6"/>
    <w:qFormat/>
    <w:rsid w:val="001D06E7"/>
    <w:pPr>
      <w:spacing w:line="256" w:lineRule="auto"/>
    </w:pPr>
    <w:rPr>
      <w:rFonts w:asciiTheme="minorHAnsi" w:hAnsiTheme="minorHAnsi"/>
      <w:bCs/>
      <w:u w:val="single"/>
    </w:rPr>
  </w:style>
  <w:style w:type="paragraph" w:customStyle="1" w:styleId="conintrotext">
    <w:name w:val="conintrotext"/>
    <w:basedOn w:val="Normal"/>
    <w:uiPriority w:val="99"/>
    <w:qFormat/>
    <w:rsid w:val="001D06E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D06E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D06E7"/>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1D06E7"/>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D06E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D06E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D06E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D06E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D06E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D06E7"/>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D06E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D06E7"/>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D06E7"/>
    <w:rPr>
      <w:rFonts w:eastAsia="Times New Roman"/>
      <w:u w:val="single"/>
    </w:rPr>
  </w:style>
  <w:style w:type="paragraph" w:customStyle="1" w:styleId="StyleStyle4ArialNarrow9pt">
    <w:name w:val="Style Style4 + Arial Narrow 9 pt"/>
    <w:basedOn w:val="Normal"/>
    <w:link w:val="StyleStyle4ArialNarrow9ptChar"/>
    <w:qFormat/>
    <w:rsid w:val="001D06E7"/>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1D06E7"/>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D06E7"/>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1D06E7"/>
    <w:rPr>
      <w:rFonts w:eastAsia="Times New Roman"/>
      <w:b/>
      <w:smallCaps/>
      <w:sz w:val="24"/>
      <w:szCs w:val="24"/>
      <w:u w:val="single"/>
    </w:rPr>
  </w:style>
  <w:style w:type="character" w:customStyle="1" w:styleId="HiddenBlockHeaderChar">
    <w:name w:val="Hidden Block Header Char"/>
    <w:link w:val="HiddenBlockHeader"/>
    <w:locked/>
    <w:rsid w:val="001D06E7"/>
    <w:rPr>
      <w:rFonts w:ascii="Calibri" w:hAnsi="Calibri" w:cs="Calibri"/>
      <w:sz w:val="22"/>
    </w:rPr>
  </w:style>
  <w:style w:type="character" w:customStyle="1" w:styleId="ThirdChar">
    <w:name w:val="Third Char"/>
    <w:link w:val="Third"/>
    <w:locked/>
    <w:rsid w:val="001D06E7"/>
    <w:rPr>
      <w:rFonts w:eastAsia="Times New Roman"/>
      <w:b/>
      <w:u w:val="single"/>
      <w:lang w:val="x-none" w:eastAsia="x-none"/>
    </w:rPr>
  </w:style>
  <w:style w:type="paragraph" w:customStyle="1" w:styleId="Third">
    <w:name w:val="Third"/>
    <w:basedOn w:val="Normal"/>
    <w:link w:val="ThirdChar"/>
    <w:qFormat/>
    <w:rsid w:val="001D06E7"/>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D06E7"/>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1D06E7"/>
    <w:rPr>
      <w:rFonts w:eastAsia="Times New Roman"/>
      <w:b/>
      <w:szCs w:val="24"/>
      <w:u w:val="thick"/>
    </w:rPr>
  </w:style>
  <w:style w:type="paragraph" w:customStyle="1" w:styleId="CiteSmallText">
    <w:name w:val="Cite Small Text"/>
    <w:basedOn w:val="Normal"/>
    <w:uiPriority w:val="99"/>
    <w:qFormat/>
    <w:rsid w:val="001D06E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D06E7"/>
    <w:rPr>
      <w:lang w:val="x-none"/>
    </w:rPr>
  </w:style>
  <w:style w:type="paragraph" w:customStyle="1" w:styleId="Cards1CharChar">
    <w:name w:val="Cards1 Char Char"/>
    <w:basedOn w:val="Normal"/>
    <w:link w:val="Cards1CharCharChar"/>
    <w:qFormat/>
    <w:rsid w:val="001D06E7"/>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1D06E7"/>
    <w:rPr>
      <w:color w:val="0000FF"/>
      <w:sz w:val="12"/>
      <w:u w:val="single"/>
    </w:rPr>
  </w:style>
  <w:style w:type="paragraph" w:customStyle="1" w:styleId="Swag">
    <w:name w:val="Swag"/>
    <w:basedOn w:val="Normal"/>
    <w:link w:val="SwagChar"/>
    <w:qFormat/>
    <w:rsid w:val="001D06E7"/>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D06E7"/>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D06E7"/>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D06E7"/>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D06E7"/>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D06E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D06E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D06E7"/>
    <w:rPr>
      <w:rFonts w:eastAsia="Times New Roman"/>
      <w:b/>
      <w:bCs/>
      <w:u w:val="single"/>
    </w:rPr>
  </w:style>
  <w:style w:type="paragraph" w:customStyle="1" w:styleId="StyleUnderlineChar11ptBold2">
    <w:name w:val="Style Underline Char + 11 pt Bold2"/>
    <w:basedOn w:val="Normal"/>
    <w:link w:val="StyleUnderlineChar11ptBold2Char"/>
    <w:qFormat/>
    <w:rsid w:val="001D06E7"/>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1D06E7"/>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D06E7"/>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D06E7"/>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D06E7"/>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1D06E7"/>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D06E7"/>
  </w:style>
  <w:style w:type="paragraph" w:customStyle="1" w:styleId="NothingCharCharChar">
    <w:name w:val="Nothing Char Char Char"/>
    <w:link w:val="NothingCharChar"/>
    <w:qFormat/>
    <w:rsid w:val="001D06E7"/>
    <w:pPr>
      <w:jc w:val="both"/>
    </w:pPr>
  </w:style>
  <w:style w:type="paragraph" w:customStyle="1" w:styleId="StyleLeft021">
    <w:name w:val="Style Left:  0.2&quot;1"/>
    <w:basedOn w:val="Normal"/>
    <w:uiPriority w:val="99"/>
    <w:qFormat/>
    <w:rsid w:val="001D06E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D06E7"/>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D06E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D06E7"/>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D06E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1D06E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D06E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D06E7"/>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1D06E7"/>
    <w:rPr>
      <w:szCs w:val="24"/>
      <w:u w:val="single"/>
      <w:lang w:val="en-US" w:eastAsia="en-US" w:bidi="ar-SA"/>
    </w:rPr>
  </w:style>
  <w:style w:type="character" w:customStyle="1" w:styleId="BoldUnderlineCharChar3">
    <w:name w:val="BoldUnderline Char Char3"/>
    <w:rsid w:val="001D06E7"/>
    <w:rPr>
      <w:b/>
      <w:bCs w:val="0"/>
      <w:szCs w:val="24"/>
      <w:u w:val="single"/>
      <w:lang w:val="en-US" w:eastAsia="en-US" w:bidi="ar-SA"/>
    </w:rPr>
  </w:style>
  <w:style w:type="character" w:customStyle="1" w:styleId="UnderlineCharChar3">
    <w:name w:val="Underline Char Char3"/>
    <w:rsid w:val="001D06E7"/>
    <w:rPr>
      <w:szCs w:val="24"/>
      <w:u w:val="single"/>
      <w:lang w:val="en-US" w:eastAsia="en-US" w:bidi="ar-SA"/>
    </w:rPr>
  </w:style>
  <w:style w:type="character" w:customStyle="1" w:styleId="BoldUnderlineCharChar2">
    <w:name w:val="BoldUnderline Char Char2"/>
    <w:rsid w:val="001D06E7"/>
    <w:rPr>
      <w:b/>
      <w:bCs w:val="0"/>
      <w:szCs w:val="24"/>
      <w:u w:val="single"/>
      <w:lang w:val="en-US" w:eastAsia="en-US" w:bidi="ar-SA"/>
    </w:rPr>
  </w:style>
  <w:style w:type="character" w:customStyle="1" w:styleId="volume-issue">
    <w:name w:val="volume-issue"/>
    <w:rsid w:val="001D06E7"/>
    <w:rPr>
      <w:rFonts w:ascii="Times New Roman" w:hAnsi="Times New Roman" w:cs="Times New Roman" w:hint="default"/>
    </w:rPr>
  </w:style>
  <w:style w:type="character" w:customStyle="1" w:styleId="boldness1">
    <w:name w:val="boldness1"/>
    <w:rsid w:val="001D06E7"/>
  </w:style>
  <w:style w:type="character" w:customStyle="1" w:styleId="story-author">
    <w:name w:val="story-author"/>
    <w:basedOn w:val="DefaultParagraphFont"/>
    <w:rsid w:val="001D06E7"/>
  </w:style>
  <w:style w:type="character" w:customStyle="1" w:styleId="StyleEmphasisArial12ptBoldNotItalic">
    <w:name w:val="Style Emphasis + Arial 12 pt Bold Not Italic"/>
    <w:basedOn w:val="Emphasis"/>
    <w:rsid w:val="001D06E7"/>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D06E7"/>
  </w:style>
  <w:style w:type="character" w:customStyle="1" w:styleId="StyleStyle4CharTimesNewRoman11ptItalic">
    <w:name w:val="Style Style4 Char + Times New Roman 11 pt Italic"/>
    <w:basedOn w:val="DefaultParagraphFont"/>
    <w:rsid w:val="001D06E7"/>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D06E7"/>
  </w:style>
  <w:style w:type="character" w:customStyle="1" w:styleId="ad">
    <w:name w:val="_"/>
    <w:basedOn w:val="DefaultParagraphFont"/>
    <w:rsid w:val="001D06E7"/>
  </w:style>
  <w:style w:type="character" w:customStyle="1" w:styleId="Heading3CharCharCharChar1">
    <w:name w:val="Heading 3 Char Char Char Char1"/>
    <w:rsid w:val="001D06E7"/>
    <w:rPr>
      <w:rFonts w:ascii="Arial" w:hAnsi="Arial" w:cs="Arial" w:hint="default"/>
      <w:bCs/>
      <w:szCs w:val="26"/>
      <w:u w:val="single"/>
      <w:lang w:val="en-US" w:eastAsia="en-US" w:bidi="ar-SA"/>
    </w:rPr>
  </w:style>
  <w:style w:type="character" w:customStyle="1" w:styleId="comment-body">
    <w:name w:val="comment-body"/>
    <w:rsid w:val="001D06E7"/>
  </w:style>
  <w:style w:type="character" w:customStyle="1" w:styleId="UnderlineCharCharChar1">
    <w:name w:val="Underline Char Char Char1"/>
    <w:rsid w:val="001D06E7"/>
    <w:rPr>
      <w:u w:val="single"/>
      <w:lang w:val="en-US" w:eastAsia="en-US" w:bidi="ar-SA"/>
    </w:rPr>
  </w:style>
  <w:style w:type="character" w:customStyle="1" w:styleId="UnderlineChar1Char">
    <w:name w:val="Underline Char1 Char"/>
    <w:rsid w:val="001D06E7"/>
    <w:rPr>
      <w:rFonts w:ascii="Calibri" w:eastAsia="MS Mincho" w:hAnsi="Calibri" w:cs="Calibri" w:hint="default"/>
      <w:szCs w:val="20"/>
      <w:u w:val="single"/>
    </w:rPr>
  </w:style>
  <w:style w:type="character" w:customStyle="1" w:styleId="StyleBoldandUnderlineCharChar29pt">
    <w:name w:val="Style Bold and Underline Char Char2 + 9 pt"/>
    <w:rsid w:val="001D06E7"/>
    <w:rPr>
      <w:rFonts w:ascii="Times New Roman" w:hAnsi="Times New Roman" w:cs="Times New Roman" w:hint="default"/>
      <w:b/>
      <w:bCs/>
      <w:noProof w:val="0"/>
      <w:sz w:val="20"/>
      <w:u w:val="single"/>
    </w:rPr>
  </w:style>
  <w:style w:type="character" w:customStyle="1" w:styleId="StyleUnderlineCharChar19pt">
    <w:name w:val="Style Underline Char Char1 + 9 pt"/>
    <w:rsid w:val="001D06E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D06E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D06E7"/>
  </w:style>
  <w:style w:type="character" w:customStyle="1" w:styleId="resultbodyblack">
    <w:name w:val="resultbodyblack"/>
    <w:rsid w:val="001D06E7"/>
    <w:rPr>
      <w:rFonts w:ascii="Times New Roman" w:hAnsi="Times New Roman" w:cs="Times New Roman" w:hint="default"/>
    </w:rPr>
  </w:style>
  <w:style w:type="character" w:customStyle="1" w:styleId="3TagCite">
    <w:name w:val="3 Tag/Cite"/>
    <w:rsid w:val="001D06E7"/>
    <w:rPr>
      <w:rFonts w:ascii="Times New Roman" w:hAnsi="Times New Roman" w:cs="Times New Roman" w:hint="default"/>
      <w:b/>
      <w:bCs w:val="0"/>
    </w:rPr>
  </w:style>
  <w:style w:type="character" w:customStyle="1" w:styleId="4Qualifications">
    <w:name w:val="4 Qualifications"/>
    <w:rsid w:val="001D06E7"/>
    <w:rPr>
      <w:rFonts w:ascii="Times New Roman" w:hAnsi="Times New Roman" w:cs="Times New Roman" w:hint="default"/>
      <w:sz w:val="19"/>
    </w:rPr>
  </w:style>
  <w:style w:type="character" w:customStyle="1" w:styleId="6Underlined">
    <w:name w:val="6 Underlined"/>
    <w:rsid w:val="001D06E7"/>
    <w:rPr>
      <w:rFonts w:ascii="Times New Roman" w:hAnsi="Times New Roman" w:cs="Times New Roman" w:hint="default"/>
      <w:b/>
      <w:bCs w:val="0"/>
      <w:sz w:val="21"/>
      <w:u w:val="single"/>
    </w:rPr>
  </w:style>
  <w:style w:type="character" w:customStyle="1" w:styleId="nohighlighting">
    <w:name w:val="no highlighting"/>
    <w:rsid w:val="001D06E7"/>
    <w:rPr>
      <w:rFonts w:ascii="Times New Roman" w:hAnsi="Times New Roman" w:cs="Times New Roman" w:hint="default"/>
      <w:color w:val="auto"/>
      <w:sz w:val="20"/>
      <w:u w:val="thick"/>
      <w:bdr w:val="none" w:sz="0" w:space="0" w:color="auto" w:frame="1"/>
    </w:rPr>
  </w:style>
  <w:style w:type="character" w:customStyle="1" w:styleId="CharChar61">
    <w:name w:val="Char Char61"/>
    <w:rsid w:val="001D06E7"/>
    <w:rPr>
      <w:rFonts w:ascii="Arial" w:hAnsi="Arial" w:cs="Arial" w:hint="default"/>
      <w:bCs/>
      <w:sz w:val="16"/>
      <w:szCs w:val="26"/>
      <w:lang w:val="en-US" w:eastAsia="en-US" w:bidi="ar-SA"/>
    </w:rPr>
  </w:style>
  <w:style w:type="character" w:customStyle="1" w:styleId="styledate">
    <w:name w:val="styledate"/>
    <w:rsid w:val="001D06E7"/>
  </w:style>
  <w:style w:type="character" w:customStyle="1" w:styleId="StyleUnderlineChar9ptChar">
    <w:name w:val="Style Underline Char + 9 pt Char"/>
    <w:rsid w:val="001D06E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D06E7"/>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D06E7"/>
    <w:rPr>
      <w:b/>
      <w:bCs w:val="0"/>
      <w:szCs w:val="24"/>
      <w:u w:val="single"/>
      <w:lang w:val="en-US" w:eastAsia="en-US" w:bidi="ar-SA"/>
    </w:rPr>
  </w:style>
  <w:style w:type="character" w:customStyle="1" w:styleId="BoldandUnderlineChar1Char2">
    <w:name w:val="Bold and Underline Char1 Char2"/>
    <w:rsid w:val="001D06E7"/>
    <w:rPr>
      <w:b/>
      <w:bCs w:val="0"/>
      <w:szCs w:val="24"/>
      <w:u w:val="single"/>
      <w:lang w:val="en-US" w:eastAsia="en-US" w:bidi="ar-SA"/>
    </w:rPr>
  </w:style>
  <w:style w:type="character" w:customStyle="1" w:styleId="BoldandUnderlineCharChar1">
    <w:name w:val="Bold and Underline Char Char1"/>
    <w:rsid w:val="001D06E7"/>
    <w:rPr>
      <w:b/>
      <w:bCs w:val="0"/>
      <w:szCs w:val="24"/>
      <w:u w:val="single"/>
      <w:lang w:val="en-US" w:eastAsia="en-US" w:bidi="ar-SA"/>
    </w:rPr>
  </w:style>
  <w:style w:type="character" w:customStyle="1" w:styleId="authoraffil">
    <w:name w:val="authoraffil"/>
    <w:rsid w:val="001D06E7"/>
  </w:style>
  <w:style w:type="character" w:customStyle="1" w:styleId="CharChar8">
    <w:name w:val="Char Char8"/>
    <w:rsid w:val="001D06E7"/>
    <w:rPr>
      <w:rFonts w:ascii="Georgia" w:eastAsia="Times New Roman" w:hAnsi="Georgia" w:hint="default"/>
      <w:b/>
      <w:bCs/>
      <w:sz w:val="30"/>
      <w:szCs w:val="28"/>
      <w:u w:val="single"/>
    </w:rPr>
  </w:style>
  <w:style w:type="character" w:customStyle="1" w:styleId="boldcitationChar">
    <w:name w:val="bold citation Char"/>
    <w:rsid w:val="001D06E7"/>
    <w:rPr>
      <w:rFonts w:ascii="Arial" w:hAnsi="Arial" w:cs="Arial" w:hint="default"/>
      <w:b/>
      <w:bCs w:val="0"/>
      <w:sz w:val="28"/>
      <w:szCs w:val="24"/>
      <w:u w:val="thick"/>
      <w:lang w:val="en-US" w:eastAsia="en-US" w:bidi="ar-SA"/>
    </w:rPr>
  </w:style>
  <w:style w:type="character" w:customStyle="1" w:styleId="BoldunderlineChar5">
    <w:name w:val="Bold/underline Char"/>
    <w:rsid w:val="001D06E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D06E7"/>
  </w:style>
  <w:style w:type="character" w:customStyle="1" w:styleId="tagCharCharChar1">
    <w:name w:val="tag Char Char Char1"/>
    <w:rsid w:val="001D06E7"/>
    <w:rPr>
      <w:b/>
      <w:bCs w:val="0"/>
      <w:sz w:val="24"/>
      <w:lang w:val="en-US" w:eastAsia="en-US" w:bidi="ar-SA"/>
    </w:rPr>
  </w:style>
  <w:style w:type="character" w:customStyle="1" w:styleId="bylines">
    <w:name w:val="bylines"/>
    <w:basedOn w:val="DefaultParagraphFont"/>
    <w:rsid w:val="001D06E7"/>
  </w:style>
  <w:style w:type="character" w:customStyle="1" w:styleId="StyleStyleBoldUnderlineUnderlineIntenseEmphasis1apple-style-2">
    <w:name w:val="Style Style Bold UnderlineUnderlineIntense Emphasis1apple-style-...2"/>
    <w:basedOn w:val="DefaultParagraphFont"/>
    <w:rsid w:val="001D06E7"/>
    <w:rPr>
      <w:b w:val="0"/>
      <w:bCs/>
      <w:sz w:val="22"/>
      <w:u w:val="single"/>
    </w:rPr>
  </w:style>
  <w:style w:type="character" w:customStyle="1" w:styleId="FontStyle57">
    <w:name w:val="Font Style57"/>
    <w:rsid w:val="001D06E7"/>
    <w:rPr>
      <w:rFonts w:ascii="Georgia" w:hAnsi="Georgia" w:cs="Georgia" w:hint="default"/>
      <w:b/>
      <w:bCs/>
      <w:sz w:val="14"/>
      <w:szCs w:val="14"/>
    </w:rPr>
  </w:style>
  <w:style w:type="character" w:customStyle="1" w:styleId="FontStyle89">
    <w:name w:val="Font Style89"/>
    <w:rsid w:val="001D06E7"/>
    <w:rPr>
      <w:rFonts w:ascii="Times New Roman" w:hAnsi="Times New Roman" w:cs="Times New Roman" w:hint="default"/>
      <w:b/>
      <w:bCs/>
      <w:smallCaps/>
      <w:spacing w:val="40"/>
      <w:sz w:val="16"/>
      <w:szCs w:val="16"/>
    </w:rPr>
  </w:style>
  <w:style w:type="character" w:customStyle="1" w:styleId="hvr">
    <w:name w:val="hvr"/>
    <w:basedOn w:val="DefaultParagraphFont"/>
    <w:rsid w:val="001D06E7"/>
  </w:style>
  <w:style w:type="character" w:customStyle="1" w:styleId="cardChar20">
    <w:name w:val="card Char2"/>
    <w:basedOn w:val="DefaultParagraphFont"/>
    <w:uiPriority w:val="6"/>
    <w:rsid w:val="001D06E7"/>
    <w:rPr>
      <w:rFonts w:ascii="Times New Roman" w:hAnsi="Times New Roman" w:cs="Calibri"/>
      <w:szCs w:val="20"/>
    </w:rPr>
  </w:style>
  <w:style w:type="paragraph" w:customStyle="1" w:styleId="Pol">
    <w:name w:val="Pol"/>
    <w:basedOn w:val="Heading2"/>
    <w:uiPriority w:val="99"/>
    <w:qFormat/>
    <w:rsid w:val="001D06E7"/>
  </w:style>
  <w:style w:type="paragraph" w:customStyle="1" w:styleId="Style70">
    <w:name w:val="Style7"/>
    <w:basedOn w:val="Normal"/>
    <w:uiPriority w:val="99"/>
    <w:qFormat/>
    <w:rsid w:val="001D06E7"/>
    <w:pPr>
      <w:widowControl w:val="0"/>
      <w:autoSpaceDE w:val="0"/>
      <w:autoSpaceDN w:val="0"/>
      <w:adjustRightInd w:val="0"/>
      <w:spacing w:line="229" w:lineRule="exact"/>
    </w:pPr>
  </w:style>
  <w:style w:type="character" w:customStyle="1" w:styleId="red">
    <w:name w:val="red"/>
    <w:basedOn w:val="DefaultParagraphFont"/>
    <w:rsid w:val="001D06E7"/>
  </w:style>
  <w:style w:type="character" w:customStyle="1" w:styleId="Footnote2Char">
    <w:name w:val="Footnote2 Char"/>
    <w:link w:val="Footnote2"/>
    <w:locked/>
    <w:rsid w:val="001D06E7"/>
  </w:style>
  <w:style w:type="paragraph" w:customStyle="1" w:styleId="Footnote2">
    <w:name w:val="Footnote2"/>
    <w:basedOn w:val="Normal"/>
    <w:next w:val="Normal"/>
    <w:link w:val="Footnote2Char"/>
    <w:autoRedefine/>
    <w:qFormat/>
    <w:rsid w:val="001D06E7"/>
    <w:pPr>
      <w:spacing w:after="120" w:line="480" w:lineRule="auto"/>
    </w:pPr>
    <w:rPr>
      <w:rFonts w:asciiTheme="minorHAnsi" w:hAnsiTheme="minorHAnsi" w:cstheme="minorBidi"/>
      <w:sz w:val="24"/>
    </w:rPr>
  </w:style>
  <w:style w:type="character" w:customStyle="1" w:styleId="link">
    <w:name w:val="link"/>
    <w:basedOn w:val="DefaultParagraphFont"/>
    <w:rsid w:val="001D06E7"/>
  </w:style>
  <w:style w:type="paragraph" w:customStyle="1" w:styleId="xhead">
    <w:name w:val="xhead"/>
    <w:basedOn w:val="Normal"/>
    <w:uiPriority w:val="99"/>
    <w:qFormat/>
    <w:rsid w:val="001D06E7"/>
    <w:pPr>
      <w:spacing w:before="100" w:beforeAutospacing="1" w:after="100" w:afterAutospacing="1"/>
    </w:pPr>
  </w:style>
  <w:style w:type="paragraph" w:customStyle="1" w:styleId="headlinemeta">
    <w:name w:val="headline_meta"/>
    <w:basedOn w:val="Normal"/>
    <w:uiPriority w:val="99"/>
    <w:qFormat/>
    <w:rsid w:val="001D06E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D06E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D06E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D06E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D06E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D06E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D06E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D06E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D06E7"/>
    <w:rPr>
      <w:rFonts w:ascii="Lucida Grande" w:eastAsia="Cambria" w:hAnsi="Lucida Grande"/>
    </w:rPr>
  </w:style>
  <w:style w:type="paragraph" w:customStyle="1" w:styleId="Pa16">
    <w:name w:val="Pa16"/>
    <w:basedOn w:val="Default"/>
    <w:next w:val="Default"/>
    <w:uiPriority w:val="99"/>
    <w:qFormat/>
    <w:rsid w:val="001D06E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D06E7"/>
    <w:pPr>
      <w:spacing w:before="100" w:beforeAutospacing="1" w:after="100" w:afterAutospacing="1"/>
    </w:pPr>
  </w:style>
  <w:style w:type="paragraph" w:customStyle="1" w:styleId="Pa22">
    <w:name w:val="Pa2+2"/>
    <w:basedOn w:val="Default"/>
    <w:next w:val="Default"/>
    <w:uiPriority w:val="99"/>
    <w:qFormat/>
    <w:rsid w:val="001D06E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D06E7"/>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D06E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D06E7"/>
  </w:style>
  <w:style w:type="character" w:customStyle="1" w:styleId="meta-sep">
    <w:name w:val="meta-sep"/>
    <w:basedOn w:val="DefaultParagraphFont"/>
    <w:rsid w:val="001D06E7"/>
  </w:style>
  <w:style w:type="character" w:customStyle="1" w:styleId="A19">
    <w:name w:val="A19"/>
    <w:uiPriority w:val="99"/>
    <w:rsid w:val="001D06E7"/>
    <w:rPr>
      <w:rFonts w:ascii="Georgia" w:hAnsi="Georgia" w:cs="Georgia" w:hint="default"/>
      <w:color w:val="000000"/>
      <w:sz w:val="20"/>
      <w:szCs w:val="20"/>
      <w:u w:val="single"/>
    </w:rPr>
  </w:style>
  <w:style w:type="character" w:customStyle="1" w:styleId="A130">
    <w:name w:val="A13"/>
    <w:uiPriority w:val="99"/>
    <w:rsid w:val="001D06E7"/>
    <w:rPr>
      <w:rFonts w:ascii="Georgia" w:hAnsi="Georgia" w:cs="Georgia" w:hint="default"/>
      <w:color w:val="000000"/>
      <w:sz w:val="11"/>
      <w:szCs w:val="11"/>
    </w:rPr>
  </w:style>
  <w:style w:type="character" w:customStyle="1" w:styleId="ontext">
    <w:name w:val="ontext"/>
    <w:basedOn w:val="DefaultParagraphFont"/>
    <w:rsid w:val="001D06E7"/>
  </w:style>
  <w:style w:type="character" w:customStyle="1" w:styleId="archive-title">
    <w:name w:val="archive-title"/>
    <w:basedOn w:val="DefaultParagraphFont"/>
    <w:rsid w:val="001D06E7"/>
  </w:style>
  <w:style w:type="character" w:customStyle="1" w:styleId="imgleft">
    <w:name w:val="imgleft"/>
    <w:basedOn w:val="DefaultParagraphFont"/>
    <w:rsid w:val="001D06E7"/>
  </w:style>
  <w:style w:type="character" w:customStyle="1" w:styleId="imgcenter">
    <w:name w:val="imgcenter"/>
    <w:basedOn w:val="DefaultParagraphFont"/>
    <w:rsid w:val="001D06E7"/>
  </w:style>
  <w:style w:type="character" w:customStyle="1" w:styleId="A42">
    <w:name w:val="A4+2"/>
    <w:uiPriority w:val="99"/>
    <w:rsid w:val="001D06E7"/>
    <w:rPr>
      <w:rFonts w:ascii="Helvetica LT Std" w:hAnsi="Helvetica LT Std" w:cs="Helvetica LT Std" w:hint="default"/>
      <w:color w:val="000000"/>
      <w:sz w:val="11"/>
      <w:szCs w:val="11"/>
    </w:rPr>
  </w:style>
  <w:style w:type="character" w:customStyle="1" w:styleId="fstitle">
    <w:name w:val="fs_title"/>
    <w:basedOn w:val="DefaultParagraphFont"/>
    <w:rsid w:val="001D06E7"/>
  </w:style>
  <w:style w:type="character" w:customStyle="1" w:styleId="reportbody1">
    <w:name w:val="reportbody1"/>
    <w:basedOn w:val="DefaultParagraphFont"/>
    <w:rsid w:val="001D06E7"/>
    <w:rPr>
      <w:rFonts w:ascii="Tahoma" w:hAnsi="Tahoma" w:cs="Tahoma" w:hint="default"/>
      <w:color w:val="000000"/>
      <w:sz w:val="14"/>
      <w:szCs w:val="14"/>
    </w:rPr>
  </w:style>
  <w:style w:type="character" w:customStyle="1" w:styleId="dateday">
    <w:name w:val="date_day"/>
    <w:basedOn w:val="DefaultParagraphFont"/>
    <w:rsid w:val="001D06E7"/>
  </w:style>
  <w:style w:type="character" w:customStyle="1" w:styleId="datemonth">
    <w:name w:val="date_month"/>
    <w:basedOn w:val="DefaultParagraphFont"/>
    <w:rsid w:val="001D06E7"/>
  </w:style>
  <w:style w:type="character" w:customStyle="1" w:styleId="dateyear">
    <w:name w:val="date_year"/>
    <w:basedOn w:val="DefaultParagraphFont"/>
    <w:rsid w:val="001D06E7"/>
  </w:style>
  <w:style w:type="character" w:customStyle="1" w:styleId="Heading3CharCharCharCharCharChar">
    <w:name w:val="Heading 3 Char Char Char Char Char Char"/>
    <w:basedOn w:val="DefaultParagraphFont"/>
    <w:rsid w:val="001D06E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D06E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D06E7"/>
    <w:rPr>
      <w:sz w:val="24"/>
      <w:szCs w:val="24"/>
      <w:lang w:val="en-US" w:eastAsia="en-US" w:bidi="ar-SA"/>
    </w:rPr>
  </w:style>
  <w:style w:type="character" w:customStyle="1" w:styleId="insideitro">
    <w:name w:val="insideitro"/>
    <w:basedOn w:val="DefaultParagraphFont"/>
    <w:rsid w:val="001D06E7"/>
  </w:style>
  <w:style w:type="character" w:customStyle="1" w:styleId="wcfont">
    <w:name w:val="wcfont"/>
    <w:basedOn w:val="DefaultParagraphFont"/>
    <w:rsid w:val="001D06E7"/>
  </w:style>
  <w:style w:type="character" w:customStyle="1" w:styleId="style65">
    <w:name w:val="style65"/>
    <w:basedOn w:val="DefaultParagraphFont"/>
    <w:rsid w:val="001D06E7"/>
  </w:style>
  <w:style w:type="character" w:customStyle="1" w:styleId="qftext">
    <w:name w:val="qftext"/>
    <w:basedOn w:val="DefaultParagraphFont"/>
    <w:rsid w:val="001D06E7"/>
  </w:style>
  <w:style w:type="character" w:customStyle="1" w:styleId="leftidx">
    <w:name w:val="leftidx"/>
    <w:basedOn w:val="DefaultParagraphFont"/>
    <w:rsid w:val="001D06E7"/>
  </w:style>
  <w:style w:type="paragraph" w:customStyle="1" w:styleId="width100">
    <w:name w:val="width100"/>
    <w:basedOn w:val="Normal"/>
    <w:uiPriority w:val="99"/>
    <w:qFormat/>
    <w:rsid w:val="001D06E7"/>
    <w:pPr>
      <w:spacing w:before="100" w:beforeAutospacing="1" w:after="100" w:afterAutospacing="1"/>
    </w:pPr>
  </w:style>
  <w:style w:type="character" w:customStyle="1" w:styleId="eventtitle">
    <w:name w:val="eventtitle"/>
    <w:basedOn w:val="DefaultParagraphFont"/>
    <w:rsid w:val="001D06E7"/>
  </w:style>
  <w:style w:type="character" w:customStyle="1" w:styleId="eventsubtitle">
    <w:name w:val="eventsubtitle"/>
    <w:basedOn w:val="DefaultParagraphFont"/>
    <w:rsid w:val="001D06E7"/>
  </w:style>
  <w:style w:type="character" w:customStyle="1" w:styleId="eventdate">
    <w:name w:val="eventdate"/>
    <w:basedOn w:val="DefaultParagraphFont"/>
    <w:rsid w:val="001D06E7"/>
  </w:style>
  <w:style w:type="character" w:customStyle="1" w:styleId="legend">
    <w:name w:val="legend"/>
    <w:basedOn w:val="DefaultParagraphFont"/>
    <w:rsid w:val="001D06E7"/>
  </w:style>
  <w:style w:type="character" w:customStyle="1" w:styleId="Bold12">
    <w:name w:val="Bold12"/>
    <w:uiPriority w:val="1"/>
    <w:qFormat/>
    <w:rsid w:val="001D06E7"/>
    <w:rPr>
      <w:rFonts w:ascii="Times New Roman" w:hAnsi="Times New Roman"/>
      <w:b/>
      <w:sz w:val="24"/>
    </w:rPr>
  </w:style>
  <w:style w:type="character" w:customStyle="1" w:styleId="NotBold10Final">
    <w:name w:val="NotBold10Final"/>
    <w:uiPriority w:val="1"/>
    <w:qFormat/>
    <w:rsid w:val="001D06E7"/>
    <w:rPr>
      <w:rFonts w:ascii="Times New Roman" w:hAnsi="Times New Roman"/>
      <w:b w:val="0"/>
      <w:i w:val="0"/>
      <w:sz w:val="20"/>
    </w:rPr>
  </w:style>
  <w:style w:type="character" w:customStyle="1" w:styleId="slug-elocation">
    <w:name w:val="slug-elocation"/>
    <w:basedOn w:val="DefaultParagraphFont"/>
    <w:rsid w:val="001D06E7"/>
  </w:style>
  <w:style w:type="character" w:customStyle="1" w:styleId="fu-autorenangabe-fu-beschreibung">
    <w:name w:val="fu-autorenangabe-fu-beschreibung"/>
    <w:rsid w:val="001D06E7"/>
  </w:style>
  <w:style w:type="paragraph" w:customStyle="1" w:styleId="introshadow">
    <w:name w:val="intro_shadow"/>
    <w:basedOn w:val="Normal"/>
    <w:uiPriority w:val="99"/>
    <w:qFormat/>
    <w:rsid w:val="001D06E7"/>
    <w:pPr>
      <w:spacing w:before="100" w:beforeAutospacing="1" w:after="100" w:afterAutospacing="1"/>
    </w:pPr>
  </w:style>
  <w:style w:type="paragraph" w:customStyle="1" w:styleId="articleintro">
    <w:name w:val="articleintro"/>
    <w:basedOn w:val="Normal"/>
    <w:uiPriority w:val="99"/>
    <w:qFormat/>
    <w:rsid w:val="001D06E7"/>
    <w:pPr>
      <w:spacing w:before="100" w:beforeAutospacing="1" w:after="100" w:afterAutospacing="1"/>
    </w:pPr>
  </w:style>
  <w:style w:type="character" w:customStyle="1" w:styleId="commentscontainer">
    <w:name w:val="comments_container"/>
    <w:basedOn w:val="DefaultParagraphFont"/>
    <w:rsid w:val="001D06E7"/>
  </w:style>
  <w:style w:type="paragraph" w:customStyle="1" w:styleId="Caption40">
    <w:name w:val="Caption4"/>
    <w:basedOn w:val="Normal"/>
    <w:uiPriority w:val="99"/>
    <w:qFormat/>
    <w:rsid w:val="001D06E7"/>
    <w:pPr>
      <w:spacing w:before="100" w:beforeAutospacing="1" w:after="100" w:afterAutospacing="1"/>
    </w:pPr>
  </w:style>
  <w:style w:type="paragraph" w:customStyle="1" w:styleId="publishedon">
    <w:name w:val="published_on"/>
    <w:basedOn w:val="Normal"/>
    <w:uiPriority w:val="99"/>
    <w:qFormat/>
    <w:rsid w:val="001D06E7"/>
    <w:pPr>
      <w:spacing w:before="100" w:beforeAutospacing="1" w:after="100" w:afterAutospacing="1"/>
    </w:pPr>
  </w:style>
  <w:style w:type="character" w:customStyle="1" w:styleId="hparticlefooter">
    <w:name w:val="hparticlefooter"/>
    <w:basedOn w:val="DefaultParagraphFont"/>
    <w:rsid w:val="001D06E7"/>
  </w:style>
  <w:style w:type="table" w:customStyle="1" w:styleId="TableGrid2">
    <w:name w:val="Table Grid2"/>
    <w:basedOn w:val="TableNormal"/>
    <w:next w:val="TableGrid"/>
    <w:rsid w:val="001D06E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D06E7"/>
  </w:style>
  <w:style w:type="character" w:customStyle="1" w:styleId="BlockCharCharCharCharChar">
    <w:name w:val="Block Char Char Char Char Char"/>
    <w:aliases w:val="Block Char Char Char Char Char Char Char Char,Block Char Char Char Char Char Char Char1"/>
    <w:basedOn w:val="DefaultParagraphFont"/>
    <w:rsid w:val="001D06E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D06E7"/>
    <w:rPr>
      <w:b/>
      <w:color w:val="000000"/>
      <w:u w:val="single"/>
    </w:rPr>
  </w:style>
  <w:style w:type="character" w:customStyle="1" w:styleId="CiteEmphasisChar">
    <w:name w:val="Cite/Emphasis Char"/>
    <w:basedOn w:val="DefaultParagraphFont"/>
    <w:link w:val="CiteEmphasis"/>
    <w:rsid w:val="001D06E7"/>
    <w:rPr>
      <w:rFonts w:ascii="Calibri" w:hAnsi="Calibri" w:cs="Calibri"/>
      <w:b/>
      <w:color w:val="000000"/>
      <w:sz w:val="22"/>
      <w:u w:val="single"/>
    </w:rPr>
  </w:style>
  <w:style w:type="character" w:customStyle="1" w:styleId="ReadText">
    <w:name w:val="Read Text"/>
    <w:basedOn w:val="DefaultParagraphFont"/>
    <w:rsid w:val="001D06E7"/>
    <w:rPr>
      <w:rFonts w:ascii="Times New Roman" w:hAnsi="Times New Roman"/>
      <w:b/>
      <w:bCs/>
      <w:sz w:val="24"/>
      <w:u w:val="single"/>
    </w:rPr>
  </w:style>
  <w:style w:type="paragraph" w:customStyle="1" w:styleId="Styleunread8pt">
    <w:name w:val="Style unread + 8 pt"/>
    <w:basedOn w:val="Normal"/>
    <w:link w:val="Styleunread8ptChar"/>
    <w:qFormat/>
    <w:rsid w:val="001D06E7"/>
    <w:rPr>
      <w:color w:val="000000"/>
      <w:sz w:val="16"/>
    </w:rPr>
  </w:style>
  <w:style w:type="character" w:customStyle="1" w:styleId="Styleunread8ptChar">
    <w:name w:val="Style unread + 8 pt Char"/>
    <w:basedOn w:val="DefaultParagraphFont"/>
    <w:link w:val="Styleunread8pt"/>
    <w:rsid w:val="001D06E7"/>
    <w:rPr>
      <w:rFonts w:ascii="Calibri" w:hAnsi="Calibri" w:cs="Calibri"/>
      <w:color w:val="000000"/>
      <w:sz w:val="16"/>
    </w:rPr>
  </w:style>
  <w:style w:type="character" w:customStyle="1" w:styleId="main">
    <w:name w:val="main"/>
    <w:basedOn w:val="DefaultParagraphFont"/>
    <w:rsid w:val="001D06E7"/>
  </w:style>
  <w:style w:type="character" w:customStyle="1" w:styleId="textunderlineCharChar">
    <w:name w:val="text underline Char Char"/>
    <w:basedOn w:val="DefaultParagraphFont"/>
    <w:rsid w:val="001D06E7"/>
    <w:rPr>
      <w:rFonts w:ascii="Garamond" w:hAnsi="Garamond"/>
      <w:color w:val="000000"/>
      <w:u w:val="single"/>
    </w:rPr>
  </w:style>
  <w:style w:type="paragraph" w:customStyle="1" w:styleId="ekprop-p">
    <w:name w:val="ekprop-p"/>
    <w:basedOn w:val="Normal"/>
    <w:uiPriority w:val="99"/>
    <w:qFormat/>
    <w:rsid w:val="001D06E7"/>
    <w:pPr>
      <w:spacing w:before="100" w:beforeAutospacing="1" w:after="100" w:afterAutospacing="1"/>
    </w:pPr>
    <w:rPr>
      <w:color w:val="58585B"/>
      <w:sz w:val="16"/>
      <w:szCs w:val="16"/>
    </w:rPr>
  </w:style>
  <w:style w:type="paragraph" w:customStyle="1" w:styleId="ShrinkCharChar">
    <w:name w:val="Shrink Char Char"/>
    <w:link w:val="ShrinkCharCharChar"/>
    <w:qFormat/>
    <w:rsid w:val="001D06E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1D06E7"/>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1D06E7"/>
    <w:rPr>
      <w:color w:val="000000"/>
      <w:sz w:val="16"/>
    </w:rPr>
  </w:style>
  <w:style w:type="character" w:customStyle="1" w:styleId="SmalltextCharChar">
    <w:name w:val="Smalltext Char Char"/>
    <w:basedOn w:val="DefaultParagraphFont"/>
    <w:link w:val="SmalltextChar1"/>
    <w:rsid w:val="001D06E7"/>
    <w:rPr>
      <w:rFonts w:ascii="Calibri" w:hAnsi="Calibri" w:cs="Calibri"/>
      <w:color w:val="000000"/>
      <w:sz w:val="16"/>
    </w:rPr>
  </w:style>
  <w:style w:type="character" w:customStyle="1" w:styleId="FullCiteCharChar">
    <w:name w:val="Full Cite Char Char"/>
    <w:basedOn w:val="DefaultParagraphFont"/>
    <w:rsid w:val="001D06E7"/>
    <w:rPr>
      <w:rFonts w:ascii="Georgia" w:hAnsi="Georgia" w:cs="Calibri"/>
      <w:color w:val="000000"/>
      <w:sz w:val="20"/>
      <w:szCs w:val="24"/>
    </w:rPr>
  </w:style>
  <w:style w:type="character" w:customStyle="1" w:styleId="submitted-wrapper">
    <w:name w:val="submitted-wrapper"/>
    <w:basedOn w:val="DefaultParagraphFont"/>
    <w:rsid w:val="001D06E7"/>
  </w:style>
  <w:style w:type="paragraph" w:customStyle="1" w:styleId="Spacer">
    <w:name w:val="Spacer"/>
    <w:basedOn w:val="Heading1"/>
    <w:link w:val="SpacerChar"/>
    <w:autoRedefine/>
    <w:uiPriority w:val="4"/>
    <w:qFormat/>
    <w:rsid w:val="001D06E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D06E7"/>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1D06E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D06E7"/>
  </w:style>
  <w:style w:type="character" w:customStyle="1" w:styleId="top-publish">
    <w:name w:val="top-publish"/>
    <w:basedOn w:val="DefaultParagraphFont"/>
    <w:rsid w:val="001D06E7"/>
  </w:style>
  <w:style w:type="character" w:customStyle="1" w:styleId="byline-italic">
    <w:name w:val="byline-italic"/>
    <w:basedOn w:val="DefaultParagraphFont"/>
    <w:rsid w:val="001D06E7"/>
  </w:style>
  <w:style w:type="character" w:customStyle="1" w:styleId="CardUnderlinedCharChar0">
    <w:name w:val="Card Underlined Char Char"/>
    <w:rsid w:val="001D06E7"/>
    <w:rPr>
      <w:rFonts w:ascii="Arial Narrow" w:hAnsi="Arial Narrow"/>
      <w:sz w:val="22"/>
      <w:szCs w:val="24"/>
      <w:u w:val="single"/>
      <w:lang w:val="en-US" w:eastAsia="en-US" w:bidi="ar-SA"/>
    </w:rPr>
  </w:style>
  <w:style w:type="character" w:customStyle="1" w:styleId="gd">
    <w:name w:val="gd"/>
    <w:basedOn w:val="DefaultParagraphFont"/>
    <w:rsid w:val="001D06E7"/>
  </w:style>
  <w:style w:type="character" w:customStyle="1" w:styleId="g3">
    <w:name w:val="g3"/>
    <w:basedOn w:val="DefaultParagraphFont"/>
    <w:rsid w:val="001D06E7"/>
  </w:style>
  <w:style w:type="character" w:customStyle="1" w:styleId="hb">
    <w:name w:val="hb"/>
    <w:basedOn w:val="DefaultParagraphFont"/>
    <w:rsid w:val="001D06E7"/>
  </w:style>
  <w:style w:type="character" w:customStyle="1" w:styleId="g2">
    <w:name w:val="g2"/>
    <w:basedOn w:val="DefaultParagraphFont"/>
    <w:rsid w:val="001D06E7"/>
  </w:style>
  <w:style w:type="character" w:customStyle="1" w:styleId="nameplatehead">
    <w:name w:val="nameplatehead"/>
    <w:basedOn w:val="DefaultParagraphFont"/>
    <w:rsid w:val="001D06E7"/>
  </w:style>
  <w:style w:type="character" w:customStyle="1" w:styleId="nameplatelink">
    <w:name w:val="nameplatelink"/>
    <w:basedOn w:val="DefaultParagraphFont"/>
    <w:rsid w:val="001D06E7"/>
  </w:style>
  <w:style w:type="paragraph" w:customStyle="1" w:styleId="calibre8">
    <w:name w:val="calibre8"/>
    <w:basedOn w:val="Normal"/>
    <w:uiPriority w:val="99"/>
    <w:qFormat/>
    <w:rsid w:val="001D06E7"/>
    <w:pPr>
      <w:spacing w:before="30" w:after="30"/>
      <w:jc w:val="both"/>
    </w:pPr>
    <w:rPr>
      <w:rFonts w:eastAsia="Times New Roman"/>
      <w:sz w:val="17"/>
      <w:szCs w:val="17"/>
    </w:rPr>
  </w:style>
  <w:style w:type="paragraph" w:customStyle="1" w:styleId="paragraph">
    <w:name w:val="paragraph"/>
    <w:basedOn w:val="Normal"/>
    <w:uiPriority w:val="99"/>
    <w:qFormat/>
    <w:rsid w:val="001D06E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D06E7"/>
  </w:style>
  <w:style w:type="character" w:customStyle="1" w:styleId="djhat-arrow">
    <w:name w:val="djhat-arrow"/>
    <w:basedOn w:val="DefaultParagraphFont"/>
    <w:rsid w:val="001D06E7"/>
  </w:style>
  <w:style w:type="character" w:customStyle="1" w:styleId="mname">
    <w:name w:val="mname"/>
    <w:basedOn w:val="DefaultParagraphFont"/>
    <w:rsid w:val="001D06E7"/>
  </w:style>
  <w:style w:type="character" w:customStyle="1" w:styleId="mvalue">
    <w:name w:val="mvalue"/>
    <w:basedOn w:val="DefaultParagraphFont"/>
    <w:rsid w:val="001D06E7"/>
  </w:style>
  <w:style w:type="character" w:customStyle="1" w:styleId="mchange">
    <w:name w:val="mchange"/>
    <w:basedOn w:val="DefaultParagraphFont"/>
    <w:rsid w:val="001D06E7"/>
  </w:style>
  <w:style w:type="character" w:customStyle="1" w:styleId="categoryaside">
    <w:name w:val="category__aside"/>
    <w:basedOn w:val="DefaultParagraphFont"/>
    <w:rsid w:val="001D06E7"/>
  </w:style>
  <w:style w:type="character" w:customStyle="1" w:styleId="article-breadcrumb-wrapper">
    <w:name w:val="article-breadcrumb-wrapper"/>
    <w:basedOn w:val="DefaultParagraphFont"/>
    <w:rsid w:val="001D06E7"/>
  </w:style>
  <w:style w:type="character" w:customStyle="1" w:styleId="wsj-article-caption-content">
    <w:name w:val="wsj-article-caption-content"/>
    <w:basedOn w:val="DefaultParagraphFont"/>
    <w:rsid w:val="001D06E7"/>
  </w:style>
  <w:style w:type="character" w:customStyle="1" w:styleId="wsj-article-credit">
    <w:name w:val="wsj-article-credit"/>
    <w:basedOn w:val="DefaultParagraphFont"/>
    <w:rsid w:val="001D06E7"/>
  </w:style>
  <w:style w:type="character" w:customStyle="1" w:styleId="wsj-article-credit-tag">
    <w:name w:val="wsj-article-credit-tag"/>
    <w:basedOn w:val="DefaultParagraphFont"/>
    <w:rsid w:val="001D06E7"/>
  </w:style>
  <w:style w:type="character" w:customStyle="1" w:styleId="commentscounticon">
    <w:name w:val="comments_count_icon"/>
    <w:basedOn w:val="DefaultParagraphFont"/>
    <w:rsid w:val="001D06E7"/>
  </w:style>
  <w:style w:type="character" w:customStyle="1" w:styleId="comments-count-word">
    <w:name w:val="comments-count-word"/>
    <w:basedOn w:val="DefaultParagraphFont"/>
    <w:rsid w:val="001D06E7"/>
  </w:style>
  <w:style w:type="character" w:customStyle="1" w:styleId="company-name-type">
    <w:name w:val="company-name-type"/>
    <w:basedOn w:val="DefaultParagraphFont"/>
    <w:rsid w:val="001D06E7"/>
  </w:style>
  <w:style w:type="character" w:customStyle="1" w:styleId="nav-prevnext-lbl">
    <w:name w:val="nav-prevnext-lbl"/>
    <w:basedOn w:val="DefaultParagraphFont"/>
    <w:rsid w:val="001D06E7"/>
  </w:style>
  <w:style w:type="character" w:customStyle="1" w:styleId="nav-prevnext-hed">
    <w:name w:val="nav-prevnext-hed"/>
    <w:basedOn w:val="DefaultParagraphFont"/>
    <w:rsid w:val="001D06E7"/>
  </w:style>
  <w:style w:type="character" w:customStyle="1" w:styleId="readcomments">
    <w:name w:val="readcomments"/>
    <w:basedOn w:val="DefaultParagraphFont"/>
    <w:rsid w:val="001D06E7"/>
  </w:style>
  <w:style w:type="character" w:customStyle="1" w:styleId="selected-edition">
    <w:name w:val="selected-edition"/>
    <w:basedOn w:val="DefaultParagraphFont"/>
    <w:rsid w:val="001D06E7"/>
  </w:style>
  <w:style w:type="character" w:customStyle="1" w:styleId="rotate">
    <w:name w:val="rotate"/>
    <w:basedOn w:val="DefaultParagraphFont"/>
    <w:rsid w:val="001D06E7"/>
  </w:style>
  <w:style w:type="paragraph" w:customStyle="1" w:styleId="column-name">
    <w:name w:val="column-name"/>
    <w:basedOn w:val="Normal"/>
    <w:rsid w:val="001D06E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D06E7"/>
  </w:style>
  <w:style w:type="character" w:customStyle="1" w:styleId="UnresolvedMention31">
    <w:name w:val="Unresolved Mention31"/>
    <w:basedOn w:val="DefaultParagraphFont"/>
    <w:uiPriority w:val="99"/>
    <w:semiHidden/>
    <w:unhideWhenUsed/>
    <w:rsid w:val="001D06E7"/>
    <w:rPr>
      <w:color w:val="808080"/>
      <w:shd w:val="clear" w:color="auto" w:fill="E6E6E6"/>
    </w:rPr>
  </w:style>
  <w:style w:type="character" w:customStyle="1" w:styleId="m-765514100411602794gmail-style13ptbold">
    <w:name w:val="m_-765514100411602794gmail-style13ptbold"/>
    <w:basedOn w:val="DefaultParagraphFont"/>
    <w:rsid w:val="001D06E7"/>
  </w:style>
  <w:style w:type="character" w:customStyle="1" w:styleId="m-765514100411602794gmail-styleunderline">
    <w:name w:val="m_-765514100411602794gmail-styleunderline"/>
    <w:basedOn w:val="DefaultParagraphFont"/>
    <w:rsid w:val="001D06E7"/>
  </w:style>
  <w:style w:type="character" w:customStyle="1" w:styleId="FontStyle40">
    <w:name w:val="Font Style40"/>
    <w:basedOn w:val="DefaultParagraphFont"/>
    <w:uiPriority w:val="99"/>
    <w:rsid w:val="001D06E7"/>
    <w:rPr>
      <w:rFonts w:ascii="Cambria" w:hAnsi="Cambria" w:cs="Cambria"/>
      <w:i/>
      <w:iCs/>
      <w:sz w:val="22"/>
      <w:szCs w:val="22"/>
    </w:rPr>
  </w:style>
  <w:style w:type="character" w:customStyle="1" w:styleId="FontStyle42">
    <w:name w:val="Font Style42"/>
    <w:basedOn w:val="DefaultParagraphFont"/>
    <w:uiPriority w:val="99"/>
    <w:rsid w:val="001D06E7"/>
    <w:rPr>
      <w:rFonts w:ascii="Cambria" w:hAnsi="Cambria" w:cs="Cambria"/>
      <w:sz w:val="22"/>
      <w:szCs w:val="22"/>
    </w:rPr>
  </w:style>
  <w:style w:type="paragraph" w:customStyle="1" w:styleId="Style17">
    <w:name w:val="Style17"/>
    <w:basedOn w:val="Normal"/>
    <w:uiPriority w:val="99"/>
    <w:rsid w:val="001D06E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D06E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D06E7"/>
    <w:rPr>
      <w:rFonts w:ascii="Times New Roman" w:hAnsi="Times New Roman" w:cs="Times New Roman"/>
      <w:b/>
      <w:bCs/>
      <w:i/>
      <w:iCs/>
      <w:spacing w:val="-10"/>
      <w:sz w:val="18"/>
      <w:szCs w:val="18"/>
    </w:rPr>
  </w:style>
  <w:style w:type="character" w:customStyle="1" w:styleId="FontStyle370">
    <w:name w:val="Font Style370"/>
    <w:uiPriority w:val="99"/>
    <w:rsid w:val="001D06E7"/>
    <w:rPr>
      <w:rFonts w:ascii="Cambria" w:hAnsi="Cambria" w:cs="Cambria"/>
      <w:b/>
      <w:bCs/>
      <w:spacing w:val="-10"/>
      <w:sz w:val="18"/>
      <w:szCs w:val="18"/>
    </w:rPr>
  </w:style>
  <w:style w:type="character" w:customStyle="1" w:styleId="FontStyle302">
    <w:name w:val="Font Style302"/>
    <w:uiPriority w:val="99"/>
    <w:rsid w:val="001D06E7"/>
    <w:rPr>
      <w:rFonts w:ascii="Times New Roman" w:hAnsi="Times New Roman" w:cs="Times New Roman"/>
      <w:b/>
      <w:bCs/>
      <w:sz w:val="22"/>
      <w:szCs w:val="22"/>
    </w:rPr>
  </w:style>
  <w:style w:type="character" w:customStyle="1" w:styleId="FontStyle347">
    <w:name w:val="Font Style347"/>
    <w:uiPriority w:val="99"/>
    <w:rsid w:val="001D06E7"/>
    <w:rPr>
      <w:rFonts w:ascii="Times New Roman" w:hAnsi="Times New Roman" w:cs="Times New Roman"/>
      <w:b/>
      <w:bCs/>
      <w:spacing w:val="-10"/>
      <w:sz w:val="20"/>
      <w:szCs w:val="20"/>
    </w:rPr>
  </w:style>
  <w:style w:type="paragraph" w:customStyle="1" w:styleId="Style27">
    <w:name w:val="Style27"/>
    <w:basedOn w:val="Normal"/>
    <w:uiPriority w:val="99"/>
    <w:rsid w:val="001D06E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D06E7"/>
    <w:rPr>
      <w:rFonts w:ascii="Times New Roman" w:hAnsi="Times New Roman" w:cs="Times New Roman"/>
      <w:spacing w:val="-10"/>
      <w:sz w:val="18"/>
      <w:szCs w:val="18"/>
    </w:rPr>
  </w:style>
  <w:style w:type="character" w:customStyle="1" w:styleId="FontStyle312">
    <w:name w:val="Font Style312"/>
    <w:uiPriority w:val="99"/>
    <w:rsid w:val="001D06E7"/>
    <w:rPr>
      <w:rFonts w:ascii="Times New Roman" w:hAnsi="Times New Roman" w:cs="Times New Roman"/>
      <w:b/>
      <w:bCs/>
      <w:spacing w:val="-10"/>
      <w:sz w:val="16"/>
      <w:szCs w:val="16"/>
    </w:rPr>
  </w:style>
  <w:style w:type="character" w:customStyle="1" w:styleId="FontStyle346">
    <w:name w:val="Font Style346"/>
    <w:uiPriority w:val="99"/>
    <w:rsid w:val="001D06E7"/>
    <w:rPr>
      <w:rFonts w:ascii="Times New Roman" w:hAnsi="Times New Roman" w:cs="Times New Roman"/>
      <w:b/>
      <w:bCs/>
      <w:spacing w:val="-10"/>
      <w:sz w:val="18"/>
      <w:szCs w:val="18"/>
    </w:rPr>
  </w:style>
  <w:style w:type="character" w:customStyle="1" w:styleId="FontStyle330">
    <w:name w:val="Font Style330"/>
    <w:uiPriority w:val="99"/>
    <w:rsid w:val="001D06E7"/>
    <w:rPr>
      <w:rFonts w:ascii="Times New Roman" w:hAnsi="Times New Roman" w:cs="Times New Roman"/>
      <w:b/>
      <w:bCs/>
      <w:sz w:val="16"/>
      <w:szCs w:val="16"/>
    </w:rPr>
  </w:style>
  <w:style w:type="character" w:customStyle="1" w:styleId="FontStyle372">
    <w:name w:val="Font Style372"/>
    <w:uiPriority w:val="99"/>
    <w:rsid w:val="001D06E7"/>
    <w:rPr>
      <w:rFonts w:ascii="Times New Roman" w:hAnsi="Times New Roman" w:cs="Times New Roman"/>
      <w:b/>
      <w:bCs/>
      <w:sz w:val="16"/>
      <w:szCs w:val="16"/>
    </w:rPr>
  </w:style>
  <w:style w:type="paragraph" w:customStyle="1" w:styleId="Style59">
    <w:name w:val="Style59"/>
    <w:basedOn w:val="Normal"/>
    <w:uiPriority w:val="99"/>
    <w:rsid w:val="001D06E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D06E7"/>
    <w:rPr>
      <w:rFonts w:ascii="Times New Roman" w:hAnsi="Times New Roman" w:cs="Times New Roman"/>
      <w:b/>
      <w:bCs/>
      <w:i/>
      <w:iCs/>
      <w:sz w:val="16"/>
      <w:szCs w:val="16"/>
    </w:rPr>
  </w:style>
  <w:style w:type="paragraph" w:customStyle="1" w:styleId="Style200">
    <w:name w:val="Style20"/>
    <w:basedOn w:val="Normal"/>
    <w:uiPriority w:val="99"/>
    <w:rsid w:val="001D06E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D06E7"/>
    <w:rPr>
      <w:rFonts w:ascii="Times New Roman" w:hAnsi="Times New Roman" w:cs="Times New Roman"/>
      <w:smallCaps/>
      <w:sz w:val="14"/>
      <w:szCs w:val="14"/>
    </w:rPr>
  </w:style>
  <w:style w:type="paragraph" w:customStyle="1" w:styleId="Style89">
    <w:name w:val="Style89"/>
    <w:basedOn w:val="Normal"/>
    <w:uiPriority w:val="99"/>
    <w:rsid w:val="001D06E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D06E7"/>
    <w:rPr>
      <w:rFonts w:ascii="Times New Roman" w:hAnsi="Times New Roman" w:cs="Times New Roman"/>
      <w:b/>
      <w:bCs/>
      <w:spacing w:val="-10"/>
      <w:sz w:val="22"/>
      <w:szCs w:val="22"/>
    </w:rPr>
  </w:style>
  <w:style w:type="character" w:customStyle="1" w:styleId="FontStyle320">
    <w:name w:val="Font Style320"/>
    <w:uiPriority w:val="99"/>
    <w:rsid w:val="001D06E7"/>
    <w:rPr>
      <w:rFonts w:ascii="Times New Roman" w:hAnsi="Times New Roman" w:cs="Times New Roman"/>
      <w:b/>
      <w:bCs/>
      <w:spacing w:val="-10"/>
      <w:sz w:val="22"/>
      <w:szCs w:val="22"/>
    </w:rPr>
  </w:style>
  <w:style w:type="character" w:customStyle="1" w:styleId="FontStyle352">
    <w:name w:val="Font Style352"/>
    <w:uiPriority w:val="99"/>
    <w:rsid w:val="001D06E7"/>
    <w:rPr>
      <w:rFonts w:ascii="Times New Roman" w:hAnsi="Times New Roman" w:cs="Times New Roman"/>
      <w:b/>
      <w:bCs/>
      <w:sz w:val="16"/>
      <w:szCs w:val="16"/>
    </w:rPr>
  </w:style>
  <w:style w:type="character" w:customStyle="1" w:styleId="FontStyle356">
    <w:name w:val="Font Style356"/>
    <w:uiPriority w:val="99"/>
    <w:rsid w:val="001D06E7"/>
    <w:rPr>
      <w:rFonts w:ascii="Times New Roman" w:hAnsi="Times New Roman" w:cs="Times New Roman"/>
      <w:b/>
      <w:bCs/>
      <w:spacing w:val="-10"/>
      <w:sz w:val="22"/>
      <w:szCs w:val="22"/>
    </w:rPr>
  </w:style>
  <w:style w:type="character" w:customStyle="1" w:styleId="FontStyle298">
    <w:name w:val="Font Style298"/>
    <w:uiPriority w:val="99"/>
    <w:rsid w:val="001D06E7"/>
    <w:rPr>
      <w:rFonts w:ascii="Times New Roman" w:hAnsi="Times New Roman" w:cs="Times New Roman"/>
      <w:sz w:val="18"/>
      <w:szCs w:val="18"/>
    </w:rPr>
  </w:style>
  <w:style w:type="character" w:customStyle="1" w:styleId="FontStyle311">
    <w:name w:val="Font Style311"/>
    <w:uiPriority w:val="99"/>
    <w:rsid w:val="001D06E7"/>
    <w:rPr>
      <w:rFonts w:ascii="Times New Roman" w:hAnsi="Times New Roman" w:cs="Times New Roman"/>
      <w:b/>
      <w:bCs/>
      <w:spacing w:val="-10"/>
      <w:sz w:val="18"/>
      <w:szCs w:val="18"/>
    </w:rPr>
  </w:style>
  <w:style w:type="character" w:customStyle="1" w:styleId="FontStyle332">
    <w:name w:val="Font Style332"/>
    <w:uiPriority w:val="99"/>
    <w:rsid w:val="001D06E7"/>
    <w:rPr>
      <w:rFonts w:ascii="Times New Roman" w:hAnsi="Times New Roman" w:cs="Times New Roman"/>
      <w:b/>
      <w:bCs/>
      <w:i/>
      <w:iCs/>
      <w:spacing w:val="-10"/>
      <w:sz w:val="20"/>
      <w:szCs w:val="20"/>
    </w:rPr>
  </w:style>
  <w:style w:type="character" w:customStyle="1" w:styleId="FontStyle371">
    <w:name w:val="Font Style371"/>
    <w:uiPriority w:val="99"/>
    <w:rsid w:val="001D06E7"/>
    <w:rPr>
      <w:rFonts w:ascii="Times New Roman" w:hAnsi="Times New Roman" w:cs="Times New Roman"/>
      <w:sz w:val="16"/>
      <w:szCs w:val="16"/>
    </w:rPr>
  </w:style>
  <w:style w:type="character" w:customStyle="1" w:styleId="FontStyle350">
    <w:name w:val="Font Style350"/>
    <w:uiPriority w:val="99"/>
    <w:rsid w:val="001D06E7"/>
    <w:rPr>
      <w:rFonts w:ascii="Times New Roman" w:hAnsi="Times New Roman" w:cs="Times New Roman"/>
      <w:b/>
      <w:bCs/>
      <w:i/>
      <w:iCs/>
      <w:sz w:val="20"/>
      <w:szCs w:val="20"/>
    </w:rPr>
  </w:style>
  <w:style w:type="paragraph" w:customStyle="1" w:styleId="Style8">
    <w:name w:val="Style8"/>
    <w:basedOn w:val="Normal"/>
    <w:uiPriority w:val="99"/>
    <w:rsid w:val="001D06E7"/>
    <w:pPr>
      <w:widowControl w:val="0"/>
      <w:autoSpaceDE w:val="0"/>
      <w:autoSpaceDN w:val="0"/>
      <w:adjustRightInd w:val="0"/>
    </w:pPr>
    <w:rPr>
      <w:rFonts w:eastAsia="Times New Roman"/>
      <w:sz w:val="24"/>
    </w:rPr>
  </w:style>
  <w:style w:type="character" w:customStyle="1" w:styleId="FontStyle351">
    <w:name w:val="Font Style351"/>
    <w:uiPriority w:val="99"/>
    <w:rsid w:val="001D06E7"/>
    <w:rPr>
      <w:rFonts w:ascii="Times New Roman" w:hAnsi="Times New Roman" w:cs="Times New Roman"/>
      <w:b/>
      <w:bCs/>
      <w:sz w:val="22"/>
      <w:szCs w:val="22"/>
    </w:rPr>
  </w:style>
  <w:style w:type="paragraph" w:customStyle="1" w:styleId="Style130">
    <w:name w:val="Style130"/>
    <w:basedOn w:val="Normal"/>
    <w:uiPriority w:val="99"/>
    <w:rsid w:val="001D06E7"/>
    <w:pPr>
      <w:widowControl w:val="0"/>
      <w:autoSpaceDE w:val="0"/>
      <w:autoSpaceDN w:val="0"/>
      <w:adjustRightInd w:val="0"/>
      <w:jc w:val="both"/>
    </w:pPr>
    <w:rPr>
      <w:rFonts w:eastAsia="Times New Roman"/>
      <w:sz w:val="24"/>
    </w:rPr>
  </w:style>
  <w:style w:type="character" w:customStyle="1" w:styleId="FontStyle369">
    <w:name w:val="Font Style369"/>
    <w:uiPriority w:val="99"/>
    <w:rsid w:val="001D06E7"/>
    <w:rPr>
      <w:rFonts w:ascii="Times New Roman" w:hAnsi="Times New Roman" w:cs="Times New Roman"/>
      <w:b/>
      <w:bCs/>
      <w:spacing w:val="-10"/>
      <w:sz w:val="20"/>
      <w:szCs w:val="20"/>
    </w:rPr>
  </w:style>
  <w:style w:type="character" w:customStyle="1" w:styleId="FontStyle357">
    <w:name w:val="Font Style357"/>
    <w:uiPriority w:val="99"/>
    <w:rsid w:val="001D06E7"/>
    <w:rPr>
      <w:rFonts w:ascii="Times New Roman" w:hAnsi="Times New Roman" w:cs="Times New Roman"/>
      <w:b/>
      <w:bCs/>
      <w:spacing w:val="-10"/>
      <w:sz w:val="22"/>
      <w:szCs w:val="22"/>
    </w:rPr>
  </w:style>
  <w:style w:type="paragraph" w:customStyle="1" w:styleId="Style67">
    <w:name w:val="Style67"/>
    <w:basedOn w:val="Normal"/>
    <w:uiPriority w:val="99"/>
    <w:rsid w:val="001D06E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D06E7"/>
    <w:rPr>
      <w:rFonts w:ascii="Times New Roman" w:hAnsi="Times New Roman" w:cs="Times New Roman"/>
      <w:sz w:val="20"/>
      <w:szCs w:val="20"/>
    </w:rPr>
  </w:style>
  <w:style w:type="character" w:customStyle="1" w:styleId="FontStyle374">
    <w:name w:val="Font Style374"/>
    <w:uiPriority w:val="99"/>
    <w:rsid w:val="001D06E7"/>
    <w:rPr>
      <w:rFonts w:ascii="Times New Roman" w:hAnsi="Times New Roman" w:cs="Times New Roman"/>
      <w:b/>
      <w:bCs/>
      <w:spacing w:val="-10"/>
      <w:sz w:val="22"/>
      <w:szCs w:val="22"/>
    </w:rPr>
  </w:style>
  <w:style w:type="paragraph" w:customStyle="1" w:styleId="Style300">
    <w:name w:val="Style30"/>
    <w:basedOn w:val="Normal"/>
    <w:uiPriority w:val="99"/>
    <w:rsid w:val="001D06E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D06E7"/>
    <w:rPr>
      <w:rFonts w:ascii="Times New Roman" w:hAnsi="Times New Roman" w:cs="Times New Roman"/>
      <w:smallCaps/>
      <w:sz w:val="16"/>
      <w:szCs w:val="16"/>
    </w:rPr>
  </w:style>
  <w:style w:type="paragraph" w:customStyle="1" w:styleId="Style93">
    <w:name w:val="Style93"/>
    <w:basedOn w:val="Normal"/>
    <w:uiPriority w:val="99"/>
    <w:rsid w:val="001D06E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D06E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D06E7"/>
    <w:rPr>
      <w:rFonts w:eastAsia="Times New Roman"/>
      <w:b/>
      <w:sz w:val="28"/>
      <w:u w:val="thick"/>
    </w:rPr>
  </w:style>
  <w:style w:type="character" w:customStyle="1" w:styleId="CardsCharCharChar">
    <w:name w:val="Cards Char Char Char"/>
    <w:rsid w:val="001D06E7"/>
    <w:rPr>
      <w:szCs w:val="24"/>
      <w:lang w:val="en-US" w:eastAsia="en-US" w:bidi="ar-SA"/>
    </w:rPr>
  </w:style>
  <w:style w:type="character" w:customStyle="1" w:styleId="CardsCharCharCharChar">
    <w:name w:val="Cards Char Char Char Char"/>
    <w:rsid w:val="001D06E7"/>
    <w:rPr>
      <w:szCs w:val="24"/>
      <w:lang w:val="en-US" w:eastAsia="en-US" w:bidi="ar-SA"/>
    </w:rPr>
  </w:style>
  <w:style w:type="paragraph" w:customStyle="1" w:styleId="NoSpacingCharCharChar">
    <w:name w:val="No Spacing Char Char Char"/>
    <w:next w:val="Normal"/>
    <w:rsid w:val="001D06E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1D06E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D06E7"/>
    <w:rPr>
      <w:rFonts w:ascii="Garamond" w:hAnsi="Garamond"/>
    </w:rPr>
  </w:style>
  <w:style w:type="paragraph" w:customStyle="1" w:styleId="INDENTEDPARAGRAPH">
    <w:name w:val="INDENTED PARAGRAPH"/>
    <w:rsid w:val="001D06E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1D06E7"/>
  </w:style>
  <w:style w:type="paragraph" w:customStyle="1" w:styleId="TagChar1CharCharCharChar">
    <w:name w:val="Tag Char1 Char Char Char Char"/>
    <w:basedOn w:val="Normal"/>
    <w:rsid w:val="001D06E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D06E7"/>
    <w:rPr>
      <w:rFonts w:eastAsia="Times New Roman"/>
      <w:b/>
      <w:sz w:val="24"/>
    </w:rPr>
  </w:style>
  <w:style w:type="paragraph" w:customStyle="1" w:styleId="RepeatHeader0">
    <w:name w:val="Repeat Header"/>
    <w:basedOn w:val="HeaderDebate"/>
    <w:rsid w:val="001D06E7"/>
    <w:pPr>
      <w:jc w:val="center"/>
      <w:outlineLvl w:val="1"/>
    </w:pPr>
    <w:rPr>
      <w:rFonts w:eastAsia="Times New Roman"/>
      <w:b/>
      <w:sz w:val="48"/>
      <w:szCs w:val="48"/>
      <w:u w:val="words"/>
    </w:rPr>
  </w:style>
  <w:style w:type="character" w:customStyle="1" w:styleId="sectionsubtitle">
    <w:name w:val="sectionsubtitle"/>
    <w:basedOn w:val="DefaultParagraphFont"/>
    <w:rsid w:val="001D06E7"/>
  </w:style>
  <w:style w:type="character" w:customStyle="1" w:styleId="EvidenceTag">
    <w:name w:val="Evidence Tag"/>
    <w:rsid w:val="001D06E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D06E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D06E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D06E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D06E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D06E7"/>
  </w:style>
  <w:style w:type="character" w:customStyle="1" w:styleId="StyleUnderlineUnderlineChar">
    <w:name w:val="Style Underline + Underline Char"/>
    <w:rsid w:val="001D06E7"/>
    <w:rPr>
      <w:rFonts w:ascii="Trebuchet MS" w:hAnsi="Trebuchet MS"/>
      <w:szCs w:val="18"/>
      <w:u w:val="single"/>
      <w:lang w:val="en-US" w:eastAsia="en-US" w:bidi="ar-SA"/>
    </w:rPr>
  </w:style>
  <w:style w:type="paragraph" w:customStyle="1" w:styleId="UnderlineCards">
    <w:name w:val="Underline Cards"/>
    <w:basedOn w:val="Cards"/>
    <w:link w:val="UnderlineCardsChar"/>
    <w:rsid w:val="001D06E7"/>
    <w:pPr>
      <w:ind w:left="288"/>
      <w:jc w:val="left"/>
    </w:pPr>
    <w:rPr>
      <w:rFonts w:eastAsia="Times New Roman"/>
      <w:szCs w:val="24"/>
      <w:u w:val="thick"/>
    </w:rPr>
  </w:style>
  <w:style w:type="character" w:customStyle="1" w:styleId="UnderlineCardsChar">
    <w:name w:val="Underline Cards Char"/>
    <w:link w:val="UnderlineCards"/>
    <w:rsid w:val="001D06E7"/>
    <w:rPr>
      <w:rFonts w:ascii="Times New Roman" w:eastAsia="Times New Roman" w:hAnsi="Times New Roman" w:cs="Times New Roman"/>
      <w:sz w:val="20"/>
      <w:u w:val="thick"/>
    </w:rPr>
  </w:style>
  <w:style w:type="character" w:customStyle="1" w:styleId="SmallCardsChar">
    <w:name w:val="Small Cards Char"/>
    <w:link w:val="SmallCards"/>
    <w:rsid w:val="001D06E7"/>
    <w:rPr>
      <w:rFonts w:ascii="Calibri" w:eastAsia="Times New Roman" w:hAnsi="Calibri" w:cs="Calibri"/>
      <w:sz w:val="16"/>
      <w:szCs w:val="20"/>
    </w:rPr>
  </w:style>
  <w:style w:type="paragraph" w:customStyle="1" w:styleId="ReadingCites">
    <w:name w:val="Reading Cites"/>
    <w:basedOn w:val="Normal"/>
    <w:link w:val="ReadingCitesChar"/>
    <w:rsid w:val="001D06E7"/>
    <w:rPr>
      <w:rFonts w:eastAsia="Times New Roman"/>
      <w:b/>
      <w:szCs w:val="20"/>
    </w:rPr>
  </w:style>
  <w:style w:type="character" w:customStyle="1" w:styleId="ReadingCitesChar">
    <w:name w:val="Reading Cites Char"/>
    <w:link w:val="ReadingCites"/>
    <w:rsid w:val="001D06E7"/>
    <w:rPr>
      <w:rFonts w:ascii="Calibri" w:eastAsia="Times New Roman" w:hAnsi="Calibri" w:cs="Calibri"/>
      <w:b/>
      <w:sz w:val="22"/>
      <w:szCs w:val="20"/>
    </w:rPr>
  </w:style>
  <w:style w:type="paragraph" w:customStyle="1" w:styleId="ContentsHeading">
    <w:name w:val="Contents Heading"/>
    <w:basedOn w:val="Heading1"/>
    <w:next w:val="Normal"/>
    <w:rsid w:val="001D06E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D06E7"/>
    <w:pPr>
      <w:spacing w:before="100" w:beforeAutospacing="1" w:after="100" w:afterAutospacing="1"/>
    </w:pPr>
    <w:rPr>
      <w:rFonts w:eastAsia="Times New Roman"/>
    </w:rPr>
  </w:style>
  <w:style w:type="character" w:customStyle="1" w:styleId="CharacterStyle8">
    <w:name w:val="Character Style 8"/>
    <w:rsid w:val="001D06E7"/>
    <w:rPr>
      <w:sz w:val="22"/>
      <w:szCs w:val="22"/>
    </w:rPr>
  </w:style>
  <w:style w:type="paragraph" w:customStyle="1" w:styleId="Style110">
    <w:name w:val="Style 11"/>
    <w:rsid w:val="001D06E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1D06E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D06E7"/>
    <w:rPr>
      <w:rFonts w:ascii="Arial Narrow" w:hAnsi="Arial Narrow"/>
      <w:color w:val="000000"/>
      <w:sz w:val="22"/>
      <w:szCs w:val="22"/>
      <w:u w:val="single"/>
      <w:lang w:val="en-US" w:eastAsia="en-US" w:bidi="ar-SA"/>
    </w:rPr>
  </w:style>
  <w:style w:type="character" w:customStyle="1" w:styleId="CardText1Char1">
    <w:name w:val="Card Text 1 Char1"/>
    <w:rsid w:val="001D06E7"/>
    <w:rPr>
      <w:rFonts w:ascii="Arial Narrow" w:hAnsi="Arial Narrow"/>
      <w:color w:val="000000"/>
      <w:sz w:val="22"/>
      <w:szCs w:val="22"/>
      <w:u w:val="single"/>
      <w:lang w:val="en-US" w:eastAsia="en-US" w:bidi="ar-SA"/>
    </w:rPr>
  </w:style>
  <w:style w:type="paragraph" w:customStyle="1" w:styleId="Style52">
    <w:name w:val="Style 5"/>
    <w:rsid w:val="001D06E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1D06E7"/>
    <w:rPr>
      <w:rFonts w:ascii="Times New Roman" w:eastAsia="Times" w:hAnsi="Times New Roman" w:cs="Arial"/>
      <w:b w:val="0"/>
      <w:bCs w:val="0"/>
      <w:iCs/>
      <w:noProof/>
      <w:sz w:val="24"/>
      <w:szCs w:val="24"/>
      <w:u w:val="single"/>
      <w:lang w:val="en-US" w:eastAsia="en-US" w:bidi="ar-SA"/>
    </w:rPr>
  </w:style>
  <w:style w:type="character" w:customStyle="1" w:styleId="arttitle1">
    <w:name w:val="arttitle1"/>
    <w:rsid w:val="001D06E7"/>
    <w:rPr>
      <w:b/>
      <w:bCs/>
      <w:color w:val="695B54"/>
    </w:rPr>
  </w:style>
  <w:style w:type="paragraph" w:customStyle="1" w:styleId="Heading11">
    <w:name w:val="Heading 11"/>
    <w:basedOn w:val="Normal"/>
    <w:next w:val="Normal"/>
    <w:rsid w:val="001D06E7"/>
    <w:pPr>
      <w:keepNext/>
      <w:widowControl w:val="0"/>
      <w:suppressAutoHyphens/>
      <w:jc w:val="center"/>
    </w:pPr>
    <w:rPr>
      <w:rFonts w:eastAsia="Tahoma"/>
      <w:b/>
      <w:sz w:val="48"/>
      <w:szCs w:val="32"/>
      <w:u w:val="single"/>
    </w:rPr>
  </w:style>
  <w:style w:type="paragraph" w:customStyle="1" w:styleId="TextHeading">
    <w:name w:val="Text Heading"/>
    <w:basedOn w:val="Heading3"/>
    <w:rsid w:val="001D06E7"/>
    <w:pPr>
      <w:keepLines w:val="0"/>
      <w:pageBreakBefore w:val="0"/>
      <w:spacing w:before="0"/>
      <w:jc w:val="left"/>
    </w:pPr>
    <w:rPr>
      <w:rFonts w:eastAsia="Times New Roman" w:cs="Arial"/>
      <w:sz w:val="22"/>
      <w:szCs w:val="26"/>
    </w:rPr>
  </w:style>
  <w:style w:type="character" w:customStyle="1" w:styleId="TextHeadingChar">
    <w:name w:val="Text Heading Char"/>
    <w:rsid w:val="001D06E7"/>
    <w:rPr>
      <w:rFonts w:cs="Arial"/>
      <w:b/>
      <w:bCs/>
      <w:sz w:val="22"/>
      <w:szCs w:val="26"/>
      <w:u w:val="single"/>
      <w:lang w:val="en-US" w:eastAsia="en-US" w:bidi="ar-SA"/>
    </w:rPr>
  </w:style>
  <w:style w:type="character" w:customStyle="1" w:styleId="FootnoteCharacters">
    <w:name w:val="Footnote Characters"/>
    <w:rsid w:val="001D06E7"/>
    <w:rPr>
      <w:vertAlign w:val="superscript"/>
    </w:rPr>
  </w:style>
  <w:style w:type="paragraph" w:customStyle="1" w:styleId="StyleHeading1BlockTitleHeading1Char1ALEXHeadingBrief-He2">
    <w:name w:val="Style Heading 1Block TitleHeading 1 Char1ALEXHeadingBrief - He...2"/>
    <w:basedOn w:val="Heading1"/>
    <w:autoRedefine/>
    <w:rsid w:val="001D06E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D06E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D06E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D06E7"/>
    <w:rPr>
      <w:rFonts w:ascii="Cambria" w:eastAsia="Cambria" w:hAnsi="Cambria"/>
      <w:b/>
      <w:caps/>
      <w:sz w:val="24"/>
    </w:rPr>
  </w:style>
  <w:style w:type="paragraph" w:customStyle="1" w:styleId="StyleDebateBodyBefore12pt">
    <w:name w:val="Style Debate Body + Before:  12 pt"/>
    <w:basedOn w:val="Normal"/>
    <w:next w:val="Normal"/>
    <w:rsid w:val="001D06E7"/>
    <w:pPr>
      <w:spacing w:before="240"/>
    </w:pPr>
    <w:rPr>
      <w:rFonts w:ascii="Garamond" w:eastAsia="Times New Roman" w:hAnsi="Garamond"/>
      <w:bCs/>
      <w:szCs w:val="20"/>
    </w:rPr>
  </w:style>
  <w:style w:type="paragraph" w:customStyle="1" w:styleId="StyleDebateBodyBefore12pt1">
    <w:name w:val="Style Debate Body + Before:  12 pt1"/>
    <w:basedOn w:val="Normal"/>
    <w:rsid w:val="001D06E7"/>
    <w:pPr>
      <w:spacing w:before="240"/>
    </w:pPr>
    <w:rPr>
      <w:rFonts w:ascii="Garamond" w:eastAsia="Times New Roman" w:hAnsi="Garamond"/>
      <w:bCs/>
      <w:szCs w:val="20"/>
    </w:rPr>
  </w:style>
  <w:style w:type="paragraph" w:customStyle="1" w:styleId="PageNumber11">
    <w:name w:val="Page Number11"/>
    <w:basedOn w:val="Normal"/>
    <w:next w:val="Normal"/>
    <w:rsid w:val="001D06E7"/>
    <w:rPr>
      <w:rFonts w:eastAsia="Times New Roman"/>
    </w:rPr>
  </w:style>
  <w:style w:type="character" w:customStyle="1" w:styleId="Heading2CharCharCharCharCharCharCharCharCharCharCharCharCharChar1">
    <w:name w:val="Heading 2 Char Char Char Char Char Char Char Char Char Char Char Char Char Char1"/>
    <w:rsid w:val="001D06E7"/>
    <w:rPr>
      <w:rFonts w:eastAsia="SimSun" w:cs="Arial"/>
      <w:b/>
      <w:bCs/>
      <w:iCs/>
      <w:sz w:val="24"/>
      <w:szCs w:val="28"/>
      <w:lang w:val="en-US" w:eastAsia="zh-CN" w:bidi="ar-SA"/>
    </w:rPr>
  </w:style>
  <w:style w:type="character" w:customStyle="1" w:styleId="Char31">
    <w:name w:val="Char31"/>
    <w:rsid w:val="001D06E7"/>
    <w:rPr>
      <w:rFonts w:cs="Arial"/>
      <w:bCs/>
      <w:u w:val="thick"/>
      <w:lang w:val="en-US" w:eastAsia="en-US" w:bidi="ar-SA"/>
    </w:rPr>
  </w:style>
  <w:style w:type="paragraph" w:customStyle="1" w:styleId="StyleHeading1Centered">
    <w:name w:val="Style Heading 1 + Centered"/>
    <w:basedOn w:val="Heading1"/>
    <w:rsid w:val="001D06E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D06E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D06E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D06E7"/>
    <w:pPr>
      <w:spacing w:before="120"/>
    </w:pPr>
    <w:rPr>
      <w:rFonts w:eastAsia="Times New Roman"/>
    </w:rPr>
  </w:style>
  <w:style w:type="character" w:customStyle="1" w:styleId="underliningChar3">
    <w:name w:val="underlining Char"/>
    <w:rsid w:val="001D06E7"/>
    <w:rPr>
      <w:b/>
      <w:szCs w:val="24"/>
      <w:u w:val="single"/>
      <w:lang w:val="en-US" w:eastAsia="en-US" w:bidi="ar-SA"/>
    </w:rPr>
  </w:style>
  <w:style w:type="character" w:customStyle="1" w:styleId="notreadChar">
    <w:name w:val="not read Char"/>
    <w:rsid w:val="001D06E7"/>
    <w:rPr>
      <w:sz w:val="18"/>
      <w:szCs w:val="24"/>
      <w:lang w:val="en-US" w:eastAsia="en-US" w:bidi="ar-SA"/>
    </w:rPr>
  </w:style>
  <w:style w:type="paragraph" w:customStyle="1" w:styleId="StyleStrong10ptNotBold">
    <w:name w:val="Style Strong + 10 pt Not Bold"/>
    <w:basedOn w:val="Normal"/>
    <w:autoRedefine/>
    <w:rsid w:val="001D06E7"/>
    <w:pPr>
      <w:ind w:left="720" w:hanging="360"/>
    </w:pPr>
    <w:rPr>
      <w:rFonts w:eastAsia="Times New Roman"/>
      <w:sz w:val="26"/>
      <w:szCs w:val="26"/>
    </w:rPr>
  </w:style>
  <w:style w:type="character" w:customStyle="1" w:styleId="smallCharChar0">
    <w:name w:val="small Char Char"/>
    <w:rsid w:val="001D06E7"/>
    <w:rPr>
      <w:rFonts w:ascii="Times New Roman" w:eastAsia="Times New Roman" w:hAnsi="Times New Roman" w:cs="Times New Roman"/>
      <w:sz w:val="12"/>
      <w:szCs w:val="16"/>
    </w:rPr>
  </w:style>
  <w:style w:type="character" w:customStyle="1" w:styleId="Undlerine">
    <w:name w:val="Undlerine"/>
    <w:qFormat/>
    <w:rsid w:val="001D06E7"/>
    <w:rPr>
      <w:rFonts w:ascii="Times New Roman" w:hAnsi="Times New Roman"/>
      <w:w w:val="110"/>
      <w:sz w:val="20"/>
      <w:szCs w:val="20"/>
      <w:u w:val="single"/>
      <w:bdr w:val="none" w:sz="0" w:space="0" w:color="auto"/>
      <w:lang w:bidi="he-IL"/>
    </w:rPr>
  </w:style>
  <w:style w:type="character" w:customStyle="1" w:styleId="Boxes">
    <w:name w:val="Boxes"/>
    <w:qFormat/>
    <w:rsid w:val="001D06E7"/>
    <w:rPr>
      <w:rFonts w:ascii="Times New Roman" w:hAnsi="Times New Roman"/>
      <w:sz w:val="20"/>
      <w:u w:val="single"/>
      <w:bdr w:val="single" w:sz="4" w:space="0" w:color="auto"/>
    </w:rPr>
  </w:style>
  <w:style w:type="character" w:customStyle="1" w:styleId="tim">
    <w:name w:val="tim"/>
    <w:qFormat/>
    <w:rsid w:val="001D06E7"/>
    <w:rPr>
      <w:rFonts w:ascii="Times New Roman" w:hAnsi="Times New Roman"/>
      <w:sz w:val="20"/>
      <w:u w:val="single"/>
    </w:rPr>
  </w:style>
  <w:style w:type="character" w:customStyle="1" w:styleId="hl">
    <w:name w:val="hl"/>
    <w:basedOn w:val="DefaultParagraphFont"/>
    <w:rsid w:val="001D06E7"/>
  </w:style>
  <w:style w:type="character" w:customStyle="1" w:styleId="clock1">
    <w:name w:val="clock1"/>
    <w:rsid w:val="001D06E7"/>
    <w:rPr>
      <w:color w:val="B51B1B"/>
    </w:rPr>
  </w:style>
  <w:style w:type="character" w:customStyle="1" w:styleId="smallChar10">
    <w:name w:val="small Char1"/>
    <w:rsid w:val="001D06E7"/>
    <w:rPr>
      <w:sz w:val="12"/>
      <w:szCs w:val="16"/>
      <w:lang w:val="en-US" w:eastAsia="en-US" w:bidi="ar-SA"/>
    </w:rPr>
  </w:style>
  <w:style w:type="character" w:customStyle="1" w:styleId="SmallCardsCharChar">
    <w:name w:val="Small Cards Char Char"/>
    <w:rsid w:val="001D06E7"/>
    <w:rPr>
      <w:sz w:val="14"/>
      <w:szCs w:val="24"/>
      <w:lang w:val="en-US" w:eastAsia="en-US" w:bidi="ar-SA"/>
    </w:rPr>
  </w:style>
  <w:style w:type="paragraph" w:customStyle="1" w:styleId="NormalCards">
    <w:name w:val="Normal Cards"/>
    <w:basedOn w:val="Normal"/>
    <w:rsid w:val="001D06E7"/>
    <w:pPr>
      <w:ind w:left="288"/>
    </w:pPr>
    <w:rPr>
      <w:rFonts w:eastAsia="Times New Roman"/>
    </w:rPr>
  </w:style>
  <w:style w:type="character" w:customStyle="1" w:styleId="iniciales">
    <w:name w:val="iniciales"/>
    <w:basedOn w:val="DefaultParagraphFont"/>
    <w:rsid w:val="001D06E7"/>
  </w:style>
  <w:style w:type="character" w:customStyle="1" w:styleId="Style10ptBoldUnderline">
    <w:name w:val="Style 10 pt Bold Underline"/>
    <w:rsid w:val="001D06E7"/>
    <w:rPr>
      <w:b/>
      <w:bCs/>
      <w:sz w:val="20"/>
      <w:u w:val="single"/>
    </w:rPr>
  </w:style>
  <w:style w:type="paragraph" w:customStyle="1" w:styleId="outdent">
    <w:name w:val="outdent"/>
    <w:basedOn w:val="Normal"/>
    <w:rsid w:val="001D06E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D06E7"/>
    <w:pPr>
      <w:spacing w:before="100" w:beforeAutospacing="1" w:after="100" w:afterAutospacing="1"/>
    </w:pPr>
    <w:rPr>
      <w:rFonts w:eastAsia="Times New Roman"/>
      <w:sz w:val="24"/>
    </w:rPr>
  </w:style>
  <w:style w:type="paragraph" w:customStyle="1" w:styleId="bulletfollow">
    <w:name w:val="bulletfollow"/>
    <w:basedOn w:val="Normal"/>
    <w:rsid w:val="001D06E7"/>
    <w:pPr>
      <w:spacing w:before="100" w:beforeAutospacing="1" w:after="100" w:afterAutospacing="1"/>
    </w:pPr>
    <w:rPr>
      <w:rFonts w:eastAsia="Times New Roman"/>
      <w:sz w:val="24"/>
    </w:rPr>
  </w:style>
  <w:style w:type="paragraph" w:customStyle="1" w:styleId="bulleted">
    <w:name w:val="bulleted"/>
    <w:basedOn w:val="Normal"/>
    <w:rsid w:val="001D06E7"/>
    <w:pPr>
      <w:spacing w:before="100" w:beforeAutospacing="1" w:after="100" w:afterAutospacing="1"/>
    </w:pPr>
    <w:rPr>
      <w:rFonts w:eastAsia="Times New Roman"/>
      <w:sz w:val="24"/>
    </w:rPr>
  </w:style>
  <w:style w:type="character" w:customStyle="1" w:styleId="UnderlineCardsCharChar">
    <w:name w:val="Underline Cards Char Char"/>
    <w:rsid w:val="001D06E7"/>
    <w:rPr>
      <w:rFonts w:eastAsia="SimSun"/>
      <w:szCs w:val="24"/>
      <w:u w:val="thick"/>
      <w:lang w:val="en-US" w:eastAsia="en-US" w:bidi="ar-SA"/>
    </w:rPr>
  </w:style>
  <w:style w:type="paragraph" w:customStyle="1" w:styleId="authorgroup">
    <w:name w:val="authorgroup"/>
    <w:basedOn w:val="Normal"/>
    <w:rsid w:val="001D06E7"/>
    <w:pPr>
      <w:spacing w:before="100" w:beforeAutospacing="1" w:after="100" w:afterAutospacing="1"/>
    </w:pPr>
    <w:rPr>
      <w:rFonts w:eastAsia="Calibri"/>
      <w:sz w:val="24"/>
    </w:rPr>
  </w:style>
  <w:style w:type="paragraph" w:customStyle="1" w:styleId="affiliation1">
    <w:name w:val="affiliation1"/>
    <w:basedOn w:val="Normal"/>
    <w:rsid w:val="001D06E7"/>
    <w:pPr>
      <w:spacing w:before="100" w:beforeAutospacing="1" w:after="100" w:afterAutospacing="1"/>
    </w:pPr>
    <w:rPr>
      <w:rFonts w:eastAsia="Calibri"/>
      <w:sz w:val="24"/>
    </w:rPr>
  </w:style>
  <w:style w:type="character" w:customStyle="1" w:styleId="smallcapitals">
    <w:name w:val="smallcapitals"/>
    <w:basedOn w:val="DefaultParagraphFont"/>
    <w:rsid w:val="001D06E7"/>
  </w:style>
  <w:style w:type="character" w:customStyle="1" w:styleId="number0">
    <w:name w:val="number"/>
    <w:basedOn w:val="DefaultParagraphFont"/>
    <w:rsid w:val="001D06E7"/>
  </w:style>
  <w:style w:type="character" w:customStyle="1" w:styleId="articlebody1">
    <w:name w:val="articlebody1"/>
    <w:rsid w:val="001D06E7"/>
  </w:style>
  <w:style w:type="character" w:customStyle="1" w:styleId="small1">
    <w:name w:val="small1"/>
    <w:rsid w:val="001D06E7"/>
  </w:style>
  <w:style w:type="character" w:customStyle="1" w:styleId="AuthorDateChar1">
    <w:name w:val="Author/Date Char1"/>
    <w:rsid w:val="001D06E7"/>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D06E7"/>
    <w:pPr>
      <w:spacing w:before="120"/>
    </w:pPr>
    <w:rPr>
      <w:b/>
    </w:rPr>
  </w:style>
  <w:style w:type="character" w:customStyle="1" w:styleId="analyticChar0">
    <w:name w:val="analytic Char"/>
    <w:basedOn w:val="DefaultParagraphFont"/>
    <w:link w:val="analytic0"/>
    <w:uiPriority w:val="4"/>
    <w:rsid w:val="001D06E7"/>
    <w:rPr>
      <w:rFonts w:ascii="Calibri" w:hAnsi="Calibri" w:cs="Calibri"/>
      <w:b/>
      <w:sz w:val="22"/>
    </w:rPr>
  </w:style>
  <w:style w:type="character" w:customStyle="1" w:styleId="Normal30">
    <w:name w:val="Normal3"/>
    <w:basedOn w:val="DefaultParagraphFont"/>
    <w:rsid w:val="001D06E7"/>
  </w:style>
  <w:style w:type="paragraph" w:customStyle="1" w:styleId="Heading12">
    <w:name w:val="Heading 12"/>
    <w:basedOn w:val="Normal"/>
    <w:next w:val="Normal"/>
    <w:rsid w:val="001D06E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D06E7"/>
  </w:style>
  <w:style w:type="character" w:customStyle="1" w:styleId="m-3583723223135346788gmail-styleunderline">
    <w:name w:val="m_-3583723223135346788gmail-styleunderline"/>
    <w:basedOn w:val="DefaultParagraphFont"/>
    <w:rsid w:val="001D06E7"/>
  </w:style>
  <w:style w:type="character" w:customStyle="1" w:styleId="CardsFont6ptChar5">
    <w:name w:val="Cards + Font: 6 pt Char5"/>
    <w:basedOn w:val="DefaultParagraphFont"/>
    <w:locked/>
    <w:rsid w:val="001D06E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D06E7"/>
  </w:style>
  <w:style w:type="character" w:customStyle="1" w:styleId="m-1146133537900874914m-2819420093854639792gmail-styleunderline">
    <w:name w:val="m_-1146133537900874914m_-2819420093854639792gmail-styleunderline"/>
    <w:basedOn w:val="DefaultParagraphFont"/>
    <w:rsid w:val="001D06E7"/>
  </w:style>
  <w:style w:type="character" w:customStyle="1" w:styleId="m-7954869243461233974gmail-styleunderline">
    <w:name w:val="m_-7954869243461233974gmail-styleunderline"/>
    <w:basedOn w:val="DefaultParagraphFont"/>
    <w:rsid w:val="001D06E7"/>
  </w:style>
  <w:style w:type="character" w:customStyle="1" w:styleId="m5577519854659992616gmail-styleunderline">
    <w:name w:val="m_5577519854659992616gmail-styleunderline"/>
    <w:basedOn w:val="DefaultParagraphFont"/>
    <w:rsid w:val="001D06E7"/>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1D06E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brookings.edu/wp-content/uploads/2016/07/antitrust_global_chapt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75</Pages>
  <Words>61836</Words>
  <Characters>346284</Characters>
  <Application>Microsoft Office Word</Application>
  <DocSecurity>0</DocSecurity>
  <Lines>3329</Lines>
  <Paragraphs>1248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406872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2</cp:revision>
  <dcterms:created xsi:type="dcterms:W3CDTF">2022-02-08T18:17:00Z</dcterms:created>
  <dcterms:modified xsi:type="dcterms:W3CDTF">2022-02-08T18:17:00Z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