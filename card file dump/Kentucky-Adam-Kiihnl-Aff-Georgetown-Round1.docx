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4FD5" w14:textId="2F5E8874" w:rsidR="00820802" w:rsidRDefault="00820802" w:rsidP="00820802">
      <w:pPr>
        <w:pStyle w:val="Heading2"/>
      </w:pPr>
      <w:r>
        <w:t>1AC</w:t>
      </w:r>
    </w:p>
    <w:p w14:paraId="7FA9ECD7" w14:textId="77777777" w:rsidR="00820802" w:rsidRDefault="00820802" w:rsidP="00820802">
      <w:pPr>
        <w:pStyle w:val="Heading3"/>
      </w:pPr>
      <w:r>
        <w:lastRenderedPageBreak/>
        <w:t>Blockchain---1AC</w:t>
      </w:r>
    </w:p>
    <w:p w14:paraId="34EFF1FC" w14:textId="77777777" w:rsidR="00820802" w:rsidRDefault="00820802" w:rsidP="00820802">
      <w:pPr>
        <w:pStyle w:val="Heading4"/>
        <w:rPr>
          <w:u w:val="single"/>
        </w:rPr>
      </w:pPr>
      <w:r>
        <w:t>Advantage 1---</w:t>
      </w:r>
      <w:r w:rsidRPr="00E86A7A">
        <w:rPr>
          <w:u w:val="single"/>
        </w:rPr>
        <w:t>BLOCKCHAIN</w:t>
      </w:r>
    </w:p>
    <w:p w14:paraId="74233061" w14:textId="77777777" w:rsidR="00820802" w:rsidRPr="00056085" w:rsidRDefault="00820802" w:rsidP="00820802">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0503DF4B" w14:textId="77777777" w:rsidR="00820802" w:rsidRDefault="00820802" w:rsidP="00820802">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009A0303" w14:textId="77777777" w:rsidR="00820802" w:rsidRPr="00E86A7A" w:rsidRDefault="00820802" w:rsidP="00820802">
      <w:pPr>
        <w:rPr>
          <w:sz w:val="16"/>
        </w:rPr>
      </w:pPr>
      <w:r w:rsidRPr="00E86A7A">
        <w:rPr>
          <w:sz w:val="16"/>
        </w:rPr>
        <w:t>5</w:t>
      </w:r>
      <w:r>
        <w:rPr>
          <w:sz w:val="16"/>
        </w:rPr>
        <w:t xml:space="preserve"> </w:t>
      </w:r>
      <w:r w:rsidRPr="00E86A7A">
        <w:rPr>
          <w:sz w:val="16"/>
        </w:rPr>
        <w:t>A WIN-WIN THEORY</w:t>
      </w:r>
    </w:p>
    <w:p w14:paraId="2F72377F" w14:textId="77777777" w:rsidR="00820802" w:rsidRPr="00E86A7A" w:rsidRDefault="00820802" w:rsidP="00820802">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4BC7DFD3" w14:textId="77777777" w:rsidR="00820802" w:rsidRPr="00E86A7A" w:rsidRDefault="00820802" w:rsidP="00820802">
      <w:pPr>
        <w:rPr>
          <w:sz w:val="16"/>
        </w:rPr>
      </w:pPr>
      <w:r w:rsidRPr="00E86A7A">
        <w:rPr>
          <w:sz w:val="16"/>
        </w:rPr>
        <w:t>5.1 A Win for Antitrust</w:t>
      </w:r>
    </w:p>
    <w:p w14:paraId="4DE27B14" w14:textId="77777777" w:rsidR="00820802" w:rsidRPr="001F1B5A" w:rsidRDefault="00820802" w:rsidP="00820802">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04989320" w14:textId="77777777" w:rsidR="00820802" w:rsidRPr="001F1B5A" w:rsidRDefault="00820802" w:rsidP="00820802">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C50D278" w14:textId="77777777" w:rsidR="00820802" w:rsidRPr="001F1B5A" w:rsidRDefault="00820802" w:rsidP="00820802">
      <w:pPr>
        <w:rPr>
          <w:sz w:val="16"/>
        </w:rPr>
      </w:pPr>
      <w:r w:rsidRPr="001F1B5A">
        <w:rPr>
          <w:sz w:val="16"/>
        </w:rPr>
        <w:t>5.2 A Win for Blockchain</w:t>
      </w:r>
    </w:p>
    <w:p w14:paraId="73A726FF" w14:textId="77777777" w:rsidR="00820802" w:rsidRPr="00E86A7A" w:rsidRDefault="00820802" w:rsidP="00820802">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6E9009EE" w14:textId="77777777" w:rsidR="00820802" w:rsidRPr="00E86A7A" w:rsidRDefault="00820802" w:rsidP="00820802">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26D9F50F" w14:textId="77777777" w:rsidR="00820802" w:rsidRPr="00E86A7A" w:rsidRDefault="00820802" w:rsidP="00820802">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129B1532" w14:textId="77777777" w:rsidR="00820802" w:rsidRPr="00E86A7A" w:rsidRDefault="00820802" w:rsidP="00820802">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6288E359" w14:textId="77777777" w:rsidR="00820802" w:rsidRPr="00E86A7A" w:rsidRDefault="00820802" w:rsidP="00820802">
      <w:pPr>
        <w:rPr>
          <w:sz w:val="16"/>
        </w:rPr>
      </w:pPr>
      <w:r w:rsidRPr="00E86A7A">
        <w:rPr>
          <w:sz w:val="16"/>
        </w:rPr>
        <w:t>6 CHAPTER SUMMARY AND BEYOND</w:t>
      </w:r>
    </w:p>
    <w:p w14:paraId="3886B269" w14:textId="77777777" w:rsidR="00820802" w:rsidRPr="00E86A7A" w:rsidRDefault="00820802" w:rsidP="00820802">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22774142" w14:textId="77777777" w:rsidR="00820802" w:rsidRDefault="00820802" w:rsidP="00820802">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540F5605" w14:textId="77777777" w:rsidR="00820802" w:rsidRPr="00532881" w:rsidRDefault="00820802" w:rsidP="00820802">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6B63DDDF" w14:textId="77777777" w:rsidR="00820802" w:rsidRDefault="00820802" w:rsidP="00820802">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7143AEF7" w14:textId="77777777" w:rsidR="00820802" w:rsidRPr="00FB7A60" w:rsidRDefault="00820802" w:rsidP="00820802">
      <w:pPr>
        <w:rPr>
          <w:sz w:val="16"/>
        </w:rPr>
      </w:pPr>
      <w:r w:rsidRPr="00FB7A60">
        <w:rPr>
          <w:sz w:val="16"/>
        </w:rPr>
        <w:t>2 THE SPECTER OF NEUTRALIZATION</w:t>
      </w:r>
    </w:p>
    <w:p w14:paraId="4C9C3CC8" w14:textId="77777777" w:rsidR="00820802" w:rsidRPr="00FB7A60" w:rsidRDefault="00820802" w:rsidP="00820802">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20D492A9" w14:textId="77777777" w:rsidR="00820802" w:rsidRPr="00FB7A60" w:rsidRDefault="00820802" w:rsidP="00820802">
      <w:pPr>
        <w:rPr>
          <w:sz w:val="16"/>
        </w:rPr>
      </w:pPr>
      <w:r w:rsidRPr="00FB7A60">
        <w:rPr>
          <w:sz w:val="16"/>
        </w:rPr>
        <w:t>2.1 One Goal, Two Methods</w:t>
      </w:r>
    </w:p>
    <w:p w14:paraId="160B143F" w14:textId="77777777" w:rsidR="00820802" w:rsidRPr="00FB7A60" w:rsidRDefault="00820802" w:rsidP="00820802">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421466DD" w14:textId="77777777" w:rsidR="00820802" w:rsidRPr="00FB7A60" w:rsidRDefault="00820802" w:rsidP="00820802">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23BB0C0C" w14:textId="77777777" w:rsidR="00820802" w:rsidRPr="00FB7A60" w:rsidRDefault="00820802" w:rsidP="00820802">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59C9E114" w14:textId="77777777" w:rsidR="00820802" w:rsidRPr="00FB7A60" w:rsidRDefault="00820802" w:rsidP="00820802">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30CCA95D" w14:textId="77777777" w:rsidR="00820802" w:rsidRPr="00FB7A60" w:rsidRDefault="00820802" w:rsidP="00820802">
      <w:pPr>
        <w:rPr>
          <w:sz w:val="16"/>
        </w:rPr>
      </w:pPr>
      <w:r w:rsidRPr="00FB7A60">
        <w:rPr>
          <w:sz w:val="16"/>
        </w:rPr>
        <w:t>2.2 The (Long) Road Ahead</w:t>
      </w:r>
    </w:p>
    <w:p w14:paraId="368A1A3F" w14:textId="77777777" w:rsidR="00820802" w:rsidRPr="00FB7A60" w:rsidRDefault="00820802" w:rsidP="00820802">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6B1DA4F9" w14:textId="77777777" w:rsidR="00820802" w:rsidRPr="00FB7A60" w:rsidRDefault="00820802" w:rsidP="00820802">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B4EC63C" w14:textId="77777777" w:rsidR="00820802" w:rsidRPr="00FB7A60" w:rsidRDefault="00820802" w:rsidP="00820802">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4817EDA6" w14:textId="77777777" w:rsidR="00820802" w:rsidRDefault="00820802" w:rsidP="00820802">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904CAE7" w14:textId="77777777" w:rsidR="00820802" w:rsidRPr="00532881" w:rsidRDefault="00820802" w:rsidP="00820802">
      <w:pPr>
        <w:pStyle w:val="Heading4"/>
      </w:pPr>
      <w:r>
        <w:rPr>
          <w:u w:val="single"/>
        </w:rPr>
        <w:t>Decentralizing</w:t>
      </w:r>
      <w:r>
        <w:t xml:space="preserve"> the blockchain allows </w:t>
      </w:r>
      <w:r>
        <w:rPr>
          <w:u w:val="single"/>
        </w:rPr>
        <w:t>scalable</w:t>
      </w:r>
      <w:r>
        <w:t xml:space="preserve"> transaction validation</w:t>
      </w:r>
    </w:p>
    <w:p w14:paraId="27E8D257" w14:textId="77777777" w:rsidR="00820802" w:rsidRDefault="00820802" w:rsidP="00820802">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29DA25F4" w14:textId="77777777" w:rsidR="00820802" w:rsidRPr="0020456F" w:rsidRDefault="00820802" w:rsidP="00820802">
      <w:pPr>
        <w:rPr>
          <w:sz w:val="16"/>
        </w:rPr>
      </w:pPr>
      <w:r w:rsidRPr="0020456F">
        <w:rPr>
          <w:sz w:val="16"/>
        </w:rPr>
        <w:t>2 BLOCKCHAIN INTERNAL FACTORS</w:t>
      </w:r>
    </w:p>
    <w:p w14:paraId="30EECD05" w14:textId="77777777" w:rsidR="00820802" w:rsidRPr="0020456F" w:rsidRDefault="00820802" w:rsidP="00820802">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543C0850" w14:textId="77777777" w:rsidR="00820802" w:rsidRPr="0020456F" w:rsidRDefault="00820802" w:rsidP="00820802">
      <w:pPr>
        <w:rPr>
          <w:sz w:val="16"/>
        </w:rPr>
      </w:pPr>
      <w:r w:rsidRPr="0020456F">
        <w:rPr>
          <w:sz w:val="16"/>
        </w:rPr>
        <w:t>2.1 The Trifecta: Intra-blockchain Evolution</w:t>
      </w:r>
    </w:p>
    <w:p w14:paraId="1E17DA8D" w14:textId="77777777" w:rsidR="00820802" w:rsidRPr="0020456F" w:rsidRDefault="00820802" w:rsidP="00820802">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142825DF" w14:textId="77777777" w:rsidR="00820802" w:rsidRPr="0020456F" w:rsidRDefault="00820802" w:rsidP="00820802">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63419CE6" w14:textId="77777777" w:rsidR="00820802" w:rsidRDefault="00820802" w:rsidP="00820802">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72D08EE" w14:textId="77777777" w:rsidR="00820802" w:rsidRPr="00F15183" w:rsidRDefault="00820802" w:rsidP="00820802">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45BC8972" w14:textId="77777777" w:rsidR="00820802" w:rsidRPr="006A40E6" w:rsidRDefault="00820802" w:rsidP="00820802">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CF1C556" w14:textId="77777777" w:rsidR="00820802" w:rsidRPr="006A40E6" w:rsidRDefault="00820802" w:rsidP="00820802">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122C55CD" w14:textId="77777777" w:rsidR="00820802" w:rsidRPr="006A40E6" w:rsidRDefault="00820802" w:rsidP="00820802">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49E46021" w14:textId="77777777" w:rsidR="00820802" w:rsidRPr="006A40E6" w:rsidRDefault="00820802" w:rsidP="00820802">
      <w:pPr>
        <w:rPr>
          <w:sz w:val="16"/>
        </w:rPr>
      </w:pPr>
      <w:r w:rsidRPr="006A40E6">
        <w:rPr>
          <w:sz w:val="16"/>
        </w:rPr>
        <w:t>Energy</w:t>
      </w:r>
    </w:p>
    <w:p w14:paraId="5948B6D7" w14:textId="77777777" w:rsidR="00820802" w:rsidRPr="006A40E6" w:rsidRDefault="00820802" w:rsidP="00820802">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559B42AD" w14:textId="77777777" w:rsidR="00820802" w:rsidRPr="006A40E6" w:rsidRDefault="00820802" w:rsidP="00820802">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4059C841" w14:textId="77777777" w:rsidR="00820802" w:rsidRPr="006A40E6" w:rsidRDefault="00820802" w:rsidP="00820802">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4F64448C" w14:textId="77777777" w:rsidR="00820802" w:rsidRPr="006A40E6" w:rsidRDefault="00820802" w:rsidP="00820802">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54A68E04" w14:textId="77777777" w:rsidR="00820802" w:rsidRPr="006A40E6" w:rsidRDefault="00820802" w:rsidP="00820802">
      <w:pPr>
        <w:rPr>
          <w:sz w:val="16"/>
        </w:rPr>
      </w:pPr>
      <w:r w:rsidRPr="006A40E6">
        <w:rPr>
          <w:sz w:val="16"/>
        </w:rPr>
        <w:t>Waste Recycling</w:t>
      </w:r>
    </w:p>
    <w:p w14:paraId="14A32385" w14:textId="77777777" w:rsidR="00820802" w:rsidRPr="006A40E6" w:rsidRDefault="00820802" w:rsidP="00820802">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19666A7" w14:textId="77777777" w:rsidR="00820802" w:rsidRPr="006A40E6" w:rsidRDefault="00820802" w:rsidP="00820802">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11ECFD7F" w14:textId="77777777" w:rsidR="00820802" w:rsidRPr="006A40E6" w:rsidRDefault="00820802" w:rsidP="00820802">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BC5A908" w14:textId="77777777" w:rsidR="00820802" w:rsidRPr="006A40E6" w:rsidRDefault="00820802" w:rsidP="00820802">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78F28513" w14:textId="77777777" w:rsidR="00820802" w:rsidRPr="006A40E6" w:rsidRDefault="00820802" w:rsidP="00820802">
      <w:pPr>
        <w:rPr>
          <w:sz w:val="16"/>
        </w:rPr>
      </w:pPr>
      <w:r w:rsidRPr="006A40E6">
        <w:rPr>
          <w:sz w:val="16"/>
        </w:rPr>
        <w:t xml:space="preserve">Think one step further and the recycling containers could be fitted with solar drone technology and fly themselves to the recycling center when full. </w:t>
      </w:r>
    </w:p>
    <w:p w14:paraId="0AE81CB2" w14:textId="77777777" w:rsidR="00820802" w:rsidRPr="006A40E6" w:rsidRDefault="00820802" w:rsidP="00820802">
      <w:pPr>
        <w:rPr>
          <w:sz w:val="16"/>
        </w:rPr>
      </w:pPr>
      <w:r w:rsidRPr="006A40E6">
        <w:rPr>
          <w:sz w:val="16"/>
        </w:rPr>
        <w:t>Supply Chain Management</w:t>
      </w:r>
    </w:p>
    <w:p w14:paraId="05A196A2" w14:textId="77777777" w:rsidR="00820802" w:rsidRPr="006A40E6" w:rsidRDefault="00820802" w:rsidP="00820802">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231C80A5" w14:textId="77777777" w:rsidR="00820802" w:rsidRPr="006A40E6" w:rsidRDefault="00820802" w:rsidP="00820802">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178011D6" w14:textId="77777777" w:rsidR="00820802" w:rsidRPr="006A40E6" w:rsidRDefault="00820802" w:rsidP="00820802">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2738F4B1" w14:textId="77777777" w:rsidR="00820802" w:rsidRPr="006A40E6" w:rsidRDefault="00820802" w:rsidP="00820802">
      <w:pPr>
        <w:rPr>
          <w:sz w:val="16"/>
        </w:rPr>
      </w:pPr>
      <w:r w:rsidRPr="006A40E6">
        <w:rPr>
          <w:sz w:val="16"/>
        </w:rPr>
        <w:t xml:space="preserve">Or think about this: a blockchain enabled 3D-printer as a public service, secured, tracked, and monetized through blockchain. </w:t>
      </w:r>
    </w:p>
    <w:p w14:paraId="4F0FFBBF" w14:textId="77777777" w:rsidR="00820802" w:rsidRPr="006A40E6" w:rsidRDefault="00820802" w:rsidP="00820802">
      <w:pPr>
        <w:rPr>
          <w:sz w:val="16"/>
        </w:rPr>
      </w:pPr>
      <w:r w:rsidRPr="006A40E6">
        <w:rPr>
          <w:sz w:val="16"/>
        </w:rPr>
        <w:t>The food industry is forging ahead hear with the tracking of origin and transportation paths of food.</w:t>
      </w:r>
    </w:p>
    <w:p w14:paraId="3339B93C" w14:textId="77777777" w:rsidR="00820802" w:rsidRPr="006A40E6" w:rsidRDefault="00820802" w:rsidP="00820802">
      <w:pPr>
        <w:rPr>
          <w:sz w:val="16"/>
        </w:rPr>
      </w:pPr>
      <w:r w:rsidRPr="006A40E6">
        <w:rPr>
          <w:sz w:val="16"/>
        </w:rPr>
        <w:t>Environmental Protection</w:t>
      </w:r>
    </w:p>
    <w:p w14:paraId="48840D63" w14:textId="77777777" w:rsidR="00820802" w:rsidRPr="006A40E6" w:rsidRDefault="00820802" w:rsidP="00820802">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0D025999" w14:textId="77777777" w:rsidR="00820802" w:rsidRPr="006A40E6" w:rsidRDefault="00820802" w:rsidP="00820802">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2E33F2C3" w14:textId="77777777" w:rsidR="00820802" w:rsidRPr="006A40E6" w:rsidRDefault="00820802" w:rsidP="00820802">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19F4F4D0" w14:textId="77777777" w:rsidR="00820802" w:rsidRPr="006A40E6" w:rsidRDefault="00820802" w:rsidP="00820802">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65609E76" w14:textId="77777777" w:rsidR="00820802" w:rsidRPr="006A40E6" w:rsidRDefault="00820802" w:rsidP="00820802">
      <w:pPr>
        <w:rPr>
          <w:sz w:val="16"/>
        </w:rPr>
      </w:pPr>
      <w:r w:rsidRPr="006A40E6">
        <w:rPr>
          <w:sz w:val="16"/>
        </w:rPr>
        <w:t>Development programs</w:t>
      </w:r>
    </w:p>
    <w:p w14:paraId="46ABF8F9" w14:textId="77777777" w:rsidR="00820802" w:rsidRPr="006A40E6" w:rsidRDefault="00820802" w:rsidP="00820802">
      <w:pPr>
        <w:rPr>
          <w:sz w:val="16"/>
        </w:rPr>
      </w:pPr>
      <w:r w:rsidRPr="006A40E6">
        <w:rPr>
          <w:sz w:val="16"/>
        </w:rPr>
        <w:t xml:space="preserve">Like environmental protection, development programs are contracts between remote parties that need to be enforced. </w:t>
      </w:r>
    </w:p>
    <w:p w14:paraId="4E7B35B5" w14:textId="77777777" w:rsidR="00820802" w:rsidRPr="006A40E6" w:rsidRDefault="00820802" w:rsidP="00820802">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67C84501" w14:textId="77777777" w:rsidR="00820802" w:rsidRPr="006A40E6" w:rsidRDefault="00820802" w:rsidP="00820802">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090C38EB" w14:textId="77777777" w:rsidR="00820802" w:rsidRPr="006A40E6" w:rsidRDefault="00820802" w:rsidP="00820802">
      <w:pPr>
        <w:rPr>
          <w:sz w:val="16"/>
        </w:rPr>
      </w:pPr>
      <w:r w:rsidRPr="006A40E6">
        <w:rPr>
          <w:sz w:val="16"/>
        </w:rPr>
        <w:t xml:space="preserve">Carbon Tax </w:t>
      </w:r>
    </w:p>
    <w:p w14:paraId="34F04505" w14:textId="77777777" w:rsidR="00820802" w:rsidRPr="006A40E6" w:rsidRDefault="00820802" w:rsidP="00820802">
      <w:pPr>
        <w:rPr>
          <w:sz w:val="16"/>
        </w:rPr>
      </w:pPr>
      <w:r w:rsidRPr="006A40E6">
        <w:rPr>
          <w:sz w:val="16"/>
        </w:rPr>
        <w:t xml:space="preserve">In the current system, the environmental impact of each product is difficult to determine, and its carbon footprint is not factored into the price. </w:t>
      </w:r>
    </w:p>
    <w:p w14:paraId="0094ACC2" w14:textId="77777777" w:rsidR="00820802" w:rsidRPr="006A40E6" w:rsidRDefault="00820802" w:rsidP="00820802">
      <w:pPr>
        <w:rPr>
          <w:sz w:val="16"/>
        </w:rPr>
      </w:pPr>
      <w:r w:rsidRPr="006A40E6">
        <w:rPr>
          <w:sz w:val="16"/>
        </w:rPr>
        <w:t>This means that there is little incentive for consumers to buy products with a low carbon footprint, and little incentive for companies to sell such products.</w:t>
      </w:r>
    </w:p>
    <w:p w14:paraId="62B43D15" w14:textId="77777777" w:rsidR="00820802" w:rsidRPr="006A40E6" w:rsidRDefault="00820802" w:rsidP="00820802">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379827B8" w14:textId="77777777" w:rsidR="00820802" w:rsidRPr="006A40E6" w:rsidRDefault="00820802" w:rsidP="00820802">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6338A205" w14:textId="77777777" w:rsidR="00820802" w:rsidRPr="006A40E6" w:rsidRDefault="00820802" w:rsidP="00820802">
      <w:pPr>
        <w:rPr>
          <w:sz w:val="16"/>
        </w:rPr>
      </w:pPr>
      <w:r w:rsidRPr="006A40E6">
        <w:rPr>
          <w:sz w:val="16"/>
        </w:rPr>
        <w:t>You could automatically see (e.g. by scanning a barcode on a product), if it was made by an environmentally sound low-carbon facility, or a wasteful polluter.</w:t>
      </w:r>
    </w:p>
    <w:p w14:paraId="0EAC9467" w14:textId="77777777" w:rsidR="00820802" w:rsidRPr="006A40E6" w:rsidRDefault="00820802" w:rsidP="00820802">
      <w:pPr>
        <w:rPr>
          <w:sz w:val="16"/>
        </w:rPr>
      </w:pPr>
      <w:r w:rsidRPr="006A40E6">
        <w:rPr>
          <w:sz w:val="16"/>
        </w:rPr>
        <w:t>Access to credit</w:t>
      </w:r>
    </w:p>
    <w:p w14:paraId="0DC5ED31" w14:textId="77777777" w:rsidR="00820802" w:rsidRPr="006A40E6" w:rsidRDefault="00820802" w:rsidP="00820802">
      <w:pPr>
        <w:rPr>
          <w:sz w:val="16"/>
        </w:rPr>
      </w:pPr>
      <w:r w:rsidRPr="006A40E6">
        <w:rPr>
          <w:sz w:val="16"/>
        </w:rPr>
        <w:t>Just as it tracks financial payments and all the data mentioned above, blockchains could be configured to manage access to credit.</w:t>
      </w:r>
    </w:p>
    <w:p w14:paraId="7D2925FF" w14:textId="77777777" w:rsidR="00820802" w:rsidRPr="006A40E6" w:rsidRDefault="00820802" w:rsidP="00820802">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2EA3A67E" w14:textId="77777777" w:rsidR="00820802" w:rsidRPr="006A40E6" w:rsidRDefault="00820802" w:rsidP="00820802">
      <w:pPr>
        <w:rPr>
          <w:sz w:val="16"/>
        </w:rPr>
      </w:pPr>
      <w:r w:rsidRPr="006A40E6">
        <w:rPr>
          <w:sz w:val="16"/>
        </w:rPr>
        <w:t xml:space="preserve">Summary </w:t>
      </w:r>
    </w:p>
    <w:p w14:paraId="5736F72E" w14:textId="77777777" w:rsidR="00820802" w:rsidRPr="006A40E6" w:rsidRDefault="00820802" w:rsidP="00820802">
      <w:pPr>
        <w:rPr>
          <w:sz w:val="16"/>
        </w:rPr>
      </w:pPr>
      <w:r w:rsidRPr="006A40E6">
        <w:rPr>
          <w:sz w:val="16"/>
        </w:rPr>
        <w:t xml:space="preserve">In short, blockchain technology allows the management of incentives. </w:t>
      </w:r>
    </w:p>
    <w:p w14:paraId="72B57D85" w14:textId="77777777" w:rsidR="00820802" w:rsidRPr="006A40E6" w:rsidRDefault="00820802" w:rsidP="00820802">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379D410B" w14:textId="77777777" w:rsidR="00820802" w:rsidRPr="006A40E6" w:rsidRDefault="00820802" w:rsidP="00820802">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6D501DD" w14:textId="77777777" w:rsidR="00820802" w:rsidRPr="006A40E6" w:rsidRDefault="00820802" w:rsidP="00820802">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4B53DF8" w14:textId="77777777" w:rsidR="00820802" w:rsidRPr="006A40E6" w:rsidRDefault="00820802" w:rsidP="00820802">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48174642" w14:textId="77777777" w:rsidR="00820802" w:rsidRPr="006A40E6" w:rsidRDefault="00820802" w:rsidP="00820802">
      <w:pPr>
        <w:rPr>
          <w:sz w:val="16"/>
        </w:rPr>
      </w:pPr>
      <w:r w:rsidRPr="006A40E6">
        <w:rPr>
          <w:sz w:val="16"/>
        </w:rPr>
        <w:t xml:space="preserve">The final hurdle is the willingness of governments to change, and the willingness of participants to live in such a transparent world. </w:t>
      </w:r>
    </w:p>
    <w:p w14:paraId="3FEF32C9" w14:textId="77777777" w:rsidR="00820802" w:rsidRDefault="00820802" w:rsidP="00820802">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567C1692" w14:textId="77777777" w:rsidR="00820802" w:rsidRPr="00105E8F" w:rsidRDefault="00820802" w:rsidP="00820802">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717AB8CD" w14:textId="77777777" w:rsidR="00820802" w:rsidRDefault="00820802" w:rsidP="00820802">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0C10818B" w14:textId="77777777" w:rsidR="00820802" w:rsidRPr="00B854A5" w:rsidRDefault="00820802" w:rsidP="00820802">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704668B7" w14:textId="77777777" w:rsidR="00820802" w:rsidRPr="00B854A5" w:rsidRDefault="00820802" w:rsidP="00820802">
      <w:pPr>
        <w:rPr>
          <w:sz w:val="16"/>
        </w:rPr>
      </w:pPr>
      <w:r w:rsidRPr="00B854A5">
        <w:rPr>
          <w:sz w:val="16"/>
        </w:rPr>
        <w:t>EXTERNAL NON-ANTHROPOGENIC</w:t>
      </w:r>
    </w:p>
    <w:p w14:paraId="582C2FA9" w14:textId="77777777" w:rsidR="00820802" w:rsidRPr="00B854A5" w:rsidRDefault="00820802" w:rsidP="00820802">
      <w:pPr>
        <w:rPr>
          <w:sz w:val="16"/>
        </w:rPr>
      </w:pPr>
      <w:r w:rsidRPr="007A1856">
        <w:rPr>
          <w:rStyle w:val="StyleUnderline"/>
        </w:rPr>
        <w:t xml:space="preserve">A </w:t>
      </w:r>
      <w:r w:rsidRPr="007A1856">
        <w:rPr>
          <w:rStyle w:val="Emphasis"/>
        </w:rPr>
        <w:t>catastrophic collision</w:t>
      </w:r>
      <w:r w:rsidRPr="007A1856">
        <w:rPr>
          <w:rStyle w:val="StyleUnderline"/>
        </w:rPr>
        <w:t xml:space="preserve"> with an </w:t>
      </w:r>
      <w:r w:rsidRPr="007A1856">
        <w:rPr>
          <w:rStyle w:val="Emphasis"/>
        </w:rPr>
        <w:t>astronomical object</w:t>
      </w:r>
      <w:r w:rsidRPr="007A1856">
        <w:rPr>
          <w:rStyle w:val="StyleUnderline"/>
        </w:rPr>
        <w:t xml:space="preserve">, such as an </w:t>
      </w:r>
      <w:r w:rsidRPr="007A1856">
        <w:rPr>
          <w:rStyle w:val="Emphasis"/>
        </w:rPr>
        <w:t>asteroid</w:t>
      </w:r>
      <w:r w:rsidRPr="007A1856">
        <w:rPr>
          <w:sz w:val="16"/>
        </w:rPr>
        <w:t xml:space="preserve"> impact </w:t>
      </w:r>
      <w:r w:rsidRPr="007A1856">
        <w:rPr>
          <w:rStyle w:val="StyleUnderline"/>
        </w:rPr>
        <w:t xml:space="preserve">would be an external non-anthropogenic risk. This has </w:t>
      </w:r>
      <w:r w:rsidRPr="007A1856">
        <w:rPr>
          <w:rStyle w:val="Emphasis"/>
        </w:rPr>
        <w:t>already occurred</w:t>
      </w:r>
      <w:r w:rsidRPr="007A1856">
        <w:rPr>
          <w:rStyle w:val="StyleUnderline"/>
        </w:rPr>
        <w:t xml:space="preserve"> here</w:t>
      </w:r>
      <w:r w:rsidRPr="00B854A5">
        <w:rPr>
          <w:rStyle w:val="StyleUnderline"/>
        </w:rPr>
        <w:t xml:space="preserv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322D57E9" w14:textId="77777777" w:rsidR="00820802" w:rsidRPr="00B854A5" w:rsidRDefault="00820802" w:rsidP="00820802">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1092669B" w14:textId="77777777" w:rsidR="00820802" w:rsidRPr="00B854A5" w:rsidRDefault="00820802" w:rsidP="00820802">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5B76FD6E" w14:textId="77777777" w:rsidR="00820802" w:rsidRPr="002D078B" w:rsidRDefault="00820802" w:rsidP="00820802">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7EE55CD8" w14:textId="77777777" w:rsidR="00820802" w:rsidRPr="002D078B" w:rsidRDefault="00820802" w:rsidP="00820802">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4027BC49" w14:textId="77777777" w:rsidR="00820802" w:rsidRPr="002D078B" w:rsidRDefault="00820802" w:rsidP="00820802">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4F6F1310" w14:textId="77777777" w:rsidR="00820802" w:rsidRPr="002D078B" w:rsidRDefault="00820802" w:rsidP="00820802">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w:t>
      </w:r>
      <w:r w:rsidRPr="00B854A5">
        <w:rPr>
          <w:rStyle w:val="StyleUnderline"/>
        </w:rPr>
        <w:lastRenderedPageBreak/>
        <w:t xml:space="preserve">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733B1EC8" w14:textId="77777777" w:rsidR="00820802" w:rsidRPr="002D078B" w:rsidRDefault="00820802" w:rsidP="00820802">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3E18D3EB" w14:textId="77777777" w:rsidR="00820802" w:rsidRPr="002D078B" w:rsidRDefault="00820802" w:rsidP="00820802">
      <w:pPr>
        <w:rPr>
          <w:sz w:val="16"/>
        </w:rPr>
      </w:pPr>
      <w:r w:rsidRPr="002D078B">
        <w:rPr>
          <w:sz w:val="16"/>
        </w:rPr>
        <w:t>INTERNAL ANTHROPOGENIC</w:t>
      </w:r>
    </w:p>
    <w:p w14:paraId="5986C28D" w14:textId="77777777" w:rsidR="00820802" w:rsidRPr="002D078B" w:rsidRDefault="00820802" w:rsidP="00820802">
      <w:pPr>
        <w:rPr>
          <w:sz w:val="16"/>
        </w:rPr>
      </w:pPr>
      <w:r w:rsidRPr="00D26DF9">
        <w:rPr>
          <w:rStyle w:val="Emphasis"/>
          <w:highlight w:val="cyan"/>
        </w:rPr>
        <w:t>Nuclear war</w:t>
      </w:r>
      <w:r w:rsidRPr="00D26DF9">
        <w:rPr>
          <w:rStyle w:val="StyleUnderline"/>
          <w:highlight w:val="cyan"/>
        </w:rPr>
        <w:t xml:space="preserve"> </w:t>
      </w:r>
      <w:r w:rsidRPr="00C51D11">
        <w:rPr>
          <w:rStyle w:val="StyleUnderline"/>
        </w:rPr>
        <w:t>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21E26F72" w14:textId="77777777" w:rsidR="00820802" w:rsidRPr="002D078B" w:rsidRDefault="00820802" w:rsidP="00820802">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06DA2230" w14:textId="77777777" w:rsidR="00820802" w:rsidRPr="002D078B" w:rsidRDefault="00820802" w:rsidP="00820802">
      <w:pPr>
        <w:rPr>
          <w:sz w:val="16"/>
        </w:rPr>
      </w:pPr>
      <w:r w:rsidRPr="002D078B">
        <w:rPr>
          <w:sz w:val="16"/>
        </w:rPr>
        <w:t>So what has this got to do with Bitcoin?</w:t>
      </w:r>
    </w:p>
    <w:p w14:paraId="795E40A2" w14:textId="77777777" w:rsidR="00820802" w:rsidRPr="002D078B" w:rsidRDefault="00820802" w:rsidP="00820802">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2FE285B5" w14:textId="77777777" w:rsidR="00820802" w:rsidRPr="002D078B" w:rsidRDefault="00820802" w:rsidP="00820802">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2030382A" w14:textId="77777777" w:rsidR="00820802" w:rsidRPr="002D078B" w:rsidRDefault="00820802" w:rsidP="00820802">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74E75AB4" w14:textId="77777777" w:rsidR="00820802" w:rsidRPr="002D078B" w:rsidRDefault="00820802" w:rsidP="00820802">
      <w:pPr>
        <w:rPr>
          <w:sz w:val="16"/>
        </w:rPr>
      </w:pPr>
      <w:r w:rsidRPr="002D078B">
        <w:rPr>
          <w:sz w:val="16"/>
        </w:rPr>
        <w:t>INTERNAL NON-ANTHROPOGENIC</w:t>
      </w:r>
    </w:p>
    <w:p w14:paraId="6A8F951D" w14:textId="77777777" w:rsidR="00820802" w:rsidRPr="002D078B" w:rsidRDefault="00820802" w:rsidP="00820802">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7A1856">
        <w:rPr>
          <w:rStyle w:val="StyleUnderline"/>
        </w:rPr>
        <w:t xml:space="preserve">Bitcoin alone cannot </w:t>
      </w:r>
      <w:r w:rsidRPr="007A1856">
        <w:rPr>
          <w:rStyle w:val="Emphasis"/>
        </w:rPr>
        <w:t>prevent</w:t>
      </w:r>
      <w:r w:rsidRPr="007A1856">
        <w:rPr>
          <w:rStyle w:val="StyleUnderline"/>
        </w:rPr>
        <w:t xml:space="preserve"> them, but it can help humans </w:t>
      </w:r>
      <w:r w:rsidRPr="007A1856">
        <w:rPr>
          <w:rStyle w:val="Emphasis"/>
        </w:rPr>
        <w:t>prepare</w:t>
      </w:r>
      <w:r w:rsidRPr="007A1856">
        <w:rPr>
          <w:rStyle w:val="StyleUnderline"/>
        </w:rPr>
        <w:t xml:space="preserve"> for them such that we may </w:t>
      </w:r>
      <w:r w:rsidRPr="007A1856">
        <w:rPr>
          <w:rStyle w:val="Emphasis"/>
        </w:rPr>
        <w:t>survive</w:t>
      </w:r>
      <w:r w:rsidRPr="007A1856">
        <w:rPr>
          <w:rStyle w:val="StyleUnderline"/>
        </w:rPr>
        <w:t xml:space="preserve"> these relatively small </w:t>
      </w:r>
      <w:r w:rsidRPr="007A1856">
        <w:rPr>
          <w:rStyle w:val="Emphasis"/>
        </w:rPr>
        <w:t>intelligence filters</w:t>
      </w:r>
      <w:r w:rsidRPr="002D078B">
        <w:rPr>
          <w:rStyle w:val="StyleUnderline"/>
        </w:rPr>
        <w:t xml:space="preserve"> the universe throws our way</w:t>
      </w:r>
      <w:r w:rsidRPr="002D078B">
        <w:rPr>
          <w:sz w:val="16"/>
        </w:rPr>
        <w:t>.</w:t>
      </w:r>
    </w:p>
    <w:p w14:paraId="21585EC4" w14:textId="77777777" w:rsidR="00820802" w:rsidRPr="002D078B" w:rsidRDefault="00820802" w:rsidP="00820802">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563847E3" w14:textId="77777777" w:rsidR="00820802" w:rsidRPr="002D078B" w:rsidRDefault="00820802" w:rsidP="00820802">
      <w:pPr>
        <w:rPr>
          <w:sz w:val="16"/>
        </w:rPr>
      </w:pPr>
      <w:r w:rsidRPr="002D078B">
        <w:rPr>
          <w:sz w:val="16"/>
        </w:rPr>
        <w:t>EXTERNAL ANTHROPOGENIC</w:t>
      </w:r>
    </w:p>
    <w:p w14:paraId="482AC2A1" w14:textId="77777777" w:rsidR="00820802" w:rsidRPr="002D078B" w:rsidRDefault="00820802" w:rsidP="00820802">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2B797B4C" w14:textId="77777777" w:rsidR="00820802" w:rsidRPr="002D078B" w:rsidRDefault="00820802" w:rsidP="00820802">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6E7BE028" w14:textId="77777777" w:rsidR="00820802" w:rsidRPr="002D078B" w:rsidRDefault="00820802" w:rsidP="00820802">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21535EA9" w14:textId="77777777" w:rsidR="00820802" w:rsidRPr="002D078B" w:rsidRDefault="00820802" w:rsidP="00820802">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w:t>
      </w:r>
      <w:r w:rsidRPr="002D078B">
        <w:rPr>
          <w:sz w:val="16"/>
        </w:rPr>
        <w:lastRenderedPageBreak/>
        <w:t>cosmos we will at that time have already become a multi-planetary, if not transitory, if not multi-solar system species. The topic of Bitcoin in space and planetary interoperability will be discussed in a later essay.</w:t>
      </w:r>
    </w:p>
    <w:p w14:paraId="16634440" w14:textId="77777777" w:rsidR="00820802" w:rsidRPr="002D078B" w:rsidRDefault="00820802" w:rsidP="00820802">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793E1055" w14:textId="77777777" w:rsidR="00820802" w:rsidRPr="002D078B" w:rsidRDefault="00820802" w:rsidP="00820802">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5D0578D9" w14:textId="77777777" w:rsidR="00820802" w:rsidRDefault="00820802" w:rsidP="00820802">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35FA134B" w14:textId="77777777" w:rsidR="00820802" w:rsidRDefault="00820802" w:rsidP="00820802">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55C304C1" w14:textId="77777777" w:rsidR="00820802" w:rsidRPr="00FE6DA2" w:rsidRDefault="00820802" w:rsidP="00820802">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359A3828" w14:textId="77777777" w:rsidR="00820802" w:rsidRPr="00B16E45" w:rsidRDefault="00820802" w:rsidP="00820802">
      <w:pPr>
        <w:rPr>
          <w:sz w:val="16"/>
        </w:rPr>
      </w:pPr>
      <w:r w:rsidRPr="00B16E45">
        <w:rPr>
          <w:sz w:val="16"/>
        </w:rPr>
        <w:t>1.2</w:t>
      </w:r>
      <w:r w:rsidRPr="00B16E45">
        <w:rPr>
          <w:sz w:val="16"/>
        </w:rPr>
        <w:tab/>
        <w:t>Blockchain and Other Technologies (Collaboration)</w:t>
      </w:r>
    </w:p>
    <w:p w14:paraId="78691A6A" w14:textId="77777777" w:rsidR="00820802" w:rsidRPr="00B16E45" w:rsidRDefault="00820802" w:rsidP="00820802">
      <w:pPr>
        <w:rPr>
          <w:sz w:val="16"/>
        </w:rPr>
      </w:pPr>
      <w:r w:rsidRPr="00B16E45">
        <w:rPr>
          <w:sz w:val="16"/>
        </w:rPr>
        <w:t>1.2.1</w:t>
      </w:r>
      <w:r w:rsidRPr="00B16E45">
        <w:rPr>
          <w:sz w:val="16"/>
        </w:rPr>
        <w:tab/>
        <w:t>Blockchain and the Internet of Things</w:t>
      </w:r>
    </w:p>
    <w:p w14:paraId="73274413" w14:textId="77777777" w:rsidR="00820802" w:rsidRPr="00B16E45" w:rsidRDefault="00820802" w:rsidP="00820802">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446B7893" w14:textId="77777777" w:rsidR="00820802" w:rsidRPr="00B16E45" w:rsidRDefault="00820802" w:rsidP="00820802">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69FD79FD" w14:textId="77777777" w:rsidR="00820802" w:rsidRPr="00B16E45" w:rsidRDefault="00820802" w:rsidP="00820802">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3C3DCFE7" w14:textId="77777777" w:rsidR="00820802" w:rsidRDefault="00820802" w:rsidP="00820802">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2A5DA776" w14:textId="77777777" w:rsidR="00820802" w:rsidRDefault="00820802" w:rsidP="00820802">
      <w:pPr>
        <w:pStyle w:val="Heading4"/>
      </w:pPr>
      <w:r>
        <w:lastRenderedPageBreak/>
        <w:t xml:space="preserve">IoT prevents </w:t>
      </w:r>
      <w:r>
        <w:rPr>
          <w:u w:val="single"/>
        </w:rPr>
        <w:t>pollinator collapse</w:t>
      </w:r>
      <w:r>
        <w:t>---extinction</w:t>
      </w:r>
    </w:p>
    <w:p w14:paraId="65EE2BD6" w14:textId="77777777" w:rsidR="00820802" w:rsidRDefault="00820802" w:rsidP="00820802">
      <w:r>
        <w:t xml:space="preserve">Tash </w:t>
      </w:r>
      <w:r w:rsidRPr="009B763F">
        <w:rPr>
          <w:rStyle w:val="Style13ptBold"/>
        </w:rPr>
        <w:t>Bandeira 20</w:t>
      </w:r>
      <w:r>
        <w:t>, Reporter at Ubibots, an Engineering Services Firm, “Saving the Bees with IoT”, Ubidots, 7/15/2020, https://ubidots.com/blog/saving-the-bees-with-iot/</w:t>
      </w:r>
    </w:p>
    <w:p w14:paraId="7D14A600" w14:textId="77777777" w:rsidR="00820802" w:rsidRPr="009B763F" w:rsidRDefault="00820802" w:rsidP="00820802">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1C315878" w14:textId="77777777" w:rsidR="00820802" w:rsidRPr="009B763F" w:rsidRDefault="00820802" w:rsidP="00820802">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2C1BC0D9" w14:textId="77777777" w:rsidR="00820802" w:rsidRPr="009B763F" w:rsidRDefault="00820802" w:rsidP="00820802">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3FC202B9" w14:textId="77777777" w:rsidR="00820802" w:rsidRPr="009B763F" w:rsidRDefault="00820802" w:rsidP="00820802">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10EF4E66" w14:textId="77777777" w:rsidR="00820802" w:rsidRPr="009B763F" w:rsidRDefault="00820802" w:rsidP="00820802">
      <w:pPr>
        <w:rPr>
          <w:sz w:val="16"/>
        </w:rPr>
      </w:pPr>
      <w:r w:rsidRPr="009B763F">
        <w:rPr>
          <w:sz w:val="16"/>
        </w:rPr>
        <w:t>The Internet of Stings</w:t>
      </w:r>
    </w:p>
    <w:p w14:paraId="479F54B4" w14:textId="77777777" w:rsidR="00820802" w:rsidRPr="009B763F" w:rsidRDefault="00820802" w:rsidP="00820802">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46815954" w14:textId="77777777" w:rsidR="00820802" w:rsidRPr="009B763F" w:rsidRDefault="00820802" w:rsidP="00820802">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6B4CC07B" w14:textId="77777777" w:rsidR="00820802" w:rsidRPr="009B763F" w:rsidRDefault="00820802" w:rsidP="00820802">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7A812E22" w14:textId="77777777" w:rsidR="00820802" w:rsidRPr="007A1856" w:rsidRDefault="00820802" w:rsidP="00820802">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48D3CD81" w14:textId="77777777" w:rsidR="00820802" w:rsidRPr="009B763F" w:rsidRDefault="00820802" w:rsidP="00820802">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007FB126" w14:textId="77777777" w:rsidR="00820802" w:rsidRPr="009B763F" w:rsidRDefault="00820802" w:rsidP="00820802">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3DBBA5C5" w14:textId="77777777" w:rsidR="00820802" w:rsidRDefault="00820802" w:rsidP="00820802">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62D33B6D" w14:textId="77777777" w:rsidR="00820802" w:rsidRPr="002C123E" w:rsidRDefault="00820802" w:rsidP="00820802">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5C9BA720" w14:textId="77777777" w:rsidR="00820802" w:rsidRDefault="00820802" w:rsidP="00820802">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5A67715B" w14:textId="77777777" w:rsidR="00820802" w:rsidRPr="007C6BAD" w:rsidRDefault="00820802" w:rsidP="00820802">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4D749E21" w14:textId="77777777" w:rsidR="00820802" w:rsidRPr="007C6BAD" w:rsidRDefault="00820802" w:rsidP="00820802">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0DE32B50" w14:textId="77777777" w:rsidR="00820802" w:rsidRPr="007C6BAD" w:rsidRDefault="00820802" w:rsidP="00820802">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5F014EF0" w14:textId="77777777" w:rsidR="00820802" w:rsidRPr="007C6BAD" w:rsidRDefault="00820802" w:rsidP="00820802">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503E33D7" w14:textId="77777777" w:rsidR="00820802" w:rsidRPr="007C6BAD" w:rsidRDefault="00820802" w:rsidP="00820802">
      <w:pPr>
        <w:rPr>
          <w:sz w:val="16"/>
        </w:rPr>
      </w:pPr>
      <w:r w:rsidRPr="007C6BAD">
        <w:rPr>
          <w:sz w:val="16"/>
        </w:rPr>
        <w:t xml:space="preserve">Noted. </w:t>
      </w:r>
    </w:p>
    <w:p w14:paraId="7D579319" w14:textId="77777777" w:rsidR="00820802" w:rsidRPr="007C6BAD" w:rsidRDefault="00820802" w:rsidP="00820802">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23B317AD" w14:textId="77777777" w:rsidR="00820802" w:rsidRPr="007C6BAD" w:rsidRDefault="00820802" w:rsidP="00820802">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28A00969" w14:textId="77777777" w:rsidR="00820802" w:rsidRPr="007C6BAD" w:rsidRDefault="00820802" w:rsidP="00820802">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1E95D883" w14:textId="77777777" w:rsidR="00820802" w:rsidRPr="007C6BAD" w:rsidRDefault="00820802" w:rsidP="00820802">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759FEB7C" w14:textId="77777777" w:rsidR="00820802" w:rsidRPr="007C6BAD" w:rsidRDefault="00820802" w:rsidP="00820802">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1319E258" w14:textId="77777777" w:rsidR="00820802" w:rsidRPr="007C6BAD" w:rsidRDefault="00820802" w:rsidP="00820802">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630D0BD4" w14:textId="77777777" w:rsidR="00820802" w:rsidRPr="007C6BAD" w:rsidRDefault="00820802" w:rsidP="00820802">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068BB742" w14:textId="77777777" w:rsidR="00820802" w:rsidRPr="007C6BAD" w:rsidRDefault="00820802" w:rsidP="00820802">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39022064" w14:textId="77777777" w:rsidR="00820802" w:rsidRPr="007C6BAD" w:rsidRDefault="00820802" w:rsidP="00820802">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21A165C3" w14:textId="77777777" w:rsidR="00820802" w:rsidRPr="007C6BAD" w:rsidRDefault="00820802" w:rsidP="00820802">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47C99D9D" w14:textId="77777777" w:rsidR="00820802" w:rsidRPr="007C6BAD" w:rsidRDefault="00820802" w:rsidP="00820802">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1CB07D95" w14:textId="77777777" w:rsidR="00820802" w:rsidRPr="007C6BAD" w:rsidRDefault="00820802" w:rsidP="00820802">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39CE8609" w14:textId="77777777" w:rsidR="00820802" w:rsidRPr="007C6BAD" w:rsidRDefault="00820802" w:rsidP="00820802">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42F8D6FE" w14:textId="77777777" w:rsidR="00820802" w:rsidRPr="007C6BAD" w:rsidRDefault="00820802" w:rsidP="00820802">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5F5CB24D" w14:textId="77777777" w:rsidR="00820802" w:rsidRPr="007C6BAD" w:rsidRDefault="00820802" w:rsidP="00820802">
      <w:pPr>
        <w:rPr>
          <w:sz w:val="16"/>
        </w:rPr>
      </w:pPr>
      <w:r w:rsidRPr="007C6BAD">
        <w:rPr>
          <w:sz w:val="16"/>
        </w:rPr>
        <w:t xml:space="preserve">Let’s hope they choose the latter.  </w:t>
      </w:r>
    </w:p>
    <w:p w14:paraId="0231209F" w14:textId="77777777" w:rsidR="00820802" w:rsidRPr="0045572A" w:rsidRDefault="00820802" w:rsidP="00820802">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31BD35C6" w14:textId="77777777" w:rsidR="00820802" w:rsidRDefault="00820802" w:rsidP="00820802">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42C4C7BF" w14:textId="77777777" w:rsidR="00820802" w:rsidRPr="0056449F" w:rsidRDefault="00820802" w:rsidP="00820802">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22FBA90" w14:textId="77777777" w:rsidR="00820802" w:rsidRPr="0056449F" w:rsidRDefault="00820802" w:rsidP="00820802">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4C14E76D" w14:textId="77777777" w:rsidR="00820802" w:rsidRPr="0056449F" w:rsidRDefault="00820802" w:rsidP="00820802">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58FF1484" w14:textId="77777777" w:rsidR="00820802" w:rsidRPr="0056449F" w:rsidRDefault="00820802" w:rsidP="00820802">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4CC2F693" w14:textId="77777777" w:rsidR="00820802" w:rsidRPr="0056449F" w:rsidRDefault="00820802" w:rsidP="00820802">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6E7A5172" w14:textId="77777777" w:rsidR="00820802" w:rsidRPr="0056449F" w:rsidRDefault="00820802" w:rsidP="00820802">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5937FC4" w14:textId="77777777" w:rsidR="00820802" w:rsidRPr="0056449F" w:rsidRDefault="00820802" w:rsidP="00820802">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66997E0F" w14:textId="77777777" w:rsidR="00820802" w:rsidRPr="0056449F" w:rsidRDefault="00820802" w:rsidP="00820802">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2985E8F5" w14:textId="77777777" w:rsidR="00820802" w:rsidRPr="0056449F" w:rsidRDefault="00820802" w:rsidP="00820802">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1146BAE0" w14:textId="77777777" w:rsidR="00820802" w:rsidRPr="0056449F" w:rsidRDefault="00820802" w:rsidP="00820802">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17BDBDF" w14:textId="77777777" w:rsidR="00820802" w:rsidRPr="0056449F" w:rsidRDefault="00820802" w:rsidP="00820802">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67AED233" w14:textId="77777777" w:rsidR="00820802" w:rsidRPr="0056449F" w:rsidRDefault="00820802" w:rsidP="00820802">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38C2E6B7" w14:textId="77777777" w:rsidR="00820802" w:rsidRPr="0056449F" w:rsidRDefault="00820802" w:rsidP="00820802">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2819BB72" w14:textId="77777777" w:rsidR="00820802" w:rsidRPr="0056449F" w:rsidRDefault="00820802" w:rsidP="00820802">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7E38CA65" w14:textId="77777777" w:rsidR="00820802" w:rsidRPr="0056449F" w:rsidRDefault="00820802" w:rsidP="00820802">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63B9778E" w14:textId="77777777" w:rsidR="00820802" w:rsidRDefault="00820802" w:rsidP="00820802">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5D2C6DF5" w14:textId="77777777" w:rsidR="00820802" w:rsidRDefault="00820802" w:rsidP="00820802">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0C833503" w14:textId="77777777" w:rsidR="00820802" w:rsidRDefault="00820802" w:rsidP="00820802">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209561E0" w14:textId="77777777" w:rsidR="00820802" w:rsidRPr="00D771E3" w:rsidRDefault="00820802" w:rsidP="00820802">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1DD8812E" w14:textId="77777777" w:rsidR="00820802" w:rsidRPr="00D771E3" w:rsidRDefault="00820802" w:rsidP="00820802">
      <w:pPr>
        <w:rPr>
          <w:sz w:val="16"/>
        </w:rPr>
      </w:pPr>
      <w:r w:rsidRPr="00D771E3">
        <w:rPr>
          <w:sz w:val="16"/>
        </w:rPr>
        <w:t>The ‘trust machine’</w:t>
      </w:r>
    </w:p>
    <w:p w14:paraId="15E07B09" w14:textId="77777777" w:rsidR="00820802" w:rsidRPr="00D771E3" w:rsidRDefault="00820802" w:rsidP="00820802">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5FDCBA05" w14:textId="77777777" w:rsidR="00820802" w:rsidRPr="00D771E3" w:rsidRDefault="00820802" w:rsidP="00820802">
      <w:pPr>
        <w:rPr>
          <w:sz w:val="16"/>
        </w:rPr>
      </w:pPr>
      <w:r w:rsidRPr="00D771E3">
        <w:rPr>
          <w:sz w:val="16"/>
        </w:rPr>
        <w:t>Contests of legitimacy and value: the Treaty on the Prohibition of Nuclear Weapons and the logic of…</w:t>
      </w:r>
    </w:p>
    <w:p w14:paraId="31D94309" w14:textId="77777777" w:rsidR="00820802" w:rsidRPr="00D771E3" w:rsidRDefault="00820802" w:rsidP="00820802">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76ED755A" w14:textId="77777777" w:rsidR="00820802" w:rsidRPr="00D771E3" w:rsidRDefault="00820802" w:rsidP="00820802">
      <w:pPr>
        <w:rPr>
          <w:sz w:val="16"/>
        </w:rPr>
      </w:pPr>
      <w:r w:rsidRPr="00D771E3">
        <w:rPr>
          <w:sz w:val="16"/>
        </w:rPr>
        <w:t>Blockchain as a disarmament mechanism</w:t>
      </w:r>
    </w:p>
    <w:p w14:paraId="0EBBE9AC" w14:textId="77777777" w:rsidR="00820802" w:rsidRPr="00D771E3" w:rsidRDefault="00820802" w:rsidP="00820802">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5A001538" w14:textId="77777777" w:rsidR="00820802" w:rsidRPr="00D771E3" w:rsidRDefault="00820802" w:rsidP="00820802">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503AE5DA" w14:textId="77777777" w:rsidR="00820802" w:rsidRPr="00D771E3" w:rsidRDefault="00820802" w:rsidP="00820802">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7E90B43C" w14:textId="77777777" w:rsidR="00820802" w:rsidRDefault="00820802" w:rsidP="00820802">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105F4C0C" w14:textId="77777777" w:rsidR="00820802" w:rsidRPr="00B3091B" w:rsidRDefault="00820802" w:rsidP="00820802">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32F531B7" w14:textId="77777777" w:rsidR="00820802" w:rsidRPr="00DF2482" w:rsidRDefault="00820802" w:rsidP="00820802">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03810CA8" w14:textId="77777777" w:rsidR="00820802" w:rsidRPr="0037053C" w:rsidRDefault="00820802" w:rsidP="00820802">
      <w:pPr>
        <w:rPr>
          <w:sz w:val="16"/>
        </w:rPr>
      </w:pPr>
      <w:r w:rsidRPr="0037053C">
        <w:rPr>
          <w:sz w:val="16"/>
        </w:rPr>
        <w:t>A. Why Create Laws Related to Blockchain Technology?</w:t>
      </w:r>
    </w:p>
    <w:p w14:paraId="08CF2DF9" w14:textId="77777777" w:rsidR="00820802" w:rsidRPr="0037053C" w:rsidRDefault="00820802" w:rsidP="00820802">
      <w:pPr>
        <w:rPr>
          <w:sz w:val="16"/>
        </w:rPr>
      </w:pPr>
      <w:r w:rsidRPr="0037053C">
        <w:rPr>
          <w:sz w:val="16"/>
        </w:rPr>
        <w:t>1. Protecting the Public from Harm</w:t>
      </w:r>
    </w:p>
    <w:p w14:paraId="0F2371FE" w14:textId="77777777" w:rsidR="00820802" w:rsidRPr="0037053C" w:rsidRDefault="00820802" w:rsidP="00820802">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5DD8CA27" w14:textId="77777777" w:rsidR="00820802" w:rsidRPr="0037053C" w:rsidRDefault="00820802" w:rsidP="00820802">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60D032CD" w14:textId="77777777" w:rsidR="00820802" w:rsidRPr="0037053C" w:rsidRDefault="00820802" w:rsidP="00820802">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2E39CD3F" w14:textId="77777777" w:rsidR="00820802" w:rsidRPr="0037053C" w:rsidRDefault="00820802" w:rsidP="00820802">
      <w:pPr>
        <w:rPr>
          <w:sz w:val="16"/>
        </w:rPr>
      </w:pPr>
      <w:r w:rsidRPr="0037053C">
        <w:rPr>
          <w:sz w:val="16"/>
        </w:rPr>
        <w:t>2. Attracting Innovation</w:t>
      </w:r>
    </w:p>
    <w:p w14:paraId="7A83BD81" w14:textId="77777777" w:rsidR="00820802" w:rsidRPr="0037053C" w:rsidRDefault="00820802" w:rsidP="00820802">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B09F2FA" w14:textId="77777777" w:rsidR="00820802" w:rsidRPr="0037053C" w:rsidRDefault="00820802" w:rsidP="00820802">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37BB3710" w14:textId="77777777" w:rsidR="00820802" w:rsidRPr="0037053C" w:rsidRDefault="00820802" w:rsidP="00820802">
      <w:pPr>
        <w:rPr>
          <w:sz w:val="8"/>
          <w:szCs w:val="14"/>
        </w:rPr>
      </w:pPr>
      <w:r w:rsidRPr="0037053C">
        <w:rPr>
          <w:sz w:val="8"/>
          <w:szCs w:val="14"/>
        </w:rPr>
        <w:t>B. The Legislative Definition Problem</w:t>
      </w:r>
    </w:p>
    <w:p w14:paraId="243C3D47" w14:textId="77777777" w:rsidR="00820802" w:rsidRPr="0037053C" w:rsidRDefault="00820802" w:rsidP="00820802">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360785D0" w14:textId="77777777" w:rsidR="00820802" w:rsidRPr="0037053C" w:rsidRDefault="00820802" w:rsidP="00820802">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59A55F2B" w14:textId="77777777" w:rsidR="00820802" w:rsidRPr="0037053C" w:rsidRDefault="00820802" w:rsidP="00820802">
      <w:pPr>
        <w:rPr>
          <w:sz w:val="8"/>
          <w:szCs w:val="14"/>
        </w:rPr>
      </w:pPr>
      <w:r w:rsidRPr="0037053C">
        <w:rPr>
          <w:sz w:val="8"/>
          <w:szCs w:val="14"/>
        </w:rPr>
        <w:t>The California Blockchain Working Group, after much discussion and debate, created a new definition of blockchain in 2020 for state legislative purposes:</w:t>
      </w:r>
    </w:p>
    <w:p w14:paraId="3840CFF6" w14:textId="77777777" w:rsidR="00820802" w:rsidRPr="0037053C" w:rsidRDefault="00820802" w:rsidP="00820802">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2976D3F4" w14:textId="77777777" w:rsidR="00820802" w:rsidRPr="0037053C" w:rsidRDefault="00820802" w:rsidP="00820802">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4EAE0B56" w14:textId="77777777" w:rsidR="00820802" w:rsidRPr="0037053C" w:rsidRDefault="00820802" w:rsidP="00820802">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5F5B7F7" w14:textId="77777777" w:rsidR="00820802" w:rsidRPr="0037053C" w:rsidRDefault="00820802" w:rsidP="00820802">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3E9F2A6A" w14:textId="77777777" w:rsidR="00820802" w:rsidRPr="0037053C" w:rsidRDefault="00820802" w:rsidP="00820802">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7B2AFA5F" w14:textId="77777777" w:rsidR="00820802" w:rsidRPr="0037053C" w:rsidRDefault="00820802" w:rsidP="00820802">
      <w:pPr>
        <w:rPr>
          <w:sz w:val="8"/>
          <w:szCs w:val="14"/>
        </w:rPr>
      </w:pPr>
      <w:r w:rsidRPr="0037053C">
        <w:rPr>
          <w:sz w:val="8"/>
          <w:szCs w:val="14"/>
        </w:rPr>
        <w:t>C. The Fast Pace of Blockchain Technology Development</w:t>
      </w:r>
    </w:p>
    <w:p w14:paraId="3AD414DC" w14:textId="77777777" w:rsidR="00820802" w:rsidRPr="0037053C" w:rsidRDefault="00820802" w:rsidP="00820802">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7531099F" w14:textId="77777777" w:rsidR="00820802" w:rsidRPr="0037053C" w:rsidRDefault="00820802" w:rsidP="00820802">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754B0076" w14:textId="77777777" w:rsidR="00820802" w:rsidRPr="0037053C" w:rsidRDefault="00820802" w:rsidP="00820802">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595D97B1" w14:textId="77777777" w:rsidR="00820802" w:rsidRPr="0037053C" w:rsidRDefault="00820802" w:rsidP="00820802">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76913FA2" w14:textId="77777777" w:rsidR="00820802" w:rsidRPr="0037053C" w:rsidRDefault="00820802" w:rsidP="00820802">
      <w:pPr>
        <w:rPr>
          <w:sz w:val="8"/>
          <w:szCs w:val="14"/>
        </w:rPr>
      </w:pPr>
      <w:r w:rsidRPr="0037053C">
        <w:rPr>
          <w:sz w:val="8"/>
          <w:szCs w:val="14"/>
        </w:rPr>
        <w:t>D. Blockchain Technology's High Learning Curve for Lawmakers</w:t>
      </w:r>
    </w:p>
    <w:p w14:paraId="3D431DFE" w14:textId="77777777" w:rsidR="00820802" w:rsidRPr="0037053C" w:rsidRDefault="00820802" w:rsidP="00820802">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52E261BA" w14:textId="77777777" w:rsidR="00820802" w:rsidRPr="0037053C" w:rsidRDefault="00820802" w:rsidP="00820802">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51CC0F36" w14:textId="77777777" w:rsidR="00820802" w:rsidRPr="0037053C" w:rsidRDefault="00820802" w:rsidP="00820802">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1C706103" w14:textId="77777777" w:rsidR="00820802" w:rsidRPr="0037053C" w:rsidRDefault="00820802" w:rsidP="00820802">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1E467421" w14:textId="77777777" w:rsidR="00820802" w:rsidRPr="0037053C" w:rsidRDefault="00820802" w:rsidP="00820802">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0FE1C6C5" w14:textId="77777777" w:rsidR="00820802" w:rsidRPr="0037053C" w:rsidRDefault="00820802" w:rsidP="00820802">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6393308E" w14:textId="77777777" w:rsidR="00820802" w:rsidRPr="0037053C" w:rsidRDefault="00820802" w:rsidP="00820802">
      <w:pPr>
        <w:rPr>
          <w:sz w:val="8"/>
          <w:szCs w:val="14"/>
        </w:rPr>
      </w:pPr>
      <w:r w:rsidRPr="0037053C">
        <w:rPr>
          <w:sz w:val="8"/>
          <w:szCs w:val="14"/>
        </w:rPr>
        <w:t>II. FIVE FACTORS FOR LEGISLATIVE CONSIDERATION</w:t>
      </w:r>
    </w:p>
    <w:p w14:paraId="20BAB23F" w14:textId="77777777" w:rsidR="00820802" w:rsidRPr="0037053C" w:rsidRDefault="00820802" w:rsidP="00820802">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3554DBA0" w14:textId="77777777" w:rsidR="00820802" w:rsidRPr="0037053C" w:rsidRDefault="00820802" w:rsidP="00820802">
      <w:pPr>
        <w:rPr>
          <w:sz w:val="8"/>
          <w:szCs w:val="14"/>
        </w:rPr>
      </w:pPr>
      <w:r w:rsidRPr="0037053C">
        <w:rPr>
          <w:sz w:val="8"/>
          <w:szCs w:val="14"/>
        </w:rPr>
        <w:t xml:space="preserve"> [*195]  A. Policy Decision: Innovation vs. Protecting the Public Interest</w:t>
      </w:r>
    </w:p>
    <w:p w14:paraId="137A6092" w14:textId="77777777" w:rsidR="00820802" w:rsidRPr="0037053C" w:rsidRDefault="00820802" w:rsidP="00820802">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8D7738A" w14:textId="77777777" w:rsidR="00820802" w:rsidRPr="0037053C" w:rsidRDefault="00820802" w:rsidP="00820802">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5C785F4E" w14:textId="77777777" w:rsidR="00820802" w:rsidRPr="0037053C" w:rsidRDefault="00820802" w:rsidP="00820802">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10ED1BF0" w14:textId="77777777" w:rsidR="00820802" w:rsidRPr="0037053C" w:rsidRDefault="00820802" w:rsidP="00820802">
      <w:pPr>
        <w:rPr>
          <w:sz w:val="8"/>
          <w:szCs w:val="14"/>
        </w:rPr>
      </w:pPr>
      <w:r w:rsidRPr="0037053C">
        <w:rPr>
          <w:sz w:val="8"/>
          <w:szCs w:val="14"/>
        </w:rPr>
        <w:t>B. Ethical Considerations</w:t>
      </w:r>
    </w:p>
    <w:p w14:paraId="73558F8A" w14:textId="77777777" w:rsidR="00820802" w:rsidRPr="0037053C" w:rsidRDefault="00820802" w:rsidP="00820802">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34709AAB" w14:textId="77777777" w:rsidR="00820802" w:rsidRPr="0037053C" w:rsidRDefault="00820802" w:rsidP="00820802">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EEA5D93" w14:textId="77777777" w:rsidR="00820802" w:rsidRPr="0037053C" w:rsidRDefault="00820802" w:rsidP="00820802">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6014A6DE" w14:textId="77777777" w:rsidR="00820802" w:rsidRPr="0037053C" w:rsidRDefault="00820802" w:rsidP="00820802">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13528405" w14:textId="77777777" w:rsidR="00820802" w:rsidRPr="0037053C" w:rsidRDefault="00820802" w:rsidP="00820802">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5F9F6079" w14:textId="77777777" w:rsidR="00820802" w:rsidRPr="0037053C" w:rsidRDefault="00820802" w:rsidP="00820802">
      <w:pPr>
        <w:rPr>
          <w:sz w:val="8"/>
          <w:szCs w:val="14"/>
        </w:rPr>
      </w:pPr>
      <w:r w:rsidRPr="0037053C">
        <w:rPr>
          <w:sz w:val="8"/>
          <w:szCs w:val="14"/>
        </w:rPr>
        <w:t>i. Address key ethical design goals</w:t>
      </w:r>
    </w:p>
    <w:p w14:paraId="0044E5B1" w14:textId="77777777" w:rsidR="00820802" w:rsidRPr="0037053C" w:rsidRDefault="00820802" w:rsidP="00820802">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6E2C61B5" w14:textId="77777777" w:rsidR="00820802" w:rsidRPr="0037053C" w:rsidRDefault="00820802" w:rsidP="00820802">
      <w:pPr>
        <w:rPr>
          <w:sz w:val="8"/>
          <w:szCs w:val="14"/>
        </w:rPr>
      </w:pPr>
      <w:r w:rsidRPr="0037053C">
        <w:rPr>
          <w:sz w:val="8"/>
          <w:szCs w:val="14"/>
        </w:rPr>
        <w:t>ii. Consider ethical uses of blockchain technology</w:t>
      </w:r>
    </w:p>
    <w:p w14:paraId="37AD559E" w14:textId="77777777" w:rsidR="00820802" w:rsidRPr="0037053C" w:rsidRDefault="00820802" w:rsidP="00820802">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0FBA4FD0" w14:textId="77777777" w:rsidR="00820802" w:rsidRPr="0037053C" w:rsidRDefault="00820802" w:rsidP="00820802">
      <w:pPr>
        <w:rPr>
          <w:sz w:val="8"/>
          <w:szCs w:val="14"/>
        </w:rPr>
      </w:pPr>
      <w:r w:rsidRPr="0037053C">
        <w:rPr>
          <w:sz w:val="8"/>
          <w:szCs w:val="14"/>
        </w:rPr>
        <w:t>iii. Minimize unintended consequences</w:t>
      </w:r>
    </w:p>
    <w:p w14:paraId="7994A7FD" w14:textId="77777777" w:rsidR="00820802" w:rsidRPr="0037053C" w:rsidRDefault="00820802" w:rsidP="00820802">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56FD9569" w14:textId="77777777" w:rsidR="00820802" w:rsidRPr="0037053C" w:rsidRDefault="00820802" w:rsidP="00820802">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5959CAC3" w14:textId="77777777" w:rsidR="00820802" w:rsidRPr="0037053C" w:rsidRDefault="00820802" w:rsidP="00820802">
      <w:pPr>
        <w:rPr>
          <w:sz w:val="8"/>
          <w:szCs w:val="14"/>
        </w:rPr>
      </w:pPr>
      <w:r w:rsidRPr="0037053C">
        <w:rPr>
          <w:sz w:val="8"/>
          <w:szCs w:val="14"/>
        </w:rPr>
        <w:t>C. Transparency</w:t>
      </w:r>
    </w:p>
    <w:p w14:paraId="64C49113" w14:textId="77777777" w:rsidR="00820802" w:rsidRPr="0037053C" w:rsidRDefault="00820802" w:rsidP="00820802">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63FE77DE" w14:textId="77777777" w:rsidR="00820802" w:rsidRPr="0037053C" w:rsidRDefault="00820802" w:rsidP="00820802">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3449640E" w14:textId="77777777" w:rsidR="00820802" w:rsidRPr="0037053C" w:rsidRDefault="00820802" w:rsidP="00820802">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7E902FD8" w14:textId="77777777" w:rsidR="00820802" w:rsidRPr="0037053C" w:rsidRDefault="00820802" w:rsidP="00820802">
      <w:pPr>
        <w:rPr>
          <w:sz w:val="8"/>
          <w:szCs w:val="14"/>
        </w:rPr>
      </w:pPr>
      <w:r w:rsidRPr="0037053C">
        <w:rPr>
          <w:sz w:val="8"/>
          <w:szCs w:val="14"/>
        </w:rPr>
        <w:t>D. Interjurisdictional Competition</w:t>
      </w:r>
    </w:p>
    <w:p w14:paraId="7C886B99" w14:textId="77777777" w:rsidR="00820802" w:rsidRPr="0037053C" w:rsidRDefault="00820802" w:rsidP="00820802">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1894CFC9" w14:textId="77777777" w:rsidR="00820802" w:rsidRPr="0037053C" w:rsidRDefault="00820802" w:rsidP="00820802">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1FF40798" w14:textId="77777777" w:rsidR="00820802" w:rsidRPr="0037053C" w:rsidRDefault="00820802" w:rsidP="00820802">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6FD4272F" w14:textId="77777777" w:rsidR="00820802" w:rsidRPr="0037053C" w:rsidRDefault="00820802" w:rsidP="00820802">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8F03587" w14:textId="77777777" w:rsidR="00820802" w:rsidRPr="0037053C" w:rsidRDefault="00820802" w:rsidP="00820802">
      <w:pPr>
        <w:rPr>
          <w:sz w:val="8"/>
          <w:szCs w:val="14"/>
        </w:rPr>
      </w:pPr>
      <w:r w:rsidRPr="0037053C">
        <w:rPr>
          <w:sz w:val="8"/>
          <w:szCs w:val="14"/>
        </w:rPr>
        <w:t>E. Uniformity</w:t>
      </w:r>
    </w:p>
    <w:p w14:paraId="724254D5" w14:textId="77777777" w:rsidR="00820802" w:rsidRPr="0037053C" w:rsidRDefault="00820802" w:rsidP="00820802">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75BD5295" w14:textId="77777777" w:rsidR="00820802" w:rsidRPr="0037053C" w:rsidRDefault="00820802" w:rsidP="00820802">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7B160AD9" w14:textId="77777777" w:rsidR="00820802" w:rsidRPr="0037053C" w:rsidRDefault="00820802" w:rsidP="00820802">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7AB1641" w14:textId="77777777" w:rsidR="00820802" w:rsidRPr="0037053C" w:rsidRDefault="00820802" w:rsidP="00820802">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98172FD" w14:textId="77777777" w:rsidR="00820802" w:rsidRPr="0037053C" w:rsidRDefault="00820802" w:rsidP="00820802">
      <w:pPr>
        <w:rPr>
          <w:sz w:val="8"/>
          <w:szCs w:val="14"/>
        </w:rPr>
      </w:pPr>
      <w:r w:rsidRPr="0037053C">
        <w:rPr>
          <w:sz w:val="8"/>
          <w:szCs w:val="14"/>
        </w:rPr>
        <w:t>III. THE CURRENT UNEASY MIX OF FEDERAL AND STATE BLOCKCHAIN REGULATION</w:t>
      </w:r>
    </w:p>
    <w:p w14:paraId="1625104E" w14:textId="77777777" w:rsidR="00820802" w:rsidRPr="0037053C" w:rsidRDefault="00820802" w:rsidP="00820802">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26EF4340" w14:textId="77777777" w:rsidR="00820802" w:rsidRPr="0037053C" w:rsidRDefault="00820802" w:rsidP="00820802">
      <w:pPr>
        <w:rPr>
          <w:sz w:val="8"/>
          <w:szCs w:val="14"/>
        </w:rPr>
      </w:pPr>
      <w:r w:rsidRPr="0037053C">
        <w:rPr>
          <w:sz w:val="8"/>
          <w:szCs w:val="14"/>
        </w:rPr>
        <w:t xml:space="preserve"> [*202]  A. Patchwork Agency Regulation</w:t>
      </w:r>
    </w:p>
    <w:p w14:paraId="43F3A998" w14:textId="77777777" w:rsidR="00820802" w:rsidRPr="0037053C" w:rsidRDefault="00820802" w:rsidP="00820802">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75BE00A9" w14:textId="77777777" w:rsidR="00820802" w:rsidRPr="0037053C" w:rsidRDefault="00820802" w:rsidP="00820802">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152C486F" w14:textId="77777777" w:rsidR="00820802" w:rsidRPr="0037053C" w:rsidRDefault="00820802" w:rsidP="00820802">
      <w:pPr>
        <w:rPr>
          <w:sz w:val="6"/>
          <w:szCs w:val="12"/>
        </w:rPr>
      </w:pPr>
      <w:r w:rsidRPr="0037053C">
        <w:rPr>
          <w:sz w:val="6"/>
          <w:szCs w:val="12"/>
        </w:rPr>
        <w:t xml:space="preserve"> [*203] 1. SEC Safe Harbor Provision--A Work in Progress</w:t>
      </w:r>
    </w:p>
    <w:p w14:paraId="5EE399AC" w14:textId="77777777" w:rsidR="00820802" w:rsidRPr="0037053C" w:rsidRDefault="00820802" w:rsidP="00820802">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C8B4309" w14:textId="77777777" w:rsidR="00820802" w:rsidRPr="0037053C" w:rsidRDefault="00820802" w:rsidP="00820802">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65978B28" w14:textId="77777777" w:rsidR="00820802" w:rsidRPr="0037053C" w:rsidRDefault="00820802" w:rsidP="00820802">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01C2640A" w14:textId="77777777" w:rsidR="00820802" w:rsidRPr="0037053C" w:rsidRDefault="00820802" w:rsidP="00820802">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19847355" w14:textId="77777777" w:rsidR="00820802" w:rsidRPr="0037053C" w:rsidRDefault="00820802" w:rsidP="00820802">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094930FE" w14:textId="77777777" w:rsidR="00820802" w:rsidRPr="0037053C" w:rsidRDefault="00820802" w:rsidP="00820802">
      <w:pPr>
        <w:rPr>
          <w:sz w:val="6"/>
          <w:szCs w:val="12"/>
        </w:rPr>
      </w:pPr>
      <w:r w:rsidRPr="0037053C">
        <w:rPr>
          <w:sz w:val="6"/>
          <w:szCs w:val="12"/>
        </w:rPr>
        <w:t>2. The Federal Reserve's Digital Dollar</w:t>
      </w:r>
    </w:p>
    <w:p w14:paraId="57E931BA" w14:textId="77777777" w:rsidR="00820802" w:rsidRPr="0037053C" w:rsidRDefault="00820802" w:rsidP="00820802">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282581EA" w14:textId="77777777" w:rsidR="00820802" w:rsidRPr="0037053C" w:rsidRDefault="00820802" w:rsidP="00820802">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1F5C393" w14:textId="77777777" w:rsidR="00820802" w:rsidRPr="0037053C" w:rsidRDefault="00820802" w:rsidP="00820802">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0C5CC8E1" w14:textId="77777777" w:rsidR="00820802" w:rsidRPr="0037053C" w:rsidRDefault="00820802" w:rsidP="00820802">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5E93177C" w14:textId="77777777" w:rsidR="00820802" w:rsidRPr="0037053C" w:rsidRDefault="00820802" w:rsidP="00820802">
      <w:pPr>
        <w:rPr>
          <w:sz w:val="6"/>
          <w:szCs w:val="12"/>
        </w:rPr>
      </w:pPr>
      <w:r w:rsidRPr="0037053C">
        <w:rPr>
          <w:sz w:val="6"/>
          <w:szCs w:val="12"/>
        </w:rPr>
        <w:t>3. Treasury Department Regulations to Increase Cryptocurrency Transparency</w:t>
      </w:r>
    </w:p>
    <w:p w14:paraId="4BF8CF48" w14:textId="77777777" w:rsidR="00820802" w:rsidRPr="0037053C" w:rsidRDefault="00820802" w:rsidP="00820802">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2334D1D4" w14:textId="77777777" w:rsidR="00820802" w:rsidRPr="0037053C" w:rsidRDefault="00820802" w:rsidP="00820802">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3C626F3C" w14:textId="77777777" w:rsidR="00820802" w:rsidRPr="0037053C" w:rsidRDefault="00820802" w:rsidP="00820802">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275213A2" w14:textId="77777777" w:rsidR="00820802" w:rsidRDefault="00820802" w:rsidP="00820802">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12C80898" w14:textId="77777777" w:rsidR="00820802" w:rsidRDefault="00820802" w:rsidP="00820802">
      <w:pPr>
        <w:pStyle w:val="Heading3"/>
      </w:pPr>
      <w:r>
        <w:lastRenderedPageBreak/>
        <w:t>Antitrust---1AC</w:t>
      </w:r>
    </w:p>
    <w:p w14:paraId="1EFE616C" w14:textId="77777777" w:rsidR="00820802" w:rsidRDefault="00820802" w:rsidP="00820802">
      <w:pPr>
        <w:pStyle w:val="Heading4"/>
        <w:rPr>
          <w:u w:val="single"/>
        </w:rPr>
      </w:pPr>
      <w:r>
        <w:t>Advantage 2---</w:t>
      </w:r>
      <w:r>
        <w:rPr>
          <w:u w:val="single"/>
        </w:rPr>
        <w:t>FTC</w:t>
      </w:r>
    </w:p>
    <w:p w14:paraId="1FEC3A89" w14:textId="77777777" w:rsidR="00820802" w:rsidRPr="008643F7" w:rsidRDefault="00820802" w:rsidP="00820802">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448E6C7E" w14:textId="77777777" w:rsidR="00820802" w:rsidRDefault="00820802" w:rsidP="00820802">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26E4E5A2" w14:textId="77777777" w:rsidR="00820802" w:rsidRPr="0067163B" w:rsidRDefault="00820802" w:rsidP="00820802">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364A32BF" w14:textId="77777777" w:rsidR="00820802" w:rsidRPr="0067163B" w:rsidRDefault="00820802" w:rsidP="00820802">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57899A62" w14:textId="77777777" w:rsidR="00820802" w:rsidRPr="0067163B" w:rsidRDefault="00820802" w:rsidP="00820802">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54F48900" w14:textId="77777777" w:rsidR="00820802" w:rsidRPr="0067163B" w:rsidRDefault="00820802" w:rsidP="00820802">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4438B851" w14:textId="77777777" w:rsidR="00820802" w:rsidRPr="0067163B" w:rsidRDefault="00820802" w:rsidP="00820802">
      <w:pPr>
        <w:rPr>
          <w:sz w:val="16"/>
        </w:rPr>
      </w:pPr>
      <w:r w:rsidRPr="0067163B">
        <w:rPr>
          <w:sz w:val="16"/>
        </w:rPr>
        <w:t>And, in a pair of crucial decisions, she and her fellow Democratic commissioners voted to rescind two key FTC policy statements.</w:t>
      </w:r>
    </w:p>
    <w:p w14:paraId="4F03C3CE" w14:textId="77777777" w:rsidR="00820802" w:rsidRPr="0067163B" w:rsidRDefault="00820802" w:rsidP="00820802">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5E7BA182" w14:textId="77777777" w:rsidR="00820802" w:rsidRPr="0067163B" w:rsidRDefault="00820802" w:rsidP="00820802">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7EFD2BD" w14:textId="77777777" w:rsidR="00820802" w:rsidRPr="0067163B" w:rsidRDefault="00820802" w:rsidP="00820802">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567486AF" w14:textId="77777777" w:rsidR="00820802" w:rsidRPr="0067163B" w:rsidRDefault="00820802" w:rsidP="00820802">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4F5FC23D" w14:textId="77777777" w:rsidR="00820802" w:rsidRPr="0067163B" w:rsidRDefault="00820802" w:rsidP="00820802">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27AB6FC2" w14:textId="77777777" w:rsidR="00820802" w:rsidRPr="0067163B" w:rsidRDefault="00820802" w:rsidP="00820802">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76EB37E5" w14:textId="77777777" w:rsidR="00820802" w:rsidRPr="0067163B" w:rsidRDefault="00820802" w:rsidP="00820802">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38CC44E7" w14:textId="77777777" w:rsidR="00820802" w:rsidRPr="0067163B" w:rsidRDefault="00820802" w:rsidP="00820802">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0F7C1D60" w14:textId="77777777" w:rsidR="00820802" w:rsidRPr="0067163B" w:rsidRDefault="00820802" w:rsidP="00820802">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77F9BFB" w14:textId="77777777" w:rsidR="00820802" w:rsidRPr="0067163B" w:rsidRDefault="00820802" w:rsidP="00820802">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658FB72F" w14:textId="77777777" w:rsidR="00820802" w:rsidRPr="0067163B" w:rsidRDefault="00820802" w:rsidP="00820802">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55737F75" w14:textId="77777777" w:rsidR="00820802" w:rsidRPr="0067163B" w:rsidRDefault="00820802" w:rsidP="00820802">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4AED8F3C" w14:textId="77777777" w:rsidR="00820802" w:rsidRPr="0067163B" w:rsidRDefault="00820802" w:rsidP="00820802">
      <w:pPr>
        <w:rPr>
          <w:sz w:val="16"/>
        </w:rPr>
      </w:pPr>
      <w:r w:rsidRPr="0067163B">
        <w:rPr>
          <w:sz w:val="16"/>
        </w:rPr>
        <w:t>Christine Wilson says: "I believe competition rulemaking is institutional suicide."</w:t>
      </w:r>
    </w:p>
    <w:p w14:paraId="169CC193" w14:textId="77777777" w:rsidR="00820802" w:rsidRPr="0067163B" w:rsidRDefault="00820802" w:rsidP="00820802">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16BAD08A" w14:textId="77777777" w:rsidR="00820802" w:rsidRPr="0067163B" w:rsidRDefault="00820802" w:rsidP="00820802">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17DEF116" w14:textId="77777777" w:rsidR="00820802" w:rsidRPr="0067163B" w:rsidRDefault="00820802" w:rsidP="00820802">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ED3A03F" w14:textId="77777777" w:rsidR="00820802" w:rsidRPr="0067163B" w:rsidRDefault="00820802" w:rsidP="00820802">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77B7871F" w14:textId="77777777" w:rsidR="00820802" w:rsidRPr="0067163B" w:rsidRDefault="00820802" w:rsidP="00820802">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56C7A23A" w14:textId="77777777" w:rsidR="00820802" w:rsidRPr="0067163B" w:rsidRDefault="00820802" w:rsidP="00820802">
      <w:pPr>
        <w:rPr>
          <w:sz w:val="16"/>
        </w:rPr>
      </w:pPr>
      <w:r w:rsidRPr="0067163B">
        <w:rPr>
          <w:sz w:val="16"/>
        </w:rPr>
        <w:t>"The FTC can put together legal teams that can match the best in the bar, punch for punch, in a major case," says Kovacic. "But the number of those teams is a couple, it is not 10."</w:t>
      </w:r>
    </w:p>
    <w:p w14:paraId="43A76F8D" w14:textId="77777777" w:rsidR="00820802" w:rsidRPr="0067163B" w:rsidRDefault="00820802" w:rsidP="00820802">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096F3DF5" w14:textId="77777777" w:rsidR="00820802" w:rsidRPr="0067163B" w:rsidRDefault="00820802" w:rsidP="00820802">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0BA8894B" w14:textId="77777777" w:rsidR="00820802" w:rsidRPr="0067163B" w:rsidRDefault="00820802" w:rsidP="00820802">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5BA7B8F1" w14:textId="77777777" w:rsidR="00820802" w:rsidRPr="009C4B3B" w:rsidRDefault="00820802" w:rsidP="00820802">
      <w:pPr>
        <w:pStyle w:val="Heading4"/>
      </w:pPr>
      <w:r>
        <w:t xml:space="preserve">Specifically---blockchain is a </w:t>
      </w:r>
      <w:r>
        <w:rPr>
          <w:u w:val="single"/>
        </w:rPr>
        <w:t>key priority</w:t>
      </w:r>
    </w:p>
    <w:p w14:paraId="4C6EE651" w14:textId="77777777" w:rsidR="00820802" w:rsidRDefault="00820802" w:rsidP="00820802">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5586996D" w14:textId="77777777" w:rsidR="00820802" w:rsidRPr="00080C87" w:rsidRDefault="00820802" w:rsidP="00820802">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27B8C8EF" w14:textId="77777777" w:rsidR="00820802" w:rsidRPr="00080C87" w:rsidRDefault="00820802" w:rsidP="00820802">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77014699" w14:textId="77777777" w:rsidR="00820802" w:rsidRPr="008C712A" w:rsidRDefault="00820802" w:rsidP="00820802">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06FE4A41" w14:textId="77777777" w:rsidR="00820802" w:rsidRDefault="00820802" w:rsidP="00820802">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64735E07" w14:textId="77777777" w:rsidR="00820802" w:rsidRPr="006224ED" w:rsidRDefault="00820802" w:rsidP="00820802">
      <w:pPr>
        <w:rPr>
          <w:sz w:val="16"/>
        </w:rPr>
      </w:pPr>
      <w:r w:rsidRPr="006224ED">
        <w:rPr>
          <w:sz w:val="16"/>
        </w:rPr>
        <w:t xml:space="preserve">I. IS NEW SCHOOL OFFICIALLY HERE? </w:t>
      </w:r>
    </w:p>
    <w:p w14:paraId="38EB1826" w14:textId="77777777" w:rsidR="00820802" w:rsidRPr="006224ED" w:rsidRDefault="00820802" w:rsidP="00820802">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2E0A28F8" w14:textId="77777777" w:rsidR="00820802" w:rsidRPr="006224ED" w:rsidRDefault="00820802" w:rsidP="00820802">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56D290A7" w14:textId="77777777" w:rsidR="00820802" w:rsidRPr="004B1840" w:rsidRDefault="00820802" w:rsidP="00820802">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67043959" w14:textId="77777777" w:rsidR="00820802" w:rsidRPr="006A6872" w:rsidRDefault="00820802" w:rsidP="00820802">
      <w:pPr>
        <w:rPr>
          <w:sz w:val="10"/>
          <w:szCs w:val="16"/>
        </w:rPr>
      </w:pPr>
      <w:r w:rsidRPr="006A6872">
        <w:rPr>
          <w:sz w:val="10"/>
          <w:szCs w:val="16"/>
        </w:rPr>
        <w:t>II. SENATOR KLOBUCHAR'S COMPETITION AND ANTITRUST LAW REFORM ACT:</w:t>
      </w:r>
    </w:p>
    <w:p w14:paraId="2818EDA4" w14:textId="77777777" w:rsidR="00820802" w:rsidRPr="006A6872" w:rsidRDefault="00820802" w:rsidP="00820802">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5F616C0A" w14:textId="77777777" w:rsidR="00820802" w:rsidRPr="006A6872" w:rsidRDefault="00820802" w:rsidP="00820802">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377AB611" w14:textId="77777777" w:rsidR="00820802" w:rsidRPr="006A6872" w:rsidRDefault="00820802" w:rsidP="00820802">
      <w:pPr>
        <w:rPr>
          <w:sz w:val="10"/>
          <w:szCs w:val="16"/>
        </w:rPr>
      </w:pPr>
      <w:r w:rsidRPr="006A6872">
        <w:rPr>
          <w:sz w:val="10"/>
          <w:szCs w:val="16"/>
        </w:rPr>
        <w:t xml:space="preserve">            1. CLAYTON ACT REFORMS</w:t>
      </w:r>
    </w:p>
    <w:p w14:paraId="79A77C5E" w14:textId="77777777" w:rsidR="00820802" w:rsidRPr="006A6872" w:rsidRDefault="00820802" w:rsidP="00820802">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295B2C51" w14:textId="77777777" w:rsidR="00820802" w:rsidRPr="006A6872" w:rsidRDefault="00820802" w:rsidP="00820802">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29BFF72B" w14:textId="77777777" w:rsidR="00820802" w:rsidRPr="006A6872" w:rsidRDefault="00820802" w:rsidP="00820802">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4479FAFF" w14:textId="77777777" w:rsidR="00820802" w:rsidRPr="006A6872" w:rsidRDefault="00820802" w:rsidP="00820802">
      <w:pPr>
        <w:rPr>
          <w:sz w:val="10"/>
          <w:szCs w:val="16"/>
        </w:rPr>
      </w:pPr>
      <w:r w:rsidRPr="006A6872">
        <w:rPr>
          <w:sz w:val="10"/>
          <w:szCs w:val="16"/>
        </w:rPr>
        <w:t xml:space="preserve">            2. SHERMAN ACT REFORMS</w:t>
      </w:r>
    </w:p>
    <w:p w14:paraId="169EE254" w14:textId="77777777" w:rsidR="00820802" w:rsidRPr="006A6872" w:rsidRDefault="00820802" w:rsidP="00820802">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685D7440" w14:textId="77777777" w:rsidR="00820802" w:rsidRPr="006A6872" w:rsidRDefault="00820802" w:rsidP="00820802">
      <w:pPr>
        <w:rPr>
          <w:sz w:val="10"/>
          <w:szCs w:val="16"/>
        </w:rPr>
      </w:pPr>
      <w:r w:rsidRPr="006A6872">
        <w:rPr>
          <w:sz w:val="10"/>
          <w:szCs w:val="16"/>
        </w:rPr>
        <w:t>3. FUNDING ENFORCEMENT AGENCIES, FINANCING NEW "MARKET ANALYSIS BUREAU"</w:t>
      </w:r>
    </w:p>
    <w:p w14:paraId="64419CE1" w14:textId="77777777" w:rsidR="00820802" w:rsidRPr="006A6872" w:rsidRDefault="00820802" w:rsidP="00820802">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42C5794" w14:textId="77777777" w:rsidR="00820802" w:rsidRPr="006A6872" w:rsidRDefault="00820802" w:rsidP="00820802">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74289B8F" w14:textId="77777777" w:rsidR="00820802" w:rsidRPr="006A6872" w:rsidRDefault="00820802" w:rsidP="00820802">
      <w:pPr>
        <w:rPr>
          <w:sz w:val="10"/>
          <w:szCs w:val="16"/>
        </w:rPr>
      </w:pPr>
      <w:r w:rsidRPr="006A6872">
        <w:rPr>
          <w:sz w:val="10"/>
          <w:szCs w:val="16"/>
        </w:rPr>
        <w:t>III. MODERNIZING ANTITRUST ECONOMICS</w:t>
      </w:r>
    </w:p>
    <w:p w14:paraId="54E4B223" w14:textId="77777777" w:rsidR="00820802" w:rsidRPr="006224ED" w:rsidRDefault="00820802" w:rsidP="00820802">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492C5D9" w14:textId="77777777" w:rsidR="00820802" w:rsidRPr="006224ED" w:rsidRDefault="00820802" w:rsidP="00820802">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6DBD0D91" w14:textId="77777777" w:rsidR="00820802" w:rsidRPr="006224ED" w:rsidRDefault="00820802" w:rsidP="00820802">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8BE578F" w14:textId="77777777" w:rsidR="00820802" w:rsidRPr="006224ED" w:rsidRDefault="00820802" w:rsidP="00820802">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931C160" w14:textId="77777777" w:rsidR="00820802" w:rsidRPr="006224ED" w:rsidRDefault="00820802" w:rsidP="00820802">
      <w:pPr>
        <w:rPr>
          <w:sz w:val="16"/>
        </w:rPr>
      </w:pPr>
      <w:r w:rsidRPr="006224ED">
        <w:rPr>
          <w:sz w:val="16"/>
        </w:rPr>
        <w:t>IV. OUTLOOK</w:t>
      </w:r>
    </w:p>
    <w:p w14:paraId="54D42ABC" w14:textId="77777777" w:rsidR="00820802" w:rsidRPr="006224ED" w:rsidRDefault="00820802" w:rsidP="00820802">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6A78443D" w14:textId="77777777" w:rsidR="00820802" w:rsidRPr="005010C8" w:rsidRDefault="00820802" w:rsidP="00820802">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22DEBF1D" w14:textId="77777777" w:rsidR="00820802" w:rsidRPr="006224ED" w:rsidRDefault="00820802" w:rsidP="00820802">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5656850A" w14:textId="77777777" w:rsidR="00820802" w:rsidRPr="00C67E73" w:rsidRDefault="00820802" w:rsidP="00820802">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503AB1BD" w14:textId="77777777" w:rsidR="00820802" w:rsidRDefault="00820802" w:rsidP="00820802">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76C18915" w14:textId="77777777" w:rsidR="00820802" w:rsidRPr="00305ED2" w:rsidRDefault="00820802" w:rsidP="00820802">
      <w:pPr>
        <w:rPr>
          <w:sz w:val="16"/>
          <w:szCs w:val="18"/>
        </w:rPr>
      </w:pPr>
      <w:r w:rsidRPr="00305ED2">
        <w:rPr>
          <w:sz w:val="16"/>
          <w:szCs w:val="18"/>
        </w:rPr>
        <w:t>V. CONCLUSION</w:t>
      </w:r>
    </w:p>
    <w:p w14:paraId="79B4DA45" w14:textId="77777777" w:rsidR="00820802" w:rsidRPr="00305ED2" w:rsidRDefault="00820802" w:rsidP="00820802">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2A267BC9" w14:textId="77777777" w:rsidR="00820802" w:rsidRPr="00305ED2" w:rsidRDefault="00820802" w:rsidP="00820802">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21678518" w14:textId="77777777" w:rsidR="00820802" w:rsidRPr="00305ED2" w:rsidRDefault="00820802" w:rsidP="00820802">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1B69B09A" w14:textId="77777777" w:rsidR="00820802" w:rsidRPr="00305ED2" w:rsidRDefault="00820802" w:rsidP="00820802">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40A8D757" w14:textId="77777777" w:rsidR="00820802" w:rsidRPr="00305ED2" w:rsidRDefault="00820802" w:rsidP="00820802">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285A04D1" w14:textId="77777777" w:rsidR="00820802" w:rsidRDefault="00820802" w:rsidP="00820802">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20778218" w14:textId="77777777" w:rsidR="00820802" w:rsidRDefault="00820802" w:rsidP="00820802">
      <w:pPr>
        <w:pStyle w:val="Heading4"/>
      </w:pPr>
      <w:r>
        <w:t>Failure of FTC crushes the effectiveness of the agency</w:t>
      </w:r>
    </w:p>
    <w:p w14:paraId="23C6A717" w14:textId="77777777" w:rsidR="00820802" w:rsidRDefault="00820802" w:rsidP="00820802">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1704E511" w14:textId="77777777" w:rsidR="00820802" w:rsidRPr="002A1692" w:rsidRDefault="00820802" w:rsidP="00820802">
      <w:pPr>
        <w:rPr>
          <w:sz w:val="16"/>
        </w:rPr>
      </w:pPr>
      <w:r w:rsidRPr="002A1692">
        <w:rPr>
          <w:sz w:val="16"/>
        </w:rPr>
        <w:t>Introduction</w:t>
      </w:r>
    </w:p>
    <w:p w14:paraId="31D46A22" w14:textId="77777777" w:rsidR="00820802" w:rsidRPr="002A1692" w:rsidRDefault="00820802" w:rsidP="00820802">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3CF87397" w14:textId="77777777" w:rsidR="00820802" w:rsidRPr="002A1692" w:rsidRDefault="00820802" w:rsidP="00820802">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22774E82" w14:textId="77777777" w:rsidR="00820802" w:rsidRPr="002A1692" w:rsidRDefault="00820802" w:rsidP="00820802">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560BA538" w14:textId="77777777" w:rsidR="00820802" w:rsidRPr="002A1692" w:rsidRDefault="00820802" w:rsidP="00820802">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7CE46F0" w14:textId="77777777" w:rsidR="00820802" w:rsidRPr="002A1692" w:rsidRDefault="00820802" w:rsidP="00820802">
      <w:pPr>
        <w:rPr>
          <w:sz w:val="16"/>
        </w:rPr>
      </w:pPr>
      <w:r w:rsidRPr="002A1692">
        <w:rPr>
          <w:sz w:val="16"/>
        </w:rPr>
        <w:t>I. Brands and Public Institutions</w:t>
      </w:r>
    </w:p>
    <w:p w14:paraId="5F8426C0" w14:textId="77777777" w:rsidR="00820802" w:rsidRPr="002A1692" w:rsidRDefault="00820802" w:rsidP="00820802">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BCF6B1D" w14:textId="77777777" w:rsidR="00820802" w:rsidRDefault="00820802" w:rsidP="00820802">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0F4D2FCC" w14:textId="77777777" w:rsidR="00820802" w:rsidRPr="004E3549" w:rsidRDefault="00820802" w:rsidP="00820802">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1F2F6D1E" w14:textId="77777777" w:rsidR="00820802" w:rsidRDefault="00820802" w:rsidP="00820802">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7979E0BA" w14:textId="77777777" w:rsidR="00820802" w:rsidRPr="00607893" w:rsidRDefault="00820802" w:rsidP="00820802">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53AF2EB0" w14:textId="77777777" w:rsidR="00820802" w:rsidRPr="00607893" w:rsidRDefault="00820802" w:rsidP="00820802">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029EFE2B" w14:textId="77777777" w:rsidR="00820802" w:rsidRPr="00607893" w:rsidRDefault="00820802" w:rsidP="00820802">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BC4C03">
        <w:rPr>
          <w:rStyle w:val="StyleUnderline"/>
        </w:rPr>
        <w:t xml:space="preserve">it may be that the optimal path is for policymakers to revisit policy choices in </w:t>
      </w:r>
      <w:r w:rsidRPr="00BC4C03">
        <w:rPr>
          <w:rStyle w:val="Emphasis"/>
        </w:rPr>
        <w:t>multiple</w:t>
      </w:r>
      <w:r w:rsidRPr="00BC4C03">
        <w:rPr>
          <w:rStyle w:val="StyleUnderline"/>
        </w:rPr>
        <w:t xml:space="preserve"> areas</w:t>
      </w:r>
      <w:r w:rsidRPr="00BC4C0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BC4C03">
        <w:rPr>
          <w:rStyle w:val="StyleUnderline"/>
        </w:rPr>
        <w:t xml:space="preserve">an </w:t>
      </w:r>
      <w:r w:rsidRPr="00BC4C03">
        <w:rPr>
          <w:rStyle w:val="Emphasis"/>
        </w:rPr>
        <w:t>alt</w:t>
      </w:r>
      <w:r w:rsidRPr="00BC4C03">
        <w:rPr>
          <w:rStyle w:val="StyleUnderline"/>
        </w:rPr>
        <w:t xml:space="preserve">ernative to monopolist investment in R&amp;D is </w:t>
      </w:r>
      <w:r w:rsidRPr="00BC4C0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w:t>
      </w:r>
      <w:r w:rsidRPr="00607893">
        <w:rPr>
          <w:sz w:val="16"/>
        </w:rPr>
        <w:lastRenderedPageBreak/>
        <w:t>Myths (2013). Today, one could easily imagine the government spending considerable sums of money on R&amp;D in artificial intelligence, robotics, quantum computing, augmented and virtual reality, and other technological research.</w:t>
      </w:r>
    </w:p>
    <w:p w14:paraId="28895E23" w14:textId="77777777" w:rsidR="00820802" w:rsidRPr="00607893" w:rsidRDefault="00820802" w:rsidP="00820802">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w:t>
      </w:r>
      <w:r w:rsidRPr="00BC4C03">
        <w:rPr>
          <w:rStyle w:val="StyleUnderline"/>
        </w:rPr>
        <w:t xml:space="preserve">company, 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38ED2621" w14:textId="77777777" w:rsidR="00820802" w:rsidRPr="00607893" w:rsidRDefault="00820802" w:rsidP="00820802">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BC4C03">
        <w:rPr>
          <w:rStyle w:val="StyleUnderline"/>
        </w:rPr>
        <w:t xml:space="preserve">less likely to be geared </w:t>
      </w:r>
      <w:r w:rsidRPr="00BC4C03">
        <w:rPr>
          <w:rStyle w:val="Emphasis"/>
        </w:rPr>
        <w:t>to</w:t>
      </w:r>
      <w:r w:rsidRPr="00BC4C03">
        <w:rPr>
          <w:rStyle w:val="StyleUnderline"/>
        </w:rPr>
        <w:t xml:space="preserve">ward improving </w:t>
      </w:r>
      <w:r w:rsidRPr="00BC4C03">
        <w:rPr>
          <w:rStyle w:val="Emphasis"/>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BC4C03">
        <w:rPr>
          <w:rStyle w:val="StyleUnderline"/>
        </w:rPr>
        <w:t>instead</w:t>
      </w:r>
      <w:r w:rsidRPr="00607893">
        <w:rPr>
          <w:rStyle w:val="StyleUnderline"/>
        </w:rPr>
        <w:t xml:space="preserve"> be directed </w:t>
      </w:r>
      <w:r w:rsidRPr="00BC4C03">
        <w:rPr>
          <w:rStyle w:val="StyleUnderline"/>
        </w:rPr>
        <w:t>toward</w:t>
      </w:r>
      <w:r w:rsidRPr="00607893">
        <w:rPr>
          <w:rStyle w:val="StyleUnderline"/>
        </w:rPr>
        <w:t xml:space="preserve"> a variety of </w:t>
      </w:r>
      <w:r w:rsidRPr="001E3305">
        <w:rPr>
          <w:rStyle w:val="Emphasis"/>
        </w:rPr>
        <w:t>socially</w:t>
      </w:r>
      <w:r w:rsidRPr="00505A46">
        <w:rPr>
          <w:rStyle w:val="Emphasis"/>
        </w:rPr>
        <w:t xml:space="preserve"> </w:t>
      </w:r>
      <w:r w:rsidRPr="00BC4C03">
        <w:rPr>
          <w:rStyle w:val="Emphasis"/>
        </w:rPr>
        <w:t>beneficial</w:t>
      </w:r>
      <w:r w:rsidRPr="00BC4C03">
        <w:rPr>
          <w:rStyle w:val="StyleUnderline"/>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7CDCA06B" w14:textId="77777777" w:rsidR="00820802" w:rsidRPr="00607893" w:rsidRDefault="00820802" w:rsidP="00820802">
      <w:pPr>
        <w:rPr>
          <w:sz w:val="16"/>
        </w:rPr>
      </w:pPr>
      <w:r w:rsidRPr="00607893">
        <w:rPr>
          <w:sz w:val="16"/>
        </w:rPr>
        <w:t xml:space="preserve">Third, </w:t>
      </w:r>
      <w:r w:rsidRPr="00607893">
        <w:rPr>
          <w:rStyle w:val="StyleUnderline"/>
        </w:rPr>
        <w:t xml:space="preserve">public investment in </w:t>
      </w:r>
      <w:r w:rsidRPr="00BC4C03">
        <w:rPr>
          <w:rStyle w:val="StyleUnderline"/>
        </w:rPr>
        <w:t xml:space="preserve">R&amp;D has the potential to </w:t>
      </w:r>
      <w:r w:rsidRPr="00BC4C03">
        <w:rPr>
          <w:rStyle w:val="Emphasis"/>
        </w:rPr>
        <w:t>spread</w:t>
      </w:r>
      <w:r w:rsidRPr="00BC4C03">
        <w:rPr>
          <w:rStyle w:val="StyleUnderline"/>
        </w:rPr>
        <w:t xml:space="preserve"> the benefits of technology, innovation, and industry </w:t>
      </w:r>
      <w:r w:rsidRPr="00BC4C03">
        <w:rPr>
          <w:rStyle w:val="Emphasis"/>
        </w:rPr>
        <w:t>throughout</w:t>
      </w:r>
      <w:r w:rsidRPr="00BC4C03">
        <w:rPr>
          <w:rStyle w:val="StyleUnderline"/>
        </w:rPr>
        <w:t xml:space="preserve"> the country. At present, much of the country’s technological and intellectual prowess is </w:t>
      </w:r>
      <w:r w:rsidRPr="00BC4C03">
        <w:rPr>
          <w:rStyle w:val="Emphasis"/>
        </w:rPr>
        <w:t>concentrated</w:t>
      </w:r>
      <w:r w:rsidRPr="00BC4C03">
        <w:rPr>
          <w:rStyle w:val="StyleUnderline"/>
        </w:rPr>
        <w:t xml:space="preserve"> in a </w:t>
      </w:r>
      <w:r w:rsidRPr="00BC4C03">
        <w:rPr>
          <w:rStyle w:val="Emphasis"/>
        </w:rPr>
        <w:t>few regions</w:t>
      </w:r>
      <w:r w:rsidRPr="00BC4C03">
        <w:rPr>
          <w:sz w:val="16"/>
        </w:rPr>
        <w:t xml:space="preserve">, the most prominent being northern California, Seattle, and Boston. </w:t>
      </w:r>
      <w:r w:rsidRPr="00BC4C03">
        <w:rPr>
          <w:rStyle w:val="Emphasis"/>
        </w:rPr>
        <w:t>Geographic inequality</w:t>
      </w:r>
      <w:r w:rsidRPr="00BC4C03">
        <w:rPr>
          <w:rStyle w:val="StyleUnderline"/>
        </w:rPr>
        <w:t xml:space="preserve"> has a variety of </w:t>
      </w:r>
      <w:r w:rsidRPr="00BC4C03">
        <w:rPr>
          <w:rStyle w:val="Emphasis"/>
        </w:rPr>
        <w:t>negative 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Regulation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BC4C03">
        <w:rPr>
          <w:rStyle w:val="Emphasis"/>
        </w:rPr>
        <w:t xml:space="preserve">mid-sized </w:t>
      </w:r>
      <w:r w:rsidRPr="00800B01">
        <w:rPr>
          <w:rStyle w:val="Emphasis"/>
          <w:highlight w:val="cyan"/>
        </w:rPr>
        <w:t>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3703204F" w14:textId="77777777" w:rsidR="00820802" w:rsidRPr="00607893" w:rsidRDefault="00820802" w:rsidP="00820802">
      <w:pPr>
        <w:rPr>
          <w:sz w:val="16"/>
        </w:rPr>
      </w:pPr>
      <w:r w:rsidRPr="00607893">
        <w:rPr>
          <w:sz w:val="16"/>
        </w:rPr>
        <w:t>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0DFB3EDC" w14:textId="77777777" w:rsidR="00820802" w:rsidRPr="00607893" w:rsidRDefault="00820802" w:rsidP="00820802">
      <w:pPr>
        <w:rPr>
          <w:sz w:val="16"/>
        </w:rPr>
      </w:pPr>
      <w:r w:rsidRPr="00607893">
        <w:rPr>
          <w:sz w:val="16"/>
        </w:rPr>
        <w:t>Big Tech and the Defense Industrial Base</w:t>
      </w:r>
    </w:p>
    <w:p w14:paraId="7AA72E53" w14:textId="77777777" w:rsidR="00820802" w:rsidRPr="00607893" w:rsidRDefault="00820802" w:rsidP="00820802">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A746BA">
        <w:rPr>
          <w:rStyle w:val="Emphasis"/>
        </w:rPr>
        <w:t>redirecting defense budgets</w:t>
      </w:r>
      <w:r w:rsidRPr="00A746BA">
        <w:rPr>
          <w:rStyle w:val="StyleUnderline"/>
        </w:rPr>
        <w:t xml:space="preserve"> from </w:t>
      </w:r>
      <w:r w:rsidRPr="00A746BA">
        <w:rPr>
          <w:rStyle w:val="Emphasis"/>
        </w:rPr>
        <w:t>research</w:t>
      </w:r>
      <w:r w:rsidRPr="00A746BA">
        <w:rPr>
          <w:rStyle w:val="StyleUnderline"/>
        </w:rPr>
        <w:t xml:space="preserve"> spending to higher </w:t>
      </w:r>
      <w:r w:rsidRPr="00A746BA">
        <w:rPr>
          <w:rStyle w:val="Emphasis"/>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w:t>
      </w:r>
      <w:r w:rsidRPr="00607893">
        <w:rPr>
          <w:sz w:val="16"/>
        </w:rPr>
        <w:lastRenderedPageBreak/>
        <w:t xml:space="preserve">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7AA90D07" w14:textId="77777777" w:rsidR="00820802" w:rsidRPr="009437E3" w:rsidRDefault="00820802" w:rsidP="00820802">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4265AE85" w14:textId="77777777" w:rsidR="00820802" w:rsidRPr="009437E3" w:rsidRDefault="00820802" w:rsidP="00820802">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51E4EA39" w14:textId="77777777" w:rsidR="00820802" w:rsidRPr="009437E3" w:rsidRDefault="00820802" w:rsidP="00820802">
      <w:pPr>
        <w:rPr>
          <w:sz w:val="16"/>
        </w:rPr>
      </w:pPr>
      <w:r w:rsidRPr="009437E3">
        <w:rPr>
          <w:sz w:val="16"/>
        </w:rPr>
        <w:t xml:space="preserve">In an important article in The American Conservative on concentration in the defense sector, researchers Matt Stoller and Lucas Kunce argue that </w:t>
      </w:r>
      <w:r w:rsidRPr="00BC4C03">
        <w:rPr>
          <w:rStyle w:val="StyleUnderline"/>
        </w:rPr>
        <w:t xml:space="preserve">contractors with de facto monopoly at the heart of their business models threaten </w:t>
      </w:r>
      <w:r w:rsidRPr="00BC4C03">
        <w:rPr>
          <w:rStyle w:val="Emphasis"/>
        </w:rPr>
        <w:t>national security</w:t>
      </w:r>
      <w:r w:rsidRPr="00BC4C03">
        <w:rPr>
          <w:sz w:val="16"/>
        </w:rPr>
        <w:t xml:space="preserve">. They write that one such contractor, TransDigm, buys up </w:t>
      </w:r>
      <w:r w:rsidRPr="00BC4C03">
        <w:rPr>
          <w:rStyle w:val="StyleUnderline"/>
        </w:rPr>
        <w:t>companies</w:t>
      </w:r>
      <w:r w:rsidRPr="00BC4C03">
        <w:rPr>
          <w:sz w:val="16"/>
        </w:rPr>
        <w:t xml:space="preserve"> that supply the government </w:t>
      </w:r>
      <w:r w:rsidRPr="00BC4C03">
        <w:rPr>
          <w:rStyle w:val="StyleUnderline"/>
        </w:rPr>
        <w:t xml:space="preserve">with rare but essential </w:t>
      </w:r>
      <w:r w:rsidRPr="00BC4C03">
        <w:rPr>
          <w:rStyle w:val="Emphasis"/>
        </w:rPr>
        <w:t>airline parts</w:t>
      </w:r>
      <w:r w:rsidRPr="00BC4C03">
        <w:rPr>
          <w:sz w:val="16"/>
        </w:rPr>
        <w:t xml:space="preserve"> and then </w:t>
      </w:r>
      <w:r w:rsidRPr="00BC4C03">
        <w:rPr>
          <w:rStyle w:val="Emphasis"/>
        </w:rPr>
        <w:t>hike up</w:t>
      </w:r>
      <w:r w:rsidRPr="00BC4C03">
        <w:rPr>
          <w:sz w:val="16"/>
        </w:rPr>
        <w:t xml:space="preserve"> the </w:t>
      </w:r>
      <w:r w:rsidRPr="00BC4C03">
        <w:rPr>
          <w:rStyle w:val="Emphasis"/>
        </w:rPr>
        <w:t>prices</w:t>
      </w:r>
      <w:r w:rsidRPr="00BC4C03">
        <w:rPr>
          <w:rStyle w:val="StyleUnderline"/>
        </w:rPr>
        <w:t xml:space="preserve">, effectively </w:t>
      </w:r>
      <w:r w:rsidRPr="00BC4C03">
        <w:rPr>
          <w:rStyle w:val="Emphasis"/>
        </w:rPr>
        <w:t>holding the 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55FA789A" w14:textId="77777777" w:rsidR="00820802" w:rsidRPr="009437E3" w:rsidRDefault="00820802" w:rsidP="00820802">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04F19B5E" w14:textId="77777777" w:rsidR="00820802" w:rsidRPr="009437E3" w:rsidRDefault="00820802" w:rsidP="00820802">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43E21C72" w14:textId="77777777" w:rsidR="00820802" w:rsidRPr="00505A46" w:rsidRDefault="00820802" w:rsidP="00820802">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546A1D33" w14:textId="77777777" w:rsidR="00820802" w:rsidRPr="00505A46" w:rsidRDefault="00820802" w:rsidP="00820802">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05EF1AED" w14:textId="77777777" w:rsidR="00820802" w:rsidRPr="00505A46" w:rsidRDefault="00820802" w:rsidP="00820802">
      <w:pPr>
        <w:rPr>
          <w:sz w:val="10"/>
          <w:szCs w:val="16"/>
        </w:rPr>
      </w:pPr>
      <w:r w:rsidRPr="00505A46">
        <w:rPr>
          <w:sz w:val="10"/>
          <w:szCs w:val="16"/>
        </w:rPr>
        <w:t>Conclusion</w:t>
      </w:r>
    </w:p>
    <w:p w14:paraId="40E8B111" w14:textId="77777777" w:rsidR="00820802" w:rsidRPr="00505A46" w:rsidRDefault="00820802" w:rsidP="00820802">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39DDB124" w14:textId="77777777" w:rsidR="00820802" w:rsidRDefault="00820802" w:rsidP="00820802">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xml:space="preserve">. Tech companies are not competing with China </w:t>
      </w:r>
      <w:r w:rsidRPr="009437E3">
        <w:rPr>
          <w:sz w:val="16"/>
        </w:rPr>
        <w:lastRenderedPageBreak/>
        <w:t>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08E1955D" w14:textId="77777777" w:rsidR="00820802" w:rsidRDefault="00820802" w:rsidP="00820802">
      <w:pPr>
        <w:pStyle w:val="Heading4"/>
      </w:pPr>
      <w:r>
        <w:t xml:space="preserve">Decline of </w:t>
      </w:r>
      <w:r>
        <w:rPr>
          <w:u w:val="single"/>
        </w:rPr>
        <w:t>naval power</w:t>
      </w:r>
      <w:r>
        <w:t xml:space="preserve"> causes </w:t>
      </w:r>
      <w:r>
        <w:rPr>
          <w:u w:val="single"/>
        </w:rPr>
        <w:t>nuclear war</w:t>
      </w:r>
    </w:p>
    <w:p w14:paraId="512BB7BF" w14:textId="77777777" w:rsidR="00820802" w:rsidRDefault="00820802" w:rsidP="00820802">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1535059D" w14:textId="77777777" w:rsidR="00820802" w:rsidRPr="001A2E60" w:rsidRDefault="00820802" w:rsidP="00820802">
      <w:pPr>
        <w:rPr>
          <w:sz w:val="16"/>
        </w:rPr>
      </w:pPr>
      <w:r w:rsidRPr="001A2E60">
        <w:rPr>
          <w:sz w:val="16"/>
        </w:rPr>
        <w:t>More Ships Allow for More System Management</w:t>
      </w:r>
    </w:p>
    <w:p w14:paraId="2E2508BD" w14:textId="77777777" w:rsidR="00820802" w:rsidRPr="001A2E60" w:rsidRDefault="00820802" w:rsidP="00820802">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7C7A3A">
        <w:rPr>
          <w:rStyle w:val="Emphasis"/>
        </w:rPr>
        <w:t>data</w:t>
      </w:r>
      <w:r w:rsidRPr="007C7A3A">
        <w:rPr>
          <w:rStyle w:val="StyleUnderline"/>
        </w:rPr>
        <w:t xml:space="preserve"> show</w:t>
      </w:r>
      <w:r w:rsidRPr="001A2E60">
        <w:rPr>
          <w:rStyle w:val="StyleUnderline"/>
        </w:rPr>
        <w:t xml:space="preserve"> that </w:t>
      </w:r>
      <w:r w:rsidRPr="007C7A3A">
        <w:rPr>
          <w:rStyle w:val="Emphasis"/>
        </w:rPr>
        <w:t xml:space="preserve">U.S. </w:t>
      </w:r>
      <w:r w:rsidRPr="002B5BC8">
        <w:rPr>
          <w:rStyle w:val="Emphasis"/>
          <w:highlight w:val="cyan"/>
        </w:rPr>
        <w:t>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5DCD170C" w14:textId="77777777" w:rsidR="00820802" w:rsidRPr="001A2E60" w:rsidRDefault="00820802" w:rsidP="00820802">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7C7A3A">
        <w:rPr>
          <w:rStyle w:val="StyleUnderline"/>
        </w:rPr>
        <w:t xml:space="preserve">claims (e.g., the </w:t>
      </w:r>
      <w:r w:rsidRPr="007C7A3A">
        <w:rPr>
          <w:rStyle w:val="Emphasis"/>
        </w:rPr>
        <w:t>Spratly Islands</w:t>
      </w:r>
      <w:r w:rsidRPr="007C7A3A">
        <w:rPr>
          <w:rStyle w:val="StyleUnderline"/>
        </w:rPr>
        <w:t xml:space="preserve"> and the </w:t>
      </w:r>
      <w:r w:rsidRPr="007C7A3A">
        <w:rPr>
          <w:rStyle w:val="Emphasis"/>
        </w:rPr>
        <w:t>Aegean Sea</w:t>
      </w:r>
      <w:r w:rsidRPr="007C7A3A">
        <w:rPr>
          <w:rStyle w:val="StyleUnderline"/>
        </w:rPr>
        <w:t>) have increased significantly</w:t>
      </w:r>
      <w:r w:rsidRPr="007C7A3A">
        <w:rPr>
          <w:sz w:val="16"/>
        </w:rPr>
        <w:t>.</w:t>
      </w:r>
    </w:p>
    <w:p w14:paraId="1FF9FFC7" w14:textId="77777777" w:rsidR="00820802" w:rsidRPr="001A2E60" w:rsidRDefault="00820802" w:rsidP="00820802">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54D635A8" w14:textId="77777777" w:rsidR="00820802" w:rsidRPr="001A2E60" w:rsidRDefault="00820802" w:rsidP="00820802">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7C7A3A">
        <w:rPr>
          <w:rStyle w:val="Emphasis"/>
        </w:rPr>
        <w:t>Russia</w:t>
      </w:r>
      <w:r w:rsidRPr="007C7A3A">
        <w:rPr>
          <w:rStyle w:val="StyleUnderline"/>
        </w:rPr>
        <w:t xml:space="preserve">, </w:t>
      </w:r>
      <w:r w:rsidRPr="007C7A3A">
        <w:rPr>
          <w:rStyle w:val="Emphasis"/>
        </w:rPr>
        <w:t>Egypt</w:t>
      </w:r>
      <w:r w:rsidRPr="007C7A3A">
        <w:rPr>
          <w:rStyle w:val="StyleUnderline"/>
        </w:rPr>
        <w:t xml:space="preserve">, </w:t>
      </w:r>
      <w:r w:rsidRPr="007C7A3A">
        <w:rPr>
          <w:rStyle w:val="Emphasis"/>
        </w:rPr>
        <w:t>Indonesia</w:t>
      </w:r>
      <w:r w:rsidRPr="007C7A3A">
        <w:rPr>
          <w:rStyle w:val="StyleUnderline"/>
        </w:rPr>
        <w:t xml:space="preserve">, </w:t>
      </w:r>
      <w:r w:rsidRPr="007C7A3A">
        <w:rPr>
          <w:rStyle w:val="Emphasis"/>
        </w:rPr>
        <w:t>India</w:t>
      </w:r>
      <w:r w:rsidRPr="007C7A3A">
        <w:rPr>
          <w:rStyle w:val="StyleUnderline"/>
        </w:rPr>
        <w:t xml:space="preserve">, </w:t>
      </w:r>
      <w:r w:rsidRPr="007C7A3A">
        <w:rPr>
          <w:rStyle w:val="Emphasis"/>
        </w:rPr>
        <w:t>Iran</w:t>
      </w:r>
      <w:r w:rsidRPr="007C7A3A">
        <w:rPr>
          <w:rStyle w:val="StyleUnderline"/>
        </w:rPr>
        <w:t>, and</w:t>
      </w:r>
      <w:r w:rsidRPr="001A2E60">
        <w:rPr>
          <w:rStyle w:val="StyleUnderline"/>
        </w:rPr>
        <w:t xml:space="preserve"> </w:t>
      </w:r>
      <w:r w:rsidRPr="001A2E60">
        <w:rPr>
          <w:rStyle w:val="Emphasis"/>
        </w:rPr>
        <w:t xml:space="preserve">North </w:t>
      </w:r>
      <w:r w:rsidRPr="007C7A3A">
        <w:rPr>
          <w:rStyle w:val="Emphasis"/>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38D548FF" w14:textId="77777777" w:rsidR="00820802" w:rsidRPr="001A2E60" w:rsidRDefault="00820802" w:rsidP="00820802">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695E25BE" w14:textId="77777777" w:rsidR="00820802" w:rsidRDefault="00820802" w:rsidP="00820802">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lastRenderedPageBreak/>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5BDAD252" w14:textId="77777777" w:rsidR="00820802" w:rsidRDefault="00820802" w:rsidP="00820802">
      <w:pPr>
        <w:pStyle w:val="Heading4"/>
      </w:pPr>
      <w:r>
        <w:t>City-based innovation prevents extinction</w:t>
      </w:r>
    </w:p>
    <w:p w14:paraId="74C38DFF" w14:textId="77777777" w:rsidR="00820802" w:rsidRDefault="00820802" w:rsidP="00820802">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0D2B534B" w14:textId="77777777" w:rsidR="00820802" w:rsidRPr="00482170" w:rsidRDefault="00820802" w:rsidP="00820802">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52272E33" w14:textId="77777777" w:rsidR="00820802" w:rsidRPr="00482170" w:rsidRDefault="00820802" w:rsidP="00820802">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44243F15" w14:textId="77777777" w:rsidR="00820802" w:rsidRPr="00482170" w:rsidRDefault="00820802" w:rsidP="00820802">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3D94D954" w14:textId="77777777" w:rsidR="00820802" w:rsidRPr="00482170" w:rsidRDefault="00820802" w:rsidP="00820802">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1262370C" w14:textId="77777777" w:rsidR="00820802" w:rsidRPr="00482170" w:rsidRDefault="00820802" w:rsidP="00820802">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5CE67E6E" w14:textId="77777777" w:rsidR="00820802" w:rsidRPr="00482170" w:rsidRDefault="00820802" w:rsidP="00820802">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118D2F36" w14:textId="77777777" w:rsidR="00820802" w:rsidRPr="00482170" w:rsidRDefault="00820802" w:rsidP="00820802">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7058D7A5" w14:textId="77777777" w:rsidR="00820802" w:rsidRPr="00482170" w:rsidRDefault="00820802" w:rsidP="00820802">
      <w:pPr>
        <w:rPr>
          <w:sz w:val="16"/>
        </w:rPr>
      </w:pPr>
      <w:r w:rsidRPr="00482170">
        <w:rPr>
          <w:sz w:val="16"/>
        </w:rPr>
        <w:t>Three ideas should drive our quest:</w:t>
      </w:r>
    </w:p>
    <w:p w14:paraId="1B55DB84" w14:textId="77777777" w:rsidR="00820802" w:rsidRPr="00482170" w:rsidRDefault="00820802" w:rsidP="00820802">
      <w:pPr>
        <w:rPr>
          <w:sz w:val="16"/>
        </w:rPr>
      </w:pPr>
      <w:r w:rsidRPr="00482170">
        <w:rPr>
          <w:sz w:val="16"/>
        </w:rPr>
        <w:t>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So cities are orphaned by nation-states.</w:t>
      </w:r>
    </w:p>
    <w:p w14:paraId="47D3131F" w14:textId="77777777" w:rsidR="00820802" w:rsidRPr="00482170" w:rsidRDefault="00820802" w:rsidP="00820802">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079160A2" w14:textId="77777777" w:rsidR="00820802" w:rsidRPr="00482170" w:rsidRDefault="00820802" w:rsidP="00820802">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6F34EE8E" w14:textId="77777777" w:rsidR="00820802" w:rsidRPr="00482170" w:rsidRDefault="00820802" w:rsidP="00820802">
      <w:pPr>
        <w:rPr>
          <w:sz w:val="16"/>
        </w:rPr>
      </w:pPr>
      <w:r w:rsidRPr="00482170">
        <w:rPr>
          <w:sz w:val="16"/>
        </w:rPr>
        <w:t>We can already see a new generation of city leadership platform types beginning to emerge in multiple locations.</w:t>
      </w:r>
    </w:p>
    <w:p w14:paraId="5CB0B745" w14:textId="77777777" w:rsidR="00820802" w:rsidRPr="00482170" w:rsidRDefault="00820802" w:rsidP="00820802">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0273AB4F" w14:textId="77777777" w:rsidR="00820802" w:rsidRPr="00482170" w:rsidRDefault="00820802" w:rsidP="00820802">
      <w:pPr>
        <w:rPr>
          <w:sz w:val="16"/>
        </w:rPr>
      </w:pPr>
      <w:r w:rsidRPr="00482170">
        <w:rPr>
          <w:sz w:val="16"/>
        </w:rPr>
        <w:lastRenderedPageBreak/>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2A7FB5FD" w14:textId="77777777" w:rsidR="00820802" w:rsidRPr="00482170" w:rsidRDefault="00820802" w:rsidP="00820802">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00757EE9" w14:textId="77777777" w:rsidR="00820802" w:rsidRPr="00482170" w:rsidRDefault="00820802" w:rsidP="00820802">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36926C83" w14:textId="77777777" w:rsidR="00820802" w:rsidRPr="00482170" w:rsidRDefault="00820802" w:rsidP="00820802">
      <w:pPr>
        <w:rPr>
          <w:sz w:val="16"/>
        </w:rPr>
      </w:pPr>
      <w:r w:rsidRPr="00482170">
        <w:rPr>
          <w:sz w:val="16"/>
        </w:rPr>
        <w:t>In Colombia, we observe proactive citizen leadership in Medellín and civic-minded business leadership in Bogotá, fostering new tools and platforms for place leadership to emerge.</w:t>
      </w:r>
    </w:p>
    <w:p w14:paraId="2A59BC74" w14:textId="77777777" w:rsidR="00820802" w:rsidRPr="00482170" w:rsidRDefault="00820802" w:rsidP="00820802">
      <w:pPr>
        <w:rPr>
          <w:sz w:val="16"/>
        </w:rPr>
      </w:pPr>
      <w:r w:rsidRPr="007C7A3A">
        <w:rPr>
          <w:rStyle w:val="StyleUnderline"/>
        </w:rPr>
        <w:t>As we emerge from</w:t>
      </w:r>
      <w:r w:rsidRPr="00482170">
        <w:rPr>
          <w:rStyle w:val="StyleUnderline"/>
        </w:rPr>
        <w:t xml:space="preserve"> a </w:t>
      </w:r>
      <w:r w:rsidRPr="007C7A3A">
        <w:rPr>
          <w:rStyle w:val="Emphasis"/>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4F9F6B6E" w14:textId="77777777" w:rsidR="00820802" w:rsidRPr="00305ED2" w:rsidRDefault="00820802" w:rsidP="00820802">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31E94B21" w14:textId="77777777" w:rsidR="00820802" w:rsidRPr="00EC3038" w:rsidRDefault="00820802" w:rsidP="00820802">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5DF4079B" w14:textId="77777777" w:rsidR="00820802" w:rsidRPr="006C6EBE" w:rsidRDefault="00820802" w:rsidP="00820802">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75D49E3F" w14:textId="77777777" w:rsidR="00820802" w:rsidRPr="006C6EBE" w:rsidRDefault="00820802" w:rsidP="00820802">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78C7C806" w14:textId="77777777" w:rsidR="00820802" w:rsidRPr="006C6EBE" w:rsidRDefault="00820802" w:rsidP="00820802">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2351992C" w14:textId="77777777" w:rsidR="00820802" w:rsidRPr="006C6EBE" w:rsidRDefault="00820802" w:rsidP="00820802">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0C6E04BB" w14:textId="77777777" w:rsidR="00820802" w:rsidRPr="006C6EBE" w:rsidRDefault="00820802" w:rsidP="00820802">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73B821F1" w14:textId="77777777" w:rsidR="00820802" w:rsidRPr="00305ED2" w:rsidRDefault="00820802" w:rsidP="00820802">
      <w:pPr>
        <w:rPr>
          <w:sz w:val="10"/>
          <w:szCs w:val="16"/>
        </w:rPr>
      </w:pPr>
      <w:r w:rsidRPr="00305ED2">
        <w:rPr>
          <w:sz w:val="10"/>
          <w:szCs w:val="16"/>
        </w:rPr>
        <w:lastRenderedPageBreak/>
        <w:t>MR. TRITELL: Thank you. I think we have a wonderful example how your questions can really stimulate the panel. (Laughter.)</w:t>
      </w:r>
    </w:p>
    <w:p w14:paraId="79FB1A9A" w14:textId="77777777" w:rsidR="00820802" w:rsidRPr="00305ED2" w:rsidRDefault="00820802" w:rsidP="00820802">
      <w:pPr>
        <w:rPr>
          <w:sz w:val="10"/>
          <w:szCs w:val="16"/>
        </w:rPr>
      </w:pPr>
      <w:r w:rsidRPr="00305ED2">
        <w:rPr>
          <w:sz w:val="10"/>
          <w:szCs w:val="16"/>
        </w:rPr>
        <w:t>MR. TRITELL: So feel free, please, to find those cards and send them up here and enhance the show.</w:t>
      </w:r>
    </w:p>
    <w:p w14:paraId="3138701F" w14:textId="77777777" w:rsidR="00820802" w:rsidRPr="00305ED2" w:rsidRDefault="00820802" w:rsidP="00820802">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5D321792" w14:textId="77777777" w:rsidR="00820802" w:rsidRPr="00305ED2" w:rsidRDefault="00820802" w:rsidP="00820802">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65BF32B9" w14:textId="77777777" w:rsidR="00820802" w:rsidRPr="00305ED2" w:rsidRDefault="00820802" w:rsidP="00820802">
      <w:pPr>
        <w:rPr>
          <w:sz w:val="10"/>
          <w:szCs w:val="16"/>
        </w:rPr>
      </w:pPr>
      <w:r w:rsidRPr="00305ED2">
        <w:rPr>
          <w:sz w:val="10"/>
          <w:szCs w:val="16"/>
        </w:rPr>
        <w:t>MR. SIMS: Well, I wouldn't mind just -- I'll answer that question, but it's just backing up to what --</w:t>
      </w:r>
    </w:p>
    <w:p w14:paraId="7309D89E" w14:textId="77777777" w:rsidR="00820802" w:rsidRPr="00305ED2" w:rsidRDefault="00820802" w:rsidP="00820802">
      <w:pPr>
        <w:rPr>
          <w:sz w:val="10"/>
          <w:szCs w:val="16"/>
        </w:rPr>
      </w:pPr>
      <w:r w:rsidRPr="00305ED2">
        <w:rPr>
          <w:sz w:val="10"/>
          <w:szCs w:val="16"/>
        </w:rPr>
        <w:t>MR. TRITELL: Or come back to any other point, please.</w:t>
      </w:r>
    </w:p>
    <w:p w14:paraId="5BC81770" w14:textId="77777777" w:rsidR="00820802" w:rsidRPr="00305ED2" w:rsidRDefault="00820802" w:rsidP="00820802">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26380F36" w14:textId="77777777" w:rsidR="00820802" w:rsidRPr="00305ED2" w:rsidRDefault="00820802" w:rsidP="00820802">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4FAC5731" w14:textId="77777777" w:rsidR="00820802" w:rsidRPr="00305ED2" w:rsidRDefault="00820802" w:rsidP="00820802">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2199E512" w14:textId="77777777" w:rsidR="00820802" w:rsidRPr="00305ED2" w:rsidRDefault="00820802" w:rsidP="00820802">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27F59717" w14:textId="77777777" w:rsidR="00820802" w:rsidRPr="00305ED2" w:rsidRDefault="00820802" w:rsidP="00820802">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3B22600" w14:textId="77777777" w:rsidR="00820802" w:rsidRPr="00305ED2" w:rsidRDefault="00820802" w:rsidP="00820802">
      <w:pPr>
        <w:rPr>
          <w:sz w:val="10"/>
          <w:szCs w:val="16"/>
        </w:rPr>
      </w:pPr>
      <w:r w:rsidRPr="00305ED2">
        <w:rPr>
          <w:sz w:val="10"/>
          <w:szCs w:val="16"/>
        </w:rPr>
        <w:t>And so I just think we've got to raise it up.</w:t>
      </w:r>
    </w:p>
    <w:p w14:paraId="34687CE8" w14:textId="77777777" w:rsidR="00820802" w:rsidRPr="00305ED2" w:rsidRDefault="00820802" w:rsidP="00820802">
      <w:pPr>
        <w:rPr>
          <w:sz w:val="10"/>
          <w:szCs w:val="16"/>
        </w:rPr>
      </w:pPr>
      <w:r w:rsidRPr="00305ED2">
        <w:rPr>
          <w:sz w:val="10"/>
          <w:szCs w:val="16"/>
        </w:rPr>
        <w:t>MR. TRITELL: I think you have a sub silentio round of applause in the room there, Rod. (Laughter.)</w:t>
      </w:r>
    </w:p>
    <w:p w14:paraId="278C9EE2" w14:textId="77777777" w:rsidR="00820802" w:rsidRPr="00305ED2" w:rsidRDefault="00820802" w:rsidP="00820802">
      <w:pPr>
        <w:rPr>
          <w:sz w:val="10"/>
          <w:szCs w:val="16"/>
        </w:rPr>
      </w:pPr>
      <w:r w:rsidRPr="00305ED2">
        <w:rPr>
          <w:sz w:val="10"/>
          <w:szCs w:val="16"/>
        </w:rPr>
        <w:t>MR. TRITELL: Not to mention from Bojana who mentioned privacy --</w:t>
      </w:r>
    </w:p>
    <w:p w14:paraId="58B80C55" w14:textId="77777777" w:rsidR="00820802" w:rsidRPr="00305ED2" w:rsidRDefault="00820802" w:rsidP="00820802">
      <w:pPr>
        <w:rPr>
          <w:sz w:val="10"/>
          <w:szCs w:val="16"/>
        </w:rPr>
      </w:pPr>
      <w:r w:rsidRPr="00305ED2">
        <w:rPr>
          <w:sz w:val="10"/>
          <w:szCs w:val="16"/>
        </w:rPr>
        <w:t>MS. BELLAMY:</w:t>
      </w:r>
      <w:r w:rsidRPr="00305ED2">
        <w:rPr>
          <w:sz w:val="10"/>
          <w:szCs w:val="16"/>
        </w:rPr>
        <w:tab/>
        <w:t>And privacy as well. So we --</w:t>
      </w:r>
    </w:p>
    <w:p w14:paraId="27BDF69E" w14:textId="77777777" w:rsidR="00820802" w:rsidRPr="00305ED2" w:rsidRDefault="00820802" w:rsidP="00820802">
      <w:pPr>
        <w:rPr>
          <w:sz w:val="10"/>
          <w:szCs w:val="16"/>
        </w:rPr>
      </w:pPr>
      <w:r w:rsidRPr="00305ED2">
        <w:rPr>
          <w:sz w:val="10"/>
          <w:szCs w:val="16"/>
        </w:rPr>
        <w:t>MR. TRITELL: -- which we think of as part of our consumer protection.</w:t>
      </w:r>
    </w:p>
    <w:p w14:paraId="3DAAC7CB" w14:textId="77777777" w:rsidR="00820802" w:rsidRPr="00305ED2" w:rsidRDefault="00820802" w:rsidP="00820802">
      <w:pPr>
        <w:rPr>
          <w:sz w:val="10"/>
          <w:szCs w:val="16"/>
        </w:rPr>
      </w:pPr>
      <w:r w:rsidRPr="00305ED2">
        <w:rPr>
          <w:sz w:val="10"/>
          <w:szCs w:val="16"/>
        </w:rPr>
        <w:t>MR. SIMS: I can't talk about privacy, but --</w:t>
      </w:r>
    </w:p>
    <w:p w14:paraId="5BBF79A8" w14:textId="77777777" w:rsidR="00820802" w:rsidRPr="00305ED2" w:rsidRDefault="00820802" w:rsidP="00820802">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5BAB03BD" w14:textId="77777777" w:rsidR="00820802" w:rsidRPr="00305ED2" w:rsidRDefault="00820802" w:rsidP="00820802">
      <w:pPr>
        <w:rPr>
          <w:sz w:val="10"/>
          <w:szCs w:val="16"/>
        </w:rPr>
      </w:pPr>
      <w:r w:rsidRPr="00305ED2">
        <w:rPr>
          <w:sz w:val="10"/>
          <w:szCs w:val="16"/>
        </w:rPr>
        <w:t>MR. SIMS: But I would happily push it to privacy, absolutely. Well, the same point applies and it was Bojana's point that got me in there. The same point applies.</w:t>
      </w:r>
    </w:p>
    <w:p w14:paraId="4ABB3E1B" w14:textId="77777777" w:rsidR="00820802" w:rsidRPr="00305ED2" w:rsidRDefault="00820802" w:rsidP="00820802">
      <w:pPr>
        <w:rPr>
          <w:sz w:val="10"/>
          <w:szCs w:val="16"/>
        </w:rPr>
      </w:pPr>
      <w:r w:rsidRPr="00305ED2">
        <w:rPr>
          <w:sz w:val="10"/>
          <w:szCs w:val="16"/>
        </w:rPr>
        <w:t>MR. TRITELL: Would anybody else like to come in on where, we should focus our efforts in the international organizations.</w:t>
      </w:r>
    </w:p>
    <w:p w14:paraId="0C4A607D" w14:textId="77777777" w:rsidR="00820802" w:rsidRPr="00305ED2" w:rsidRDefault="00820802" w:rsidP="00820802">
      <w:pPr>
        <w:rPr>
          <w:sz w:val="10"/>
          <w:szCs w:val="16"/>
        </w:rPr>
      </w:pPr>
      <w:r w:rsidRPr="00305ED2">
        <w:rPr>
          <w:sz w:val="10"/>
          <w:szCs w:val="16"/>
        </w:rPr>
        <w:t>Eduardo, you talked about maybe we. ought to be going to the next step. So if you'd like to elaborate on that.</w:t>
      </w:r>
    </w:p>
    <w:p w14:paraId="1C644440" w14:textId="77777777" w:rsidR="00820802" w:rsidRPr="00305ED2" w:rsidRDefault="00820802" w:rsidP="00820802">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D9AFE80" w14:textId="77777777" w:rsidR="00820802" w:rsidRPr="00305ED2" w:rsidRDefault="00820802" w:rsidP="00820802">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4E2257A1" w14:textId="77777777" w:rsidR="00820802" w:rsidRPr="00305ED2" w:rsidRDefault="00820802" w:rsidP="00820802">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1688A13E" w14:textId="77777777" w:rsidR="00820802" w:rsidRPr="00305ED2" w:rsidRDefault="00820802" w:rsidP="00820802">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129E94A1" w14:textId="77777777" w:rsidR="00820802" w:rsidRPr="00305ED2" w:rsidRDefault="00820802" w:rsidP="00820802">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68B89471" w14:textId="77777777" w:rsidR="00820802" w:rsidRPr="00305ED2" w:rsidRDefault="00820802" w:rsidP="00820802">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0C23967C" w14:textId="77777777" w:rsidR="00820802" w:rsidRPr="00305ED2" w:rsidRDefault="00820802" w:rsidP="00820802">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4C50C7F2" w14:textId="77777777" w:rsidR="00820802" w:rsidRPr="00305ED2" w:rsidRDefault="00820802" w:rsidP="00820802">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521371E5" w14:textId="77777777" w:rsidR="00820802" w:rsidRPr="00305ED2" w:rsidRDefault="00820802" w:rsidP="00820802">
      <w:pPr>
        <w:rPr>
          <w:sz w:val="10"/>
          <w:szCs w:val="16"/>
        </w:rPr>
      </w:pPr>
      <w:r w:rsidRPr="00305ED2">
        <w:rPr>
          <w:sz w:val="10"/>
          <w:szCs w:val="16"/>
        </w:rPr>
        <w:t>Sorry for taking --</w:t>
      </w:r>
    </w:p>
    <w:p w14:paraId="4F053602" w14:textId="77777777" w:rsidR="00820802" w:rsidRPr="00305ED2" w:rsidRDefault="00820802" w:rsidP="00820802">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15F5C013" w14:textId="77777777" w:rsidR="00820802" w:rsidRPr="00305ED2" w:rsidRDefault="00820802" w:rsidP="00820802">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0FD6481C" w14:textId="77777777" w:rsidR="00820802" w:rsidRPr="00305ED2" w:rsidRDefault="00820802" w:rsidP="00820802">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2A991E49" w14:textId="77777777" w:rsidR="00820802" w:rsidRPr="00305ED2" w:rsidRDefault="00820802" w:rsidP="00820802">
      <w:pPr>
        <w:rPr>
          <w:sz w:val="16"/>
        </w:rPr>
      </w:pPr>
      <w:r w:rsidRPr="00305ED2">
        <w:rPr>
          <w:sz w:val="16"/>
        </w:rPr>
        <w:t>MS. BELLAMY:</w:t>
      </w:r>
      <w:r w:rsidRPr="00305ED2">
        <w:rPr>
          <w:sz w:val="16"/>
        </w:rPr>
        <w:tab/>
        <w:t>Data.</w:t>
      </w:r>
    </w:p>
    <w:p w14:paraId="4F2B8E44" w14:textId="77777777" w:rsidR="00820802" w:rsidRPr="00305ED2" w:rsidRDefault="00820802" w:rsidP="00820802">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54FDA5F0" w14:textId="77777777" w:rsidR="00820802" w:rsidRPr="00305ED2" w:rsidRDefault="00820802" w:rsidP="00820802">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21D3BCDC" w14:textId="77777777" w:rsidR="00820802" w:rsidRPr="00712F0C" w:rsidRDefault="00820802" w:rsidP="00820802">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53010123" w14:textId="77777777" w:rsidR="00820802" w:rsidRPr="00712F0C" w:rsidRDefault="00820802" w:rsidP="00820802">
      <w:pPr>
        <w:rPr>
          <w:sz w:val="16"/>
        </w:rPr>
      </w:pPr>
      <w:r w:rsidRPr="00712F0C">
        <w:rPr>
          <w:sz w:val="16"/>
        </w:rPr>
        <w:t xml:space="preserve">So let me just run down the table for anybody who would like to offer thoughts on this study with Bojana. </w:t>
      </w:r>
    </w:p>
    <w:p w14:paraId="689584E9" w14:textId="77777777" w:rsidR="00820802" w:rsidRPr="00712F0C" w:rsidRDefault="00820802" w:rsidP="00820802">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w:t>
      </w:r>
      <w:r w:rsidRPr="00712F0C">
        <w:rPr>
          <w:sz w:val="16"/>
        </w:rPr>
        <w:lastRenderedPageBreak/>
        <w:t xml:space="preserve">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4B18DFBF" w14:textId="77777777" w:rsidR="00820802" w:rsidRPr="00F9674A" w:rsidRDefault="00820802" w:rsidP="00820802">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144C7AF4" w14:textId="77777777" w:rsidR="00820802" w:rsidRPr="00712F0C" w:rsidRDefault="00820802" w:rsidP="00820802">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5515B0F1" w14:textId="77777777" w:rsidR="00820802" w:rsidRPr="00712F0C" w:rsidRDefault="00820802" w:rsidP="00820802">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3C31E046" w14:textId="77777777" w:rsidR="00820802" w:rsidRPr="00712F0C" w:rsidRDefault="00820802" w:rsidP="00820802">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6075A549" w14:textId="77777777" w:rsidR="00820802" w:rsidRPr="00712F0C" w:rsidRDefault="00820802" w:rsidP="00820802">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1C52C2C7" w14:textId="77777777" w:rsidR="00820802" w:rsidRDefault="00820802" w:rsidP="00820802">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2E071D4B" w14:textId="77777777" w:rsidR="00820802" w:rsidRDefault="00820802" w:rsidP="00820802">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61FB8748" w14:textId="77777777" w:rsidR="00820802" w:rsidRPr="00F20544" w:rsidRDefault="00820802" w:rsidP="00820802">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0981C879" w14:textId="77777777" w:rsidR="00820802" w:rsidRPr="00F20544" w:rsidRDefault="00820802" w:rsidP="00820802">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52F49256" w14:textId="77777777" w:rsidR="00820802" w:rsidRPr="00F20544" w:rsidRDefault="00820802" w:rsidP="00820802">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0B9ED8EB" w14:textId="77777777" w:rsidR="00820802" w:rsidRPr="00F20544" w:rsidRDefault="00820802" w:rsidP="00820802">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w:t>
      </w:r>
      <w:r w:rsidRPr="00F20544">
        <w:rPr>
          <w:rStyle w:val="StyleUnderline"/>
        </w:rPr>
        <w:lastRenderedPageBreak/>
        <w:t xml:space="preserve">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67F46385" w14:textId="77777777" w:rsidR="00820802" w:rsidRPr="00F20544" w:rsidRDefault="00820802" w:rsidP="00820802">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259ACF58" w14:textId="77777777" w:rsidR="00820802" w:rsidRPr="00F20544" w:rsidRDefault="00820802" w:rsidP="00820802">
      <w:pPr>
        <w:rPr>
          <w:sz w:val="16"/>
        </w:rPr>
      </w:pPr>
      <w:r w:rsidRPr="00F20544">
        <w:rPr>
          <w:sz w:val="16"/>
        </w:rPr>
        <w:t>Divergent Approaches?</w:t>
      </w:r>
    </w:p>
    <w:p w14:paraId="3F111745" w14:textId="77777777" w:rsidR="00820802" w:rsidRPr="00F20544" w:rsidRDefault="00820802" w:rsidP="00820802">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0DB683AB" w14:textId="77777777" w:rsidR="00820802" w:rsidRPr="00F20544" w:rsidRDefault="00820802" w:rsidP="00820802">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2DE5E32E" w14:textId="77777777" w:rsidR="00820802" w:rsidRPr="00F20544" w:rsidRDefault="00820802" w:rsidP="00820802">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67492E0E" w14:textId="77777777" w:rsidR="00820802" w:rsidRPr="00F20544" w:rsidRDefault="00820802" w:rsidP="00820802">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7D78C0D3" w14:textId="77777777" w:rsidR="00820802" w:rsidRPr="00F20544" w:rsidRDefault="00820802" w:rsidP="00820802">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1C8A5484" w14:textId="77777777" w:rsidR="00820802" w:rsidRPr="00F20544" w:rsidRDefault="00820802" w:rsidP="00820802">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01D91B28" w14:textId="77777777" w:rsidR="00820802" w:rsidRPr="00F20544" w:rsidRDefault="00820802" w:rsidP="00820802">
      <w:pPr>
        <w:rPr>
          <w:sz w:val="16"/>
        </w:rPr>
      </w:pPr>
      <w:r w:rsidRPr="00F20544">
        <w:rPr>
          <w:sz w:val="16"/>
        </w:rPr>
        <w:t>Cooperation as a Strategic Goal</w:t>
      </w:r>
    </w:p>
    <w:p w14:paraId="00F380C9" w14:textId="77777777" w:rsidR="00820802" w:rsidRPr="00F20544" w:rsidRDefault="00820802" w:rsidP="00820802">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18A05BCB" w14:textId="77777777" w:rsidR="00820802" w:rsidRPr="00F20544" w:rsidRDefault="00820802" w:rsidP="00820802">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5AEE2AC5" w14:textId="77777777" w:rsidR="00820802" w:rsidRPr="00F20544" w:rsidRDefault="00820802" w:rsidP="00820802">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7DEB9ED6" w14:textId="77777777" w:rsidR="00820802" w:rsidRPr="00F20544" w:rsidRDefault="00820802" w:rsidP="00820802">
      <w:pPr>
        <w:rPr>
          <w:sz w:val="16"/>
        </w:rPr>
      </w:pPr>
      <w:r w:rsidRPr="00F20544">
        <w:rPr>
          <w:sz w:val="16"/>
        </w:rPr>
        <w:lastRenderedPageBreak/>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533970E7" w14:textId="77777777" w:rsidR="00820802" w:rsidRPr="00F20544" w:rsidRDefault="00820802" w:rsidP="00820802">
      <w:pPr>
        <w:rPr>
          <w:sz w:val="16"/>
        </w:rPr>
      </w:pPr>
      <w:r w:rsidRPr="00F20544">
        <w:rPr>
          <w:sz w:val="16"/>
        </w:rPr>
        <w:t>Why Now?</w:t>
      </w:r>
    </w:p>
    <w:p w14:paraId="5DAD1CD1" w14:textId="77777777" w:rsidR="00820802" w:rsidRPr="00F20544" w:rsidRDefault="00820802" w:rsidP="00820802">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55376207" w14:textId="77777777" w:rsidR="00820802" w:rsidRPr="00F20544" w:rsidRDefault="00820802" w:rsidP="00820802">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48B89A28" w14:textId="77777777" w:rsidR="00820802" w:rsidRPr="00F20544" w:rsidRDefault="00820802" w:rsidP="00820802">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6CFED4C8" w14:textId="77777777" w:rsidR="00820802" w:rsidRDefault="00820802" w:rsidP="00820802">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0735FE36" w14:textId="77777777" w:rsidR="00820802" w:rsidRDefault="00820802" w:rsidP="00820802">
      <w:pPr>
        <w:pStyle w:val="Heading4"/>
      </w:pPr>
      <w:r>
        <w:t>Extinction</w:t>
      </w:r>
    </w:p>
    <w:p w14:paraId="3D661357" w14:textId="77777777" w:rsidR="00820802" w:rsidRDefault="00820802" w:rsidP="00820802">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1000D384" w14:textId="77777777" w:rsidR="00820802" w:rsidRPr="00562D77" w:rsidRDefault="00820802" w:rsidP="00820802">
      <w:pPr>
        <w:rPr>
          <w:sz w:val="16"/>
        </w:rPr>
      </w:pPr>
      <w:r w:rsidRPr="00562D77">
        <w:rPr>
          <w:sz w:val="16"/>
        </w:rPr>
        <w:t xml:space="preserve">4.1 AI Race Dynamics: Corner-cutting Safety </w:t>
      </w:r>
    </w:p>
    <w:p w14:paraId="0ABF1971" w14:textId="77777777" w:rsidR="00820802" w:rsidRPr="00562D77" w:rsidRDefault="00820802" w:rsidP="00820802">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603FB726" w14:textId="77777777" w:rsidR="00820802" w:rsidRPr="00562D77" w:rsidRDefault="00820802" w:rsidP="00820802">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0762285D" w14:textId="77777777" w:rsidR="00820802" w:rsidRPr="00562D77" w:rsidRDefault="00820802" w:rsidP="00820802">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w:t>
      </w:r>
      <w:r w:rsidRPr="00562D77">
        <w:rPr>
          <w:sz w:val="16"/>
        </w:rPr>
        <w:lastRenderedPageBreak/>
        <w:t xml:space="preserve">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5BB33F6A" w14:textId="77777777" w:rsidR="00820802" w:rsidRPr="00562D77" w:rsidRDefault="00820802" w:rsidP="00820802">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0694B83A" w14:textId="77777777" w:rsidR="00820802" w:rsidRPr="00562D77" w:rsidRDefault="00820802" w:rsidP="00820802">
      <w:pPr>
        <w:rPr>
          <w:sz w:val="16"/>
        </w:rPr>
      </w:pPr>
      <w:r w:rsidRPr="00562D77">
        <w:rPr>
          <w:sz w:val="16"/>
        </w:rPr>
        <w:t xml:space="preserve">4.2 AI Race Dynamics: Conflict Between AI Competitors </w:t>
      </w:r>
    </w:p>
    <w:p w14:paraId="126C4012" w14:textId="77777777" w:rsidR="00820802" w:rsidRPr="00562D77" w:rsidRDefault="00820802" w:rsidP="00820802">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5DE2B274" w14:textId="77777777" w:rsidR="00820802" w:rsidRPr="00562D77" w:rsidRDefault="00820802" w:rsidP="00820802">
      <w:pPr>
        <w:rPr>
          <w:sz w:val="16"/>
        </w:rPr>
      </w:pPr>
      <w:r w:rsidRPr="00562D77">
        <w:rPr>
          <w:sz w:val="16"/>
        </w:rPr>
        <w:t xml:space="preserve">4.3 Global Disruption: Destabilization of Nuclear Deterrents </w:t>
      </w:r>
    </w:p>
    <w:p w14:paraId="5CE4E3A8" w14:textId="77777777" w:rsidR="00820802" w:rsidRPr="00562D77" w:rsidRDefault="00820802" w:rsidP="00820802">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53FE83DD" w14:textId="77777777" w:rsidR="00820802" w:rsidRPr="00562D77" w:rsidRDefault="00820802" w:rsidP="00820802">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66159B56" w14:textId="77777777" w:rsidR="00820802" w:rsidRPr="00562D77" w:rsidRDefault="00820802" w:rsidP="00820802">
      <w:pPr>
        <w:rPr>
          <w:sz w:val="16"/>
        </w:rPr>
      </w:pPr>
      <w:r w:rsidRPr="00562D77">
        <w:rPr>
          <w:sz w:val="16"/>
        </w:rPr>
        <w:t xml:space="preserve">5.   Weaponization of AI </w:t>
      </w:r>
    </w:p>
    <w:p w14:paraId="65F51B37" w14:textId="77777777" w:rsidR="00820802" w:rsidRPr="00562D77" w:rsidRDefault="00820802" w:rsidP="00820802">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0721F92E" w14:textId="77777777" w:rsidR="00820802" w:rsidRPr="00562D77" w:rsidRDefault="00820802" w:rsidP="00820802">
      <w:pPr>
        <w:rPr>
          <w:sz w:val="16"/>
        </w:rPr>
      </w:pPr>
      <w:r w:rsidRPr="00562D77">
        <w:rPr>
          <w:sz w:val="16"/>
        </w:rPr>
        <w:lastRenderedPageBreak/>
        <w:t xml:space="preserve">5.1 Malicious Actors </w:t>
      </w:r>
    </w:p>
    <w:p w14:paraId="3D611847" w14:textId="77777777" w:rsidR="00820802" w:rsidRPr="00562D77" w:rsidRDefault="00820802" w:rsidP="00820802">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50ED28F8" w14:textId="77777777" w:rsidR="00820802" w:rsidRPr="00562D77" w:rsidRDefault="00820802" w:rsidP="00820802">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35498F61" w14:textId="77777777" w:rsidR="00820802" w:rsidRPr="00562D77" w:rsidRDefault="00820802" w:rsidP="00820802">
      <w:pPr>
        <w:rPr>
          <w:sz w:val="16"/>
        </w:rPr>
      </w:pPr>
      <w:r w:rsidRPr="00562D77">
        <w:rPr>
          <w:sz w:val="16"/>
        </w:rPr>
        <w:t xml:space="preserve">5.2 Lethal Autonomous Weapons </w:t>
      </w:r>
    </w:p>
    <w:p w14:paraId="620E5B8C" w14:textId="77777777" w:rsidR="00820802" w:rsidRPr="00562D77" w:rsidRDefault="00820802" w:rsidP="00820802">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5BDAE57F" w14:textId="77777777" w:rsidR="00820802" w:rsidRPr="00562D77" w:rsidRDefault="00820802" w:rsidP="00820802">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77A31898" w14:textId="77777777" w:rsidR="00820802" w:rsidRPr="00562D77" w:rsidRDefault="00820802" w:rsidP="00820802">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46F368CB" w14:textId="77777777" w:rsidR="00820802" w:rsidRPr="00562D77" w:rsidRDefault="00820802" w:rsidP="00820802">
      <w:pPr>
        <w:rPr>
          <w:sz w:val="16"/>
        </w:rPr>
      </w:pPr>
      <w:r w:rsidRPr="00562D77">
        <w:rPr>
          <w:sz w:val="16"/>
        </w:rPr>
        <w:lastRenderedPageBreak/>
        <w:t xml:space="preserve">6. Conclusion </w:t>
      </w:r>
    </w:p>
    <w:p w14:paraId="03080B0B" w14:textId="77777777" w:rsidR="00820802" w:rsidRDefault="00820802" w:rsidP="00820802">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669C498F" w14:textId="77777777" w:rsidR="00820802" w:rsidRDefault="00820802" w:rsidP="00820802">
      <w:pPr>
        <w:pStyle w:val="Heading4"/>
      </w:pPr>
      <w:r>
        <w:t>The plan solves:</w:t>
      </w:r>
    </w:p>
    <w:p w14:paraId="14BEE55F" w14:textId="77777777" w:rsidR="00820802" w:rsidRPr="006435AE" w:rsidRDefault="00820802" w:rsidP="00820802">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7A721FA3" w14:textId="77777777" w:rsidR="00820802" w:rsidRDefault="00820802" w:rsidP="00820802">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07349DEA" w14:textId="77777777" w:rsidR="00820802" w:rsidRPr="00873822" w:rsidRDefault="00820802" w:rsidP="00820802">
      <w:pPr>
        <w:rPr>
          <w:sz w:val="16"/>
        </w:rPr>
      </w:pPr>
      <w:r w:rsidRPr="00873822">
        <w:rPr>
          <w:sz w:val="16"/>
        </w:rPr>
        <w:t>1.2 Enforcement</w:t>
      </w:r>
    </w:p>
    <w:p w14:paraId="089ACA7D" w14:textId="77777777" w:rsidR="00820802" w:rsidRPr="00873822" w:rsidRDefault="00820802" w:rsidP="00820802">
      <w:pPr>
        <w:rPr>
          <w:sz w:val="16"/>
        </w:rPr>
      </w:pPr>
      <w:r w:rsidRPr="00873822">
        <w:rPr>
          <w:sz w:val="16"/>
        </w:rPr>
        <w:t>1.2.1 Not this...</w:t>
      </w:r>
    </w:p>
    <w:p w14:paraId="3556E4E5" w14:textId="77777777" w:rsidR="00820802" w:rsidRPr="00873822" w:rsidRDefault="00820802" w:rsidP="00820802">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6197E39B" w14:textId="77777777" w:rsidR="00820802" w:rsidRPr="00873822" w:rsidRDefault="00820802" w:rsidP="00820802">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1B0396EA" w14:textId="77777777" w:rsidR="00820802" w:rsidRPr="00873822" w:rsidRDefault="00820802" w:rsidP="00820802">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73C14E2B" w14:textId="77777777" w:rsidR="00820802" w:rsidRPr="00873822" w:rsidRDefault="00820802" w:rsidP="00820802">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59E0CC8B" w14:textId="77777777" w:rsidR="00820802" w:rsidRPr="00873822" w:rsidRDefault="00820802" w:rsidP="00820802">
      <w:pPr>
        <w:rPr>
          <w:sz w:val="16"/>
        </w:rPr>
      </w:pPr>
      <w:r w:rsidRPr="00873822">
        <w:rPr>
          <w:sz w:val="16"/>
        </w:rPr>
        <w:t xml:space="preserve">More generally, it is important to underline that all blockchain participants agree to the same set of rules. That should not be seen as an illegal agreement between them, even though it affects their economic behavior. Agreeing to the same rules is, in fact, necessary </w:t>
      </w:r>
      <w:r w:rsidRPr="00873822">
        <w:rPr>
          <w:sz w:val="16"/>
        </w:rPr>
        <w:lastRenderedPageBreak/>
        <w:t>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2013D354" w14:textId="77777777" w:rsidR="00820802" w:rsidRPr="00F46B3B" w:rsidRDefault="00820802" w:rsidP="00820802">
      <w:pPr>
        <w:rPr>
          <w:sz w:val="16"/>
        </w:rPr>
      </w:pPr>
      <w:r w:rsidRPr="00F46B3B">
        <w:rPr>
          <w:sz w:val="16"/>
        </w:rPr>
        <w:t>1.2.2 ...but that!</w:t>
      </w:r>
    </w:p>
    <w:p w14:paraId="339F0765" w14:textId="77777777" w:rsidR="00820802" w:rsidRPr="00F46B3B" w:rsidRDefault="00820802" w:rsidP="00820802">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76EB8B46" w14:textId="77777777" w:rsidR="00820802" w:rsidRPr="00873822" w:rsidRDefault="00820802" w:rsidP="00820802">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454AF79D" w14:textId="77777777" w:rsidR="00820802" w:rsidRPr="00F46B3B" w:rsidRDefault="00820802" w:rsidP="00820802">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680A0D30" w14:textId="77777777" w:rsidR="00820802" w:rsidRDefault="00820802" w:rsidP="00820802">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64A8CB65" w14:textId="77777777" w:rsidR="00820802" w:rsidRPr="008524FD" w:rsidRDefault="00820802" w:rsidP="00820802">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3A8FBD2E" w14:textId="77777777" w:rsidR="00820802" w:rsidRDefault="00820802" w:rsidP="00820802">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37595F3C" w14:textId="77777777" w:rsidR="00820802" w:rsidRPr="007706D2" w:rsidRDefault="00820802" w:rsidP="00820802">
      <w:pPr>
        <w:rPr>
          <w:sz w:val="16"/>
        </w:rPr>
      </w:pPr>
      <w:r w:rsidRPr="007706D2">
        <w:rPr>
          <w:sz w:val="16"/>
        </w:rPr>
        <w:t>Introduction</w:t>
      </w:r>
    </w:p>
    <w:p w14:paraId="7AA74C3F" w14:textId="77777777" w:rsidR="00820802" w:rsidRPr="007706D2" w:rsidRDefault="00820802" w:rsidP="00820802">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7F2509B7" w14:textId="77777777" w:rsidR="00820802" w:rsidRPr="00F85A76" w:rsidRDefault="00820802" w:rsidP="00820802">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AF2A2FF" w14:textId="77777777" w:rsidR="00820802" w:rsidRPr="00F85A76" w:rsidRDefault="00820802" w:rsidP="00820802">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5963F1AB" w14:textId="77777777" w:rsidR="00820802" w:rsidRPr="007706D2" w:rsidRDefault="00820802" w:rsidP="00820802">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In particular, this Article: explains how governmental agencies like the EPA and private entities like the United States Green Building Council ("USGBC") (which oversees the LEED standard) depend on entrepreneurial leadership to develop </w:t>
      </w:r>
      <w:r w:rsidRPr="007706D2">
        <w:rPr>
          <w:sz w:val="16"/>
        </w:rPr>
        <w:lastRenderedPageBreak/>
        <w:t>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6A3B0F93" w14:textId="77777777" w:rsidR="00820802" w:rsidRPr="007706D2" w:rsidRDefault="00820802" w:rsidP="00820802">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6D16E2A" w14:textId="77777777" w:rsidR="00820802" w:rsidRPr="007706D2" w:rsidRDefault="00820802" w:rsidP="00820802">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B7C3372" w14:textId="77777777" w:rsidR="00820802" w:rsidRPr="00F85A76" w:rsidRDefault="00820802" w:rsidP="00820802">
      <w:pPr>
        <w:rPr>
          <w:sz w:val="8"/>
          <w:szCs w:val="14"/>
        </w:rPr>
      </w:pPr>
      <w:r w:rsidRPr="00F85A76">
        <w:rPr>
          <w:sz w:val="8"/>
          <w:szCs w:val="14"/>
        </w:rPr>
        <w:t>I. The Traditional Model and Emerging Realities</w:t>
      </w:r>
    </w:p>
    <w:p w14:paraId="46CE95B9" w14:textId="77777777" w:rsidR="00820802" w:rsidRPr="00F85A76" w:rsidRDefault="00820802" w:rsidP="00820802">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7E52B6F7" w14:textId="77777777" w:rsidR="00820802" w:rsidRPr="00F85A76" w:rsidRDefault="00820802" w:rsidP="00820802">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46421CFD" w14:textId="77777777" w:rsidR="00820802" w:rsidRPr="00F85A76" w:rsidRDefault="00820802" w:rsidP="00820802">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715EE81B" w14:textId="77777777" w:rsidR="00820802" w:rsidRPr="00F85A76" w:rsidRDefault="00820802" w:rsidP="00820802">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0FB379D" w14:textId="77777777" w:rsidR="00820802" w:rsidRPr="00F85A76" w:rsidRDefault="00820802" w:rsidP="00820802">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09159C7" w14:textId="77777777" w:rsidR="00820802" w:rsidRPr="00F85A76" w:rsidRDefault="00820802" w:rsidP="00820802">
      <w:pPr>
        <w:rPr>
          <w:sz w:val="8"/>
          <w:szCs w:val="14"/>
        </w:rPr>
      </w:pPr>
      <w:r w:rsidRPr="00F85A76">
        <w:rPr>
          <w:sz w:val="8"/>
          <w:szCs w:val="14"/>
        </w:rPr>
        <w:t>A. The Limits of the Traditional Regulatory Approach</w:t>
      </w:r>
    </w:p>
    <w:p w14:paraId="032DF5AC" w14:textId="77777777" w:rsidR="00820802" w:rsidRPr="00F85A76" w:rsidRDefault="00820802" w:rsidP="00820802">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15367AD0" w14:textId="77777777" w:rsidR="00820802" w:rsidRPr="00F85A76" w:rsidRDefault="00820802" w:rsidP="00820802">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6612414C" w14:textId="77777777" w:rsidR="00820802" w:rsidRPr="00F85A76" w:rsidRDefault="00820802" w:rsidP="00820802">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655FF93E" w14:textId="77777777" w:rsidR="00820802" w:rsidRPr="00F85A76" w:rsidRDefault="00820802" w:rsidP="00820802">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2DE9AA4C" w14:textId="77777777" w:rsidR="00820802" w:rsidRPr="00F85A76" w:rsidRDefault="00820802" w:rsidP="00820802">
      <w:pPr>
        <w:rPr>
          <w:sz w:val="8"/>
          <w:szCs w:val="14"/>
        </w:rPr>
      </w:pPr>
      <w:r w:rsidRPr="00F85A76">
        <w:rPr>
          <w:sz w:val="8"/>
          <w:szCs w:val="14"/>
        </w:rPr>
        <w:t xml:space="preserve"> [*2020] </w:t>
      </w:r>
    </w:p>
    <w:p w14:paraId="7836F93A" w14:textId="77777777" w:rsidR="00820802" w:rsidRPr="00F85A76" w:rsidRDefault="00820802" w:rsidP="00820802">
      <w:pPr>
        <w:rPr>
          <w:sz w:val="8"/>
          <w:szCs w:val="14"/>
        </w:rPr>
      </w:pPr>
      <w:r w:rsidRPr="00F85A76">
        <w:rPr>
          <w:sz w:val="8"/>
          <w:szCs w:val="14"/>
        </w:rPr>
        <w:t>B. The Promise of Co-Regulation</w:t>
      </w:r>
    </w:p>
    <w:p w14:paraId="70041B2E" w14:textId="77777777" w:rsidR="00820802" w:rsidRPr="00F85A76" w:rsidRDefault="00820802" w:rsidP="00820802">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6893B051" w14:textId="77777777" w:rsidR="00820802" w:rsidRPr="00F85A76" w:rsidRDefault="00820802" w:rsidP="00820802">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04DFEFF7" w14:textId="77777777" w:rsidR="00820802" w:rsidRPr="00F85A76" w:rsidRDefault="00820802" w:rsidP="00820802">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1E0596B9" w14:textId="77777777" w:rsidR="00820802" w:rsidRPr="00F85A76" w:rsidRDefault="00820802" w:rsidP="00820802">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 xml:space="preserve">residual </w:t>
      </w:r>
      <w:r w:rsidRPr="00A72E3B">
        <w:rPr>
          <w:rStyle w:val="Emphasis"/>
          <w:highlight w:val="cyan"/>
        </w:rPr>
        <w:lastRenderedPageBreak/>
        <w:t>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5773EF54" w14:textId="77777777" w:rsidR="00820802" w:rsidRPr="00F85A76" w:rsidRDefault="00820802" w:rsidP="00820802">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15B1453B" w14:textId="77777777" w:rsidR="00820802" w:rsidRPr="00F85A76" w:rsidRDefault="00820802" w:rsidP="00820802">
      <w:pPr>
        <w:rPr>
          <w:sz w:val="8"/>
          <w:szCs w:val="14"/>
        </w:rPr>
      </w:pPr>
      <w:r w:rsidRPr="00F85A76">
        <w:rPr>
          <w:sz w:val="8"/>
          <w:szCs w:val="14"/>
        </w:rPr>
        <w:t>C. The Role of Best Practices and Agency Convened Efforts</w:t>
      </w:r>
    </w:p>
    <w:p w14:paraId="4CB9A87F" w14:textId="77777777" w:rsidR="00820802" w:rsidRPr="00F85A76" w:rsidRDefault="00820802" w:rsidP="00820802">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0981F598" w14:textId="77777777" w:rsidR="00820802" w:rsidRPr="00F85A76" w:rsidRDefault="00820802" w:rsidP="00820802">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59B77972" w14:textId="77777777" w:rsidR="00820802" w:rsidRPr="00F85A76" w:rsidRDefault="00820802" w:rsidP="00820802">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6EBAF137" w14:textId="77777777" w:rsidR="00820802" w:rsidRPr="00F85A76" w:rsidRDefault="00820802" w:rsidP="00820802">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14C4ACEA" w14:textId="77777777" w:rsidR="00820802" w:rsidRPr="00F85A76" w:rsidRDefault="00820802" w:rsidP="00820802">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582A5011" w14:textId="77777777" w:rsidR="00820802" w:rsidRPr="00F85A76" w:rsidRDefault="00820802" w:rsidP="00820802">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6A4E8BD1" w14:textId="77777777" w:rsidR="00820802" w:rsidRPr="00F85A76" w:rsidRDefault="00820802" w:rsidP="00820802">
      <w:pPr>
        <w:rPr>
          <w:sz w:val="16"/>
        </w:rPr>
      </w:pPr>
      <w:r w:rsidRPr="00F85A76">
        <w:rPr>
          <w:sz w:val="16"/>
        </w:rPr>
        <w:t xml:space="preserve"> [*2024] </w:t>
      </w:r>
    </w:p>
    <w:p w14:paraId="6256C37D" w14:textId="77777777" w:rsidR="00820802" w:rsidRPr="00F85A76" w:rsidRDefault="00820802" w:rsidP="00820802">
      <w:pPr>
        <w:rPr>
          <w:sz w:val="8"/>
          <w:szCs w:val="14"/>
        </w:rPr>
      </w:pPr>
      <w:r w:rsidRPr="00F85A76">
        <w:rPr>
          <w:sz w:val="8"/>
          <w:szCs w:val="14"/>
        </w:rPr>
        <w:t>D. Private Regulation</w:t>
      </w:r>
    </w:p>
    <w:p w14:paraId="35968833" w14:textId="77777777" w:rsidR="00820802" w:rsidRPr="00F85A76" w:rsidRDefault="00820802" w:rsidP="00820802">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6AF3D4AE" w14:textId="77777777" w:rsidR="00820802" w:rsidRPr="00F85A76" w:rsidRDefault="00820802" w:rsidP="00820802">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27331458" w14:textId="77777777" w:rsidR="00820802" w:rsidRPr="00F85A76" w:rsidRDefault="00820802" w:rsidP="00820802">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6DA034A1" w14:textId="77777777" w:rsidR="00820802" w:rsidRPr="00F85A76" w:rsidRDefault="00820802" w:rsidP="00820802">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360FFB53" w14:textId="77777777" w:rsidR="00820802" w:rsidRPr="00F85A76" w:rsidRDefault="00820802" w:rsidP="00820802">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E297C4A" w14:textId="77777777" w:rsidR="00820802" w:rsidRPr="00F85A76" w:rsidRDefault="00820802" w:rsidP="00820802">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3891F441" w14:textId="77777777" w:rsidR="00820802" w:rsidRPr="00F85A76" w:rsidRDefault="00820802" w:rsidP="00820802">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5254457E" w14:textId="77777777" w:rsidR="00820802" w:rsidRPr="00F85A76" w:rsidRDefault="00820802" w:rsidP="00820802">
      <w:pPr>
        <w:rPr>
          <w:sz w:val="8"/>
          <w:szCs w:val="14"/>
        </w:rPr>
      </w:pPr>
      <w:r w:rsidRPr="00F85A76">
        <w:rPr>
          <w:sz w:val="8"/>
          <w:szCs w:val="14"/>
        </w:rPr>
        <w:t xml:space="preserve"> [*2028] </w:t>
      </w:r>
    </w:p>
    <w:p w14:paraId="05FAD17D" w14:textId="77777777" w:rsidR="00820802" w:rsidRPr="00F85A76" w:rsidRDefault="00820802" w:rsidP="00820802">
      <w:pPr>
        <w:rPr>
          <w:sz w:val="8"/>
          <w:szCs w:val="14"/>
        </w:rPr>
      </w:pPr>
      <w:r w:rsidRPr="00F85A76">
        <w:rPr>
          <w:sz w:val="8"/>
          <w:szCs w:val="14"/>
        </w:rPr>
        <w:t>E. Hacking the Bureaucracy</w:t>
      </w:r>
    </w:p>
    <w:p w14:paraId="02434C4E" w14:textId="77777777" w:rsidR="00820802" w:rsidRPr="00F85A76" w:rsidRDefault="00820802" w:rsidP="00820802">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6AD30009" w14:textId="77777777" w:rsidR="00820802" w:rsidRPr="00F85A76" w:rsidRDefault="00820802" w:rsidP="00820802">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3BB53FD9" w14:textId="77777777" w:rsidR="00820802" w:rsidRPr="00F85A76" w:rsidRDefault="00820802" w:rsidP="00820802">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335F4BDD" w14:textId="77777777" w:rsidR="00820802" w:rsidRPr="00F85A76" w:rsidRDefault="00820802" w:rsidP="00820802">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69EE2391" w14:textId="77777777" w:rsidR="00820802" w:rsidRPr="00F85A76" w:rsidRDefault="00820802" w:rsidP="00820802">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6FD75A0C" w14:textId="77777777" w:rsidR="00820802" w:rsidRPr="00F85A76" w:rsidRDefault="00820802" w:rsidP="00820802">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33A67F89" w14:textId="77777777" w:rsidR="00820802" w:rsidRPr="00F85A76" w:rsidRDefault="00820802" w:rsidP="00820802">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15778A4E" w14:textId="77777777" w:rsidR="00820802" w:rsidRPr="00F85A76" w:rsidRDefault="00820802" w:rsidP="00820802">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26019C84" w14:textId="77777777" w:rsidR="00820802" w:rsidRPr="00F85A76" w:rsidRDefault="00820802" w:rsidP="00820802">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26DE470D" w14:textId="77777777" w:rsidR="00820802" w:rsidRPr="00F85A76" w:rsidRDefault="00820802" w:rsidP="00820802">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858820F" w14:textId="77777777" w:rsidR="00820802" w:rsidRPr="00F85A76" w:rsidRDefault="00820802" w:rsidP="00820802">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3682461A" w14:textId="77777777" w:rsidR="00820802" w:rsidRPr="00F85A76" w:rsidRDefault="00820802" w:rsidP="00820802">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3EC82651" w14:textId="77777777" w:rsidR="00820802" w:rsidRPr="00F85A76" w:rsidRDefault="00820802" w:rsidP="00820802">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1F72C739" w14:textId="77777777" w:rsidR="00820802" w:rsidRPr="00F85A76" w:rsidRDefault="00820802" w:rsidP="00820802">
      <w:pPr>
        <w:rPr>
          <w:sz w:val="8"/>
          <w:szCs w:val="14"/>
        </w:rPr>
      </w:pPr>
      <w:r w:rsidRPr="00F85A76">
        <w:rPr>
          <w:sz w:val="8"/>
          <w:szCs w:val="14"/>
        </w:rPr>
        <w:lastRenderedPageBreak/>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151885D" w14:textId="77777777" w:rsidR="00820802" w:rsidRPr="00F85A76" w:rsidRDefault="00820802" w:rsidP="00820802">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7FE9032A" w14:textId="77777777" w:rsidR="00820802" w:rsidRPr="00F85A76" w:rsidRDefault="00820802" w:rsidP="00820802">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292B68FB" w14:textId="77777777" w:rsidR="00820802" w:rsidRPr="00F85A76" w:rsidRDefault="00820802" w:rsidP="00820802">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01672F71" w14:textId="77777777" w:rsidR="00820802" w:rsidRPr="00F85A76" w:rsidRDefault="00820802" w:rsidP="00820802">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6E93B5C0" w14:textId="77777777" w:rsidR="00820802" w:rsidRPr="00F85A76" w:rsidRDefault="00820802" w:rsidP="00820802">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33B06D54" w14:textId="77777777" w:rsidR="00820802" w:rsidRPr="00077612" w:rsidRDefault="00820802" w:rsidP="00820802">
      <w:pPr>
        <w:pStyle w:val="Heading4"/>
        <w:rPr>
          <w:u w:val="single"/>
        </w:rPr>
      </w:pPr>
      <w:r>
        <w:t xml:space="preserve">It also improves overall </w:t>
      </w:r>
      <w:r>
        <w:rPr>
          <w:u w:val="single"/>
        </w:rPr>
        <w:t>resource efficiency</w:t>
      </w:r>
      <w:r>
        <w:t xml:space="preserve"> and investigation </w:t>
      </w:r>
      <w:r>
        <w:rPr>
          <w:u w:val="single"/>
        </w:rPr>
        <w:t>accuracy</w:t>
      </w:r>
    </w:p>
    <w:p w14:paraId="125F0829" w14:textId="77777777" w:rsidR="00820802" w:rsidRPr="00A91F53" w:rsidRDefault="00820802" w:rsidP="00820802">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62C8BBCC" w14:textId="77777777" w:rsidR="00820802" w:rsidRPr="00614AFA" w:rsidRDefault="00820802" w:rsidP="00820802">
      <w:pPr>
        <w:rPr>
          <w:sz w:val="16"/>
        </w:rPr>
      </w:pPr>
      <w:r w:rsidRPr="00614AFA">
        <w:rPr>
          <w:sz w:val="16"/>
        </w:rPr>
        <w:t>C. Transparency for regulators</w:t>
      </w:r>
    </w:p>
    <w:p w14:paraId="49D97612" w14:textId="77777777" w:rsidR="00820802" w:rsidRPr="00614AFA" w:rsidRDefault="00820802" w:rsidP="00820802">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36937F22" w14:textId="77777777" w:rsidR="00820802" w:rsidRPr="00614AFA" w:rsidRDefault="00820802" w:rsidP="00820802">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3811916" w14:textId="77777777" w:rsidR="00820802" w:rsidRPr="00614AFA" w:rsidRDefault="00820802" w:rsidP="00820802">
      <w:pPr>
        <w:rPr>
          <w:sz w:val="16"/>
        </w:rPr>
      </w:pPr>
      <w:r w:rsidRPr="00614AFA">
        <w:rPr>
          <w:sz w:val="16"/>
        </w:rPr>
        <w:t>V. CONCLUSION</w:t>
      </w:r>
    </w:p>
    <w:p w14:paraId="1AAC43C0" w14:textId="77777777" w:rsidR="00820802" w:rsidRPr="00614AFA" w:rsidRDefault="00820802" w:rsidP="00820802">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5DAFDFA9" w14:textId="77777777" w:rsidR="00820802" w:rsidRDefault="00820802" w:rsidP="00820802">
      <w:pPr>
        <w:pStyle w:val="Heading3"/>
      </w:pPr>
      <w:r>
        <w:lastRenderedPageBreak/>
        <w:t>Plan---1AC</w:t>
      </w:r>
    </w:p>
    <w:p w14:paraId="3F24381A" w14:textId="77777777" w:rsidR="00820802" w:rsidRDefault="00820802" w:rsidP="00820802">
      <w:pPr>
        <w:pStyle w:val="Heading4"/>
      </w:pPr>
      <w:r>
        <w:rPr>
          <w:u w:val="single"/>
        </w:rPr>
        <w:t>PLAN</w:t>
      </w:r>
    </w:p>
    <w:p w14:paraId="6B8911E3" w14:textId="77777777" w:rsidR="00820802" w:rsidRPr="001B79EA" w:rsidRDefault="00820802" w:rsidP="00820802">
      <w:pPr>
        <w:pStyle w:val="Heading4"/>
      </w:pPr>
      <w:r>
        <w:t xml:space="preserve">The United States federal government should prohibit anticompetitive practices by nucleus participants at the root layer of blockchains. </w:t>
      </w:r>
    </w:p>
    <w:p w14:paraId="04802682" w14:textId="77777777" w:rsidR="00820802" w:rsidRDefault="00820802" w:rsidP="00820802">
      <w:pPr>
        <w:pStyle w:val="Heading3"/>
      </w:pPr>
      <w:r>
        <w:lastRenderedPageBreak/>
        <w:t>Solvency---1AC</w:t>
      </w:r>
    </w:p>
    <w:p w14:paraId="4351F236" w14:textId="77777777" w:rsidR="00820802" w:rsidRPr="000F3E12" w:rsidRDefault="00820802" w:rsidP="00820802">
      <w:pPr>
        <w:pStyle w:val="Heading4"/>
        <w:rPr>
          <w:u w:val="single"/>
        </w:rPr>
      </w:pPr>
      <w:r w:rsidRPr="000F3E12">
        <w:rPr>
          <w:u w:val="single"/>
        </w:rPr>
        <w:t>SOLVENCY</w:t>
      </w:r>
    </w:p>
    <w:p w14:paraId="39C5E92B" w14:textId="77777777" w:rsidR="00820802" w:rsidRPr="00E019FB" w:rsidRDefault="00820802" w:rsidP="00820802">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788EF182" w14:textId="77777777" w:rsidR="00820802" w:rsidRDefault="00820802" w:rsidP="00820802">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1ED3EEBB" w14:textId="77777777" w:rsidR="00820802" w:rsidRPr="00E019FB" w:rsidRDefault="00820802" w:rsidP="00820802">
      <w:pPr>
        <w:rPr>
          <w:sz w:val="16"/>
        </w:rPr>
      </w:pPr>
      <w:r w:rsidRPr="00E019FB">
        <w:rPr>
          <w:sz w:val="16"/>
        </w:rPr>
        <w:t>2 BLOCKCHAIN’S LEGAL FICTION</w:t>
      </w:r>
    </w:p>
    <w:p w14:paraId="437A41FE" w14:textId="77777777" w:rsidR="00820802" w:rsidRPr="00E019FB" w:rsidRDefault="00820802" w:rsidP="00820802">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444280BE" w14:textId="77777777" w:rsidR="00820802" w:rsidRPr="00E019FB" w:rsidRDefault="00820802" w:rsidP="00820802">
      <w:pPr>
        <w:rPr>
          <w:sz w:val="16"/>
        </w:rPr>
      </w:pPr>
      <w:r w:rsidRPr="00E019FB">
        <w:rPr>
          <w:sz w:val="16"/>
        </w:rPr>
        <w:t>2.1</w:t>
      </w:r>
      <w:r w:rsidRPr="00E019FB">
        <w:rPr>
          <w:sz w:val="16"/>
        </w:rPr>
        <w:tab/>
        <w:t>Dynamics of Blockchain Governance</w:t>
      </w:r>
    </w:p>
    <w:p w14:paraId="4651E033" w14:textId="77777777" w:rsidR="00820802" w:rsidRPr="00E019FB" w:rsidRDefault="00820802" w:rsidP="00820802">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4E12E2F0" w14:textId="77777777" w:rsidR="00820802" w:rsidRPr="00E019FB" w:rsidRDefault="00820802" w:rsidP="00820802">
      <w:pPr>
        <w:rPr>
          <w:sz w:val="16"/>
        </w:rPr>
      </w:pPr>
      <w:r w:rsidRPr="00E019FB">
        <w:rPr>
          <w:sz w:val="16"/>
        </w:rPr>
        <w:t>2.1.1</w:t>
      </w:r>
      <w:r w:rsidRPr="00E019FB">
        <w:rPr>
          <w:sz w:val="16"/>
        </w:rPr>
        <w:tab/>
        <w:t>Semantic explanation</w:t>
      </w:r>
    </w:p>
    <w:p w14:paraId="4598E5EE" w14:textId="77777777" w:rsidR="00820802" w:rsidRPr="00E019FB" w:rsidRDefault="00820802" w:rsidP="00820802">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15B9C603" w14:textId="77777777" w:rsidR="00820802" w:rsidRPr="00E019FB" w:rsidRDefault="00820802" w:rsidP="00820802">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12EE1FCF" w14:textId="77777777" w:rsidR="00820802" w:rsidRPr="00E019FB" w:rsidRDefault="00820802" w:rsidP="00820802">
      <w:pPr>
        <w:rPr>
          <w:sz w:val="16"/>
        </w:rPr>
      </w:pPr>
      <w:r w:rsidRPr="00E019FB">
        <w:rPr>
          <w:sz w:val="16"/>
        </w:rPr>
        <w:t>2.1.2 Understanding blockchain governance</w:t>
      </w:r>
    </w:p>
    <w:p w14:paraId="5446FCF3" w14:textId="77777777" w:rsidR="00820802" w:rsidRPr="00E019FB" w:rsidRDefault="00820802" w:rsidP="00820802">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4262CB52" w14:textId="77777777" w:rsidR="00820802" w:rsidRPr="00E019FB" w:rsidRDefault="00820802" w:rsidP="00820802">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631EE8D8" w14:textId="77777777" w:rsidR="00820802" w:rsidRPr="00E019FB" w:rsidRDefault="00820802" w:rsidP="00820802">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33D7A16D" w14:textId="77777777" w:rsidR="00820802" w:rsidRPr="00E019FB" w:rsidRDefault="00820802" w:rsidP="00820802">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7258AF35" w14:textId="77777777" w:rsidR="00820802" w:rsidRPr="00E019FB" w:rsidRDefault="00820802" w:rsidP="00820802">
      <w:pPr>
        <w:rPr>
          <w:sz w:val="16"/>
        </w:rPr>
      </w:pPr>
      <w:r w:rsidRPr="00E019FB">
        <w:rPr>
          <w:sz w:val="16"/>
        </w:rPr>
        <w:t>2.1.2.1</w:t>
      </w:r>
      <w:r w:rsidRPr="00E019FB">
        <w:rPr>
          <w:sz w:val="16"/>
        </w:rPr>
        <w:tab/>
        <w:t>The power of founders and core developers'2</w:t>
      </w:r>
    </w:p>
    <w:p w14:paraId="4F467193" w14:textId="77777777" w:rsidR="00820802" w:rsidRPr="00E019FB" w:rsidRDefault="00820802" w:rsidP="00820802">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5C7FEED7" w14:textId="77777777" w:rsidR="00820802" w:rsidRPr="00E019FB" w:rsidRDefault="00820802" w:rsidP="00820802">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32FA9129" w14:textId="77777777" w:rsidR="00820802" w:rsidRPr="00E019FB" w:rsidRDefault="00820802" w:rsidP="00820802">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519FB0AE" w14:textId="77777777" w:rsidR="00820802" w:rsidRPr="00E019FB" w:rsidRDefault="00820802" w:rsidP="00820802">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649D46E" w14:textId="77777777" w:rsidR="00820802" w:rsidRPr="00E019FB" w:rsidRDefault="00820802" w:rsidP="00820802">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9677C45" w14:textId="77777777" w:rsidR="00820802" w:rsidRPr="00E019FB" w:rsidRDefault="00820802" w:rsidP="00820802">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621723BA" w14:textId="77777777" w:rsidR="00820802" w:rsidRPr="00E019FB" w:rsidRDefault="00820802" w:rsidP="00820802">
      <w:pPr>
        <w:rPr>
          <w:sz w:val="16"/>
        </w:rPr>
      </w:pPr>
      <w:r w:rsidRPr="00E019FB">
        <w:rPr>
          <w:sz w:val="16"/>
        </w:rPr>
        <w:t>2.1.2.2</w:t>
      </w:r>
      <w:r w:rsidRPr="00E019FB">
        <w:rPr>
          <w:sz w:val="16"/>
        </w:rPr>
        <w:tab/>
        <w:t>The power of users36</w:t>
      </w:r>
    </w:p>
    <w:p w14:paraId="2CC28D68" w14:textId="77777777" w:rsidR="00820802" w:rsidRPr="00E019FB" w:rsidRDefault="00820802" w:rsidP="00820802">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3EB7ABC5" w14:textId="77777777" w:rsidR="00820802" w:rsidRPr="00E019FB" w:rsidRDefault="00820802" w:rsidP="00820802">
      <w:pPr>
        <w:rPr>
          <w:sz w:val="16"/>
        </w:rPr>
      </w:pPr>
      <w:r w:rsidRPr="00E019FB">
        <w:rPr>
          <w:sz w:val="16"/>
        </w:rPr>
        <w:t>2.1.2.3</w:t>
      </w:r>
      <w:r w:rsidRPr="00E019FB">
        <w:rPr>
          <w:sz w:val="16"/>
        </w:rPr>
        <w:tab/>
        <w:t>The power of miners44</w:t>
      </w:r>
    </w:p>
    <w:p w14:paraId="27456801" w14:textId="77777777" w:rsidR="00820802" w:rsidRPr="00E019FB" w:rsidRDefault="00820802" w:rsidP="00820802">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CB3B41F" w14:textId="77777777" w:rsidR="00820802" w:rsidRPr="00E019FB" w:rsidRDefault="00820802" w:rsidP="00820802">
      <w:pPr>
        <w:rPr>
          <w:sz w:val="16"/>
        </w:rPr>
      </w:pPr>
      <w:r w:rsidRPr="00E019FB">
        <w:rPr>
          <w:sz w:val="16"/>
        </w:rPr>
        <w:t>2.1.3 The blockchain power game</w:t>
      </w:r>
    </w:p>
    <w:p w14:paraId="0511E73A" w14:textId="77777777" w:rsidR="00820802" w:rsidRPr="00E019FB" w:rsidRDefault="00820802" w:rsidP="00820802">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1AE04702" w14:textId="77777777" w:rsidR="00820802" w:rsidRPr="00E019FB" w:rsidRDefault="00820802" w:rsidP="00820802">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2910CE47" w14:textId="77777777" w:rsidR="00820802" w:rsidRPr="00E019FB" w:rsidRDefault="00820802" w:rsidP="00820802">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4C63644" w14:textId="77777777" w:rsidR="00820802" w:rsidRPr="00E019FB" w:rsidRDefault="00820802" w:rsidP="00820802">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431C7238" w14:textId="77777777" w:rsidR="00820802" w:rsidRPr="00E019FB" w:rsidRDefault="00820802" w:rsidP="00820802">
      <w:pPr>
        <w:rPr>
          <w:sz w:val="16"/>
        </w:rPr>
      </w:pPr>
      <w:r w:rsidRPr="00E019FB">
        <w:rPr>
          <w:sz w:val="16"/>
        </w:rPr>
        <w:t>2.2 The Blockchain Nucleus</w:t>
      </w:r>
    </w:p>
    <w:p w14:paraId="3556ABEE" w14:textId="77777777" w:rsidR="00820802" w:rsidRPr="00E019FB" w:rsidRDefault="00820802" w:rsidP="00820802">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590E9E47" w14:textId="77777777" w:rsidR="00820802" w:rsidRPr="00E019FB" w:rsidRDefault="00820802" w:rsidP="00820802">
      <w:pPr>
        <w:rPr>
          <w:sz w:val="16"/>
        </w:rPr>
      </w:pPr>
      <w:r w:rsidRPr="00E019FB">
        <w:rPr>
          <w:sz w:val="16"/>
        </w:rPr>
        <w:t>2.2.1 Usefulness and challenges</w:t>
      </w:r>
    </w:p>
    <w:p w14:paraId="20DAFB50" w14:textId="77777777" w:rsidR="00820802" w:rsidRPr="00E019FB" w:rsidRDefault="00820802" w:rsidP="00820802">
      <w:pPr>
        <w:rPr>
          <w:sz w:val="16"/>
        </w:rPr>
      </w:pPr>
      <w:r w:rsidRPr="00E019FB">
        <w:rPr>
          <w:sz w:val="16"/>
        </w:rPr>
        <w:t>2.2.1.1 The nucleus</w:t>
      </w:r>
    </w:p>
    <w:p w14:paraId="0BE7E6A9" w14:textId="77777777" w:rsidR="00820802" w:rsidRPr="00E019FB" w:rsidRDefault="00820802" w:rsidP="00820802">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5A889684" w14:textId="77777777" w:rsidR="00820802" w:rsidRPr="00DF71C9" w:rsidRDefault="00820802" w:rsidP="00820802">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45033DD7" w14:textId="77777777" w:rsidR="00820802" w:rsidRPr="00E019FB" w:rsidRDefault="00820802" w:rsidP="00820802">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28682C8F" w14:textId="77777777" w:rsidR="00820802" w:rsidRPr="00E019FB" w:rsidRDefault="00820802" w:rsidP="00820802">
      <w:pPr>
        <w:rPr>
          <w:sz w:val="16"/>
        </w:rPr>
      </w:pPr>
      <w:r w:rsidRPr="00E019FB">
        <w:rPr>
          <w:sz w:val="16"/>
        </w:rPr>
        <w:t>2.2.1.2 Usefulness</w:t>
      </w:r>
    </w:p>
    <w:p w14:paraId="3F82406B" w14:textId="77777777" w:rsidR="00820802" w:rsidRPr="00E019FB" w:rsidRDefault="00820802" w:rsidP="00820802">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02EE13E1" w14:textId="77777777" w:rsidR="00820802" w:rsidRPr="00E019FB" w:rsidRDefault="00820802" w:rsidP="00820802">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27D4B66" w14:textId="77777777" w:rsidR="00820802" w:rsidRPr="00E019FB" w:rsidRDefault="00820802" w:rsidP="00820802">
      <w:pPr>
        <w:rPr>
          <w:sz w:val="16"/>
        </w:rPr>
      </w:pPr>
      <w:r w:rsidRPr="00E019FB">
        <w:rPr>
          <w:sz w:val="16"/>
        </w:rPr>
        <w:t>3 DEFINING THE NUCLEUS SIZE</w:t>
      </w:r>
    </w:p>
    <w:p w14:paraId="1BC2456D" w14:textId="77777777" w:rsidR="00820802" w:rsidRPr="00E019FB" w:rsidRDefault="00820802" w:rsidP="00820802">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06EE2802" w14:textId="77777777" w:rsidR="00820802" w:rsidRPr="00E019FB" w:rsidRDefault="00820802" w:rsidP="00820802">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79819683" w14:textId="77777777" w:rsidR="00820802" w:rsidRPr="00E019FB" w:rsidRDefault="00820802" w:rsidP="00820802">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7B780BDC" w14:textId="77777777" w:rsidR="00820802" w:rsidRPr="00E019FB" w:rsidRDefault="00820802" w:rsidP="00820802">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476BE2E5" w14:textId="77777777" w:rsidR="00820802" w:rsidRPr="00E019FB" w:rsidRDefault="00820802" w:rsidP="00820802">
      <w:pPr>
        <w:rPr>
          <w:sz w:val="16"/>
        </w:rPr>
      </w:pPr>
      <w:r w:rsidRPr="00E019FB">
        <w:rPr>
          <w:sz w:val="16"/>
        </w:rPr>
        <w:t>4 THE THEORY OF GRANULARITY IN ACTION</w:t>
      </w:r>
    </w:p>
    <w:p w14:paraId="10EC3B4B" w14:textId="77777777" w:rsidR="00820802" w:rsidRDefault="00820802" w:rsidP="00820802">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1AB6664" w14:textId="77777777" w:rsidR="00820802" w:rsidRPr="002D3214" w:rsidRDefault="00820802" w:rsidP="00820802">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3783E25F" w14:textId="77777777" w:rsidR="00820802" w:rsidRDefault="00820802" w:rsidP="00820802">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59901A65" w14:textId="77777777" w:rsidR="00820802" w:rsidRPr="00CF5C3C" w:rsidRDefault="00820802" w:rsidP="00820802">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08518443" w14:textId="77777777" w:rsidR="00820802" w:rsidRPr="009648D4" w:rsidRDefault="00820802" w:rsidP="00820802">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3A4BC393" w14:textId="77777777" w:rsidR="00820802" w:rsidRPr="009648D4" w:rsidRDefault="00820802" w:rsidP="00820802">
      <w:pPr>
        <w:rPr>
          <w:sz w:val="16"/>
        </w:rPr>
      </w:pPr>
      <w:r w:rsidRPr="009648D4">
        <w:rPr>
          <w:sz w:val="16"/>
        </w:rPr>
        <w:lastRenderedPageBreak/>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79AB1F3" w14:textId="77777777" w:rsidR="00820802" w:rsidRPr="009648D4" w:rsidRDefault="00820802" w:rsidP="00820802">
      <w:pPr>
        <w:rPr>
          <w:sz w:val="16"/>
        </w:rPr>
      </w:pPr>
      <w:r w:rsidRPr="009648D4">
        <w:rPr>
          <w:sz w:val="16"/>
        </w:rPr>
        <w:t>6. The theory of the firm</w:t>
      </w:r>
    </w:p>
    <w:p w14:paraId="54A97F0F" w14:textId="77777777" w:rsidR="00820802" w:rsidRPr="009648D4" w:rsidRDefault="00820802" w:rsidP="00820802">
      <w:pPr>
        <w:rPr>
          <w:sz w:val="16"/>
        </w:rPr>
      </w:pPr>
      <w:r w:rsidRPr="009648D4">
        <w:rPr>
          <w:sz w:val="16"/>
        </w:rPr>
        <w:t>1 LEGAL FICTIONS</w:t>
      </w:r>
    </w:p>
    <w:p w14:paraId="057C3CBE" w14:textId="77777777" w:rsidR="00820802" w:rsidRPr="009648D4" w:rsidRDefault="00820802" w:rsidP="00820802">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A32F3C8" w14:textId="77777777" w:rsidR="00820802" w:rsidRPr="009648D4" w:rsidRDefault="00820802" w:rsidP="00820802">
      <w:pPr>
        <w:rPr>
          <w:sz w:val="16"/>
        </w:rPr>
      </w:pPr>
      <w:r w:rsidRPr="009648D4">
        <w:rPr>
          <w:sz w:val="16"/>
        </w:rPr>
        <w:t>1.1 Trees as a Legal Fiction</w:t>
      </w:r>
    </w:p>
    <w:p w14:paraId="5FBF0051" w14:textId="77777777" w:rsidR="00820802" w:rsidRPr="009648D4" w:rsidRDefault="00820802" w:rsidP="00820802">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3D7C1A43" w14:textId="77777777" w:rsidR="00820802" w:rsidRPr="009648D4" w:rsidRDefault="00820802" w:rsidP="00820802">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5D085953" w14:textId="77777777" w:rsidR="00820802" w:rsidRPr="009648D4" w:rsidRDefault="00820802" w:rsidP="00820802">
      <w:pPr>
        <w:rPr>
          <w:sz w:val="16"/>
        </w:rPr>
      </w:pPr>
      <w:r w:rsidRPr="009648D4">
        <w:rPr>
          <w:sz w:val="16"/>
        </w:rPr>
        <w:t>1.2 The Concept of Legal Fiction</w:t>
      </w:r>
    </w:p>
    <w:p w14:paraId="2457AEF4" w14:textId="77777777" w:rsidR="00820802" w:rsidRPr="000E292D" w:rsidRDefault="00820802" w:rsidP="00820802">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52DF8C66" w14:textId="77777777" w:rsidR="00820802" w:rsidRPr="009648D4" w:rsidRDefault="00820802" w:rsidP="00820802">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651A0303" w14:textId="77777777" w:rsidR="00820802" w:rsidRPr="009648D4" w:rsidRDefault="00820802" w:rsidP="00820802">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31F281C0" w14:textId="77777777" w:rsidR="00820802" w:rsidRPr="009648D4" w:rsidRDefault="00820802" w:rsidP="00820802">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3F687FA9" w14:textId="77777777" w:rsidR="00820802" w:rsidRPr="009648D4" w:rsidRDefault="00820802" w:rsidP="00820802">
      <w:pPr>
        <w:rPr>
          <w:sz w:val="16"/>
        </w:rPr>
      </w:pPr>
      <w:r w:rsidRPr="009648D4">
        <w:rPr>
          <w:sz w:val="16"/>
        </w:rPr>
        <w:t>1.3 Legal Fiction and Blockchain</w:t>
      </w:r>
    </w:p>
    <w:p w14:paraId="26F6593A" w14:textId="77777777" w:rsidR="00820802" w:rsidRPr="009648D4" w:rsidRDefault="00820802" w:rsidP="00820802">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53C9CFF3" w14:textId="77777777" w:rsidR="00820802" w:rsidRPr="009648D4" w:rsidRDefault="00820802" w:rsidP="00820802">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w:t>
      </w:r>
      <w:r w:rsidRPr="009648D4">
        <w:rPr>
          <w:sz w:val="16"/>
        </w:rPr>
        <w:lastRenderedPageBreak/>
        <w:t xml:space="preserve">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003B7ADE" w14:textId="77777777" w:rsidR="00820802" w:rsidRPr="009648D4" w:rsidRDefault="00820802" w:rsidP="00820802">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04E5451C" w14:textId="77777777" w:rsidR="00820802" w:rsidRPr="009648D4" w:rsidRDefault="00820802" w:rsidP="00820802">
      <w:pPr>
        <w:rPr>
          <w:sz w:val="16"/>
        </w:rPr>
      </w:pPr>
      <w:r w:rsidRPr="009648D4">
        <w:rPr>
          <w:sz w:val="16"/>
        </w:rPr>
        <w:t>2</w:t>
      </w:r>
      <w:r w:rsidRPr="009648D4">
        <w:rPr>
          <w:sz w:val="16"/>
        </w:rPr>
        <w:tab/>
        <w:t>THE FIRM IN ANTITRUST</w:t>
      </w:r>
    </w:p>
    <w:p w14:paraId="6A98E7F6" w14:textId="77777777" w:rsidR="00820802" w:rsidRPr="009648D4" w:rsidRDefault="00820802" w:rsidP="00820802">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0707B7B3" w14:textId="77777777" w:rsidR="00820802" w:rsidRPr="009648D4" w:rsidRDefault="00820802" w:rsidP="00820802">
      <w:pPr>
        <w:rPr>
          <w:sz w:val="16"/>
        </w:rPr>
      </w:pPr>
      <w:r w:rsidRPr="009648D4">
        <w:rPr>
          <w:sz w:val="16"/>
        </w:rPr>
        <w:t>2.1</w:t>
      </w:r>
      <w:r w:rsidRPr="009648D4">
        <w:rPr>
          <w:sz w:val="16"/>
        </w:rPr>
        <w:tab/>
        <w:t>The Theory of the Firm</w:t>
      </w:r>
    </w:p>
    <w:p w14:paraId="4E1F0DDE" w14:textId="77777777" w:rsidR="00820802" w:rsidRPr="009648D4" w:rsidRDefault="00820802" w:rsidP="00820802">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1863CE33" w14:textId="77777777" w:rsidR="00820802" w:rsidRPr="009648D4" w:rsidRDefault="00820802" w:rsidP="00820802">
      <w:pPr>
        <w:rPr>
          <w:sz w:val="16"/>
        </w:rPr>
      </w:pPr>
      <w:r w:rsidRPr="009648D4">
        <w:rPr>
          <w:sz w:val="16"/>
        </w:rPr>
        <w:t>2.1.1</w:t>
      </w:r>
      <w:r w:rsidRPr="009648D4">
        <w:rPr>
          <w:sz w:val="16"/>
        </w:rPr>
        <w:tab/>
        <w:t>Highlights of Ronald Coase’s article</w:t>
      </w:r>
    </w:p>
    <w:p w14:paraId="47EA381E" w14:textId="77777777" w:rsidR="00820802" w:rsidRPr="009648D4" w:rsidRDefault="00820802" w:rsidP="00820802">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7F77BC93" w14:textId="77777777" w:rsidR="00820802" w:rsidRPr="009648D4" w:rsidRDefault="00820802" w:rsidP="00820802">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2F8A3FE6" w14:textId="77777777" w:rsidR="00820802" w:rsidRPr="009648D4" w:rsidRDefault="00820802" w:rsidP="00820802">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65C234FE" w14:textId="77777777" w:rsidR="00820802" w:rsidRPr="009648D4" w:rsidRDefault="00820802" w:rsidP="00820802">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6677D754" w14:textId="77777777" w:rsidR="00820802" w:rsidRPr="009648D4" w:rsidRDefault="00820802" w:rsidP="00820802">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1E8C904D" w14:textId="77777777" w:rsidR="00820802" w:rsidRPr="009648D4" w:rsidRDefault="00820802" w:rsidP="00820802">
      <w:pPr>
        <w:rPr>
          <w:sz w:val="16"/>
        </w:rPr>
      </w:pPr>
      <w:r w:rsidRPr="009648D4">
        <w:rPr>
          <w:sz w:val="16"/>
        </w:rPr>
        <w:t>2.1.2 Coase’s impact</w:t>
      </w:r>
    </w:p>
    <w:p w14:paraId="1188AB33" w14:textId="77777777" w:rsidR="00820802" w:rsidRPr="009648D4" w:rsidRDefault="00820802" w:rsidP="00820802">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31C731B" w14:textId="77777777" w:rsidR="00820802" w:rsidRPr="009648D4" w:rsidRDefault="00820802" w:rsidP="00820802">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3578B9C3" w14:textId="77777777" w:rsidR="00820802" w:rsidRPr="009648D4" w:rsidRDefault="00820802" w:rsidP="00820802">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737B3757" w14:textId="77777777" w:rsidR="00820802" w:rsidRPr="009648D4" w:rsidRDefault="00820802" w:rsidP="00820802">
      <w:pPr>
        <w:rPr>
          <w:sz w:val="16"/>
        </w:rPr>
      </w:pPr>
      <w:r w:rsidRPr="009648D4">
        <w:rPr>
          <w:sz w:val="16"/>
        </w:rPr>
        <w:t>2.2 A Pillar of Modern Antitrust</w:t>
      </w:r>
    </w:p>
    <w:p w14:paraId="59070C13" w14:textId="77777777" w:rsidR="00820802" w:rsidRPr="009648D4" w:rsidRDefault="00820802" w:rsidP="00820802">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7E671E53" w14:textId="77777777" w:rsidR="00820802" w:rsidRPr="009648D4" w:rsidRDefault="00820802" w:rsidP="00820802">
      <w:pPr>
        <w:rPr>
          <w:sz w:val="16"/>
        </w:rPr>
      </w:pPr>
      <w:r w:rsidRPr="009648D4">
        <w:rPr>
          <w:sz w:val="16"/>
        </w:rPr>
        <w:lastRenderedPageBreak/>
        <w:t>2.2.1 The firm’s boundaries in antitrust and competition law</w:t>
      </w:r>
    </w:p>
    <w:p w14:paraId="550345CB" w14:textId="77777777" w:rsidR="00820802" w:rsidRPr="0009296C" w:rsidRDefault="00820802" w:rsidP="00820802">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79996F75" w14:textId="77777777" w:rsidR="00820802" w:rsidRPr="009648D4" w:rsidRDefault="00820802" w:rsidP="00820802">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0E55DF3B" w14:textId="77777777" w:rsidR="00820802" w:rsidRPr="009648D4" w:rsidRDefault="00820802" w:rsidP="00820802">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F619A80" w14:textId="77777777" w:rsidR="00820802" w:rsidRPr="009648D4" w:rsidRDefault="00820802" w:rsidP="00820802">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2E70DF97" w14:textId="77777777" w:rsidR="00820802" w:rsidRPr="009648D4" w:rsidRDefault="00820802" w:rsidP="00820802">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3B3E7B72" w14:textId="77777777" w:rsidR="00820802" w:rsidRPr="009648D4" w:rsidRDefault="00820802" w:rsidP="00820802">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6712AB37" w14:textId="77777777" w:rsidR="00820802" w:rsidRPr="009648D4" w:rsidRDefault="00820802" w:rsidP="00820802">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523F3EE9" w14:textId="77777777" w:rsidR="00820802" w:rsidRPr="009648D4" w:rsidRDefault="00820802" w:rsidP="00820802">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F5D59FE" w14:textId="77777777" w:rsidR="00820802" w:rsidRPr="009648D4" w:rsidRDefault="00820802" w:rsidP="00820802">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1B524DF3" w14:textId="77777777" w:rsidR="00820802" w:rsidRPr="009648D4" w:rsidRDefault="00820802" w:rsidP="00820802">
      <w:pPr>
        <w:rPr>
          <w:sz w:val="16"/>
        </w:rPr>
      </w:pPr>
      <w:r w:rsidRPr="009648D4">
        <w:rPr>
          <w:sz w:val="16"/>
        </w:rPr>
        <w:t>2.2.2 The firm as a pillar of antitrust and competition law</w:t>
      </w:r>
    </w:p>
    <w:p w14:paraId="3F85339A" w14:textId="77777777" w:rsidR="00820802" w:rsidRPr="009648D4" w:rsidRDefault="00820802" w:rsidP="00820802">
      <w:pPr>
        <w:rPr>
          <w:sz w:val="16"/>
        </w:rPr>
      </w:pPr>
      <w:r w:rsidRPr="0009296C">
        <w:rPr>
          <w:rStyle w:val="StyleUnderline"/>
        </w:rPr>
        <w:lastRenderedPageBreak/>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741969FE" w14:textId="77777777" w:rsidR="00820802" w:rsidRPr="009648D4" w:rsidRDefault="00820802" w:rsidP="00820802">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0E042751" w14:textId="77777777" w:rsidR="00820802" w:rsidRPr="009648D4" w:rsidRDefault="00820802" w:rsidP="00820802">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0651395" w14:textId="77777777" w:rsidR="00820802" w:rsidRPr="00DE3600" w:rsidRDefault="00820802" w:rsidP="00820802">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58A5A9AC" w14:textId="4F1EB6FD" w:rsidR="00820802" w:rsidRPr="00820802" w:rsidRDefault="00820802" w:rsidP="00820802">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4348EA26" w14:textId="13C5E8D8" w:rsidR="00820802" w:rsidRDefault="00820802" w:rsidP="00820802">
      <w:pPr>
        <w:pStyle w:val="Heading2"/>
      </w:pPr>
      <w:r>
        <w:lastRenderedPageBreak/>
        <w:t>2AC</w:t>
      </w:r>
    </w:p>
    <w:p w14:paraId="012211E0" w14:textId="0CFF9021" w:rsidR="007204A0" w:rsidRDefault="007204A0" w:rsidP="007204A0">
      <w:pPr>
        <w:pStyle w:val="Heading3"/>
      </w:pPr>
      <w:r>
        <w:lastRenderedPageBreak/>
        <w:t>FTC Trade-Off DA---2AC</w:t>
      </w:r>
    </w:p>
    <w:p w14:paraId="53A994EE" w14:textId="77777777" w:rsidR="007204A0" w:rsidRPr="006D1B35" w:rsidRDefault="007204A0" w:rsidP="007204A0">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2BC357B3" w14:textId="77777777" w:rsidR="007204A0" w:rsidRDefault="007204A0" w:rsidP="007204A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0008391C" w14:textId="77777777" w:rsidR="007204A0" w:rsidRPr="006D1B35" w:rsidRDefault="007204A0" w:rsidP="007204A0">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56839ACC" w14:textId="77777777" w:rsidR="007204A0" w:rsidRPr="006D1B35" w:rsidRDefault="007204A0" w:rsidP="007204A0">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Most of these procedures are indeed started by colluders who fear being discovered. Technology helps in that regard. This is all the more true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11D663B9" w14:textId="77777777" w:rsidR="007204A0" w:rsidRDefault="007204A0" w:rsidP="007204A0">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1F06B9B6" w14:textId="77777777" w:rsidR="007204A0" w:rsidRPr="005E428F" w:rsidRDefault="007204A0" w:rsidP="007204A0">
      <w:pPr>
        <w:pStyle w:val="Heading4"/>
      </w:pPr>
      <w:r>
        <w:t xml:space="preserve">2. </w:t>
      </w:r>
      <w:r w:rsidRPr="005E428F">
        <w:rPr>
          <w:u w:val="single"/>
        </w:rPr>
        <w:t>CREDIBILITY</w:t>
      </w:r>
      <w:r>
        <w:t xml:space="preserve">. </w:t>
      </w:r>
      <w:r>
        <w:rPr>
          <w:u w:val="single"/>
        </w:rPr>
        <w:t>Funding</w:t>
      </w:r>
      <w:r>
        <w:t xml:space="preserve"> is at </w:t>
      </w:r>
      <w:r>
        <w:rPr>
          <w:u w:val="single"/>
        </w:rPr>
        <w:t>40 year</w:t>
      </w:r>
      <w:r>
        <w:t xml:space="preserve"> lows AND they’re losing staff </w:t>
      </w:r>
      <w:r>
        <w:rPr>
          <w:u w:val="single"/>
        </w:rPr>
        <w:t>because</w:t>
      </w:r>
      <w:r>
        <w:t xml:space="preserve"> they </w:t>
      </w:r>
      <w:r>
        <w:rPr>
          <w:u w:val="single"/>
        </w:rPr>
        <w:t>can’t win</w:t>
      </w:r>
      <w:r>
        <w:t xml:space="preserve"> bold cases---that’s Rich.</w:t>
      </w:r>
    </w:p>
    <w:p w14:paraId="600F510F" w14:textId="77777777" w:rsidR="007204A0" w:rsidRDefault="007204A0" w:rsidP="007204A0"/>
    <w:p w14:paraId="46A59367" w14:textId="77777777" w:rsidR="007204A0" w:rsidRDefault="007204A0" w:rsidP="007204A0">
      <w:r>
        <w:t>[1AC RICH – FOR REFERENCE]</w:t>
      </w:r>
    </w:p>
    <w:p w14:paraId="59149FEC" w14:textId="77777777" w:rsidR="007204A0" w:rsidRPr="0067163B" w:rsidRDefault="007204A0" w:rsidP="007204A0">
      <w:pPr>
        <w:rPr>
          <w:sz w:val="16"/>
        </w:rPr>
      </w:pPr>
      <w:r w:rsidRPr="005E428F">
        <w:rPr>
          <w:rStyle w:val="StyleUnderline"/>
          <w:highlight w:val="lightGray"/>
        </w:rPr>
        <w:t>For years the</w:t>
      </w:r>
      <w:r w:rsidRPr="0067163B">
        <w:rPr>
          <w:rStyle w:val="StyleUnderline"/>
        </w:rPr>
        <w:t xml:space="preserve"> commission's </w:t>
      </w:r>
      <w:r w:rsidRPr="005E428F">
        <w:rPr>
          <w:rStyle w:val="Emphasis"/>
          <w:highlight w:val="lightGray"/>
        </w:rPr>
        <w:t>budget</w:t>
      </w:r>
      <w:r w:rsidRPr="005E428F">
        <w:rPr>
          <w:rStyle w:val="StyleUnderline"/>
          <w:highlight w:val="lightGray"/>
        </w:rPr>
        <w:t xml:space="preserve"> and </w:t>
      </w:r>
      <w:r w:rsidRPr="005E428F">
        <w:rPr>
          <w:rStyle w:val="Emphasis"/>
          <w:highlight w:val="lightGray"/>
        </w:rPr>
        <w:t>staffing</w:t>
      </w:r>
      <w:r w:rsidRPr="0067163B">
        <w:rPr>
          <w:rStyle w:val="StyleUnderline"/>
        </w:rPr>
        <w:t xml:space="preserve"> levels </w:t>
      </w:r>
      <w:r w:rsidRPr="005E428F">
        <w:rPr>
          <w:rStyle w:val="StyleUnderline"/>
          <w:highlight w:val="lightGray"/>
        </w:rPr>
        <w:t>have</w:t>
      </w:r>
      <w:r w:rsidRPr="0067163B">
        <w:rPr>
          <w:rStyle w:val="StyleUnderline"/>
        </w:rPr>
        <w:t xml:space="preserve"> been </w:t>
      </w:r>
      <w:r w:rsidRPr="005E428F">
        <w:rPr>
          <w:rStyle w:val="Emphasis"/>
          <w:highlight w:val="lightGray"/>
        </w:rPr>
        <w:t>chipped away</w:t>
      </w:r>
      <w:r w:rsidRPr="005E428F">
        <w:rPr>
          <w:rStyle w:val="StyleUnderline"/>
          <w:highlight w:val="lightGray"/>
        </w:rPr>
        <w:t>. It</w:t>
      </w:r>
      <w:r w:rsidRPr="0067163B">
        <w:rPr>
          <w:rStyle w:val="StyleUnderline"/>
        </w:rPr>
        <w:t xml:space="preserve"> now </w:t>
      </w:r>
      <w:r w:rsidRPr="005E428F">
        <w:rPr>
          <w:rStyle w:val="StyleUnderline"/>
          <w:highlight w:val="lightGray"/>
        </w:rPr>
        <w:t>has</w:t>
      </w:r>
      <w:r w:rsidRPr="0067163B">
        <w:rPr>
          <w:rStyle w:val="StyleUnderline"/>
        </w:rPr>
        <w:t xml:space="preserve"> roughly </w:t>
      </w:r>
      <w:r w:rsidRPr="005E428F">
        <w:rPr>
          <w:rStyle w:val="StyleUnderline"/>
          <w:highlight w:val="lightGray"/>
        </w:rPr>
        <w:t>50 per cent of</w:t>
      </w:r>
      <w:r w:rsidRPr="0067163B">
        <w:rPr>
          <w:rStyle w:val="StyleUnderline"/>
        </w:rPr>
        <w:t xml:space="preserve"> the staff it had in</w:t>
      </w:r>
      <w:r w:rsidRPr="0067163B">
        <w:rPr>
          <w:sz w:val="16"/>
        </w:rPr>
        <w:t xml:space="preserve"> </w:t>
      </w:r>
      <w:r w:rsidRPr="003F3BA4">
        <w:rPr>
          <w:sz w:val="16"/>
        </w:rPr>
        <w:t>19</w:t>
      </w:r>
      <w:r w:rsidRPr="005E428F">
        <w:rPr>
          <w:rStyle w:val="Emphasis"/>
          <w:highlight w:val="lightGray"/>
        </w:rPr>
        <w:t>80</w:t>
      </w:r>
      <w:r w:rsidRPr="005E428F">
        <w:rPr>
          <w:rStyle w:val="StyleUnderline"/>
          <w:highlight w:val="lightGray"/>
        </w:rPr>
        <w:t xml:space="preserve"> and is</w:t>
      </w:r>
      <w:r w:rsidRPr="0067163B">
        <w:rPr>
          <w:rStyle w:val="StyleUnderline"/>
        </w:rPr>
        <w:t xml:space="preserve"> currently </w:t>
      </w:r>
      <w:r w:rsidRPr="005E428F">
        <w:rPr>
          <w:rStyle w:val="StyleUnderline"/>
          <w:highlight w:val="lightGray"/>
        </w:rPr>
        <w:t>trying to review</w:t>
      </w:r>
      <w:r w:rsidRPr="0067163B">
        <w:rPr>
          <w:rStyle w:val="StyleUnderline"/>
        </w:rPr>
        <w:t xml:space="preserve"> a </w:t>
      </w:r>
      <w:r w:rsidRPr="005E428F">
        <w:rPr>
          <w:rStyle w:val="Emphasis"/>
          <w:highlight w:val="lightGray"/>
        </w:rPr>
        <w:t>record</w:t>
      </w:r>
      <w:r w:rsidRPr="0067163B">
        <w:rPr>
          <w:rStyle w:val="Emphasis"/>
        </w:rPr>
        <w:t xml:space="preserve"> number</w:t>
      </w:r>
      <w:r w:rsidRPr="0067163B">
        <w:rPr>
          <w:rStyle w:val="StyleUnderline"/>
        </w:rPr>
        <w:t xml:space="preserve"> of </w:t>
      </w:r>
      <w:r w:rsidRPr="005E428F">
        <w:rPr>
          <w:rStyle w:val="StyleUnderline"/>
          <w:highlight w:val="lightGray"/>
        </w:rPr>
        <w:t>mergers</w:t>
      </w:r>
      <w:r w:rsidRPr="0067163B">
        <w:rPr>
          <w:sz w:val="16"/>
        </w:rPr>
        <w:t>. In the first nine months of this fiscal year, the FTC received 2,573 notifications ahead of a large merger - already 50 per cent more than were received in the whole of last year.</w:t>
      </w:r>
    </w:p>
    <w:p w14:paraId="074801D8" w14:textId="77777777" w:rsidR="007204A0" w:rsidRPr="0067163B" w:rsidRDefault="007204A0" w:rsidP="007204A0">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707B7E87" w14:textId="77777777" w:rsidR="007204A0" w:rsidRPr="0067163B" w:rsidRDefault="007204A0" w:rsidP="007204A0">
      <w:pPr>
        <w:rPr>
          <w:sz w:val="16"/>
        </w:rPr>
      </w:pPr>
      <w:r w:rsidRPr="0067163B">
        <w:rPr>
          <w:rStyle w:val="StyleUnderline"/>
        </w:rPr>
        <w:t xml:space="preserve">The </w:t>
      </w:r>
      <w:r w:rsidRPr="005E428F">
        <w:rPr>
          <w:rStyle w:val="StyleUnderline"/>
          <w:highlight w:val="lightGray"/>
        </w:rPr>
        <w:t>commission is</w:t>
      </w:r>
      <w:r w:rsidRPr="0067163B">
        <w:rPr>
          <w:sz w:val="16"/>
        </w:rPr>
        <w:t xml:space="preserve"> also </w:t>
      </w:r>
      <w:r w:rsidRPr="005E428F">
        <w:rPr>
          <w:rStyle w:val="StyleUnderline"/>
          <w:highlight w:val="lightGray"/>
        </w:rPr>
        <w:t xml:space="preserve">facing an </w:t>
      </w:r>
      <w:r w:rsidRPr="005E428F">
        <w:rPr>
          <w:rStyle w:val="Emphasis"/>
          <w:highlight w:val="lightGray"/>
        </w:rPr>
        <w:t>uphill battle</w:t>
      </w:r>
      <w:r w:rsidRPr="005E428F">
        <w:rPr>
          <w:rStyle w:val="StyleUnderline"/>
          <w:highlight w:val="lightGray"/>
        </w:rPr>
        <w:t xml:space="preserve"> to </w:t>
      </w:r>
      <w:r w:rsidRPr="005E428F">
        <w:rPr>
          <w:rStyle w:val="Emphasis"/>
          <w:highlight w:val="lightGray"/>
        </w:rPr>
        <w:t>retain</w:t>
      </w:r>
      <w:r w:rsidRPr="005E428F">
        <w:rPr>
          <w:rStyle w:val="StyleUnderline"/>
          <w:highlight w:val="lightGray"/>
        </w:rPr>
        <w:t xml:space="preserve"> staff</w:t>
      </w:r>
      <w:r w:rsidRPr="0067163B">
        <w:rPr>
          <w:sz w:val="16"/>
        </w:rPr>
        <w:t xml:space="preserve">. Some people say they feel demoralised by the pace of change and irritated they have not yet met their new chair - something Khan's allies say is an unfortunate result of the pandemic. </w:t>
      </w:r>
      <w:r w:rsidRPr="0067163B">
        <w:rPr>
          <w:sz w:val="16"/>
        </w:rPr>
        <w:lastRenderedPageBreak/>
        <w:t>"</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6EC0603E" w14:textId="77777777" w:rsidR="007204A0" w:rsidRPr="00C274CC" w:rsidRDefault="007204A0" w:rsidP="007204A0">
      <w:pPr>
        <w:pStyle w:val="Heading4"/>
        <w:rPr>
          <w:u w:val="single"/>
        </w:rPr>
      </w:pPr>
      <w:r>
        <w:t xml:space="preserve">That </w:t>
      </w:r>
      <w:r>
        <w:rPr>
          <w:u w:val="single"/>
        </w:rPr>
        <w:t>saves</w:t>
      </w:r>
      <w:r>
        <w:t xml:space="preserve"> resources through </w:t>
      </w:r>
      <w:r>
        <w:rPr>
          <w:u w:val="single"/>
        </w:rPr>
        <w:t>deterrence</w:t>
      </w:r>
    </w:p>
    <w:p w14:paraId="653910CC" w14:textId="77777777" w:rsidR="007204A0" w:rsidRPr="00F74189" w:rsidRDefault="007204A0" w:rsidP="007204A0">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59466010" w14:textId="77777777" w:rsidR="007204A0" w:rsidRPr="00DF7AD4" w:rsidRDefault="007204A0" w:rsidP="007204A0">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7BE02C9C" w14:textId="77777777" w:rsidR="007204A0" w:rsidRPr="00DF7AD4" w:rsidRDefault="007204A0" w:rsidP="007204A0">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621C64F7" w14:textId="77777777" w:rsidR="007204A0" w:rsidRPr="00DF7AD4" w:rsidRDefault="007204A0" w:rsidP="007204A0">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765A4127" w14:textId="77777777" w:rsidR="007204A0" w:rsidRPr="00DF7AD4" w:rsidRDefault="007204A0" w:rsidP="007204A0">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7F8264CF" w14:textId="77777777" w:rsidR="007204A0" w:rsidRDefault="007204A0" w:rsidP="007204A0">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7467354B" w14:textId="77777777" w:rsidR="007204A0" w:rsidRDefault="007204A0" w:rsidP="007204A0">
      <w:pPr>
        <w:pStyle w:val="Heading4"/>
      </w:pPr>
      <w:r>
        <w:t xml:space="preserve">Funding is normal means AND boosts are coming </w:t>
      </w:r>
    </w:p>
    <w:p w14:paraId="36747828" w14:textId="77777777" w:rsidR="007204A0" w:rsidRPr="00C70DD7" w:rsidRDefault="007204A0" w:rsidP="007204A0">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2D325E64" w14:textId="77777777" w:rsidR="007204A0" w:rsidRPr="00126AE9" w:rsidRDefault="007204A0" w:rsidP="007204A0">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05BDD3A" w14:textId="77777777" w:rsidR="007204A0" w:rsidRPr="00126AE9" w:rsidRDefault="007204A0" w:rsidP="007204A0">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F42A4B4" w14:textId="77777777" w:rsidR="007204A0" w:rsidRPr="00126AE9" w:rsidRDefault="007204A0" w:rsidP="007204A0">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AB574CC" w14:textId="77777777" w:rsidR="007204A0" w:rsidRDefault="007204A0" w:rsidP="007204A0">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E4E6B16" w14:textId="77777777" w:rsidR="007204A0" w:rsidRPr="006D7984" w:rsidRDefault="007204A0" w:rsidP="007204A0">
      <w:pPr>
        <w:pStyle w:val="Heading4"/>
        <w:rPr>
          <w:u w:val="single"/>
        </w:rPr>
      </w:pPr>
      <w:r>
        <w:rPr>
          <w:u w:val="single"/>
        </w:rPr>
        <w:t>Monetary</w:t>
      </w:r>
      <w:r>
        <w:t xml:space="preserve"> penalties </w:t>
      </w:r>
      <w:r>
        <w:rPr>
          <w:u w:val="single"/>
        </w:rPr>
        <w:t>recirculate</w:t>
      </w:r>
      <w:r>
        <w:t xml:space="preserve"> and </w:t>
      </w:r>
      <w:r>
        <w:rPr>
          <w:u w:val="single"/>
        </w:rPr>
        <w:t>build the budget</w:t>
      </w:r>
    </w:p>
    <w:p w14:paraId="616EEE93" w14:textId="77777777" w:rsidR="007204A0" w:rsidRPr="007A6DBA" w:rsidRDefault="007204A0" w:rsidP="007204A0">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w:t>
      </w:r>
      <w:r w:rsidRPr="007A6DBA">
        <w:lastRenderedPageBreak/>
        <w:t xml:space="preserve">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77C37775" w14:textId="77777777" w:rsidR="007204A0" w:rsidRPr="00FF55B8" w:rsidRDefault="007204A0" w:rsidP="007204A0">
      <w:pPr>
        <w:rPr>
          <w:sz w:val="10"/>
          <w:szCs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FF55B8">
        <w:rPr>
          <w:sz w:val="10"/>
          <w:szCs w:val="16"/>
        </w:rPr>
        <w:t>. The prevalent fining methodology is to impose fines that are benchmarked to the relevant in-country turnover of the culprits.71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20CABF96" w14:textId="77777777" w:rsidR="007204A0" w:rsidRPr="00372018" w:rsidRDefault="007204A0" w:rsidP="007204A0">
      <w:pPr>
        <w:rPr>
          <w:sz w:val="16"/>
        </w:rPr>
      </w:pPr>
      <w:r w:rsidRPr="00FF55B8">
        <w:rPr>
          <w:sz w:val="10"/>
          <w:szCs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account sanctions already imposed by other jurisdictions. </w:t>
      </w:r>
      <w:r w:rsidRPr="00372018">
        <w:rPr>
          <w:sz w:val="16"/>
        </w:rPr>
        <w:t>This practice should continue as a matter of comity, especially in cases involving non-financial sanctions.</w:t>
      </w:r>
    </w:p>
    <w:p w14:paraId="1D24AF8B" w14:textId="77777777" w:rsidR="007204A0" w:rsidRDefault="007204A0" w:rsidP="007204A0">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236F1701" w14:textId="77777777" w:rsidR="007204A0" w:rsidRPr="00A53DF2" w:rsidRDefault="007204A0" w:rsidP="007204A0">
      <w:pPr>
        <w:pStyle w:val="Heading4"/>
      </w:pPr>
      <w:r>
        <w:rPr>
          <w:u w:val="single"/>
        </w:rPr>
        <w:t>Tons</w:t>
      </w:r>
      <w:r>
        <w:t xml:space="preserve"> of antitrust now</w:t>
      </w:r>
    </w:p>
    <w:p w14:paraId="77D23AFB" w14:textId="77777777" w:rsidR="007204A0" w:rsidRDefault="007204A0" w:rsidP="007204A0">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572DA32C" w14:textId="77777777" w:rsidR="007204A0" w:rsidRPr="009679FF" w:rsidRDefault="007204A0" w:rsidP="007204A0">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0CD9AFB8" w14:textId="77777777" w:rsidR="007204A0" w:rsidRPr="009679FF" w:rsidRDefault="007204A0" w:rsidP="007204A0">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1636EC6E" w14:textId="77777777" w:rsidR="007204A0" w:rsidRPr="009679FF" w:rsidRDefault="007204A0" w:rsidP="007204A0">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5418EF7B" w14:textId="77777777" w:rsidR="007204A0" w:rsidRPr="009679FF" w:rsidRDefault="007204A0" w:rsidP="007204A0">
      <w:pPr>
        <w:rPr>
          <w:sz w:val="16"/>
        </w:rPr>
      </w:pPr>
      <w:r w:rsidRPr="009679FF">
        <w:rPr>
          <w:sz w:val="16"/>
        </w:rPr>
        <w:t>Many investors have simply looked back on history and shrugged, according to one Silicon Valley venture capitalist.</w:t>
      </w:r>
    </w:p>
    <w:p w14:paraId="5BA83260" w14:textId="77777777" w:rsidR="007204A0" w:rsidRPr="009679FF" w:rsidRDefault="007204A0" w:rsidP="007204A0">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5EA16DE8" w14:textId="77777777" w:rsidR="007204A0" w:rsidRPr="009679FF" w:rsidRDefault="007204A0" w:rsidP="007204A0">
      <w:pPr>
        <w:rPr>
          <w:sz w:val="16"/>
        </w:rPr>
      </w:pPr>
      <w:r w:rsidRPr="009679FF">
        <w:rPr>
          <w:sz w:val="16"/>
        </w:rPr>
        <w:t>For more: Big Tech was built by the same type of antitrust actions that could now tear it down</w:t>
      </w:r>
    </w:p>
    <w:p w14:paraId="72023FBC" w14:textId="77777777" w:rsidR="007204A0" w:rsidRPr="009679FF" w:rsidRDefault="007204A0" w:rsidP="007204A0">
      <w:pPr>
        <w:rPr>
          <w:sz w:val="16"/>
        </w:rPr>
      </w:pPr>
      <w:r w:rsidRPr="009679FF">
        <w:rPr>
          <w:sz w:val="16"/>
        </w:rPr>
        <w:t xml:space="preserve">NOW PLAYING: </w:t>
      </w:r>
    </w:p>
    <w:p w14:paraId="5B54030F" w14:textId="77777777" w:rsidR="007204A0" w:rsidRPr="009679FF" w:rsidRDefault="007204A0" w:rsidP="007204A0">
      <w:pPr>
        <w:rPr>
          <w:sz w:val="16"/>
        </w:rPr>
      </w:pPr>
      <w:r w:rsidRPr="009679FF">
        <w:rPr>
          <w:sz w:val="16"/>
        </w:rPr>
        <w:t>‘Absolutely Devastating’: Colorado Wildfire Destroys Hundreds of Homes, Businesses</w:t>
      </w:r>
    </w:p>
    <w:p w14:paraId="410648B7" w14:textId="77777777" w:rsidR="007204A0" w:rsidRPr="009679FF" w:rsidRDefault="007204A0" w:rsidP="007204A0">
      <w:pPr>
        <w:rPr>
          <w:sz w:val="16"/>
        </w:rPr>
      </w:pPr>
      <w:r w:rsidRPr="009679FF">
        <w:rPr>
          <w:sz w:val="16"/>
        </w:rPr>
        <w:t>Visit our Video Center</w:t>
      </w:r>
    </w:p>
    <w:p w14:paraId="29206E65" w14:textId="77777777" w:rsidR="007204A0" w:rsidRPr="009679FF" w:rsidRDefault="007204A0" w:rsidP="007204A0">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5C37F155" w14:textId="77777777" w:rsidR="007204A0" w:rsidRPr="009679FF" w:rsidRDefault="007204A0" w:rsidP="007204A0">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69321F25" w14:textId="77777777" w:rsidR="007204A0" w:rsidRPr="009679FF" w:rsidRDefault="007204A0" w:rsidP="007204A0">
      <w:pPr>
        <w:rPr>
          <w:sz w:val="16"/>
        </w:rPr>
      </w:pPr>
      <w:r w:rsidRPr="009679FF">
        <w:rPr>
          <w:sz w:val="16"/>
        </w:rPr>
        <w:t>More on the antitrust challenges facing Big Tech in 2022</w:t>
      </w:r>
    </w:p>
    <w:p w14:paraId="42E1C368" w14:textId="77777777" w:rsidR="007204A0" w:rsidRPr="009679FF" w:rsidRDefault="007204A0" w:rsidP="007204A0">
      <w:pPr>
        <w:rPr>
          <w:rStyle w:val="StyleUnderline"/>
        </w:rPr>
      </w:pPr>
      <w:r w:rsidRPr="00F331AB">
        <w:rPr>
          <w:rStyle w:val="Emphasis"/>
          <w:highlight w:val="cyan"/>
        </w:rPr>
        <w:lastRenderedPageBreak/>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6A123503" w14:textId="77777777" w:rsidR="007204A0" w:rsidRPr="009679FF" w:rsidRDefault="007204A0" w:rsidP="007204A0">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578891D3" w14:textId="77777777" w:rsidR="007204A0" w:rsidRPr="009679FF" w:rsidRDefault="007204A0" w:rsidP="007204A0">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2D4F2E69" w14:textId="77777777" w:rsidR="007204A0" w:rsidRPr="009679FF" w:rsidRDefault="007204A0" w:rsidP="007204A0">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51B4350E" w14:textId="77777777" w:rsidR="007204A0" w:rsidRPr="009679FF" w:rsidRDefault="007204A0" w:rsidP="007204A0">
      <w:pPr>
        <w:rPr>
          <w:sz w:val="16"/>
        </w:rPr>
      </w:pPr>
      <w:r w:rsidRPr="009679FF">
        <w:rPr>
          <w:sz w:val="16"/>
        </w:rPr>
        <w:t>Microsoft has avoided U.S. antitrust scrutiny, but Europe is a different matter</w:t>
      </w:r>
    </w:p>
    <w:p w14:paraId="09643BCC" w14:textId="77777777" w:rsidR="007204A0" w:rsidRPr="009679FF" w:rsidRDefault="007204A0" w:rsidP="007204A0">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6556AF30" w14:textId="77777777" w:rsidR="007204A0" w:rsidRPr="009679FF" w:rsidRDefault="007204A0" w:rsidP="007204A0">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498BB97A" w14:textId="77777777" w:rsidR="007204A0" w:rsidRPr="009679FF" w:rsidRDefault="007204A0" w:rsidP="007204A0">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10574C86" w14:textId="77777777" w:rsidR="007204A0" w:rsidRPr="009679FF" w:rsidRDefault="007204A0" w:rsidP="007204A0">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001F63EF" w14:textId="77777777" w:rsidR="007204A0" w:rsidRPr="009679FF" w:rsidRDefault="007204A0" w:rsidP="007204A0">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4F498497" w14:textId="77777777" w:rsidR="007204A0" w:rsidRPr="009679FF" w:rsidRDefault="007204A0" w:rsidP="007204A0">
      <w:pPr>
        <w:rPr>
          <w:sz w:val="16"/>
        </w:rPr>
      </w:pPr>
      <w:r w:rsidRPr="009679FF">
        <w:rPr>
          <w:sz w:val="16"/>
        </w:rPr>
        <w:t>Closer scrutiny of M&amp;A activity</w:t>
      </w:r>
    </w:p>
    <w:p w14:paraId="52707A9C" w14:textId="77777777" w:rsidR="007204A0" w:rsidRPr="009679FF" w:rsidRDefault="007204A0" w:rsidP="007204A0">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401C8E29" w14:textId="77777777" w:rsidR="007204A0" w:rsidRPr="009679FF" w:rsidRDefault="007204A0" w:rsidP="007204A0">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22868C6B" w14:textId="77777777" w:rsidR="007204A0" w:rsidRPr="009679FF" w:rsidRDefault="007204A0" w:rsidP="007204A0">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1EC5B054" w14:textId="77777777" w:rsidR="007204A0" w:rsidRPr="009679FF" w:rsidRDefault="007204A0" w:rsidP="007204A0">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210A369F" w14:textId="77777777" w:rsidR="007204A0" w:rsidRPr="009679FF" w:rsidRDefault="007204A0" w:rsidP="007204A0">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1FDE3CC4" w14:textId="77777777" w:rsidR="007204A0" w:rsidRDefault="007204A0" w:rsidP="007204A0">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32EAEBB4" w14:textId="77777777" w:rsidR="007204A0" w:rsidRDefault="007204A0" w:rsidP="007204A0">
      <w:pPr>
        <w:pStyle w:val="Heading4"/>
      </w:pPr>
      <w:r w:rsidRPr="00220351">
        <w:t>Even with</w:t>
      </w:r>
      <w:r>
        <w:t xml:space="preserve"> </w:t>
      </w:r>
      <w:r w:rsidRPr="00220351">
        <w:rPr>
          <w:u w:val="single"/>
        </w:rPr>
        <w:t>increased resources</w:t>
      </w:r>
      <w:r>
        <w:t xml:space="preserve">, breakup is </w:t>
      </w:r>
      <w:r w:rsidRPr="00220351">
        <w:rPr>
          <w:u w:val="single"/>
        </w:rPr>
        <w:t>impossible</w:t>
      </w:r>
    </w:p>
    <w:p w14:paraId="79612843" w14:textId="77777777" w:rsidR="007204A0" w:rsidRPr="000551DF" w:rsidRDefault="007204A0" w:rsidP="007204A0">
      <w:r>
        <w:t xml:space="preserve">Michael </w:t>
      </w:r>
      <w:r w:rsidRPr="000551DF">
        <w:rPr>
          <w:rStyle w:val="Style13ptBold"/>
        </w:rPr>
        <w:t>Hirsh 21</w:t>
      </w:r>
      <w:r>
        <w:t>, Senior Correspondent for Foreign Policy, “</w:t>
      </w:r>
      <w:r w:rsidRPr="000551DF">
        <w:t>Big Talk on Big Tech—but Little Action</w:t>
      </w:r>
      <w:r>
        <w:t xml:space="preserve">”, Foreign Policy, 4/6/21, </w:t>
      </w:r>
      <w:r w:rsidRPr="000551DF">
        <w:t>https://foreignpolicy.com/2021/04/06/big-tech-regulation-facebook-google-amazon-us-eu/</w:t>
      </w:r>
    </w:p>
    <w:p w14:paraId="1F52844F" w14:textId="77777777" w:rsidR="007204A0" w:rsidRPr="00220351" w:rsidRDefault="007204A0" w:rsidP="007204A0">
      <w:pPr>
        <w:rPr>
          <w:sz w:val="16"/>
        </w:rPr>
      </w:pPr>
      <w:r w:rsidRPr="00220351">
        <w:rPr>
          <w:sz w:val="16"/>
        </w:rPr>
        <w:t xml:space="preserve">That era of indulgence is now over, Klobuchar said in an interview, and many antitrust experts as well as lawmakers on both sides of the aisle agree. In both the United States and Europe, there are fresh efforts to rein in Big Tech, especially the companies that have come to dominate social media, e-commerce, and even politics in America: Facebook, Amazon, Google, Apple, and Microsoft. </w:t>
      </w:r>
      <w:r w:rsidRPr="00BF2C96">
        <w:rPr>
          <w:rStyle w:val="StyleUnderline"/>
        </w:rPr>
        <w:t xml:space="preserve">Though Republicans and Democrats disagree on the how, there is an </w:t>
      </w:r>
      <w:r w:rsidRPr="00220351">
        <w:rPr>
          <w:rStyle w:val="Emphasis"/>
          <w:highlight w:val="cyan"/>
        </w:rPr>
        <w:t>emerging consensus</w:t>
      </w:r>
      <w:r w:rsidRPr="009C5598">
        <w:rPr>
          <w:rStyle w:val="StyleUnderline"/>
        </w:rPr>
        <w:t xml:space="preserve"> that</w:t>
      </w:r>
      <w:r w:rsidRPr="00BF2C96">
        <w:rPr>
          <w:rStyle w:val="StyleUnderline"/>
        </w:rPr>
        <w:t xml:space="preserve"> at the very least </w:t>
      </w:r>
      <w:r w:rsidRPr="00470C1F">
        <w:rPr>
          <w:rStyle w:val="StyleUnderline"/>
        </w:rPr>
        <w:t xml:space="preserve">they need </w:t>
      </w:r>
      <w:r w:rsidRPr="00470C1F">
        <w:rPr>
          <w:rStyle w:val="StyleUnderline"/>
          <w:highlight w:val="cyan"/>
        </w:rPr>
        <w:t xml:space="preserve">to </w:t>
      </w:r>
      <w:r w:rsidRPr="00470C1F">
        <w:rPr>
          <w:rStyle w:val="Emphasis"/>
          <w:highlight w:val="cyan"/>
        </w:rPr>
        <w:t>b</w:t>
      </w:r>
      <w:r w:rsidRPr="00220351">
        <w:rPr>
          <w:rStyle w:val="Emphasis"/>
          <w:highlight w:val="cyan"/>
        </w:rPr>
        <w:t>eef up antitrust enforcement</w:t>
      </w:r>
      <w:r w:rsidRPr="00220351">
        <w:rPr>
          <w:rStyle w:val="StyleUnderline"/>
          <w:highlight w:val="cyan"/>
        </w:rPr>
        <w:t xml:space="preserve"> at </w:t>
      </w:r>
      <w:r w:rsidRPr="00656620">
        <w:rPr>
          <w:rStyle w:val="StyleUnderline"/>
          <w:highlight w:val="cyan"/>
        </w:rPr>
        <w:t>the</w:t>
      </w:r>
      <w:r w:rsidRPr="00656620">
        <w:rPr>
          <w:rStyle w:val="Emphasis"/>
          <w:highlight w:val="cyan"/>
        </w:rPr>
        <w:t xml:space="preserve"> D</w:t>
      </w:r>
      <w:r w:rsidRPr="00220351">
        <w:rPr>
          <w:sz w:val="16"/>
        </w:rPr>
        <w:t xml:space="preserve">epartment </w:t>
      </w:r>
      <w:r w:rsidRPr="00656620">
        <w:rPr>
          <w:rStyle w:val="Emphasis"/>
          <w:highlight w:val="cyan"/>
        </w:rPr>
        <w:t>o</w:t>
      </w:r>
      <w:r w:rsidRPr="00220351">
        <w:rPr>
          <w:sz w:val="16"/>
        </w:rPr>
        <w:t xml:space="preserve">f </w:t>
      </w:r>
      <w:r w:rsidRPr="00656620">
        <w:rPr>
          <w:rStyle w:val="Emphasis"/>
          <w:highlight w:val="cyan"/>
        </w:rPr>
        <w:t>J</w:t>
      </w:r>
      <w:r w:rsidRPr="00220351">
        <w:rPr>
          <w:sz w:val="16"/>
        </w:rPr>
        <w:t>ustice and the Federal Trade Commission (</w:t>
      </w:r>
      <w:r w:rsidRPr="00656620">
        <w:rPr>
          <w:rStyle w:val="Emphasis"/>
        </w:rPr>
        <w:t>FTC</w:t>
      </w:r>
      <w:r w:rsidRPr="00220351">
        <w:rPr>
          <w:sz w:val="16"/>
        </w:rPr>
        <w:t>), which are “a mere shadow of what they were even in [former President Ronald] Reagan’s time,” with something like half the lawyers they had then, Klobuchar said.</w:t>
      </w:r>
    </w:p>
    <w:p w14:paraId="3BAA88D1" w14:textId="77777777" w:rsidR="007204A0" w:rsidRPr="00BF2C96" w:rsidRDefault="007204A0" w:rsidP="007204A0">
      <w:pPr>
        <w:rPr>
          <w:rStyle w:val="StyleUnderline"/>
        </w:rPr>
      </w:pPr>
      <w:r w:rsidRPr="00BF2C96">
        <w:rPr>
          <w:rStyle w:val="StyleUnderline"/>
        </w:rPr>
        <w:lastRenderedPageBreak/>
        <w:t xml:space="preserve">Problem is, </w:t>
      </w:r>
      <w:r w:rsidRPr="00220351">
        <w:rPr>
          <w:rStyle w:val="StyleUnderline"/>
          <w:highlight w:val="cyan"/>
        </w:rPr>
        <w:t>that’s</w:t>
      </w:r>
      <w:r w:rsidRPr="00220351">
        <w:rPr>
          <w:sz w:val="16"/>
        </w:rPr>
        <w:t xml:space="preserve"> just about </w:t>
      </w:r>
      <w:r w:rsidRPr="00220351">
        <w:rPr>
          <w:rStyle w:val="StyleUnderline"/>
          <w:highlight w:val="cyan"/>
        </w:rPr>
        <w:t>where</w:t>
      </w:r>
      <w:r w:rsidRPr="00BF2C96">
        <w:rPr>
          <w:rStyle w:val="StyleUnderline"/>
        </w:rPr>
        <w:t xml:space="preserve"> the </w:t>
      </w:r>
      <w:r w:rsidRPr="00220351">
        <w:rPr>
          <w:rStyle w:val="Emphasis"/>
          <w:highlight w:val="cyan"/>
        </w:rPr>
        <w:t>consensus ends</w:t>
      </w:r>
      <w:r w:rsidRPr="00220351">
        <w:rPr>
          <w:rStyle w:val="StyleUnderline"/>
          <w:highlight w:val="cyan"/>
        </w:rPr>
        <w:t>.</w:t>
      </w:r>
      <w:r w:rsidRPr="00220351">
        <w:rPr>
          <w:sz w:val="16"/>
        </w:rPr>
        <w:t xml:space="preserve"> And </w:t>
      </w:r>
      <w:r w:rsidRPr="00220351">
        <w:rPr>
          <w:rStyle w:val="StyleUnderline"/>
          <w:highlight w:val="cyan"/>
        </w:rPr>
        <w:t>even if you add more lawyers,</w:t>
      </w:r>
      <w:r w:rsidRPr="00BF2C96">
        <w:rPr>
          <w:rStyle w:val="StyleUnderline"/>
        </w:rPr>
        <w:t xml:space="preserve"> antitrust </w:t>
      </w:r>
      <w:r w:rsidRPr="00220351">
        <w:rPr>
          <w:rStyle w:val="StyleUnderline"/>
          <w:highlight w:val="cyan"/>
        </w:rPr>
        <w:t xml:space="preserve">cases move </w:t>
      </w:r>
      <w:r w:rsidRPr="00220351">
        <w:rPr>
          <w:rStyle w:val="Emphasis"/>
          <w:highlight w:val="cyan"/>
        </w:rPr>
        <w:t>glacially</w:t>
      </w:r>
      <w:r w:rsidRPr="00220351">
        <w:rPr>
          <w:rStyle w:val="StyleUnderline"/>
          <w:highlight w:val="cyan"/>
        </w:rPr>
        <w:t>, and</w:t>
      </w:r>
      <w:r w:rsidRPr="00220351">
        <w:rPr>
          <w:sz w:val="16"/>
        </w:rPr>
        <w:t xml:space="preserve"> federal </w:t>
      </w:r>
      <w:r w:rsidRPr="00220351">
        <w:rPr>
          <w:rStyle w:val="StyleUnderline"/>
          <w:highlight w:val="cyan"/>
        </w:rPr>
        <w:t xml:space="preserve">judges are </w:t>
      </w:r>
      <w:r w:rsidRPr="00220351">
        <w:rPr>
          <w:rStyle w:val="Emphasis"/>
          <w:highlight w:val="cyan"/>
        </w:rPr>
        <w:t>extremely cautious</w:t>
      </w:r>
      <w:r w:rsidRPr="00BF2C96">
        <w:rPr>
          <w:rStyle w:val="StyleUnderline"/>
        </w:rPr>
        <w:t xml:space="preserve"> about punishing behavior deemed anti-competitive, </w:t>
      </w:r>
      <w:r w:rsidRPr="00220351">
        <w:rPr>
          <w:rStyle w:val="StyleUnderline"/>
          <w:highlight w:val="cyan"/>
        </w:rPr>
        <w:t>especially</w:t>
      </w:r>
      <w:r w:rsidRPr="00220351">
        <w:rPr>
          <w:sz w:val="16"/>
        </w:rPr>
        <w:t xml:space="preserve"> in an era </w:t>
      </w:r>
      <w:r w:rsidRPr="00220351">
        <w:rPr>
          <w:rStyle w:val="StyleUnderline"/>
          <w:highlight w:val="cyan"/>
        </w:rPr>
        <w:t>when</w:t>
      </w:r>
      <w:r w:rsidRPr="00BF2C96">
        <w:rPr>
          <w:rStyle w:val="StyleUnderline"/>
        </w:rPr>
        <w:t xml:space="preserve"> antitrust </w:t>
      </w:r>
      <w:r w:rsidRPr="00220351">
        <w:rPr>
          <w:rStyle w:val="StyleUnderline"/>
          <w:highlight w:val="cyan"/>
        </w:rPr>
        <w:t>experts disagree</w:t>
      </w:r>
      <w:r w:rsidRPr="00BF2C96">
        <w:rPr>
          <w:rStyle w:val="StyleUnderline"/>
        </w:rPr>
        <w:t xml:space="preserve"> </w:t>
      </w:r>
      <w:r w:rsidRPr="00220351">
        <w:rPr>
          <w:rStyle w:val="Emphasis"/>
        </w:rPr>
        <w:t>vehemently</w:t>
      </w:r>
      <w:r w:rsidRPr="00BF2C96">
        <w:rPr>
          <w:rStyle w:val="StyleUnderline"/>
        </w:rPr>
        <w:t xml:space="preserve"> </w:t>
      </w:r>
      <w:r w:rsidRPr="00220351">
        <w:rPr>
          <w:rStyle w:val="StyleUnderline"/>
          <w:highlight w:val="cyan"/>
        </w:rPr>
        <w:t>about remedies.</w:t>
      </w:r>
      <w:r w:rsidRPr="00BF2C96">
        <w:rPr>
          <w:rStyle w:val="StyleUnderline"/>
        </w:rPr>
        <w:t xml:space="preserve"> </w:t>
      </w:r>
      <w:r w:rsidRPr="00220351">
        <w:rPr>
          <w:rStyle w:val="StyleUnderline"/>
          <w:highlight w:val="cyan"/>
        </w:rPr>
        <w:t>Plus</w:t>
      </w:r>
      <w:r w:rsidRPr="00BF2C96">
        <w:rPr>
          <w:rStyle w:val="StyleUnderline"/>
        </w:rPr>
        <w:t xml:space="preserve">, now </w:t>
      </w:r>
      <w:r w:rsidRPr="00220351">
        <w:rPr>
          <w:rStyle w:val="StyleUnderline"/>
          <w:highlight w:val="cyan"/>
        </w:rPr>
        <w:t>every case faces</w:t>
      </w:r>
      <w:r w:rsidRPr="00BF2C96">
        <w:rPr>
          <w:rStyle w:val="StyleUnderline"/>
        </w:rPr>
        <w:t xml:space="preserve"> the </w:t>
      </w:r>
      <w:r w:rsidRPr="00220351">
        <w:rPr>
          <w:rStyle w:val="StyleUnderline"/>
          <w:highlight w:val="cyan"/>
        </w:rPr>
        <w:t xml:space="preserve">prospect of being </w:t>
      </w:r>
      <w:r w:rsidRPr="00220351">
        <w:rPr>
          <w:rStyle w:val="Emphasis"/>
          <w:highlight w:val="cyan"/>
        </w:rPr>
        <w:t>squelched</w:t>
      </w:r>
      <w:r w:rsidRPr="00220351">
        <w:rPr>
          <w:rStyle w:val="StyleUnderline"/>
          <w:highlight w:val="cyan"/>
        </w:rPr>
        <w:t xml:space="preserve"> by a</w:t>
      </w:r>
      <w:r w:rsidRPr="00220351">
        <w:rPr>
          <w:sz w:val="16"/>
        </w:rPr>
        <w:t xml:space="preserve"> very </w:t>
      </w:r>
      <w:r w:rsidRPr="00220351">
        <w:rPr>
          <w:rStyle w:val="Emphasis"/>
          <w:highlight w:val="cyan"/>
        </w:rPr>
        <w:t>conservative Supreme Court</w:t>
      </w:r>
      <w:r w:rsidRPr="00220351">
        <w:rPr>
          <w:rStyle w:val="StyleUnderline"/>
          <w:highlight w:val="cyan"/>
        </w:rPr>
        <w:t>.</w:t>
      </w:r>
    </w:p>
    <w:p w14:paraId="184F83A8" w14:textId="77777777" w:rsidR="007204A0" w:rsidRDefault="007204A0" w:rsidP="007204A0">
      <w:pPr>
        <w:rPr>
          <w:sz w:val="16"/>
        </w:rPr>
      </w:pPr>
      <w:r w:rsidRPr="00BB2757">
        <w:rPr>
          <w:rStyle w:val="StyleUnderline"/>
          <w:highlight w:val="cyan"/>
        </w:rPr>
        <w:t>Despite</w:t>
      </w:r>
      <w:r w:rsidRPr="00BF2C96">
        <w:rPr>
          <w:rStyle w:val="StyleUnderline"/>
        </w:rPr>
        <w:t xml:space="preserve"> the documented actions of </w:t>
      </w:r>
      <w:r w:rsidRPr="00BB2757">
        <w:rPr>
          <w:rStyle w:val="StyleUnderline"/>
          <w:highlight w:val="cyan"/>
        </w:rPr>
        <w:t>Facebook</w:t>
      </w:r>
      <w:r w:rsidRPr="00BF2C96">
        <w:rPr>
          <w:rStyle w:val="StyleUnderline"/>
        </w:rPr>
        <w:t xml:space="preserve"> and other companies</w:t>
      </w:r>
      <w:r w:rsidRPr="00220351">
        <w:rPr>
          <w:sz w:val="16"/>
        </w:rPr>
        <w:t xml:space="preserve"> in </w:t>
      </w:r>
      <w:r w:rsidRPr="00BB2757">
        <w:rPr>
          <w:rStyle w:val="StyleUnderline"/>
          <w:highlight w:val="cyan"/>
        </w:rPr>
        <w:t>crushing</w:t>
      </w:r>
      <w:r w:rsidRPr="00BF2C96">
        <w:rPr>
          <w:rStyle w:val="StyleUnderline"/>
        </w:rPr>
        <w:t xml:space="preserve"> would-be </w:t>
      </w:r>
      <w:r w:rsidRPr="00BB2757">
        <w:rPr>
          <w:rStyle w:val="StyleUnderline"/>
          <w:highlight w:val="cyan"/>
        </w:rPr>
        <w:t>competitors</w:t>
      </w:r>
      <w:r w:rsidRPr="00BF2C96">
        <w:rPr>
          <w:rStyle w:val="StyleUnderline"/>
        </w:rPr>
        <w:t>,</w:t>
      </w:r>
      <w:r w:rsidRPr="00220351">
        <w:rPr>
          <w:sz w:val="16"/>
        </w:rPr>
        <w:t xml:space="preserve"> there is </w:t>
      </w:r>
      <w:r w:rsidRPr="00BF2C96">
        <w:rPr>
          <w:rStyle w:val="StyleUnderline"/>
        </w:rPr>
        <w:t xml:space="preserve">also </w:t>
      </w:r>
      <w:r w:rsidRPr="00220351">
        <w:rPr>
          <w:rStyle w:val="Emphasis"/>
        </w:rPr>
        <w:t>good reason</w:t>
      </w:r>
      <w:r w:rsidRPr="00BF2C96">
        <w:rPr>
          <w:rStyle w:val="StyleUnderline"/>
        </w:rPr>
        <w:t xml:space="preserve"> for </w:t>
      </w:r>
      <w:r w:rsidRPr="00220351">
        <w:rPr>
          <w:rStyle w:val="Emphasis"/>
        </w:rPr>
        <w:t>judicial caution</w:t>
      </w:r>
      <w:r w:rsidRPr="00BF2C96">
        <w:rPr>
          <w:rStyle w:val="StyleUnderline"/>
        </w:rPr>
        <w:t>.</w:t>
      </w:r>
      <w:r w:rsidRPr="00220351">
        <w:rPr>
          <w:sz w:val="16"/>
        </w:rPr>
        <w:t xml:space="preserve"> Consider the irony that Microsoft—itself the target of a major antitrust action a quarter century ago—now considers itself the aggrieved party in the recent Department of Justice case against Google, since it is trying to raise 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Tyler and Cameron Winklevoss, who famously claimed that he stole the social network idea from them.) </w:t>
      </w:r>
      <w:r w:rsidRPr="00BF2C96">
        <w:rPr>
          <w:rStyle w:val="StyleUnderline"/>
        </w:rPr>
        <w:t>Even today</w:t>
      </w:r>
      <w:r w:rsidRPr="00220351">
        <w:rPr>
          <w:rStyle w:val="StyleUnderline"/>
        </w:rPr>
        <w:t>,</w:t>
      </w:r>
      <w:r w:rsidRPr="00220351">
        <w:rPr>
          <w:rStyle w:val="StyleUnderline"/>
          <w:sz w:val="16"/>
          <w:szCs w:val="16"/>
          <w:u w:val="none"/>
        </w:rPr>
        <w:t xml:space="preserve"> </w:t>
      </w:r>
      <w:r w:rsidRPr="00220351">
        <w:rPr>
          <w:sz w:val="16"/>
        </w:rPr>
        <w:t xml:space="preserve">many </w:t>
      </w:r>
      <w:r w:rsidRPr="00BF2C96">
        <w:rPr>
          <w:rStyle w:val="StyleUnderline"/>
        </w:rPr>
        <w:t xml:space="preserve">antitrust experts say </w:t>
      </w:r>
      <w:r w:rsidRPr="00220351">
        <w:rPr>
          <w:rStyle w:val="StyleUnderline"/>
          <w:highlight w:val="cyan"/>
        </w:rPr>
        <w:t>it’s</w:t>
      </w:r>
      <w:r w:rsidRPr="00220351">
        <w:rPr>
          <w:sz w:val="16"/>
        </w:rPr>
        <w:t xml:space="preserve"> probably </w:t>
      </w:r>
      <w:r w:rsidRPr="00220351">
        <w:rPr>
          <w:rStyle w:val="StyleUnderline"/>
          <w:highlight w:val="cyan"/>
        </w:rPr>
        <w:t>a</w:t>
      </w:r>
      <w:r w:rsidRPr="00BF2C96">
        <w:rPr>
          <w:rStyle w:val="StyleUnderline"/>
        </w:rPr>
        <w:t xml:space="preserve"> judicial and legislative </w:t>
      </w:r>
      <w:r w:rsidRPr="00470C1F">
        <w:rPr>
          <w:rStyle w:val="Emphasis"/>
          <w:highlight w:val="cyan"/>
        </w:rPr>
        <w:t xml:space="preserve">bridge </w:t>
      </w:r>
      <w:r w:rsidRPr="00220351">
        <w:rPr>
          <w:rStyle w:val="Emphasis"/>
          <w:highlight w:val="cyan"/>
        </w:rPr>
        <w:t>too far</w:t>
      </w:r>
      <w:r w:rsidRPr="00470C1F">
        <w:rPr>
          <w:rStyle w:val="StyleUnderline"/>
        </w:rPr>
        <w:t xml:space="preserve"> for the government </w:t>
      </w:r>
      <w:r w:rsidRPr="00220351">
        <w:rPr>
          <w:rStyle w:val="StyleUnderline"/>
          <w:highlight w:val="cyan"/>
        </w:rPr>
        <w:t xml:space="preserve">to try to </w:t>
      </w:r>
      <w:r w:rsidRPr="00220351">
        <w:rPr>
          <w:rStyle w:val="Emphasis"/>
          <w:highlight w:val="cyan"/>
        </w:rPr>
        <w:t>proactively</w:t>
      </w:r>
      <w:r w:rsidRPr="00220351">
        <w:rPr>
          <w:rStyle w:val="StyleUnderline"/>
          <w:highlight w:val="cyan"/>
        </w:rPr>
        <w:t xml:space="preserve"> promote competition in</w:t>
      </w:r>
      <w:r w:rsidRPr="00BF2C96">
        <w:rPr>
          <w:rStyle w:val="StyleUnderline"/>
        </w:rPr>
        <w:t xml:space="preserve"> the </w:t>
      </w:r>
      <w:r w:rsidRPr="00220351">
        <w:rPr>
          <w:rStyle w:val="Emphasis"/>
          <w:highlight w:val="cyan"/>
        </w:rPr>
        <w:t>tech</w:t>
      </w:r>
      <w:r w:rsidRPr="00BF2C96">
        <w:rPr>
          <w:rStyle w:val="StyleUnderline"/>
        </w:rPr>
        <w:t xml:space="preserve"> world;</w:t>
      </w:r>
      <w:r w:rsidRPr="00220351">
        <w:rPr>
          <w:sz w:val="16"/>
        </w:rPr>
        <w:t xml:space="preserve"> let the markets take care of that instead.</w:t>
      </w:r>
    </w:p>
    <w:p w14:paraId="22805746" w14:textId="77777777" w:rsidR="007204A0" w:rsidRDefault="007204A0" w:rsidP="007204A0">
      <w:pPr>
        <w:pStyle w:val="Heading4"/>
      </w:pPr>
      <w:r>
        <w:t xml:space="preserve">It’s </w:t>
      </w:r>
      <w:r w:rsidRPr="004F5D61">
        <w:rPr>
          <w:u w:val="single"/>
        </w:rPr>
        <w:t>resilient</w:t>
      </w:r>
    </w:p>
    <w:p w14:paraId="30A0E2D6" w14:textId="77777777" w:rsidR="007204A0" w:rsidRPr="00AE0605" w:rsidRDefault="007204A0" w:rsidP="007204A0">
      <w:r>
        <w:t xml:space="preserve">Sarah </w:t>
      </w:r>
      <w:r w:rsidRPr="004F5D61">
        <w:rPr>
          <w:b/>
          <w:bCs/>
          <w:sz w:val="26"/>
          <w:szCs w:val="26"/>
        </w:rPr>
        <w:t>Repucci 21</w:t>
      </w:r>
      <w:r>
        <w:t>,</w:t>
      </w:r>
      <w:r w:rsidRPr="00AE0605">
        <w:t xml:space="preserve"> </w:t>
      </w:r>
      <w:r>
        <w:t>V</w:t>
      </w:r>
      <w:r w:rsidRPr="00AE0605">
        <w:t>ice-president of research and analysis at Freedom House.</w:t>
      </w:r>
      <w:r>
        <w:t xml:space="preserve"> </w:t>
      </w:r>
      <w:r w:rsidRPr="00AE0605">
        <w:t>Amy</w:t>
      </w:r>
      <w:r>
        <w:t xml:space="preserve"> Slipowitz, </w:t>
      </w:r>
      <w:r w:rsidRPr="00AE0605">
        <w:t>Research Manager for Freedom in the World</w:t>
      </w:r>
      <w:r>
        <w:t xml:space="preserve"> and</w:t>
      </w:r>
      <w:r w:rsidRPr="00AE0605">
        <w:t xml:space="preserve"> </w:t>
      </w:r>
      <w:r w:rsidRPr="00CA0E2F">
        <w:t xml:space="preserve">holds a master’s degree in international affairs from Columbia University’s School of International and Public Affairs, where she specialized in human rights policy. She also holds a B.A. in economics and American Studies from Colby College. </w:t>
      </w:r>
      <w:r w:rsidRPr="00AE0605">
        <w:t xml:space="preserve">"Democracy under Siege," Freedom House, </w:t>
      </w:r>
      <w:r>
        <w:t xml:space="preserve">2021, </w:t>
      </w:r>
      <w:r w:rsidRPr="00AE0605">
        <w:t>https://freedomhouse.org/report/freedom-world/2021/democracy-under-siege</w:t>
      </w:r>
    </w:p>
    <w:p w14:paraId="272AED62" w14:textId="77777777" w:rsidR="007204A0" w:rsidRPr="004F5D61" w:rsidRDefault="007204A0" w:rsidP="007204A0">
      <w:pPr>
        <w:rPr>
          <w:sz w:val="16"/>
        </w:rPr>
      </w:pPr>
      <w:r w:rsidRPr="004F5D61">
        <w:rPr>
          <w:sz w:val="16"/>
        </w:rPr>
        <w:t>The resilience of democracy</w:t>
      </w:r>
    </w:p>
    <w:p w14:paraId="34E18093" w14:textId="77777777" w:rsidR="007204A0" w:rsidRPr="00AE0605" w:rsidRDefault="007204A0" w:rsidP="007204A0">
      <w:pPr>
        <w:rPr>
          <w:u w:val="single"/>
        </w:rPr>
      </w:pPr>
      <w:r w:rsidRPr="00AE0605">
        <w:rPr>
          <w:u w:val="single"/>
        </w:rPr>
        <w:t xml:space="preserve">A </w:t>
      </w:r>
      <w:r w:rsidRPr="004F5D61">
        <w:rPr>
          <w:rStyle w:val="Emphasis"/>
        </w:rPr>
        <w:t>litany</w:t>
      </w:r>
      <w:r w:rsidRPr="00AE0605">
        <w:rPr>
          <w:u w:val="single"/>
        </w:rPr>
        <w:t xml:space="preserve"> of setbacks and catastrophes for freedom </w:t>
      </w:r>
      <w:r w:rsidRPr="004F5D61">
        <w:rPr>
          <w:rStyle w:val="Emphasis"/>
        </w:rPr>
        <w:t>dominated</w:t>
      </w:r>
      <w:r w:rsidRPr="00AE0605">
        <w:rPr>
          <w:u w:val="single"/>
        </w:rPr>
        <w:t xml:space="preserve"> the news in 2020. But </w:t>
      </w:r>
      <w:r w:rsidRPr="00AE0605">
        <w:rPr>
          <w:highlight w:val="cyan"/>
          <w:u w:val="single"/>
        </w:rPr>
        <w:t xml:space="preserve">democracy is </w:t>
      </w:r>
      <w:r w:rsidRPr="004F5D61">
        <w:rPr>
          <w:rStyle w:val="Emphasis"/>
          <w:highlight w:val="cyan"/>
        </w:rPr>
        <w:t>remarkably resilient</w:t>
      </w:r>
      <w:r w:rsidRPr="00503326">
        <w:rPr>
          <w:u w:val="single"/>
        </w:rPr>
        <w:t xml:space="preserve">, and has </w:t>
      </w:r>
      <w:r w:rsidRPr="00AE0605">
        <w:rPr>
          <w:highlight w:val="cyan"/>
          <w:u w:val="single"/>
        </w:rPr>
        <w:t>proven</w:t>
      </w:r>
      <w:r w:rsidRPr="00503326">
        <w:rPr>
          <w:u w:val="single"/>
        </w:rPr>
        <w:t xml:space="preserve"> its </w:t>
      </w:r>
      <w:r w:rsidRPr="00AE0605">
        <w:rPr>
          <w:highlight w:val="cyan"/>
          <w:u w:val="single"/>
        </w:rPr>
        <w:t xml:space="preserve">ability to </w:t>
      </w:r>
      <w:r w:rsidRPr="004F5D61">
        <w:rPr>
          <w:rStyle w:val="Emphasis"/>
          <w:highlight w:val="cyan"/>
        </w:rPr>
        <w:t>rebound</w:t>
      </w:r>
      <w:r w:rsidRPr="00AE0605">
        <w:rPr>
          <w:u w:val="single"/>
        </w:rPr>
        <w:t xml:space="preserve"> from </w:t>
      </w:r>
      <w:r w:rsidRPr="004F5D61">
        <w:rPr>
          <w:rStyle w:val="Emphasis"/>
        </w:rPr>
        <w:t>repeated blows</w:t>
      </w:r>
      <w:r w:rsidRPr="00AE0605">
        <w:rPr>
          <w:u w:val="single"/>
        </w:rPr>
        <w:t>.</w:t>
      </w:r>
    </w:p>
    <w:p w14:paraId="4A0E552D" w14:textId="77777777" w:rsidR="007204A0" w:rsidRPr="004F5D61" w:rsidRDefault="007204A0" w:rsidP="007204A0">
      <w:pPr>
        <w:rPr>
          <w:sz w:val="16"/>
        </w:rPr>
      </w:pPr>
      <w:r w:rsidRPr="00804025">
        <w:rPr>
          <w:u w:val="single"/>
        </w:rPr>
        <w:t xml:space="preserve">A prime example can be found in Malawi, which made </w:t>
      </w:r>
      <w:r w:rsidRPr="004F5D61">
        <w:rPr>
          <w:rStyle w:val="Emphasis"/>
        </w:rPr>
        <w:t>important gains</w:t>
      </w:r>
      <w:r w:rsidRPr="00804025">
        <w:rPr>
          <w:u w:val="single"/>
        </w:rPr>
        <w:t xml:space="preserve"> during the year. The Malawian people have </w:t>
      </w:r>
      <w:r w:rsidRPr="004F5D61">
        <w:rPr>
          <w:rStyle w:val="Emphasis"/>
        </w:rPr>
        <w:t>endured</w:t>
      </w:r>
      <w:r w:rsidRPr="00804025">
        <w:rPr>
          <w:u w:val="single"/>
        </w:rPr>
        <w:t xml:space="preserve"> a low-performing democratic system that </w:t>
      </w:r>
      <w:r w:rsidRPr="004F5D61">
        <w:rPr>
          <w:rStyle w:val="Emphasis"/>
        </w:rPr>
        <w:t>struggled</w:t>
      </w:r>
      <w:r w:rsidRPr="00804025">
        <w:rPr>
          <w:u w:val="single"/>
        </w:rPr>
        <w:t xml:space="preserve"> to contain a </w:t>
      </w:r>
      <w:r w:rsidRPr="004F5D61">
        <w:rPr>
          <w:rStyle w:val="Emphasis"/>
        </w:rPr>
        <w:t>succession</w:t>
      </w:r>
      <w:r w:rsidRPr="00804025">
        <w:rPr>
          <w:u w:val="single"/>
        </w:rPr>
        <w:t xml:space="preserve"> of corrupt and heavy-handed leaders</w:t>
      </w:r>
      <w:r w:rsidRPr="004F5D61">
        <w:rPr>
          <w:sz w:val="16"/>
        </w:rPr>
        <w:t xml:space="preserve">. Although mid-2019 national elections that handed victory to the incumbent president were initially deemed credible by local and international observers, the count was marred by evidence that Tipp-Ex correction fluid was used to alter vote tabulation sheets. The election commission declined to call for a new vote, but opposition candidates took the case to the constitutional court. The court resisted bribery attempts and issued a landmark ruling in February 2020, ordering fresh elections. Opposition presidential candidate Lazarus Chakwera won the June rerun vote by a comfortable margin, proving that </w:t>
      </w:r>
      <w:r w:rsidRPr="00503326">
        <w:rPr>
          <w:rStyle w:val="Emphasis"/>
        </w:rPr>
        <w:t xml:space="preserve">independent </w:t>
      </w:r>
      <w:r w:rsidRPr="004F5D61">
        <w:rPr>
          <w:rStyle w:val="Emphasis"/>
          <w:highlight w:val="cyan"/>
        </w:rPr>
        <w:t>institutions</w:t>
      </w:r>
      <w:r w:rsidRPr="00503326">
        <w:rPr>
          <w:u w:val="single"/>
        </w:rPr>
        <w:t xml:space="preserve"> can </w:t>
      </w:r>
      <w:r w:rsidRPr="00AE0605">
        <w:rPr>
          <w:highlight w:val="cyan"/>
          <w:u w:val="single"/>
        </w:rPr>
        <w:t xml:space="preserve">hold abuse of power </w:t>
      </w:r>
      <w:r w:rsidRPr="004F5D61">
        <w:rPr>
          <w:rStyle w:val="Emphasis"/>
          <w:highlight w:val="cyan"/>
        </w:rPr>
        <w:t>in check</w:t>
      </w:r>
      <w:r w:rsidRPr="004F5D61">
        <w:rPr>
          <w:sz w:val="16"/>
        </w:rPr>
        <w:t>. While Malawi is a country of 19 million people, the story of its election rerun has wider implications, as courts in other African states have asserted their independence in recent years, and the nullification of a flawed election—for only the second time in the continent’s history—will not go unnoticed.</w:t>
      </w:r>
    </w:p>
    <w:p w14:paraId="22E68E05" w14:textId="77777777" w:rsidR="007204A0" w:rsidRPr="004F5D61" w:rsidRDefault="007204A0" w:rsidP="007204A0">
      <w:pPr>
        <w:rPr>
          <w:sz w:val="16"/>
        </w:rPr>
      </w:pPr>
      <w:r w:rsidRPr="00804025">
        <w:rPr>
          <w:u w:val="single"/>
        </w:rPr>
        <w:t xml:space="preserve">Taiwan </w:t>
      </w:r>
      <w:r w:rsidRPr="004F5D61">
        <w:rPr>
          <w:rStyle w:val="Emphasis"/>
        </w:rPr>
        <w:t>overcame</w:t>
      </w:r>
      <w:r w:rsidRPr="00804025">
        <w:rPr>
          <w:u w:val="single"/>
        </w:rPr>
        <w:t xml:space="preserve"> another set of challenges in 2020, </w:t>
      </w:r>
      <w:r w:rsidRPr="004F5D61">
        <w:rPr>
          <w:rStyle w:val="Emphasis"/>
        </w:rPr>
        <w:t>suppressing</w:t>
      </w:r>
      <w:r w:rsidRPr="00804025">
        <w:rPr>
          <w:u w:val="single"/>
        </w:rPr>
        <w:t xml:space="preserve"> the coronavirus with </w:t>
      </w:r>
      <w:r w:rsidRPr="004F5D61">
        <w:rPr>
          <w:rStyle w:val="Emphasis"/>
        </w:rPr>
        <w:t>remarkable effectiveness</w:t>
      </w:r>
      <w:r w:rsidRPr="00804025">
        <w:rPr>
          <w:u w:val="single"/>
        </w:rPr>
        <w:t xml:space="preserve"> and without resorting to abusive methods, even as it continued to </w:t>
      </w:r>
      <w:r w:rsidRPr="004F5D61">
        <w:rPr>
          <w:rStyle w:val="Emphasis"/>
        </w:rPr>
        <w:t>shrug off</w:t>
      </w:r>
      <w:r w:rsidRPr="00804025">
        <w:rPr>
          <w:u w:val="single"/>
        </w:rPr>
        <w:t xml:space="preserve"> threats from an </w:t>
      </w:r>
      <w:r w:rsidRPr="004F5D61">
        <w:rPr>
          <w:rStyle w:val="Emphasis"/>
        </w:rPr>
        <w:t>increasingly aggressive</w:t>
      </w:r>
      <w:r w:rsidRPr="00804025">
        <w:rPr>
          <w:u w:val="single"/>
        </w:rPr>
        <w:t xml:space="preserve"> regime in China. Taiwan, like its neighbors, benefited from prior experience with SARS, but its handling of COVID-19 largely </w:t>
      </w:r>
      <w:r w:rsidRPr="004F5D61">
        <w:rPr>
          <w:rStyle w:val="Emphasis"/>
        </w:rPr>
        <w:t>respected civil liberties</w:t>
      </w:r>
      <w:r w:rsidRPr="004F5D61">
        <w:rPr>
          <w:sz w:val="16"/>
        </w:rPr>
        <w:t xml:space="preserve">. Early implementation of expert recommendations, the deployment of masks and other protective equipment, and efficient contact-tracing and testing efforts that prioritized transparency—combined with the country’s island geography—all helped to control the disease. Meanwhile, </w:t>
      </w:r>
      <w:r w:rsidRPr="00AE0605">
        <w:rPr>
          <w:highlight w:val="cyan"/>
          <w:u w:val="single"/>
        </w:rPr>
        <w:t xml:space="preserve">Beijing </w:t>
      </w:r>
      <w:r w:rsidRPr="004F5D61">
        <w:rPr>
          <w:rStyle w:val="Emphasis"/>
          <w:highlight w:val="cyan"/>
        </w:rPr>
        <w:t>escalated</w:t>
      </w:r>
      <w:r w:rsidRPr="00503326">
        <w:rPr>
          <w:u w:val="single"/>
        </w:rPr>
        <w:t xml:space="preserve"> its </w:t>
      </w:r>
      <w:r w:rsidRPr="00AE0605">
        <w:rPr>
          <w:highlight w:val="cyan"/>
          <w:u w:val="single"/>
        </w:rPr>
        <w:t>campaign to sway</w:t>
      </w:r>
      <w:r w:rsidRPr="00503326">
        <w:rPr>
          <w:u w:val="single"/>
        </w:rPr>
        <w:t xml:space="preserve"> </w:t>
      </w:r>
      <w:r w:rsidRPr="00503326">
        <w:rPr>
          <w:rStyle w:val="Emphasis"/>
        </w:rPr>
        <w:t xml:space="preserve">global </w:t>
      </w:r>
      <w:r w:rsidRPr="004F5D61">
        <w:rPr>
          <w:rStyle w:val="Emphasis"/>
          <w:highlight w:val="cyan"/>
        </w:rPr>
        <w:t>opinion</w:t>
      </w:r>
      <w:r w:rsidRPr="00AE0605">
        <w:rPr>
          <w:highlight w:val="cyan"/>
          <w:u w:val="single"/>
        </w:rPr>
        <w:t xml:space="preserve"> against Taiwan</w:t>
      </w:r>
      <w:r w:rsidRPr="004F5D61">
        <w:rPr>
          <w:sz w:val="16"/>
        </w:rPr>
        <w:t xml:space="preserve">’s government </w:t>
      </w:r>
      <w:r w:rsidRPr="00AE0605">
        <w:rPr>
          <w:highlight w:val="cyan"/>
          <w:u w:val="single"/>
        </w:rPr>
        <w:t>and deny</w:t>
      </w:r>
      <w:r w:rsidRPr="004F5D61">
        <w:rPr>
          <w:sz w:val="16"/>
        </w:rPr>
        <w:t xml:space="preserve"> the success of its </w:t>
      </w:r>
      <w:r w:rsidRPr="00AE0605">
        <w:rPr>
          <w:highlight w:val="cyan"/>
          <w:u w:val="single"/>
        </w:rPr>
        <w:t>democracy</w:t>
      </w:r>
      <w:r w:rsidRPr="004F5D61">
        <w:rPr>
          <w:sz w:val="16"/>
        </w:rPr>
        <w:t xml:space="preserve">, in part by successfully pressuring the World Health Organization to ignore early warnings of human-to-human transmission from Taiwan and to exclude Taiwan from its World Health Assembly. Even before the virus struck, Taiwanese </w:t>
      </w:r>
      <w:r w:rsidRPr="00AE0605">
        <w:rPr>
          <w:highlight w:val="cyan"/>
          <w:u w:val="single"/>
        </w:rPr>
        <w:t xml:space="preserve">voters </w:t>
      </w:r>
      <w:r w:rsidRPr="004F5D61">
        <w:rPr>
          <w:rStyle w:val="Emphasis"/>
          <w:highlight w:val="cyan"/>
        </w:rPr>
        <w:t>defied</w:t>
      </w:r>
      <w:r w:rsidRPr="004F5D61">
        <w:rPr>
          <w:sz w:val="16"/>
        </w:rPr>
        <w:t xml:space="preserve"> a multipronged, politicized </w:t>
      </w:r>
      <w:r w:rsidRPr="004F5D61">
        <w:rPr>
          <w:rStyle w:val="Emphasis"/>
          <w:highlight w:val="cyan"/>
        </w:rPr>
        <w:t>disinformation</w:t>
      </w:r>
      <w:r w:rsidRPr="004F5D61">
        <w:rPr>
          <w:sz w:val="16"/>
        </w:rPr>
        <w:t xml:space="preserve"> campaign from China and overwhelmingly reelected incumbent president Tsai Ing-wen, who opposes moves toward unification with the mainland.</w:t>
      </w:r>
    </w:p>
    <w:p w14:paraId="01E31429" w14:textId="77777777" w:rsidR="007204A0" w:rsidRPr="004F5D61" w:rsidRDefault="007204A0" w:rsidP="007204A0">
      <w:pPr>
        <w:rPr>
          <w:sz w:val="16"/>
        </w:rPr>
      </w:pPr>
      <w:r w:rsidRPr="004F5D61">
        <w:rPr>
          <w:sz w:val="16"/>
        </w:rPr>
        <w:t>More broadly</w:t>
      </w:r>
      <w:r w:rsidRPr="004F5D61">
        <w:rPr>
          <w:sz w:val="16"/>
          <w:szCs w:val="16"/>
        </w:rPr>
        <w:t xml:space="preserve">, </w:t>
      </w:r>
      <w:r w:rsidRPr="00AE0605">
        <w:rPr>
          <w:highlight w:val="cyan"/>
          <w:u w:val="single"/>
        </w:rPr>
        <w:t>democracy</w:t>
      </w:r>
      <w:r w:rsidRPr="00503326">
        <w:rPr>
          <w:u w:val="single"/>
        </w:rPr>
        <w:t xml:space="preserve"> has </w:t>
      </w:r>
      <w:r w:rsidRPr="00AE0605">
        <w:rPr>
          <w:highlight w:val="cyan"/>
          <w:u w:val="single"/>
        </w:rPr>
        <w:t>demonstrated</w:t>
      </w:r>
      <w:r w:rsidRPr="00503326">
        <w:rPr>
          <w:u w:val="single"/>
        </w:rPr>
        <w:t xml:space="preserve"> its </w:t>
      </w:r>
      <w:r w:rsidRPr="004F5D61">
        <w:rPr>
          <w:rStyle w:val="Emphasis"/>
          <w:highlight w:val="cyan"/>
        </w:rPr>
        <w:t>adaptability</w:t>
      </w:r>
      <w:r w:rsidRPr="00AE0605">
        <w:rPr>
          <w:highlight w:val="cyan"/>
          <w:u w:val="single"/>
        </w:rPr>
        <w:t xml:space="preserve"> under</w:t>
      </w:r>
      <w:r w:rsidRPr="00503326">
        <w:rPr>
          <w:u w:val="single"/>
        </w:rPr>
        <w:t xml:space="preserve"> the </w:t>
      </w:r>
      <w:r w:rsidRPr="004F5D61">
        <w:rPr>
          <w:rStyle w:val="Emphasis"/>
          <w:highlight w:val="cyan"/>
        </w:rPr>
        <w:t>unique constraints</w:t>
      </w:r>
      <w:r w:rsidRPr="00AE0605">
        <w:rPr>
          <w:highlight w:val="cyan"/>
          <w:u w:val="single"/>
        </w:rPr>
        <w:t xml:space="preserve"> of</w:t>
      </w:r>
      <w:r w:rsidRPr="00503326">
        <w:rPr>
          <w:u w:val="single"/>
        </w:rPr>
        <w:t xml:space="preserve"> a world afflicted by </w:t>
      </w:r>
      <w:r w:rsidRPr="00AE0605">
        <w:rPr>
          <w:highlight w:val="cyan"/>
          <w:u w:val="single"/>
        </w:rPr>
        <w:t>COVID</w:t>
      </w:r>
      <w:r w:rsidRPr="00AE0605">
        <w:rPr>
          <w:u w:val="single"/>
        </w:rPr>
        <w:t>-19</w:t>
      </w:r>
      <w:r w:rsidRPr="004F5D61">
        <w:rPr>
          <w:sz w:val="16"/>
        </w:rPr>
        <w:t xml:space="preserve">. </w:t>
      </w:r>
      <w:r w:rsidRPr="00AE0605">
        <w:rPr>
          <w:u w:val="single"/>
        </w:rPr>
        <w:t xml:space="preserve">A </w:t>
      </w:r>
      <w:r w:rsidRPr="00503326">
        <w:rPr>
          <w:u w:val="single"/>
        </w:rPr>
        <w:t xml:space="preserve">number of </w:t>
      </w:r>
      <w:r w:rsidRPr="004F5D61">
        <w:rPr>
          <w:rStyle w:val="Emphasis"/>
          <w:highlight w:val="cyan"/>
        </w:rPr>
        <w:t>successful elections</w:t>
      </w:r>
      <w:r w:rsidRPr="00AE0605">
        <w:rPr>
          <w:u w:val="single"/>
        </w:rPr>
        <w:t xml:space="preserve"> were held across all regions and in countries at all income levels, including in Montenegro, and in Bolivia, yielding </w:t>
      </w:r>
      <w:r w:rsidRPr="004F5D61">
        <w:rPr>
          <w:rStyle w:val="Emphasis"/>
        </w:rPr>
        <w:t>improvements</w:t>
      </w:r>
      <w:r w:rsidRPr="004F5D61">
        <w:rPr>
          <w:sz w:val="16"/>
        </w:rPr>
        <w:t xml:space="preserve">. </w:t>
      </w:r>
      <w:r w:rsidRPr="00B86DFB">
        <w:rPr>
          <w:rStyle w:val="StyleUnderline"/>
          <w:highlight w:val="cyan"/>
        </w:rPr>
        <w:t>Judicial bodies</w:t>
      </w:r>
      <w:r w:rsidRPr="004F5D61">
        <w:rPr>
          <w:sz w:val="16"/>
        </w:rPr>
        <w:t xml:space="preserve"> in many settings, such as The Gambia, have held leaders to account for abuses of power, </w:t>
      </w:r>
      <w:r w:rsidRPr="00AE0605">
        <w:rPr>
          <w:highlight w:val="cyan"/>
          <w:u w:val="single"/>
        </w:rPr>
        <w:t>provid</w:t>
      </w:r>
      <w:r w:rsidRPr="00B86DFB">
        <w:rPr>
          <w:u w:val="single"/>
        </w:rPr>
        <w:t xml:space="preserve">ing </w:t>
      </w:r>
      <w:r w:rsidRPr="00B86DFB">
        <w:rPr>
          <w:rStyle w:val="Emphasis"/>
        </w:rPr>
        <w:lastRenderedPageBreak/>
        <w:t xml:space="preserve">meaningful </w:t>
      </w:r>
      <w:r w:rsidRPr="004F5D61">
        <w:rPr>
          <w:rStyle w:val="Emphasis"/>
          <w:highlight w:val="cyan"/>
        </w:rPr>
        <w:t>checks</w:t>
      </w:r>
      <w:r w:rsidRPr="00AE0605">
        <w:rPr>
          <w:highlight w:val="cyan"/>
          <w:u w:val="single"/>
        </w:rPr>
        <w:t xml:space="preserve"> on the executive</w:t>
      </w:r>
      <w:r w:rsidRPr="00AE0605">
        <w:rPr>
          <w:u w:val="single"/>
        </w:rPr>
        <w:t xml:space="preserve"> branch </w:t>
      </w:r>
      <w:r w:rsidRPr="004F5D61">
        <w:rPr>
          <w:sz w:val="16"/>
        </w:rPr>
        <w:t xml:space="preserve">and </w:t>
      </w:r>
      <w:r w:rsidRPr="00B86DFB">
        <w:rPr>
          <w:rStyle w:val="StyleUnderline"/>
        </w:rPr>
        <w:t>contributing to</w:t>
      </w:r>
      <w:r w:rsidRPr="004F5D61">
        <w:rPr>
          <w:sz w:val="16"/>
        </w:rPr>
        <w:t xml:space="preserve"> slight </w:t>
      </w:r>
      <w:r w:rsidRPr="00B86DFB">
        <w:rPr>
          <w:rStyle w:val="Emphasis"/>
          <w:highlight w:val="cyan"/>
        </w:rPr>
        <w:t>global gains</w:t>
      </w:r>
      <w:r w:rsidRPr="00B86DFB">
        <w:rPr>
          <w:rStyle w:val="StyleUnderline"/>
          <w:highlight w:val="cyan"/>
        </w:rPr>
        <w:t xml:space="preserve"> for judicial independence</w:t>
      </w:r>
      <w:r w:rsidRPr="004F5D61">
        <w:rPr>
          <w:sz w:val="16"/>
        </w:rPr>
        <w:t xml:space="preserve"> over the past four years. At the same time, </w:t>
      </w:r>
      <w:r w:rsidRPr="00B86DFB">
        <w:rPr>
          <w:rStyle w:val="StyleUnderline"/>
          <w:highlight w:val="cyan"/>
        </w:rPr>
        <w:t>journalists</w:t>
      </w:r>
      <w:r w:rsidRPr="004F5D61">
        <w:rPr>
          <w:sz w:val="16"/>
        </w:rPr>
        <w:t xml:space="preserve"> in even the most repressive environments like China sought to </w:t>
      </w:r>
      <w:r w:rsidRPr="00B86DFB">
        <w:rPr>
          <w:rStyle w:val="StyleUnderline"/>
          <w:highlight w:val="cyan"/>
        </w:rPr>
        <w:t>shed light on</w:t>
      </w:r>
      <w:r w:rsidRPr="00B86DFB">
        <w:rPr>
          <w:rStyle w:val="StyleUnderline"/>
        </w:rPr>
        <w:t xml:space="preserve"> </w:t>
      </w:r>
      <w:r w:rsidRPr="00B86DFB">
        <w:rPr>
          <w:rStyle w:val="Emphasis"/>
        </w:rPr>
        <w:t xml:space="preserve">government </w:t>
      </w:r>
      <w:r w:rsidRPr="00B86DFB">
        <w:rPr>
          <w:rStyle w:val="Emphasis"/>
          <w:highlight w:val="cyan"/>
        </w:rPr>
        <w:t>transgressions</w:t>
      </w:r>
      <w:r w:rsidRPr="00B86DFB">
        <w:rPr>
          <w:rStyle w:val="StyleUnderline"/>
        </w:rPr>
        <w:t xml:space="preserve">, and </w:t>
      </w:r>
      <w:r w:rsidRPr="00B86DFB">
        <w:rPr>
          <w:rStyle w:val="StyleUnderline"/>
          <w:highlight w:val="cyan"/>
        </w:rPr>
        <w:t>ordinary people</w:t>
      </w:r>
      <w:r w:rsidRPr="004F5D61">
        <w:rPr>
          <w:sz w:val="16"/>
        </w:rPr>
        <w:t xml:space="preserve"> from Bulgaria to India to Brazil </w:t>
      </w:r>
      <w:r w:rsidRPr="00B86DFB">
        <w:rPr>
          <w:rStyle w:val="StyleUnderline"/>
        </w:rPr>
        <w:t xml:space="preserve">continued to </w:t>
      </w:r>
      <w:r w:rsidRPr="00B86DFB">
        <w:rPr>
          <w:rStyle w:val="Emphasis"/>
          <w:highlight w:val="cyan"/>
        </w:rPr>
        <w:t>express discontent</w:t>
      </w:r>
      <w:r w:rsidRPr="004F5D61">
        <w:rPr>
          <w:sz w:val="16"/>
        </w:rPr>
        <w:t xml:space="preserve"> on topics ranging from corruption and systemic inequality to the mishandling of the health crisis, letting their leaders know that the desire for democratic governance will not be easily quelled.</w:t>
      </w:r>
    </w:p>
    <w:p w14:paraId="7F89212A" w14:textId="77777777" w:rsidR="007204A0" w:rsidRPr="00AE0605" w:rsidRDefault="007204A0" w:rsidP="007204A0">
      <w:pPr>
        <w:rPr>
          <w:u w:val="single"/>
        </w:rPr>
      </w:pPr>
      <w:r w:rsidRPr="004F5D61">
        <w:rPr>
          <w:sz w:val="16"/>
        </w:rPr>
        <w:t xml:space="preserve">The </w:t>
      </w:r>
      <w:r w:rsidRPr="00B86DFB">
        <w:rPr>
          <w:u w:val="single"/>
        </w:rPr>
        <w:t>Biden</w:t>
      </w:r>
      <w:r w:rsidRPr="00AE0605">
        <w:rPr>
          <w:u w:val="single"/>
        </w:rPr>
        <w:t xml:space="preserve"> administration </w:t>
      </w:r>
      <w:r w:rsidRPr="00503326">
        <w:rPr>
          <w:u w:val="single"/>
        </w:rPr>
        <w:t xml:space="preserve">has </w:t>
      </w:r>
      <w:r w:rsidRPr="00B86DFB">
        <w:rPr>
          <w:rStyle w:val="Emphasis"/>
        </w:rPr>
        <w:t>pledged</w:t>
      </w:r>
      <w:r w:rsidRPr="00B86DFB">
        <w:rPr>
          <w:u w:val="single"/>
        </w:rPr>
        <w:t xml:space="preserve"> to make support for democracy a </w:t>
      </w:r>
      <w:r w:rsidRPr="00B86DFB">
        <w:rPr>
          <w:rStyle w:val="Emphasis"/>
        </w:rPr>
        <w:t>key part</w:t>
      </w:r>
      <w:r w:rsidRPr="00B86DFB">
        <w:rPr>
          <w:u w:val="single"/>
        </w:rPr>
        <w:t xml:space="preserve"> of US foreign po</w:t>
      </w:r>
      <w:r w:rsidRPr="00503326">
        <w:rPr>
          <w:u w:val="single"/>
        </w:rPr>
        <w:t>licy</w:t>
      </w:r>
      <w:r w:rsidRPr="00AE0605">
        <w:rPr>
          <w:u w:val="single"/>
        </w:rPr>
        <w:t xml:space="preserve">, raising hopes for a more </w:t>
      </w:r>
      <w:r w:rsidRPr="004F5D61">
        <w:rPr>
          <w:rStyle w:val="Emphasis"/>
        </w:rPr>
        <w:t>proactive</w:t>
      </w:r>
      <w:r w:rsidRPr="00AE0605">
        <w:rPr>
          <w:u w:val="single"/>
        </w:rPr>
        <w:t xml:space="preserve"> American role in </w:t>
      </w:r>
      <w:r w:rsidRPr="004F5D61">
        <w:rPr>
          <w:rStyle w:val="Emphasis"/>
        </w:rPr>
        <w:t>reversing</w:t>
      </w:r>
      <w:r w:rsidRPr="00AE0605">
        <w:rPr>
          <w:u w:val="single"/>
        </w:rPr>
        <w:t xml:space="preserve"> the global democratic decline. To fulfill this promise, the president will need to provide </w:t>
      </w:r>
      <w:r w:rsidRPr="004F5D61">
        <w:rPr>
          <w:rStyle w:val="Emphasis"/>
        </w:rPr>
        <w:t>clear leadership</w:t>
      </w:r>
      <w:r w:rsidRPr="00AE0605">
        <w:rPr>
          <w:u w:val="single"/>
        </w:rPr>
        <w:t>, articulating his goals to the American public and to allies overseas.</w:t>
      </w:r>
      <w:r w:rsidRPr="004F5D61">
        <w:rPr>
          <w:sz w:val="16"/>
          <w:szCs w:val="16"/>
        </w:rPr>
        <w:t xml:space="preserve"> He must also make the United States </w:t>
      </w:r>
      <w:r w:rsidRPr="004F5D61">
        <w:rPr>
          <w:rStyle w:val="Emphasis"/>
          <w:b w:val="0"/>
          <w:bCs/>
          <w:sz w:val="16"/>
          <w:szCs w:val="16"/>
          <w:u w:val="none"/>
        </w:rPr>
        <w:t>credible</w:t>
      </w:r>
      <w:r w:rsidRPr="004F5D61">
        <w:rPr>
          <w:sz w:val="16"/>
          <w:szCs w:val="16"/>
        </w:rPr>
        <w:t xml:space="preserve"> in its efforts by implementing the reforms necessary to address considerable democratic deficits at home.</w:t>
      </w:r>
      <w:r w:rsidRPr="004F5D61">
        <w:rPr>
          <w:sz w:val="16"/>
        </w:rPr>
        <w:t xml:space="preserve"> Given many competing priorities, including the pandemic and its socioeconomic aftermath, President </w:t>
      </w:r>
      <w:r w:rsidRPr="00AE0605">
        <w:rPr>
          <w:u w:val="single"/>
        </w:rPr>
        <w:t xml:space="preserve">Biden will have to remain </w:t>
      </w:r>
      <w:r w:rsidRPr="004F5D61">
        <w:rPr>
          <w:rStyle w:val="Emphasis"/>
        </w:rPr>
        <w:t>steadfast</w:t>
      </w:r>
      <w:r w:rsidRPr="00AE0605">
        <w:rPr>
          <w:u w:val="single"/>
        </w:rPr>
        <w:t xml:space="preserve">, keeping in mind that </w:t>
      </w:r>
      <w:r w:rsidRPr="00B86DFB">
        <w:rPr>
          <w:u w:val="single"/>
        </w:rPr>
        <w:t xml:space="preserve">democracy is a </w:t>
      </w:r>
      <w:r w:rsidRPr="00B86DFB">
        <w:rPr>
          <w:rStyle w:val="Emphasis"/>
        </w:rPr>
        <w:t>continuous project of renewal</w:t>
      </w:r>
      <w:r w:rsidRPr="00AE0605">
        <w:rPr>
          <w:u w:val="single"/>
        </w:rPr>
        <w:t xml:space="preserve"> that ultimately ensures security and prosperity while </w:t>
      </w:r>
      <w:r w:rsidRPr="004F5D61">
        <w:rPr>
          <w:rStyle w:val="Emphasis"/>
        </w:rPr>
        <w:t>upholding</w:t>
      </w:r>
      <w:r w:rsidRPr="00AE0605">
        <w:rPr>
          <w:u w:val="single"/>
        </w:rPr>
        <w:t xml:space="preserve"> the </w:t>
      </w:r>
      <w:r w:rsidRPr="004F5D61">
        <w:rPr>
          <w:rStyle w:val="Emphasis"/>
        </w:rPr>
        <w:t>fundamental rights</w:t>
      </w:r>
      <w:r w:rsidRPr="00AE0605">
        <w:rPr>
          <w:u w:val="single"/>
        </w:rPr>
        <w:t xml:space="preserve"> of all people.</w:t>
      </w:r>
    </w:p>
    <w:p w14:paraId="4ACA31E9" w14:textId="77777777" w:rsidR="007204A0" w:rsidRDefault="007204A0" w:rsidP="007204A0">
      <w:pPr>
        <w:rPr>
          <w:sz w:val="16"/>
        </w:rPr>
      </w:pPr>
      <w:r w:rsidRPr="004F5D61">
        <w:rPr>
          <w:sz w:val="16"/>
        </w:rPr>
        <w:t xml:space="preserve">Democracy today is beleaguered but not defeated. </w:t>
      </w:r>
      <w:r w:rsidRPr="00503326">
        <w:rPr>
          <w:u w:val="single"/>
        </w:rPr>
        <w:t xml:space="preserve">Its </w:t>
      </w:r>
      <w:r w:rsidRPr="004F5D61">
        <w:rPr>
          <w:rStyle w:val="Emphasis"/>
          <w:highlight w:val="cyan"/>
        </w:rPr>
        <w:t>enduring popularity</w:t>
      </w:r>
      <w:r w:rsidRPr="00CA0E2F">
        <w:rPr>
          <w:highlight w:val="cyan"/>
          <w:u w:val="single"/>
        </w:rPr>
        <w:t xml:space="preserve"> in a</w:t>
      </w:r>
      <w:r w:rsidRPr="00503326">
        <w:rPr>
          <w:u w:val="single"/>
        </w:rPr>
        <w:t xml:space="preserve"> more </w:t>
      </w:r>
      <w:r w:rsidRPr="00CA0E2F">
        <w:rPr>
          <w:highlight w:val="cyan"/>
          <w:u w:val="single"/>
        </w:rPr>
        <w:t>hostile world and</w:t>
      </w:r>
      <w:r w:rsidRPr="00503326">
        <w:rPr>
          <w:u w:val="single"/>
        </w:rPr>
        <w:t xml:space="preserve"> its </w:t>
      </w:r>
      <w:r w:rsidRPr="00CA0E2F">
        <w:rPr>
          <w:highlight w:val="cyan"/>
          <w:u w:val="single"/>
        </w:rPr>
        <w:t>perseverance</w:t>
      </w:r>
      <w:r w:rsidRPr="00CA0E2F">
        <w:rPr>
          <w:u w:val="single"/>
        </w:rPr>
        <w:t xml:space="preserve"> after a devastating year </w:t>
      </w:r>
      <w:r w:rsidRPr="00CA0E2F">
        <w:rPr>
          <w:highlight w:val="cyan"/>
          <w:u w:val="single"/>
        </w:rPr>
        <w:t xml:space="preserve">are signals of </w:t>
      </w:r>
      <w:r w:rsidRPr="004F5D61">
        <w:rPr>
          <w:rStyle w:val="Emphasis"/>
          <w:highlight w:val="cyan"/>
        </w:rPr>
        <w:t>resilience</w:t>
      </w:r>
      <w:r w:rsidRPr="004F5D61">
        <w:rPr>
          <w:sz w:val="16"/>
          <w:szCs w:val="16"/>
        </w:rPr>
        <w:t xml:space="preserve"> </w:t>
      </w:r>
      <w:r w:rsidRPr="004F5D61">
        <w:rPr>
          <w:sz w:val="16"/>
        </w:rPr>
        <w:t>that bode well for the future of freedom.</w:t>
      </w:r>
    </w:p>
    <w:p w14:paraId="49E9868B" w14:textId="77777777" w:rsidR="007204A0" w:rsidRPr="00CE0C68" w:rsidRDefault="007204A0" w:rsidP="007204A0">
      <w:pPr>
        <w:pStyle w:val="Heading4"/>
        <w:rPr>
          <w:rFonts w:cs="Times New Roman"/>
        </w:rPr>
      </w:pPr>
      <w:r w:rsidRPr="00CE0C68">
        <w:rPr>
          <w:rFonts w:cs="Times New Roman"/>
        </w:rPr>
        <w:t xml:space="preserve">DPT is a </w:t>
      </w:r>
      <w:r w:rsidRPr="00B07ED8">
        <w:rPr>
          <w:rFonts w:cs="Times New Roman"/>
          <w:u w:val="single"/>
        </w:rPr>
        <w:t>statistical artifact</w:t>
      </w:r>
      <w:r w:rsidRPr="00CE0C68">
        <w:rPr>
          <w:rFonts w:cs="Times New Roman"/>
        </w:rPr>
        <w:t xml:space="preserve">---empirical analysis  </w:t>
      </w:r>
    </w:p>
    <w:p w14:paraId="1EDB669A" w14:textId="77777777" w:rsidR="007204A0" w:rsidRPr="00CE0C68" w:rsidRDefault="007204A0" w:rsidP="007204A0">
      <w:r w:rsidRPr="00CE0C68">
        <w:t xml:space="preserve">Michael </w:t>
      </w:r>
      <w:r w:rsidRPr="000B6F7D">
        <w:rPr>
          <w:b/>
          <w:sz w:val="26"/>
          <w:szCs w:val="26"/>
        </w:rPr>
        <w:t>Mousseau 18</w:t>
      </w:r>
      <w:r w:rsidRPr="00CE0C68">
        <w:t xml:space="preserve">. Professor @ UCF, PhD PoliSci @ Binghamton. Conflict Management and Peace Science, “Grasping the scientific evidence: The contractualist peace supersedes the democratic peace”, Vol 35(2) 175-192, SagePub.  </w:t>
      </w:r>
    </w:p>
    <w:p w14:paraId="61FBEF32" w14:textId="77777777" w:rsidR="007204A0" w:rsidRPr="007204A0" w:rsidRDefault="007204A0" w:rsidP="007204A0">
      <w:r w:rsidRPr="00CE0C6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CE0C68">
        <w:rPr>
          <w:rStyle w:val="StyleUnderline"/>
          <w:highlight w:val="cyan"/>
        </w:rPr>
        <w:t xml:space="preserve">results are consistent across </w:t>
      </w:r>
      <w:r w:rsidRPr="00CE0C68">
        <w:rPr>
          <w:rStyle w:val="Emphasis"/>
          <w:highlight w:val="cyan"/>
        </w:rPr>
        <w:t>all tests</w:t>
      </w:r>
      <w:r w:rsidRPr="00CE0C68">
        <w:rPr>
          <w:rStyle w:val="StyleUnderline"/>
          <w:highlight w:val="cyan"/>
        </w:rPr>
        <w:t xml:space="preserve">: </w:t>
      </w:r>
      <w:r w:rsidRPr="00CE0C68">
        <w:rPr>
          <w:rStyle w:val="Emphasis"/>
          <w:highlight w:val="cyan"/>
        </w:rPr>
        <w:t>there</w:t>
      </w:r>
      <w:r w:rsidRPr="00CE0C68">
        <w:rPr>
          <w:rStyle w:val="StyleUnderline"/>
        </w:rPr>
        <w:t xml:space="preserve"> i</w:t>
      </w:r>
      <w:r w:rsidRPr="00CE0C68">
        <w:rPr>
          <w:rStyle w:val="Emphasis"/>
          <w:highlight w:val="cyan"/>
        </w:rPr>
        <w:t>s</w:t>
      </w:r>
      <w:r w:rsidRPr="00CE0C68">
        <w:rPr>
          <w:rStyle w:val="StyleUnderline"/>
          <w:highlight w:val="cyan"/>
        </w:rPr>
        <w:t xml:space="preserve"> </w:t>
      </w:r>
      <w:r w:rsidRPr="00CE0C68">
        <w:rPr>
          <w:rStyle w:val="Emphasis"/>
          <w:highlight w:val="cyan"/>
        </w:rPr>
        <w:t>no credible evidence</w:t>
      </w:r>
      <w:r w:rsidRPr="00CE0C68">
        <w:rPr>
          <w:rStyle w:val="StyleUnderline"/>
        </w:rPr>
        <w:t xml:space="preserve"> </w:t>
      </w:r>
      <w:r w:rsidRPr="00CE0C68">
        <w:rPr>
          <w:rStyle w:val="StyleUnderline"/>
          <w:highlight w:val="cyan"/>
        </w:rPr>
        <w:t>supporting democracy as a cause of peace</w:t>
      </w:r>
      <w:r w:rsidRPr="00CE0C68">
        <w:rPr>
          <w:sz w:val="14"/>
        </w:rPr>
        <w:t xml:space="preserve">. Using DOR’s base model, </w:t>
      </w:r>
      <w:r w:rsidRPr="00CE0C68">
        <w:rPr>
          <w:rStyle w:val="StyleUnderline"/>
          <w:highlight w:val="cyan"/>
        </w:rPr>
        <w:t>the impact</w:t>
      </w:r>
      <w:r w:rsidRPr="00CE0C68">
        <w:rPr>
          <w:rStyle w:val="StyleUnderline"/>
        </w:rPr>
        <w:t xml:space="preserve"> of democracy </w:t>
      </w:r>
      <w:r w:rsidRPr="00CE0C68">
        <w:rPr>
          <w:rStyle w:val="StyleUnderline"/>
          <w:highlight w:val="cyan"/>
        </w:rPr>
        <w:t xml:space="preserve">is </w:t>
      </w:r>
      <w:r w:rsidRPr="00CE0C68">
        <w:rPr>
          <w:rStyle w:val="Emphasis"/>
          <w:highlight w:val="cyan"/>
        </w:rPr>
        <w:t>zero</w:t>
      </w:r>
      <w:r w:rsidRPr="00796093">
        <w:rPr>
          <w:rStyle w:val="StyleUnderline"/>
          <w:highlight w:val="cyan"/>
        </w:rPr>
        <w:t xml:space="preserve"> </w:t>
      </w:r>
      <w:r w:rsidRPr="00CE0C68">
        <w:rPr>
          <w:rStyle w:val="Emphasis"/>
          <w:highlight w:val="cyan"/>
        </w:rPr>
        <w:t>regardless</w:t>
      </w:r>
      <w:r w:rsidRPr="00CE0C68">
        <w:rPr>
          <w:rStyle w:val="StyleUnderline"/>
          <w:highlight w:val="cyan"/>
        </w:rPr>
        <w:t xml:space="preserve"> of how</w:t>
      </w:r>
      <w:r w:rsidRPr="00CE0C68">
        <w:rPr>
          <w:rStyle w:val="StyleUnderline"/>
        </w:rPr>
        <w:t xml:space="preserve"> </w:t>
      </w:r>
      <w:r w:rsidRPr="00CE0C68">
        <w:rPr>
          <w:sz w:val="14"/>
        </w:rPr>
        <w:t>contractualist economy or</w:t>
      </w:r>
      <w:r w:rsidRPr="00CE0C68">
        <w:rPr>
          <w:rStyle w:val="StyleUnderline"/>
        </w:rPr>
        <w:t xml:space="preserve"> interstate </w:t>
      </w:r>
      <w:r w:rsidRPr="00CE0C68">
        <w:rPr>
          <w:rStyle w:val="StyleUnderline"/>
          <w:highlight w:val="cyan"/>
        </w:rPr>
        <w:t>conflict is measured</w:t>
      </w:r>
      <w:r w:rsidRPr="00CE0C6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CE0C68">
        <w:rPr>
          <w:rStyle w:val="StyleUnderline"/>
          <w:highlight w:val="cyan"/>
        </w:rPr>
        <w:t xml:space="preserve">evidence for </w:t>
      </w:r>
      <w:r w:rsidRPr="00CE0C68">
        <w:rPr>
          <w:rStyle w:val="Emphasis"/>
          <w:highlight w:val="cyan"/>
        </w:rPr>
        <w:t>reverse</w:t>
      </w:r>
      <w:r w:rsidRPr="00CE0C68">
        <w:rPr>
          <w:rStyle w:val="StyleUnderline"/>
          <w:highlight w:val="cyan"/>
        </w:rPr>
        <w:t xml:space="preserve"> causality</w:t>
      </w:r>
      <w:r w:rsidRPr="00CE0C68">
        <w:rPr>
          <w:rStyle w:val="StyleUnderline"/>
        </w:rPr>
        <w:t xml:space="preserve"> from democracy to contractualist economy </w:t>
      </w:r>
      <w:r w:rsidRPr="00CE0C68">
        <w:rPr>
          <w:rStyle w:val="StyleUnderline"/>
          <w:highlight w:val="cyan"/>
        </w:rPr>
        <w:t>is</w:t>
      </w:r>
      <w:r w:rsidRPr="00CE0C68">
        <w:rPr>
          <w:rStyle w:val="StyleUnderline"/>
        </w:rPr>
        <w:t xml:space="preserve"> shown to be </w:t>
      </w:r>
      <w:r w:rsidRPr="00CE0C68">
        <w:rPr>
          <w:rStyle w:val="StyleUnderline"/>
          <w:highlight w:val="cyan"/>
        </w:rPr>
        <w:t>based on</w:t>
      </w:r>
      <w:r w:rsidRPr="00CE0C68">
        <w:rPr>
          <w:rStyle w:val="StyleUnderline"/>
        </w:rPr>
        <w:t xml:space="preserve"> an </w:t>
      </w:r>
      <w:r w:rsidRPr="00CE0C68">
        <w:rPr>
          <w:rStyle w:val="Emphasis"/>
          <w:highlight w:val="cyan"/>
        </w:rPr>
        <w:t>erroneous</w:t>
      </w:r>
      <w:r w:rsidRPr="00CE0C68">
        <w:rPr>
          <w:rStyle w:val="StyleUnderline"/>
        </w:rPr>
        <w:t xml:space="preserve"> research </w:t>
      </w:r>
      <w:r w:rsidRPr="00CE0C68">
        <w:rPr>
          <w:rStyle w:val="Emphasis"/>
          <w:highlight w:val="cyan"/>
        </w:rPr>
        <w:t>design</w:t>
      </w:r>
      <w:r w:rsidRPr="00CE0C6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CE0C68">
        <w:rPr>
          <w:rStyle w:val="StyleUnderline"/>
        </w:rPr>
        <w:t xml:space="preserve">marginal peace is a </w:t>
      </w:r>
      <w:r w:rsidRPr="00CE0C68">
        <w:rPr>
          <w:rStyle w:val="Emphasis"/>
        </w:rPr>
        <w:t>statistical artifact</w:t>
      </w:r>
      <w:r w:rsidRPr="00CE0C68">
        <w:rPr>
          <w:rStyle w:val="StyleUnderline"/>
        </w:rPr>
        <w:t xml:space="preserve"> since it does not exist among neighbors where everyone has an equal opportunity to fight. </w:t>
      </w:r>
      <w:r w:rsidRPr="00CE0C68">
        <w:rPr>
          <w:sz w:val="14"/>
        </w:rPr>
        <w:t xml:space="preserve">The </w:t>
      </w:r>
      <w:r w:rsidRPr="00CE0C68">
        <w:rPr>
          <w:rStyle w:val="StyleUnderline"/>
        </w:rPr>
        <w:t>results</w:t>
      </w:r>
      <w:r w:rsidRPr="00CE0C68">
        <w:rPr>
          <w:sz w:val="14"/>
        </w:rPr>
        <w:t xml:space="preserve"> of this study should not be surprising, as they </w:t>
      </w:r>
      <w:r w:rsidRPr="00CE0C68">
        <w:rPr>
          <w:rStyle w:val="StyleUnderline"/>
        </w:rPr>
        <w:t>merely corroborate the present state of knowledge</w:t>
      </w:r>
      <w:r w:rsidRPr="00CE0C6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w:t>
      </w:r>
      <w:r w:rsidRPr="00CE0C68">
        <w:rPr>
          <w:sz w:val="14"/>
        </w:rPr>
        <w:lastRenderedPageBreak/>
        <w:t xml:space="preserve">resolved, as Russett and colleagues (DOR) did not raise it again. Nor have DOR or anyone else disputed the overturning of the democratic peace as reported in Mousseau (2012a), which has not been contested with any assertion, supported or unsupported. The </w:t>
      </w:r>
      <w:r w:rsidRPr="00CE0C68">
        <w:rPr>
          <w:rStyle w:val="StyleUnderline"/>
        </w:rPr>
        <w:t xml:space="preserve">implications of this study are </w:t>
      </w:r>
      <w:r w:rsidRPr="00CE0C68">
        <w:rPr>
          <w:rStyle w:val="Emphasis"/>
        </w:rPr>
        <w:t>far from trivial</w:t>
      </w:r>
      <w:r w:rsidRPr="00CE0C68">
        <w:rPr>
          <w:sz w:val="14"/>
        </w:rPr>
        <w:t xml:space="preserve">: </w:t>
      </w:r>
      <w:r w:rsidRPr="00CE0C68">
        <w:rPr>
          <w:rStyle w:val="StyleUnderline"/>
        </w:rPr>
        <w:t xml:space="preserve">the observation of </w:t>
      </w:r>
      <w:r w:rsidRPr="00CE0C68">
        <w:rPr>
          <w:rStyle w:val="StyleUnderline"/>
          <w:highlight w:val="cyan"/>
        </w:rPr>
        <w:t xml:space="preserve">democratic peace is a </w:t>
      </w:r>
      <w:r w:rsidRPr="00CE0C68">
        <w:rPr>
          <w:rStyle w:val="Emphasis"/>
          <w:highlight w:val="cyan"/>
        </w:rPr>
        <w:t>statistical artifact</w:t>
      </w:r>
      <w:r w:rsidRPr="00CE0C68">
        <w:rPr>
          <w:rStyle w:val="StyleUnderline"/>
        </w:rPr>
        <w:t xml:space="preserve">, seemingly explained by economic conditions. </w:t>
      </w:r>
      <w:r w:rsidRPr="00CE0C68">
        <w:rPr>
          <w:sz w:val="14"/>
        </w:rPr>
        <w:t xml:space="preserve">If scientific knowledge progresses and the field of interstate conflict processes is to abide by the scientific rules of evidence, then </w:t>
      </w:r>
      <w:r w:rsidRPr="00CE0C68">
        <w:rPr>
          <w:rStyle w:val="StyleUnderline"/>
          <w:highlight w:val="cyan"/>
        </w:rPr>
        <w:t>we must stop</w:t>
      </w:r>
      <w:r w:rsidRPr="00CE0C68">
        <w:rPr>
          <w:rStyle w:val="StyleUnderline"/>
        </w:rPr>
        <w:t xml:space="preserve"> describing democracy as a ‘‘known’’ cause or correlate of peace, and stop </w:t>
      </w:r>
      <w:r w:rsidRPr="00CE0C68">
        <w:rPr>
          <w:rStyle w:val="StyleUnderline"/>
          <w:highlight w:val="cyan"/>
        </w:rPr>
        <w:t xml:space="preserve">tossing in a variable for democracy, </w:t>
      </w:r>
      <w:r w:rsidRPr="00CE0C68">
        <w:rPr>
          <w:rStyle w:val="Emphasis"/>
          <w:highlight w:val="cyan"/>
        </w:rPr>
        <w:t>willy-nilly</w:t>
      </w:r>
      <w:r w:rsidRPr="00CE0C68">
        <w:rPr>
          <w:rStyle w:val="StyleUnderline"/>
        </w:rPr>
        <w:t>, in quantitative analyses of international conflict;</w:t>
      </w:r>
      <w:r w:rsidRPr="00CE0C68">
        <w:rPr>
          <w:sz w:val="14"/>
        </w:rPr>
        <w:t xml:space="preserve"> the variable to replace it is contractualist economy. </w:t>
      </w:r>
      <w:r w:rsidRPr="00CE0C68">
        <w:rPr>
          <w:rStyle w:val="StyleUnderline"/>
          <w:highlight w:val="cyan"/>
        </w:rPr>
        <w:t>If nations want</w:t>
      </w:r>
      <w:r w:rsidRPr="00CE0C68">
        <w:rPr>
          <w:rStyle w:val="StyleUnderline"/>
        </w:rPr>
        <w:t xml:space="preserve"> to advance </w:t>
      </w:r>
      <w:r w:rsidRPr="00CE0C68">
        <w:rPr>
          <w:rStyle w:val="StyleUnderline"/>
          <w:highlight w:val="cyan"/>
        </w:rPr>
        <w:t>peace</w:t>
      </w:r>
      <w:r w:rsidRPr="00CE0C68">
        <w:rPr>
          <w:sz w:val="14"/>
        </w:rPr>
        <w:t xml:space="preserve"> abroad, the </w:t>
      </w:r>
      <w:r w:rsidRPr="00CE0C68">
        <w:rPr>
          <w:rStyle w:val="StyleUnderline"/>
        </w:rPr>
        <w:t xml:space="preserve">promotion of </w:t>
      </w:r>
      <w:r w:rsidRPr="00CE0C68">
        <w:rPr>
          <w:rStyle w:val="StyleUnderline"/>
          <w:highlight w:val="cyan"/>
        </w:rPr>
        <w:t>democracy will not achieve it</w:t>
      </w:r>
      <w:r w:rsidRPr="00CE0C68">
        <w:rPr>
          <w:sz w:val="14"/>
        </w:rPr>
        <w:t xml:space="preserve">: the policy to replace it is the promotion of economic opportunity 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 </w:t>
      </w:r>
    </w:p>
    <w:p w14:paraId="5BF92C37" w14:textId="77777777" w:rsidR="007204A0" w:rsidRPr="007204A0" w:rsidRDefault="007204A0" w:rsidP="007204A0"/>
    <w:p w14:paraId="5FD5089D" w14:textId="77777777" w:rsidR="007204A0" w:rsidRDefault="007204A0" w:rsidP="007204A0">
      <w:pPr>
        <w:pStyle w:val="Heading3"/>
      </w:pPr>
      <w:r>
        <w:lastRenderedPageBreak/>
        <w:t>T---Subsets---2AC</w:t>
      </w:r>
    </w:p>
    <w:p w14:paraId="62F331ED" w14:textId="77777777" w:rsidR="007204A0" w:rsidRPr="00036017" w:rsidRDefault="007204A0" w:rsidP="007204A0">
      <w:pPr>
        <w:pStyle w:val="Heading4"/>
        <w:rPr>
          <w:rFonts w:cs="Times New Roman"/>
        </w:rPr>
      </w:pPr>
      <w:r w:rsidRPr="00036017">
        <w:rPr>
          <w:rFonts w:cs="Times New Roman"/>
        </w:rPr>
        <w:t>The ‘core’ antitrust laws are Sherman, Clayton, and FTC</w:t>
      </w:r>
    </w:p>
    <w:p w14:paraId="26CF3F65" w14:textId="77777777" w:rsidR="007204A0" w:rsidRPr="00036017" w:rsidRDefault="007204A0" w:rsidP="007204A0">
      <w:r w:rsidRPr="00036017">
        <w:t xml:space="preserve">Michael A. </w:t>
      </w:r>
      <w:r w:rsidRPr="00036017">
        <w:rPr>
          <w:rStyle w:val="Style13ptBold"/>
        </w:rPr>
        <w:t>Rataj 21</w:t>
      </w:r>
      <w:r w:rsidRPr="00036017">
        <w:t>, PC, Law Degree from the Detroit College of Law, “Consequences for Breaking Antitrust Laws”, 5/12/2021, https://www.michaelrataj.com/blog/2021/05/consequences-for-breaking-antitrust-laws/</w:t>
      </w:r>
    </w:p>
    <w:p w14:paraId="77BFC78D" w14:textId="77777777" w:rsidR="007204A0" w:rsidRPr="00036017" w:rsidRDefault="007204A0" w:rsidP="007204A0">
      <w:pPr>
        <w:rPr>
          <w:rStyle w:val="Emphasis"/>
        </w:rPr>
      </w:pPr>
      <w:r w:rsidRPr="00036017">
        <w:rPr>
          <w:rStyle w:val="Emphasis"/>
        </w:rPr>
        <w:t>The core antitrust laws are…</w:t>
      </w:r>
    </w:p>
    <w:p w14:paraId="13575F77" w14:textId="77777777" w:rsidR="007204A0" w:rsidRPr="00036017" w:rsidRDefault="007204A0" w:rsidP="007204A0">
      <w:r w:rsidRPr="00036017">
        <w:rPr>
          <w:rStyle w:val="StyleUnderline"/>
          <w:highlight w:val="cyan"/>
        </w:rPr>
        <w:t>The three core antitrust laws are</w:t>
      </w:r>
      <w:r w:rsidRPr="00036017">
        <w:rPr>
          <w:rStyle w:val="StyleUnderline"/>
        </w:rPr>
        <w:t xml:space="preserve"> the </w:t>
      </w:r>
      <w:r w:rsidRPr="00036017">
        <w:rPr>
          <w:rStyle w:val="StyleUnderline"/>
          <w:highlight w:val="cyan"/>
        </w:rPr>
        <w:t>Sherman</w:t>
      </w:r>
      <w:r w:rsidRPr="00036017">
        <w:rPr>
          <w:rStyle w:val="StyleUnderline"/>
        </w:rPr>
        <w:t xml:space="preserve"> Act, the </w:t>
      </w:r>
      <w:r w:rsidRPr="00036017">
        <w:rPr>
          <w:rStyle w:val="Emphasis"/>
          <w:highlight w:val="cyan"/>
        </w:rPr>
        <w:t>F</w:t>
      </w:r>
      <w:r w:rsidRPr="00036017">
        <w:t xml:space="preserve">ederal </w:t>
      </w:r>
      <w:r w:rsidRPr="00036017">
        <w:rPr>
          <w:rStyle w:val="Emphasis"/>
          <w:highlight w:val="cyan"/>
        </w:rPr>
        <w:t>T</w:t>
      </w:r>
      <w:r w:rsidRPr="00036017">
        <w:t xml:space="preserve">rade </w:t>
      </w:r>
      <w:r w:rsidRPr="00036017">
        <w:rPr>
          <w:rStyle w:val="Emphasis"/>
          <w:highlight w:val="cyan"/>
        </w:rPr>
        <w:t>C</w:t>
      </w:r>
      <w:r w:rsidRPr="00036017">
        <w:t xml:space="preserve">ommission </w:t>
      </w:r>
      <w:r w:rsidRPr="00036017">
        <w:rPr>
          <w:rStyle w:val="StyleUnderline"/>
        </w:rPr>
        <w:t xml:space="preserve">Act </w:t>
      </w:r>
      <w:r w:rsidRPr="00036017">
        <w:rPr>
          <w:rStyle w:val="StyleUnderline"/>
          <w:highlight w:val="cyan"/>
        </w:rPr>
        <w:t>and</w:t>
      </w:r>
      <w:r w:rsidRPr="00036017">
        <w:rPr>
          <w:rStyle w:val="StyleUnderline"/>
        </w:rPr>
        <w:t xml:space="preserve"> the </w:t>
      </w:r>
      <w:r w:rsidRPr="00036017">
        <w:rPr>
          <w:rStyle w:val="Emphasis"/>
          <w:highlight w:val="cyan"/>
        </w:rPr>
        <w:t>Clayton</w:t>
      </w:r>
      <w:r w:rsidRPr="00036017">
        <w:rPr>
          <w:rStyle w:val="StyleUnderline"/>
          <w:highlight w:val="cyan"/>
        </w:rPr>
        <w:t xml:space="preserve"> Act</w:t>
      </w:r>
      <w:r w:rsidRPr="00036017">
        <w:rPr>
          <w:highlight w:val="cyan"/>
        </w:rPr>
        <w:t>.</w:t>
      </w:r>
      <w:r w:rsidRPr="00036017">
        <w:t xml:space="preserve"> The Sherman Act primarily prohibits unreasonable restraint of trade and monopolization. Those who are in violation of the Sherman Act may face hefty fines, up to $100 million, and up to 10 years behind bars.</w:t>
      </w:r>
    </w:p>
    <w:p w14:paraId="19F619CC" w14:textId="77777777" w:rsidR="007204A0" w:rsidRPr="00036017" w:rsidRDefault="007204A0" w:rsidP="007204A0">
      <w:r w:rsidRPr="00036017">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5791B0AB" w14:textId="77777777" w:rsidR="00207C77" w:rsidRDefault="00207C77" w:rsidP="00207C77">
      <w:pPr>
        <w:pStyle w:val="Heading3"/>
      </w:pPr>
      <w:r>
        <w:lastRenderedPageBreak/>
        <w:t>States CP---2AC</w:t>
      </w:r>
    </w:p>
    <w:p w14:paraId="1B1A04C3" w14:textId="77777777" w:rsidR="00207C77" w:rsidRPr="008D7FCA" w:rsidRDefault="00207C77" w:rsidP="00207C77">
      <w:pPr>
        <w:pStyle w:val="Heading4"/>
      </w:pPr>
      <w:r>
        <w:t xml:space="preserve">State control of blockchain will be </w:t>
      </w:r>
      <w:r>
        <w:rPr>
          <w:u w:val="single"/>
        </w:rPr>
        <w:t>preempted</w:t>
      </w:r>
    </w:p>
    <w:p w14:paraId="50357645" w14:textId="77777777" w:rsidR="00207C77" w:rsidRDefault="00207C77" w:rsidP="00207C77">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2E070F35" w14:textId="77777777" w:rsidR="00207C77" w:rsidRDefault="00207C77" w:rsidP="00207C77">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5FDF2B6F" w14:textId="77777777" w:rsidR="00207C77" w:rsidRDefault="00207C77" w:rsidP="00207C77">
      <w:r>
        <w:t>1. Redundancy. Redundancy is confusing, unnecessary, and potentially harmful if courts determine the legislature intended a different effect.</w:t>
      </w:r>
    </w:p>
    <w:p w14:paraId="0F923099" w14:textId="77777777" w:rsidR="00207C77" w:rsidRDefault="00207C77" w:rsidP="00207C77">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765F06F1" w14:textId="77777777" w:rsidR="00207C77" w:rsidRDefault="00207C77" w:rsidP="00207C77">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0076CBCE" w14:textId="77777777" w:rsidR="00207C77" w:rsidRDefault="00207C77" w:rsidP="00207C77">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68754519" w14:textId="77777777" w:rsidR="00207C77" w:rsidRDefault="00207C77" w:rsidP="00207C77">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75E8B0D0" w14:textId="77777777" w:rsidR="00207C77" w:rsidRPr="00962122" w:rsidRDefault="00207C77" w:rsidP="00207C77">
      <w:pPr>
        <w:rPr>
          <w:sz w:val="16"/>
        </w:rPr>
      </w:pPr>
      <w:r w:rsidRPr="00962122">
        <w:rPr>
          <w:sz w:val="16"/>
        </w:rPr>
        <w:t>Antitrust</w:t>
      </w:r>
    </w:p>
    <w:p w14:paraId="7AD413F8" w14:textId="77777777" w:rsidR="00207C77" w:rsidRPr="00962122" w:rsidRDefault="00207C77" w:rsidP="00207C77">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350F0D67" w14:textId="77777777" w:rsidR="00207C77" w:rsidRPr="00962122" w:rsidRDefault="00207C77" w:rsidP="00207C77">
      <w:pPr>
        <w:rPr>
          <w:sz w:val="16"/>
        </w:rPr>
      </w:pPr>
      <w:r w:rsidRPr="00962122">
        <w:rPr>
          <w:sz w:val="16"/>
        </w:rPr>
        <w:t xml:space="preserve">However, </w:t>
      </w:r>
      <w:r w:rsidRPr="004311D3">
        <w:rPr>
          <w:rStyle w:val="StyleUnderline"/>
          <w:highlight w:val="cyan"/>
        </w:rPr>
        <w:t>blockchain</w:t>
      </w:r>
      <w:r w:rsidRPr="00962122">
        <w:rPr>
          <w:sz w:val="16"/>
        </w:rPr>
        <w:t xml:space="preserve">-based </w:t>
      </w:r>
      <w:r w:rsidRPr="00962122">
        <w:rPr>
          <w:rStyle w:val="StyleUnderline"/>
        </w:rPr>
        <w:t xml:space="preserve">applications are not immune to </w:t>
      </w:r>
      <w:r w:rsidRPr="004311D3">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1D81E915" w14:textId="77777777" w:rsidR="00207C77" w:rsidRPr="00962122" w:rsidRDefault="00207C77" w:rsidP="00207C77">
      <w:pPr>
        <w:rPr>
          <w:sz w:val="16"/>
        </w:rPr>
      </w:pPr>
      <w:r w:rsidRPr="00962122">
        <w:rPr>
          <w:sz w:val="16"/>
        </w:rPr>
        <w:lastRenderedPageBreak/>
        <w:t xml:space="preserve">General </w:t>
      </w:r>
      <w:r w:rsidRPr="00962122">
        <w:rPr>
          <w:rStyle w:val="StyleUnderline"/>
        </w:rPr>
        <w:t xml:space="preserve">antitrust enforcement </w:t>
      </w:r>
      <w:r w:rsidRPr="004311D3">
        <w:rPr>
          <w:rStyle w:val="StyleUnderline"/>
          <w:highlight w:val="cyan"/>
        </w:rPr>
        <w:t xml:space="preserve">is </w:t>
      </w:r>
      <w:r w:rsidRPr="004311D3">
        <w:rPr>
          <w:rStyle w:val="Emphasis"/>
          <w:highlight w:val="cyan"/>
        </w:rPr>
        <w:t>primarily</w:t>
      </w:r>
      <w:r w:rsidRPr="004311D3">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4311D3">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1BD79B1B" w14:textId="77777777" w:rsidR="00207C77" w:rsidRPr="00962122" w:rsidRDefault="00207C77" w:rsidP="00207C77">
      <w:pPr>
        <w:rPr>
          <w:sz w:val="16"/>
        </w:rPr>
      </w:pPr>
      <w:r w:rsidRPr="00962122">
        <w:rPr>
          <w:sz w:val="16"/>
        </w:rPr>
        <w:t>PRINCIPLES TO ADVANCE BLOCKCHAIN</w:t>
      </w:r>
    </w:p>
    <w:p w14:paraId="3966116F" w14:textId="77777777" w:rsidR="00207C77" w:rsidRPr="00962122" w:rsidRDefault="00207C77" w:rsidP="00207C77">
      <w:pPr>
        <w:rPr>
          <w:sz w:val="16"/>
        </w:rPr>
      </w:pPr>
      <w:r w:rsidRPr="00962122">
        <w:rPr>
          <w:rStyle w:val="StyleUnderline"/>
        </w:rPr>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4311D3">
        <w:rPr>
          <w:rStyle w:val="StyleUnderline"/>
          <w:highlight w:val="cyan"/>
        </w:rPr>
        <w:t>policy should</w:t>
      </w:r>
      <w:r w:rsidRPr="00962122">
        <w:rPr>
          <w:rStyle w:val="StyleUnderline"/>
        </w:rPr>
        <w:t xml:space="preserve"> tilt toward </w:t>
      </w:r>
      <w:r w:rsidRPr="004311D3">
        <w:rPr>
          <w:rStyle w:val="Emphasis"/>
          <w:highlight w:val="cyan"/>
        </w:rPr>
        <w:t>enabl</w:t>
      </w:r>
      <w:r w:rsidRPr="00962122">
        <w:rPr>
          <w:rStyle w:val="Emphasis"/>
        </w:rPr>
        <w:t>ing</w:t>
      </w:r>
      <w:r w:rsidRPr="00962122">
        <w:rPr>
          <w:rStyle w:val="StyleUnderline"/>
        </w:rPr>
        <w:t xml:space="preserve"> </w:t>
      </w:r>
      <w:r w:rsidRPr="004311D3">
        <w:rPr>
          <w:rStyle w:val="Emphasis"/>
          <w:highlight w:val="cyan"/>
        </w:rPr>
        <w:t>org</w:t>
      </w:r>
      <w:r w:rsidRPr="00962122">
        <w:rPr>
          <w:rStyle w:val="StyleUnderline"/>
        </w:rPr>
        <w:t>anization</w:t>
      </w:r>
      <w:r w:rsidRPr="004311D3">
        <w:rPr>
          <w:rStyle w:val="Emphasis"/>
          <w:highlight w:val="cyan"/>
        </w:rPr>
        <w:t>s</w:t>
      </w:r>
      <w:r w:rsidRPr="004311D3">
        <w:rPr>
          <w:rStyle w:val="StyleUnderline"/>
          <w:highlight w:val="cyan"/>
        </w:rPr>
        <w:t xml:space="preserve"> to </w:t>
      </w:r>
      <w:r w:rsidRPr="004311D3">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1BB792C3" w14:textId="77777777" w:rsidR="00207C77" w:rsidRPr="004E3A51" w:rsidRDefault="00207C77" w:rsidP="00207C77">
      <w:pPr>
        <w:rPr>
          <w:sz w:val="8"/>
          <w:szCs w:val="14"/>
        </w:rPr>
      </w:pPr>
      <w:r w:rsidRPr="004E3A51">
        <w:rPr>
          <w:sz w:val="8"/>
          <w:szCs w:val="14"/>
        </w:rPr>
        <w:t>1. Ensure Tech Neutrality</w:t>
      </w:r>
    </w:p>
    <w:p w14:paraId="6C860898" w14:textId="77777777" w:rsidR="00207C77" w:rsidRPr="004E3A51" w:rsidRDefault="00207C77" w:rsidP="00207C77">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6D04B38A" w14:textId="77777777" w:rsidR="00207C77" w:rsidRPr="004E3A51" w:rsidRDefault="00207C77" w:rsidP="00207C77">
      <w:pPr>
        <w:rPr>
          <w:sz w:val="8"/>
          <w:szCs w:val="14"/>
        </w:rPr>
      </w:pPr>
      <w:r w:rsidRPr="004E3A51">
        <w:rPr>
          <w:sz w:val="8"/>
          <w:szCs w:val="14"/>
        </w:rPr>
        <w:t>Policymakers should strongly support efforts to increase digitization, but be neutral as to what technology is best suited for any particular application.</w:t>
      </w:r>
    </w:p>
    <w:p w14:paraId="6868ACF1" w14:textId="77777777" w:rsidR="00207C77" w:rsidRPr="004E3A51" w:rsidRDefault="00207C77" w:rsidP="00207C77">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12BF847A" w14:textId="77777777" w:rsidR="00207C77" w:rsidRPr="004E3A51" w:rsidRDefault="00207C77" w:rsidP="00207C77">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5849F783" w14:textId="77777777" w:rsidR="00207C77" w:rsidRPr="004E3A51" w:rsidRDefault="00207C77" w:rsidP="00207C77">
      <w:pPr>
        <w:rPr>
          <w:sz w:val="8"/>
          <w:szCs w:val="14"/>
        </w:rPr>
      </w:pPr>
      <w:r w:rsidRPr="004E3A51">
        <w:rPr>
          <w:sz w:val="8"/>
          <w:szCs w:val="14"/>
        </w:rPr>
        <w:t>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BitLicense, it subjected virtual-currency businesses to different requirements than similarly situated money senders, such as by requiring more arduous anti-money laundering reporting requirements.207 Policymakers should avoid arbitrary distinctions such as this.</w:t>
      </w:r>
    </w:p>
    <w:p w14:paraId="28A94976" w14:textId="77777777" w:rsidR="00207C77" w:rsidRPr="004E3A51" w:rsidRDefault="00207C77" w:rsidP="00207C77">
      <w:pPr>
        <w:rPr>
          <w:sz w:val="8"/>
          <w:szCs w:val="14"/>
        </w:rPr>
      </w:pPr>
      <w:r w:rsidRPr="004E3A51">
        <w:rPr>
          <w:sz w:val="8"/>
          <w:szCs w:val="14"/>
        </w:rPr>
        <w:t>2. Actively Support Blockchain Adoption and Deployment</w:t>
      </w:r>
    </w:p>
    <w:p w14:paraId="01740ACA" w14:textId="77777777" w:rsidR="00207C77" w:rsidRPr="004E3A51" w:rsidRDefault="00207C77" w:rsidP="00207C77">
      <w:pPr>
        <w:rPr>
          <w:sz w:val="8"/>
          <w:szCs w:val="14"/>
        </w:rPr>
      </w:pPr>
      <w:r w:rsidRPr="004E3A51">
        <w:rPr>
          <w:sz w:val="8"/>
          <w:szCs w:val="14"/>
        </w:rPr>
        <w:t>Policymakers should actively support government adoption and deployment of blockchain, primarily in two ways.</w:t>
      </w:r>
    </w:p>
    <w:p w14:paraId="5BCE8F78" w14:textId="77777777" w:rsidR="00207C77" w:rsidRPr="004E3A51" w:rsidRDefault="00207C77" w:rsidP="00207C77">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1E62CF41" w14:textId="77777777" w:rsidR="00207C77" w:rsidRPr="004E3A51" w:rsidRDefault="00207C77" w:rsidP="00207C77">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4FB5BBB1" w14:textId="77777777" w:rsidR="00207C77" w:rsidRPr="004E3A51" w:rsidRDefault="00207C77" w:rsidP="00207C77">
      <w:pPr>
        <w:rPr>
          <w:sz w:val="8"/>
          <w:szCs w:val="14"/>
        </w:rPr>
      </w:pPr>
      <w:r w:rsidRPr="004E3A51">
        <w:rPr>
          <w:sz w:val="8"/>
          <w:szCs w:val="14"/>
        </w:rPr>
        <w:t>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they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09EE4F4B" w14:textId="77777777" w:rsidR="00207C77" w:rsidRPr="004E3A51" w:rsidRDefault="00207C77" w:rsidP="00207C77">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1664A97F" w14:textId="77777777" w:rsidR="00207C77" w:rsidRPr="004E3A51" w:rsidRDefault="00207C77" w:rsidP="00207C77">
      <w:pPr>
        <w:rPr>
          <w:sz w:val="8"/>
          <w:szCs w:val="14"/>
        </w:rPr>
      </w:pPr>
      <w:r w:rsidRPr="004E3A51">
        <w:rPr>
          <w:sz w:val="8"/>
          <w:szCs w:val="14"/>
        </w:rPr>
        <w:t>3. Support Blockchain Research and Development</w:t>
      </w:r>
    </w:p>
    <w:p w14:paraId="2EC717EC" w14:textId="77777777" w:rsidR="00207C77" w:rsidRPr="004E3A51" w:rsidRDefault="00207C77" w:rsidP="00207C77">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26ED87B6" w14:textId="77777777" w:rsidR="00207C77" w:rsidRPr="00962122" w:rsidRDefault="00207C77" w:rsidP="00207C77">
      <w:pPr>
        <w:rPr>
          <w:sz w:val="16"/>
        </w:rPr>
      </w:pPr>
      <w:r w:rsidRPr="00962122">
        <w:rPr>
          <w:sz w:val="16"/>
        </w:rPr>
        <w:t xml:space="preserve">4. </w:t>
      </w:r>
      <w:r w:rsidRPr="004311D3">
        <w:rPr>
          <w:rStyle w:val="StyleUnderline"/>
          <w:highlight w:val="cyan"/>
        </w:rPr>
        <w:t xml:space="preserve">Promote </w:t>
      </w:r>
      <w:r w:rsidRPr="004311D3">
        <w:rPr>
          <w:rStyle w:val="Emphasis"/>
          <w:highlight w:val="cyan"/>
        </w:rPr>
        <w:t>Legal Certainty</w:t>
      </w:r>
      <w:r w:rsidRPr="00962122">
        <w:rPr>
          <w:rStyle w:val="StyleUnderline"/>
        </w:rPr>
        <w:t xml:space="preserve"> for Blockchain Applications</w:t>
      </w:r>
    </w:p>
    <w:p w14:paraId="017C15D5" w14:textId="77777777" w:rsidR="00207C77" w:rsidRPr="00962122" w:rsidRDefault="00207C77" w:rsidP="00207C77">
      <w:pPr>
        <w:rPr>
          <w:sz w:val="16"/>
        </w:rPr>
      </w:pPr>
      <w:r w:rsidRPr="00962122">
        <w:rPr>
          <w:rStyle w:val="StyleUnderline"/>
        </w:rPr>
        <w:t xml:space="preserve">For everyday </w:t>
      </w:r>
      <w:r w:rsidRPr="004114F9">
        <w:rPr>
          <w:rStyle w:val="StyleUnderline"/>
          <w:highlight w:val="cyan"/>
        </w:rPr>
        <w:t>users</w:t>
      </w:r>
      <w:r w:rsidRPr="00962122">
        <w:rPr>
          <w:rStyle w:val="StyleUnderline"/>
        </w:rPr>
        <w:t xml:space="preserve"> to place trust in blockchains, they </w:t>
      </w:r>
      <w:r w:rsidRPr="004114F9">
        <w:rPr>
          <w:rStyle w:val="StyleUnderline"/>
          <w:highlight w:val="cyan"/>
        </w:rPr>
        <w:t xml:space="preserve">must be </w:t>
      </w:r>
      <w:r w:rsidRPr="004114F9">
        <w:rPr>
          <w:rStyle w:val="Emphasis"/>
          <w:highlight w:val="cyan"/>
        </w:rPr>
        <w:t>confident</w:t>
      </w:r>
      <w:r w:rsidRPr="00962122">
        <w:rPr>
          <w:rStyle w:val="StyleUnderline"/>
        </w:rPr>
        <w:t xml:space="preserve"> the information can be used </w:t>
      </w:r>
      <w:r w:rsidRPr="004114F9">
        <w:rPr>
          <w:rStyle w:val="StyleUnderline"/>
          <w:highlight w:val="cyan"/>
        </w:rPr>
        <w:t xml:space="preserve">in </w:t>
      </w:r>
      <w:r w:rsidRPr="004114F9">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105E2F26" w14:textId="77777777" w:rsidR="00207C77" w:rsidRPr="004E3A51" w:rsidRDefault="00207C77" w:rsidP="00207C77">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08438313" w14:textId="77777777" w:rsidR="00207C77" w:rsidRPr="004E3A51" w:rsidRDefault="00207C77" w:rsidP="00207C77">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21082CB5" w14:textId="77777777" w:rsidR="00207C77" w:rsidRPr="00962122" w:rsidRDefault="00207C77" w:rsidP="00207C77">
      <w:pPr>
        <w:rPr>
          <w:sz w:val="16"/>
        </w:rPr>
      </w:pPr>
      <w:r w:rsidRPr="00962122">
        <w:rPr>
          <w:sz w:val="16"/>
        </w:rPr>
        <w:t xml:space="preserve">Just as when signatures went from wet to digital, </w:t>
      </w:r>
      <w:r w:rsidRPr="004114F9">
        <w:rPr>
          <w:rStyle w:val="StyleUnderline"/>
          <w:highlight w:val="cyan"/>
        </w:rPr>
        <w:t>there is</w:t>
      </w:r>
      <w:r w:rsidRPr="00962122">
        <w:rPr>
          <w:rStyle w:val="StyleUnderline"/>
        </w:rPr>
        <w:t xml:space="preserve"> currently a </w:t>
      </w:r>
      <w:r w:rsidRPr="004114F9">
        <w:rPr>
          <w:rStyle w:val="StyleUnderline"/>
          <w:highlight w:val="cyan"/>
        </w:rPr>
        <w:t xml:space="preserve">need for </w:t>
      </w:r>
      <w:r w:rsidRPr="004114F9">
        <w:rPr>
          <w:rStyle w:val="Emphasis"/>
          <w:highlight w:val="cyan"/>
        </w:rPr>
        <w:t>standardized</w:t>
      </w:r>
      <w:r w:rsidRPr="004114F9">
        <w:rPr>
          <w:rStyle w:val="StyleUnderline"/>
          <w:highlight w:val="cyan"/>
        </w:rPr>
        <w:t xml:space="preserve"> law that gives</w:t>
      </w:r>
      <w:r w:rsidRPr="00962122">
        <w:rPr>
          <w:rStyle w:val="StyleUnderline"/>
        </w:rPr>
        <w:t xml:space="preserve"> all forms of signatures legal </w:t>
      </w:r>
      <w:r w:rsidRPr="004114F9">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51A7F1CF" w14:textId="77777777" w:rsidR="00207C77" w:rsidRPr="00962122" w:rsidRDefault="00207C77" w:rsidP="00207C77">
      <w:pPr>
        <w:rPr>
          <w:sz w:val="16"/>
        </w:rPr>
      </w:pPr>
      <w:r w:rsidRPr="00962122">
        <w:rPr>
          <w:sz w:val="16"/>
        </w:rPr>
        <w:t xml:space="preserve">5. </w:t>
      </w:r>
      <w:r w:rsidRPr="004114F9">
        <w:rPr>
          <w:rStyle w:val="StyleUnderline"/>
          <w:highlight w:val="cyan"/>
        </w:rPr>
        <w:t>Rules for Blockchain</w:t>
      </w:r>
      <w:r w:rsidRPr="00962122">
        <w:rPr>
          <w:rStyle w:val="StyleUnderline"/>
        </w:rPr>
        <w:t xml:space="preserve"> Applications </w:t>
      </w:r>
      <w:r w:rsidRPr="004114F9">
        <w:rPr>
          <w:rStyle w:val="StyleUnderline"/>
          <w:highlight w:val="cyan"/>
        </w:rPr>
        <w:t>Should</w:t>
      </w:r>
      <w:r w:rsidRPr="00962122">
        <w:rPr>
          <w:rStyle w:val="StyleUnderline"/>
        </w:rPr>
        <w:t xml:space="preserve"> Ultimately </w:t>
      </w:r>
      <w:r w:rsidRPr="004114F9">
        <w:rPr>
          <w:rStyle w:val="StyleUnderline"/>
          <w:highlight w:val="cyan"/>
        </w:rPr>
        <w:t xml:space="preserve">Be </w:t>
      </w:r>
      <w:r w:rsidRPr="004114F9">
        <w:rPr>
          <w:rStyle w:val="Emphasis"/>
          <w:highlight w:val="cyan"/>
        </w:rPr>
        <w:t>National, Not Subnational</w:t>
      </w:r>
    </w:p>
    <w:p w14:paraId="32F4706C" w14:textId="77777777" w:rsidR="00207C77" w:rsidRDefault="00207C77" w:rsidP="00207C77">
      <w:pPr>
        <w:rPr>
          <w:sz w:val="16"/>
        </w:rPr>
      </w:pPr>
      <w:r w:rsidRPr="004114F9">
        <w:rPr>
          <w:rStyle w:val="StyleUnderline"/>
          <w:highlight w:val="cyan"/>
        </w:rPr>
        <w:t>One</w:t>
      </w:r>
      <w:r w:rsidRPr="00962122">
        <w:rPr>
          <w:rStyle w:val="StyleUnderline"/>
        </w:rPr>
        <w:t xml:space="preserve"> of the largest </w:t>
      </w:r>
      <w:r w:rsidRPr="004114F9">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4114F9">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4114F9">
        <w:rPr>
          <w:rStyle w:val="Emphasis"/>
          <w:highlight w:val="cyan"/>
        </w:rPr>
        <w:t>states</w:t>
      </w:r>
      <w:r w:rsidRPr="00962122">
        <w:rPr>
          <w:rStyle w:val="StyleUnderline"/>
        </w:rPr>
        <w:t xml:space="preserve">, that </w:t>
      </w:r>
      <w:r w:rsidRPr="004114F9">
        <w:rPr>
          <w:rStyle w:val="StyleUnderline"/>
          <w:highlight w:val="cyan"/>
        </w:rPr>
        <w:t xml:space="preserve">create their </w:t>
      </w:r>
      <w:r w:rsidRPr="004114F9">
        <w:rPr>
          <w:rStyle w:val="Emphasis"/>
          <w:highlight w:val="cyan"/>
        </w:rPr>
        <w:t>own</w:t>
      </w:r>
      <w:r w:rsidRPr="00962122">
        <w:rPr>
          <w:rStyle w:val="StyleUnderline"/>
        </w:rPr>
        <w:t xml:space="preserve"> rules and </w:t>
      </w:r>
      <w:r w:rsidRPr="004114F9">
        <w:rPr>
          <w:rStyle w:val="StyleUnderline"/>
          <w:highlight w:val="cyan"/>
        </w:rPr>
        <w:t xml:space="preserve">regulations. When </w:t>
      </w:r>
      <w:r w:rsidRPr="004114F9">
        <w:rPr>
          <w:rStyle w:val="Emphasis"/>
          <w:highlight w:val="cyan"/>
        </w:rPr>
        <w:t>compounded</w:t>
      </w:r>
      <w:r w:rsidRPr="00962122">
        <w:rPr>
          <w:rStyle w:val="StyleUnderline"/>
        </w:rPr>
        <w:t xml:space="preserve">, a company offering </w:t>
      </w:r>
      <w:r w:rsidRPr="004114F9">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4114F9">
        <w:rPr>
          <w:rStyle w:val="StyleUnderline"/>
          <w:highlight w:val="cyan"/>
        </w:rPr>
        <w:t>face rules from each state</w:t>
      </w:r>
      <w:r w:rsidRPr="00962122">
        <w:rPr>
          <w:rStyle w:val="StyleUnderline"/>
        </w:rPr>
        <w:t xml:space="preserve"> and territory where it operates, </w:t>
      </w:r>
      <w:r w:rsidRPr="004114F9">
        <w:rPr>
          <w:rStyle w:val="StyleUnderline"/>
          <w:highlight w:val="cyan"/>
        </w:rPr>
        <w:t xml:space="preserve">not including </w:t>
      </w:r>
      <w:r w:rsidRPr="00DC1718">
        <w:rPr>
          <w:rStyle w:val="Emphasis"/>
          <w:highlight w:val="cyan"/>
        </w:rPr>
        <w:t>fed</w:t>
      </w:r>
      <w:r w:rsidRPr="00DC1718">
        <w:rPr>
          <w:rStyle w:val="StyleUnderline"/>
        </w:rPr>
        <w:t>eral</w:t>
      </w:r>
      <w:r w:rsidRPr="00962122">
        <w:rPr>
          <w:rStyle w:val="StyleUnderline"/>
        </w:rPr>
        <w:t xml:space="preserve"> requirements. </w:t>
      </w:r>
      <w:r w:rsidRPr="004114F9">
        <w:rPr>
          <w:rStyle w:val="StyleUnderline"/>
          <w:highlight w:val="cyan"/>
        </w:rPr>
        <w:t>This</w:t>
      </w:r>
      <w:r w:rsidRPr="00962122">
        <w:rPr>
          <w:rStyle w:val="StyleUnderline"/>
        </w:rPr>
        <w:t xml:space="preserve"> system </w:t>
      </w:r>
      <w:r w:rsidRPr="004114F9">
        <w:rPr>
          <w:rStyle w:val="StyleUnderline"/>
          <w:highlight w:val="cyan"/>
        </w:rPr>
        <w:t xml:space="preserve">creates </w:t>
      </w:r>
      <w:r w:rsidRPr="004114F9">
        <w:rPr>
          <w:rStyle w:val="Emphasis"/>
          <w:highlight w:val="cyan"/>
        </w:rPr>
        <w:t>unnecessary</w:t>
      </w:r>
      <w:r w:rsidRPr="00962122">
        <w:rPr>
          <w:rStyle w:val="Emphasis"/>
        </w:rPr>
        <w:t xml:space="preserve"> and unreasonable </w:t>
      </w:r>
      <w:r w:rsidRPr="004114F9">
        <w:rPr>
          <w:rStyle w:val="Emphasis"/>
          <w:highlight w:val="cyan"/>
        </w:rPr>
        <w:t>compliance costs</w:t>
      </w:r>
      <w:r w:rsidRPr="00962122">
        <w:rPr>
          <w:rStyle w:val="StyleUnderline"/>
        </w:rPr>
        <w:t xml:space="preserve"> on businesses </w:t>
      </w:r>
      <w:r w:rsidRPr="004114F9">
        <w:rPr>
          <w:rStyle w:val="StyleUnderline"/>
          <w:highlight w:val="cyan"/>
        </w:rPr>
        <w:t xml:space="preserve">and </w:t>
      </w:r>
      <w:r w:rsidRPr="004114F9">
        <w:rPr>
          <w:rStyle w:val="Emphasis"/>
          <w:highlight w:val="cyan"/>
        </w:rPr>
        <w:t>threatens</w:t>
      </w:r>
      <w:r w:rsidRPr="00962122">
        <w:rPr>
          <w:rStyle w:val="Emphasis"/>
        </w:rPr>
        <w:t xml:space="preserve"> the </w:t>
      </w:r>
      <w:r w:rsidRPr="004114F9">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4114F9">
        <w:rPr>
          <w:rStyle w:val="Emphasis"/>
          <w:highlight w:val="cyan"/>
        </w:rPr>
        <w:t>especially</w:t>
      </w:r>
      <w:r w:rsidRPr="00962122">
        <w:rPr>
          <w:rStyle w:val="StyleUnderline"/>
        </w:rPr>
        <w:t xml:space="preserve"> problematic </w:t>
      </w:r>
      <w:r w:rsidRPr="004114F9">
        <w:rPr>
          <w:rStyle w:val="StyleUnderline"/>
          <w:highlight w:val="cyan"/>
        </w:rPr>
        <w:t xml:space="preserve">for </w:t>
      </w:r>
      <w:r w:rsidRPr="004114F9">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176646B7" w14:textId="77777777" w:rsidR="00207C77" w:rsidRDefault="00207C77" w:rsidP="00207C77">
      <w:pPr>
        <w:pStyle w:val="Heading4"/>
      </w:pPr>
      <w:r w:rsidRPr="008472D0">
        <w:t>EXPERTISE</w:t>
      </w:r>
      <w:r>
        <w:t>---only the FTC can navigate the digital economy</w:t>
      </w:r>
    </w:p>
    <w:p w14:paraId="49B397D9" w14:textId="77777777" w:rsidR="00207C77" w:rsidRDefault="00207C77" w:rsidP="00207C77">
      <w:r>
        <w:t xml:space="preserve">David A. </w:t>
      </w:r>
      <w:r w:rsidRPr="00BD6594">
        <w:rPr>
          <w:rStyle w:val="Style13ptBold"/>
        </w:rPr>
        <w:t>Hyman 19</w:t>
      </w:r>
      <w:r>
        <w:t xml:space="preserve">, Professor at Georgetown University Law Center and Former Special Counsel to the Federal Trade Commission, and William E. Kovacic, Global Competition Professor of Law and Policy at the George Washington University Law School, Former General Counsel at </w:t>
      </w:r>
      <w:r>
        <w:lastRenderedPageBreak/>
        <w:t>the FTC, “Implementing Privacy Policy: Who Should Do What?”, Fordham Intellectual Property, Media, and Entertainment Law Journal, 29 Fordham Intell. Prop. Media &amp; Ent. L.J. 1117, Lexis</w:t>
      </w:r>
    </w:p>
    <w:p w14:paraId="09D5309C" w14:textId="77777777" w:rsidR="00207C77" w:rsidRPr="00DC1718" w:rsidRDefault="00207C77" w:rsidP="00207C77">
      <w:pPr>
        <w:rPr>
          <w:sz w:val="16"/>
        </w:rPr>
      </w:pPr>
      <w:r w:rsidRPr="00DC1718">
        <w:rPr>
          <w:sz w:val="16"/>
        </w:rPr>
        <w:t xml:space="preserve">The case for making an enhanced FTC the national privacy regulator is straightforward. Of all U.S. privacy implementation institutions, </w:t>
      </w:r>
      <w:r w:rsidRPr="00DC1718">
        <w:rPr>
          <w:rStyle w:val="StyleUnderline"/>
        </w:rPr>
        <w:t xml:space="preserve">the </w:t>
      </w:r>
      <w:r w:rsidRPr="0009522D">
        <w:rPr>
          <w:rStyle w:val="StyleUnderline"/>
          <w:highlight w:val="cyan"/>
        </w:rPr>
        <w:t xml:space="preserve">FTC has </w:t>
      </w:r>
      <w:r w:rsidRPr="0009522D">
        <w:rPr>
          <w:rStyle w:val="Emphasis"/>
          <w:highlight w:val="cyan"/>
        </w:rPr>
        <w:t>unequaled capacity</w:t>
      </w:r>
      <w:r w:rsidRPr="0009522D">
        <w:rPr>
          <w:rStyle w:val="StyleUnderline"/>
          <w:highlight w:val="cyan"/>
        </w:rPr>
        <w:t xml:space="preserve"> in</w:t>
      </w:r>
      <w:r w:rsidRPr="00DC1718">
        <w:rPr>
          <w:rStyle w:val="StyleUnderline"/>
        </w:rPr>
        <w:t xml:space="preserve"> the form of </w:t>
      </w:r>
      <w:r w:rsidRPr="0009522D">
        <w:rPr>
          <w:rStyle w:val="Emphasis"/>
          <w:highlight w:val="cyan"/>
        </w:rPr>
        <w:t>expert case handling</w:t>
      </w:r>
      <w:r w:rsidRPr="00DC1718">
        <w:rPr>
          <w:rStyle w:val="StyleUnderline"/>
        </w:rPr>
        <w:t xml:space="preserve"> and </w:t>
      </w:r>
      <w:r w:rsidRPr="00DC1718">
        <w:rPr>
          <w:rStyle w:val="Emphasis"/>
        </w:rPr>
        <w:t>policy teams</w:t>
      </w:r>
      <w:r w:rsidRPr="00DC1718">
        <w:rPr>
          <w:rStyle w:val="StyleUnderline"/>
        </w:rPr>
        <w:t xml:space="preserve"> </w:t>
      </w:r>
      <w:r w:rsidRPr="0009522D">
        <w:rPr>
          <w:rStyle w:val="StyleUnderline"/>
          <w:highlight w:val="cyan"/>
        </w:rPr>
        <w:t xml:space="preserve">and </w:t>
      </w:r>
      <w:r w:rsidRPr="0009522D">
        <w:rPr>
          <w:rStyle w:val="Emphasis"/>
          <w:highlight w:val="cyan"/>
        </w:rPr>
        <w:t>physical resources</w:t>
      </w:r>
      <w:r w:rsidRPr="0009522D">
        <w:rPr>
          <w:rStyle w:val="StyleUnderline"/>
          <w:highlight w:val="cyan"/>
        </w:rPr>
        <w:t xml:space="preserve"> (including</w:t>
      </w:r>
      <w:r w:rsidRPr="00DC1718">
        <w:rPr>
          <w:rStyle w:val="StyleUnderline"/>
        </w:rPr>
        <w:t xml:space="preserve"> the development</w:t>
      </w:r>
      <w:r w:rsidRPr="00DC1718">
        <w:rPr>
          <w:sz w:val="16"/>
        </w:rPr>
        <w:t xml:space="preserve">, over the past decade, </w:t>
      </w:r>
      <w:r w:rsidRPr="00DC1718">
        <w:rPr>
          <w:rStyle w:val="StyleUnderline"/>
        </w:rPr>
        <w:t xml:space="preserve">of </w:t>
      </w:r>
      <w:r w:rsidRPr="0009522D">
        <w:rPr>
          <w:rStyle w:val="StyleUnderline"/>
          <w:highlight w:val="cyan"/>
        </w:rPr>
        <w:t xml:space="preserve">an </w:t>
      </w:r>
      <w:r w:rsidRPr="0009522D">
        <w:rPr>
          <w:rStyle w:val="Emphasis"/>
          <w:highlight w:val="cyan"/>
        </w:rPr>
        <w:t>internet lab</w:t>
      </w:r>
      <w:r w:rsidRPr="00DC1718">
        <w:rPr>
          <w:rStyle w:val="Emphasis"/>
        </w:rPr>
        <w:t>oratory</w:t>
      </w:r>
      <w:r w:rsidRPr="00DC1718">
        <w:rPr>
          <w:rStyle w:val="StyleUnderline"/>
        </w:rPr>
        <w:t xml:space="preserve"> </w:t>
      </w:r>
      <w:r w:rsidRPr="0009522D">
        <w:rPr>
          <w:rStyle w:val="StyleUnderline"/>
          <w:highlight w:val="cyan"/>
        </w:rPr>
        <w:t>to do</w:t>
      </w:r>
      <w:r w:rsidRPr="00DC1718">
        <w:rPr>
          <w:rStyle w:val="StyleUnderline"/>
        </w:rPr>
        <w:t xml:space="preserve"> high-quality </w:t>
      </w:r>
      <w:r w:rsidRPr="0009522D">
        <w:rPr>
          <w:rStyle w:val="Emphasis"/>
          <w:highlight w:val="cyan"/>
        </w:rPr>
        <w:t>forensic work</w:t>
      </w:r>
      <w:r w:rsidRPr="0009522D">
        <w:rPr>
          <w:rStyle w:val="StyleUnderline"/>
          <w:highlight w:val="cyan"/>
        </w:rPr>
        <w:t>, and</w:t>
      </w:r>
      <w:r w:rsidRPr="00DC1718">
        <w:rPr>
          <w:rStyle w:val="StyleUnderline"/>
        </w:rPr>
        <w:t xml:space="preserve"> the </w:t>
      </w:r>
      <w:r w:rsidRPr="00DC1718">
        <w:rPr>
          <w:rStyle w:val="Emphasis"/>
        </w:rPr>
        <w:t>hiring</w:t>
      </w:r>
      <w:r w:rsidRPr="00DC1718">
        <w:rPr>
          <w:rStyle w:val="StyleUnderline"/>
        </w:rPr>
        <w:t xml:space="preserve"> of </w:t>
      </w:r>
      <w:r w:rsidRPr="0009522D">
        <w:rPr>
          <w:rStyle w:val="Emphasis"/>
          <w:highlight w:val="cyan"/>
        </w:rPr>
        <w:t>tech</w:t>
      </w:r>
      <w:r w:rsidRPr="00DC1718">
        <w:rPr>
          <w:rStyle w:val="Emphasis"/>
        </w:rPr>
        <w:t xml:space="preserve">nology </w:t>
      </w:r>
      <w:r w:rsidRPr="0009522D">
        <w:rPr>
          <w:rStyle w:val="Emphasis"/>
          <w:highlight w:val="cyan"/>
        </w:rPr>
        <w:t>experts</w:t>
      </w:r>
      <w:r w:rsidRPr="00DC1718">
        <w:rPr>
          <w:rStyle w:val="StyleUnderline"/>
        </w:rPr>
        <w:t xml:space="preserve"> to assist in that effort)</w:t>
      </w:r>
      <w:r w:rsidRPr="00DC1718">
        <w:rPr>
          <w:sz w:val="16"/>
        </w:rPr>
        <w:t xml:space="preserve">. The agency's capacity also is the product of extensive experience in applying its UDAP authority and enforcing statutes such as the FCRA and COPPA. </w:t>
      </w:r>
      <w:r w:rsidRPr="00DC1718">
        <w:rPr>
          <w:rStyle w:val="StyleUnderline"/>
        </w:rPr>
        <w:t xml:space="preserve">The FTC has a </w:t>
      </w:r>
      <w:r w:rsidRPr="00DC1718">
        <w:rPr>
          <w:rStyle w:val="Emphasis"/>
        </w:rPr>
        <w:t>broad portfolio</w:t>
      </w:r>
      <w:r w:rsidRPr="00DC1718">
        <w:rPr>
          <w:rStyle w:val="StyleUnderline"/>
        </w:rPr>
        <w:t xml:space="preserve"> of </w:t>
      </w:r>
      <w:r w:rsidRPr="00DC1718">
        <w:rPr>
          <w:rStyle w:val="Emphasis"/>
        </w:rPr>
        <w:t>policy instruments</w:t>
      </w:r>
      <w:r w:rsidRPr="00DC1718">
        <w:rPr>
          <w:sz w:val="16"/>
        </w:rPr>
        <w:t xml:space="preserve"> (litigation, rulemaking, consumer and business education, data collection, the preparation of reports, the convening of conferences), </w:t>
      </w:r>
      <w:r w:rsidRPr="00DC1718">
        <w:rPr>
          <w:rStyle w:val="StyleUnderline"/>
        </w:rPr>
        <w:t xml:space="preserve">and it has </w:t>
      </w:r>
      <w:r w:rsidRPr="00DC1718">
        <w:rPr>
          <w:rStyle w:val="Emphasis"/>
        </w:rPr>
        <w:t>demonstrated</w:t>
      </w:r>
      <w:r w:rsidRPr="00DC1718">
        <w:rPr>
          <w:rStyle w:val="StyleUnderline"/>
        </w:rPr>
        <w:t xml:space="preserve"> its </w:t>
      </w:r>
      <w:r w:rsidRPr="00DC1718">
        <w:rPr>
          <w:rStyle w:val="Emphasis"/>
        </w:rPr>
        <w:t>ability</w:t>
      </w:r>
      <w:r w:rsidRPr="00DC1718">
        <w:rPr>
          <w:rStyle w:val="StyleUnderline"/>
        </w:rPr>
        <w:t xml:space="preserve"> to use all of them to </w:t>
      </w:r>
      <w:r w:rsidRPr="00DC1718">
        <w:rPr>
          <w:rStyle w:val="Emphasis"/>
        </w:rPr>
        <w:t>good effect</w:t>
      </w:r>
      <w:r w:rsidRPr="00DC1718">
        <w:rPr>
          <w:sz w:val="16"/>
        </w:rPr>
        <w:t xml:space="preserve"> in the privacy domain. </w:t>
      </w:r>
      <w:r w:rsidRPr="00DC1718">
        <w:rPr>
          <w:rStyle w:val="StyleUnderline"/>
        </w:rPr>
        <w:t xml:space="preserve">The </w:t>
      </w:r>
      <w:r w:rsidRPr="0009522D">
        <w:rPr>
          <w:rStyle w:val="StyleUnderline"/>
          <w:highlight w:val="cyan"/>
        </w:rPr>
        <w:t xml:space="preserve">FTC's </w:t>
      </w:r>
      <w:r w:rsidRPr="0009522D">
        <w:rPr>
          <w:rStyle w:val="Emphasis"/>
          <w:highlight w:val="cyan"/>
        </w:rPr>
        <w:t>stature</w:t>
      </w:r>
      <w:r w:rsidRPr="00DC1718">
        <w:rPr>
          <w:sz w:val="16"/>
        </w:rPr>
        <w:t xml:space="preserve"> as an independent agency </w:t>
      </w:r>
      <w:r w:rsidRPr="0009522D">
        <w:rPr>
          <w:rStyle w:val="StyleUnderline"/>
          <w:highlight w:val="cyan"/>
        </w:rPr>
        <w:t xml:space="preserve">gives it </w:t>
      </w:r>
      <w:r w:rsidRPr="0009522D">
        <w:rPr>
          <w:rStyle w:val="Emphasis"/>
          <w:highlight w:val="cyan"/>
        </w:rPr>
        <w:t>additional cred</w:t>
      </w:r>
      <w:r w:rsidRPr="0009522D">
        <w:rPr>
          <w:rStyle w:val="StyleUnderline"/>
        </w:rPr>
        <w:t xml:space="preserve">ibility </w:t>
      </w:r>
      <w:r w:rsidRPr="0009522D">
        <w:rPr>
          <w:rStyle w:val="StyleUnderline"/>
          <w:highlight w:val="cyan"/>
        </w:rPr>
        <w:t xml:space="preserve">in the </w:t>
      </w:r>
      <w:r w:rsidRPr="0009522D">
        <w:rPr>
          <w:rStyle w:val="Emphasis"/>
          <w:sz w:val="24"/>
          <w:szCs w:val="26"/>
          <w:highlight w:val="cyan"/>
        </w:rPr>
        <w:t>eyes of foreign officials</w:t>
      </w:r>
      <w:r w:rsidRPr="00DC1718">
        <w:rPr>
          <w:sz w:val="16"/>
        </w:rPr>
        <w:t>, who generally distrust the vesting of privacy powers in an executive department.</w:t>
      </w:r>
    </w:p>
    <w:p w14:paraId="52B67CCE" w14:textId="77777777" w:rsidR="00207C77" w:rsidRPr="00DC1718" w:rsidRDefault="00207C77" w:rsidP="00207C77">
      <w:pPr>
        <w:rPr>
          <w:sz w:val="16"/>
        </w:rPr>
      </w:pPr>
      <w:r w:rsidRPr="00DC1718">
        <w:rPr>
          <w:sz w:val="16"/>
        </w:rPr>
        <w:t>Within an enhanced FTC, privacy policy implementation also would be informed by the Commission's larger experience with consumer protection. The FTC's privacy unit is one part of its Bureau of Consumer Protection, rather than being a self-contained  [*1143]  bureau. This reflected the institution's reasonable view that the effort to safeguard consumer interests in "privacy" was one dimension of "consumer protection," rather than a wholly distinct policy realm. Our impression is that many matters that involve privacy issues also raise problems that fit within other areas of the FTC's consumer protection program.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 83</w:t>
      </w:r>
    </w:p>
    <w:p w14:paraId="3DDEC427" w14:textId="77777777" w:rsidR="00207C77" w:rsidRPr="00DC1718" w:rsidRDefault="00207C77" w:rsidP="00207C77">
      <w:pPr>
        <w:rPr>
          <w:sz w:val="16"/>
        </w:rPr>
      </w:pPr>
      <w:r w:rsidRPr="00DC1718">
        <w:rPr>
          <w:sz w:val="16"/>
        </w:rPr>
        <w:t xml:space="preserve">The FTC's expertise in antitrust should also help it develop and enforce privacy policy. </w:t>
      </w:r>
      <w:r w:rsidRPr="00DC1718">
        <w:rPr>
          <w:rStyle w:val="StyleUnderline"/>
        </w:rPr>
        <w:t xml:space="preserve">Enforcing </w:t>
      </w:r>
      <w:r w:rsidRPr="0009522D">
        <w:rPr>
          <w:rStyle w:val="Emphasis"/>
          <w:highlight w:val="cyan"/>
        </w:rPr>
        <w:t>antitrust</w:t>
      </w:r>
      <w:r w:rsidRPr="00DC1718">
        <w:rPr>
          <w:rStyle w:val="StyleUnderline"/>
        </w:rPr>
        <w:t xml:space="preserve"> law </w:t>
      </w:r>
      <w:r w:rsidRPr="0009522D">
        <w:rPr>
          <w:rStyle w:val="StyleUnderline"/>
          <w:highlight w:val="cyan"/>
        </w:rPr>
        <w:t>has</w:t>
      </w:r>
      <w:r w:rsidRPr="00DC1718">
        <w:rPr>
          <w:rStyle w:val="StyleUnderline"/>
        </w:rPr>
        <w:t xml:space="preserve"> given the FTC </w:t>
      </w:r>
      <w:r w:rsidRPr="0009522D">
        <w:rPr>
          <w:rStyle w:val="StyleUnderline"/>
          <w:highlight w:val="cyan"/>
        </w:rPr>
        <w:t>ongoing involvement in</w:t>
      </w:r>
      <w:r w:rsidRPr="00DC1718">
        <w:rPr>
          <w:sz w:val="16"/>
        </w:rPr>
        <w:t xml:space="preserve"> multiple </w:t>
      </w:r>
      <w:r w:rsidRPr="0009522D">
        <w:rPr>
          <w:rStyle w:val="Emphasis"/>
          <w:highlight w:val="cyan"/>
        </w:rPr>
        <w:t>high-tech</w:t>
      </w:r>
      <w:r w:rsidRPr="00DC1718">
        <w:rPr>
          <w:rStyle w:val="StyleUnderline"/>
        </w:rPr>
        <w:t xml:space="preserve"> markets--as well as an </w:t>
      </w:r>
      <w:r w:rsidRPr="00DC1718">
        <w:rPr>
          <w:rStyle w:val="Emphasis"/>
        </w:rPr>
        <w:t>understanding</w:t>
      </w:r>
      <w:r w:rsidRPr="00DC1718">
        <w:rPr>
          <w:rStyle w:val="StyleUnderline"/>
        </w:rPr>
        <w:t xml:space="preserve"> of</w:t>
      </w:r>
      <w:r w:rsidRPr="00DC1718">
        <w:rPr>
          <w:sz w:val="16"/>
        </w:rPr>
        <w:t xml:space="preserve"> how </w:t>
      </w:r>
      <w:r w:rsidRPr="00DC1718">
        <w:rPr>
          <w:rStyle w:val="StyleUnderline"/>
        </w:rPr>
        <w:t>competition</w:t>
      </w:r>
      <w:r w:rsidRPr="00DC1718">
        <w:rPr>
          <w:sz w:val="16"/>
        </w:rPr>
        <w:t xml:space="preserve"> can motivate companies to offer better privacy protections. </w:t>
      </w:r>
      <w:r w:rsidRPr="00DC1718">
        <w:rPr>
          <w:rStyle w:val="StyleUnderline"/>
        </w:rPr>
        <w:t xml:space="preserve">The </w:t>
      </w:r>
      <w:r w:rsidRPr="0009522D">
        <w:rPr>
          <w:rStyle w:val="Emphasis"/>
          <w:highlight w:val="cyan"/>
        </w:rPr>
        <w:t>FTC</w:t>
      </w:r>
      <w:r w:rsidRPr="00DC1718">
        <w:rPr>
          <w:rStyle w:val="StyleUnderline"/>
        </w:rPr>
        <w:t>'s work in</w:t>
      </w:r>
      <w:r w:rsidRPr="00DC1718">
        <w:rPr>
          <w:sz w:val="16"/>
        </w:rPr>
        <w:t xml:space="preserve"> both consumer protection and </w:t>
      </w:r>
      <w:r w:rsidRPr="00DC1718">
        <w:rPr>
          <w:rStyle w:val="StyleUnderline"/>
        </w:rPr>
        <w:t xml:space="preserve">antitrust </w:t>
      </w:r>
      <w:r w:rsidRPr="0009522D">
        <w:rPr>
          <w:rStyle w:val="StyleUnderline"/>
          <w:highlight w:val="cyan"/>
        </w:rPr>
        <w:t>draws</w:t>
      </w:r>
      <w:r w:rsidRPr="00DC1718">
        <w:rPr>
          <w:rStyle w:val="StyleUnderline"/>
        </w:rPr>
        <w:t xml:space="preserve"> up</w:t>
      </w:r>
      <w:r w:rsidRPr="0009522D">
        <w:rPr>
          <w:rStyle w:val="Emphasis"/>
          <w:highlight w:val="cyan"/>
        </w:rPr>
        <w:t>on</w:t>
      </w:r>
      <w:r w:rsidRPr="0009522D">
        <w:rPr>
          <w:rStyle w:val="StyleUnderline"/>
          <w:highlight w:val="cyan"/>
        </w:rPr>
        <w:t xml:space="preserve"> a Bureau</w:t>
      </w:r>
      <w:r w:rsidRPr="00DC1718">
        <w:rPr>
          <w:rStyle w:val="StyleUnderline"/>
        </w:rPr>
        <w:t xml:space="preserve"> of Economics </w:t>
      </w:r>
      <w:r w:rsidRPr="0009522D">
        <w:rPr>
          <w:rStyle w:val="StyleUnderline"/>
          <w:highlight w:val="cyan"/>
        </w:rPr>
        <w:t>with</w:t>
      </w:r>
      <w:r w:rsidRPr="00DC1718">
        <w:rPr>
          <w:rStyle w:val="StyleUnderline"/>
        </w:rPr>
        <w:t xml:space="preserve"> </w:t>
      </w:r>
      <w:r w:rsidRPr="00DC1718">
        <w:rPr>
          <w:rStyle w:val="Emphasis"/>
        </w:rPr>
        <w:t xml:space="preserve">over </w:t>
      </w:r>
      <w:r w:rsidRPr="0009522D">
        <w:rPr>
          <w:rStyle w:val="Emphasis"/>
          <w:highlight w:val="cyan"/>
        </w:rPr>
        <w:t>80 PhDs</w:t>
      </w:r>
      <w:r w:rsidRPr="00DC1718">
        <w:rPr>
          <w:rStyle w:val="Emphasis"/>
        </w:rPr>
        <w:t xml:space="preserve"> in economics</w:t>
      </w:r>
      <w:r w:rsidRPr="00DC1718">
        <w:rPr>
          <w:sz w:val="16"/>
        </w:rPr>
        <w:t>. 84 The Bureau of Economics has developed considerable skill in sub-disciplines (including behavioral economics) with special application to privacy issues.</w:t>
      </w:r>
    </w:p>
    <w:p w14:paraId="6C749695" w14:textId="55056F97" w:rsidR="002B3BD7" w:rsidRDefault="002B3BD7" w:rsidP="002B3BD7">
      <w:pPr>
        <w:pStyle w:val="Heading3"/>
      </w:pPr>
      <w:r>
        <w:lastRenderedPageBreak/>
        <w:t>AI CP---2AC</w:t>
      </w:r>
    </w:p>
    <w:p w14:paraId="6EC9F6E6" w14:textId="77777777" w:rsidR="002B3BD7" w:rsidRPr="00424621" w:rsidRDefault="002B3BD7" w:rsidP="002B3BD7">
      <w:pPr>
        <w:pStyle w:val="Heading4"/>
      </w:pPr>
      <w:bookmarkStart w:id="0" w:name="_Hlk90983147"/>
      <w:r>
        <w:t xml:space="preserve">‘Should’ is </w:t>
      </w:r>
      <w:r>
        <w:rPr>
          <w:u w:val="single"/>
        </w:rPr>
        <w:t>advisory</w:t>
      </w:r>
      <w:r>
        <w:t xml:space="preserve">, not </w:t>
      </w:r>
      <w:r>
        <w:rPr>
          <w:u w:val="single"/>
        </w:rPr>
        <w:t>mandatory</w:t>
      </w:r>
    </w:p>
    <w:p w14:paraId="5511D216" w14:textId="77777777" w:rsidR="002B3BD7" w:rsidRDefault="002B3BD7" w:rsidP="002B3BD7">
      <w:r>
        <w:t xml:space="preserve">Michael Thomas </w:t>
      </w:r>
      <w:r w:rsidRPr="002E6338">
        <w:rPr>
          <w:rStyle w:val="Style13ptBold"/>
        </w:rPr>
        <w:t>Liburdi 21</w:t>
      </w:r>
      <w:r>
        <w:t xml:space="preserve"> Jr., Judge on the United States District Court for the District of Arizona, JD from Arizona State University, BS from Arizona State University, “Garcia v. United States”, 2021 U.S. Dist. LEXIS 51519, *10-11, 2021 WL 1056294, 3/18/2021, Lexis</w:t>
      </w:r>
    </w:p>
    <w:p w14:paraId="27B56BA3" w14:textId="77777777" w:rsidR="002B3BD7" w:rsidRPr="002E6338" w:rsidRDefault="002B3BD7" w:rsidP="002B3BD7">
      <w:pPr>
        <w:rPr>
          <w:sz w:val="16"/>
        </w:rPr>
      </w:pPr>
      <w:r w:rsidRPr="002E6338">
        <w:rPr>
          <w:sz w:val="16"/>
        </w:rPr>
        <w:t>1. Discretionary or Mandated Act</w:t>
      </w:r>
    </w:p>
    <w:p w14:paraId="75EF174A" w14:textId="77777777" w:rsidR="002B3BD7" w:rsidRPr="002E6338" w:rsidRDefault="002B3BD7" w:rsidP="002B3BD7">
      <w:pPr>
        <w:rPr>
          <w:sz w:val="16"/>
        </w:rPr>
      </w:pPr>
      <w:r w:rsidRPr="002E6338">
        <w:rPr>
          <w:sz w:val="16"/>
        </w:rPr>
        <w:t>The United States first argues that "there was no specific and mandatory federal statute, regulation or policy that mandated the placement of additional or more specific flash flood warning signs or posters at the Water Wheel Parking Lot and/or adjacent trailhead." (Doc. 20 at 4.) The United States points to Forest Service manuals and [*10]  Sign and Poster Guidelines (the "Guidelines") to show that the language therein "are not regulations or mandates." (Id. at 5.) The Garcias respond by arguing that the Guidelines' applicable language gives the United States "no choice but to coordinate the development of appropriate warning signs to mitigate the hazard." (Doc. 23 at 6-7.) The Court finds the United States' argument more persuasive.</w:t>
      </w:r>
    </w:p>
    <w:p w14:paraId="705D723B" w14:textId="77777777" w:rsidR="002B3BD7" w:rsidRPr="002E6338" w:rsidRDefault="002B3BD7" w:rsidP="002B3BD7">
      <w:pPr>
        <w:rPr>
          <w:sz w:val="16"/>
        </w:rPr>
      </w:pPr>
      <w:r w:rsidRPr="002E6338">
        <w:rPr>
          <w:sz w:val="16"/>
        </w:rPr>
        <w:t xml:space="preserve">Discretion was conferred upon the Forest Service both explicitly and implicitly. </w:t>
      </w:r>
      <w:r w:rsidRPr="00301AB4">
        <w:rPr>
          <w:rStyle w:val="Emphasis"/>
          <w:highlight w:val="cyan"/>
        </w:rPr>
        <w:t>Discretion</w:t>
      </w:r>
      <w:r w:rsidRPr="00301AB4">
        <w:rPr>
          <w:rStyle w:val="StyleUnderline"/>
          <w:highlight w:val="cyan"/>
        </w:rPr>
        <w:t xml:space="preserve"> was conferred </w:t>
      </w:r>
      <w:r w:rsidRPr="00301AB4">
        <w:rPr>
          <w:rStyle w:val="Emphasis"/>
          <w:highlight w:val="cyan"/>
        </w:rPr>
        <w:t>explicitly</w:t>
      </w:r>
      <w:r w:rsidRPr="00301AB4">
        <w:rPr>
          <w:rStyle w:val="StyleUnderline"/>
          <w:highlight w:val="cyan"/>
        </w:rPr>
        <w:t xml:space="preserve"> through</w:t>
      </w:r>
      <w:r w:rsidRPr="002E6338">
        <w:rPr>
          <w:rStyle w:val="StyleUnderline"/>
        </w:rPr>
        <w:t xml:space="preserve"> use of </w:t>
      </w:r>
      <w:r w:rsidRPr="00301AB4">
        <w:rPr>
          <w:rStyle w:val="StyleUnderline"/>
          <w:highlight w:val="cyan"/>
        </w:rPr>
        <w:t xml:space="preserve">the </w:t>
      </w:r>
      <w:r w:rsidRPr="00301AB4">
        <w:rPr>
          <w:rStyle w:val="Emphasis"/>
          <w:highlight w:val="cyan"/>
        </w:rPr>
        <w:t>permissive</w:t>
      </w:r>
      <w:r w:rsidRPr="002E6338">
        <w:rPr>
          <w:rStyle w:val="StyleUnderline"/>
        </w:rPr>
        <w:t xml:space="preserve"> term </w:t>
      </w:r>
      <w:r w:rsidRPr="00301AB4">
        <w:rPr>
          <w:rStyle w:val="StyleUnderline"/>
          <w:highlight w:val="cyan"/>
        </w:rPr>
        <w:t>"should."</w:t>
      </w:r>
      <w:r w:rsidRPr="002E6338">
        <w:rPr>
          <w:rStyle w:val="StyleUnderline"/>
        </w:rPr>
        <w:t xml:space="preserve"> See </w:t>
      </w:r>
      <w:r w:rsidRPr="002E6338">
        <w:rPr>
          <w:rStyle w:val="StyleUnderline"/>
          <w:i/>
        </w:rPr>
        <w:t>Sabow</w:t>
      </w:r>
      <w:r w:rsidRPr="002E6338">
        <w:rPr>
          <w:i/>
          <w:iCs/>
          <w:sz w:val="16"/>
        </w:rPr>
        <w:t xml:space="preserve"> v. United States</w:t>
      </w:r>
      <w:r w:rsidRPr="002E6338">
        <w:rPr>
          <w:sz w:val="16"/>
        </w:rPr>
        <w:t xml:space="preserve">, 93 F.3d 1445, 1452 (9th Cir. 1996) </w:t>
      </w:r>
      <w:r w:rsidRPr="002E6338">
        <w:rPr>
          <w:rStyle w:val="StyleUnderline"/>
        </w:rPr>
        <w:t>(describing "should" as "</w:t>
      </w:r>
      <w:r w:rsidRPr="002E6338">
        <w:rPr>
          <w:rStyle w:val="Emphasis"/>
        </w:rPr>
        <w:t>suggestive</w:t>
      </w:r>
      <w:r w:rsidRPr="002E6338">
        <w:rPr>
          <w:rStyle w:val="StyleUnderline"/>
        </w:rPr>
        <w:t xml:space="preserve">, not </w:t>
      </w:r>
      <w:r w:rsidRPr="002E6338">
        <w:rPr>
          <w:rStyle w:val="Emphasis"/>
        </w:rPr>
        <w:t>mandatory</w:t>
      </w:r>
      <w:r w:rsidRPr="002E6338">
        <w:rPr>
          <w:rStyle w:val="StyleUnderline"/>
        </w:rPr>
        <w:t>")</w:t>
      </w:r>
      <w:r w:rsidRPr="002E6338">
        <w:rPr>
          <w:sz w:val="16"/>
        </w:rPr>
        <w:t xml:space="preserve"> (citation omitted); </w:t>
      </w:r>
      <w:r w:rsidRPr="002E6338">
        <w:rPr>
          <w:i/>
          <w:iCs/>
          <w:sz w:val="16"/>
        </w:rPr>
        <w:t>Marshall v. Anaconda Co.</w:t>
      </w:r>
      <w:r w:rsidRPr="002E6338">
        <w:rPr>
          <w:sz w:val="16"/>
        </w:rPr>
        <w:t xml:space="preserve">, 596 F.2d 370, 375 (9th Cir. 1979) (noting that the </w:t>
      </w:r>
      <w:r w:rsidRPr="002E6338">
        <w:rPr>
          <w:rStyle w:val="StyleUnderline"/>
        </w:rPr>
        <w:t xml:space="preserve">"'[s]hould . . . unless' language is clearly [m]ore </w:t>
      </w:r>
      <w:r w:rsidRPr="002E6338">
        <w:rPr>
          <w:rStyle w:val="Emphasis"/>
        </w:rPr>
        <w:t>advisory</w:t>
      </w:r>
      <w:r w:rsidRPr="002E6338">
        <w:rPr>
          <w:rStyle w:val="StyleUnderline"/>
        </w:rPr>
        <w:t>"</w:t>
      </w:r>
      <w:r w:rsidRPr="002E6338">
        <w:rPr>
          <w:sz w:val="16"/>
        </w:rPr>
        <w:t>). Section 7.7 of the Guidelines concerns flash flood hazard site signage at developed recreational sites. (Doc. 20-4 at 70.) This section provides:</w:t>
      </w:r>
    </w:p>
    <w:p w14:paraId="4BF4477B" w14:textId="77777777" w:rsidR="002B3BD7" w:rsidRPr="002E6338" w:rsidRDefault="002B3BD7" w:rsidP="002B3BD7">
      <w:pPr>
        <w:ind w:left="720"/>
        <w:rPr>
          <w:sz w:val="16"/>
        </w:rPr>
      </w:pPr>
      <w:r w:rsidRPr="002E6338">
        <w:rPr>
          <w:sz w:val="16"/>
        </w:rPr>
        <w:t xml:space="preserve">The Flash Flood Hazard site sign or poster . . . </w:t>
      </w:r>
      <w:r w:rsidRPr="002E6338">
        <w:rPr>
          <w:i/>
          <w:iCs/>
          <w:sz w:val="16"/>
        </w:rPr>
        <w:t>should</w:t>
      </w:r>
      <w:r w:rsidRPr="002E6338">
        <w:rPr>
          <w:sz w:val="16"/>
        </w:rPr>
        <w:t xml:space="preserve"> be posted at all developed recreation sites that the Forest Service has determined are vulnerable to flash flooding. Hydrologists and recreation managers </w:t>
      </w:r>
      <w:r w:rsidRPr="002E6338">
        <w:rPr>
          <w:i/>
          <w:iCs/>
          <w:sz w:val="16"/>
        </w:rPr>
        <w:t>should</w:t>
      </w:r>
      <w:r w:rsidRPr="002E6338">
        <w:rPr>
          <w:sz w:val="16"/>
        </w:rPr>
        <w:t xml:space="preserve"> advise on the need for Flash Flood Hazard site signs or posters. Flash flood hazard site signs or posters should be posted on information [*11]  boards and/or at other prominent locations so that the signs are likely to be seen by all visitors.</w:t>
      </w:r>
    </w:p>
    <w:p w14:paraId="756711DF" w14:textId="77777777" w:rsidR="002B3BD7" w:rsidRDefault="002B3BD7" w:rsidP="002B3BD7">
      <w:pPr>
        <w:rPr>
          <w:sz w:val="16"/>
        </w:rPr>
      </w:pPr>
      <w:r w:rsidRPr="002E6338">
        <w:rPr>
          <w:sz w:val="16"/>
        </w:rPr>
        <w:t xml:space="preserve">(Id. (emphasis added).) </w:t>
      </w:r>
      <w:r w:rsidRPr="00301AB4">
        <w:rPr>
          <w:rStyle w:val="StyleUnderline"/>
          <w:highlight w:val="cyan"/>
        </w:rPr>
        <w:t>"Should" is</w:t>
      </w:r>
      <w:r w:rsidRPr="002E6338">
        <w:rPr>
          <w:rStyle w:val="StyleUnderline"/>
        </w:rPr>
        <w:t xml:space="preserve"> defined as: "</w:t>
      </w:r>
      <w:r w:rsidRPr="00301AB4">
        <w:rPr>
          <w:rStyle w:val="Emphasis"/>
          <w:highlight w:val="cyan"/>
        </w:rPr>
        <w:t>guidance</w:t>
      </w:r>
      <w:r w:rsidRPr="00301AB4">
        <w:rPr>
          <w:rStyle w:val="StyleUnderline"/>
          <w:highlight w:val="cyan"/>
        </w:rPr>
        <w:t xml:space="preserve"> for a </w:t>
      </w:r>
      <w:r w:rsidRPr="00301AB4">
        <w:rPr>
          <w:rStyle w:val="Emphasis"/>
          <w:highlight w:val="cyan"/>
        </w:rPr>
        <w:t>recommended</w:t>
      </w:r>
      <w:r w:rsidRPr="00301AB4">
        <w:rPr>
          <w:rStyle w:val="StyleUnderline"/>
          <w:highlight w:val="cyan"/>
        </w:rPr>
        <w:t xml:space="preserve"> but </w:t>
      </w:r>
      <w:r w:rsidRPr="00301AB4">
        <w:rPr>
          <w:rStyle w:val="Emphasis"/>
          <w:highlight w:val="cyan"/>
        </w:rPr>
        <w:t>not mandatory</w:t>
      </w:r>
      <w:r w:rsidRPr="00301AB4">
        <w:rPr>
          <w:rStyle w:val="StyleUnderline"/>
          <w:highlight w:val="cyan"/>
        </w:rPr>
        <w:t xml:space="preserve"> practice</w:t>
      </w:r>
      <w:r w:rsidRPr="002E6338">
        <w:rPr>
          <w:rStyle w:val="StyleUnderline"/>
        </w:rPr>
        <w:t xml:space="preserve"> with </w:t>
      </w:r>
      <w:r w:rsidRPr="002E6338">
        <w:rPr>
          <w:rStyle w:val="Emphasis"/>
        </w:rPr>
        <w:t>deviations allowed</w:t>
      </w:r>
      <w:r w:rsidRPr="002E6338">
        <w:rPr>
          <w:sz w:val="16"/>
        </w:rPr>
        <w:t xml:space="preserve"> where engineering judgment or engineering study indicate a deviation is appropriate."3 (</w:t>
      </w:r>
      <w:r w:rsidRPr="002E6338">
        <w:rPr>
          <w:i/>
          <w:iCs/>
          <w:sz w:val="16"/>
        </w:rPr>
        <w:t>Id.</w:t>
      </w:r>
      <w:r w:rsidRPr="002E6338">
        <w:rPr>
          <w:sz w:val="16"/>
        </w:rPr>
        <w:t xml:space="preserve"> at 30.)</w:t>
      </w:r>
    </w:p>
    <w:bookmarkEnd w:id="0"/>
    <w:p w14:paraId="0E259033" w14:textId="77777777" w:rsidR="002B3BD7" w:rsidRPr="00217332" w:rsidRDefault="002B3BD7" w:rsidP="002B3BD7">
      <w:pPr>
        <w:pStyle w:val="Heading4"/>
        <w:rPr>
          <w:rFonts w:cs="Times New Roman"/>
        </w:rPr>
      </w:pPr>
      <w:r>
        <w:rPr>
          <w:rFonts w:cs="Times New Roman"/>
        </w:rPr>
        <w:t>‘</w:t>
      </w:r>
      <w:r w:rsidRPr="00217332">
        <w:rPr>
          <w:rFonts w:cs="Times New Roman"/>
        </w:rPr>
        <w:t>Resolved</w:t>
      </w:r>
      <w:r>
        <w:rPr>
          <w:rFonts w:cs="Times New Roman"/>
        </w:rPr>
        <w:t>’</w:t>
      </w:r>
      <w:r w:rsidRPr="00217332">
        <w:rPr>
          <w:rFonts w:cs="Times New Roman"/>
        </w:rPr>
        <w:t xml:space="preserve"> doesn’t require certainty</w:t>
      </w:r>
    </w:p>
    <w:p w14:paraId="5219B57D" w14:textId="77777777" w:rsidR="002B3BD7" w:rsidRDefault="002B3BD7" w:rsidP="002B3BD7">
      <w:r w:rsidRPr="00217332">
        <w:t xml:space="preserve">Merriam </w:t>
      </w:r>
      <w:r w:rsidRPr="00570EFC">
        <w:rPr>
          <w:rStyle w:val="Style13ptBold"/>
        </w:rPr>
        <w:t xml:space="preserve">Webster’s </w:t>
      </w:r>
      <w:r>
        <w:rPr>
          <w:rStyle w:val="Style13ptBold"/>
        </w:rPr>
        <w:t>22</w:t>
      </w:r>
      <w:r w:rsidRPr="00F771B9">
        <w:t xml:space="preserve"> </w:t>
      </w:r>
      <w:r>
        <w:t xml:space="preserve">Online Dictionary, ‘resolved’, </w:t>
      </w:r>
      <w:hyperlink r:id="rId9" w:history="1">
        <w:r w:rsidRPr="003B2A04">
          <w:rPr>
            <w:rStyle w:val="Hyperlink"/>
          </w:rPr>
          <w:t>http://www.merriam-webster.com/dictionary/resolved</w:t>
        </w:r>
      </w:hyperlink>
    </w:p>
    <w:p w14:paraId="3F5468C2" w14:textId="77777777" w:rsidR="002B3BD7" w:rsidRDefault="002B3BD7" w:rsidP="002B3BD7">
      <w:pPr>
        <w:rPr>
          <w:sz w:val="18"/>
          <w:szCs w:val="18"/>
        </w:rPr>
      </w:pPr>
      <w:r>
        <w:rPr>
          <w:sz w:val="18"/>
          <w:szCs w:val="18"/>
        </w:rPr>
        <w:t>intransitive verb</w:t>
      </w:r>
    </w:p>
    <w:p w14:paraId="2443A6FB" w14:textId="77777777" w:rsidR="002B3BD7" w:rsidRDefault="002B3BD7" w:rsidP="002B3BD7">
      <w:pPr>
        <w:rPr>
          <w:sz w:val="18"/>
          <w:szCs w:val="18"/>
        </w:rPr>
      </w:pPr>
      <w:r>
        <w:rPr>
          <w:sz w:val="18"/>
          <w:szCs w:val="18"/>
        </w:rPr>
        <w:t>1: to become separated into component parts</w:t>
      </w:r>
    </w:p>
    <w:p w14:paraId="5269B01E" w14:textId="77777777" w:rsidR="002B3BD7" w:rsidRDefault="002B3BD7" w:rsidP="002B3BD7">
      <w:pPr>
        <w:rPr>
          <w:sz w:val="18"/>
          <w:szCs w:val="18"/>
        </w:rPr>
      </w:pPr>
      <w:r>
        <w:rPr>
          <w:sz w:val="18"/>
          <w:szCs w:val="18"/>
        </w:rPr>
        <w:t>also : to become reduced by dissolving or analysis</w:t>
      </w:r>
    </w:p>
    <w:p w14:paraId="3B964CEF" w14:textId="77777777" w:rsidR="002B3BD7" w:rsidRDefault="002B3BD7" w:rsidP="002B3BD7">
      <w:pPr>
        <w:rPr>
          <w:sz w:val="18"/>
          <w:szCs w:val="18"/>
        </w:rPr>
      </w:pPr>
      <w:r>
        <w:rPr>
          <w:sz w:val="18"/>
          <w:szCs w:val="18"/>
        </w:rPr>
        <w:t>2: to form a resolution : determine</w:t>
      </w:r>
    </w:p>
    <w:p w14:paraId="10124518" w14:textId="77777777" w:rsidR="002B3BD7" w:rsidRPr="0088429D" w:rsidRDefault="002B3BD7" w:rsidP="002B3BD7">
      <w:pPr>
        <w:rPr>
          <w:rStyle w:val="StyleUnderline"/>
        </w:rPr>
      </w:pPr>
      <w:r>
        <w:rPr>
          <w:sz w:val="18"/>
          <w:szCs w:val="18"/>
        </w:rPr>
        <w:t xml:space="preserve">3: </w:t>
      </w:r>
      <w:r w:rsidRPr="0088429D">
        <w:rPr>
          <w:rStyle w:val="Emphasis"/>
          <w:highlight w:val="cyan"/>
        </w:rPr>
        <w:t>consult</w:t>
      </w:r>
      <w:r w:rsidRPr="0088429D">
        <w:rPr>
          <w:rStyle w:val="StyleUnderline"/>
          <w:highlight w:val="cyan"/>
        </w:rPr>
        <w:t xml:space="preserve">, </w:t>
      </w:r>
      <w:r w:rsidRPr="0088429D">
        <w:rPr>
          <w:rStyle w:val="Emphasis"/>
          <w:highlight w:val="cyan"/>
        </w:rPr>
        <w:t>deliberate</w:t>
      </w:r>
    </w:p>
    <w:p w14:paraId="27F15C26" w14:textId="77777777" w:rsidR="002B3BD7" w:rsidRPr="00217332" w:rsidRDefault="002B3BD7" w:rsidP="002B3BD7">
      <w:pPr>
        <w:rPr>
          <w:sz w:val="18"/>
          <w:szCs w:val="18"/>
        </w:rPr>
      </w:pPr>
      <w:r>
        <w:rPr>
          <w:sz w:val="18"/>
          <w:szCs w:val="18"/>
        </w:rPr>
        <w:t>4: to progress from dissonance to consonance</w:t>
      </w:r>
    </w:p>
    <w:p w14:paraId="1AEAB57F" w14:textId="77777777" w:rsidR="002B3BD7" w:rsidRPr="00B8238E" w:rsidRDefault="002B3BD7" w:rsidP="002B3BD7">
      <w:pPr>
        <w:pStyle w:val="Heading4"/>
      </w:pPr>
      <w:r>
        <w:t xml:space="preserve">The CP creates industry </w:t>
      </w:r>
      <w:r>
        <w:rPr>
          <w:u w:val="single"/>
        </w:rPr>
        <w:t>doubt</w:t>
      </w:r>
      <w:r>
        <w:t xml:space="preserve"> and </w:t>
      </w:r>
      <w:r>
        <w:rPr>
          <w:u w:val="single"/>
        </w:rPr>
        <w:t>equivocation</w:t>
      </w:r>
      <w:r>
        <w:t xml:space="preserve">---that </w:t>
      </w:r>
      <w:r>
        <w:rPr>
          <w:u w:val="single"/>
        </w:rPr>
        <w:t>nukes</w:t>
      </w:r>
      <w:r>
        <w:t xml:space="preserve"> development</w:t>
      </w:r>
    </w:p>
    <w:p w14:paraId="3941903F" w14:textId="77777777" w:rsidR="002B3BD7" w:rsidRDefault="002B3BD7" w:rsidP="002B3BD7">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234782D3" w14:textId="77777777" w:rsidR="002B3BD7" w:rsidRPr="00D67E32" w:rsidRDefault="002B3BD7" w:rsidP="002B3BD7">
      <w:pPr>
        <w:rPr>
          <w:sz w:val="16"/>
        </w:rPr>
      </w:pPr>
      <w:r w:rsidRPr="00D67E32">
        <w:rPr>
          <w:sz w:val="16"/>
        </w:rPr>
        <w:t>The future of blockchain</w:t>
      </w:r>
    </w:p>
    <w:p w14:paraId="0972AC80" w14:textId="77777777" w:rsidR="002B3BD7" w:rsidRPr="00B8238E" w:rsidRDefault="002B3BD7" w:rsidP="002B3BD7">
      <w:pPr>
        <w:rPr>
          <w:rStyle w:val="StyleUnderline"/>
        </w:rPr>
      </w:pPr>
      <w:r w:rsidRPr="00B8238E">
        <w:rPr>
          <w:rStyle w:val="StyleUnderline"/>
        </w:rPr>
        <w:t xml:space="preserve">In spite of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0F5067CB" w14:textId="77777777" w:rsidR="002B3BD7" w:rsidRPr="00D67E32" w:rsidRDefault="002B3BD7" w:rsidP="002B3BD7">
      <w:pPr>
        <w:rPr>
          <w:sz w:val="16"/>
        </w:rPr>
      </w:pPr>
      <w:r w:rsidRPr="00B8238E">
        <w:rPr>
          <w:rStyle w:val="StyleUnderline"/>
        </w:rPr>
        <w:t>It would be foolish to claim there are no barriers to blockchain′s development</w:t>
      </w:r>
      <w:r w:rsidRPr="00D67E32">
        <w:rPr>
          <w:sz w:val="16"/>
        </w:rPr>
        <w:t>,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technology, but makes this technology fragile to fluctuations in energy prices, with nodes likely to be located in jurisdictions with favourable energy prices, eroding the concept of decentralisation. 14 The relative novelty of blockchain has also meant a general lack of expertise to develop technology specifically for the legal industry.</w:t>
      </w:r>
    </w:p>
    <w:p w14:paraId="1AAAA08E" w14:textId="77777777" w:rsidR="002B3BD7" w:rsidRPr="00D67E32" w:rsidRDefault="002B3BD7" w:rsidP="002B3BD7">
      <w:pPr>
        <w:rPr>
          <w:sz w:val="16"/>
        </w:rPr>
      </w:pPr>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rsidRPr="00D67E32">
        <w:rPr>
          <w:sz w:val="16"/>
        </w:rP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rsidRPr="00D67E32">
        <w:rPr>
          <w:sz w:val="16"/>
        </w:rP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w:t>
      </w:r>
      <w:r w:rsidRPr="00FA2FB3">
        <w:rPr>
          <w:rStyle w:val="StyleUnderline"/>
          <w:highlight w:val="cyan"/>
        </w:rPr>
        <w:lastRenderedPageBreak/>
        <w:t xml:space="preserve">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FA2FB3">
        <w:rPr>
          <w:rStyle w:val="StyleUnderline"/>
          <w:highlight w:val="cyan"/>
        </w:rPr>
        <w:t>,</w:t>
      </w:r>
      <w:r w:rsidRPr="00B8238E">
        <w:rPr>
          <w:rStyle w:val="StyleUnderline"/>
        </w:rPr>
        <w:t xml:space="preserve"> </w:t>
      </w:r>
      <w:r w:rsidRPr="00B8238E">
        <w:rPr>
          <w:rStyle w:val="Emphasis"/>
        </w:rPr>
        <w:t>legislators</w:t>
      </w:r>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rsidRPr="00D67E32">
        <w:rPr>
          <w:sz w:val="16"/>
        </w:rPr>
        <w:t>.</w:t>
      </w:r>
    </w:p>
    <w:p w14:paraId="49456C0C" w14:textId="77777777" w:rsidR="002B3BD7" w:rsidRPr="00F23858" w:rsidRDefault="002B3BD7" w:rsidP="002B3BD7">
      <w:pPr>
        <w:pStyle w:val="Heading4"/>
      </w:pPr>
      <w:r>
        <w:t xml:space="preserve">The CP’s </w:t>
      </w:r>
      <w:r>
        <w:rPr>
          <w:u w:val="single"/>
        </w:rPr>
        <w:t>slow</w:t>
      </w:r>
    </w:p>
    <w:p w14:paraId="074ED324" w14:textId="77777777" w:rsidR="002B3BD7" w:rsidRPr="00895FA7" w:rsidRDefault="002B3BD7" w:rsidP="002B3BD7">
      <w:r w:rsidRPr="005536CC">
        <w:t xml:space="preserve">Gerald </w:t>
      </w:r>
      <w:r w:rsidRPr="00F23858">
        <w:rPr>
          <w:rStyle w:val="Style13ptBold"/>
        </w:rPr>
        <w:t>Steinberg 1</w:t>
      </w:r>
      <w:r w:rsidRPr="005536CC">
        <w:t>, Center for Strategic Studies, J</w:t>
      </w:r>
      <w:r>
        <w:t>erusalem Post, 9/21/2001, Lexis</w:t>
      </w:r>
    </w:p>
    <w:p w14:paraId="7606CA31" w14:textId="77777777" w:rsidR="002B3BD7" w:rsidRPr="00D67E32" w:rsidRDefault="002B3BD7" w:rsidP="002B3BD7">
      <w:pPr>
        <w:rPr>
          <w:sz w:val="16"/>
          <w:szCs w:val="20"/>
        </w:rPr>
      </w:pPr>
      <w:r w:rsidRPr="007D1E11">
        <w:rPr>
          <w:rStyle w:val="StyleUnderline"/>
          <w:szCs w:val="20"/>
          <w:highlight w:val="cyan"/>
          <w:shd w:val="clear" w:color="auto" w:fill="FF93C9"/>
        </w:rPr>
        <w:t xml:space="preserve">Instead of </w:t>
      </w:r>
      <w:r w:rsidRPr="007D1E11">
        <w:rPr>
          <w:rStyle w:val="Emphasis"/>
          <w:szCs w:val="20"/>
          <w:highlight w:val="cyan"/>
          <w:shd w:val="clear" w:color="auto" w:fill="FF93C9"/>
        </w:rPr>
        <w:t>time-consuming</w:t>
      </w:r>
      <w:r w:rsidRPr="007D1E11">
        <w:rPr>
          <w:rStyle w:val="StyleUnderline"/>
          <w:szCs w:val="20"/>
          <w:highlight w:val="cyan"/>
          <w:shd w:val="clear" w:color="auto" w:fill="FF93C9"/>
        </w:rPr>
        <w:t xml:space="preserve"> negotiations and</w:t>
      </w:r>
      <w:r w:rsidRPr="00F40132">
        <w:rPr>
          <w:rStyle w:val="StyleUnderline"/>
        </w:rPr>
        <w:t xml:space="preserve"> diplomatic </w:t>
      </w:r>
      <w:r w:rsidRPr="007D1E11">
        <w:rPr>
          <w:rStyle w:val="StyleUnderline"/>
          <w:szCs w:val="20"/>
          <w:highlight w:val="cyan"/>
          <w:shd w:val="clear" w:color="auto" w:fill="FF93C9"/>
        </w:rPr>
        <w:t>coalition building</w:t>
      </w:r>
      <w:r w:rsidRPr="00D67E32">
        <w:rPr>
          <w:sz w:val="16"/>
          <w:szCs w:val="20"/>
        </w:rPr>
        <w:t xml:space="preserve">, President </w:t>
      </w:r>
      <w:r w:rsidRPr="007D1E11">
        <w:rPr>
          <w:rStyle w:val="StyleUnderline"/>
          <w:szCs w:val="20"/>
          <w:highlight w:val="cyan"/>
          <w:shd w:val="clear" w:color="auto" w:fill="FF93C9"/>
        </w:rPr>
        <w:t>Bush</w:t>
      </w:r>
      <w:r w:rsidRPr="00D67E32">
        <w:rPr>
          <w:sz w:val="16"/>
          <w:szCs w:val="20"/>
        </w:rPr>
        <w:t xml:space="preserve">, as the leader of the world's only superpower </w:t>
      </w:r>
      <w:r w:rsidRPr="007D1E11">
        <w:rPr>
          <w:rStyle w:val="StyleUnderline"/>
          <w:szCs w:val="20"/>
          <w:highlight w:val="cyan"/>
          <w:shd w:val="clear" w:color="auto" w:fill="FF93C9"/>
        </w:rPr>
        <w:t>needs to demonstrate</w:t>
      </w:r>
      <w:r w:rsidRPr="007D1E11">
        <w:rPr>
          <w:rStyle w:val="StyleUnderline"/>
        </w:rPr>
        <w:t xml:space="preserve"> </w:t>
      </w:r>
      <w:r w:rsidRPr="00AD40CE">
        <w:rPr>
          <w:rStyle w:val="StyleUnderline"/>
          <w:szCs w:val="20"/>
        </w:rPr>
        <w:t xml:space="preserve">his </w:t>
      </w:r>
      <w:r w:rsidRPr="007D1E11">
        <w:rPr>
          <w:rStyle w:val="StyleUnderline"/>
          <w:szCs w:val="20"/>
          <w:highlight w:val="cyan"/>
          <w:shd w:val="clear" w:color="auto" w:fill="FF93C9"/>
        </w:rPr>
        <w:t>determination</w:t>
      </w:r>
      <w:r w:rsidRPr="007D1E11">
        <w:rPr>
          <w:rStyle w:val="StyleUnderline"/>
        </w:rPr>
        <w:t xml:space="preserve"> </w:t>
      </w:r>
      <w:r w:rsidRPr="00AD40CE">
        <w:rPr>
          <w:rStyle w:val="StyleUnderline"/>
          <w:szCs w:val="20"/>
        </w:rPr>
        <w:t xml:space="preserve">and power </w:t>
      </w:r>
      <w:r w:rsidRPr="007D1E11">
        <w:rPr>
          <w:rStyle w:val="StyleUnderline"/>
          <w:szCs w:val="20"/>
          <w:highlight w:val="cyan"/>
          <w:shd w:val="clear" w:color="auto" w:fill="FF93C9"/>
        </w:rPr>
        <w:t xml:space="preserve">through </w:t>
      </w:r>
      <w:r w:rsidRPr="007D1E11">
        <w:rPr>
          <w:rStyle w:val="Emphasis"/>
          <w:szCs w:val="20"/>
          <w:highlight w:val="cyan"/>
          <w:shd w:val="clear" w:color="auto" w:fill="FF93C9"/>
        </w:rPr>
        <w:t>clear action</w:t>
      </w:r>
      <w:r w:rsidRPr="00D67E32">
        <w:rPr>
          <w:sz w:val="16"/>
          <w:szCs w:val="20"/>
        </w:rPr>
        <w:t xml:space="preserve">. This does not mean that long-standing allies such as NATO (including Turkey) and partners such as Israel, Japan, South Korea, Taiwan, India and even Russia and China should be ignored. </w:t>
      </w:r>
      <w:r w:rsidRPr="007D1E11">
        <w:rPr>
          <w:rStyle w:val="StyleUnderline"/>
          <w:szCs w:val="20"/>
          <w:highlight w:val="cyan"/>
          <w:shd w:val="clear" w:color="auto" w:fill="FF93C9"/>
        </w:rPr>
        <w:t>Consultation</w:t>
      </w:r>
      <w:r w:rsidRPr="007D1E11">
        <w:rPr>
          <w:rStyle w:val="StyleUnderline"/>
        </w:rPr>
        <w:t xml:space="preserve"> </w:t>
      </w:r>
      <w:r w:rsidRPr="00AD40CE">
        <w:rPr>
          <w:rStyle w:val="StyleUnderline"/>
          <w:szCs w:val="20"/>
        </w:rPr>
        <w:t xml:space="preserve">and cooperation </w:t>
      </w:r>
      <w:r w:rsidRPr="007D1E11">
        <w:rPr>
          <w:rStyle w:val="StyleUnderline"/>
          <w:szCs w:val="20"/>
          <w:highlight w:val="cyan"/>
          <w:shd w:val="clear" w:color="auto" w:fill="FF93C9"/>
        </w:rPr>
        <w:t>are important, but the US must</w:t>
      </w:r>
      <w:r w:rsidRPr="007D1E11">
        <w:rPr>
          <w:rStyle w:val="StyleUnderline"/>
        </w:rPr>
        <w:t xml:space="preserve"> </w:t>
      </w:r>
      <w:r w:rsidRPr="00AD40CE">
        <w:rPr>
          <w:rStyle w:val="StyleUnderline"/>
          <w:szCs w:val="20"/>
        </w:rPr>
        <w:t xml:space="preserve">also </w:t>
      </w:r>
      <w:r w:rsidRPr="007D1E11">
        <w:rPr>
          <w:rStyle w:val="StyleUnderline"/>
          <w:szCs w:val="20"/>
          <w:highlight w:val="cyan"/>
          <w:shd w:val="clear" w:color="auto" w:fill="FF93C9"/>
        </w:rPr>
        <w:t>provide</w:t>
      </w:r>
      <w:r w:rsidRPr="00F40132">
        <w:rPr>
          <w:rStyle w:val="StyleUnderline"/>
        </w:rPr>
        <w:t xml:space="preserve"> an </w:t>
      </w:r>
      <w:r w:rsidRPr="007D1E11">
        <w:rPr>
          <w:rStyle w:val="Emphasis"/>
          <w:szCs w:val="20"/>
          <w:highlight w:val="cyan"/>
          <w:shd w:val="clear" w:color="auto" w:fill="FF93C9"/>
        </w:rPr>
        <w:t>unambiguous lead</w:t>
      </w:r>
      <w:r w:rsidRPr="00D67E32">
        <w:rPr>
          <w:sz w:val="16"/>
          <w:szCs w:val="20"/>
        </w:rPr>
        <w:t>. Those states that are serious about anti-terrorist policies will follow, including Egypt, Saudi Arabia, Jordan, Kuwait and many other Arab and Islamic countries which are themselves threatened by fundamentalist Islamic terror.</w:t>
      </w:r>
    </w:p>
    <w:p w14:paraId="68E329E5" w14:textId="77777777" w:rsidR="002B3BD7" w:rsidRPr="00217332" w:rsidRDefault="002B3BD7" w:rsidP="002B3BD7">
      <w:pPr>
        <w:pStyle w:val="Heading4"/>
        <w:rPr>
          <w:rFonts w:cs="Times New Roman"/>
        </w:rPr>
      </w:pPr>
      <w:r w:rsidRPr="00217332">
        <w:rPr>
          <w:rFonts w:cs="Times New Roman"/>
        </w:rPr>
        <w:t xml:space="preserve">The CP’s process sends a </w:t>
      </w:r>
      <w:r w:rsidRPr="00217332">
        <w:rPr>
          <w:rFonts w:cs="Times New Roman"/>
          <w:u w:val="single"/>
        </w:rPr>
        <w:t>watered down</w:t>
      </w:r>
      <w:r w:rsidRPr="00217332">
        <w:rPr>
          <w:rFonts w:cs="Times New Roman"/>
        </w:rPr>
        <w:t xml:space="preserve"> signal</w:t>
      </w:r>
    </w:p>
    <w:p w14:paraId="6DCB1A11" w14:textId="77777777" w:rsidR="002B3BD7" w:rsidRPr="00217332" w:rsidRDefault="002B3BD7" w:rsidP="002B3BD7">
      <w:pPr>
        <w:rPr>
          <w:rStyle w:val="StyleUnderline"/>
          <w:rFonts w:eastAsia="Calibri"/>
          <w:b/>
          <w:sz w:val="24"/>
          <w:u w:val="thick"/>
        </w:rPr>
      </w:pPr>
      <w:r w:rsidRPr="00217332">
        <w:t xml:space="preserve">Tobias </w:t>
      </w:r>
      <w:r w:rsidRPr="00AE3253">
        <w:rPr>
          <w:rStyle w:val="Style13ptBold"/>
        </w:rPr>
        <w:t>Harris 3</w:t>
      </w:r>
      <w:r w:rsidRPr="00217332">
        <w:t>, Editor</w:t>
      </w:r>
      <w:r>
        <w:t xml:space="preserve"> at</w:t>
      </w:r>
      <w:r w:rsidRPr="00217332">
        <w:t xml:space="preserve"> Concord Bridge Magazine, </w:t>
      </w:r>
      <w:r>
        <w:t>“</w:t>
      </w:r>
      <w:r w:rsidRPr="00217332">
        <w:t>Gulliver Unbound</w:t>
      </w:r>
      <w:r>
        <w:t>”</w:t>
      </w:r>
      <w:r w:rsidRPr="00217332">
        <w:t>, Concord Bridge Magazine, 5</w:t>
      </w:r>
      <w:r>
        <w:t>/</w:t>
      </w:r>
      <w:r w:rsidRPr="00217332">
        <w:t>20</w:t>
      </w:r>
      <w:r>
        <w:t>/2003</w:t>
      </w:r>
      <w:r w:rsidRPr="00217332">
        <w:t>, http://people.brandeis.edu/~cbmag/Articles/2003%20May/Gulliver%20unbound-%20May%202003.pdf</w:t>
      </w:r>
    </w:p>
    <w:p w14:paraId="23B40340" w14:textId="77777777" w:rsidR="002B3BD7" w:rsidRDefault="002B3BD7" w:rsidP="002B3BD7">
      <w:pPr>
        <w:rPr>
          <w:szCs w:val="18"/>
        </w:rPr>
      </w:pPr>
      <w:r w:rsidRPr="00217332">
        <w:rPr>
          <w:rStyle w:val="StyleUnderline"/>
        </w:rPr>
        <w:t>At what point does</w:t>
      </w:r>
      <w:r w:rsidRPr="00217332">
        <w:rPr>
          <w:szCs w:val="18"/>
        </w:rPr>
        <w:t xml:space="preserve"> asymmetrical </w:t>
      </w:r>
      <w:r w:rsidRPr="00217332">
        <w:rPr>
          <w:rStyle w:val="StyleUnderline"/>
        </w:rPr>
        <w:t>multilateralism</w:t>
      </w:r>
      <w:r w:rsidRPr="00217332">
        <w:rPr>
          <w:szCs w:val="18"/>
        </w:rPr>
        <w:t xml:space="preserve"> cease being multilateral and </w:t>
      </w:r>
      <w:r w:rsidRPr="00217332">
        <w:rPr>
          <w:rStyle w:val="StyleUnderline"/>
        </w:rPr>
        <w:t>become the mediocre acting to restrain the supremely capable</w:t>
      </w:r>
      <w:r w:rsidRPr="00217332">
        <w:rPr>
          <w:sz w:val="18"/>
          <w:szCs w:val="18"/>
        </w:rPr>
        <w:t xml:space="preserve">? </w:t>
      </w:r>
      <w:r w:rsidRPr="00217332">
        <w:rPr>
          <w:sz w:val="12"/>
          <w:szCs w:val="18"/>
        </w:rPr>
        <w:t xml:space="preserve">Beyond the gross inequality of capabilities, however, lies the political challenge of security multilateralism. During the 1990s, the use of force, even multilateral force, became increasingly unpopular in the international community. International efforts were organized, but for more limited objectives than during the cold war. International security initiatives in the Balkans, for example, were purely reactive. Rather than clearly identifying the threat posed by Slobodan Milosevic and acting decisively to eliminate that threat, the international community dithered, and when it did act in Bosnia and Kosovo, it merely sought to bring Milosevic back to the negotiating table. The Iraq crisis shows </w:t>
      </w:r>
      <w:r w:rsidRPr="00217332">
        <w:rPr>
          <w:bCs/>
          <w:sz w:val="12"/>
          <w:szCs w:val="18"/>
        </w:rPr>
        <w:t xml:space="preserve">how deep-seated the aversion to power </w:t>
      </w:r>
      <w:r w:rsidRPr="00217332">
        <w:rPr>
          <w:sz w:val="12"/>
          <w:szCs w:val="18"/>
        </w:rPr>
        <w:t>is within the international community. Various governments and their citizenries, despite being presented with a vast array of evidence of Iraqi proliferative activities in violation of more than a dozen UN Security Council resolutions issued since the end of the Gulf War in 1991, adamantly opposed any use of force in response to Hussein’s recalcitrance. The most extreme case was Germany, which unilaterally declared that it would not support the use of force against Iraq even if sanctioned by the United Nations. The protests that crowded the streets of the world’s major cities demonstrated the extent to which the international community has come to disdain the use of force in international relations. There are several possible explanations as to why force (or hard power) has become so objectionable to international opinion. Among these explanations is the development of an international norm against the aggressive use of force; a reply based on the impotency of much of the world in the face of America’s overwhelming military superiority; and anti-Americanism that has accompanied the unipolar moment, signifying that opposition is more to the American unilateral use of force rather than to any use of force per se. Reality probably lies somewhere in the midst of these options. Clearly the rise of legalized institutions within the Free World since the end of World War II has delegitimized the use of force, as nations have come to view institutions as more capable of resolving international disputes than force-of-arms. Force has become bête noire especially among the nations of Europe, who, through the European Union, have seen the supposed bounty of institutionalized multilateral cooperation. To them, force is the bluntest tool in the foreign policy toolbox, often causing more problems than it solves.</w:t>
      </w:r>
      <w:r w:rsidRPr="00217332">
        <w:rPr>
          <w:sz w:val="16"/>
          <w:szCs w:val="18"/>
        </w:rPr>
        <w:t xml:space="preserve"> </w:t>
      </w:r>
      <w:r w:rsidRPr="00217332">
        <w:rPr>
          <w:rStyle w:val="StyleUnderline"/>
        </w:rPr>
        <w:t xml:space="preserve">Engagement and </w:t>
      </w:r>
      <w:r w:rsidRPr="00217332">
        <w:rPr>
          <w:rStyle w:val="StyleUnderline"/>
          <w:highlight w:val="cyan"/>
        </w:rPr>
        <w:t xml:space="preserve">discussion are seen as </w:t>
      </w:r>
      <w:r w:rsidRPr="00FA1725">
        <w:rPr>
          <w:rStyle w:val="Emphasis"/>
          <w:highlight w:val="cyan"/>
        </w:rPr>
        <w:t>soft</w:t>
      </w:r>
      <w:r w:rsidRPr="00217332">
        <w:rPr>
          <w:rStyle w:val="StyleUnderline"/>
        </w:rPr>
        <w:t>er tools</w:t>
      </w:r>
      <w:r w:rsidRPr="00217332">
        <w:rPr>
          <w:szCs w:val="18"/>
        </w:rPr>
        <w:t xml:space="preserve"> </w:t>
      </w:r>
      <w:r w:rsidRPr="00217332">
        <w:rPr>
          <w:sz w:val="14"/>
          <w:szCs w:val="18"/>
        </w:rPr>
        <w:t xml:space="preserve">that ensure an equitable outcome for those involved, forestalling war and its attendant train of miseries, including civilian casualties, refugee flows and economic disruption. The international community and many Americans view the associated costs of war as far outweighing any benefits of military action, and thus nations must go to great length to avoid international conflict. In short, </w:t>
      </w:r>
      <w:r w:rsidRPr="00217332">
        <w:rPr>
          <w:rStyle w:val="StyleUnderline"/>
          <w:highlight w:val="cyan"/>
        </w:rPr>
        <w:t>multilateralism</w:t>
      </w:r>
      <w:r w:rsidRPr="00217332">
        <w:rPr>
          <w:szCs w:val="18"/>
        </w:rPr>
        <w:t xml:space="preserve"> is Europeanism writ large, as pointed out by Robert Kagan in Of Paradise and Power. It </w:t>
      </w:r>
      <w:r w:rsidRPr="00217332">
        <w:rPr>
          <w:rStyle w:val="StyleUnderline"/>
          <w:highlight w:val="cyan"/>
        </w:rPr>
        <w:t>is consensus-driven</w:t>
      </w:r>
      <w:r w:rsidRPr="00217332">
        <w:rPr>
          <w:szCs w:val="18"/>
        </w:rPr>
        <w:t xml:space="preserve"> because, after all, consensus means no one loses. </w:t>
      </w:r>
      <w:r w:rsidRPr="00217332">
        <w:rPr>
          <w:rStyle w:val="StyleUnderline"/>
          <w:highlight w:val="cyan"/>
        </w:rPr>
        <w:t xml:space="preserve">But consensus </w:t>
      </w:r>
      <w:r w:rsidRPr="00217332">
        <w:rPr>
          <w:rStyle w:val="Emphasis"/>
          <w:highlight w:val="cyan"/>
        </w:rPr>
        <w:t>precludes</w:t>
      </w:r>
      <w:r w:rsidRPr="00217332">
        <w:rPr>
          <w:rStyle w:val="StyleUnderline"/>
        </w:rPr>
        <w:t xml:space="preserve"> the possibility of </w:t>
      </w:r>
      <w:r w:rsidRPr="00217332">
        <w:rPr>
          <w:rStyle w:val="Emphasis"/>
          <w:highlight w:val="cyan"/>
        </w:rPr>
        <w:t>firm</w:t>
      </w:r>
      <w:r w:rsidRPr="00217332">
        <w:rPr>
          <w:szCs w:val="18"/>
        </w:rPr>
        <w:t xml:space="preserve"> moral </w:t>
      </w:r>
      <w:r w:rsidRPr="00217332">
        <w:rPr>
          <w:rStyle w:val="Emphasis"/>
          <w:highlight w:val="cyan"/>
        </w:rPr>
        <w:t>positions</w:t>
      </w:r>
      <w:r w:rsidRPr="00217332">
        <w:rPr>
          <w:rStyle w:val="StyleUnderline"/>
          <w:highlight w:val="cyan"/>
        </w:rPr>
        <w:t>, as decisions reflect</w:t>
      </w:r>
      <w:r w:rsidRPr="00217332">
        <w:rPr>
          <w:rStyle w:val="StyleUnderline"/>
        </w:rPr>
        <w:t xml:space="preserve"> the </w:t>
      </w:r>
      <w:r w:rsidRPr="00217332">
        <w:rPr>
          <w:rStyle w:val="StyleUnderline"/>
          <w:highlight w:val="cyan"/>
        </w:rPr>
        <w:t xml:space="preserve">lowest-common denominator </w:t>
      </w:r>
      <w:r w:rsidRPr="00217332">
        <w:rPr>
          <w:rStyle w:val="StyleUnderline"/>
        </w:rPr>
        <w:t>among actors</w:t>
      </w:r>
      <w:r w:rsidRPr="00217332">
        <w:rPr>
          <w:szCs w:val="18"/>
        </w:rPr>
        <w:t xml:space="preserve">. </w:t>
      </w:r>
      <w:r w:rsidRPr="00217332">
        <w:rPr>
          <w:sz w:val="14"/>
          <w:szCs w:val="18"/>
        </w:rPr>
        <w:t xml:space="preserve">American foreign policy has long had a moralistic strain that seeks to improve the world, by force if necessary. Decisions are not made between two relatively equivalent choices but between what is right and wrong. Thus unless America can convince the international community to accept the virtues of its moral stances, </w:t>
      </w:r>
      <w:r w:rsidRPr="00217332">
        <w:rPr>
          <w:rStyle w:val="StyleUnderline"/>
          <w:highlight w:val="cyan"/>
        </w:rPr>
        <w:t>multilateralism necessarily entails</w:t>
      </w:r>
      <w:r w:rsidRPr="00217332">
        <w:rPr>
          <w:bCs/>
          <w:szCs w:val="18"/>
        </w:rPr>
        <w:t xml:space="preserve"> moral </w:t>
      </w:r>
      <w:r w:rsidRPr="00217332">
        <w:rPr>
          <w:rStyle w:val="StyleUnderline"/>
          <w:highlight w:val="cyan"/>
        </w:rPr>
        <w:t xml:space="preserve">equivocation and </w:t>
      </w:r>
      <w:r w:rsidRPr="00217332">
        <w:rPr>
          <w:rStyle w:val="Emphasis"/>
          <w:highlight w:val="cyan"/>
        </w:rPr>
        <w:t>watered down</w:t>
      </w:r>
      <w:r w:rsidRPr="00217332">
        <w:rPr>
          <w:rStyle w:val="StyleUnderline"/>
          <w:highlight w:val="cyan"/>
        </w:rPr>
        <w:t xml:space="preserve"> positions</w:t>
      </w:r>
      <w:r w:rsidRPr="00217332">
        <w:rPr>
          <w:szCs w:val="18"/>
        </w:rPr>
        <w:t xml:space="preserve">. </w:t>
      </w:r>
    </w:p>
    <w:p w14:paraId="7034C6ED" w14:textId="77777777" w:rsidR="002B3BD7" w:rsidRPr="00AD40CE" w:rsidRDefault="002B3BD7" w:rsidP="002B3BD7">
      <w:pPr>
        <w:pStyle w:val="Heading4"/>
      </w:pPr>
      <w:r>
        <w:t>CP causes rising expectations---turns the net-benefit</w:t>
      </w:r>
    </w:p>
    <w:p w14:paraId="33C058AD" w14:textId="77777777" w:rsidR="002B3BD7" w:rsidRPr="005B4519" w:rsidRDefault="002B3BD7" w:rsidP="002B3BD7">
      <w:pPr>
        <w:rPr>
          <w:sz w:val="18"/>
          <w:szCs w:val="18"/>
        </w:rPr>
      </w:pPr>
      <w:r w:rsidRPr="00F40132">
        <w:t>Pat</w:t>
      </w:r>
      <w:r>
        <w:t xml:space="preserve"> </w:t>
      </w:r>
      <w:r w:rsidRPr="00F23858">
        <w:rPr>
          <w:rStyle w:val="Style13ptBold"/>
        </w:rPr>
        <w:t>Clark 4</w:t>
      </w:r>
      <w:r>
        <w:t xml:space="preserve">, </w:t>
      </w:r>
      <w:r w:rsidRPr="00F40132">
        <w:t>Editor and Partner for the Parr Partnership</w:t>
      </w:r>
      <w:r>
        <w:t>,</w:t>
      </w:r>
      <w:r w:rsidRPr="00F40132">
        <w:t xml:space="preserve"> Green Business Strategies Assistance</w:t>
      </w:r>
      <w:r>
        <w:t>,</w:t>
      </w:r>
      <w:r w:rsidRPr="00F40132">
        <w:t xml:space="preserve"> http://www.sust.org/pdf/housing.pdf</w:t>
      </w:r>
    </w:p>
    <w:p w14:paraId="7516B1F2" w14:textId="77777777" w:rsidR="002B3BD7" w:rsidRPr="00D67E32" w:rsidRDefault="002B3BD7" w:rsidP="002B3BD7">
      <w:pPr>
        <w:rPr>
          <w:sz w:val="16"/>
        </w:rPr>
      </w:pPr>
      <w:r w:rsidRPr="00F23858">
        <w:rPr>
          <w:rStyle w:val="StyleUnderline"/>
        </w:rPr>
        <w:t xml:space="preserve">The </w:t>
      </w:r>
      <w:r w:rsidRPr="00F23858">
        <w:rPr>
          <w:rStyle w:val="StyleUnderline"/>
          <w:highlight w:val="cyan"/>
        </w:rPr>
        <w:t>problem with consultation is</w:t>
      </w:r>
      <w:r w:rsidRPr="00F23858">
        <w:rPr>
          <w:rStyle w:val="StyleUnderline"/>
        </w:rPr>
        <w:t xml:space="preserve"> that </w:t>
      </w:r>
      <w:r w:rsidRPr="00F23858">
        <w:rPr>
          <w:rStyle w:val="StyleUnderline"/>
          <w:highlight w:val="cyan"/>
        </w:rPr>
        <w:t>where</w:t>
      </w:r>
      <w:r w:rsidRPr="00F23858">
        <w:rPr>
          <w:rStyle w:val="StyleUnderline"/>
        </w:rPr>
        <w:t xml:space="preserve"> it has </w:t>
      </w:r>
      <w:r w:rsidRPr="00F23858">
        <w:rPr>
          <w:rStyle w:val="StyleUnderline"/>
          <w:highlight w:val="cyan"/>
        </w:rPr>
        <w:t>not</w:t>
      </w:r>
      <w:r w:rsidRPr="00F23858">
        <w:rPr>
          <w:rStyle w:val="StyleUnderline"/>
        </w:rPr>
        <w:t xml:space="preserve"> been </w:t>
      </w:r>
      <w:r w:rsidRPr="00F23858">
        <w:rPr>
          <w:rStyle w:val="StyleUnderline"/>
          <w:highlight w:val="cyan"/>
        </w:rPr>
        <w:t>carried out before it will</w:t>
      </w:r>
      <w:r w:rsidRPr="00F23858">
        <w:rPr>
          <w:rStyle w:val="StyleUnderline"/>
        </w:rPr>
        <w:t xml:space="preserve"> often </w:t>
      </w:r>
      <w:r w:rsidRPr="00F23858">
        <w:rPr>
          <w:rStyle w:val="StyleUnderline"/>
          <w:highlight w:val="cyan"/>
        </w:rPr>
        <w:t>raise</w:t>
      </w:r>
      <w:r w:rsidRPr="00F23858">
        <w:rPr>
          <w:rStyle w:val="StyleUnderline"/>
        </w:rPr>
        <w:t xml:space="preserve"> initial </w:t>
      </w:r>
      <w:r w:rsidRPr="00F23858">
        <w:rPr>
          <w:rStyle w:val="StyleUnderline"/>
          <w:highlight w:val="cyan"/>
        </w:rPr>
        <w:t xml:space="preserve">suspicion about </w:t>
      </w:r>
      <w:r w:rsidRPr="00F23858">
        <w:rPr>
          <w:rStyle w:val="Emphasis"/>
          <w:highlight w:val="cyan"/>
        </w:rPr>
        <w:t>motives</w:t>
      </w:r>
      <w:r w:rsidRPr="00F23858">
        <w:rPr>
          <w:rStyle w:val="StyleUnderline"/>
          <w:highlight w:val="cyan"/>
        </w:rPr>
        <w:t xml:space="preserve"> and</w:t>
      </w:r>
      <w:r w:rsidRPr="00F23858">
        <w:rPr>
          <w:rStyle w:val="StyleUnderline"/>
        </w:rPr>
        <w:t xml:space="preserve"> the commitment to </w:t>
      </w:r>
      <w:r w:rsidRPr="00F23858">
        <w:rPr>
          <w:rStyle w:val="Emphasis"/>
          <w:highlight w:val="cyan"/>
        </w:rPr>
        <w:t>follow through</w:t>
      </w:r>
      <w:r w:rsidRPr="00D67E32">
        <w:rPr>
          <w:sz w:val="16"/>
        </w:rPr>
        <w:t xml:space="preserve">. Also where consultation has been begun, </w:t>
      </w:r>
      <w:r w:rsidRPr="00F23858">
        <w:rPr>
          <w:rStyle w:val="StyleUnderline"/>
          <w:highlight w:val="cyan"/>
        </w:rPr>
        <w:t>people</w:t>
      </w:r>
      <w:r w:rsidRPr="00F23858">
        <w:rPr>
          <w:rStyle w:val="StyleUnderline"/>
        </w:rPr>
        <w:t xml:space="preserve"> will become used to being </w:t>
      </w:r>
      <w:r w:rsidRPr="00F23858">
        <w:rPr>
          <w:rStyle w:val="StyleUnderline"/>
          <w:highlight w:val="cyan"/>
        </w:rPr>
        <w:t>involved</w:t>
      </w:r>
      <w:r w:rsidRPr="00F23858">
        <w:rPr>
          <w:rStyle w:val="StyleUnderline"/>
        </w:rPr>
        <w:t xml:space="preserve"> and </w:t>
      </w:r>
      <w:r w:rsidRPr="00F23858">
        <w:rPr>
          <w:rStyle w:val="StyleUnderline"/>
          <w:highlight w:val="cyan"/>
        </w:rPr>
        <w:t>will</w:t>
      </w:r>
      <w:r w:rsidRPr="00F23858">
        <w:rPr>
          <w:rStyle w:val="StyleUnderline"/>
        </w:rPr>
        <w:t xml:space="preserve"> come to </w:t>
      </w:r>
      <w:r w:rsidRPr="00F23858">
        <w:rPr>
          <w:rStyle w:val="StyleUnderline"/>
          <w:highlight w:val="cyan"/>
        </w:rPr>
        <w:t xml:space="preserve">expect </w:t>
      </w:r>
      <w:r w:rsidRPr="00F23858">
        <w:rPr>
          <w:rStyle w:val="Emphasis"/>
          <w:highlight w:val="cyan"/>
        </w:rPr>
        <w:t>ongoing</w:t>
      </w:r>
      <w:r w:rsidRPr="00F23858">
        <w:rPr>
          <w:rStyle w:val="StyleUnderline"/>
          <w:highlight w:val="cyan"/>
        </w:rPr>
        <w:t xml:space="preserve"> consultation</w:t>
      </w:r>
      <w:r w:rsidRPr="00F23858">
        <w:rPr>
          <w:rStyle w:val="StyleUnderline"/>
        </w:rPr>
        <w:t xml:space="preserve"> as a matter of course</w:t>
      </w:r>
      <w:r w:rsidRPr="00D67E32">
        <w:rPr>
          <w:sz w:val="16"/>
        </w:rPr>
        <w:t xml:space="preserve">. So </w:t>
      </w:r>
      <w:r w:rsidRPr="00F23858">
        <w:rPr>
          <w:rStyle w:val="StyleUnderline"/>
        </w:rPr>
        <w:t xml:space="preserve">while engaging with people and groups can be valuable, it is not a short-term process and </w:t>
      </w:r>
      <w:r w:rsidRPr="00F23858">
        <w:rPr>
          <w:rStyle w:val="StyleUnderline"/>
          <w:highlight w:val="cyan"/>
        </w:rPr>
        <w:t>it is not something</w:t>
      </w:r>
      <w:r w:rsidRPr="00F23858">
        <w:rPr>
          <w:rStyle w:val="StyleUnderline"/>
        </w:rPr>
        <w:t xml:space="preserve"> that is </w:t>
      </w:r>
      <w:r w:rsidRPr="00F23858">
        <w:rPr>
          <w:rStyle w:val="StyleUnderline"/>
          <w:highlight w:val="cyan"/>
        </w:rPr>
        <w:t xml:space="preserve">easy to simply </w:t>
      </w:r>
      <w:r w:rsidRPr="00F23858">
        <w:rPr>
          <w:rStyle w:val="Emphasis"/>
          <w:highlight w:val="cyan"/>
        </w:rPr>
        <w:t>switch on and off</w:t>
      </w:r>
      <w:r w:rsidRPr="00D67E32">
        <w:rPr>
          <w:sz w:val="16"/>
        </w:rPr>
        <w:t xml:space="preserve">. </w:t>
      </w:r>
    </w:p>
    <w:p w14:paraId="26B5C986" w14:textId="77777777" w:rsidR="007204A0" w:rsidRPr="00CE0C68" w:rsidRDefault="007204A0" w:rsidP="007204A0">
      <w:pPr>
        <w:pStyle w:val="Heading4"/>
        <w:rPr>
          <w:rFonts w:cs="Times New Roman"/>
        </w:rPr>
      </w:pPr>
      <w:r w:rsidRPr="00CE0C68">
        <w:rPr>
          <w:rFonts w:cs="Times New Roman"/>
        </w:rPr>
        <w:lastRenderedPageBreak/>
        <w:t>No cyber war or retaliation</w:t>
      </w:r>
    </w:p>
    <w:p w14:paraId="2700CE6E" w14:textId="77777777" w:rsidR="007204A0" w:rsidRPr="00CE0C68" w:rsidRDefault="007204A0" w:rsidP="007204A0">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64FC2701" w14:textId="77777777" w:rsidR="007204A0" w:rsidRPr="00CE0C68" w:rsidRDefault="007204A0" w:rsidP="007204A0">
      <w:pPr>
        <w:rPr>
          <w:sz w:val="16"/>
        </w:rPr>
      </w:pPr>
      <w:r w:rsidRPr="00CE0C68">
        <w:rPr>
          <w:sz w:val="16"/>
        </w:rPr>
        <w:t xml:space="preserve">For the regular person on the street, the term ‘cyber war’ is more likely to bring to mind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3871316C" w14:textId="77777777" w:rsidR="007204A0" w:rsidRPr="00CE0C68" w:rsidRDefault="007204A0" w:rsidP="007204A0">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6981D0D4" w14:textId="77777777" w:rsidR="007204A0" w:rsidRPr="00CE0C68" w:rsidRDefault="007204A0" w:rsidP="007204A0">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343531A1" w14:textId="77777777" w:rsidR="007204A0" w:rsidRPr="00CE0C68" w:rsidRDefault="007204A0" w:rsidP="007204A0">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77BDB471" w14:textId="77777777" w:rsidR="007204A0" w:rsidRPr="00CE0C68" w:rsidRDefault="007204A0" w:rsidP="007204A0">
      <w:pPr>
        <w:rPr>
          <w:sz w:val="12"/>
          <w:szCs w:val="18"/>
        </w:rPr>
      </w:pPr>
      <w:r w:rsidRPr="00CE0C68">
        <w:rPr>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43C053C7" w14:textId="77777777" w:rsidR="007204A0" w:rsidRPr="00CE0C68" w:rsidRDefault="007204A0" w:rsidP="007204A0">
      <w:pPr>
        <w:rPr>
          <w:sz w:val="12"/>
          <w:szCs w:val="18"/>
        </w:rPr>
      </w:pPr>
      <w:r w:rsidRPr="00CE0C68">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445AD588" w14:textId="77777777" w:rsidR="007204A0" w:rsidRPr="00CE0C68" w:rsidRDefault="007204A0" w:rsidP="007204A0">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6BBE8CE2" w14:textId="77777777" w:rsidR="007204A0" w:rsidRPr="00CE0C68" w:rsidRDefault="007204A0" w:rsidP="007204A0">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082FA913" w14:textId="77777777" w:rsidR="007204A0" w:rsidRPr="00CE0C68" w:rsidRDefault="007204A0" w:rsidP="007204A0">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2775F1D4" w14:textId="77777777" w:rsidR="007204A0" w:rsidRPr="00CE0C68" w:rsidRDefault="007204A0" w:rsidP="007204A0">
      <w:pPr>
        <w:rPr>
          <w:sz w:val="12"/>
          <w:szCs w:val="18"/>
        </w:rPr>
      </w:pPr>
      <w:r w:rsidRPr="00CE0C68">
        <w:rPr>
          <w:sz w:val="12"/>
          <w:szCs w:val="18"/>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w:t>
      </w:r>
    </w:p>
    <w:p w14:paraId="72CB2722" w14:textId="77777777" w:rsidR="007204A0" w:rsidRPr="00CE0C68" w:rsidRDefault="007204A0" w:rsidP="007204A0">
      <w:pPr>
        <w:rPr>
          <w:sz w:val="12"/>
          <w:szCs w:val="18"/>
        </w:rPr>
      </w:pPr>
      <w:r w:rsidRPr="00CE0C68">
        <w:rPr>
          <w:sz w:val="12"/>
          <w:szCs w:val="18"/>
        </w:rPr>
        <w:t>They are cheap: When compared to Nuclear weapons, there are only a handful of nations globally that can afford the technology to create a nuclear weapon.</w:t>
      </w:r>
    </w:p>
    <w:p w14:paraId="76A92A60" w14:textId="77777777" w:rsidR="007204A0" w:rsidRPr="00CE0C68" w:rsidRDefault="007204A0" w:rsidP="007204A0">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52CB9BC9" w14:textId="77777777" w:rsidR="007204A0" w:rsidRPr="00CE0C68" w:rsidRDefault="007204A0" w:rsidP="007204A0">
      <w:pPr>
        <w:rPr>
          <w:sz w:val="12"/>
          <w:szCs w:val="18"/>
        </w:rPr>
      </w:pPr>
      <w:r w:rsidRPr="00CE0C68">
        <w:rPr>
          <w:sz w:val="12"/>
          <w:szCs w:val="18"/>
        </w:rPr>
        <w:t>They can be dialled-up or dialled-down relatively easily. A ballistic missile, the force of the explosion cannot be adjusted as easily as a DDOS attack. A DDOS attack can be adjusted to last an hour, a few days or a few weeks.</w:t>
      </w:r>
    </w:p>
    <w:p w14:paraId="6824520C" w14:textId="77777777" w:rsidR="007204A0" w:rsidRPr="00CE0C68" w:rsidRDefault="007204A0" w:rsidP="007204A0">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546C8301" w14:textId="77777777" w:rsidR="007204A0" w:rsidRPr="00CE0C68" w:rsidRDefault="007204A0" w:rsidP="007204A0">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t>
      </w:r>
      <w:r w:rsidRPr="00CE0C68">
        <w:rPr>
          <w:rStyle w:val="StyleUnderline"/>
        </w:rPr>
        <w:lastRenderedPageBreak/>
        <w:t>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61EAA5BD" w14:textId="77777777" w:rsidR="007204A0" w:rsidRPr="00CE0C68" w:rsidRDefault="007204A0" w:rsidP="007204A0">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01E51E7A" w14:textId="77777777" w:rsidR="007204A0" w:rsidRPr="00CE0C68" w:rsidRDefault="007204A0" w:rsidP="007204A0">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4DDB99F0" w14:textId="00725D01" w:rsidR="007204A0" w:rsidRDefault="007204A0" w:rsidP="007204A0">
      <w:pPr>
        <w:pStyle w:val="Heading3"/>
      </w:pPr>
      <w:r>
        <w:lastRenderedPageBreak/>
        <w:t>Courts DA---2AC</w:t>
      </w:r>
    </w:p>
    <w:p w14:paraId="13C8F63A" w14:textId="77777777" w:rsidR="007204A0" w:rsidRDefault="007204A0" w:rsidP="007204A0">
      <w:pPr>
        <w:pStyle w:val="Heading4"/>
      </w:pPr>
      <w:r>
        <w:t>Popular decisions don’t build capital</w:t>
      </w:r>
    </w:p>
    <w:p w14:paraId="1F9AC060" w14:textId="77777777" w:rsidR="007204A0" w:rsidRDefault="007204A0" w:rsidP="007204A0">
      <w:r w:rsidRPr="0072032C">
        <w:rPr>
          <w:rStyle w:val="Style13ptBold"/>
        </w:rPr>
        <w:t>Gibson 15 –</w:t>
      </w:r>
      <w:r>
        <w:t xml:space="preserve"> James L. Gibson, Professor of Government at Washington University in St. Louis, and Michael J. Nelson, Professor in the Department of Political Science and Affiliate Law Faculty at Pennsylvania State University, “Is the U.S. Supreme Court's Legitimacy Grounded in Performance Satisfaction and Ideology?”, American Journal of Political Science, Volume 59, Issue 1, January, Wiley</w:t>
      </w:r>
    </w:p>
    <w:p w14:paraId="4C72A9F7" w14:textId="3E669308" w:rsidR="007204A0" w:rsidRPr="00820802" w:rsidRDefault="007204A0" w:rsidP="007204A0">
      <w:pPr>
        <w:rPr>
          <w:sz w:val="16"/>
        </w:rPr>
      </w:pPr>
      <w:r w:rsidRPr="00820802">
        <w:rPr>
          <w:sz w:val="16"/>
        </w:rPr>
        <w:t xml:space="preserve">An even broader question arising from the experiment is not addressed by the authors: What are the long-term effects of displeasing decisions on individual-level evaluations of the Supreme Court? </w:t>
      </w:r>
      <w:r w:rsidRPr="00AA327D">
        <w:rPr>
          <w:rStyle w:val="StyleUnderline"/>
          <w:highlight w:val="cyan"/>
        </w:rPr>
        <w:t>Do “good” decisions balance out “bad”</w:t>
      </w:r>
      <w:r w:rsidRPr="0072032C">
        <w:rPr>
          <w:rStyle w:val="StyleUnderline"/>
        </w:rPr>
        <w:t xml:space="preserve"> decisions </w:t>
      </w:r>
      <w:r w:rsidRPr="00C37320">
        <w:rPr>
          <w:rStyle w:val="StyleUnderline"/>
        </w:rPr>
        <w:t xml:space="preserve">in the mind of the public, </w:t>
      </w:r>
      <w:r w:rsidRPr="00AA327D">
        <w:rPr>
          <w:rStyle w:val="StyleUnderline"/>
          <w:highlight w:val="cyan"/>
        </w:rPr>
        <w:t>or do</w:t>
      </w:r>
      <w:r w:rsidRPr="0072032C">
        <w:rPr>
          <w:rStyle w:val="StyleUnderline"/>
        </w:rPr>
        <w:t xml:space="preserve"> the effects of </w:t>
      </w:r>
      <w:r w:rsidRPr="00AA327D">
        <w:rPr>
          <w:rStyle w:val="StyleUnderline"/>
          <w:highlight w:val="cyan"/>
        </w:rPr>
        <w:t xml:space="preserve">displeasing decisions </w:t>
      </w:r>
      <w:r w:rsidRPr="00AA327D">
        <w:rPr>
          <w:rStyle w:val="Emphasis"/>
          <w:highlight w:val="cyan"/>
        </w:rPr>
        <w:t>overwhelm</w:t>
      </w:r>
      <w:r w:rsidRPr="0072032C">
        <w:rPr>
          <w:rStyle w:val="StyleUnderline"/>
        </w:rPr>
        <w:t xml:space="preserve"> those of pleasing decisions?</w:t>
      </w:r>
      <w:r w:rsidRPr="00820802">
        <w:rPr>
          <w:sz w:val="16"/>
        </w:rPr>
        <w:t xml:space="preserve">20 We recognize that </w:t>
      </w:r>
      <w:r w:rsidRPr="0072032C">
        <w:rPr>
          <w:rStyle w:val="StyleUnderline"/>
        </w:rPr>
        <w:t xml:space="preserve">conventional wisdom on </w:t>
      </w:r>
      <w:r w:rsidRPr="00AA327D">
        <w:rPr>
          <w:rStyle w:val="StyleUnderline"/>
          <w:highlight w:val="cyan"/>
        </w:rPr>
        <w:t xml:space="preserve">the </w:t>
      </w:r>
      <w:r w:rsidRPr="00AA327D">
        <w:rPr>
          <w:rStyle w:val="Emphasis"/>
          <w:sz w:val="24"/>
          <w:highlight w:val="cyan"/>
        </w:rPr>
        <w:t>psychology of negativity</w:t>
      </w:r>
      <w:r w:rsidRPr="00AA327D">
        <w:rPr>
          <w:rStyle w:val="StyleUnderline"/>
          <w:sz w:val="24"/>
          <w:highlight w:val="cyan"/>
        </w:rPr>
        <w:t xml:space="preserve"> </w:t>
      </w:r>
      <w:r w:rsidRPr="00AA327D">
        <w:rPr>
          <w:rStyle w:val="StyleUnderline"/>
          <w:highlight w:val="cyan"/>
        </w:rPr>
        <w:t>suggests</w:t>
      </w:r>
      <w:r w:rsidRPr="0072032C">
        <w:rPr>
          <w:rStyle w:val="StyleUnderline"/>
        </w:rPr>
        <w:t xml:space="preserve"> that </w:t>
      </w:r>
      <w:r w:rsidRPr="00AA327D">
        <w:rPr>
          <w:rStyle w:val="StyleUnderline"/>
          <w:highlight w:val="cyan"/>
        </w:rPr>
        <w:t>displeasing</w:t>
      </w:r>
      <w:r w:rsidRPr="0072032C">
        <w:rPr>
          <w:rStyle w:val="StyleUnderline"/>
        </w:rPr>
        <w:t xml:space="preserve"> judicial </w:t>
      </w:r>
      <w:r w:rsidRPr="00AA327D">
        <w:rPr>
          <w:rStyle w:val="StyleUnderline"/>
          <w:highlight w:val="cyan"/>
        </w:rPr>
        <w:t xml:space="preserve">decisions have a </w:t>
      </w:r>
      <w:r w:rsidRPr="00AA327D">
        <w:rPr>
          <w:rStyle w:val="Emphasis"/>
          <w:highlight w:val="cyan"/>
        </w:rPr>
        <w:t>stronger</w:t>
      </w:r>
      <w:r w:rsidRPr="0072032C">
        <w:rPr>
          <w:rStyle w:val="Emphasis"/>
        </w:rPr>
        <w:t xml:space="preserve"> negative </w:t>
      </w:r>
      <w:r w:rsidRPr="00AA327D">
        <w:rPr>
          <w:rStyle w:val="Emphasis"/>
          <w:highlight w:val="cyan"/>
        </w:rPr>
        <w:t>impact</w:t>
      </w:r>
      <w:r w:rsidRPr="00DB2B18">
        <w:rPr>
          <w:rStyle w:val="StyleUnderline"/>
        </w:rPr>
        <w:t xml:space="preserve"> than the positive impact of pleasing judicial decisions</w:t>
      </w:r>
      <w:r w:rsidRPr="00820802">
        <w:rPr>
          <w:sz w:val="16"/>
        </w:rPr>
        <w:t xml:space="preserve"> (Mondak and Smithey 1997). </w:t>
      </w:r>
      <w:r w:rsidRPr="0072032C">
        <w:rPr>
          <w:rStyle w:val="StyleUnderline"/>
        </w:rPr>
        <w:t xml:space="preserve">For example, </w:t>
      </w:r>
      <w:r w:rsidRPr="00AA327D">
        <w:rPr>
          <w:rStyle w:val="StyleUnderline"/>
          <w:highlight w:val="cyan"/>
        </w:rPr>
        <w:t>Grosskopf</w:t>
      </w:r>
      <w:r w:rsidRPr="0072032C">
        <w:rPr>
          <w:rStyle w:val="StyleUnderline"/>
        </w:rPr>
        <w:t xml:space="preserve"> and Mondak</w:t>
      </w:r>
      <w:r w:rsidRPr="00820802">
        <w:rPr>
          <w:sz w:val="16"/>
        </w:rPr>
        <w:t xml:space="preserve"> (1998), </w:t>
      </w:r>
      <w:r w:rsidRPr="00AA327D">
        <w:rPr>
          <w:rStyle w:val="StyleUnderline"/>
          <w:highlight w:val="cyan"/>
        </w:rPr>
        <w:t>analyzing</w:t>
      </w:r>
      <w:r w:rsidRPr="0072032C">
        <w:rPr>
          <w:rStyle w:val="StyleUnderline"/>
        </w:rPr>
        <w:t xml:space="preserve"> public </w:t>
      </w:r>
      <w:r w:rsidRPr="00AA327D">
        <w:rPr>
          <w:rStyle w:val="StyleUnderline"/>
          <w:highlight w:val="cyan"/>
        </w:rPr>
        <w:t>response to</w:t>
      </w:r>
      <w:r w:rsidRPr="0072032C">
        <w:rPr>
          <w:rStyle w:val="StyleUnderline"/>
        </w:rPr>
        <w:t xml:space="preserve"> two </w:t>
      </w:r>
      <w:r w:rsidRPr="00AA327D">
        <w:rPr>
          <w:rStyle w:val="Emphasis"/>
          <w:highlight w:val="cyan"/>
        </w:rPr>
        <w:t>highly publicized</w:t>
      </w:r>
      <w:r w:rsidRPr="0072032C">
        <w:rPr>
          <w:rStyle w:val="StyleUnderline"/>
        </w:rPr>
        <w:t xml:space="preserve"> Supreme </w:t>
      </w:r>
      <w:r w:rsidRPr="00DB2B18">
        <w:rPr>
          <w:rStyle w:val="StyleUnderline"/>
        </w:rPr>
        <w:t xml:space="preserve">Court </w:t>
      </w:r>
      <w:r w:rsidRPr="00AA327D">
        <w:rPr>
          <w:rStyle w:val="StyleUnderline"/>
          <w:highlight w:val="cyan"/>
        </w:rPr>
        <w:t>decisions, found</w:t>
      </w:r>
      <w:r w:rsidRPr="0072032C">
        <w:rPr>
          <w:rStyle w:val="StyleUnderline"/>
        </w:rPr>
        <w:t xml:space="preserve"> that </w:t>
      </w:r>
      <w:r w:rsidRPr="00AA327D">
        <w:rPr>
          <w:rStyle w:val="StyleUnderline"/>
          <w:highlight w:val="cyan"/>
        </w:rPr>
        <w:t>confidence</w:t>
      </w:r>
      <w:r w:rsidRPr="0072032C">
        <w:rPr>
          <w:rStyle w:val="StyleUnderline"/>
        </w:rPr>
        <w:t xml:space="preserve"> in the Court </w:t>
      </w:r>
      <w:r w:rsidRPr="00AA327D">
        <w:rPr>
          <w:rStyle w:val="StyleUnderline"/>
          <w:highlight w:val="cyan"/>
        </w:rPr>
        <w:t>declined among individuals who disapproved</w:t>
      </w:r>
      <w:r w:rsidRPr="0072032C">
        <w:rPr>
          <w:rStyle w:val="StyleUnderline"/>
        </w:rPr>
        <w:t xml:space="preserve"> of both decisions </w:t>
      </w:r>
      <w:r w:rsidRPr="00AA327D">
        <w:rPr>
          <w:rStyle w:val="Emphasis"/>
          <w:sz w:val="24"/>
          <w:highlight w:val="cyan"/>
        </w:rPr>
        <w:t>as well as among individuals who approved</w:t>
      </w:r>
      <w:r w:rsidRPr="00AA327D">
        <w:rPr>
          <w:rStyle w:val="StyleUnderline"/>
          <w:highlight w:val="cyan"/>
        </w:rPr>
        <w:t xml:space="preserve"> of one</w:t>
      </w:r>
      <w:r w:rsidRPr="0072032C">
        <w:rPr>
          <w:rStyle w:val="StyleUnderline"/>
        </w:rPr>
        <w:t xml:space="preserve"> decision </w:t>
      </w:r>
      <w:r w:rsidRPr="00AA327D">
        <w:rPr>
          <w:rStyle w:val="StyleUnderline"/>
          <w:highlight w:val="cyan"/>
        </w:rPr>
        <w:t>while disapproving</w:t>
      </w:r>
      <w:r w:rsidRPr="0072032C">
        <w:rPr>
          <w:rStyle w:val="StyleUnderline"/>
        </w:rPr>
        <w:t xml:space="preserve"> of </w:t>
      </w:r>
      <w:r w:rsidRPr="00AA327D">
        <w:rPr>
          <w:rStyle w:val="StyleUnderline"/>
          <w:highlight w:val="cyan"/>
        </w:rPr>
        <w:t>the other. Displeasing decisions</w:t>
      </w:r>
      <w:r w:rsidRPr="0072032C">
        <w:rPr>
          <w:rStyle w:val="StyleUnderline"/>
        </w:rPr>
        <w:t xml:space="preserve"> seemed to </w:t>
      </w:r>
      <w:r w:rsidRPr="00AA327D">
        <w:rPr>
          <w:rStyle w:val="StyleUnderline"/>
          <w:highlight w:val="cyan"/>
        </w:rPr>
        <w:t xml:space="preserve">have </w:t>
      </w:r>
      <w:r w:rsidRPr="00AA327D">
        <w:rPr>
          <w:rStyle w:val="Emphasis"/>
          <w:sz w:val="24"/>
          <w:highlight w:val="cyan"/>
        </w:rPr>
        <w:t>greater consequences</w:t>
      </w:r>
      <w:r w:rsidRPr="0072032C">
        <w:rPr>
          <w:rStyle w:val="StyleUnderline"/>
          <w:sz w:val="24"/>
        </w:rPr>
        <w:t xml:space="preserve"> </w:t>
      </w:r>
      <w:r w:rsidRPr="0072032C">
        <w:rPr>
          <w:rStyle w:val="StyleUnderline"/>
        </w:rPr>
        <w:t>than pleasing decisions</w:t>
      </w:r>
      <w:r w:rsidRPr="00820802">
        <w:rPr>
          <w:sz w:val="16"/>
        </w:rPr>
        <w:t>.</w:t>
      </w:r>
    </w:p>
    <w:p w14:paraId="30AE0274" w14:textId="77777777" w:rsidR="007204A0" w:rsidRDefault="007204A0" w:rsidP="007204A0">
      <w:pPr>
        <w:pStyle w:val="Heading4"/>
        <w:rPr>
          <w:u w:val="single"/>
        </w:rPr>
      </w:pPr>
      <w:r>
        <w:t xml:space="preserve">Antitrust is </w:t>
      </w:r>
      <w:r>
        <w:rPr>
          <w:u w:val="single"/>
        </w:rPr>
        <w:t>unpopular</w:t>
      </w:r>
      <w:r>
        <w:t xml:space="preserve"> BUT </w:t>
      </w:r>
      <w:r>
        <w:rPr>
          <w:u w:val="single"/>
        </w:rPr>
        <w:t>irrelevant</w:t>
      </w:r>
    </w:p>
    <w:p w14:paraId="1EA0E14D" w14:textId="77777777" w:rsidR="007204A0" w:rsidRPr="0083641C" w:rsidRDefault="007204A0" w:rsidP="007204A0">
      <w:r>
        <w:t xml:space="preserve">Claude </w:t>
      </w:r>
      <w:r w:rsidRPr="0059606B">
        <w:rPr>
          <w:rStyle w:val="Style13ptBold"/>
        </w:rPr>
        <w:t>Marx 21</w:t>
      </w:r>
      <w:r>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1CF0138D" w14:textId="77777777" w:rsidR="007204A0" w:rsidRPr="0059606B" w:rsidRDefault="007204A0" w:rsidP="007204A0">
      <w:pPr>
        <w:rPr>
          <w:sz w:val="16"/>
        </w:rPr>
      </w:pPr>
      <w:r w:rsidRPr="0059606B">
        <w:rPr>
          <w:sz w:val="16"/>
        </w:rPr>
        <w:t xml:space="preserve">But </w:t>
      </w:r>
      <w:r w:rsidRPr="0083641C">
        <w:rPr>
          <w:rStyle w:val="StyleUnderline"/>
        </w:rPr>
        <w:t xml:space="preserve">the </w:t>
      </w:r>
      <w:r w:rsidRPr="00702031">
        <w:rPr>
          <w:rStyle w:val="StyleUnderline"/>
          <w:highlight w:val="cyan"/>
        </w:rPr>
        <w:t xml:space="preserve">public is </w:t>
      </w:r>
      <w:r w:rsidRPr="00702031">
        <w:rPr>
          <w:rStyle w:val="Emphasis"/>
          <w:highlight w:val="cyan"/>
        </w:rPr>
        <w:t>less certain</w:t>
      </w:r>
      <w:r w:rsidRPr="00702031">
        <w:rPr>
          <w:rStyle w:val="StyleUnderline"/>
          <w:highlight w:val="cyan"/>
        </w:rPr>
        <w:t xml:space="preserve"> about </w:t>
      </w:r>
      <w:r w:rsidRPr="00702031">
        <w:rPr>
          <w:rStyle w:val="Emphasis"/>
          <w:highlight w:val="cyan"/>
        </w:rPr>
        <w:t>remedies</w:t>
      </w:r>
      <w:r w:rsidRPr="0059606B">
        <w:rPr>
          <w:sz w:val="16"/>
        </w:rPr>
        <w:t>.</w:t>
      </w:r>
    </w:p>
    <w:p w14:paraId="412AD420" w14:textId="77777777" w:rsidR="007204A0" w:rsidRPr="0059606B" w:rsidRDefault="007204A0" w:rsidP="007204A0">
      <w:pPr>
        <w:rPr>
          <w:sz w:val="16"/>
        </w:rPr>
      </w:pPr>
      <w:r w:rsidRPr="0059606B">
        <w:rPr>
          <w:sz w:val="16"/>
        </w:rPr>
        <w:t xml:space="preserve">A June Morning Consult poll for Chamber of Progress, a Democratic-leaning pro technology organization, found that </w:t>
      </w:r>
      <w:r w:rsidRPr="00702031">
        <w:rPr>
          <w:rStyle w:val="StyleUnderline"/>
          <w:highlight w:val="cyan"/>
        </w:rPr>
        <w:t>53 percent</w:t>
      </w:r>
      <w:r w:rsidRPr="0059606B">
        <w:rPr>
          <w:sz w:val="16"/>
        </w:rPr>
        <w:t xml:space="preserve"> of 2,000 registered voters </w:t>
      </w:r>
      <w:r w:rsidRPr="00702031">
        <w:rPr>
          <w:rStyle w:val="StyleUnderline"/>
          <w:highlight w:val="cyan"/>
        </w:rPr>
        <w:t>supported</w:t>
      </w:r>
      <w:r w:rsidRPr="0083641C">
        <w:rPr>
          <w:rStyle w:val="StyleUnderline"/>
        </w:rPr>
        <w:t xml:space="preserve"> more </w:t>
      </w:r>
      <w:r w:rsidRPr="00702031">
        <w:rPr>
          <w:rStyle w:val="StyleUnderline"/>
          <w:highlight w:val="cyan"/>
        </w:rPr>
        <w:t>regulation</w:t>
      </w:r>
      <w:r w:rsidRPr="0083641C">
        <w:rPr>
          <w:rStyle w:val="StyleUnderline"/>
        </w:rPr>
        <w:t xml:space="preserve"> of large tech firms. </w:t>
      </w:r>
      <w:r w:rsidRPr="00702031">
        <w:rPr>
          <w:rStyle w:val="StyleUnderline"/>
          <w:highlight w:val="cyan"/>
        </w:rPr>
        <w:t>But</w:t>
      </w:r>
      <w:r w:rsidRPr="0083641C">
        <w:rPr>
          <w:rStyle w:val="StyleUnderline"/>
        </w:rPr>
        <w:t xml:space="preserve"> the </w:t>
      </w:r>
      <w:r w:rsidRPr="00702031">
        <w:rPr>
          <w:rStyle w:val="StyleUnderline"/>
          <w:highlight w:val="cyan"/>
        </w:rPr>
        <w:t xml:space="preserve">number </w:t>
      </w:r>
      <w:r w:rsidRPr="00702031">
        <w:rPr>
          <w:rStyle w:val="Emphasis"/>
          <w:highlight w:val="cyan"/>
        </w:rPr>
        <w:t>dropped</w:t>
      </w:r>
      <w:r w:rsidRPr="0059606B">
        <w:rPr>
          <w:sz w:val="16"/>
        </w:rPr>
        <w:t xml:space="preserve"> to 39 percent </w:t>
      </w:r>
      <w:r w:rsidRPr="00702031">
        <w:rPr>
          <w:rStyle w:val="StyleUnderline"/>
          <w:highlight w:val="cyan"/>
        </w:rPr>
        <w:t>when people were informed</w:t>
      </w:r>
      <w:r w:rsidRPr="0083641C">
        <w:rPr>
          <w:rStyle w:val="StyleUnderline"/>
        </w:rPr>
        <w:t xml:space="preserve"> that some of the </w:t>
      </w:r>
      <w:r w:rsidRPr="00702031">
        <w:rPr>
          <w:rStyle w:val="StyleUnderline"/>
          <w:highlight w:val="cyan"/>
        </w:rPr>
        <w:t>changes</w:t>
      </w:r>
      <w:r w:rsidRPr="0083641C">
        <w:rPr>
          <w:rStyle w:val="StyleUnderline"/>
        </w:rPr>
        <w:t xml:space="preserve"> might </w:t>
      </w:r>
      <w:r w:rsidRPr="00702031">
        <w:rPr>
          <w:rStyle w:val="StyleUnderline"/>
          <w:highlight w:val="cyan"/>
        </w:rPr>
        <w:t>result in fewer offerings</w:t>
      </w:r>
      <w:r w:rsidRPr="0083641C">
        <w:rPr>
          <w:rStyle w:val="StyleUnderline"/>
        </w:rPr>
        <w:t xml:space="preserve"> to consumers</w:t>
      </w:r>
      <w:r w:rsidRPr="0059606B">
        <w:rPr>
          <w:sz w:val="16"/>
        </w:rPr>
        <w:t>.</w:t>
      </w:r>
    </w:p>
    <w:p w14:paraId="2318A98B" w14:textId="77777777" w:rsidR="007204A0" w:rsidRPr="0059606B" w:rsidRDefault="007204A0" w:rsidP="007204A0">
      <w:pPr>
        <w:rPr>
          <w:sz w:val="16"/>
        </w:rPr>
      </w:pPr>
      <w:r w:rsidRPr="0059606B">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042CEBC7" w14:textId="77777777" w:rsidR="007204A0" w:rsidRPr="0059606B" w:rsidRDefault="007204A0" w:rsidP="007204A0">
      <w:pPr>
        <w:rPr>
          <w:sz w:val="16"/>
        </w:rPr>
      </w:pPr>
      <w:r w:rsidRPr="0059606B">
        <w:rPr>
          <w:sz w:val="16"/>
        </w:rPr>
        <w:t xml:space="preserve">University of Virginia political scientist Larry Sabato told FTCWatch that </w:t>
      </w:r>
      <w:r w:rsidRPr="00702031">
        <w:rPr>
          <w:rStyle w:val="Emphasis"/>
          <w:sz w:val="24"/>
          <w:szCs w:val="26"/>
          <w:highlight w:val="cyan"/>
        </w:rPr>
        <w:t>most</w:t>
      </w:r>
      <w:r w:rsidRPr="0083641C">
        <w:rPr>
          <w:rStyle w:val="Emphasis"/>
          <w:sz w:val="24"/>
          <w:szCs w:val="26"/>
        </w:rPr>
        <w:t xml:space="preserve"> policy </w:t>
      </w:r>
      <w:r w:rsidRPr="00702031">
        <w:rPr>
          <w:rStyle w:val="Emphasis"/>
          <w:sz w:val="24"/>
          <w:szCs w:val="26"/>
          <w:highlight w:val="cyan"/>
        </w:rPr>
        <w:t>issues don’t</w:t>
      </w:r>
      <w:r w:rsidRPr="0083641C">
        <w:rPr>
          <w:rStyle w:val="Emphasis"/>
          <w:sz w:val="24"/>
          <w:szCs w:val="26"/>
        </w:rPr>
        <w:t xml:space="preserve"> by themselves </w:t>
      </w:r>
      <w:r w:rsidRPr="00702031">
        <w:rPr>
          <w:rStyle w:val="Emphasis"/>
          <w:sz w:val="24"/>
          <w:szCs w:val="26"/>
          <w:highlight w:val="cyan"/>
        </w:rPr>
        <w:t>influence election outcomes</w:t>
      </w:r>
      <w:r w:rsidRPr="0059606B">
        <w:rPr>
          <w:sz w:val="16"/>
          <w:szCs w:val="26"/>
        </w:rPr>
        <w:t xml:space="preserve"> </w:t>
      </w:r>
      <w:r w:rsidRPr="0059606B">
        <w:rPr>
          <w:sz w:val="16"/>
        </w:rPr>
        <w:t>but are part of an overall image that voters have.</w:t>
      </w:r>
    </w:p>
    <w:p w14:paraId="4A5DE033" w14:textId="77777777" w:rsidR="007204A0" w:rsidRPr="0059606B" w:rsidRDefault="007204A0" w:rsidP="007204A0">
      <w:pPr>
        <w:rPr>
          <w:sz w:val="16"/>
        </w:rPr>
      </w:pPr>
      <w:r w:rsidRPr="0059606B">
        <w:rPr>
          <w:sz w:val="16"/>
        </w:rPr>
        <w:t xml:space="preserve">“They contribute to how people feel about parties and individuals. And that’s important in these very partisan times. So it reinforces the Democrats’ image as skeptical of Big Tech. </w:t>
      </w:r>
      <w:r w:rsidRPr="00702031">
        <w:rPr>
          <w:rStyle w:val="Emphasis"/>
          <w:sz w:val="24"/>
          <w:szCs w:val="26"/>
          <w:highlight w:val="cyan"/>
        </w:rPr>
        <w:t>It won’t have a great effect on</w:t>
      </w:r>
      <w:r w:rsidRPr="0083641C">
        <w:rPr>
          <w:rStyle w:val="Emphasis"/>
          <w:sz w:val="24"/>
          <w:szCs w:val="26"/>
        </w:rPr>
        <w:t xml:space="preserve"> the </w:t>
      </w:r>
      <w:r w:rsidRPr="00702031">
        <w:rPr>
          <w:rStyle w:val="Emphasis"/>
          <w:sz w:val="24"/>
          <w:szCs w:val="26"/>
          <w:highlight w:val="cyan"/>
        </w:rPr>
        <w:t>2022</w:t>
      </w:r>
      <w:r w:rsidRPr="0083641C">
        <w:rPr>
          <w:rStyle w:val="Emphasis"/>
          <w:sz w:val="24"/>
          <w:szCs w:val="26"/>
        </w:rPr>
        <w:t xml:space="preserve"> election</w:t>
      </w:r>
      <w:r w:rsidRPr="0059606B">
        <w:rPr>
          <w:sz w:val="16"/>
        </w:rPr>
        <w:t>, but the impact isn’t non-existent either,” he said.</w:t>
      </w:r>
    </w:p>
    <w:p w14:paraId="0E6ED321" w14:textId="77777777" w:rsidR="007204A0" w:rsidRPr="0059606B" w:rsidRDefault="007204A0" w:rsidP="007204A0">
      <w:pPr>
        <w:rPr>
          <w:sz w:val="16"/>
        </w:rPr>
      </w:pPr>
      <w:r w:rsidRPr="0059606B">
        <w:rPr>
          <w:sz w:val="16"/>
        </w:rPr>
        <w:t>Paul Swanson, an antitrust partner at Holland &amp; Hart, thinks the effectiveness of the initiatives by the administration will depend on messaging.</w:t>
      </w:r>
    </w:p>
    <w:p w14:paraId="4CA66138" w14:textId="77777777" w:rsidR="007204A0" w:rsidRDefault="007204A0" w:rsidP="007204A0">
      <w:pPr>
        <w:rPr>
          <w:sz w:val="16"/>
        </w:rPr>
      </w:pPr>
      <w:r w:rsidRPr="0059606B">
        <w:rPr>
          <w:sz w:val="16"/>
        </w:rPr>
        <w:t>“</w:t>
      </w:r>
      <w:r w:rsidRPr="0059606B">
        <w:rPr>
          <w:rStyle w:val="StyleUnderline"/>
        </w:rPr>
        <w:t xml:space="preserve">The issues of competition and </w:t>
      </w:r>
      <w:r w:rsidRPr="00702031">
        <w:rPr>
          <w:rStyle w:val="StyleUnderline"/>
          <w:highlight w:val="cyan"/>
        </w:rPr>
        <w:t xml:space="preserve">antitrust are </w:t>
      </w:r>
      <w:r w:rsidRPr="00702031">
        <w:rPr>
          <w:rStyle w:val="Emphasis"/>
          <w:highlight w:val="cyan"/>
        </w:rPr>
        <w:t>abstract</w:t>
      </w:r>
      <w:r w:rsidRPr="0059606B">
        <w:rPr>
          <w:sz w:val="16"/>
        </w:rPr>
        <w:t>, and the administration is wise to issue a list of how people are affected,” he said. “</w:t>
      </w:r>
      <w:r w:rsidRPr="0059606B">
        <w:rPr>
          <w:rStyle w:val="StyleUnderline"/>
        </w:rPr>
        <w:t xml:space="preserve">But it will be </w:t>
      </w:r>
      <w:r w:rsidRPr="00702031">
        <w:rPr>
          <w:rStyle w:val="Emphasis"/>
          <w:highlight w:val="cyan"/>
        </w:rPr>
        <w:t>really hard</w:t>
      </w:r>
      <w:r w:rsidRPr="00702031">
        <w:rPr>
          <w:rStyle w:val="StyleUnderline"/>
          <w:highlight w:val="cyan"/>
        </w:rPr>
        <w:t xml:space="preserve"> to</w:t>
      </w:r>
      <w:r w:rsidRPr="0059606B">
        <w:rPr>
          <w:rStyle w:val="StyleUnderline"/>
        </w:rPr>
        <w:t xml:space="preserve"> make it </w:t>
      </w:r>
      <w:r w:rsidRPr="00702031">
        <w:rPr>
          <w:rStyle w:val="Emphasis"/>
          <w:highlight w:val="cyan"/>
        </w:rPr>
        <w:t>resonate</w:t>
      </w:r>
      <w:r w:rsidRPr="0059606B">
        <w:rPr>
          <w:rStyle w:val="StyleUnderline"/>
        </w:rPr>
        <w:t xml:space="preserve"> with people. Even though people think tech is too big, they love their iPhone, they love Facebook</w:t>
      </w:r>
      <w:r w:rsidRPr="0059606B">
        <w:rPr>
          <w:sz w:val="16"/>
        </w:rPr>
        <w:t>. However, there are many areas where the average American feels the pinch, and if the administration can say ‘if companies get too big, it locks you in and limits choices and raises prices,’ that could work with some voters.”</w:t>
      </w:r>
    </w:p>
    <w:p w14:paraId="25EC7F15" w14:textId="77777777" w:rsidR="007204A0" w:rsidRPr="00921ACE" w:rsidRDefault="007204A0" w:rsidP="007204A0">
      <w:pPr>
        <w:pStyle w:val="Heading4"/>
      </w:pPr>
      <w:r>
        <w:t xml:space="preserve">Especially </w:t>
      </w:r>
      <w:r>
        <w:rPr>
          <w:u w:val="single"/>
        </w:rPr>
        <w:t>blockchain</w:t>
      </w:r>
      <w:r>
        <w:t>---no one cares</w:t>
      </w:r>
    </w:p>
    <w:p w14:paraId="7CD40505" w14:textId="77777777" w:rsidR="007204A0" w:rsidRDefault="007204A0" w:rsidP="007204A0">
      <w:r>
        <w:t xml:space="preserve">Phil </w:t>
      </w:r>
      <w:r w:rsidRPr="00EF686C">
        <w:rPr>
          <w:rStyle w:val="Style13ptBold"/>
        </w:rPr>
        <w:t>Hall 21</w:t>
      </w:r>
      <w:r>
        <w:t xml:space="preserve">, Staff Writer at Bezinga, Former UN Radio Reporter, “A Crypto-What? Poll Finds 1 In 10 Americans Unfamiliar With Cryptocurrencies”, Bezinga, 2/20/2021, </w:t>
      </w:r>
      <w:r>
        <w:lastRenderedPageBreak/>
        <w:t>https://www.benzinga.com/markets/cryptocurrency/21/02/19748051/a-crypto-what-poll-finds-1-in-10-americans-unfamiliar-with-cryptocurrencies</w:t>
      </w:r>
    </w:p>
    <w:p w14:paraId="6CD17A17" w14:textId="77777777" w:rsidR="007204A0" w:rsidRPr="00EF686C" w:rsidRDefault="007204A0" w:rsidP="007204A0">
      <w:pPr>
        <w:rPr>
          <w:sz w:val="16"/>
        </w:rPr>
      </w:pPr>
      <w:r w:rsidRPr="00EF686C">
        <w:rPr>
          <w:sz w:val="16"/>
        </w:rPr>
        <w:t xml:space="preserve">More than </w:t>
      </w:r>
      <w:r w:rsidRPr="00597823">
        <w:rPr>
          <w:rStyle w:val="StyleUnderline"/>
          <w:highlight w:val="cyan"/>
        </w:rPr>
        <w:t>one in 10</w:t>
      </w:r>
      <w:r w:rsidRPr="00EF686C">
        <w:rPr>
          <w:sz w:val="16"/>
        </w:rPr>
        <w:t xml:space="preserve"> Americans </w:t>
      </w:r>
      <w:r w:rsidRPr="00597823">
        <w:rPr>
          <w:rStyle w:val="StyleUnderline"/>
          <w:highlight w:val="cyan"/>
        </w:rPr>
        <w:t xml:space="preserve">are </w:t>
      </w:r>
      <w:r w:rsidRPr="00597823">
        <w:rPr>
          <w:rStyle w:val="Emphasis"/>
          <w:highlight w:val="cyan"/>
        </w:rPr>
        <w:t>unfamiliar</w:t>
      </w:r>
      <w:r w:rsidRPr="00597823">
        <w:rPr>
          <w:rStyle w:val="StyleUnderline"/>
          <w:highlight w:val="cyan"/>
        </w:rPr>
        <w:t xml:space="preserve"> with </w:t>
      </w:r>
      <w:r w:rsidRPr="00597823">
        <w:rPr>
          <w:rStyle w:val="Emphasis"/>
          <w:highlight w:val="cyan"/>
        </w:rPr>
        <w:t>crypto</w:t>
      </w:r>
      <w:r w:rsidRPr="00EF686C">
        <w:rPr>
          <w:sz w:val="16"/>
        </w:rPr>
        <w:t>currencies, according to a new Harris Poll conducted on behalf of Bloomberg.</w:t>
      </w:r>
    </w:p>
    <w:p w14:paraId="3B45A623" w14:textId="77777777" w:rsidR="007204A0" w:rsidRPr="00EF686C" w:rsidRDefault="007204A0" w:rsidP="007204A0">
      <w:pPr>
        <w:rPr>
          <w:sz w:val="16"/>
        </w:rPr>
      </w:pPr>
      <w:r w:rsidRPr="00EF686C">
        <w:rPr>
          <w:sz w:val="16"/>
        </w:rPr>
        <w:t xml:space="preserve">What Happened: In a survey of 1,984 adults polled between Feb. 12-14, </w:t>
      </w:r>
      <w:r w:rsidRPr="00597823">
        <w:rPr>
          <w:rStyle w:val="StyleUnderline"/>
          <w:highlight w:val="cyan"/>
        </w:rPr>
        <w:t>nearly half</w:t>
      </w:r>
      <w:r w:rsidRPr="00EF686C">
        <w:rPr>
          <w:sz w:val="16"/>
        </w:rPr>
        <w:t xml:space="preserve"> of the respondents said only that they'd </w:t>
      </w:r>
      <w:r w:rsidRPr="00597823">
        <w:rPr>
          <w:rStyle w:val="StyleUnderline"/>
          <w:highlight w:val="cyan"/>
        </w:rPr>
        <w:t>heard</w:t>
      </w:r>
      <w:r w:rsidRPr="00EF686C">
        <w:rPr>
          <w:rStyle w:val="StyleUnderline"/>
        </w:rPr>
        <w:t xml:space="preserve"> of </w:t>
      </w:r>
      <w:r w:rsidRPr="00597823">
        <w:rPr>
          <w:rStyle w:val="Emphasis"/>
          <w:highlight w:val="cyan"/>
        </w:rPr>
        <w:t>some</w:t>
      </w:r>
      <w:r w:rsidRPr="00EF686C">
        <w:rPr>
          <w:sz w:val="16"/>
        </w:rPr>
        <w:t xml:space="preserve"> of the coins, such as Bitcoin (BTC) and Ethereum (ETH). </w:t>
      </w:r>
      <w:r w:rsidRPr="00597823">
        <w:rPr>
          <w:rStyle w:val="StyleUnderline"/>
          <w:highlight w:val="cyan"/>
        </w:rPr>
        <w:t xml:space="preserve">Only </w:t>
      </w:r>
      <w:r w:rsidRPr="00597823">
        <w:rPr>
          <w:rStyle w:val="Emphasis"/>
          <w:highlight w:val="cyan"/>
        </w:rPr>
        <w:t>16%</w:t>
      </w:r>
      <w:r w:rsidRPr="00EF686C">
        <w:rPr>
          <w:sz w:val="16"/>
        </w:rPr>
        <w:t xml:space="preserve"> of respondents said they </w:t>
      </w:r>
      <w:r w:rsidRPr="00597823">
        <w:rPr>
          <w:rStyle w:val="StyleUnderline"/>
          <w:highlight w:val="cyan"/>
        </w:rPr>
        <w:t>were</w:t>
      </w:r>
      <w:r w:rsidRPr="00EF686C">
        <w:rPr>
          <w:rStyle w:val="StyleUnderline"/>
        </w:rPr>
        <w:t xml:space="preserve"> </w:t>
      </w:r>
      <w:r w:rsidRPr="00EF686C">
        <w:rPr>
          <w:rStyle w:val="Emphasis"/>
        </w:rPr>
        <w:t xml:space="preserve">very </w:t>
      </w:r>
      <w:r w:rsidRPr="00597823">
        <w:rPr>
          <w:rStyle w:val="Emphasis"/>
          <w:highlight w:val="cyan"/>
        </w:rPr>
        <w:t>familiar</w:t>
      </w:r>
      <w:r w:rsidRPr="00EF686C">
        <w:rPr>
          <w:sz w:val="16"/>
        </w:rPr>
        <w:t xml:space="preserve"> with cryptocurrencies, while 28% said they were somewhat familiar.</w:t>
      </w:r>
    </w:p>
    <w:p w14:paraId="7A036833" w14:textId="77777777" w:rsidR="007204A0" w:rsidRPr="00EF686C" w:rsidRDefault="007204A0" w:rsidP="007204A0">
      <w:pPr>
        <w:rPr>
          <w:sz w:val="16"/>
        </w:rPr>
      </w:pPr>
      <w:r w:rsidRPr="00EF686C">
        <w:rPr>
          <w:sz w:val="16"/>
        </w:rPr>
        <w:t xml:space="preserve">When queried on how cryptocurrencies worked, </w:t>
      </w:r>
      <w:r w:rsidRPr="00597823">
        <w:rPr>
          <w:rStyle w:val="StyleUnderline"/>
          <w:highlight w:val="cyan"/>
        </w:rPr>
        <w:t>61%</w:t>
      </w:r>
      <w:r w:rsidRPr="00EF686C">
        <w:rPr>
          <w:rStyle w:val="StyleUnderline"/>
        </w:rPr>
        <w:t xml:space="preserve"> of people</w:t>
      </w:r>
      <w:r w:rsidRPr="00EF686C">
        <w:rPr>
          <w:sz w:val="16"/>
        </w:rPr>
        <w:t xml:space="preserve"> who had heard of them </w:t>
      </w:r>
      <w:r w:rsidRPr="00597823">
        <w:rPr>
          <w:rStyle w:val="StyleUnderline"/>
          <w:highlight w:val="cyan"/>
        </w:rPr>
        <w:t>admitted</w:t>
      </w:r>
      <w:r w:rsidRPr="00EF686C">
        <w:rPr>
          <w:rStyle w:val="StyleUnderline"/>
        </w:rPr>
        <w:t xml:space="preserve"> having </w:t>
      </w:r>
      <w:r w:rsidRPr="00597823">
        <w:rPr>
          <w:rStyle w:val="Emphasis"/>
          <w:highlight w:val="cyan"/>
        </w:rPr>
        <w:t>minimal</w:t>
      </w:r>
      <w:r w:rsidRPr="00597823">
        <w:rPr>
          <w:rStyle w:val="StyleUnderline"/>
          <w:highlight w:val="cyan"/>
        </w:rPr>
        <w:t xml:space="preserve"> understanding</w:t>
      </w:r>
      <w:r w:rsidRPr="00EF686C">
        <w:rPr>
          <w:sz w:val="16"/>
        </w:rPr>
        <w:t xml:space="preserve"> of their workings, while only 14% of those familiar with the coins claimed to understand “very well” how they worked.</w:t>
      </w:r>
    </w:p>
    <w:p w14:paraId="6FC16469" w14:textId="77777777" w:rsidR="007204A0" w:rsidRPr="00EF686C" w:rsidRDefault="007204A0" w:rsidP="007204A0">
      <w:pPr>
        <w:rPr>
          <w:sz w:val="16"/>
        </w:rPr>
      </w:pPr>
      <w:r w:rsidRPr="00EF686C">
        <w:rPr>
          <w:sz w:val="16"/>
        </w:rPr>
        <w:t>Among the respondents who were familiar with cryptocurrencies, 43% doubted that they are a legitimate form of payment.</w:t>
      </w:r>
    </w:p>
    <w:p w14:paraId="693601F5" w14:textId="77777777" w:rsidR="007204A0" w:rsidRPr="00EF686C" w:rsidRDefault="007204A0" w:rsidP="007204A0">
      <w:pPr>
        <w:rPr>
          <w:sz w:val="16"/>
        </w:rPr>
      </w:pPr>
      <w:r w:rsidRPr="00EF686C">
        <w:rPr>
          <w:sz w:val="16"/>
        </w:rPr>
        <w:t>See also: Best Cryptocurrency</w:t>
      </w:r>
    </w:p>
    <w:p w14:paraId="57F610E9" w14:textId="77777777" w:rsidR="007204A0" w:rsidRPr="00EF686C" w:rsidRDefault="007204A0" w:rsidP="007204A0">
      <w:pPr>
        <w:rPr>
          <w:sz w:val="16"/>
        </w:rPr>
      </w:pPr>
      <w:r w:rsidRPr="00EF686C">
        <w:rPr>
          <w:sz w:val="16"/>
        </w:rPr>
        <w:t>Younger respondents weren’t unanimous in their faith in crypto: 58% of Gen Z respondents (defined as between 18 and 24 years old) who professed to having crypto knowledge said that digital currencies are either a very or somewhat legitimate form of payment, and 69% of millennials (those between 25 and 40 years old) shared that positive sentiment.</w:t>
      </w:r>
    </w:p>
    <w:p w14:paraId="15F38C9E" w14:textId="77777777" w:rsidR="007204A0" w:rsidRPr="00EF686C" w:rsidRDefault="007204A0" w:rsidP="007204A0">
      <w:pPr>
        <w:rPr>
          <w:sz w:val="16"/>
        </w:rPr>
      </w:pPr>
      <w:r w:rsidRPr="00EF686C">
        <w:rPr>
          <w:sz w:val="16"/>
        </w:rPr>
        <w:t>Not Gaining Purchase: Looking ahead, roughly one-third of respondents predicted crypto will become a standard form of payment.</w:t>
      </w:r>
    </w:p>
    <w:p w14:paraId="3B66584C" w14:textId="77777777" w:rsidR="007204A0" w:rsidRPr="00EF686C" w:rsidRDefault="007204A0" w:rsidP="007204A0">
      <w:pPr>
        <w:rPr>
          <w:sz w:val="16"/>
        </w:rPr>
      </w:pPr>
      <w:r w:rsidRPr="00EF686C">
        <w:rPr>
          <w:sz w:val="16"/>
        </w:rPr>
        <w:t>But the current commotion over cryptocurrency did not impress most respondents: Only 8% predicted Bitcoin will rise above the $100,000 mark, while 4% predicted Bitcoin will plummet to $0. And 29% believed the subject will largely be forgotten in 10 years.</w:t>
      </w:r>
    </w:p>
    <w:p w14:paraId="60563FB6" w14:textId="77777777" w:rsidR="007204A0" w:rsidRPr="00EF686C" w:rsidRDefault="007204A0" w:rsidP="007204A0">
      <w:pPr>
        <w:rPr>
          <w:sz w:val="16"/>
        </w:rPr>
      </w:pPr>
      <w:r w:rsidRPr="00EF686C">
        <w:rPr>
          <w:sz w:val="16"/>
        </w:rPr>
        <w:t>Only 10% of people familiar with crypto said they used it on a regular basis to make purchases.</w:t>
      </w:r>
    </w:p>
    <w:p w14:paraId="67D71CBB" w14:textId="77777777" w:rsidR="007204A0" w:rsidRPr="00EF686C" w:rsidRDefault="007204A0" w:rsidP="007204A0">
      <w:pPr>
        <w:rPr>
          <w:sz w:val="16"/>
        </w:rPr>
      </w:pPr>
      <w:r w:rsidRPr="00EF686C">
        <w:rPr>
          <w:rStyle w:val="StyleUnderline"/>
        </w:rPr>
        <w:t>“</w:t>
      </w:r>
      <w:r w:rsidRPr="00597823">
        <w:rPr>
          <w:rStyle w:val="StyleUnderline"/>
          <w:highlight w:val="cyan"/>
        </w:rPr>
        <w:t>From</w:t>
      </w:r>
      <w:r w:rsidRPr="00EF686C">
        <w:rPr>
          <w:rStyle w:val="StyleUnderline"/>
        </w:rPr>
        <w:t xml:space="preserve"> the </w:t>
      </w:r>
      <w:r w:rsidRPr="00597823">
        <w:rPr>
          <w:rStyle w:val="Emphasis"/>
          <w:highlight w:val="cyan"/>
        </w:rPr>
        <w:t>public standpoint</w:t>
      </w:r>
      <w:r w:rsidRPr="00EF686C">
        <w:rPr>
          <w:rStyle w:val="StyleUnderline"/>
        </w:rPr>
        <w:t xml:space="preserve">, it’s not a cryptocurrency, </w:t>
      </w:r>
      <w:r w:rsidRPr="00597823">
        <w:rPr>
          <w:rStyle w:val="StyleUnderline"/>
          <w:highlight w:val="cyan"/>
        </w:rPr>
        <w:t>it’s</w:t>
      </w:r>
      <w:r w:rsidRPr="00EF686C">
        <w:rPr>
          <w:rStyle w:val="StyleUnderline"/>
        </w:rPr>
        <w:t xml:space="preserve"> a </w:t>
      </w:r>
      <w:r w:rsidRPr="00597823">
        <w:rPr>
          <w:rStyle w:val="Emphasis"/>
          <w:sz w:val="24"/>
          <w:szCs w:val="26"/>
          <w:highlight w:val="cyan"/>
        </w:rPr>
        <w:t>cryptic-currency</w:t>
      </w:r>
      <w:r w:rsidRPr="00EF686C">
        <w:rPr>
          <w:rStyle w:val="StyleUnderline"/>
        </w:rPr>
        <w:t>,” said</w:t>
      </w:r>
      <w:r w:rsidRPr="00EF686C">
        <w:rPr>
          <w:sz w:val="16"/>
        </w:rPr>
        <w:t xml:space="preserve"> John </w:t>
      </w:r>
      <w:r w:rsidRPr="00EF686C">
        <w:rPr>
          <w:rStyle w:val="StyleUnderline"/>
        </w:rPr>
        <w:t>Gerzema, CEO of the Harris Poll</w:t>
      </w:r>
      <w:r w:rsidRPr="00EF686C">
        <w:rPr>
          <w:sz w:val="16"/>
        </w:rPr>
        <w:t>.</w:t>
      </w:r>
    </w:p>
    <w:p w14:paraId="3CDFE60E" w14:textId="77777777" w:rsidR="007204A0" w:rsidRPr="00CE0C68" w:rsidRDefault="007204A0" w:rsidP="007204A0">
      <w:pPr>
        <w:pStyle w:val="Heading4"/>
        <w:rPr>
          <w:rFonts w:cs="Times New Roman"/>
        </w:rPr>
      </w:pPr>
      <w:r w:rsidRPr="00CE0C68">
        <w:rPr>
          <w:rFonts w:cs="Times New Roman"/>
        </w:rPr>
        <w:t xml:space="preserve">Even </w:t>
      </w:r>
      <w:r w:rsidRPr="00CE0C68">
        <w:rPr>
          <w:rFonts w:cs="Times New Roman"/>
          <w:u w:val="single"/>
        </w:rPr>
        <w:t>extreme</w:t>
      </w:r>
      <w:r w:rsidRPr="00CE0C68">
        <w:rPr>
          <w:rFonts w:cs="Times New Roman"/>
        </w:rPr>
        <w:t xml:space="preserve"> warming won’t cause extinction</w:t>
      </w:r>
    </w:p>
    <w:p w14:paraId="74898066" w14:textId="77777777" w:rsidR="007204A0" w:rsidRPr="00CE0C68" w:rsidRDefault="007204A0" w:rsidP="007204A0">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110-112</w:t>
      </w:r>
    </w:p>
    <w:p w14:paraId="5A0FB6AC" w14:textId="77777777" w:rsidR="007204A0" w:rsidRPr="00CE0C68" w:rsidRDefault="007204A0" w:rsidP="007204A0">
      <w:pPr>
        <w:rPr>
          <w:sz w:val="16"/>
        </w:rPr>
      </w:pPr>
      <w:r w:rsidRPr="00CE0C68">
        <w:rPr>
          <w:sz w:val="16"/>
        </w:rPr>
        <w:t xml:space="preserve">But the purpose of this chapter is finding and assessing threats that pose a direct existential risk to humanity. </w:t>
      </w:r>
      <w:r w:rsidRPr="00CE0C68">
        <w:rPr>
          <w:rStyle w:val="StyleUnderline"/>
          <w:highlight w:val="cyan"/>
        </w:rPr>
        <w:t>Even at</w:t>
      </w:r>
      <w:r w:rsidRPr="00CE0C68">
        <w:rPr>
          <w:sz w:val="16"/>
        </w:rPr>
        <w:t xml:space="preserve"> such </w:t>
      </w:r>
      <w:r w:rsidRPr="00CE0C68">
        <w:rPr>
          <w:rStyle w:val="Emphasis"/>
          <w:highlight w:val="cyan"/>
        </w:rPr>
        <w:t>extreme levels</w:t>
      </w:r>
      <w:r w:rsidRPr="00CE0C68">
        <w:rPr>
          <w:sz w:val="16"/>
        </w:rPr>
        <w:t xml:space="preserve"> of warming, </w:t>
      </w:r>
      <w:r w:rsidRPr="00CE0C68">
        <w:rPr>
          <w:rStyle w:val="StyleUnderline"/>
        </w:rPr>
        <w:t>it is difficult to see exactly how climate change could do so</w:t>
      </w:r>
      <w:r w:rsidRPr="00CE0C68">
        <w:rPr>
          <w:sz w:val="16"/>
        </w:rPr>
        <w:t xml:space="preserve">. Major </w:t>
      </w:r>
      <w:r w:rsidRPr="00CE0C68">
        <w:rPr>
          <w:rStyle w:val="StyleUnderline"/>
        </w:rPr>
        <w:t>effects</w:t>
      </w:r>
      <w:r w:rsidRPr="00CE0C68">
        <w:rPr>
          <w:sz w:val="16"/>
        </w:rPr>
        <w:t xml:space="preserve"> of climate change </w:t>
      </w:r>
      <w:r w:rsidRPr="00CE0C68">
        <w:rPr>
          <w:rStyle w:val="StyleUnderline"/>
        </w:rPr>
        <w:t xml:space="preserve">include reduced </w:t>
      </w:r>
      <w:r w:rsidRPr="00CE0C68">
        <w:rPr>
          <w:rStyle w:val="Emphasis"/>
        </w:rPr>
        <w:t>ag</w:t>
      </w:r>
      <w:r w:rsidRPr="00CE0C68">
        <w:rPr>
          <w:sz w:val="16"/>
        </w:rPr>
        <w:t xml:space="preserve">ricultural </w:t>
      </w:r>
      <w:r w:rsidRPr="00CE0C68">
        <w:rPr>
          <w:rStyle w:val="StyleUnderline"/>
        </w:rPr>
        <w:t>yields, sea level rises, water scarcity, increased</w:t>
      </w:r>
      <w:r w:rsidRPr="00CE0C68">
        <w:rPr>
          <w:sz w:val="16"/>
        </w:rPr>
        <w:t xml:space="preserve"> tropical </w:t>
      </w:r>
      <w:r w:rsidRPr="00CE0C68">
        <w:rPr>
          <w:rStyle w:val="StyleUnderline"/>
        </w:rPr>
        <w:t>diseases, ocean acidification and</w:t>
      </w:r>
      <w:r w:rsidRPr="00CE0C68">
        <w:rPr>
          <w:sz w:val="16"/>
        </w:rPr>
        <w:t xml:space="preserve"> the </w:t>
      </w:r>
      <w:r w:rsidRPr="00CE0C68">
        <w:rPr>
          <w:rStyle w:val="StyleUnderline"/>
        </w:rPr>
        <w:t>collapse of the Gulf Stream</w:t>
      </w:r>
      <w:r w:rsidRPr="00CE0C68">
        <w:rPr>
          <w:sz w:val="16"/>
        </w:rPr>
        <w:t xml:space="preserve">. While extremely important when assessing the overall risks of climate change, </w:t>
      </w:r>
      <w:r w:rsidRPr="00CE0C68">
        <w:rPr>
          <w:rStyle w:val="Emphasis"/>
          <w:highlight w:val="cyan"/>
        </w:rPr>
        <w:t>none</w:t>
      </w:r>
      <w:r w:rsidRPr="00CE0C68">
        <w:rPr>
          <w:sz w:val="16"/>
        </w:rPr>
        <w:t xml:space="preserve"> of these </w:t>
      </w:r>
      <w:r w:rsidRPr="00CE0C68">
        <w:rPr>
          <w:rStyle w:val="Emphasis"/>
          <w:highlight w:val="cyan"/>
        </w:rPr>
        <w:t>threaten extinction</w:t>
      </w:r>
      <w:r w:rsidRPr="00CE0C68">
        <w:rPr>
          <w:sz w:val="16"/>
        </w:rPr>
        <w:t xml:space="preserve"> or irrevocable collapse.</w:t>
      </w:r>
    </w:p>
    <w:p w14:paraId="27DFDACC" w14:textId="77777777" w:rsidR="007204A0" w:rsidRPr="00CE0C68" w:rsidRDefault="007204A0" w:rsidP="007204A0">
      <w:pPr>
        <w:rPr>
          <w:sz w:val="16"/>
        </w:rPr>
      </w:pPr>
      <w:r w:rsidRPr="00CE0C68">
        <w:rPr>
          <w:rStyle w:val="StyleUnderline"/>
          <w:highlight w:val="cyan"/>
        </w:rPr>
        <w:t>Crops are</w:t>
      </w:r>
      <w:r w:rsidRPr="00CE0C68">
        <w:rPr>
          <w:sz w:val="16"/>
        </w:rPr>
        <w:t xml:space="preserve"> very sensitive to reductions in temperature (due to frosts), but </w:t>
      </w:r>
      <w:r w:rsidRPr="00CE0C68">
        <w:rPr>
          <w:rStyle w:val="StyleUnderline"/>
          <w:highlight w:val="cyan"/>
        </w:rPr>
        <w:t>less sensitive</w:t>
      </w:r>
      <w:r w:rsidRPr="00CE0C68">
        <w:rPr>
          <w:rStyle w:val="StyleUnderline"/>
        </w:rPr>
        <w:t xml:space="preserve"> to increases</w:t>
      </w:r>
      <w:r w:rsidRPr="00CE0C68">
        <w:rPr>
          <w:sz w:val="16"/>
        </w:rPr>
        <w:t xml:space="preserve">. By all appearances </w:t>
      </w:r>
      <w:r w:rsidRPr="00CE0C68">
        <w:rPr>
          <w:rStyle w:val="StyleUnderline"/>
          <w:highlight w:val="cyan"/>
        </w:rPr>
        <w:t>we would</w:t>
      </w:r>
      <w:r w:rsidRPr="00CE0C68">
        <w:rPr>
          <w:rStyle w:val="StyleUnderline"/>
        </w:rPr>
        <w:t xml:space="preserve"> </w:t>
      </w:r>
      <w:r w:rsidRPr="00CE0C68">
        <w:rPr>
          <w:rStyle w:val="Emphasis"/>
        </w:rPr>
        <w:t xml:space="preserve">still </w:t>
      </w:r>
      <w:r w:rsidRPr="00CE0C68">
        <w:rPr>
          <w:rStyle w:val="Emphasis"/>
          <w:highlight w:val="cyan"/>
        </w:rPr>
        <w:t>have food</w:t>
      </w:r>
      <w:r w:rsidRPr="00CE0C68">
        <w:rPr>
          <w:sz w:val="16"/>
        </w:rPr>
        <w:t xml:space="preserve"> to support civilization.85 </w:t>
      </w:r>
      <w:r w:rsidRPr="00CE0C68">
        <w:rPr>
          <w:rStyle w:val="StyleUnderline"/>
          <w:highlight w:val="cyan"/>
        </w:rPr>
        <w:t xml:space="preserve">Even if sea levels rose </w:t>
      </w:r>
      <w:r w:rsidRPr="00CE0C68">
        <w:rPr>
          <w:rStyle w:val="Emphasis"/>
          <w:highlight w:val="cyan"/>
        </w:rPr>
        <w:t>hundreds of meters</w:t>
      </w:r>
      <w:r w:rsidRPr="00CE0C68">
        <w:rPr>
          <w:sz w:val="16"/>
        </w:rPr>
        <w:t xml:space="preserve"> (over centuries), </w:t>
      </w:r>
      <w:r w:rsidRPr="00CE0C68">
        <w:rPr>
          <w:rStyle w:val="Emphasis"/>
          <w:highlight w:val="cyan"/>
        </w:rPr>
        <w:t>most</w:t>
      </w:r>
      <w:r w:rsidRPr="00CE0C68">
        <w:rPr>
          <w:rStyle w:val="StyleUnderline"/>
        </w:rPr>
        <w:t xml:space="preserve"> of the Earth’s </w:t>
      </w:r>
      <w:r w:rsidRPr="00CE0C68">
        <w:rPr>
          <w:rStyle w:val="StyleUnderline"/>
          <w:highlight w:val="cyan"/>
        </w:rPr>
        <w:t>land</w:t>
      </w:r>
      <w:r w:rsidRPr="00CE0C68">
        <w:rPr>
          <w:rStyle w:val="StyleUnderline"/>
        </w:rPr>
        <w:t xml:space="preserve"> area would </w:t>
      </w:r>
      <w:r w:rsidRPr="00CE0C68">
        <w:rPr>
          <w:rStyle w:val="StyleUnderline"/>
          <w:highlight w:val="cyan"/>
        </w:rPr>
        <w:t>remain</w:t>
      </w:r>
      <w:r w:rsidRPr="00CE0C68">
        <w:rPr>
          <w:sz w:val="16"/>
        </w:rPr>
        <w:t xml:space="preserve">. Similarly, while some areas might conceivably become uninhabitable due to water scarcity, other areas will have increased rainfall. </w:t>
      </w:r>
      <w:r w:rsidRPr="00CE0C68">
        <w:rPr>
          <w:rStyle w:val="StyleUnderline"/>
        </w:rPr>
        <w:t>More</w:t>
      </w:r>
      <w:r w:rsidRPr="00CE0C68">
        <w:rPr>
          <w:sz w:val="16"/>
        </w:rPr>
        <w:t xml:space="preserve"> areas </w:t>
      </w:r>
      <w:r w:rsidRPr="00CE0C68">
        <w:rPr>
          <w:rStyle w:val="StyleUnderline"/>
        </w:rPr>
        <w:t>may become susceptible to tropical diseases, but</w:t>
      </w:r>
      <w:r w:rsidRPr="00CE0C68">
        <w:rPr>
          <w:sz w:val="16"/>
        </w:rPr>
        <w:t xml:space="preserve"> we need only </w:t>
      </w:r>
      <w:r w:rsidRPr="00CE0C68">
        <w:rPr>
          <w:rStyle w:val="StyleUnderline"/>
        </w:rPr>
        <w:t xml:space="preserve">look to the tropics to see civilization </w:t>
      </w:r>
      <w:r w:rsidRPr="00CE0C68">
        <w:rPr>
          <w:rStyle w:val="Emphasis"/>
        </w:rPr>
        <w:t>flourish</w:t>
      </w:r>
      <w:r w:rsidRPr="00CE0C68">
        <w:rPr>
          <w:sz w:val="16"/>
        </w:rPr>
        <w:t xml:space="preserve"> despite this. The main effect of a collapse of the system of Atlantic Ocean currents that includes the Gulf Stream is a 2°C cooling of Europe—something that poses no permanent threat to global civilization. </w:t>
      </w:r>
    </w:p>
    <w:p w14:paraId="51D996AE" w14:textId="77777777" w:rsidR="007204A0" w:rsidRPr="00CE0C68" w:rsidRDefault="007204A0" w:rsidP="007204A0">
      <w:pPr>
        <w:rPr>
          <w:sz w:val="16"/>
        </w:rPr>
      </w:pPr>
      <w:r w:rsidRPr="00CE0C68">
        <w:rPr>
          <w:sz w:val="16"/>
        </w:rPr>
        <w:t xml:space="preserve">From an existential risk perspective, </w:t>
      </w:r>
      <w:r w:rsidRPr="00CE0C68">
        <w:rPr>
          <w:rStyle w:val="StyleUnderline"/>
        </w:rPr>
        <w:t>a</w:t>
      </w:r>
      <w:r w:rsidRPr="00CE0C68">
        <w:rPr>
          <w:sz w:val="16"/>
        </w:rPr>
        <w:t xml:space="preserve"> more serious </w:t>
      </w:r>
      <w:r w:rsidRPr="00CE0C68">
        <w:rPr>
          <w:rStyle w:val="StyleUnderline"/>
        </w:rPr>
        <w:t>concern is that the high temperatures</w:t>
      </w:r>
      <w:r w:rsidRPr="00CE0C68">
        <w:rPr>
          <w:sz w:val="16"/>
        </w:rPr>
        <w:t xml:space="preserve"> (and the rapidity of their change) </w:t>
      </w:r>
      <w:r w:rsidRPr="00CE0C68">
        <w:rPr>
          <w:rStyle w:val="StyleUnderline"/>
        </w:rPr>
        <w:t>might cause a large loss of biodiversity and subsequent ecosystem collapse</w:t>
      </w:r>
      <w:r w:rsidRPr="00CE0C68">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E0C68">
        <w:rPr>
          <w:rStyle w:val="StyleUnderline"/>
        </w:rPr>
        <w:t xml:space="preserve">Yet the evidence is </w:t>
      </w:r>
      <w:r w:rsidRPr="00CE0C68">
        <w:rPr>
          <w:rStyle w:val="Emphasis"/>
        </w:rPr>
        <w:t>mixed</w:t>
      </w:r>
      <w:r w:rsidRPr="00CE0C68">
        <w:rPr>
          <w:rStyle w:val="StyleUnderline"/>
        </w:rPr>
        <w:t xml:space="preserve">. For when we look at many of the </w:t>
      </w:r>
      <w:r w:rsidRPr="00CE0C68">
        <w:rPr>
          <w:rStyle w:val="Emphasis"/>
          <w:highlight w:val="cyan"/>
        </w:rPr>
        <w:t>past cases</w:t>
      </w:r>
      <w:r w:rsidRPr="00CE0C68">
        <w:rPr>
          <w:rStyle w:val="StyleUnderline"/>
          <w:highlight w:val="cyan"/>
        </w:rPr>
        <w:t xml:space="preserve"> of</w:t>
      </w:r>
      <w:r w:rsidRPr="00CE0C68">
        <w:rPr>
          <w:rStyle w:val="StyleUnderline"/>
        </w:rPr>
        <w:t xml:space="preserve"> extremely </w:t>
      </w:r>
      <w:r w:rsidRPr="00CE0C68">
        <w:rPr>
          <w:rStyle w:val="StyleUnderline"/>
          <w:highlight w:val="cyan"/>
        </w:rPr>
        <w:t>high</w:t>
      </w:r>
      <w:r w:rsidRPr="00CE0C68">
        <w:rPr>
          <w:rStyle w:val="StyleUnderline"/>
        </w:rPr>
        <w:t xml:space="preserve"> global </w:t>
      </w:r>
      <w:r w:rsidRPr="00CE0C68">
        <w:rPr>
          <w:rStyle w:val="Emphasis"/>
          <w:highlight w:val="cyan"/>
        </w:rPr>
        <w:t>temp</w:t>
      </w:r>
      <w:r w:rsidRPr="00CE0C68">
        <w:rPr>
          <w:rStyle w:val="StyleUnderline"/>
        </w:rPr>
        <w:t>erature</w:t>
      </w:r>
      <w:r w:rsidRPr="00CE0C68">
        <w:rPr>
          <w:rStyle w:val="Emphasis"/>
          <w:highlight w:val="cyan"/>
        </w:rPr>
        <w:t>s</w:t>
      </w:r>
      <w:r w:rsidRPr="00CE0C68">
        <w:rPr>
          <w:rStyle w:val="StyleUnderline"/>
        </w:rPr>
        <w:t xml:space="preserve"> or extremely rapid warming we </w:t>
      </w:r>
      <w:r w:rsidRPr="00CE0C68">
        <w:rPr>
          <w:rStyle w:val="Emphasis"/>
          <w:highlight w:val="cyan"/>
        </w:rPr>
        <w:t>don’t see</w:t>
      </w:r>
      <w:r w:rsidRPr="00CE0C68">
        <w:rPr>
          <w:rStyle w:val="StyleUnderline"/>
          <w:highlight w:val="cyan"/>
        </w:rPr>
        <w:t xml:space="preserve"> a</w:t>
      </w:r>
      <w:r w:rsidRPr="00CE0C68">
        <w:rPr>
          <w:rStyle w:val="StyleUnderline"/>
        </w:rPr>
        <w:t xml:space="preserve"> corresponding </w:t>
      </w:r>
      <w:r w:rsidRPr="00CE0C68">
        <w:rPr>
          <w:rStyle w:val="StyleUnderline"/>
          <w:highlight w:val="cyan"/>
        </w:rPr>
        <w:t xml:space="preserve">loss of </w:t>
      </w:r>
      <w:r w:rsidRPr="00CE0C68">
        <w:rPr>
          <w:rStyle w:val="Emphasis"/>
          <w:highlight w:val="cyan"/>
        </w:rPr>
        <w:t>biod</w:t>
      </w:r>
      <w:r w:rsidRPr="00CE0C68">
        <w:rPr>
          <w:rStyle w:val="StyleUnderline"/>
        </w:rPr>
        <w:t>iversity</w:t>
      </w:r>
      <w:r w:rsidRPr="00CE0C68">
        <w:rPr>
          <w:sz w:val="16"/>
        </w:rPr>
        <w:t xml:space="preserve">.87 </w:t>
      </w:r>
    </w:p>
    <w:p w14:paraId="2376717F" w14:textId="77777777" w:rsidR="007204A0" w:rsidRPr="00CE0C68" w:rsidRDefault="007204A0" w:rsidP="007204A0">
      <w:pPr>
        <w:rPr>
          <w:sz w:val="16"/>
        </w:rPr>
      </w:pPr>
      <w:r w:rsidRPr="00CE0C68">
        <w:rPr>
          <w:sz w:val="16"/>
        </w:rPr>
        <w:t>[FOOTNOTE]</w:t>
      </w:r>
    </w:p>
    <w:p w14:paraId="11ECD847" w14:textId="77777777" w:rsidR="007204A0" w:rsidRPr="00CE0C68" w:rsidRDefault="007204A0" w:rsidP="007204A0">
      <w:pPr>
        <w:rPr>
          <w:sz w:val="16"/>
        </w:rPr>
      </w:pPr>
      <w:r w:rsidRPr="00CE0C68">
        <w:rPr>
          <w:rStyle w:val="StyleUnderline"/>
        </w:rPr>
        <w:t xml:space="preserve">We don’t see such biodiversity loss in the </w:t>
      </w:r>
      <w:r w:rsidRPr="00CE0C68">
        <w:rPr>
          <w:rStyle w:val="Emphasis"/>
        </w:rPr>
        <w:t>12°C warmer climate</w:t>
      </w:r>
      <w:r w:rsidRPr="00CE0C68">
        <w:rPr>
          <w:rStyle w:val="StyleUnderline"/>
        </w:rPr>
        <w:t xml:space="preserve"> </w:t>
      </w:r>
      <w:r w:rsidRPr="00CE0C68">
        <w:rPr>
          <w:rStyle w:val="StyleUnderline"/>
          <w:highlight w:val="cyan"/>
        </w:rPr>
        <w:t>of the</w:t>
      </w:r>
      <w:r w:rsidRPr="00CE0C68">
        <w:rPr>
          <w:rStyle w:val="StyleUnderline"/>
        </w:rPr>
        <w:t xml:space="preserve"> </w:t>
      </w:r>
      <w:r w:rsidRPr="00CE0C68">
        <w:rPr>
          <w:rStyle w:val="Emphasis"/>
        </w:rPr>
        <w:t xml:space="preserve">early </w:t>
      </w:r>
      <w:r w:rsidRPr="00CE0C68">
        <w:rPr>
          <w:rStyle w:val="Emphasis"/>
          <w:highlight w:val="cyan"/>
        </w:rPr>
        <w:t>Eocene</w:t>
      </w:r>
      <w:r w:rsidRPr="00CE0C68">
        <w:rPr>
          <w:rStyle w:val="StyleUnderline"/>
          <w:highlight w:val="cyan"/>
        </w:rPr>
        <w:t>, nor</w:t>
      </w:r>
      <w:r w:rsidRPr="00CE0C68">
        <w:rPr>
          <w:rStyle w:val="StyleUnderline"/>
        </w:rPr>
        <w:t xml:space="preserve"> the rapid global change of the </w:t>
      </w:r>
      <w:r w:rsidRPr="00CE0C68">
        <w:rPr>
          <w:rStyle w:val="Emphasis"/>
          <w:highlight w:val="cyan"/>
        </w:rPr>
        <w:t>PETM</w:t>
      </w:r>
      <w:r w:rsidRPr="00CE0C68">
        <w:rPr>
          <w:rStyle w:val="StyleUnderline"/>
        </w:rPr>
        <w:t xml:space="preserve">, nor in rapid </w:t>
      </w:r>
      <w:r w:rsidRPr="00CE0C68">
        <w:rPr>
          <w:rStyle w:val="Emphasis"/>
        </w:rPr>
        <w:t>regional</w:t>
      </w:r>
      <w:r w:rsidRPr="00CE0C68">
        <w:rPr>
          <w:rStyle w:val="StyleUnderline"/>
        </w:rPr>
        <w:t xml:space="preserve"> changes of climate</w:t>
      </w:r>
      <w:r w:rsidRPr="00CE0C68">
        <w:rPr>
          <w:sz w:val="16"/>
        </w:rPr>
        <w:t xml:space="preserve">. Willis et al. (2010) state: “We argue that although the underlying mechanisms responsible for these past changes in climate were very different (i.e. natural processes rather than anthropogenic), </w:t>
      </w:r>
      <w:r w:rsidRPr="00CE0C68">
        <w:rPr>
          <w:rStyle w:val="StyleUnderline"/>
        </w:rPr>
        <w:t xml:space="preserve">the rates and magnitude of climate change are similar to those predicted for the future and therefore potentially </w:t>
      </w:r>
      <w:r w:rsidRPr="00CE0C68">
        <w:rPr>
          <w:rStyle w:val="Emphasis"/>
        </w:rPr>
        <w:t>relevant</w:t>
      </w:r>
      <w:r w:rsidRPr="00CE0C68">
        <w:rPr>
          <w:rStyle w:val="StyleUnderline"/>
        </w:rPr>
        <w:t xml:space="preserve"> to understanding future biotic response. What emerges from these past records is evidence for </w:t>
      </w:r>
      <w:r w:rsidRPr="00CE0C68">
        <w:rPr>
          <w:rStyle w:val="Emphasis"/>
        </w:rPr>
        <w:t>rapid community turnover</w:t>
      </w:r>
      <w:r w:rsidRPr="00CE0C68">
        <w:rPr>
          <w:rStyle w:val="StyleUnderline"/>
        </w:rPr>
        <w:t xml:space="preserve">, </w:t>
      </w:r>
      <w:r w:rsidRPr="00CE0C68">
        <w:rPr>
          <w:rStyle w:val="Emphasis"/>
        </w:rPr>
        <w:t>migrations</w:t>
      </w:r>
      <w:r w:rsidRPr="00CE0C68">
        <w:rPr>
          <w:rStyle w:val="StyleUnderline"/>
        </w:rPr>
        <w:t xml:space="preserve">, </w:t>
      </w:r>
      <w:r w:rsidRPr="00CE0C68">
        <w:rPr>
          <w:rStyle w:val="Emphasis"/>
        </w:rPr>
        <w:t>development</w:t>
      </w:r>
      <w:r w:rsidRPr="00CE0C68">
        <w:rPr>
          <w:rStyle w:val="StyleUnderline"/>
        </w:rPr>
        <w:t xml:space="preserve"> of novel ecosystems and thresholds from one stable ecosystem state </w:t>
      </w:r>
      <w:r w:rsidRPr="00CE0C68">
        <w:rPr>
          <w:rStyle w:val="StyleUnderline"/>
        </w:rPr>
        <w:lastRenderedPageBreak/>
        <w:t xml:space="preserve">to another, but </w:t>
      </w:r>
      <w:r w:rsidRPr="00CE0C68">
        <w:rPr>
          <w:rStyle w:val="StyleUnderline"/>
          <w:highlight w:val="cyan"/>
        </w:rPr>
        <w:t xml:space="preserve">there is </w:t>
      </w:r>
      <w:r w:rsidRPr="00CE0C68">
        <w:rPr>
          <w:rStyle w:val="Emphasis"/>
          <w:highlight w:val="cyan"/>
        </w:rPr>
        <w:t>very little ev</w:t>
      </w:r>
      <w:r w:rsidRPr="00CE0C68">
        <w:rPr>
          <w:rStyle w:val="Emphasis"/>
        </w:rPr>
        <w:t>idence</w:t>
      </w:r>
      <w:r w:rsidRPr="00CE0C68">
        <w:rPr>
          <w:rStyle w:val="StyleUnderline"/>
        </w:rPr>
        <w:t xml:space="preserve"> </w:t>
      </w:r>
      <w:r w:rsidRPr="00CE0C68">
        <w:rPr>
          <w:rStyle w:val="StyleUnderline"/>
          <w:highlight w:val="cyan"/>
        </w:rPr>
        <w:t xml:space="preserve">for </w:t>
      </w:r>
      <w:r w:rsidRPr="00CE0C68">
        <w:rPr>
          <w:rStyle w:val="Emphasis"/>
          <w:highlight w:val="cyan"/>
        </w:rPr>
        <w:t>broad</w:t>
      </w:r>
      <w:r w:rsidRPr="00CE0C68">
        <w:rPr>
          <w:rStyle w:val="Emphasis"/>
        </w:rPr>
        <w:t xml:space="preserve">-scale </w:t>
      </w:r>
      <w:r w:rsidRPr="00CE0C68">
        <w:rPr>
          <w:rStyle w:val="Emphasis"/>
          <w:highlight w:val="cyan"/>
        </w:rPr>
        <w:t>extinctions</w:t>
      </w:r>
      <w:r w:rsidRPr="00CE0C68">
        <w:rPr>
          <w:rStyle w:val="StyleUnderline"/>
          <w:highlight w:val="cyan"/>
        </w:rPr>
        <w:t xml:space="preserve"> due to</w:t>
      </w:r>
      <w:r w:rsidRPr="00CE0C68">
        <w:rPr>
          <w:rStyle w:val="StyleUnderline"/>
        </w:rPr>
        <w:t xml:space="preserve"> a </w:t>
      </w:r>
      <w:r w:rsidRPr="00CE0C68">
        <w:rPr>
          <w:rStyle w:val="StyleUnderline"/>
          <w:highlight w:val="cyan"/>
        </w:rPr>
        <w:t>warming</w:t>
      </w:r>
      <w:r w:rsidRPr="00CE0C68">
        <w:rPr>
          <w:rStyle w:val="StyleUnderline"/>
        </w:rPr>
        <w:t xml:space="preserve"> world.” There are similar conclusions in </w:t>
      </w:r>
      <w:r w:rsidRPr="00CE0C68">
        <w:rPr>
          <w:rStyle w:val="Emphasis"/>
        </w:rPr>
        <w:t>Botkin</w:t>
      </w:r>
      <w:r w:rsidRPr="00CE0C68">
        <w:rPr>
          <w:sz w:val="16"/>
        </w:rPr>
        <w:t xml:space="preserve"> et al. (2007), </w:t>
      </w:r>
      <w:r w:rsidRPr="00CE0C68">
        <w:rPr>
          <w:rStyle w:val="Emphasis"/>
        </w:rPr>
        <w:t>Dawson</w:t>
      </w:r>
      <w:r w:rsidRPr="00CE0C68">
        <w:rPr>
          <w:sz w:val="16"/>
        </w:rPr>
        <w:t xml:space="preserve"> et al. (2011), </w:t>
      </w:r>
      <w:r w:rsidRPr="00CE0C68">
        <w:rPr>
          <w:rStyle w:val="Emphasis"/>
        </w:rPr>
        <w:t>Hof</w:t>
      </w:r>
      <w:r w:rsidRPr="00CE0C68">
        <w:rPr>
          <w:sz w:val="16"/>
        </w:rPr>
        <w:t xml:space="preserve"> et al. (2011) </w:t>
      </w:r>
      <w:r w:rsidRPr="00CE0C68">
        <w:rPr>
          <w:rStyle w:val="StyleUnderline"/>
        </w:rPr>
        <w:t xml:space="preserve">and </w:t>
      </w:r>
      <w:r w:rsidRPr="00CE0C68">
        <w:rPr>
          <w:rStyle w:val="Emphasis"/>
        </w:rPr>
        <w:t>Willis &amp; MacDonald</w:t>
      </w:r>
      <w:r w:rsidRPr="00CE0C68">
        <w:rPr>
          <w:sz w:val="16"/>
        </w:rPr>
        <w:t xml:space="preserve"> (2011). The best evidence of warming causing extinction may be from the end-Permian mass extinction, which may have been associated with large-scale warming (see note 91 to this chapter).</w:t>
      </w:r>
    </w:p>
    <w:p w14:paraId="4631C5AE" w14:textId="77777777" w:rsidR="007204A0" w:rsidRPr="00CE0C68" w:rsidRDefault="007204A0" w:rsidP="007204A0">
      <w:pPr>
        <w:rPr>
          <w:sz w:val="16"/>
        </w:rPr>
      </w:pPr>
      <w:r w:rsidRPr="00CE0C68">
        <w:rPr>
          <w:sz w:val="16"/>
        </w:rPr>
        <w:t>[END FOOTNOTE]</w:t>
      </w:r>
    </w:p>
    <w:p w14:paraId="7E796C4A" w14:textId="77777777" w:rsidR="007204A0" w:rsidRPr="00CE0C68" w:rsidRDefault="007204A0" w:rsidP="007204A0">
      <w:pPr>
        <w:rPr>
          <w:sz w:val="16"/>
        </w:rPr>
      </w:pPr>
      <w:r w:rsidRPr="00CE0C68">
        <w:rPr>
          <w:sz w:val="16"/>
        </w:rPr>
        <w:t xml:space="preserve">So </w:t>
      </w:r>
      <w:r w:rsidRPr="00CE0C68">
        <w:rPr>
          <w:rStyle w:val="StyleUnderline"/>
        </w:rPr>
        <w:t xml:space="preserve">the </w:t>
      </w:r>
      <w:r w:rsidRPr="00CE0C68">
        <w:rPr>
          <w:rStyle w:val="StyleUnderline"/>
          <w:highlight w:val="cyan"/>
        </w:rPr>
        <w:t>most important</w:t>
      </w:r>
      <w:r w:rsidRPr="00CE0C68">
        <w:rPr>
          <w:rStyle w:val="StyleUnderline"/>
        </w:rPr>
        <w:t xml:space="preserve"> known effect of climate change from the perspective of direct existential risk </w:t>
      </w:r>
      <w:r w:rsidRPr="00CE0C68">
        <w:rPr>
          <w:rStyle w:val="StyleUnderline"/>
          <w:highlight w:val="cyan"/>
        </w:rPr>
        <w:t>is</w:t>
      </w:r>
      <w:r w:rsidRPr="00CE0C68">
        <w:rPr>
          <w:sz w:val="16"/>
        </w:rPr>
        <w:t xml:space="preserve"> probably the most obvious: </w:t>
      </w:r>
      <w:r w:rsidRPr="00CE0C68">
        <w:rPr>
          <w:rStyle w:val="Emphasis"/>
          <w:highlight w:val="cyan"/>
        </w:rPr>
        <w:t>heat stress</w:t>
      </w:r>
      <w:r w:rsidRPr="00CE0C68">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133C490C" w14:textId="77777777" w:rsidR="007204A0" w:rsidRPr="00CE0C68" w:rsidRDefault="007204A0" w:rsidP="007204A0">
      <w:pPr>
        <w:rPr>
          <w:sz w:val="16"/>
        </w:rPr>
      </w:pPr>
      <w:r w:rsidRPr="00CE0C68">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0ACB1612" w14:textId="77777777" w:rsidR="007204A0" w:rsidRPr="00CE0C68" w:rsidRDefault="007204A0" w:rsidP="007204A0">
      <w:pPr>
        <w:rPr>
          <w:sz w:val="16"/>
        </w:rPr>
      </w:pPr>
      <w:r w:rsidRPr="00CE0C68">
        <w:rPr>
          <w:rStyle w:val="StyleUnderline"/>
          <w:highlight w:val="cyan"/>
        </w:rPr>
        <w:t xml:space="preserve">However, </w:t>
      </w:r>
      <w:r w:rsidRPr="00CE0C68">
        <w:rPr>
          <w:rStyle w:val="Emphasis"/>
          <w:highlight w:val="cyan"/>
        </w:rPr>
        <w:t>substantial regions</w:t>
      </w:r>
      <w:r w:rsidRPr="00CE0C68">
        <w:rPr>
          <w:rStyle w:val="StyleUnderline"/>
        </w:rPr>
        <w:t xml:space="preserve"> would also </w:t>
      </w:r>
      <w:r w:rsidRPr="00CE0C68">
        <w:rPr>
          <w:rStyle w:val="Emphasis"/>
          <w:highlight w:val="cyan"/>
        </w:rPr>
        <w:t>remain below</w:t>
      </w:r>
      <w:r w:rsidRPr="00CE0C68">
        <w:rPr>
          <w:rStyle w:val="StyleUnderline"/>
        </w:rPr>
        <w:t xml:space="preserve"> this threshold. </w:t>
      </w:r>
      <w:r w:rsidRPr="00CE0C68">
        <w:rPr>
          <w:rStyle w:val="Emphasis"/>
          <w:highlight w:val="cyan"/>
        </w:rPr>
        <w:t>Even with</w:t>
      </w:r>
      <w:r w:rsidRPr="00CE0C68">
        <w:rPr>
          <w:rStyle w:val="Emphasis"/>
        </w:rPr>
        <w:t xml:space="preserve"> an extreme </w:t>
      </w:r>
      <w:r w:rsidRPr="00CE0C68">
        <w:rPr>
          <w:rStyle w:val="Emphasis"/>
          <w:highlight w:val="cyan"/>
        </w:rPr>
        <w:t>20°C</w:t>
      </w:r>
      <w:r w:rsidRPr="00CE0C68">
        <w:rPr>
          <w:rStyle w:val="Emphasis"/>
        </w:rPr>
        <w:t xml:space="preserve"> of </w:t>
      </w:r>
      <w:r w:rsidRPr="00CE0C68">
        <w:rPr>
          <w:rStyle w:val="Emphasis"/>
          <w:highlight w:val="cyan"/>
        </w:rPr>
        <w:t>warming</w:t>
      </w:r>
      <w:r w:rsidRPr="00CE0C68">
        <w:rPr>
          <w:rStyle w:val="StyleUnderline"/>
        </w:rPr>
        <w:t xml:space="preserve"> there would be </w:t>
      </w:r>
      <w:r w:rsidRPr="00CE0C68">
        <w:rPr>
          <w:rStyle w:val="Emphasis"/>
          <w:highlight w:val="cyan"/>
        </w:rPr>
        <w:t>many</w:t>
      </w:r>
      <w:r w:rsidRPr="00CE0C68">
        <w:rPr>
          <w:rStyle w:val="StyleUnderline"/>
          <w:highlight w:val="cyan"/>
        </w:rPr>
        <w:t xml:space="preserve"> coastal areas (and</w:t>
      </w:r>
      <w:r w:rsidRPr="00CE0C68">
        <w:rPr>
          <w:rStyle w:val="StyleUnderline"/>
        </w:rPr>
        <w:t xml:space="preserve"> some </w:t>
      </w:r>
      <w:r w:rsidRPr="00CE0C68">
        <w:rPr>
          <w:rStyle w:val="Emphasis"/>
          <w:highlight w:val="cyan"/>
        </w:rPr>
        <w:t>elevated regions</w:t>
      </w:r>
      <w:r w:rsidRPr="00CE0C68">
        <w:rPr>
          <w:rStyle w:val="StyleUnderline"/>
        </w:rPr>
        <w:t>) that would have no days above the temperature/humidity threshold</w:t>
      </w:r>
      <w:r w:rsidRPr="00CE0C68">
        <w:rPr>
          <w:sz w:val="16"/>
        </w:rPr>
        <w:t xml:space="preserve">.89 </w:t>
      </w:r>
      <w:r w:rsidRPr="00CE0C68">
        <w:rPr>
          <w:rStyle w:val="StyleUnderline"/>
        </w:rPr>
        <w:t xml:space="preserve">So there would </w:t>
      </w:r>
      <w:r w:rsidRPr="00CE0C68">
        <w:rPr>
          <w:rStyle w:val="StyleUnderline"/>
          <w:highlight w:val="cyan"/>
        </w:rPr>
        <w:t>remain</w:t>
      </w:r>
      <w:r w:rsidRPr="00CE0C68">
        <w:rPr>
          <w:rStyle w:val="StyleUnderline"/>
        </w:rPr>
        <w:t xml:space="preserve"> </w:t>
      </w:r>
      <w:r w:rsidRPr="00CE0C68">
        <w:rPr>
          <w:rStyle w:val="Emphasis"/>
        </w:rPr>
        <w:t>large areas</w:t>
      </w:r>
      <w:r w:rsidRPr="00CE0C68">
        <w:rPr>
          <w:rStyle w:val="StyleUnderline"/>
        </w:rPr>
        <w:t xml:space="preserve"> in which humanity and </w:t>
      </w:r>
      <w:r w:rsidRPr="00CE0C68">
        <w:rPr>
          <w:rStyle w:val="Emphasis"/>
          <w:highlight w:val="cyan"/>
        </w:rPr>
        <w:t>civ</w:t>
      </w:r>
      <w:r w:rsidRPr="00CE0C68">
        <w:rPr>
          <w:rStyle w:val="StyleUnderline"/>
        </w:rPr>
        <w:t xml:space="preserve">ilization </w:t>
      </w:r>
      <w:r w:rsidRPr="00CE0C68">
        <w:rPr>
          <w:rStyle w:val="StyleUnderline"/>
          <w:highlight w:val="cyan"/>
        </w:rPr>
        <w:t xml:space="preserve">could </w:t>
      </w:r>
      <w:r w:rsidRPr="00CE0C68">
        <w:rPr>
          <w:rStyle w:val="Emphasis"/>
          <w:highlight w:val="cyan"/>
        </w:rPr>
        <w:t>continue</w:t>
      </w:r>
      <w:r w:rsidRPr="00CE0C68">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E0C68">
        <w:rPr>
          <w:rStyle w:val="StyleUnderline"/>
        </w:rPr>
        <w:t>it is hard to see how any realistic level of heat stress could pose such a risk</w:t>
      </w:r>
      <w:r w:rsidRPr="00CE0C68">
        <w:rPr>
          <w:sz w:val="16"/>
        </w:rPr>
        <w:t>. So the runaway and moist greenhouse effects remain the only known mechanisms through which climate change could directly cause our extinction or irrevocable collapse.</w:t>
      </w:r>
    </w:p>
    <w:p w14:paraId="2C1A79AC" w14:textId="77777777" w:rsidR="007204A0" w:rsidRPr="00CE0C68" w:rsidRDefault="007204A0" w:rsidP="007204A0">
      <w:pPr>
        <w:rPr>
          <w:sz w:val="16"/>
        </w:rPr>
      </w:pPr>
      <w:r w:rsidRPr="00CE0C68">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E0C68">
        <w:rPr>
          <w:rStyle w:val="StyleUnderline"/>
        </w:rPr>
        <w:t xml:space="preserve">direct </w:t>
      </w:r>
      <w:r w:rsidRPr="00CE0C68">
        <w:rPr>
          <w:rStyle w:val="StyleUnderline"/>
          <w:highlight w:val="cyan"/>
        </w:rPr>
        <w:t>existential risk from climate</w:t>
      </w:r>
      <w:r w:rsidRPr="00CE0C68">
        <w:rPr>
          <w:rStyle w:val="StyleUnderline"/>
        </w:rPr>
        <w:t xml:space="preserve"> change </w:t>
      </w:r>
      <w:r w:rsidRPr="00CE0C68">
        <w:rPr>
          <w:rStyle w:val="StyleUnderline"/>
          <w:highlight w:val="cyan"/>
        </w:rPr>
        <w:t xml:space="preserve">appears </w:t>
      </w:r>
      <w:r w:rsidRPr="00CE0C68">
        <w:rPr>
          <w:rStyle w:val="Emphasis"/>
          <w:highlight w:val="cyan"/>
        </w:rPr>
        <w:t>very small</w:t>
      </w:r>
      <w:r w:rsidRPr="00CE0C68">
        <w:rPr>
          <w:sz w:val="16"/>
        </w:rPr>
        <w:t>, but cannot yet be ruled out.</w:t>
      </w:r>
    </w:p>
    <w:p w14:paraId="7FBD9740" w14:textId="77777777" w:rsidR="007204A0" w:rsidRDefault="007204A0" w:rsidP="007204A0">
      <w:pPr>
        <w:pStyle w:val="Heading4"/>
      </w:pPr>
      <w:r>
        <w:t>IoT solves multiple compounding environmental crises---extinction</w:t>
      </w:r>
    </w:p>
    <w:p w14:paraId="2760609F" w14:textId="77777777" w:rsidR="007204A0" w:rsidRDefault="007204A0" w:rsidP="007204A0">
      <w:r>
        <w:t xml:space="preserve">Dr. Andrew </w:t>
      </w:r>
      <w:r w:rsidRPr="00394B68">
        <w:rPr>
          <w:rStyle w:val="Style13ptBold"/>
        </w:rPr>
        <w:t>Steer 16</w:t>
      </w:r>
      <w:r>
        <w:t>, President and CEO of the World Resources Institute, Global Agenda Trustee for the World Economic Forum, Former Director General at the UK Department of International Development, “How Information Technology Will Enable a Sustainable Future”, Hewlett Packard Enterprise, 9-26, https://community.hpe.com/t5/Inspiring-Progress/How-Information-Technology-Will-Enable-a-Sustainable-Future/ba-p/6901717#.WLxR0TvafHw</w:t>
      </w:r>
    </w:p>
    <w:p w14:paraId="37677CAB" w14:textId="77777777" w:rsidR="007204A0" w:rsidRPr="00394B68" w:rsidRDefault="007204A0" w:rsidP="007204A0">
      <w:pPr>
        <w:rPr>
          <w:sz w:val="16"/>
        </w:rPr>
      </w:pPr>
      <w:r w:rsidRPr="00394B68">
        <w:rPr>
          <w:sz w:val="16"/>
        </w:rPr>
        <w:t>Two recent developments offer great hope for the future.</w:t>
      </w:r>
    </w:p>
    <w:p w14:paraId="18267BD9" w14:textId="77777777" w:rsidR="007204A0" w:rsidRPr="00394B68" w:rsidRDefault="007204A0" w:rsidP="007204A0">
      <w:pPr>
        <w:rPr>
          <w:sz w:val="16"/>
        </w:rPr>
      </w:pPr>
      <w:r w:rsidRPr="00C9536B">
        <w:rPr>
          <w:rStyle w:val="StyleUnderline"/>
          <w:highlight w:val="cyan"/>
        </w:rPr>
        <w:t>For the first time</w:t>
      </w:r>
      <w:r w:rsidRPr="00D44D1F">
        <w:rPr>
          <w:rStyle w:val="StyleUnderline"/>
        </w:rPr>
        <w:t xml:space="preserve"> ever, </w:t>
      </w:r>
      <w:r w:rsidRPr="00C9536B">
        <w:rPr>
          <w:rStyle w:val="StyleUnderline"/>
          <w:highlight w:val="cyan"/>
        </w:rPr>
        <w:t>all</w:t>
      </w:r>
      <w:r w:rsidRPr="00D44D1F">
        <w:rPr>
          <w:rStyle w:val="StyleUnderline"/>
        </w:rPr>
        <w:t xml:space="preserve"> the </w:t>
      </w:r>
      <w:r w:rsidRPr="00C9536B">
        <w:rPr>
          <w:rStyle w:val="StyleUnderline"/>
          <w:highlight w:val="cyan"/>
        </w:rPr>
        <w:t>countries</w:t>
      </w:r>
      <w:r w:rsidRPr="00D44D1F">
        <w:rPr>
          <w:rStyle w:val="StyleUnderline"/>
        </w:rPr>
        <w:t xml:space="preserve"> in the world have </w:t>
      </w:r>
      <w:r w:rsidRPr="00C9536B">
        <w:rPr>
          <w:rStyle w:val="StyleUnderline"/>
          <w:highlight w:val="cyan"/>
        </w:rPr>
        <w:t>agreed on global goals</w:t>
      </w:r>
      <w:r w:rsidRPr="00394B68">
        <w:rPr>
          <w:sz w:val="16"/>
        </w:rPr>
        <w:t xml:space="preserve"> (to 2030) that apply to rich and poor alike. In September 2015, world leaders adopted the UN Sustainable Development Goals (SDGs) with a vision that all people have a good quality of life—free of hunger, poverty, and injustice—while our environment thrives. The SDGs have a set of 169 targets, most of which are measurable.</w:t>
      </w:r>
    </w:p>
    <w:p w14:paraId="1769F180" w14:textId="77777777" w:rsidR="007204A0" w:rsidRPr="00394B68" w:rsidRDefault="007204A0" w:rsidP="007204A0">
      <w:pPr>
        <w:rPr>
          <w:sz w:val="16"/>
        </w:rPr>
      </w:pPr>
      <w:r w:rsidRPr="00394B68">
        <w:rPr>
          <w:sz w:val="16"/>
        </w:rPr>
        <w:t xml:space="preserve">Second, </w:t>
      </w:r>
      <w:r w:rsidRPr="00C9536B">
        <w:rPr>
          <w:rStyle w:val="StyleUnderline"/>
          <w:highlight w:val="cyan"/>
        </w:rPr>
        <w:t>thanks to</w:t>
      </w:r>
      <w:r w:rsidRPr="00D44D1F">
        <w:rPr>
          <w:rStyle w:val="StyleUnderline"/>
        </w:rPr>
        <w:t xml:space="preserve"> massive </w:t>
      </w:r>
      <w:r w:rsidRPr="00C9536B">
        <w:rPr>
          <w:rStyle w:val="StyleUnderline"/>
          <w:highlight w:val="cyan"/>
        </w:rPr>
        <w:t xml:space="preserve">advances in </w:t>
      </w:r>
      <w:r w:rsidRPr="00C9536B">
        <w:rPr>
          <w:rStyle w:val="Emphasis"/>
          <w:highlight w:val="cyan"/>
        </w:rPr>
        <w:t>info</w:t>
      </w:r>
      <w:r w:rsidRPr="00D44D1F">
        <w:rPr>
          <w:rStyle w:val="Emphasis"/>
        </w:rPr>
        <w:t xml:space="preserve">rmation </w:t>
      </w:r>
      <w:r w:rsidRPr="00C9536B">
        <w:rPr>
          <w:rStyle w:val="Emphasis"/>
          <w:highlight w:val="cyan"/>
        </w:rPr>
        <w:t>tech</w:t>
      </w:r>
      <w:r w:rsidRPr="00D44D1F">
        <w:rPr>
          <w:rStyle w:val="Emphasis"/>
        </w:rPr>
        <w:t>nology</w:t>
      </w:r>
      <w:r w:rsidRPr="00D44D1F">
        <w:rPr>
          <w:rStyle w:val="StyleUnderline"/>
        </w:rPr>
        <w:t xml:space="preserve">, </w:t>
      </w:r>
      <w:r w:rsidRPr="00C9536B">
        <w:rPr>
          <w:rStyle w:val="StyleUnderline"/>
          <w:highlight w:val="cyan"/>
        </w:rPr>
        <w:t>we can</w:t>
      </w:r>
      <w:r w:rsidRPr="00D44D1F">
        <w:rPr>
          <w:rStyle w:val="StyleUnderline"/>
        </w:rPr>
        <w:t xml:space="preserve"> now </w:t>
      </w:r>
      <w:r w:rsidRPr="00C9536B">
        <w:rPr>
          <w:rStyle w:val="Emphasis"/>
          <w:highlight w:val="cyan"/>
        </w:rPr>
        <w:t>measure important things</w:t>
      </w:r>
      <w:r w:rsidRPr="00D44D1F">
        <w:rPr>
          <w:rStyle w:val="Emphasis"/>
        </w:rPr>
        <w:t xml:space="preserve"> much more </w:t>
      </w:r>
      <w:r w:rsidRPr="00C9536B">
        <w:rPr>
          <w:rStyle w:val="Emphasis"/>
          <w:highlight w:val="cyan"/>
        </w:rPr>
        <w:t>accurately</w:t>
      </w:r>
      <w:r w:rsidRPr="00C9536B">
        <w:rPr>
          <w:rStyle w:val="StyleUnderline"/>
          <w:highlight w:val="cyan"/>
        </w:rPr>
        <w:t xml:space="preserve"> in real time</w:t>
      </w:r>
      <w:r w:rsidRPr="00D44D1F">
        <w:rPr>
          <w:rStyle w:val="StyleUnderline"/>
        </w:rPr>
        <w:t xml:space="preserve">—in turn </w:t>
      </w:r>
      <w:r w:rsidRPr="00C9536B">
        <w:rPr>
          <w:rStyle w:val="Emphasis"/>
          <w:highlight w:val="cyan"/>
        </w:rPr>
        <w:t>creating an ability to react quickly</w:t>
      </w:r>
      <w:r w:rsidRPr="00D44D1F">
        <w:rPr>
          <w:rStyle w:val="Emphasis"/>
        </w:rPr>
        <w:t xml:space="preserve"> to problems</w:t>
      </w:r>
      <w:r w:rsidRPr="00D44D1F">
        <w:rPr>
          <w:rStyle w:val="StyleUnderline"/>
        </w:rPr>
        <w:t xml:space="preserve">, </w:t>
      </w:r>
      <w:r w:rsidRPr="00C9536B">
        <w:rPr>
          <w:rStyle w:val="StyleUnderline"/>
          <w:highlight w:val="cyan"/>
        </w:rPr>
        <w:t>and</w:t>
      </w:r>
      <w:r w:rsidRPr="00D44D1F">
        <w:rPr>
          <w:rStyle w:val="StyleUnderline"/>
        </w:rPr>
        <w:t xml:space="preserve"> an </w:t>
      </w:r>
      <w:r w:rsidRPr="00C9536B">
        <w:rPr>
          <w:rStyle w:val="Emphasis"/>
          <w:highlight w:val="cyan"/>
        </w:rPr>
        <w:t>accountability</w:t>
      </w:r>
      <w:r w:rsidRPr="00D44D1F">
        <w:rPr>
          <w:rStyle w:val="StyleUnderline"/>
        </w:rPr>
        <w:t xml:space="preserve"> for delivering on commitments made</w:t>
      </w:r>
      <w:r w:rsidRPr="00394B68">
        <w:rPr>
          <w:sz w:val="16"/>
        </w:rPr>
        <w:t>.</w:t>
      </w:r>
    </w:p>
    <w:p w14:paraId="566281C8" w14:textId="77777777" w:rsidR="007204A0" w:rsidRPr="00394B68" w:rsidRDefault="007204A0" w:rsidP="007204A0">
      <w:pPr>
        <w:rPr>
          <w:sz w:val="16"/>
        </w:rPr>
      </w:pPr>
      <w:r w:rsidRPr="00394B68">
        <w:rPr>
          <w:sz w:val="16"/>
        </w:rPr>
        <w:t>Take forests, for example. One of the SDG targets is to eliminate deforestation and restore degraded land. But how to measure what is happening? As recently as five years ago this would have required referring to a thick book of statistics, often several years out of date. Now, real time data is available at a resolution of one-fifth of an acre to anybody with a smartphone or laptop anywhere—all for free! This all thanks to billions of data points provided by satellites each day, massive gains in cloud computing, and incredible progress in communications and visualization technology. This is all provided by Global Forest Watch , a partnership between the World Resources Institute (WRI) and a number of leading technology companies, research institutions and national governments.</w:t>
      </w:r>
    </w:p>
    <w:p w14:paraId="1C19BE09" w14:textId="77777777" w:rsidR="007204A0" w:rsidRPr="00394B68" w:rsidRDefault="007204A0" w:rsidP="007204A0">
      <w:pPr>
        <w:rPr>
          <w:sz w:val="16"/>
        </w:rPr>
      </w:pPr>
      <w:r w:rsidRPr="00394B68">
        <w:rPr>
          <w:sz w:val="16"/>
        </w:rPr>
        <w:t>New technology is also helping us increase the efficiency of buildings and build smarter, lower-carbon, higher-functioning cities. Data platforms like our Aqueduct water risk model are helping business leaders and countries measure and monitor environmental risks and track progress.</w:t>
      </w:r>
    </w:p>
    <w:p w14:paraId="229C13B9" w14:textId="77777777" w:rsidR="007204A0" w:rsidRPr="00394B68" w:rsidRDefault="007204A0" w:rsidP="007204A0">
      <w:pPr>
        <w:rPr>
          <w:sz w:val="16"/>
        </w:rPr>
      </w:pPr>
      <w:r w:rsidRPr="00394B68">
        <w:rPr>
          <w:sz w:val="16"/>
        </w:rPr>
        <w:lastRenderedPageBreak/>
        <w:t xml:space="preserve">At WRI </w:t>
      </w:r>
      <w:r w:rsidRPr="00C9536B">
        <w:rPr>
          <w:rStyle w:val="StyleUnderline"/>
          <w:highlight w:val="cyan"/>
        </w:rPr>
        <w:t>we focus on</w:t>
      </w:r>
      <w:r w:rsidRPr="003D391E">
        <w:rPr>
          <w:rStyle w:val="StyleUnderline"/>
        </w:rPr>
        <w:t xml:space="preserve"> six </w:t>
      </w:r>
      <w:r w:rsidRPr="00C9536B">
        <w:rPr>
          <w:rStyle w:val="StyleUnderline"/>
          <w:highlight w:val="cyan"/>
        </w:rPr>
        <w:t xml:space="preserve">urgent global challenges: </w:t>
      </w:r>
      <w:r w:rsidRPr="00C9536B">
        <w:rPr>
          <w:rStyle w:val="Emphasis"/>
          <w:highlight w:val="cyan"/>
        </w:rPr>
        <w:t>climate</w:t>
      </w:r>
      <w:r w:rsidRPr="00C9536B">
        <w:rPr>
          <w:rStyle w:val="StyleUnderline"/>
          <w:highlight w:val="cyan"/>
        </w:rPr>
        <w:t xml:space="preserve">, </w:t>
      </w:r>
      <w:r w:rsidRPr="00C9536B">
        <w:rPr>
          <w:rStyle w:val="Emphasis"/>
          <w:highlight w:val="cyan"/>
        </w:rPr>
        <w:t>water</w:t>
      </w:r>
      <w:r w:rsidRPr="00C9536B">
        <w:rPr>
          <w:rStyle w:val="StyleUnderline"/>
          <w:highlight w:val="cyan"/>
        </w:rPr>
        <w:t xml:space="preserve">, </w:t>
      </w:r>
      <w:r w:rsidRPr="00C9536B">
        <w:rPr>
          <w:rStyle w:val="Emphasis"/>
          <w:highlight w:val="cyan"/>
        </w:rPr>
        <w:t>forests</w:t>
      </w:r>
      <w:r w:rsidRPr="00C9536B">
        <w:rPr>
          <w:rStyle w:val="StyleUnderline"/>
          <w:highlight w:val="cyan"/>
        </w:rPr>
        <w:t xml:space="preserve">, </w:t>
      </w:r>
      <w:r w:rsidRPr="00C9536B">
        <w:rPr>
          <w:rStyle w:val="Emphasis"/>
          <w:highlight w:val="cyan"/>
        </w:rPr>
        <w:t>food</w:t>
      </w:r>
      <w:r w:rsidRPr="00C9536B">
        <w:rPr>
          <w:rStyle w:val="StyleUnderline"/>
          <w:highlight w:val="cyan"/>
        </w:rPr>
        <w:t xml:space="preserve">, </w:t>
      </w:r>
      <w:r w:rsidRPr="00C9536B">
        <w:rPr>
          <w:rStyle w:val="Emphasis"/>
          <w:highlight w:val="cyan"/>
        </w:rPr>
        <w:t>energy</w:t>
      </w:r>
      <w:r w:rsidRPr="00C9536B">
        <w:rPr>
          <w:rStyle w:val="StyleUnderline"/>
          <w:highlight w:val="cyan"/>
        </w:rPr>
        <w:t xml:space="preserve">, and </w:t>
      </w:r>
      <w:r w:rsidRPr="00C9536B">
        <w:rPr>
          <w:rStyle w:val="Emphasis"/>
          <w:highlight w:val="cyan"/>
        </w:rPr>
        <w:t>cities</w:t>
      </w:r>
      <w:r w:rsidRPr="00C9536B">
        <w:rPr>
          <w:rStyle w:val="StyleUnderline"/>
          <w:highlight w:val="cyan"/>
        </w:rPr>
        <w:t>. In each</w:t>
      </w:r>
      <w:r w:rsidRPr="003D391E">
        <w:rPr>
          <w:rStyle w:val="StyleUnderline"/>
        </w:rPr>
        <w:t xml:space="preserve"> of these </w:t>
      </w:r>
      <w:r w:rsidRPr="00C9536B">
        <w:rPr>
          <w:rStyle w:val="StyleUnderline"/>
          <w:highlight w:val="cyan"/>
        </w:rPr>
        <w:t>IT is facilitating better data</w:t>
      </w:r>
      <w:r w:rsidRPr="003D391E">
        <w:rPr>
          <w:rStyle w:val="StyleUnderline"/>
        </w:rPr>
        <w:t xml:space="preserve"> collection </w:t>
      </w:r>
      <w:r w:rsidRPr="00C9536B">
        <w:rPr>
          <w:rStyle w:val="StyleUnderline"/>
          <w:highlight w:val="cyan"/>
        </w:rPr>
        <w:t>and</w:t>
      </w:r>
      <w:r w:rsidRPr="003D391E">
        <w:rPr>
          <w:rStyle w:val="StyleUnderline"/>
        </w:rPr>
        <w:t xml:space="preserve"> analysis, heightened transparency, better communication and </w:t>
      </w:r>
      <w:r w:rsidRPr="003D391E">
        <w:rPr>
          <w:rStyle w:val="Emphasis"/>
        </w:rPr>
        <w:t xml:space="preserve">ultimately better </w:t>
      </w:r>
      <w:r w:rsidRPr="00C9536B">
        <w:rPr>
          <w:rStyle w:val="Emphasis"/>
          <w:highlight w:val="cyan"/>
        </w:rPr>
        <w:t>decisions</w:t>
      </w:r>
      <w:r w:rsidRPr="00394B68">
        <w:rPr>
          <w:sz w:val="16"/>
        </w:rPr>
        <w:t>—all critical to WRI’s moto: count it, change it, scale it. From satellite images of coral reefs to crowd-sourced data on urban traffic congestion, our ability to make decisions based on increasingly better information points to tremendous potential for sustainability gains.</w:t>
      </w:r>
    </w:p>
    <w:p w14:paraId="58AD5960" w14:textId="77777777" w:rsidR="007204A0" w:rsidRPr="00394B68" w:rsidRDefault="007204A0" w:rsidP="007204A0">
      <w:pPr>
        <w:rPr>
          <w:sz w:val="16"/>
        </w:rPr>
      </w:pPr>
      <w:r w:rsidRPr="00394B68">
        <w:rPr>
          <w:sz w:val="16"/>
        </w:rPr>
        <w:t xml:space="preserve">It is a pleasure for us to partner with HPE in a number of important initiatives, including exploring the intersection of Smart Cities and </w:t>
      </w:r>
      <w:r w:rsidRPr="00C9536B">
        <w:rPr>
          <w:rStyle w:val="StyleUnderline"/>
          <w:highlight w:val="cyan"/>
        </w:rPr>
        <w:t>the Internet of Things</w:t>
      </w:r>
      <w:r w:rsidRPr="00394B68">
        <w:rPr>
          <w:sz w:val="16"/>
        </w:rPr>
        <w:t xml:space="preserve">, and helping shape HPE’s science-based target. It’s only by tapping the ingenuity and excitement of those within the IT sector that we </w:t>
      </w:r>
      <w:r w:rsidRPr="00C9536B">
        <w:rPr>
          <w:rStyle w:val="StyleUnderline"/>
          <w:highlight w:val="cyan"/>
        </w:rPr>
        <w:t xml:space="preserve">can address </w:t>
      </w:r>
      <w:r w:rsidRPr="00C9536B">
        <w:rPr>
          <w:rStyle w:val="Emphasis"/>
          <w:highlight w:val="cyan"/>
        </w:rPr>
        <w:t>existential threats</w:t>
      </w:r>
      <w:r w:rsidRPr="00394B68">
        <w:rPr>
          <w:sz w:val="16"/>
        </w:rPr>
        <w:t xml:space="preserve"> like climate change </w:t>
      </w:r>
      <w:r w:rsidRPr="003D391E">
        <w:rPr>
          <w:rStyle w:val="StyleUnderline"/>
        </w:rPr>
        <w:t xml:space="preserve">while </w:t>
      </w:r>
      <w:r w:rsidRPr="00C9536B">
        <w:rPr>
          <w:rStyle w:val="StyleUnderline"/>
          <w:highlight w:val="cyan"/>
        </w:rPr>
        <w:t>increasing standards of living for billions</w:t>
      </w:r>
      <w:r w:rsidRPr="003D391E">
        <w:rPr>
          <w:rStyle w:val="StyleUnderline"/>
        </w:rPr>
        <w:t xml:space="preserve"> now living in poverty</w:t>
      </w:r>
      <w:r w:rsidRPr="00394B68">
        <w:rPr>
          <w:sz w:val="16"/>
        </w:rPr>
        <w:t xml:space="preserve">. For this reason, </w:t>
      </w:r>
      <w:r w:rsidRPr="00C9536B">
        <w:rPr>
          <w:rStyle w:val="StyleUnderline"/>
          <w:highlight w:val="cyan"/>
        </w:rPr>
        <w:t>we see companies</w:t>
      </w:r>
      <w:r w:rsidRPr="00394B68">
        <w:rPr>
          <w:sz w:val="16"/>
        </w:rPr>
        <w:t xml:space="preserve"> like HPE </w:t>
      </w:r>
      <w:r w:rsidRPr="00C9536B">
        <w:rPr>
          <w:rStyle w:val="StyleUnderline"/>
          <w:highlight w:val="cyan"/>
        </w:rPr>
        <w:t>at the</w:t>
      </w:r>
      <w:r w:rsidRPr="003D391E">
        <w:rPr>
          <w:rStyle w:val="StyleUnderline"/>
        </w:rPr>
        <w:t xml:space="preserve"> very </w:t>
      </w:r>
      <w:r w:rsidRPr="00C9536B">
        <w:rPr>
          <w:rStyle w:val="StyleUnderline"/>
          <w:highlight w:val="cyan"/>
        </w:rPr>
        <w:t xml:space="preserve">forefront of </w:t>
      </w:r>
      <w:r w:rsidRPr="00C9536B">
        <w:rPr>
          <w:rStyle w:val="Emphasis"/>
          <w:highlight w:val="cyan"/>
        </w:rPr>
        <w:t>solving</w:t>
      </w:r>
      <w:r w:rsidRPr="003D391E">
        <w:rPr>
          <w:rStyle w:val="Emphasis"/>
        </w:rPr>
        <w:t xml:space="preserve"> today’s most </w:t>
      </w:r>
      <w:r w:rsidRPr="00C9536B">
        <w:rPr>
          <w:rStyle w:val="Emphasis"/>
          <w:highlight w:val="cyan"/>
        </w:rPr>
        <w:t>difficult challenges</w:t>
      </w:r>
      <w:r w:rsidRPr="00394B68">
        <w:rPr>
          <w:sz w:val="16"/>
        </w:rPr>
        <w:t>.</w:t>
      </w:r>
    </w:p>
    <w:p w14:paraId="550E29E6" w14:textId="6A3959FB" w:rsidR="007204A0" w:rsidRDefault="00820802" w:rsidP="00820802">
      <w:pPr>
        <w:pStyle w:val="Heading2"/>
      </w:pPr>
      <w:r>
        <w:lastRenderedPageBreak/>
        <w:t>1AR</w:t>
      </w:r>
    </w:p>
    <w:p w14:paraId="353DD829" w14:textId="7E43F0FF" w:rsidR="00820802" w:rsidRDefault="00820802" w:rsidP="00820802">
      <w:pPr>
        <w:pStyle w:val="Heading3"/>
      </w:pPr>
      <w:r>
        <w:lastRenderedPageBreak/>
        <w:t>Case---1AR</w:t>
      </w:r>
    </w:p>
    <w:p w14:paraId="6FF1CA32" w14:textId="77777777" w:rsidR="00820802" w:rsidRDefault="00820802" w:rsidP="00820802">
      <w:pPr>
        <w:pStyle w:val="Heading4"/>
      </w:pPr>
      <w:r>
        <w:t>Courts will enforce the plan faithfully</w:t>
      </w:r>
    </w:p>
    <w:p w14:paraId="29E6CE29" w14:textId="77777777" w:rsidR="00820802" w:rsidRPr="0012427C" w:rsidRDefault="00820802" w:rsidP="00820802">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167FC740" w14:textId="77777777" w:rsidR="00820802" w:rsidRPr="00820802" w:rsidRDefault="00820802" w:rsidP="00820802">
      <w:pPr>
        <w:rPr>
          <w:sz w:val="16"/>
        </w:rPr>
      </w:pPr>
      <w:r w:rsidRPr="0012427C">
        <w:rPr>
          <w:rStyle w:val="StyleUnderline"/>
        </w:rPr>
        <w:t>Notwithstanding</w:t>
      </w:r>
      <w:r w:rsidRPr="00820802">
        <w:rPr>
          <w:sz w:val="16"/>
        </w:rPr>
        <w:t xml:space="preserve"> </w:t>
      </w:r>
      <w:r w:rsidRPr="0012427C">
        <w:rPr>
          <w:rStyle w:val="Emphasis"/>
        </w:rPr>
        <w:t>occasional invocations</w:t>
      </w:r>
      <w:r w:rsidRPr="00820802">
        <w:rPr>
          <w:sz w:val="16"/>
        </w:rPr>
        <w:t xml:space="preserve"> of the judiciary’s “common law” authority over the Sherman Act, </w:t>
      </w:r>
      <w:r w:rsidRPr="0012427C">
        <w:rPr>
          <w:rStyle w:val="StyleUnderline"/>
        </w:rPr>
        <w:t>federal courts have</w:t>
      </w:r>
      <w:r w:rsidRPr="00820802">
        <w:rPr>
          <w:sz w:val="16"/>
        </w:rPr>
        <w:t xml:space="preserve">, since the Act’s earliest days, </w:t>
      </w:r>
      <w:r w:rsidRPr="0012427C">
        <w:rPr>
          <w:rStyle w:val="StyleUnderline"/>
        </w:rPr>
        <w:t>expended great energy attempting to divine the legislative purpose behind it.</w:t>
      </w:r>
      <w:r w:rsidRPr="00820802">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820802">
        <w:rPr>
          <w:sz w:val="16"/>
        </w:rPr>
        <w:t>.6</w:t>
      </w:r>
    </w:p>
    <w:p w14:paraId="3F0B993F" w14:textId="77777777" w:rsidR="00820802" w:rsidRPr="00820802" w:rsidRDefault="00820802" w:rsidP="00820802">
      <w:pPr>
        <w:rPr>
          <w:sz w:val="16"/>
        </w:rPr>
      </w:pPr>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820802">
        <w:rPr>
          <w:sz w:val="16"/>
        </w:rPr>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820802">
        <w:rPr>
          <w:sz w:val="16"/>
        </w:rPr>
        <w:t xml:space="preserve"> </w:t>
      </w:r>
      <w:r w:rsidRPr="0012427C">
        <w:rPr>
          <w:rStyle w:val="StyleUnderline"/>
        </w:rPr>
        <w:t xml:space="preserve">when interpreting the Sherman Act due to </w:t>
      </w:r>
      <w:r w:rsidRPr="00820802">
        <w:rPr>
          <w:sz w:val="16"/>
        </w:rPr>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820802">
        <w:rPr>
          <w:sz w:val="16"/>
        </w:rPr>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820802">
        <w:rPr>
          <w:sz w:val="16"/>
        </w:rPr>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820802">
        <w:rPr>
          <w:sz w:val="16"/>
        </w:rPr>
        <w:t xml:space="preserve"> </w:t>
      </w:r>
      <w:r w:rsidRPr="0012427C">
        <w:rPr>
          <w:rStyle w:val="StyleUnderline"/>
        </w:rPr>
        <w:t xml:space="preserve">to the extent that they can </w:t>
      </w:r>
      <w:r w:rsidRPr="0012427C">
        <w:rPr>
          <w:rStyle w:val="Emphasis"/>
        </w:rPr>
        <w:t>perceive those contours</w:t>
      </w:r>
      <w:r w:rsidRPr="00820802">
        <w:rPr>
          <w:sz w:val="16"/>
        </w:rPr>
        <w:t>.7</w:t>
      </w:r>
    </w:p>
    <w:p w14:paraId="3B02EC2A" w14:textId="77777777" w:rsidR="00820802" w:rsidRDefault="00820802" w:rsidP="00820802">
      <w:pPr>
        <w:pStyle w:val="Heading4"/>
      </w:pPr>
      <w:r>
        <w:t>No court circumvention</w:t>
      </w:r>
    </w:p>
    <w:p w14:paraId="7A2ADEC5" w14:textId="77777777" w:rsidR="00820802" w:rsidRPr="0012427C" w:rsidRDefault="00820802" w:rsidP="00820802">
      <w:r w:rsidRPr="0012427C">
        <w:t xml:space="preserve">Jonathan B. </w:t>
      </w:r>
      <w:r w:rsidRPr="00B313B6">
        <w:rPr>
          <w:rStyle w:val="Style13ptBold"/>
        </w:rPr>
        <w:t>Baker 19</w:t>
      </w:r>
      <w:r w:rsidRPr="0012427C">
        <w:t>, Former Director of the Bureau of Economics at the Federal Trade Commission, Research Professor of Law at American University. He has also worked as the Chief Economist of the Federal Communications Commission, a Senior Economist on the Council of Economic Advisers, Special Assistant in the Antitrust Division of the Department of Justice</w:t>
      </w:r>
      <w:r>
        <w:t>,</w:t>
      </w:r>
      <w:r w:rsidRPr="0012427C">
        <w:t xml:space="preserve"> </w:t>
      </w:r>
      <w:r>
        <w:t>“</w:t>
      </w:r>
      <w:r w:rsidRPr="0012427C">
        <w:t>The Antitrust Paradigm: Restoring a Competitive Economy</w:t>
      </w:r>
      <w:r>
        <w:t>”,</w:t>
      </w:r>
      <w:r w:rsidRPr="0012427C">
        <w:t xml:space="preserve"> https://www.hup.harvard.edu/catalog.php?isbn=9780674975781</w:t>
      </w:r>
    </w:p>
    <w:p w14:paraId="59B131C3" w14:textId="77777777" w:rsidR="00820802" w:rsidRPr="0012427C" w:rsidRDefault="00820802" w:rsidP="00820802">
      <w:pPr>
        <w:rPr>
          <w:sz w:val="16"/>
        </w:rPr>
      </w:pPr>
      <w:r w:rsidRPr="00400BE3">
        <w:rPr>
          <w:rStyle w:val="StyleUnderline"/>
          <w:highlight w:val="cyan"/>
        </w:rPr>
        <w:t>Politics</w:t>
      </w:r>
      <w:r w:rsidRPr="0012427C">
        <w:rPr>
          <w:sz w:val="16"/>
        </w:rPr>
        <w:t xml:space="preserve"> in this sense </w:t>
      </w:r>
      <w:r w:rsidRPr="00400BE3">
        <w:rPr>
          <w:rStyle w:val="StyleUnderline"/>
          <w:highlight w:val="cyan"/>
        </w:rPr>
        <w:t>is</w:t>
      </w:r>
      <w:r w:rsidRPr="0012427C">
        <w:rPr>
          <w:rStyle w:val="StyleUnderline"/>
        </w:rPr>
        <w:t xml:space="preserve"> largely </w:t>
      </w:r>
      <w:r w:rsidRPr="00400BE3">
        <w:rPr>
          <w:rStyle w:val="Emphasis"/>
          <w:highlight w:val="cyan"/>
        </w:rPr>
        <w:t>foreign to the courts</w:t>
      </w:r>
      <w:r w:rsidRPr="0012427C">
        <w:rPr>
          <w:sz w:val="16"/>
        </w:rPr>
        <w:t xml:space="preserve">, including </w:t>
      </w:r>
      <w:r w:rsidRPr="00400BE3">
        <w:rPr>
          <w:rStyle w:val="StyleUnderline"/>
          <w:highlight w:val="cyan"/>
        </w:rPr>
        <w:t>in</w:t>
      </w:r>
      <w:r w:rsidRPr="0012427C">
        <w:rPr>
          <w:sz w:val="16"/>
        </w:rPr>
        <w:t xml:space="preserve"> the </w:t>
      </w:r>
      <w:r w:rsidRPr="00400BE3">
        <w:rPr>
          <w:rStyle w:val="Emphasis"/>
          <w:highlight w:val="cyan"/>
        </w:rPr>
        <w:t>interpretation</w:t>
      </w:r>
      <w:r w:rsidRPr="0012427C">
        <w:rPr>
          <w:sz w:val="16"/>
        </w:rPr>
        <w:t xml:space="preserve"> </w:t>
      </w:r>
      <w:r w:rsidRPr="0012427C">
        <w:rPr>
          <w:rStyle w:val="StyleUnderline"/>
        </w:rPr>
        <w:t>of antitrust statutes</w:t>
      </w:r>
      <w:r w:rsidRPr="0012427C">
        <w:rPr>
          <w:sz w:val="16"/>
        </w:rPr>
        <w:t xml:space="preserve">.51 </w:t>
      </w:r>
      <w:r w:rsidRPr="00400BE3">
        <w:rPr>
          <w:rStyle w:val="StyleUnderline"/>
          <w:highlight w:val="cyan"/>
        </w:rPr>
        <w:t>At</w:t>
      </w:r>
      <w:r w:rsidRPr="0012427C">
        <w:rPr>
          <w:rStyle w:val="StyleUnderline"/>
        </w:rPr>
        <w:t xml:space="preserve"> the federal</w:t>
      </w:r>
      <w:r w:rsidRPr="0012427C">
        <w:rPr>
          <w:sz w:val="16"/>
        </w:rPr>
        <w:t xml:space="preserve"> antitrust enforcement </w:t>
      </w:r>
      <w:r w:rsidRPr="00400BE3">
        <w:rPr>
          <w:rStyle w:val="StyleUnderline"/>
          <w:highlight w:val="cyan"/>
        </w:rPr>
        <w:t>agencies</w:t>
      </w:r>
      <w:r w:rsidRPr="00B53AC4">
        <w:rPr>
          <w:rStyle w:val="StyleUnderline"/>
          <w:highlight w:val="cyan"/>
        </w:rPr>
        <w:t xml:space="preserve">, </w:t>
      </w:r>
      <w:r w:rsidRPr="00400BE3">
        <w:rPr>
          <w:rStyle w:val="StyleUnderline"/>
          <w:highlight w:val="cyan"/>
        </w:rPr>
        <w:t>politics</w:t>
      </w:r>
      <w:r w:rsidRPr="0012427C">
        <w:rPr>
          <w:rStyle w:val="StyleUnderline"/>
        </w:rPr>
        <w:t xml:space="preserve"> almost </w:t>
      </w:r>
      <w:r w:rsidRPr="00400BE3">
        <w:rPr>
          <w:rStyle w:val="Emphasis"/>
          <w:highlight w:val="cyan"/>
        </w:rPr>
        <w:t>never matters</w:t>
      </w:r>
      <w:r w:rsidRPr="0012427C">
        <w:rPr>
          <w:rStyle w:val="StyleUnderline"/>
        </w:rPr>
        <w:t xml:space="preserve"> directly in </w:t>
      </w:r>
      <w:r w:rsidRPr="0012427C">
        <w:rPr>
          <w:rStyle w:val="Emphasis"/>
        </w:rPr>
        <w:t>case selection and evaluation</w:t>
      </w:r>
      <w:r w:rsidRPr="0012427C">
        <w:rPr>
          <w:sz w:val="16"/>
        </w:rPr>
        <w:t xml:space="preserve">,52 though it occasionally influences the choice of industries or conduct to investigate.53 </w:t>
      </w:r>
      <w:r w:rsidRPr="00400BE3">
        <w:rPr>
          <w:rStyle w:val="StyleUnderline"/>
          <w:highlight w:val="cyan"/>
        </w:rPr>
        <w:t>With rare exceptions</w:t>
      </w:r>
      <w:r w:rsidRPr="0012427C">
        <w:rPr>
          <w:sz w:val="16"/>
        </w:rPr>
        <w:t xml:space="preserve"> mainly involving the Johnson and Nixon administrations, U.S. antitrust </w:t>
      </w:r>
      <w:r w:rsidRPr="00400BE3">
        <w:rPr>
          <w:rStyle w:val="StyleUnderline"/>
          <w:highlight w:val="cyan"/>
        </w:rPr>
        <w:t>enforcement</w:t>
      </w:r>
      <w:r w:rsidRPr="0012427C">
        <w:rPr>
          <w:sz w:val="16"/>
        </w:rPr>
        <w:t xml:space="preserve"> since the mid-twentieth century </w:t>
      </w:r>
      <w:r w:rsidRPr="00400BE3">
        <w:rPr>
          <w:rStyle w:val="StyleUnderline"/>
          <w:highlight w:val="cyan"/>
        </w:rPr>
        <w:t>has been</w:t>
      </w:r>
      <w:r w:rsidRPr="0012427C">
        <w:rPr>
          <w:rStyle w:val="StyleUnderline"/>
        </w:rPr>
        <w:t xml:space="preserve"> almost </w:t>
      </w:r>
      <w:r w:rsidRPr="00400BE3">
        <w:rPr>
          <w:rStyle w:val="Emphasis"/>
          <w:highlight w:val="cyan"/>
        </w:rPr>
        <w:t>entirely insulated</w:t>
      </w:r>
      <w:r w:rsidRPr="00B53AC4">
        <w:rPr>
          <w:rStyle w:val="StyleUnderline"/>
        </w:rPr>
        <w:t xml:space="preserve"> </w:t>
      </w:r>
      <w:r w:rsidRPr="0012427C">
        <w:rPr>
          <w:rStyle w:val="StyleUnderline"/>
        </w:rPr>
        <w:t>from direct political influence</w:t>
      </w:r>
      <w:r w:rsidRPr="0012427C">
        <w:rPr>
          <w:sz w:val="16"/>
        </w:rPr>
        <w:t xml:space="preserve">.54 The enforcement agencies occasionally testify before members of Congress or brief their staffs on completed matters and topical issues, but these are largely benign means of assuring agency accountability.55 </w:t>
      </w:r>
      <w:r w:rsidRPr="00400BE3">
        <w:rPr>
          <w:rStyle w:val="StyleUnderline"/>
          <w:highlight w:val="cyan"/>
        </w:rPr>
        <w:t>There</w:t>
      </w:r>
      <w:r w:rsidRPr="0012427C">
        <w:rPr>
          <w:sz w:val="16"/>
        </w:rPr>
        <w:t xml:space="preserve"> also </w:t>
      </w:r>
      <w:r w:rsidRPr="00400BE3">
        <w:rPr>
          <w:rStyle w:val="StyleUnderline"/>
          <w:highlight w:val="cyan"/>
        </w:rPr>
        <w:t>is little</w:t>
      </w:r>
      <w:r w:rsidRPr="0012427C">
        <w:rPr>
          <w:rStyle w:val="StyleUnderline"/>
        </w:rPr>
        <w:t xml:space="preserve"> reason </w:t>
      </w:r>
      <w:r w:rsidRPr="00400BE3">
        <w:rPr>
          <w:rStyle w:val="StyleUnderline"/>
          <w:highlight w:val="cyan"/>
        </w:rPr>
        <w:t>to credit “</w:t>
      </w:r>
      <w:r w:rsidRPr="00400BE3">
        <w:rPr>
          <w:rStyle w:val="Emphasis"/>
          <w:highlight w:val="cyan"/>
        </w:rPr>
        <w:t>revolving door” concerns</w:t>
      </w:r>
      <w:r w:rsidRPr="0012427C">
        <w:rPr>
          <w:sz w:val="16"/>
        </w:rPr>
        <w:t>—the suggestion that senior antitrust officials take positions to benefit their former private sector employers or clients or to enhance their future employment prospects.56</w:t>
      </w:r>
    </w:p>
    <w:p w14:paraId="0F8156F6" w14:textId="063F52AD" w:rsidR="00820802" w:rsidRPr="00820802" w:rsidRDefault="00820802" w:rsidP="00820802">
      <w:pPr>
        <w:rPr>
          <w:sz w:val="16"/>
        </w:rPr>
      </w:pPr>
      <w:r w:rsidRPr="0012427C">
        <w:rPr>
          <w:rStyle w:val="StyleUnderline"/>
        </w:rPr>
        <w:t>The judgment</w:t>
      </w:r>
      <w:r w:rsidRPr="0012427C">
        <w:rPr>
          <w:sz w:val="16"/>
        </w:rPr>
        <w:t xml:space="preserve"> that modern U.S. antitrust enforcement has been largely free from direct political influence </w:t>
      </w:r>
      <w:r w:rsidRPr="0012427C">
        <w:rPr>
          <w:rStyle w:val="StyleUnderline"/>
        </w:rPr>
        <w:t xml:space="preserve">is </w:t>
      </w:r>
      <w:r w:rsidRPr="0012427C">
        <w:rPr>
          <w:rStyle w:val="Emphasis"/>
        </w:rPr>
        <w:t>not inconsistent</w:t>
      </w:r>
      <w:r w:rsidRPr="0012427C">
        <w:rPr>
          <w:sz w:val="16"/>
        </w:rPr>
        <w:t xml:space="preserve"> </w:t>
      </w:r>
      <w:r w:rsidRPr="00400BE3">
        <w:rPr>
          <w:rStyle w:val="StyleUnderline"/>
          <w:highlight w:val="cyan"/>
        </w:rPr>
        <w:t>with</w:t>
      </w:r>
      <w:r w:rsidRPr="0012427C">
        <w:rPr>
          <w:rStyle w:val="StyleUnderline"/>
        </w:rPr>
        <w:t xml:space="preserve"> anecdotal evidence of corporate </w:t>
      </w:r>
      <w:r w:rsidRPr="00400BE3">
        <w:rPr>
          <w:rStyle w:val="Emphasis"/>
          <w:highlight w:val="cyan"/>
        </w:rPr>
        <w:t>lobbying</w:t>
      </w:r>
      <w:r w:rsidRPr="0012427C">
        <w:rPr>
          <w:sz w:val="16"/>
        </w:rPr>
        <w:t xml:space="preserve"> on antitrust matters.57 In most recent examples, </w:t>
      </w:r>
      <w:r w:rsidRPr="00400BE3">
        <w:rPr>
          <w:rStyle w:val="StyleUnderline"/>
          <w:highlight w:val="cyan"/>
        </w:rPr>
        <w:t>the</w:t>
      </w:r>
      <w:r w:rsidRPr="0012427C">
        <w:rPr>
          <w:rStyle w:val="StyleUnderline"/>
        </w:rPr>
        <w:t xml:space="preserve"> primary </w:t>
      </w:r>
      <w:r w:rsidRPr="00400BE3">
        <w:rPr>
          <w:rStyle w:val="StyleUnderline"/>
          <w:highlight w:val="cyan"/>
        </w:rPr>
        <w:t>target is Congress</w:t>
      </w:r>
      <w:r w:rsidRPr="0012427C">
        <w:rPr>
          <w:sz w:val="16"/>
        </w:rPr>
        <w:t xml:space="preserve"> or sector regulators </w:t>
      </w:r>
      <w:r w:rsidRPr="0012427C">
        <w:rPr>
          <w:rStyle w:val="StyleUnderline"/>
        </w:rPr>
        <w:t>such as the</w:t>
      </w:r>
      <w:r w:rsidRPr="0012427C">
        <w:rPr>
          <w:sz w:val="16"/>
        </w:rPr>
        <w:t xml:space="preserve"> Federal Communications Commission (</w:t>
      </w:r>
      <w:r w:rsidRPr="0012427C">
        <w:rPr>
          <w:rStyle w:val="Emphasis"/>
        </w:rPr>
        <w:t>FCC</w:t>
      </w:r>
      <w:r w:rsidRPr="0012427C">
        <w:rPr>
          <w:sz w:val="16"/>
        </w:rPr>
        <w:t xml:space="preserve">),58 </w:t>
      </w:r>
      <w:r w:rsidRPr="00400BE3">
        <w:rPr>
          <w:rStyle w:val="StyleUnderline"/>
          <w:highlight w:val="cyan"/>
        </w:rPr>
        <w:t>not</w:t>
      </w:r>
      <w:r w:rsidRPr="0012427C">
        <w:rPr>
          <w:rStyle w:val="StyleUnderline"/>
        </w:rPr>
        <w:t xml:space="preserve"> antitrust enforcement </w:t>
      </w:r>
      <w:r w:rsidRPr="00400BE3">
        <w:rPr>
          <w:rStyle w:val="StyleUnderline"/>
          <w:highlight w:val="cyan"/>
        </w:rPr>
        <w:t>agencies</w:t>
      </w:r>
      <w:r w:rsidRPr="0012427C">
        <w:rPr>
          <w:sz w:val="16"/>
        </w:rPr>
        <w:t xml:space="preserve"> or the courts. </w:t>
      </w:r>
      <w:r w:rsidRPr="0012427C">
        <w:rPr>
          <w:rStyle w:val="StyleUnderline"/>
        </w:rPr>
        <w:t>Occasionally, firms do undertake a substantial</w:t>
      </w:r>
      <w:r w:rsidRPr="0012427C">
        <w:rPr>
          <w:sz w:val="16"/>
        </w:rPr>
        <w:t xml:space="preserve"> and expensive </w:t>
      </w:r>
      <w:r w:rsidRPr="0012427C">
        <w:rPr>
          <w:rStyle w:val="StyleUnderline"/>
        </w:rPr>
        <w:t>lobbying effort</w:t>
      </w:r>
      <w:r w:rsidRPr="0012427C">
        <w:rPr>
          <w:sz w:val="16"/>
        </w:rPr>
        <w:t xml:space="preserve"> aimed solely at influencing the Justice Department or the Federal Trade Commission (FTC).59 </w:t>
      </w:r>
      <w:r w:rsidRPr="0012427C">
        <w:rPr>
          <w:rStyle w:val="StyleUnderline"/>
        </w:rPr>
        <w:t xml:space="preserve">It may be </w:t>
      </w:r>
      <w:r w:rsidRPr="0012427C">
        <w:rPr>
          <w:rStyle w:val="Emphasis"/>
        </w:rPr>
        <w:t>rational</w:t>
      </w:r>
      <w:r w:rsidRPr="0012427C">
        <w:rPr>
          <w:rStyle w:val="StyleUnderline"/>
        </w:rPr>
        <w:t xml:space="preserve"> </w:t>
      </w:r>
      <w:r w:rsidRPr="0012427C">
        <w:rPr>
          <w:sz w:val="16"/>
        </w:rPr>
        <w:t xml:space="preserve">for businesses to do so </w:t>
      </w:r>
      <w:r w:rsidRPr="0012427C">
        <w:rPr>
          <w:rStyle w:val="StyleUnderline"/>
        </w:rPr>
        <w:t xml:space="preserve">even though political </w:t>
      </w:r>
      <w:r w:rsidRPr="00400BE3">
        <w:rPr>
          <w:rStyle w:val="Emphasis"/>
          <w:highlight w:val="cyan"/>
        </w:rPr>
        <w:t>pressure is unlikely</w:t>
      </w:r>
      <w:r w:rsidRPr="00B53AC4">
        <w:rPr>
          <w:rStyle w:val="StyleUnderline"/>
          <w:highlight w:val="cyan"/>
        </w:rPr>
        <w:t xml:space="preserve"> </w:t>
      </w:r>
      <w:r w:rsidRPr="00400BE3">
        <w:rPr>
          <w:rStyle w:val="StyleUnderline"/>
          <w:highlight w:val="cyan"/>
        </w:rPr>
        <w:t>to affect</w:t>
      </w:r>
      <w:r w:rsidRPr="0012427C">
        <w:rPr>
          <w:rStyle w:val="StyleUnderline"/>
        </w:rPr>
        <w:t xml:space="preserve"> enforcement </w:t>
      </w:r>
      <w:r w:rsidRPr="00B53AC4">
        <w:rPr>
          <w:rStyle w:val="StyleUnderline"/>
          <w:highlight w:val="cyan"/>
        </w:rPr>
        <w:t>outcomes</w:t>
      </w:r>
      <w:r w:rsidRPr="00B53AC4">
        <w:rPr>
          <w:rStyle w:val="StyleUnderline"/>
        </w:rPr>
        <w:t>. So</w:t>
      </w:r>
      <w:r w:rsidRPr="0012427C">
        <w:rPr>
          <w:rStyle w:val="StyleUnderline"/>
        </w:rPr>
        <w:t xml:space="preserve"> long as </w:t>
      </w:r>
      <w:r w:rsidRPr="0012427C">
        <w:rPr>
          <w:sz w:val="16"/>
        </w:rPr>
        <w:t xml:space="preserve">the firm’s </w:t>
      </w:r>
      <w:r w:rsidRPr="0012427C">
        <w:rPr>
          <w:rStyle w:val="StyleUnderline"/>
        </w:rPr>
        <w:t>lawyers do not think</w:t>
      </w:r>
      <w:r w:rsidRPr="0012427C">
        <w:rPr>
          <w:sz w:val="16"/>
        </w:rPr>
        <w:t xml:space="preserve"> that the </w:t>
      </w:r>
      <w:r w:rsidRPr="0012427C">
        <w:rPr>
          <w:rStyle w:val="StyleUnderline"/>
        </w:rPr>
        <w:t>lobbying will be counterproductive</w:t>
      </w:r>
      <w:r w:rsidRPr="0012427C">
        <w:rPr>
          <w:sz w:val="16"/>
        </w:rPr>
        <w:t xml:space="preserve">, and the costs of lobbying are small relative to potential benefits of avoiding enforcement, </w:t>
      </w:r>
      <w:r w:rsidRPr="0012427C">
        <w:rPr>
          <w:rStyle w:val="StyleUnderline"/>
        </w:rPr>
        <w:t>the businesses may be willing to invest</w:t>
      </w:r>
      <w:r w:rsidRPr="0012427C">
        <w:rPr>
          <w:sz w:val="16"/>
        </w:rPr>
        <w:t xml:space="preserve"> in a long-shot effort to persuade. For similar reasons, the relevant firm’s opponents may undertake counter-lobbying.60 It is important to </w:t>
      </w:r>
      <w:r w:rsidRPr="00400BE3">
        <w:rPr>
          <w:rStyle w:val="Emphasis"/>
          <w:highlight w:val="cyan"/>
        </w:rPr>
        <w:t>keep in mind</w:t>
      </w:r>
      <w:r w:rsidRPr="0012427C">
        <w:rPr>
          <w:sz w:val="16"/>
        </w:rPr>
        <w:t xml:space="preserve"> </w:t>
      </w:r>
      <w:r w:rsidRPr="0012427C">
        <w:rPr>
          <w:rStyle w:val="StyleUnderline"/>
        </w:rPr>
        <w:t xml:space="preserve">that the occurrence of </w:t>
      </w:r>
      <w:r w:rsidRPr="00400BE3">
        <w:rPr>
          <w:rStyle w:val="StyleUnderline"/>
          <w:highlight w:val="cyan"/>
        </w:rPr>
        <w:t xml:space="preserve">lobbying does not </w:t>
      </w:r>
      <w:r w:rsidRPr="00400BE3">
        <w:rPr>
          <w:rStyle w:val="Emphasis"/>
          <w:highlight w:val="cyan"/>
        </w:rPr>
        <w:lastRenderedPageBreak/>
        <w:t>imply</w:t>
      </w:r>
      <w:r w:rsidRPr="0012427C">
        <w:rPr>
          <w:rStyle w:val="StyleUnderline"/>
        </w:rPr>
        <w:t xml:space="preserve"> its</w:t>
      </w:r>
      <w:r w:rsidRPr="00B53AC4">
        <w:rPr>
          <w:rStyle w:val="StyleUnderline"/>
        </w:rPr>
        <w:t xml:space="preserve"> </w:t>
      </w:r>
      <w:r w:rsidRPr="00400BE3">
        <w:rPr>
          <w:rStyle w:val="Emphasis"/>
          <w:highlight w:val="cyan"/>
        </w:rPr>
        <w:t>effectiveness</w:t>
      </w:r>
      <w:r w:rsidRPr="0012427C">
        <w:rPr>
          <w:sz w:val="16"/>
        </w:rPr>
        <w:t xml:space="preserve">. </w:t>
      </w:r>
      <w:r w:rsidRPr="0012427C">
        <w:rPr>
          <w:rStyle w:val="StyleUnderline"/>
        </w:rPr>
        <w:t xml:space="preserve">Firms may lobby </w:t>
      </w:r>
      <w:r w:rsidRPr="00B53AC4">
        <w:rPr>
          <w:rStyle w:val="StyleUnderline"/>
        </w:rPr>
        <w:t>other government agencies</w:t>
      </w:r>
      <w:r w:rsidRPr="0012427C">
        <w:rPr>
          <w:rStyle w:val="StyleUnderline"/>
        </w:rPr>
        <w:t xml:space="preserve"> successfully, which might lead executives to </w:t>
      </w:r>
      <w:r w:rsidRPr="0012427C">
        <w:rPr>
          <w:rStyle w:val="Emphasis"/>
        </w:rPr>
        <w:t>suspect incorrectly</w:t>
      </w:r>
      <w:r w:rsidRPr="00B53AC4">
        <w:rPr>
          <w:rStyle w:val="StyleUnderline"/>
        </w:rPr>
        <w:t xml:space="preserve"> that </w:t>
      </w:r>
      <w:r w:rsidRPr="0012427C">
        <w:rPr>
          <w:rStyle w:val="StyleUnderline"/>
        </w:rPr>
        <w:t xml:space="preserve">antitrust lobbying efforts will </w:t>
      </w:r>
      <w:r w:rsidRPr="0012427C">
        <w:rPr>
          <w:rStyle w:val="Emphasis"/>
        </w:rPr>
        <w:t>pay off too</w:t>
      </w:r>
      <w:r w:rsidRPr="0012427C">
        <w:rPr>
          <w:sz w:val="16"/>
        </w:rPr>
        <w:t>.</w:t>
      </w:r>
    </w:p>
    <w:p w14:paraId="4D93DFD9" w14:textId="77777777" w:rsidR="00820802" w:rsidRPr="00342191" w:rsidRDefault="00820802" w:rsidP="00820802">
      <w:pPr>
        <w:pStyle w:val="Heading4"/>
      </w:pPr>
      <w:r>
        <w:t xml:space="preserve">Treble damages are key. </w:t>
      </w:r>
    </w:p>
    <w:p w14:paraId="3CFF5FA6" w14:textId="77777777" w:rsidR="00820802" w:rsidRDefault="00820802" w:rsidP="00820802">
      <w:r>
        <w:t xml:space="preserve">Robert </w:t>
      </w:r>
      <w:r w:rsidRPr="00B74109">
        <w:rPr>
          <w:rStyle w:val="Style13ptBold"/>
        </w:rPr>
        <w:t>Lande 17</w:t>
      </w:r>
      <w:r>
        <w:t>; Joshua Davis;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2C0538A6" w14:textId="77777777" w:rsidR="00820802" w:rsidRPr="00AF3665" w:rsidRDefault="00820802" w:rsidP="00820802">
      <w:pPr>
        <w:ind w:left="720"/>
        <w:rPr>
          <w:sz w:val="16"/>
        </w:rPr>
      </w:pPr>
      <w:r w:rsidRPr="00AF3665">
        <w:rPr>
          <w:sz w:val="16"/>
        </w:rPr>
        <w:t xml:space="preserve">Congress created the </w:t>
      </w:r>
      <w:r w:rsidRPr="000E38C5">
        <w:rPr>
          <w:rStyle w:val="StyleUnderline"/>
          <w:highlight w:val="cyan"/>
        </w:rPr>
        <w:t>treble-damages</w:t>
      </w:r>
      <w:r w:rsidRPr="00AF3665">
        <w:rPr>
          <w:sz w:val="16"/>
        </w:rPr>
        <w:t xml:space="preserve"> remedy of § 4 precisely for the purpose of encouraging private challenges to antitrust violations. These private suits </w:t>
      </w:r>
      <w:r w:rsidRPr="000E38C5">
        <w:rPr>
          <w:rStyle w:val="StyleUnderline"/>
          <w:highlight w:val="cyan"/>
        </w:rPr>
        <w:t>provide a</w:t>
      </w:r>
      <w:r w:rsidRPr="00AF3665">
        <w:rPr>
          <w:rStyle w:val="StyleUnderline"/>
        </w:rPr>
        <w:t xml:space="preserve"> </w:t>
      </w:r>
      <w:r w:rsidRPr="00AF3665">
        <w:rPr>
          <w:rStyle w:val="Emphasis"/>
        </w:rPr>
        <w:t>significant</w:t>
      </w:r>
      <w:r w:rsidRPr="00AF3665">
        <w:rPr>
          <w:rStyle w:val="StyleUnderline"/>
        </w:rPr>
        <w:t xml:space="preserve"> </w:t>
      </w:r>
      <w:r w:rsidRPr="000E38C5">
        <w:rPr>
          <w:rStyle w:val="StyleUnderline"/>
          <w:highlight w:val="cyan"/>
        </w:rPr>
        <w:t>supplement to</w:t>
      </w:r>
      <w:r w:rsidRPr="00AF3665">
        <w:rPr>
          <w:rStyle w:val="StyleUnderline"/>
        </w:rPr>
        <w:t xml:space="preserve"> the </w:t>
      </w:r>
      <w:r w:rsidRPr="00AF3665">
        <w:rPr>
          <w:rStyle w:val="Emphasis"/>
        </w:rPr>
        <w:t xml:space="preserve">limited </w:t>
      </w:r>
      <w:r w:rsidRPr="000E38C5">
        <w:rPr>
          <w:rStyle w:val="Emphasis"/>
          <w:highlight w:val="cyan"/>
        </w:rPr>
        <w:t>resources</w:t>
      </w:r>
      <w:r w:rsidRPr="00AF3665">
        <w:rPr>
          <w:rStyle w:val="StyleUnderline"/>
        </w:rPr>
        <w:t xml:space="preserve"> available to the </w:t>
      </w:r>
      <w:r w:rsidRPr="00AF3665">
        <w:rPr>
          <w:rStyle w:val="Emphasis"/>
        </w:rPr>
        <w:t>D</w:t>
      </w:r>
      <w:r w:rsidRPr="00AF3665">
        <w:rPr>
          <w:rStyle w:val="StyleUnderline"/>
        </w:rPr>
        <w:t xml:space="preserve">epartment </w:t>
      </w:r>
      <w:r w:rsidRPr="00AF3665">
        <w:rPr>
          <w:rStyle w:val="Emphasis"/>
        </w:rPr>
        <w:t>o</w:t>
      </w:r>
      <w:r w:rsidRPr="00AF3665">
        <w:rPr>
          <w:rStyle w:val="StyleUnderline"/>
        </w:rPr>
        <w:t xml:space="preserve">f </w:t>
      </w:r>
      <w:r w:rsidRPr="00AF3665">
        <w:rPr>
          <w:rStyle w:val="Emphasis"/>
        </w:rPr>
        <w:t>J</w:t>
      </w:r>
      <w:r w:rsidRPr="00AF3665">
        <w:rPr>
          <w:rStyle w:val="StyleUnderline"/>
        </w:rPr>
        <w:t xml:space="preserve">ustice </w:t>
      </w:r>
      <w:r w:rsidRPr="000E38C5">
        <w:rPr>
          <w:rStyle w:val="StyleUnderline"/>
          <w:highlight w:val="cyan"/>
        </w:rPr>
        <w:t>for</w:t>
      </w:r>
      <w:r w:rsidRPr="00AF3665">
        <w:rPr>
          <w:rStyle w:val="StyleUnderline"/>
        </w:rPr>
        <w:t xml:space="preserve"> enforcing the antitrust laws and </w:t>
      </w:r>
      <w:r w:rsidRPr="000E38C5">
        <w:rPr>
          <w:rStyle w:val="Emphasis"/>
          <w:highlight w:val="cyan"/>
        </w:rPr>
        <w:t>deterring</w:t>
      </w:r>
      <w:r w:rsidRPr="000E38C5">
        <w:rPr>
          <w:rStyle w:val="StyleUnderline"/>
          <w:highlight w:val="cyan"/>
        </w:rPr>
        <w:t xml:space="preserve"> violations</w:t>
      </w:r>
      <w:r w:rsidRPr="00AF3665">
        <w:rPr>
          <w:sz w:val="16"/>
        </w:rPr>
        <w:t>.6</w:t>
      </w:r>
    </w:p>
    <w:p w14:paraId="5F5B0DDF" w14:textId="77777777" w:rsidR="00820802" w:rsidRPr="00AF3665" w:rsidRDefault="00820802" w:rsidP="00820802">
      <w:pPr>
        <w:rPr>
          <w:sz w:val="16"/>
        </w:rPr>
      </w:pPr>
      <w:r w:rsidRPr="00AF3665">
        <w:rPr>
          <w:sz w:val="16"/>
        </w:rPr>
        <w:t>Footnote 6:</w:t>
      </w:r>
    </w:p>
    <w:p w14:paraId="43300E7C" w14:textId="77777777" w:rsidR="00820802" w:rsidRPr="00AF3665" w:rsidRDefault="00820802" w:rsidP="00820802">
      <w:pPr>
        <w:rPr>
          <w:sz w:val="16"/>
        </w:rPr>
      </w:pPr>
      <w:r w:rsidRPr="00AF3665">
        <w:rPr>
          <w:sz w:val="16"/>
        </w:rPr>
        <w:t>6 Reiter v. Sonotone Corp., 442 U.S. 330, 344 (1979); see also Mitsubishi Motors Corp. v. Soler ChryslerPlymouth, Inc., 473 U.S. 614, 635 (1985) (</w:t>
      </w:r>
      <w:r w:rsidRPr="000E38C5">
        <w:rPr>
          <w:rStyle w:val="StyleUnderline"/>
          <w:highlight w:val="cyan"/>
        </w:rPr>
        <w:t>“The treble-damages</w:t>
      </w:r>
      <w:r w:rsidRPr="00AF3665">
        <w:rPr>
          <w:rStyle w:val="StyleUnderline"/>
        </w:rPr>
        <w:t xml:space="preserve"> provision</w:t>
      </w:r>
      <w:r w:rsidRPr="00AF3665">
        <w:rPr>
          <w:sz w:val="16"/>
        </w:rPr>
        <w:t xml:space="preserve"> wielded by the private litigant </w:t>
      </w:r>
      <w:r w:rsidRPr="000E38C5">
        <w:rPr>
          <w:rStyle w:val="StyleUnderline"/>
          <w:highlight w:val="cyan"/>
        </w:rPr>
        <w:t xml:space="preserve">is a </w:t>
      </w:r>
      <w:r w:rsidRPr="000E38C5">
        <w:rPr>
          <w:rStyle w:val="Emphasis"/>
          <w:sz w:val="28"/>
          <w:szCs w:val="28"/>
          <w:highlight w:val="cyan"/>
        </w:rPr>
        <w:t>chief tool</w:t>
      </w:r>
      <w:r w:rsidRPr="000E38C5">
        <w:rPr>
          <w:rStyle w:val="StyleUnderline"/>
          <w:highlight w:val="cyan"/>
        </w:rPr>
        <w:t xml:space="preserve"> in</w:t>
      </w:r>
      <w:r w:rsidRPr="00AF3665">
        <w:rPr>
          <w:rStyle w:val="StyleUnderline"/>
        </w:rPr>
        <w:t xml:space="preserve"> the antitrust </w:t>
      </w:r>
      <w:r w:rsidRPr="000E38C5">
        <w:rPr>
          <w:rStyle w:val="StyleUnderline"/>
          <w:highlight w:val="cyan"/>
        </w:rPr>
        <w:t>enforcement</w:t>
      </w:r>
      <w:r w:rsidRPr="00AF3665">
        <w:rPr>
          <w:rStyle w:val="StyleUnderline"/>
        </w:rPr>
        <w:t xml:space="preserve"> scheme, posing </w:t>
      </w:r>
      <w:r w:rsidRPr="000E38C5">
        <w:rPr>
          <w:rStyle w:val="StyleUnderline"/>
          <w:highlight w:val="cyan"/>
        </w:rPr>
        <w:t xml:space="preserve">a </w:t>
      </w:r>
      <w:r w:rsidRPr="000E38C5">
        <w:rPr>
          <w:rStyle w:val="Emphasis"/>
          <w:sz w:val="28"/>
          <w:szCs w:val="28"/>
          <w:highlight w:val="cyan"/>
        </w:rPr>
        <w:t>crucial deterrent</w:t>
      </w:r>
      <w:r w:rsidRPr="000E38C5">
        <w:rPr>
          <w:rStyle w:val="StyleUnderline"/>
          <w:highlight w:val="cyan"/>
        </w:rPr>
        <w:t xml:space="preserve"> to</w:t>
      </w:r>
      <w:r w:rsidRPr="00AF3665">
        <w:rPr>
          <w:rStyle w:val="StyleUnderline"/>
        </w:rPr>
        <w:t xml:space="preserve"> potential </w:t>
      </w:r>
      <w:r w:rsidRPr="000E38C5">
        <w:rPr>
          <w:rStyle w:val="StyleUnderline"/>
          <w:highlight w:val="cyan"/>
        </w:rPr>
        <w:t>violators.”</w:t>
      </w:r>
      <w:r w:rsidRPr="00AF3665">
        <w:rPr>
          <w:sz w:val="16"/>
        </w:rPr>
        <w:t>); Agency Holding Corp. v. Malley-Duff &amp; Assocs., Inc., 483 U.S. 143, 151 (1987) (</w:t>
      </w:r>
      <w:r w:rsidRPr="00AF3665">
        <w:rPr>
          <w:rStyle w:val="StyleUnderline"/>
        </w:rPr>
        <w:t xml:space="preserve">Clayton Act “bring[s] to bear </w:t>
      </w:r>
      <w:r w:rsidRPr="000E38C5">
        <w:rPr>
          <w:rStyle w:val="StyleUnderline"/>
          <w:highlight w:val="cyan"/>
        </w:rPr>
        <w:t xml:space="preserve">the </w:t>
      </w:r>
      <w:r w:rsidRPr="000E38C5">
        <w:rPr>
          <w:rStyle w:val="Emphasis"/>
          <w:highlight w:val="cyan"/>
        </w:rPr>
        <w:t>pressure</w:t>
      </w:r>
      <w:r w:rsidRPr="000E38C5">
        <w:rPr>
          <w:rStyle w:val="StyleUnderline"/>
          <w:highlight w:val="cyan"/>
        </w:rPr>
        <w:t xml:space="preserve"> of ‘</w:t>
      </w:r>
      <w:r w:rsidRPr="000E38C5">
        <w:rPr>
          <w:rStyle w:val="Emphasis"/>
          <w:highlight w:val="cyan"/>
        </w:rPr>
        <w:t>private attorneys</w:t>
      </w:r>
      <w:r w:rsidRPr="00AF3665">
        <w:rPr>
          <w:rStyle w:val="StyleUnderline"/>
        </w:rPr>
        <w:t xml:space="preserve"> general’ on a serious</w:t>
      </w:r>
      <w:r w:rsidRPr="00AF3665">
        <w:rPr>
          <w:sz w:val="16"/>
        </w:rPr>
        <w:t xml:space="preserve"> national </w:t>
      </w:r>
      <w:r w:rsidRPr="00AF3665">
        <w:rPr>
          <w:rStyle w:val="StyleUnderline"/>
        </w:rPr>
        <w:t xml:space="preserve">problem </w:t>
      </w:r>
      <w:r w:rsidRPr="000E38C5">
        <w:rPr>
          <w:rStyle w:val="StyleUnderline"/>
          <w:highlight w:val="cyan"/>
        </w:rPr>
        <w:t xml:space="preserve">for which </w:t>
      </w:r>
      <w:r w:rsidRPr="000E38C5">
        <w:rPr>
          <w:rStyle w:val="Emphasis"/>
          <w:highlight w:val="cyan"/>
        </w:rPr>
        <w:t>public</w:t>
      </w:r>
      <w:r w:rsidRPr="00AF3665">
        <w:rPr>
          <w:rStyle w:val="StyleUnderline"/>
        </w:rPr>
        <w:t xml:space="preserve"> prosecutorial </w:t>
      </w:r>
      <w:r w:rsidRPr="000E38C5">
        <w:rPr>
          <w:rStyle w:val="StyleUnderline"/>
          <w:highlight w:val="cyan"/>
        </w:rPr>
        <w:t>resources are</w:t>
      </w:r>
      <w:r w:rsidRPr="00AF3665">
        <w:rPr>
          <w:rStyle w:val="StyleUnderline"/>
        </w:rPr>
        <w:t xml:space="preserve"> deemed </w:t>
      </w:r>
      <w:r w:rsidRPr="000E38C5">
        <w:rPr>
          <w:rStyle w:val="Emphasis"/>
          <w:highlight w:val="cyan"/>
        </w:rPr>
        <w:t>inadequate</w:t>
      </w:r>
      <w:r w:rsidRPr="000E38C5">
        <w:rPr>
          <w:rStyle w:val="StyleUnderline"/>
          <w:highlight w:val="cyan"/>
        </w:rPr>
        <w:t>”</w:t>
      </w:r>
      <w:r w:rsidRPr="00AF3665">
        <w:rPr>
          <w:sz w:val="16"/>
        </w:rPr>
        <w:t>).</w:t>
      </w:r>
    </w:p>
    <w:p w14:paraId="25A88929" w14:textId="77777777" w:rsidR="00820802" w:rsidRPr="00AF3665" w:rsidRDefault="00820802" w:rsidP="00820802">
      <w:pPr>
        <w:rPr>
          <w:sz w:val="16"/>
        </w:rPr>
      </w:pPr>
      <w:r w:rsidRPr="00AF3665">
        <w:rPr>
          <w:sz w:val="16"/>
        </w:rPr>
        <w:t xml:space="preserve">End of footnote 6. </w:t>
      </w:r>
    </w:p>
    <w:p w14:paraId="4DA2A2C4" w14:textId="77777777" w:rsidR="00820802" w:rsidRPr="00AF3665" w:rsidRDefault="00820802" w:rsidP="00820802">
      <w:pPr>
        <w:rPr>
          <w:sz w:val="16"/>
        </w:rPr>
      </w:pPr>
      <w:r w:rsidRPr="00AF3665">
        <w:rPr>
          <w:sz w:val="16"/>
        </w:rPr>
        <w:t xml:space="preserve">As has been observed, </w:t>
      </w:r>
      <w:r w:rsidRPr="00E54B1E">
        <w:rPr>
          <w:rStyle w:val="StyleUnderline"/>
        </w:rPr>
        <w:t xml:space="preserve">“government </w:t>
      </w:r>
      <w:r w:rsidRPr="00E54B1E">
        <w:rPr>
          <w:rStyle w:val="Emphasis"/>
        </w:rPr>
        <w:t>cannot</w:t>
      </w:r>
      <w:r w:rsidRPr="00E54B1E">
        <w:rPr>
          <w:rStyle w:val="StyleUnderline"/>
        </w:rPr>
        <w:t xml:space="preserve"> be expected to do </w:t>
      </w:r>
      <w:r w:rsidRPr="00E54B1E">
        <w:rPr>
          <w:rStyle w:val="Emphasis"/>
        </w:rPr>
        <w:t>all</w:t>
      </w:r>
      <w:r w:rsidRPr="00E54B1E">
        <w:rPr>
          <w:rStyle w:val="StyleUnderline"/>
        </w:rPr>
        <w:t xml:space="preserve"> or </w:t>
      </w:r>
      <w:r w:rsidRPr="00E54B1E">
        <w:rPr>
          <w:rStyle w:val="Emphasis"/>
        </w:rPr>
        <w:t>even most</w:t>
      </w:r>
      <w:r w:rsidRPr="00E54B1E">
        <w:rPr>
          <w:sz w:val="16"/>
        </w:rPr>
        <w:t xml:space="preserve"> of </w:t>
      </w:r>
      <w:r w:rsidRPr="00E54B1E">
        <w:rPr>
          <w:rStyle w:val="StyleUnderline"/>
        </w:rPr>
        <w:t>the</w:t>
      </w:r>
      <w:r w:rsidRPr="00E54B1E">
        <w:rPr>
          <w:sz w:val="16"/>
        </w:rPr>
        <w:t xml:space="preserve"> necessary </w:t>
      </w:r>
      <w:r w:rsidRPr="00E54B1E">
        <w:rPr>
          <w:rStyle w:val="StyleUnderline"/>
        </w:rPr>
        <w:t xml:space="preserve">enforcement” for </w:t>
      </w:r>
      <w:r w:rsidRPr="00E54B1E">
        <w:rPr>
          <w:rStyle w:val="Emphasis"/>
        </w:rPr>
        <w:t>numerous reasons</w:t>
      </w:r>
      <w:r w:rsidRPr="00E54B1E">
        <w:rPr>
          <w:sz w:val="16"/>
        </w:rPr>
        <w:t xml:space="preserve"> – </w:t>
      </w:r>
      <w:r w:rsidRPr="00E54B1E">
        <w:rPr>
          <w:rStyle w:val="StyleUnderline"/>
        </w:rPr>
        <w:t xml:space="preserve">in addition to budgetary </w:t>
      </w:r>
      <w:r w:rsidRPr="00E54B1E">
        <w:rPr>
          <w:rStyle w:val="Emphasis"/>
        </w:rPr>
        <w:t>constraints</w:t>
      </w:r>
      <w:r w:rsidRPr="00E54B1E">
        <w:rPr>
          <w:sz w:val="16"/>
        </w:rPr>
        <w:t xml:space="preserve"> – </w:t>
      </w:r>
      <w:r w:rsidRPr="00E54B1E">
        <w:rPr>
          <w:rStyle w:val="StyleUnderline"/>
        </w:rPr>
        <w:t xml:space="preserve">including “undue fear of </w:t>
      </w:r>
      <w:r w:rsidRPr="00E54B1E">
        <w:rPr>
          <w:rStyle w:val="Emphasis"/>
        </w:rPr>
        <w:t>losing cases</w:t>
      </w:r>
      <w:r w:rsidRPr="00E54B1E">
        <w:rPr>
          <w:rStyle w:val="StyleUnderline"/>
        </w:rPr>
        <w:t xml:space="preserve">; lack of </w:t>
      </w:r>
      <w:r w:rsidRPr="00E54B1E">
        <w:rPr>
          <w:rStyle w:val="Emphasis"/>
        </w:rPr>
        <w:t>awareness</w:t>
      </w:r>
      <w:r w:rsidRPr="00E54B1E">
        <w:rPr>
          <w:rStyle w:val="StyleUnderline"/>
        </w:rPr>
        <w:t xml:space="preserve"> of industry conditions; overly </w:t>
      </w:r>
      <w:r w:rsidRPr="00E54B1E">
        <w:rPr>
          <w:rStyle w:val="Emphasis"/>
        </w:rPr>
        <w:t>suspicious views</w:t>
      </w:r>
      <w:r w:rsidRPr="00E54B1E">
        <w:rPr>
          <w:rStyle w:val="StyleUnderline"/>
        </w:rPr>
        <w:t xml:space="preserve"> about </w:t>
      </w:r>
      <w:r w:rsidRPr="00E54B1E">
        <w:rPr>
          <w:rStyle w:val="Emphasis"/>
        </w:rPr>
        <w:t>complaints</w:t>
      </w:r>
      <w:r w:rsidRPr="00E54B1E">
        <w:rPr>
          <w:rStyle w:val="StyleUnderline"/>
        </w:rPr>
        <w:t xml:space="preserve"> by ‘losers’</w:t>
      </w:r>
      <w:r w:rsidRPr="00E54B1E">
        <w:rPr>
          <w:sz w:val="16"/>
        </w:rPr>
        <w:t xml:space="preserve"> that they were in fact victims of anticompetitive behavior; </w:t>
      </w:r>
      <w:r w:rsidRPr="00E54B1E">
        <w:rPr>
          <w:rStyle w:val="StyleUnderline"/>
        </w:rPr>
        <w:t xml:space="preserve">higher </w:t>
      </w:r>
      <w:r w:rsidRPr="00E54B1E">
        <w:rPr>
          <w:rStyle w:val="Emphasis"/>
        </w:rPr>
        <w:t>turnover</w:t>
      </w:r>
      <w:r w:rsidRPr="00E54B1E">
        <w:rPr>
          <w:rStyle w:val="StyleUnderline"/>
        </w:rPr>
        <w:t xml:space="preserve"> among</w:t>
      </w:r>
      <w:r w:rsidRPr="00E54B1E">
        <w:rPr>
          <w:sz w:val="16"/>
        </w:rPr>
        <w:t xml:space="preserve"> government </w:t>
      </w:r>
      <w:r w:rsidRPr="00E54B1E">
        <w:rPr>
          <w:rStyle w:val="StyleUnderline"/>
        </w:rPr>
        <w:t>attorneys; and the</w:t>
      </w:r>
      <w:r w:rsidRPr="00E54B1E">
        <w:rPr>
          <w:sz w:val="16"/>
        </w:rPr>
        <w:t xml:space="preserve"> unfortunate, but undeniable, </w:t>
      </w:r>
      <w:r w:rsidRPr="00E54B1E">
        <w:rPr>
          <w:rStyle w:val="StyleUnderline"/>
        </w:rPr>
        <w:t>reality that</w:t>
      </w:r>
      <w:r w:rsidRPr="00E54B1E">
        <w:rPr>
          <w:sz w:val="16"/>
        </w:rPr>
        <w:t xml:space="preserve"> government </w:t>
      </w:r>
      <w:r w:rsidRPr="00E54B1E">
        <w:rPr>
          <w:rStyle w:val="StyleUnderline"/>
        </w:rPr>
        <w:t>enforcement</w:t>
      </w:r>
      <w:r w:rsidRPr="00E54B1E">
        <w:rPr>
          <w:sz w:val="16"/>
        </w:rPr>
        <w:t xml:space="preserve"> (or nonenforcement) </w:t>
      </w:r>
      <w:r w:rsidRPr="00E54B1E">
        <w:rPr>
          <w:rStyle w:val="StyleUnderline"/>
        </w:rPr>
        <w:t>decisions are</w:t>
      </w:r>
      <w:r w:rsidRPr="00AF3665">
        <w:rPr>
          <w:sz w:val="16"/>
        </w:rPr>
        <w:t xml:space="preserve">, at times, </w:t>
      </w:r>
      <w:r w:rsidRPr="00E54B1E">
        <w:rPr>
          <w:rStyle w:val="Emphasis"/>
        </w:rPr>
        <w:t>political</w:t>
      </w:r>
      <w:r w:rsidRPr="00AF3665">
        <w:rPr>
          <w:rStyle w:val="Emphasis"/>
        </w:rPr>
        <w:t>ly motivated</w:t>
      </w:r>
      <w:r w:rsidRPr="00AF3665">
        <w:rPr>
          <w:rStyle w:val="StyleUnderline"/>
        </w:rPr>
        <w:t>.”</w:t>
      </w:r>
      <w:r w:rsidRPr="00AF3665">
        <w:rPr>
          <w:sz w:val="16"/>
        </w:rPr>
        <w:t>7</w:t>
      </w:r>
    </w:p>
    <w:p w14:paraId="1C99A677" w14:textId="465378B6" w:rsidR="00820802" w:rsidRDefault="00820802" w:rsidP="00820802">
      <w:pPr>
        <w:rPr>
          <w:sz w:val="16"/>
        </w:rPr>
      </w:pPr>
      <w:r w:rsidRPr="000E38C5">
        <w:rPr>
          <w:rStyle w:val="StyleUnderline"/>
          <w:highlight w:val="cyan"/>
        </w:rPr>
        <w:t>Treble damages</w:t>
      </w:r>
      <w:r w:rsidRPr="00AF3665">
        <w:rPr>
          <w:sz w:val="16"/>
        </w:rPr>
        <w:t xml:space="preserve"> also </w:t>
      </w:r>
      <w:r w:rsidRPr="000E38C5">
        <w:rPr>
          <w:rStyle w:val="StyleUnderline"/>
          <w:highlight w:val="cyan"/>
        </w:rPr>
        <w:t xml:space="preserve">are </w:t>
      </w:r>
      <w:r w:rsidRPr="000E38C5">
        <w:rPr>
          <w:rStyle w:val="Emphasis"/>
          <w:highlight w:val="cyan"/>
        </w:rPr>
        <w:t>critical</w:t>
      </w:r>
      <w:r w:rsidRPr="000E38C5">
        <w:rPr>
          <w:rStyle w:val="StyleUnderline"/>
          <w:highlight w:val="cyan"/>
        </w:rPr>
        <w:t xml:space="preserve"> for deterrence</w:t>
      </w:r>
      <w:r w:rsidRPr="00AF3665">
        <w:rPr>
          <w:rStyle w:val="StyleUnderline"/>
        </w:rPr>
        <w:t xml:space="preserve"> because a </w:t>
      </w:r>
      <w:r w:rsidRPr="00AF3665">
        <w:rPr>
          <w:rStyle w:val="Emphasis"/>
        </w:rPr>
        <w:t>great deal</w:t>
      </w:r>
      <w:r w:rsidRPr="00AF3665">
        <w:rPr>
          <w:rStyle w:val="StyleUnderline"/>
        </w:rPr>
        <w:t xml:space="preserve"> of anticompetitive </w:t>
      </w:r>
      <w:r w:rsidRPr="000E38C5">
        <w:rPr>
          <w:rStyle w:val="StyleUnderline"/>
          <w:highlight w:val="cyan"/>
        </w:rPr>
        <w:t xml:space="preserve">conduct </w:t>
      </w:r>
      <w:r w:rsidRPr="000E38C5">
        <w:rPr>
          <w:rStyle w:val="Emphasis"/>
          <w:sz w:val="28"/>
          <w:szCs w:val="28"/>
          <w:highlight w:val="cyan"/>
        </w:rPr>
        <w:t>evades detection</w:t>
      </w:r>
      <w:r w:rsidRPr="00AF3665">
        <w:rPr>
          <w:rStyle w:val="StyleUnderline"/>
        </w:rPr>
        <w:t xml:space="preserve"> and challenge, </w:t>
      </w:r>
      <w:r w:rsidRPr="000E38C5">
        <w:rPr>
          <w:rStyle w:val="StyleUnderline"/>
          <w:highlight w:val="cyan"/>
        </w:rPr>
        <w:t>and</w:t>
      </w:r>
      <w:r w:rsidRPr="00AF3665">
        <w:rPr>
          <w:rStyle w:val="StyleUnderline"/>
        </w:rPr>
        <w:t xml:space="preserve"> for this reason</w:t>
      </w:r>
      <w:r w:rsidRPr="00AF3665">
        <w:rPr>
          <w:sz w:val="16"/>
        </w:rPr>
        <w:t xml:space="preserve"> many </w:t>
      </w:r>
      <w:r w:rsidRPr="00AF3665">
        <w:rPr>
          <w:rStyle w:val="Emphasis"/>
          <w:sz w:val="28"/>
          <w:szCs w:val="28"/>
        </w:rPr>
        <w:t xml:space="preserve">antitrust </w:t>
      </w:r>
      <w:r w:rsidRPr="000E38C5">
        <w:rPr>
          <w:rStyle w:val="Emphasis"/>
          <w:sz w:val="28"/>
          <w:szCs w:val="28"/>
          <w:highlight w:val="cyan"/>
        </w:rPr>
        <w:t>violations would be profitable</w:t>
      </w:r>
      <w:r w:rsidRPr="000E38C5">
        <w:rPr>
          <w:rStyle w:val="StyleUnderline"/>
          <w:highlight w:val="cyan"/>
        </w:rPr>
        <w:t xml:space="preserve"> if</w:t>
      </w:r>
      <w:r w:rsidRPr="00AF3665">
        <w:rPr>
          <w:rStyle w:val="StyleUnderline"/>
        </w:rPr>
        <w:t xml:space="preserve"> violators were </w:t>
      </w:r>
      <w:r w:rsidRPr="000E38C5">
        <w:rPr>
          <w:rStyle w:val="StyleUnderline"/>
          <w:highlight w:val="cyan"/>
        </w:rPr>
        <w:t xml:space="preserve">liable </w:t>
      </w:r>
      <w:r w:rsidRPr="000E38C5">
        <w:rPr>
          <w:rStyle w:val="Emphasis"/>
          <w:highlight w:val="cyan"/>
        </w:rPr>
        <w:t>only</w:t>
      </w:r>
      <w:r w:rsidRPr="000E38C5">
        <w:rPr>
          <w:rStyle w:val="StyleUnderline"/>
          <w:highlight w:val="cyan"/>
        </w:rPr>
        <w:t xml:space="preserve"> for</w:t>
      </w:r>
      <w:r w:rsidRPr="00AF3665">
        <w:rPr>
          <w:sz w:val="16"/>
        </w:rPr>
        <w:t xml:space="preserve"> the amount of </w:t>
      </w:r>
      <w:r w:rsidRPr="00AF3665">
        <w:rPr>
          <w:rStyle w:val="StyleUnderline"/>
        </w:rPr>
        <w:t xml:space="preserve">their </w:t>
      </w:r>
      <w:r w:rsidRPr="000E38C5">
        <w:rPr>
          <w:rStyle w:val="StyleUnderline"/>
          <w:highlight w:val="cyan"/>
        </w:rPr>
        <w:t>overcharges</w:t>
      </w:r>
      <w:r w:rsidRPr="00AF3665">
        <w:rPr>
          <w:sz w:val="16"/>
        </w:rPr>
        <w:t xml:space="preserve">.8 In addition, treble damages also promote antitrust’s compensation goal because so many cases settle for far less than the statutory maximum.9 </w:t>
      </w:r>
      <w:r w:rsidRPr="00AF3665">
        <w:rPr>
          <w:rStyle w:val="StyleUnderline"/>
        </w:rPr>
        <w:t xml:space="preserve">Treble damages were thought to “make the [private] remedy </w:t>
      </w:r>
      <w:r w:rsidRPr="00AF3665">
        <w:rPr>
          <w:rStyle w:val="Emphasis"/>
        </w:rPr>
        <w:t>meaningful</w:t>
      </w:r>
      <w:r w:rsidRPr="00AF3665">
        <w:rPr>
          <w:rStyle w:val="StyleUnderline"/>
        </w:rPr>
        <w:t xml:space="preserve"> by </w:t>
      </w:r>
      <w:r w:rsidRPr="00AF3665">
        <w:rPr>
          <w:rStyle w:val="Emphasis"/>
        </w:rPr>
        <w:t>counterbalancing</w:t>
      </w:r>
      <w:r w:rsidRPr="00AF3665">
        <w:rPr>
          <w:sz w:val="16"/>
        </w:rPr>
        <w:t xml:space="preserve"> ‘the </w:t>
      </w:r>
      <w:r w:rsidRPr="00AF3665">
        <w:rPr>
          <w:rStyle w:val="StyleUnderline"/>
        </w:rPr>
        <w:t>difficulty of</w:t>
      </w:r>
      <w:r w:rsidRPr="00AF3665">
        <w:rPr>
          <w:sz w:val="16"/>
        </w:rPr>
        <w:t xml:space="preserve"> maintaining </w:t>
      </w:r>
      <w:r w:rsidRPr="00AF3665">
        <w:rPr>
          <w:rStyle w:val="StyleUnderline"/>
        </w:rPr>
        <w:t>a private suit</w:t>
      </w:r>
      <w:r w:rsidRPr="00AF3665">
        <w:rPr>
          <w:sz w:val="16"/>
        </w:rPr>
        <w:t xml:space="preserve"> against a combination such as is described’ in the Act.”10</w:t>
      </w:r>
    </w:p>
    <w:p w14:paraId="0B4AAAFF" w14:textId="337ACE51" w:rsidR="00820802" w:rsidRDefault="00820802" w:rsidP="00820802">
      <w:pPr>
        <w:pStyle w:val="Heading3"/>
      </w:pPr>
      <w:r>
        <w:lastRenderedPageBreak/>
        <w:t>FTC Tradeoff Turn---1AR</w:t>
      </w:r>
    </w:p>
    <w:p w14:paraId="1E5593EE" w14:textId="77777777" w:rsidR="00820802" w:rsidRPr="00D4258A" w:rsidRDefault="00820802" w:rsidP="00820802">
      <w:pPr>
        <w:pStyle w:val="Heading4"/>
      </w:pPr>
      <w:r>
        <w:t xml:space="preserve">Truth decay’ is </w:t>
      </w:r>
      <w:r>
        <w:rPr>
          <w:u w:val="single"/>
        </w:rPr>
        <w:t>nonsense</w:t>
      </w:r>
    </w:p>
    <w:p w14:paraId="5418CE3A" w14:textId="77777777" w:rsidR="00820802" w:rsidRPr="00794D13" w:rsidRDefault="00820802" w:rsidP="00820802">
      <w:r>
        <w:t xml:space="preserve">Dr. Steven </w:t>
      </w:r>
      <w:r w:rsidRPr="00794D13">
        <w:rPr>
          <w:rStyle w:val="Style13ptBold"/>
        </w:rPr>
        <w:t>Pinker 19</w:t>
      </w:r>
      <w:r>
        <w:t>, Johnstone Professor of Psychology at Harvard University, “Why We Are Not Living in a Post</w:t>
      </w:r>
      <w:r>
        <w:rPr>
          <w:rFonts w:ascii="Cambria Math" w:hAnsi="Cambria Math" w:cs="Cambria Math"/>
        </w:rPr>
        <w:t>‑</w:t>
      </w:r>
      <w:r>
        <w:t>Truth Era”, https://www.skeptic.com/reading_room/steven-pinker-on-why-we-are-not-living-in-a-post-truth-era/</w:t>
      </w:r>
    </w:p>
    <w:p w14:paraId="56AC6CD2" w14:textId="77777777" w:rsidR="00820802" w:rsidRPr="00794D13" w:rsidRDefault="00820802" w:rsidP="00820802">
      <w:pPr>
        <w:rPr>
          <w:sz w:val="16"/>
        </w:rPr>
      </w:pPr>
      <w:r w:rsidRPr="00794D13">
        <w:rPr>
          <w:sz w:val="16"/>
        </w:rPr>
        <w:t xml:space="preserve">Anyone who urges universities to live up to their mission of promoting knowledge, truth, and reason is bound to be confronted with the objection that these aspirations are just so 20th century. </w:t>
      </w:r>
      <w:r w:rsidRPr="00D4258A">
        <w:rPr>
          <w:rStyle w:val="StyleUnderline"/>
          <w:highlight w:val="cyan"/>
        </w:rPr>
        <w:t>Aren’t we</w:t>
      </w:r>
      <w:r w:rsidRPr="00794D13">
        <w:rPr>
          <w:rStyle w:val="StyleUnderline"/>
        </w:rPr>
        <w:t xml:space="preserve"> living in a </w:t>
      </w:r>
      <w:r w:rsidRPr="00D4258A">
        <w:rPr>
          <w:rStyle w:val="StyleUnderline"/>
          <w:highlight w:val="cyan"/>
        </w:rPr>
        <w:t>post-truth</w:t>
      </w:r>
      <w:r w:rsidRPr="00794D13">
        <w:rPr>
          <w:rStyle w:val="StyleUnderline"/>
        </w:rPr>
        <w:t xml:space="preserve"> era?</w:t>
      </w:r>
      <w:r w:rsidRPr="00794D13">
        <w:rPr>
          <w:sz w:val="16"/>
        </w:rPr>
        <w:t xml:space="preserve"> Haven’t cognitive psychologists shown that humans are fundamentally irrational? Mustn’t we acknowledge that the pursuit of disinterested reason and objective truth are Enlightenment anachronisms?</w:t>
      </w:r>
    </w:p>
    <w:p w14:paraId="2FD7A7C1" w14:textId="77777777" w:rsidR="00820802" w:rsidRPr="00794D13" w:rsidRDefault="00820802" w:rsidP="00820802">
      <w:pPr>
        <w:rPr>
          <w:sz w:val="16"/>
        </w:rPr>
      </w:pPr>
      <w:r w:rsidRPr="00794D13">
        <w:rPr>
          <w:sz w:val="16"/>
        </w:rPr>
        <w:t xml:space="preserve">The answer to all of these questions is </w:t>
      </w:r>
      <w:r w:rsidRPr="00D4258A">
        <w:rPr>
          <w:rStyle w:val="Emphasis"/>
          <w:highlight w:val="cyan"/>
        </w:rPr>
        <w:t>“no.”</w:t>
      </w:r>
    </w:p>
    <w:p w14:paraId="7F4B6D6D" w14:textId="77777777" w:rsidR="00820802" w:rsidRPr="00794D13" w:rsidRDefault="00820802" w:rsidP="00820802">
      <w:pPr>
        <w:rPr>
          <w:rStyle w:val="StyleUnderline"/>
        </w:rPr>
      </w:pPr>
      <w:r w:rsidRPr="00794D13">
        <w:rPr>
          <w:sz w:val="16"/>
        </w:rPr>
        <w:t xml:space="preserve">First, we are not living in a post-truth era. Why not? </w:t>
      </w:r>
      <w:r w:rsidRPr="00794D13">
        <w:rPr>
          <w:rStyle w:val="StyleUnderline"/>
        </w:rPr>
        <w:t>Consider the statement “We are living in a post-truth era.” Is it true? If so, it cannot be true.</w:t>
      </w:r>
    </w:p>
    <w:p w14:paraId="0BB1F865" w14:textId="77777777" w:rsidR="00820802" w:rsidRPr="00794D13" w:rsidRDefault="00820802" w:rsidP="00820802">
      <w:pPr>
        <w:rPr>
          <w:sz w:val="16"/>
        </w:rPr>
      </w:pPr>
      <w:r w:rsidRPr="00794D13">
        <w:rPr>
          <w:sz w:val="16"/>
        </w:rPr>
        <w:t>Likewise, it is not the case that humans are irrational. Consider the statement, “Humans are irrational.” Is that statement rational? If it is, it cannot be true—at least, if it is uttered and understood by humans. (It would be another thing if it was an observation exchanged among an advanced race of space aliens.) If humans were truly irrational, who specified the benchmark of rationality against which humans don’t measure up? How did they conduct the comparison? Why should we believe them? Indeed, how could we understand them?</w:t>
      </w:r>
    </w:p>
    <w:p w14:paraId="4592EFAA" w14:textId="77777777" w:rsidR="00820802" w:rsidRPr="00794D13" w:rsidRDefault="00820802" w:rsidP="00820802">
      <w:pPr>
        <w:rPr>
          <w:sz w:val="16"/>
        </w:rPr>
      </w:pPr>
      <w:r w:rsidRPr="00794D13">
        <w:rPr>
          <w:sz w:val="16"/>
        </w:rPr>
        <w:t>In his book The Last Word, the philosopher Thomas Nagel showed that truth, objectivity, and reason are not negotiable.2 As soon as you start making a case against them, you are making a case, which means you are implicitly committed to reason. Nagel calls this argument Cartesian, after Descartes’ famous argument that just as the very fact that one is pondering one’s existence shows that one must exist, the very fact that one is examining the validity of reason shows that one is committed to reason. A corollary is that we don’t defend or justify or believe in reason, and we certainly do not, as it is sometimes claimed, have faith in reason. As Nagel puts it, each of these is “one thought too many.” We don’t believe in reason; we use reason.</w:t>
      </w:r>
    </w:p>
    <w:p w14:paraId="310136B5" w14:textId="77777777" w:rsidR="00820802" w:rsidRPr="00794D13" w:rsidRDefault="00820802" w:rsidP="00820802">
      <w:pPr>
        <w:rPr>
          <w:sz w:val="16"/>
        </w:rPr>
      </w:pPr>
      <w:r w:rsidRPr="00794D13">
        <w:rPr>
          <w:sz w:val="16"/>
        </w:rPr>
        <w:t>This may sound like logic-chopping, but it’s built into the way we make everyday arguments. As long as you’re not bribing or threatening your listeners to mouth agreement with you, but trying to persuade them that you’re right—that they should believe you, that you’re not lying, or full of crap— then you have conceded the primacy of reason. As soon as you try to argue that we should believe things by any route other than reason, you’ve lost the argument, because you’ve appealed to reason. That is why a defense of reason is unnecessary, perhaps even impossible.</w:t>
      </w:r>
    </w:p>
    <w:p w14:paraId="169C9174" w14:textId="77777777" w:rsidR="00820802" w:rsidRPr="00794D13" w:rsidRDefault="00820802" w:rsidP="00820802">
      <w:pPr>
        <w:rPr>
          <w:sz w:val="16"/>
        </w:rPr>
      </w:pPr>
      <w:r w:rsidRPr="00794D13">
        <w:rPr>
          <w:rStyle w:val="StyleUnderline"/>
        </w:rPr>
        <w:t xml:space="preserve">As for the “post-truth era,” journalists should </w:t>
      </w:r>
      <w:r w:rsidRPr="00D4258A">
        <w:rPr>
          <w:rStyle w:val="StyleUnderline"/>
          <w:highlight w:val="cyan"/>
        </w:rPr>
        <w:t xml:space="preserve">retire this </w:t>
      </w:r>
      <w:r w:rsidRPr="00D4258A">
        <w:rPr>
          <w:rStyle w:val="Emphasis"/>
          <w:highlight w:val="cyan"/>
        </w:rPr>
        <w:t>cliché</w:t>
      </w:r>
      <w:r w:rsidRPr="00794D13">
        <w:rPr>
          <w:sz w:val="16"/>
        </w:rPr>
        <w:t xml:space="preserve"> unless they can keep up a tone of scathing irony. </w:t>
      </w:r>
      <w:r w:rsidRPr="00794D13">
        <w:rPr>
          <w:rStyle w:val="StyleUnderline"/>
        </w:rPr>
        <w:t>It comes from the observation that</w:t>
      </w:r>
      <w:r w:rsidRPr="00794D13">
        <w:rPr>
          <w:sz w:val="16"/>
        </w:rPr>
        <w:t xml:space="preserve"> some </w:t>
      </w:r>
      <w:r w:rsidRPr="00794D13">
        <w:rPr>
          <w:rStyle w:val="StyleUnderline"/>
        </w:rPr>
        <w:t>politicians</w:t>
      </w:r>
      <w:r w:rsidRPr="00794D13">
        <w:rPr>
          <w:sz w:val="16"/>
        </w:rPr>
        <w:t>—one in particular—</w:t>
      </w:r>
      <w:r w:rsidRPr="00794D13">
        <w:rPr>
          <w:rStyle w:val="Emphasis"/>
        </w:rPr>
        <w:t>lies</w:t>
      </w:r>
      <w:r w:rsidRPr="00794D13">
        <w:rPr>
          <w:rStyle w:val="StyleUnderline"/>
        </w:rPr>
        <w:t xml:space="preserve"> a lot. But </w:t>
      </w:r>
      <w:r w:rsidRPr="00D4258A">
        <w:rPr>
          <w:rStyle w:val="StyleUnderline"/>
          <w:highlight w:val="cyan"/>
        </w:rPr>
        <w:t>politicians</w:t>
      </w:r>
      <w:r w:rsidRPr="00794D13">
        <w:rPr>
          <w:rStyle w:val="StyleUnderline"/>
        </w:rPr>
        <w:t xml:space="preserve"> have </w:t>
      </w:r>
      <w:r w:rsidRPr="00D4258A">
        <w:rPr>
          <w:rStyle w:val="Emphasis"/>
          <w:highlight w:val="cyan"/>
        </w:rPr>
        <w:t>always</w:t>
      </w:r>
      <w:r w:rsidRPr="00D4258A">
        <w:rPr>
          <w:rStyle w:val="StyleUnderline"/>
          <w:highlight w:val="cyan"/>
        </w:rPr>
        <w:t xml:space="preserve"> lied</w:t>
      </w:r>
      <w:r w:rsidRPr="00794D13">
        <w:rPr>
          <w:sz w:val="16"/>
        </w:rPr>
        <w:t xml:space="preserve">. They say that in war, truth is the first casualty, and that can be true of political war as well. (The expression “credibility gap” had its heyday during the administration of Lyndon Johnson in the 1960s.) And </w:t>
      </w:r>
      <w:r w:rsidRPr="00794D13">
        <w:rPr>
          <w:rStyle w:val="StyleUnderline"/>
        </w:rPr>
        <w:t>the bending</w:t>
      </w:r>
      <w:r w:rsidRPr="00794D13">
        <w:rPr>
          <w:sz w:val="16"/>
        </w:rPr>
        <w:t xml:space="preserve"> or inverting </w:t>
      </w:r>
      <w:r w:rsidRPr="00794D13">
        <w:rPr>
          <w:rStyle w:val="StyleUnderline"/>
        </w:rPr>
        <w:t>of truth</w:t>
      </w:r>
      <w:r w:rsidRPr="00794D13">
        <w:rPr>
          <w:sz w:val="16"/>
        </w:rPr>
        <w:t xml:space="preserve"> by people in power </w:t>
      </w:r>
      <w:r w:rsidRPr="00794D13">
        <w:rPr>
          <w:rStyle w:val="StyleUnderline"/>
        </w:rPr>
        <w:t xml:space="preserve">has </w:t>
      </w:r>
      <w:r w:rsidRPr="00794D13">
        <w:rPr>
          <w:rStyle w:val="Emphasis"/>
        </w:rPr>
        <w:t>long</w:t>
      </w:r>
      <w:r w:rsidRPr="00794D13">
        <w:rPr>
          <w:rStyle w:val="StyleUnderline"/>
        </w:rPr>
        <w:t xml:space="preserve"> been consequential, </w:t>
      </w:r>
      <w:r w:rsidRPr="00D4258A">
        <w:rPr>
          <w:rStyle w:val="StyleUnderline"/>
          <w:highlight w:val="cyan"/>
        </w:rPr>
        <w:t>leading</w:t>
      </w:r>
      <w:r w:rsidRPr="00794D13">
        <w:rPr>
          <w:sz w:val="16"/>
        </w:rPr>
        <w:t xml:space="preserve">, for example, </w:t>
      </w:r>
      <w:r w:rsidRPr="00D4258A">
        <w:rPr>
          <w:rStyle w:val="StyleUnderline"/>
          <w:highlight w:val="cyan"/>
        </w:rPr>
        <w:t>to</w:t>
      </w:r>
      <w:r w:rsidRPr="00794D13">
        <w:rPr>
          <w:rStyle w:val="StyleUnderline"/>
        </w:rPr>
        <w:t xml:space="preserve"> the </w:t>
      </w:r>
      <w:r w:rsidRPr="00D4258A">
        <w:rPr>
          <w:rStyle w:val="Emphasis"/>
          <w:highlight w:val="cyan"/>
        </w:rPr>
        <w:t>Spanish-American war</w:t>
      </w:r>
      <w:r w:rsidRPr="00794D13">
        <w:rPr>
          <w:rStyle w:val="StyleUnderline"/>
        </w:rPr>
        <w:t xml:space="preserve">, the </w:t>
      </w:r>
      <w:r w:rsidRPr="00D4258A">
        <w:rPr>
          <w:rStyle w:val="Emphasis"/>
          <w:highlight w:val="cyan"/>
        </w:rPr>
        <w:t>First World War</w:t>
      </w:r>
      <w:r w:rsidRPr="00794D13">
        <w:rPr>
          <w:rStyle w:val="StyleUnderline"/>
        </w:rPr>
        <w:t xml:space="preserve">, the </w:t>
      </w:r>
      <w:r w:rsidRPr="00D4258A">
        <w:rPr>
          <w:rStyle w:val="Emphasis"/>
          <w:highlight w:val="cyan"/>
        </w:rPr>
        <w:t>Vietnam</w:t>
      </w:r>
      <w:r w:rsidRPr="00794D13">
        <w:rPr>
          <w:rStyle w:val="StyleUnderline"/>
        </w:rPr>
        <w:t xml:space="preserve"> War, </w:t>
      </w:r>
      <w:r w:rsidRPr="00D4258A">
        <w:rPr>
          <w:rStyle w:val="StyleUnderline"/>
          <w:highlight w:val="cyan"/>
        </w:rPr>
        <w:t>and</w:t>
      </w:r>
      <w:r w:rsidRPr="00794D13">
        <w:rPr>
          <w:rStyle w:val="StyleUnderline"/>
        </w:rPr>
        <w:t xml:space="preserve"> the </w:t>
      </w:r>
      <w:r w:rsidRPr="00D4258A">
        <w:rPr>
          <w:rStyle w:val="Emphasis"/>
          <w:highlight w:val="cyan"/>
        </w:rPr>
        <w:t>Iraq</w:t>
      </w:r>
      <w:r w:rsidRPr="00794D13">
        <w:rPr>
          <w:rStyle w:val="StyleUnderline"/>
        </w:rPr>
        <w:t xml:space="preserve"> War, right up to the near miss in the Persian Gulf in 2019</w:t>
      </w:r>
      <w:r w:rsidRPr="00794D13">
        <w:rPr>
          <w:sz w:val="16"/>
        </w:rPr>
        <w:t>.</w:t>
      </w:r>
    </w:p>
    <w:p w14:paraId="0F84BE80" w14:textId="77777777" w:rsidR="00820802" w:rsidRPr="00794D13" w:rsidRDefault="00820802" w:rsidP="00820802">
      <w:pPr>
        <w:rPr>
          <w:sz w:val="16"/>
        </w:rPr>
      </w:pPr>
      <w:r w:rsidRPr="00794D13">
        <w:rPr>
          <w:rStyle w:val="StyleUnderline"/>
        </w:rPr>
        <w:t>Another inspiration</w:t>
      </w:r>
      <w:r w:rsidRPr="00794D13">
        <w:rPr>
          <w:sz w:val="16"/>
        </w:rPr>
        <w:t xml:space="preserve"> for the post-truth cliché </w:t>
      </w:r>
      <w:r w:rsidRPr="00794D13">
        <w:rPr>
          <w:rStyle w:val="StyleUnderline"/>
        </w:rPr>
        <w:t xml:space="preserve">is the recent prominence of </w:t>
      </w:r>
      <w:r w:rsidRPr="00D4258A">
        <w:rPr>
          <w:rStyle w:val="Emphasis"/>
          <w:highlight w:val="cyan"/>
        </w:rPr>
        <w:t>“fake news.”</w:t>
      </w:r>
      <w:r w:rsidRPr="00794D13">
        <w:rPr>
          <w:rStyle w:val="StyleUnderline"/>
        </w:rPr>
        <w:t xml:space="preserve"> But this, too, </w:t>
      </w:r>
      <w:r w:rsidRPr="00D4258A">
        <w:rPr>
          <w:rStyle w:val="StyleUnderline"/>
          <w:highlight w:val="cyan"/>
        </w:rPr>
        <w:t xml:space="preserve">is </w:t>
      </w:r>
      <w:r w:rsidRPr="00D4258A">
        <w:rPr>
          <w:rStyle w:val="Emphasis"/>
          <w:highlight w:val="cyan"/>
        </w:rPr>
        <w:t>not</w:t>
      </w:r>
      <w:r w:rsidRPr="00794D13">
        <w:rPr>
          <w:rStyle w:val="Emphasis"/>
        </w:rPr>
        <w:t xml:space="preserve"> a </w:t>
      </w:r>
      <w:r w:rsidRPr="00D4258A">
        <w:rPr>
          <w:rStyle w:val="Emphasis"/>
          <w:highlight w:val="cyan"/>
        </w:rPr>
        <w:t>new</w:t>
      </w:r>
      <w:r w:rsidRPr="00794D13">
        <w:rPr>
          <w:rStyle w:val="Emphasis"/>
        </w:rPr>
        <w:t xml:space="preserve"> development</w:t>
      </w:r>
      <w:r w:rsidRPr="00794D13">
        <w:rPr>
          <w:sz w:val="16"/>
        </w:rPr>
        <w:t xml:space="preserve">. The title of the James Cortada and William Aspray’s forthcoming Fake News Nation: The Long History of Lies and Misinterpretations in America, is self-explanatory, though </w:t>
      </w:r>
      <w:r w:rsidRPr="00794D13">
        <w:rPr>
          <w:rStyle w:val="StyleUnderline"/>
        </w:rPr>
        <w:t xml:space="preserve">the </w:t>
      </w:r>
      <w:r w:rsidRPr="00D4258A">
        <w:rPr>
          <w:rStyle w:val="Emphasis"/>
          <w:highlight w:val="cyan"/>
        </w:rPr>
        <w:t>long history</w:t>
      </w:r>
      <w:r w:rsidRPr="00D4258A">
        <w:rPr>
          <w:rStyle w:val="StyleUnderline"/>
          <w:highlight w:val="cyan"/>
        </w:rPr>
        <w:t xml:space="preserve"> is by </w:t>
      </w:r>
      <w:r w:rsidRPr="00D4258A">
        <w:rPr>
          <w:rStyle w:val="Emphasis"/>
          <w:highlight w:val="cyan"/>
        </w:rPr>
        <w:t>no means</w:t>
      </w:r>
      <w:r w:rsidRPr="00D4258A">
        <w:rPr>
          <w:rStyle w:val="StyleUnderline"/>
          <w:highlight w:val="cyan"/>
        </w:rPr>
        <w:t xml:space="preserve"> confined</w:t>
      </w:r>
      <w:r w:rsidRPr="00794D13">
        <w:rPr>
          <w:rStyle w:val="StyleUnderline"/>
        </w:rPr>
        <w:t xml:space="preserve"> to America</w:t>
      </w:r>
      <w:r w:rsidRPr="00794D13">
        <w:rPr>
          <w:sz w:val="16"/>
        </w:rPr>
        <w:t>.3 The Protocols of the Elders of Zion, the hoaxed proceedings of a secret meeting of Jews plotting global domination, was advanced as fact by a number of prominent people in subsequent decades, including the industrialist Henry Ford. Countless pogroms, lynchings, and deadly ethnic riots have been sparked by rumors of the alleged perfidy of some minority group.</w:t>
      </w:r>
    </w:p>
    <w:p w14:paraId="728CE02E" w14:textId="77777777" w:rsidR="00820802" w:rsidRDefault="00820802" w:rsidP="00820802">
      <w:pPr>
        <w:rPr>
          <w:sz w:val="16"/>
        </w:rPr>
      </w:pPr>
      <w:r w:rsidRPr="00794D13">
        <w:rPr>
          <w:sz w:val="16"/>
        </w:rPr>
        <w:t xml:space="preserve">And the belief that fake news is displacing the truth itself needs to be examined for its truth. In their analysis of </w:t>
      </w:r>
      <w:r w:rsidRPr="00D4258A">
        <w:rPr>
          <w:rStyle w:val="StyleUnderline"/>
          <w:highlight w:val="cyan"/>
        </w:rPr>
        <w:t>fake news</w:t>
      </w:r>
      <w:r w:rsidRPr="00794D13">
        <w:rPr>
          <w:sz w:val="16"/>
        </w:rPr>
        <w:t xml:space="preserve"> in the 2016 American presidential election, Andrew Guess, Brendan Nyhan, and Jason Reifler found that it </w:t>
      </w:r>
      <w:r w:rsidRPr="00D4258A">
        <w:rPr>
          <w:rStyle w:val="StyleUnderline"/>
          <w:highlight w:val="cyan"/>
        </w:rPr>
        <w:t xml:space="preserve">took up a </w:t>
      </w:r>
      <w:r w:rsidRPr="00D4258A">
        <w:rPr>
          <w:rStyle w:val="Emphasis"/>
          <w:highlight w:val="cyan"/>
        </w:rPr>
        <w:t>minuscule proportion</w:t>
      </w:r>
      <w:r w:rsidRPr="00D4258A">
        <w:rPr>
          <w:rStyle w:val="StyleUnderline"/>
          <w:highlight w:val="cyan"/>
        </w:rPr>
        <w:t xml:space="preserve"> of</w:t>
      </w:r>
      <w:r w:rsidRPr="00794D13">
        <w:rPr>
          <w:rStyle w:val="StyleUnderline"/>
        </w:rPr>
        <w:t xml:space="preserve"> the online </w:t>
      </w:r>
      <w:r w:rsidRPr="00D4258A">
        <w:rPr>
          <w:rStyle w:val="StyleUnderline"/>
          <w:highlight w:val="cyan"/>
        </w:rPr>
        <w:t xml:space="preserve">communications </w:t>
      </w:r>
      <w:r w:rsidRPr="00D4258A">
        <w:rPr>
          <w:rStyle w:val="Emphasis"/>
          <w:highlight w:val="cyan"/>
        </w:rPr>
        <w:t>(far less than 1 percent)</w:t>
      </w:r>
      <w:r w:rsidRPr="00D4258A">
        <w:rPr>
          <w:rStyle w:val="StyleUnderline"/>
          <w:highlight w:val="cyan"/>
        </w:rPr>
        <w:t xml:space="preserve"> and was </w:t>
      </w:r>
      <w:r w:rsidRPr="00D4258A">
        <w:rPr>
          <w:rStyle w:val="Emphasis"/>
          <w:highlight w:val="cyan"/>
        </w:rPr>
        <w:t>mainly</w:t>
      </w:r>
      <w:r w:rsidRPr="00794D13">
        <w:rPr>
          <w:rStyle w:val="StyleUnderline"/>
        </w:rPr>
        <w:t xml:space="preserve"> directed </w:t>
      </w:r>
      <w:r w:rsidRPr="00D4258A">
        <w:rPr>
          <w:rStyle w:val="StyleUnderline"/>
          <w:highlight w:val="cyan"/>
        </w:rPr>
        <w:t xml:space="preserve">at </w:t>
      </w:r>
      <w:r w:rsidRPr="00D4258A">
        <w:rPr>
          <w:rStyle w:val="Emphasis"/>
          <w:highlight w:val="cyan"/>
        </w:rPr>
        <w:t>partisans</w:t>
      </w:r>
      <w:r w:rsidRPr="00794D13">
        <w:rPr>
          <w:rStyle w:val="StyleUnderline"/>
        </w:rPr>
        <w:t xml:space="preserve"> who were </w:t>
      </w:r>
      <w:r w:rsidRPr="00D4258A">
        <w:rPr>
          <w:rStyle w:val="Emphasis"/>
          <w:highlight w:val="cyan"/>
        </w:rPr>
        <w:t>impervious to persuasion</w:t>
      </w:r>
      <w:r w:rsidRPr="00794D13">
        <w:rPr>
          <w:sz w:val="16"/>
        </w:rPr>
        <w:t xml:space="preserve">.4 </w:t>
      </w:r>
      <w:r w:rsidRPr="00794D13">
        <w:rPr>
          <w:rStyle w:val="StyleUnderline"/>
        </w:rPr>
        <w:t xml:space="preserve">This is </w:t>
      </w:r>
      <w:r w:rsidRPr="00D4258A">
        <w:rPr>
          <w:rStyle w:val="Emphasis"/>
          <w:highlight w:val="cyan"/>
        </w:rPr>
        <w:t>hardly surprising</w:t>
      </w:r>
      <w:r w:rsidRPr="00D4258A">
        <w:rPr>
          <w:rStyle w:val="StyleUnderline"/>
          <w:highlight w:val="cyan"/>
        </w:rPr>
        <w:t>: unless you were already</w:t>
      </w:r>
      <w:r w:rsidRPr="00794D13">
        <w:rPr>
          <w:rStyle w:val="StyleUnderline"/>
        </w:rPr>
        <w:t xml:space="preserve"> marinated </w:t>
      </w:r>
      <w:r w:rsidRPr="00D4258A">
        <w:rPr>
          <w:rStyle w:val="StyleUnderline"/>
          <w:highlight w:val="cyan"/>
        </w:rPr>
        <w:t xml:space="preserve">in a </w:t>
      </w:r>
      <w:r w:rsidRPr="00D4258A">
        <w:rPr>
          <w:rStyle w:val="Emphasis"/>
          <w:highlight w:val="cyan"/>
        </w:rPr>
        <w:t>rightwing fever</w:t>
      </w:r>
      <w:r w:rsidRPr="00794D13">
        <w:rPr>
          <w:rStyle w:val="StyleUnderline"/>
        </w:rPr>
        <w:t xml:space="preserve"> swamp, </w:t>
      </w:r>
      <w:r w:rsidRPr="00D4258A">
        <w:rPr>
          <w:rStyle w:val="StyleUnderline"/>
          <w:highlight w:val="cyan"/>
        </w:rPr>
        <w:t>if you came across a</w:t>
      </w:r>
      <w:r w:rsidRPr="00794D13">
        <w:rPr>
          <w:rStyle w:val="StyleUnderline"/>
        </w:rPr>
        <w:t xml:space="preserve"> social media </w:t>
      </w:r>
      <w:r w:rsidRPr="00D4258A">
        <w:rPr>
          <w:rStyle w:val="StyleUnderline"/>
          <w:highlight w:val="cyan"/>
        </w:rPr>
        <w:t>post</w:t>
      </w:r>
      <w:r w:rsidRPr="00794D13">
        <w:rPr>
          <w:rStyle w:val="StyleUnderline"/>
        </w:rPr>
        <w:t xml:space="preserve"> claiming</w:t>
      </w:r>
      <w:r w:rsidRPr="00794D13">
        <w:rPr>
          <w:sz w:val="16"/>
        </w:rPr>
        <w:t xml:space="preserve"> that Hillary </w:t>
      </w:r>
      <w:r w:rsidRPr="00794D13">
        <w:rPr>
          <w:rStyle w:val="StyleUnderline"/>
        </w:rPr>
        <w:t>Clinton was running a child sex ring</w:t>
      </w:r>
      <w:r w:rsidRPr="00794D13">
        <w:rPr>
          <w:sz w:val="16"/>
        </w:rPr>
        <w:t xml:space="preserve"> out of a Washington DC pizzeria, </w:t>
      </w:r>
      <w:r w:rsidRPr="00D4258A">
        <w:rPr>
          <w:rStyle w:val="StyleUnderline"/>
          <w:highlight w:val="cyan"/>
        </w:rPr>
        <w:t>you</w:t>
      </w:r>
      <w:r w:rsidRPr="00794D13">
        <w:rPr>
          <w:rStyle w:val="StyleUnderline"/>
        </w:rPr>
        <w:t xml:space="preserve"> would </w:t>
      </w:r>
      <w:r w:rsidRPr="00D4258A">
        <w:rPr>
          <w:rStyle w:val="StyleUnderline"/>
          <w:highlight w:val="cyan"/>
        </w:rPr>
        <w:t>treat it as</w:t>
      </w:r>
      <w:r w:rsidRPr="00794D13">
        <w:rPr>
          <w:rStyle w:val="StyleUnderline"/>
        </w:rPr>
        <w:t xml:space="preserve"> </w:t>
      </w:r>
      <w:r w:rsidRPr="00794D13">
        <w:rPr>
          <w:rStyle w:val="Emphasis"/>
        </w:rPr>
        <w:t xml:space="preserve">exactly </w:t>
      </w:r>
      <w:r w:rsidRPr="00D4258A">
        <w:rPr>
          <w:rStyle w:val="Emphasis"/>
          <w:highlight w:val="cyan"/>
        </w:rPr>
        <w:t>what it is</w:t>
      </w:r>
      <w:r w:rsidRPr="00794D13">
        <w:rPr>
          <w:sz w:val="16"/>
        </w:rPr>
        <w:t>.</w:t>
      </w:r>
    </w:p>
    <w:p w14:paraId="05827DF7" w14:textId="77777777" w:rsidR="00820802" w:rsidRPr="00FB7A60" w:rsidRDefault="00820802" w:rsidP="00820802">
      <w:pPr>
        <w:pStyle w:val="Heading4"/>
      </w:pPr>
      <w:r>
        <w:t xml:space="preserve">Blockchain prolif makes overstretch </w:t>
      </w:r>
      <w:r>
        <w:rPr>
          <w:u w:val="single"/>
        </w:rPr>
        <w:t>inevitable</w:t>
      </w:r>
      <w:r>
        <w:t xml:space="preserve">---decentralization </w:t>
      </w:r>
      <w:r>
        <w:rPr>
          <w:u w:val="single"/>
        </w:rPr>
        <w:t>solves</w:t>
      </w:r>
    </w:p>
    <w:p w14:paraId="7A2731E3" w14:textId="77777777" w:rsidR="00820802" w:rsidRDefault="00820802" w:rsidP="00820802">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w:t>
      </w:r>
      <w:r>
        <w:lastRenderedPageBreak/>
        <w:t>VU Amsterdam University, Faculty Affiliate and Creator and Director of the Computational Antitrust Project at the Stanford University CodeX Center, Blockchain + Antitrust: The Decentralization Formula, p. 74-77</w:t>
      </w:r>
    </w:p>
    <w:p w14:paraId="4CB1C468" w14:textId="77777777" w:rsidR="00820802" w:rsidRPr="00FB7A60" w:rsidRDefault="00820802" w:rsidP="00820802">
      <w:pPr>
        <w:rPr>
          <w:sz w:val="16"/>
        </w:rPr>
      </w:pPr>
      <w:r w:rsidRPr="00FB7A60">
        <w:rPr>
          <w:sz w:val="16"/>
        </w:rPr>
        <w:t>2.1 One Goal, Two Methods</w:t>
      </w:r>
    </w:p>
    <w:p w14:paraId="5AC895D5" w14:textId="77777777" w:rsidR="00820802" w:rsidRPr="00FB7A60" w:rsidRDefault="00820802" w:rsidP="00820802">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0531AF">
        <w:rPr>
          <w:rStyle w:val="Emphasis"/>
        </w:rPr>
        <w:t xml:space="preserve">anticompetitive </w:t>
      </w:r>
      <w:r w:rsidRPr="000531AF">
        <w:rPr>
          <w:rStyle w:val="StyleUnderline"/>
        </w:rPr>
        <w:t xml:space="preserve">practices.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0531AF">
        <w:rPr>
          <w:rStyle w:val="StyleUnderline"/>
        </w:rPr>
        <w:t>Sherman</w:t>
      </w:r>
      <w:r w:rsidRPr="00FB7A60">
        <w:rPr>
          <w:sz w:val="16"/>
        </w:rPr>
        <w:t xml:space="preserve"> Act </w:t>
      </w:r>
      <w:r w:rsidRPr="000531AF">
        <w:rPr>
          <w:rStyle w:val="StyleUnderline"/>
        </w:rPr>
        <w:t xml:space="preserve">is concerned with </w:t>
      </w:r>
      <w:r w:rsidRPr="000531AF">
        <w:rPr>
          <w:rStyle w:val="Emphasis"/>
        </w:rPr>
        <w:t>trusts</w:t>
      </w:r>
      <w:r w:rsidRPr="00FB7A60">
        <w:rPr>
          <w:sz w:val="16"/>
        </w:rPr>
        <w:t xml:space="preserve">43 - hence the name “anti-trust”. </w:t>
      </w:r>
      <w:r w:rsidRPr="000531AF">
        <w:rPr>
          <w:rStyle w:val="StyleUnderline"/>
        </w:rPr>
        <w:t xml:space="preserve">Since there is </w:t>
      </w:r>
      <w:r w:rsidRPr="000531AF">
        <w:rPr>
          <w:rStyle w:val="Emphasis"/>
        </w:rPr>
        <w:t>no trustee</w:t>
      </w:r>
      <w:r w:rsidRPr="000531AF">
        <w:rPr>
          <w:rStyle w:val="StyleUnderline"/>
        </w:rPr>
        <w:t xml:space="preserve"> in the sense of a </w:t>
      </w:r>
      <w:r w:rsidRPr="000531AF">
        <w:rPr>
          <w:rStyle w:val="Emphasis"/>
        </w:rPr>
        <w:t>third-party fiduciary</w:t>
      </w:r>
      <w:r w:rsidRPr="000531AF">
        <w:rPr>
          <w:rStyle w:val="StyleUnderline"/>
        </w:rPr>
        <w:t xml:space="preserve"> in blockchain’s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5C28F43A" w14:textId="77777777" w:rsidR="00820802" w:rsidRPr="00FB7A60" w:rsidRDefault="00820802" w:rsidP="00820802">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B7A60">
        <w:rPr>
          <w:rStyle w:val="StyleUnderline"/>
          <w:highlight w:val="cyan"/>
        </w:rPr>
        <w:t>Blockchain may</w:t>
      </w:r>
      <w:r w:rsidRPr="000531AF">
        <w:rPr>
          <w:rStyle w:val="StyleUnderline"/>
        </w:rPr>
        <w:t xml:space="preserve"> be used to </w:t>
      </w:r>
      <w:r w:rsidRPr="000531AF">
        <w:rPr>
          <w:rStyle w:val="Emphasis"/>
        </w:rPr>
        <w:t>implement anticompetitive practices</w:t>
      </w:r>
      <w:r w:rsidRPr="000531AF">
        <w:rPr>
          <w:rStyle w:val="StyleUnderline"/>
        </w:rPr>
        <w:t xml:space="preserve"> and </w:t>
      </w:r>
      <w:r w:rsidRPr="00FB7A60">
        <w:rPr>
          <w:rStyle w:val="StyleUnderline"/>
          <w:highlight w:val="cyan"/>
        </w:rPr>
        <w:t xml:space="preserve">be </w:t>
      </w:r>
      <w:r w:rsidRPr="00FB7A60">
        <w:rPr>
          <w:rStyle w:val="Emphasis"/>
          <w:highlight w:val="cyan"/>
        </w:rPr>
        <w:t>enforcement resistant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(by </w:t>
      </w:r>
      <w:r w:rsidRPr="000531AF">
        <w:rPr>
          <w:rStyle w:val="Emphasis"/>
        </w:rPr>
        <w:t>protecting them</w:t>
      </w:r>
      <w:r w:rsidRPr="000531AF">
        <w:rPr>
          <w:rStyle w:val="StyleUnderline"/>
        </w:rPr>
        <w:t xml:space="preserve"> from different forms of </w:t>
      </w:r>
      <w:r w:rsidRPr="000531AF">
        <w:rPr>
          <w:rStyle w:val="Emphasis"/>
        </w:rPr>
        <w:t>anticompetitive 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2A2E4BD5" w14:textId="77777777" w:rsidR="00820802" w:rsidRPr="00FB7A60" w:rsidRDefault="00820802" w:rsidP="00820802">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w:t>
      </w:r>
      <w:r w:rsidRPr="00FB7A60">
        <w:rPr>
          <w:rStyle w:val="StyleUnderline"/>
          <w:highlight w:val="cyan"/>
        </w:rPr>
        <w:t>It</w:t>
      </w:r>
      <w:r w:rsidRPr="000531AF">
        <w:rPr>
          <w:rStyle w:val="StyleUnderline"/>
        </w:rPr>
        <w:t xml:space="preserve"> does </w:t>
      </w:r>
      <w:r w:rsidRPr="00FB7A60">
        <w:rPr>
          <w:rStyle w:val="Emphasis"/>
          <w:highlight w:val="cyan"/>
        </w:rPr>
        <w:t>not prohibit</w:t>
      </w:r>
      <w:r w:rsidRPr="000531AF">
        <w:rPr>
          <w:rStyle w:val="Emphasis"/>
        </w:rPr>
        <w:t xml:space="preserve"> (anticompetitive) </w:t>
      </w:r>
      <w:r w:rsidRPr="00FB7A60">
        <w:rPr>
          <w:rStyle w:val="Emphasis"/>
          <w:highlight w:val="cyan"/>
        </w:rPr>
        <w:t>practices</w:t>
      </w:r>
      <w:r w:rsidRPr="000531AF">
        <w:rPr>
          <w:rStyle w:val="StyleUnderline"/>
        </w:rPr>
        <w:t xml:space="preserve"> where code allows. </w:t>
      </w:r>
      <w:r w:rsidRPr="00FB7A60">
        <w:rPr>
          <w:rStyle w:val="StyleUnderline"/>
          <w:highlight w:val="cyan"/>
        </w:rPr>
        <w:t xml:space="preserve">This </w:t>
      </w:r>
      <w:r w:rsidRPr="00FB7A60">
        <w:rPr>
          <w:rStyle w:val="Emphasis"/>
          <w:highlight w:val="cyan"/>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4D200065" w14:textId="77777777" w:rsidR="00820802" w:rsidRPr="00FB7A60" w:rsidRDefault="00820802" w:rsidP="00820802">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5FBC109C" w14:textId="77777777" w:rsidR="00820802" w:rsidRPr="00FB7A60" w:rsidRDefault="00820802" w:rsidP="00820802">
      <w:pPr>
        <w:rPr>
          <w:sz w:val="16"/>
        </w:rPr>
      </w:pPr>
      <w:r w:rsidRPr="00FB7A60">
        <w:rPr>
          <w:sz w:val="16"/>
        </w:rPr>
        <w:t>2.2 The (Long) Road Ahead</w:t>
      </w:r>
    </w:p>
    <w:p w14:paraId="4CD61C6B" w14:textId="77777777" w:rsidR="00820802" w:rsidRPr="00FB7A60" w:rsidRDefault="00820802" w:rsidP="00820802">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4D0D165A" w14:textId="77777777" w:rsidR="00820802" w:rsidRPr="00FB7A60" w:rsidRDefault="00820802" w:rsidP="00820802">
      <w:pPr>
        <w:rPr>
          <w:sz w:val="16"/>
        </w:rPr>
      </w:pPr>
      <w:r w:rsidRPr="00FB7A60">
        <w:rPr>
          <w:sz w:val="16"/>
        </w:rPr>
        <w:t xml:space="preserve">Second, </w:t>
      </w:r>
      <w:r w:rsidRPr="000531AF">
        <w:rPr>
          <w:rStyle w:val="StyleUnderline"/>
        </w:rPr>
        <w:t xml:space="preserve">antitrust </w:t>
      </w:r>
      <w:r w:rsidRPr="00FB7A60">
        <w:rPr>
          <w:rStyle w:val="StyleUnderline"/>
          <w:highlight w:val="cyan"/>
        </w:rPr>
        <w:t xml:space="preserve">agencies’ </w:t>
      </w:r>
      <w:r w:rsidRPr="00FB7A60">
        <w:rPr>
          <w:rStyle w:val="Emphasis"/>
          <w:highlight w:val="cyan"/>
        </w:rPr>
        <w:t>detection rate</w:t>
      </w:r>
      <w:r w:rsidRPr="00FB7A60">
        <w:rPr>
          <w:rStyle w:val="StyleUnderline"/>
          <w:highlight w:val="cyan"/>
        </w:rPr>
        <w:t xml:space="preserve"> remains </w:t>
      </w:r>
      <w:r w:rsidRPr="00FB7A60">
        <w:rPr>
          <w:rStyle w:val="Emphasis"/>
          <w:highlight w:val="cyan"/>
        </w:rPr>
        <w:t>low</w:t>
      </w:r>
      <w:r w:rsidRPr="00FB7A60">
        <w:rPr>
          <w:rStyle w:val="StyleUnderline"/>
          <w:highlight w:val="cyan"/>
        </w:rPr>
        <w:t>, meaning</w:t>
      </w:r>
      <w:r w:rsidRPr="000531AF">
        <w:rPr>
          <w:rStyle w:val="StyleUnderline"/>
        </w:rPr>
        <w:t xml:space="preserve"> that illegal </w:t>
      </w:r>
      <w:r w:rsidRPr="00FB7A60">
        <w:rPr>
          <w:rStyle w:val="StyleUnderline"/>
          <w:highlight w:val="cyan"/>
        </w:rPr>
        <w:t>behavior</w:t>
      </w:r>
      <w:r w:rsidRPr="000531AF">
        <w:rPr>
          <w:rStyle w:val="StyleUnderline"/>
        </w:rPr>
        <w:t xml:space="preserve"> often </w:t>
      </w:r>
      <w:r w:rsidRPr="00FB7A60">
        <w:rPr>
          <w:rStyle w:val="StyleUnderline"/>
          <w:highlight w:val="cyan"/>
        </w:rPr>
        <w:t xml:space="preserve">goes </w:t>
      </w:r>
      <w:r w:rsidRPr="00FB7A60">
        <w:rPr>
          <w:rStyle w:val="Emphasis"/>
          <w:highlight w:val="cyan"/>
        </w:rPr>
        <w:t>unpunished</w:t>
      </w:r>
      <w:r w:rsidRPr="00FB7A60">
        <w:rPr>
          <w:sz w:val="16"/>
        </w:rPr>
        <w:t xml:space="preserve">.48 </w:t>
      </w:r>
      <w:r w:rsidRPr="000531AF">
        <w:rPr>
          <w:rStyle w:val="StyleUnderline"/>
        </w:rPr>
        <w:t xml:space="preserve">And </w:t>
      </w:r>
      <w:r w:rsidRPr="00FB7A60">
        <w:rPr>
          <w:rStyle w:val="Emphasis"/>
          <w:highlight w:val="cyan"/>
        </w:rPr>
        <w:t>enforcement</w:t>
      </w:r>
      <w:r w:rsidRPr="00FB7A60">
        <w:rPr>
          <w:rStyle w:val="StyleUnderline"/>
          <w:highlight w:val="cyan"/>
        </w:rPr>
        <w:t xml:space="preserve"> is </w:t>
      </w:r>
      <w:r w:rsidRPr="00FB7A60">
        <w:rPr>
          <w:rStyle w:val="Emphasis"/>
          <w:highlight w:val="cyan"/>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w:t>
      </w:r>
      <w:r w:rsidRPr="00FB7A60">
        <w:rPr>
          <w:rStyle w:val="StyleUnderline"/>
          <w:highlight w:val="cyan"/>
        </w:rPr>
        <w:t>particularly</w:t>
      </w:r>
      <w:r w:rsidRPr="000531AF">
        <w:rPr>
          <w:rStyle w:val="StyleUnderline"/>
        </w:rPr>
        <w:t xml:space="preserve"> problematic in a world </w:t>
      </w:r>
      <w:r w:rsidRPr="00FB7A60">
        <w:rPr>
          <w:rStyle w:val="StyleUnderline"/>
          <w:highlight w:val="cyan"/>
        </w:rPr>
        <w:t>where</w:t>
      </w:r>
      <w:r w:rsidRPr="000531AF">
        <w:rPr>
          <w:rStyle w:val="StyleUnderline"/>
        </w:rPr>
        <w:t xml:space="preserve"> illegal </w:t>
      </w:r>
      <w:r w:rsidRPr="00FB7A60">
        <w:rPr>
          <w:rStyle w:val="StyleUnderline"/>
          <w:highlight w:val="cyan"/>
        </w:rPr>
        <w:t xml:space="preserve">practices can be </w:t>
      </w:r>
      <w:r w:rsidRPr="00FB7A60">
        <w:rPr>
          <w:rStyle w:val="Emphasis"/>
          <w:highlight w:val="cyan"/>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70C9A89E" w14:textId="77185F07" w:rsidR="00820802" w:rsidRPr="00820802" w:rsidRDefault="00820802" w:rsidP="00820802">
      <w:pPr>
        <w:rPr>
          <w:sz w:val="16"/>
        </w:rPr>
      </w:pPr>
      <w:r w:rsidRPr="00FB7A60">
        <w:rPr>
          <w:sz w:val="16"/>
        </w:rPr>
        <w:t xml:space="preserve">Finally, antitrust law is complex and cannot be fully mastered by all companies - the compliance costs are high and many firms unwittingly infringe the law. </w:t>
      </w:r>
      <w:r w:rsidRPr="00FB7A60">
        <w:rPr>
          <w:rStyle w:val="StyleUnderline"/>
          <w:highlight w:val="cyan"/>
        </w:rPr>
        <w:t>Blockchains could</w:t>
      </w:r>
      <w:r w:rsidRPr="00FB7A60">
        <w:rPr>
          <w:rStyle w:val="StyleUnderline"/>
        </w:rPr>
        <w:t xml:space="preserve"> therefore </w:t>
      </w:r>
      <w:r w:rsidRPr="00FB7A60">
        <w:rPr>
          <w:rStyle w:val="Emphasis"/>
          <w:highlight w:val="cyan"/>
        </w:rPr>
        <w:t>supplement</w:t>
      </w:r>
      <w:r w:rsidRPr="00FB7A60">
        <w:rPr>
          <w:rStyle w:val="StyleUnderline"/>
          <w:highlight w:val="cyan"/>
        </w:rPr>
        <w:t xml:space="preserve"> antitrust</w:t>
      </w:r>
      <w:r w:rsidRPr="00FB7A60">
        <w:rPr>
          <w:rStyle w:val="StyleUnderline"/>
        </w:rPr>
        <w:t xml:space="preserve"> by </w:t>
      </w:r>
      <w:r w:rsidRPr="00FB7A60">
        <w:rPr>
          <w:rStyle w:val="StyleUnderline"/>
          <w:highlight w:val="cyan"/>
        </w:rPr>
        <w:t xml:space="preserve">creating an </w:t>
      </w:r>
      <w:r w:rsidRPr="00FB7A60">
        <w:rPr>
          <w:rStyle w:val="Emphasis"/>
          <w:highlight w:val="cyan"/>
        </w:rPr>
        <w:t>architecture</w:t>
      </w:r>
      <w:r w:rsidRPr="00FB7A60">
        <w:rPr>
          <w:rStyle w:val="StyleUnderline"/>
          <w:highlight w:val="cyan"/>
        </w:rPr>
        <w:t xml:space="preserve"> that leads to </w:t>
      </w:r>
      <w:r w:rsidRPr="00FB7A60">
        <w:rPr>
          <w:rStyle w:val="Emphasis"/>
          <w:highlight w:val="cyan"/>
        </w:rPr>
        <w:t>fewer</w:t>
      </w:r>
      <w:r w:rsidRPr="00FB7A60">
        <w:rPr>
          <w:rStyle w:val="Emphasis"/>
        </w:rPr>
        <w:t xml:space="preserve"> anticompetitive </w:t>
      </w:r>
      <w:r w:rsidRPr="00FB7A60">
        <w:rPr>
          <w:rStyle w:val="Emphasis"/>
          <w:highlight w:val="cyan"/>
        </w:rPr>
        <w:t>practices</w:t>
      </w:r>
      <w:r w:rsidRPr="00FB7A60">
        <w:rPr>
          <w:sz w:val="16"/>
        </w:rPr>
        <w:t>.</w:t>
      </w:r>
    </w:p>
    <w:p w14:paraId="57B8A3B2" w14:textId="77777777" w:rsidR="00820802" w:rsidRDefault="00820802" w:rsidP="00820802">
      <w:pPr>
        <w:pStyle w:val="Heading4"/>
      </w:pPr>
      <w:r>
        <w:t xml:space="preserve">HSR Act enforcement happened a </w:t>
      </w:r>
      <w:r>
        <w:rPr>
          <w:u w:val="single"/>
        </w:rPr>
        <w:t>week</w:t>
      </w:r>
      <w:r>
        <w:t xml:space="preserve"> ago</w:t>
      </w:r>
    </w:p>
    <w:p w14:paraId="616CBB8E" w14:textId="77777777" w:rsidR="00820802" w:rsidRPr="000509CD" w:rsidRDefault="00820802" w:rsidP="00820802">
      <w:r>
        <w:t xml:space="preserve">Bruce D. </w:t>
      </w:r>
      <w:r w:rsidRPr="000509CD">
        <w:rPr>
          <w:rStyle w:val="Style13ptBold"/>
        </w:rPr>
        <w:t>Sokler 12-27</w:t>
      </w:r>
      <w:r>
        <w:t xml:space="preserve">, Member / Co-chair, Antitrust Practice at Mintz LLC, and Farrah Short, Special Counsel at Mintz, “FTC Issues Fines Totaling Nearly $2 Million For Failures To File HSR </w:t>
      </w:r>
      <w:r>
        <w:lastRenderedPageBreak/>
        <w:t>Notifications”, https://www.mintz.com/insights-center/viewpoints/2191/2021-12-27-ftc-issues-fines-totaling-nearly-2-million-failures-file</w:t>
      </w:r>
    </w:p>
    <w:p w14:paraId="236412E6" w14:textId="77777777" w:rsidR="00820802" w:rsidRPr="00820802" w:rsidRDefault="00820802" w:rsidP="00820802">
      <w:pPr>
        <w:rPr>
          <w:sz w:val="16"/>
        </w:rPr>
      </w:pPr>
      <w:r w:rsidRPr="000509CD">
        <w:rPr>
          <w:rStyle w:val="StyleUnderline"/>
        </w:rPr>
        <w:t xml:space="preserve">The </w:t>
      </w:r>
      <w:r w:rsidRPr="000179B5">
        <w:rPr>
          <w:rStyle w:val="Emphasis"/>
          <w:highlight w:val="cyan"/>
        </w:rPr>
        <w:t>F</w:t>
      </w:r>
      <w:r w:rsidRPr="00820802">
        <w:rPr>
          <w:sz w:val="16"/>
        </w:rPr>
        <w:t xml:space="preserve">ederal </w:t>
      </w:r>
      <w:r w:rsidRPr="000179B5">
        <w:rPr>
          <w:rStyle w:val="Emphasis"/>
          <w:highlight w:val="cyan"/>
        </w:rPr>
        <w:t>T</w:t>
      </w:r>
      <w:r w:rsidRPr="00820802">
        <w:rPr>
          <w:sz w:val="16"/>
        </w:rPr>
        <w:t xml:space="preserve">rade </w:t>
      </w:r>
      <w:r w:rsidRPr="000179B5">
        <w:rPr>
          <w:rStyle w:val="Emphasis"/>
          <w:highlight w:val="cyan"/>
        </w:rPr>
        <w:t>C</w:t>
      </w:r>
      <w:r w:rsidRPr="00820802">
        <w:rPr>
          <w:sz w:val="16"/>
        </w:rPr>
        <w:t xml:space="preserve">ommission </w:t>
      </w:r>
      <w:r w:rsidRPr="000179B5">
        <w:rPr>
          <w:rStyle w:val="StyleUnderline"/>
          <w:highlight w:val="cyan"/>
        </w:rPr>
        <w:t>is closing</w:t>
      </w:r>
      <w:r w:rsidRPr="000509CD">
        <w:rPr>
          <w:rStyle w:val="StyleUnderline"/>
        </w:rPr>
        <w:t xml:space="preserve"> out </w:t>
      </w:r>
      <w:r w:rsidRPr="000179B5">
        <w:rPr>
          <w:rStyle w:val="StyleUnderline"/>
          <w:highlight w:val="cyan"/>
        </w:rPr>
        <w:t xml:space="preserve">the year with </w:t>
      </w:r>
      <w:r w:rsidRPr="000179B5">
        <w:rPr>
          <w:rStyle w:val="Emphasis"/>
          <w:highlight w:val="cyan"/>
        </w:rPr>
        <w:t>vigorous enforcement</w:t>
      </w:r>
      <w:r w:rsidRPr="000179B5">
        <w:rPr>
          <w:rStyle w:val="StyleUnderline"/>
          <w:highlight w:val="cyan"/>
        </w:rPr>
        <w:t xml:space="preserve"> of</w:t>
      </w:r>
      <w:r w:rsidRPr="000509CD">
        <w:rPr>
          <w:rStyle w:val="StyleUnderline"/>
        </w:rPr>
        <w:t xml:space="preserve"> the</w:t>
      </w:r>
      <w:r w:rsidRPr="00820802">
        <w:rPr>
          <w:sz w:val="16"/>
        </w:rPr>
        <w:t xml:space="preserve"> Hart Scott Rodino Antitrust Improvements Act of 1976 </w:t>
      </w:r>
      <w:r w:rsidRPr="000179B5">
        <w:rPr>
          <w:rStyle w:val="Emphasis"/>
          <w:highlight w:val="cyan"/>
        </w:rPr>
        <w:t>(“HSR Act”)</w:t>
      </w:r>
      <w:r w:rsidRPr="000509CD">
        <w:rPr>
          <w:rStyle w:val="StyleUnderline"/>
        </w:rPr>
        <w:t xml:space="preserve"> by </w:t>
      </w:r>
      <w:r w:rsidRPr="000179B5">
        <w:rPr>
          <w:rStyle w:val="StyleUnderline"/>
          <w:highlight w:val="cyan"/>
        </w:rPr>
        <w:t xml:space="preserve">imposing </w:t>
      </w:r>
      <w:r w:rsidRPr="000179B5">
        <w:rPr>
          <w:rStyle w:val="Emphasis"/>
          <w:highlight w:val="cyan"/>
        </w:rPr>
        <w:t>fines</w:t>
      </w:r>
      <w:r w:rsidRPr="000509CD">
        <w:rPr>
          <w:rStyle w:val="StyleUnderline"/>
        </w:rPr>
        <w:t xml:space="preserve"> totaling nearly </w:t>
      </w:r>
      <w:r w:rsidRPr="000509CD">
        <w:rPr>
          <w:rStyle w:val="Emphasis"/>
        </w:rPr>
        <w:t>$2 million</w:t>
      </w:r>
      <w:r w:rsidRPr="000509CD">
        <w:rPr>
          <w:rStyle w:val="StyleUnderline"/>
        </w:rPr>
        <w:t xml:space="preserve">.  </w:t>
      </w:r>
      <w:r w:rsidRPr="000179B5">
        <w:rPr>
          <w:rStyle w:val="StyleUnderline"/>
          <w:highlight w:val="cyan"/>
        </w:rPr>
        <w:t xml:space="preserve">On </w:t>
      </w:r>
      <w:r w:rsidRPr="000179B5">
        <w:rPr>
          <w:rStyle w:val="Emphasis"/>
          <w:highlight w:val="cyan"/>
        </w:rPr>
        <w:t>December 22</w:t>
      </w:r>
      <w:r w:rsidRPr="00820802">
        <w:rPr>
          <w:sz w:val="16"/>
        </w:rPr>
        <w:t xml:space="preserve">, 2021, the </w:t>
      </w:r>
      <w:r w:rsidRPr="000179B5">
        <w:rPr>
          <w:rStyle w:val="StyleUnderline"/>
          <w:highlight w:val="cyan"/>
        </w:rPr>
        <w:t>FTC settled</w:t>
      </w:r>
      <w:r w:rsidRPr="000509CD">
        <w:rPr>
          <w:rStyle w:val="StyleUnderline"/>
        </w:rPr>
        <w:t xml:space="preserve"> charges </w:t>
      </w:r>
      <w:r w:rsidRPr="000179B5">
        <w:rPr>
          <w:rStyle w:val="StyleUnderline"/>
          <w:highlight w:val="cyan"/>
        </w:rPr>
        <w:t>in</w:t>
      </w:r>
      <w:r w:rsidRPr="000509CD">
        <w:rPr>
          <w:rStyle w:val="StyleUnderline"/>
        </w:rPr>
        <w:t xml:space="preserve"> two separate matters </w:t>
      </w:r>
      <w:r w:rsidRPr="00820802">
        <w:rPr>
          <w:sz w:val="16"/>
        </w:rPr>
        <w:t xml:space="preserve">for repeated violations of the HSR Act.  </w:t>
      </w:r>
      <w:r w:rsidRPr="000509CD">
        <w:rPr>
          <w:rStyle w:val="StyleUnderline"/>
        </w:rPr>
        <w:t>In one</w:t>
      </w:r>
      <w:r w:rsidRPr="00820802">
        <w:rPr>
          <w:sz w:val="16"/>
        </w:rPr>
        <w:t xml:space="preserve">, investment fund operator </w:t>
      </w:r>
      <w:r w:rsidRPr="000179B5">
        <w:rPr>
          <w:rStyle w:val="Emphasis"/>
          <w:highlight w:val="cyan"/>
        </w:rPr>
        <w:t>Biglari</w:t>
      </w:r>
      <w:r w:rsidRPr="00820802">
        <w:rPr>
          <w:sz w:val="16"/>
        </w:rPr>
        <w:t xml:space="preserve"> Holdings Inc. will pay $1.4 million to settle charges that it failed to file the required HSR notification for stock acquisitions it made in 2020.  </w:t>
      </w:r>
      <w:r w:rsidRPr="000509CD">
        <w:rPr>
          <w:rStyle w:val="StyleUnderline"/>
        </w:rPr>
        <w:t>In the other</w:t>
      </w:r>
      <w:r w:rsidRPr="00820802">
        <w:rPr>
          <w:sz w:val="16"/>
        </w:rPr>
        <w:t xml:space="preserve">, Clarence L. Werner, founder of </w:t>
      </w:r>
      <w:r w:rsidRPr="000179B5">
        <w:rPr>
          <w:rStyle w:val="Emphasis"/>
          <w:highlight w:val="cyan"/>
        </w:rPr>
        <w:t>Werner</w:t>
      </w:r>
      <w:r w:rsidRPr="00820802">
        <w:rPr>
          <w:sz w:val="16"/>
        </w:rPr>
        <w:t xml:space="preserve"> Enterprises, Inc. will pay $486,900 to settle charges that he failed to file for acquisitions between May 2007 and February 2020 of his company’s stock.</w:t>
      </w:r>
    </w:p>
    <w:p w14:paraId="5135D300" w14:textId="77777777" w:rsidR="00820802" w:rsidRPr="00820802" w:rsidRDefault="00820802" w:rsidP="00820802">
      <w:pPr>
        <w:rPr>
          <w:sz w:val="16"/>
        </w:rPr>
      </w:pPr>
      <w:r w:rsidRPr="00820802">
        <w:rPr>
          <w:sz w:val="16"/>
        </w:rPr>
        <w:t xml:space="preserve">As discussed below, neither case involved an acquisition of stock that standing alone triggered a reporting requirement.  However, </w:t>
      </w:r>
      <w:r w:rsidRPr="000509CD">
        <w:rPr>
          <w:rStyle w:val="StyleUnderline"/>
        </w:rPr>
        <w:t xml:space="preserve">it underscores that the HSR notification standards are cumulative, and parties need to look back and determine whether an incremental acquisition puts them over the notification threshold.  In these cases, the acquisitions did, and the </w:t>
      </w:r>
      <w:r w:rsidRPr="000179B5">
        <w:rPr>
          <w:rStyle w:val="StyleUnderline"/>
          <w:highlight w:val="cyan"/>
        </w:rPr>
        <w:t xml:space="preserve">FTC is </w:t>
      </w:r>
      <w:r w:rsidRPr="000179B5">
        <w:rPr>
          <w:rStyle w:val="Emphasis"/>
          <w:highlight w:val="cyan"/>
        </w:rPr>
        <w:t>making</w:t>
      </w:r>
      <w:r w:rsidRPr="000509CD">
        <w:rPr>
          <w:rStyle w:val="StyleUnderline"/>
        </w:rPr>
        <w:t xml:space="preserve"> the </w:t>
      </w:r>
      <w:r w:rsidRPr="000179B5">
        <w:rPr>
          <w:rStyle w:val="StyleUnderline"/>
          <w:highlight w:val="cyan"/>
        </w:rPr>
        <w:t xml:space="preserve">parties </w:t>
      </w:r>
      <w:r w:rsidRPr="000179B5">
        <w:rPr>
          <w:rStyle w:val="Emphasis"/>
          <w:highlight w:val="cyan"/>
        </w:rPr>
        <w:t>pay the price</w:t>
      </w:r>
      <w:r w:rsidRPr="000179B5">
        <w:rPr>
          <w:rStyle w:val="StyleUnderline"/>
          <w:highlight w:val="cyan"/>
        </w:rPr>
        <w:t xml:space="preserve"> of</w:t>
      </w:r>
      <w:r w:rsidRPr="000509CD">
        <w:rPr>
          <w:rStyle w:val="StyleUnderline"/>
        </w:rPr>
        <w:t xml:space="preserve"> their </w:t>
      </w:r>
      <w:r w:rsidRPr="000179B5">
        <w:rPr>
          <w:rStyle w:val="StyleUnderline"/>
          <w:highlight w:val="cyan"/>
        </w:rPr>
        <w:t>failure</w:t>
      </w:r>
      <w:r w:rsidRPr="000509CD">
        <w:rPr>
          <w:rStyle w:val="StyleUnderline"/>
        </w:rPr>
        <w:t xml:space="preserve"> to file—even when no M&amp;A activity was involved</w:t>
      </w:r>
      <w:r w:rsidRPr="00820802">
        <w:rPr>
          <w:sz w:val="16"/>
        </w:rPr>
        <w:t>.</w:t>
      </w:r>
    </w:p>
    <w:p w14:paraId="18EC91DA" w14:textId="77777777" w:rsidR="00820802" w:rsidRPr="00075E1D" w:rsidRDefault="00820802" w:rsidP="00820802">
      <w:pPr>
        <w:pStyle w:val="Heading4"/>
      </w:pPr>
      <w:r>
        <w:rPr>
          <w:u w:val="single"/>
        </w:rPr>
        <w:t>Phantom debt</w:t>
      </w:r>
      <w:r>
        <w:t xml:space="preserve"> enforcement </w:t>
      </w:r>
      <w:r>
        <w:rPr>
          <w:u w:val="single"/>
        </w:rPr>
        <w:t>just</w:t>
      </w:r>
      <w:r>
        <w:t xml:space="preserve"> happened</w:t>
      </w:r>
    </w:p>
    <w:p w14:paraId="46A40C6C" w14:textId="77777777" w:rsidR="00820802" w:rsidRDefault="00820802" w:rsidP="00820802">
      <w:r>
        <w:t xml:space="preserve">Rene T. </w:t>
      </w:r>
      <w:r w:rsidRPr="00075E1D">
        <w:rPr>
          <w:rStyle w:val="Style13ptBold"/>
        </w:rPr>
        <w:t>McNulty 12-27</w:t>
      </w:r>
      <w:r>
        <w:t>, JD from the University of South Dakota School of Law, MS from the College of Business and Economics at Regis University, Attorney at the Law Firm Ballard Spahr, “FTC Bans Phantom Debt Collectors From Industry”, Ballard Spahr LLP, 12/27/2021, https://www.consumerfinancemonitor.com/2021/12/27/ftc-bans-phantom-debt-collectors-from-industry/</w:t>
      </w:r>
    </w:p>
    <w:p w14:paraId="1E7D55DE" w14:textId="77777777" w:rsidR="00820802" w:rsidRPr="00075E1D" w:rsidRDefault="00820802" w:rsidP="00820802">
      <w:pPr>
        <w:rPr>
          <w:sz w:val="16"/>
        </w:rPr>
      </w:pPr>
      <w:r w:rsidRPr="00075E1D">
        <w:rPr>
          <w:rStyle w:val="StyleUnderline"/>
          <w:highlight w:val="cyan"/>
        </w:rPr>
        <w:t xml:space="preserve">On </w:t>
      </w:r>
      <w:r w:rsidRPr="00075E1D">
        <w:rPr>
          <w:rStyle w:val="Emphasis"/>
          <w:highlight w:val="cyan"/>
        </w:rPr>
        <w:t>December 13</w:t>
      </w:r>
      <w:r w:rsidRPr="00075E1D">
        <w:rPr>
          <w:sz w:val="16"/>
        </w:rPr>
        <w:t xml:space="preserve">, 2021, </w:t>
      </w:r>
      <w:r w:rsidRPr="00075E1D">
        <w:rPr>
          <w:rStyle w:val="StyleUnderline"/>
        </w:rPr>
        <w:t>the</w:t>
      </w:r>
      <w:r w:rsidRPr="00075E1D">
        <w:rPr>
          <w:sz w:val="16"/>
        </w:rPr>
        <w:t xml:space="preserve"> Federal Trade Commission </w:t>
      </w:r>
      <w:r w:rsidRPr="00075E1D">
        <w:rPr>
          <w:rStyle w:val="StyleUnderline"/>
          <w:highlight w:val="cyan"/>
        </w:rPr>
        <w:t>(FTC) announced</w:t>
      </w:r>
      <w:r w:rsidRPr="00075E1D">
        <w:rPr>
          <w:rStyle w:val="StyleUnderline"/>
        </w:rPr>
        <w:t xml:space="preserve"> that</w:t>
      </w:r>
      <w:r w:rsidRPr="00075E1D">
        <w:rPr>
          <w:sz w:val="16"/>
        </w:rPr>
        <w:t xml:space="preserve">, under the terms of a settlement, </w:t>
      </w:r>
      <w:r w:rsidRPr="00075E1D">
        <w:rPr>
          <w:rStyle w:val="StyleUnderline"/>
        </w:rPr>
        <w:t xml:space="preserve">a group of </w:t>
      </w:r>
      <w:r w:rsidRPr="00075E1D">
        <w:rPr>
          <w:rStyle w:val="Emphasis"/>
          <w:highlight w:val="cyan"/>
        </w:rPr>
        <w:t>phantom debt</w:t>
      </w:r>
      <w:r w:rsidRPr="00075E1D">
        <w:rPr>
          <w:rStyle w:val="StyleUnderline"/>
          <w:highlight w:val="cyan"/>
        </w:rPr>
        <w:t xml:space="preserve"> collectors were</w:t>
      </w:r>
      <w:r w:rsidRPr="00075E1D">
        <w:rPr>
          <w:sz w:val="16"/>
        </w:rPr>
        <w:t xml:space="preserve"> permanently </w:t>
      </w:r>
      <w:r w:rsidRPr="00075E1D">
        <w:rPr>
          <w:rStyle w:val="StyleUnderline"/>
          <w:highlight w:val="cyan"/>
        </w:rPr>
        <w:t>banned</w:t>
      </w:r>
      <w:r w:rsidRPr="00075E1D">
        <w:rPr>
          <w:sz w:val="16"/>
        </w:rPr>
        <w:t xml:space="preserve"> from the debt collection industry. The term “phantom debt” is generally used to refer to debt that doesn’t exist or has already been paid.</w:t>
      </w:r>
    </w:p>
    <w:p w14:paraId="4953D5D4" w14:textId="77777777" w:rsidR="00820802" w:rsidRPr="00075E1D" w:rsidRDefault="00820802" w:rsidP="00820802">
      <w:pPr>
        <w:rPr>
          <w:sz w:val="16"/>
        </w:rPr>
      </w:pPr>
      <w:r w:rsidRPr="00075E1D">
        <w:rPr>
          <w:sz w:val="16"/>
        </w:rPr>
        <w:t>In its related complaint, the FTC alleged that the defendants collected on debt that was not owed or that the defendants had no right to collect.  The complaint further alleged (1) the defendants used robocalls to leave deceptive messages claiming consumers faced imminent legal action, and (2) when consumers returned these robocalls, the defendants falsely claimed to be from a mediation or law firm, again threatened legal action, and then used the consumers’ personal information to convince them that the threats were real.</w:t>
      </w:r>
    </w:p>
    <w:p w14:paraId="303EF7FD" w14:textId="77777777" w:rsidR="00820802" w:rsidRPr="00075E1D" w:rsidRDefault="00820802" w:rsidP="00820802">
      <w:pPr>
        <w:rPr>
          <w:sz w:val="16"/>
        </w:rPr>
      </w:pPr>
      <w:r w:rsidRPr="00075E1D">
        <w:rPr>
          <w:sz w:val="16"/>
        </w:rPr>
        <w:t>Under the terms of the settlement, the defendants were permanently banned from engaging in debt collection of any kind. They were also banned from buying or selling debt, and from making any misrepresentations to consumers about any goods or services.  The settlement also included a monetary judgment of $12,098,760.</w:t>
      </w:r>
    </w:p>
    <w:p w14:paraId="2AB3B04E" w14:textId="7D0295E3" w:rsidR="00820802" w:rsidRPr="00820802" w:rsidRDefault="00820802" w:rsidP="00820802">
      <w:pPr>
        <w:rPr>
          <w:sz w:val="16"/>
        </w:rPr>
      </w:pPr>
      <w:r w:rsidRPr="00075E1D">
        <w:rPr>
          <w:rStyle w:val="StyleUnderline"/>
        </w:rPr>
        <w:t xml:space="preserve">The FTC’s complaint was taken </w:t>
      </w:r>
      <w:r w:rsidRPr="00075E1D">
        <w:rPr>
          <w:rStyle w:val="StyleUnderline"/>
          <w:highlight w:val="cyan"/>
        </w:rPr>
        <w:t>as part of its</w:t>
      </w:r>
      <w:r w:rsidRPr="00075E1D">
        <w:rPr>
          <w:rStyle w:val="StyleUnderline"/>
        </w:rPr>
        <w:t xml:space="preserve"> ongoing </w:t>
      </w:r>
      <w:r w:rsidRPr="00075E1D">
        <w:rPr>
          <w:rStyle w:val="Emphasis"/>
          <w:highlight w:val="cyan"/>
        </w:rPr>
        <w:t>“Operation Corrupt Collector”</w:t>
      </w:r>
      <w:r w:rsidRPr="00075E1D">
        <w:rPr>
          <w:rStyle w:val="StyleUnderline"/>
          <w:highlight w:val="cyan"/>
        </w:rPr>
        <w:t xml:space="preserve"> initiative</w:t>
      </w:r>
      <w:r w:rsidRPr="00075E1D">
        <w:rPr>
          <w:sz w:val="16"/>
        </w:rPr>
        <w:t>, a nationwide law enforcement and outreach program launched in conjunction with over 50 federal and state law enforcement partners aimed at protecting consumers from phantom debt collection and abusive and threatening debt collection practices. To date, Operation Corrupt Collector encompasses more than 50 enforcement actions against debt collectors engaged in these illegal practices brought by the FTC and its federal and state partners.</w:t>
      </w:r>
    </w:p>
    <w:p w14:paraId="159BF7C0" w14:textId="77777777" w:rsidR="00820802" w:rsidRDefault="00820802" w:rsidP="00820802">
      <w:pPr>
        <w:pStyle w:val="Heading4"/>
      </w:pPr>
      <w:r>
        <w:t xml:space="preserve">The plan’s </w:t>
      </w:r>
      <w:r>
        <w:rPr>
          <w:u w:val="single"/>
        </w:rPr>
        <w:t>bold</w:t>
      </w:r>
      <w:r>
        <w:t xml:space="preserve"> enforcement </w:t>
      </w:r>
      <w:r>
        <w:rPr>
          <w:u w:val="single"/>
        </w:rPr>
        <w:t>attracts</w:t>
      </w:r>
      <w:r>
        <w:t xml:space="preserve"> human resources</w:t>
      </w:r>
    </w:p>
    <w:p w14:paraId="1B7C3594" w14:textId="77777777" w:rsidR="00820802" w:rsidRDefault="00820802" w:rsidP="00820802">
      <w:r>
        <w:t xml:space="preserve">Cat </w:t>
      </w:r>
      <w:r w:rsidRPr="00630A60">
        <w:rPr>
          <w:rStyle w:val="Style13ptBold"/>
        </w:rPr>
        <w:t>Zakrzewski 21</w:t>
      </w:r>
      <w:r>
        <w:t>, Technology Policy Reporter, Tracking Washington's Efforts to Regulate Silicon Valley Companies, “Will Lina Khan Bring a Reckoning to Silicon Valley? She’ll Face Major Challenges,” Washington Post, 6/17/2021, https://www.washingtonpost.com/technology/2021/06/17/lina-khan-ftc-actions/</w:t>
      </w:r>
    </w:p>
    <w:p w14:paraId="0720246B" w14:textId="77777777" w:rsidR="00820802" w:rsidRPr="00E96DDF" w:rsidRDefault="00820802" w:rsidP="00820802">
      <w:pPr>
        <w:rPr>
          <w:sz w:val="16"/>
        </w:rPr>
      </w:pPr>
      <w:r w:rsidRPr="00E96DDF">
        <w:rPr>
          <w:rStyle w:val="StyleUnderline"/>
        </w:rPr>
        <w:t xml:space="preserve">Former FTC officials </w:t>
      </w:r>
      <w:r w:rsidRPr="00D5634B">
        <w:rPr>
          <w:rStyle w:val="Emphasis"/>
          <w:highlight w:val="cyan"/>
        </w:rPr>
        <w:t>a</w:t>
      </w:r>
      <w:r w:rsidRPr="00E96DDF">
        <w:rPr>
          <w:rStyle w:val="StyleUnderline"/>
        </w:rPr>
        <w:t xml:space="preserve">nd antitrust lawyers say </w:t>
      </w:r>
      <w:r w:rsidRPr="009532D0">
        <w:rPr>
          <w:rStyle w:val="StyleUnderline"/>
        </w:rPr>
        <w:t>one immediate area where</w:t>
      </w:r>
      <w:r w:rsidRPr="00E96DDF">
        <w:rPr>
          <w:rStyle w:val="StyleUnderline"/>
        </w:rPr>
        <w:t xml:space="preserve"> Khan could create change is in </w:t>
      </w:r>
      <w:r w:rsidRPr="00E96DDF">
        <w:rPr>
          <w:rStyle w:val="Emphasis"/>
        </w:rPr>
        <w:t>personnel</w:t>
      </w:r>
      <w:r w:rsidRPr="00E96DDF">
        <w:rPr>
          <w:sz w:val="16"/>
        </w:rPr>
        <w:t xml:space="preserve"> at the agency. Her </w:t>
      </w:r>
      <w:r w:rsidRPr="00D5634B">
        <w:rPr>
          <w:rStyle w:val="Emphasis"/>
          <w:highlight w:val="cyan"/>
        </w:rPr>
        <w:t>bold vision</w:t>
      </w:r>
      <w:r w:rsidRPr="00D5634B">
        <w:rPr>
          <w:sz w:val="16"/>
          <w:highlight w:val="cyan"/>
        </w:rPr>
        <w:t xml:space="preserve"> </w:t>
      </w:r>
      <w:r w:rsidRPr="00D5634B">
        <w:rPr>
          <w:rStyle w:val="StyleUnderline"/>
          <w:highlight w:val="cyan"/>
        </w:rPr>
        <w:t>could</w:t>
      </w:r>
      <w:r w:rsidRPr="00E96DDF">
        <w:rPr>
          <w:sz w:val="16"/>
        </w:rPr>
        <w:t xml:space="preserve"> </w:t>
      </w:r>
      <w:r w:rsidRPr="009532D0">
        <w:rPr>
          <w:rStyle w:val="Emphasis"/>
        </w:rPr>
        <w:t>excite people</w:t>
      </w:r>
      <w:r w:rsidRPr="009532D0">
        <w:rPr>
          <w:sz w:val="16"/>
        </w:rPr>
        <w:t xml:space="preserve"> </w:t>
      </w:r>
      <w:r w:rsidRPr="009532D0">
        <w:rPr>
          <w:rStyle w:val="StyleUnderline"/>
        </w:rPr>
        <w:t>and</w:t>
      </w:r>
      <w:r w:rsidRPr="00E96DDF">
        <w:rPr>
          <w:rStyle w:val="StyleUnderline"/>
        </w:rPr>
        <w:t xml:space="preserve"> be a </w:t>
      </w:r>
      <w:r w:rsidRPr="00D5634B">
        <w:rPr>
          <w:rStyle w:val="Emphasis"/>
          <w:highlight w:val="cyan"/>
        </w:rPr>
        <w:t>draw</w:t>
      </w:r>
      <w:r w:rsidRPr="00E96DDF">
        <w:rPr>
          <w:rStyle w:val="StyleUnderline"/>
        </w:rPr>
        <w:t xml:space="preserve"> for </w:t>
      </w:r>
      <w:r w:rsidRPr="00E96DDF">
        <w:rPr>
          <w:rStyle w:val="Emphasis"/>
        </w:rPr>
        <w:t xml:space="preserve">recruiting </w:t>
      </w:r>
      <w:r w:rsidRPr="00D5634B">
        <w:rPr>
          <w:rStyle w:val="Emphasis"/>
          <w:highlight w:val="cyan"/>
        </w:rPr>
        <w:t>new tech</w:t>
      </w:r>
      <w:r w:rsidRPr="00E96DDF">
        <w:rPr>
          <w:rStyle w:val="Emphasis"/>
        </w:rPr>
        <w:t xml:space="preserve">nologists </w:t>
      </w:r>
      <w:r w:rsidRPr="00D5634B">
        <w:rPr>
          <w:rStyle w:val="Emphasis"/>
          <w:highlight w:val="cyan"/>
        </w:rPr>
        <w:t>and legal minds</w:t>
      </w:r>
      <w:r w:rsidRPr="00E96DDF">
        <w:rPr>
          <w:sz w:val="16"/>
        </w:rPr>
        <w:t xml:space="preserve">. And </w:t>
      </w:r>
      <w:r w:rsidRPr="00FE0D0D">
        <w:rPr>
          <w:rStyle w:val="StyleUnderline"/>
        </w:rPr>
        <w:t xml:space="preserve">she’ll have broad </w:t>
      </w:r>
      <w:r w:rsidRPr="00FE0D0D">
        <w:rPr>
          <w:rStyle w:val="Emphasis"/>
        </w:rPr>
        <w:t>authority</w:t>
      </w:r>
      <w:r w:rsidRPr="00E96DDF">
        <w:rPr>
          <w:sz w:val="16"/>
        </w:rPr>
        <w:t xml:space="preserve"> </w:t>
      </w:r>
      <w:r w:rsidRPr="00E96DDF">
        <w:rPr>
          <w:rStyle w:val="StyleUnderline"/>
        </w:rPr>
        <w:t xml:space="preserve">over who </w:t>
      </w:r>
      <w:r w:rsidRPr="00E96DDF">
        <w:rPr>
          <w:rStyle w:val="Emphasis"/>
        </w:rPr>
        <w:t>leads</w:t>
      </w:r>
      <w:r w:rsidRPr="00E96DDF">
        <w:rPr>
          <w:sz w:val="16"/>
        </w:rPr>
        <w:t xml:space="preserve"> bureaus within the agency, </w:t>
      </w:r>
      <w:r w:rsidRPr="00E96DDF">
        <w:rPr>
          <w:rStyle w:val="StyleUnderline"/>
        </w:rPr>
        <w:t>allowing her to set the agenda</w:t>
      </w:r>
      <w:r w:rsidRPr="00E96DDF">
        <w:rPr>
          <w:sz w:val="16"/>
        </w:rPr>
        <w:t>.</w:t>
      </w:r>
    </w:p>
    <w:p w14:paraId="67933461" w14:textId="673D1987" w:rsidR="00820802" w:rsidRPr="00820802" w:rsidRDefault="00820802" w:rsidP="00820802">
      <w:pPr>
        <w:rPr>
          <w:sz w:val="16"/>
        </w:rPr>
      </w:pPr>
      <w:r w:rsidRPr="00E96DDF">
        <w:rPr>
          <w:sz w:val="16"/>
        </w:rPr>
        <w:t>“</w:t>
      </w:r>
      <w:r w:rsidRPr="00D5634B">
        <w:rPr>
          <w:rStyle w:val="StyleUnderline"/>
          <w:highlight w:val="cyan"/>
        </w:rPr>
        <w:t>That’s</w:t>
      </w:r>
      <w:r w:rsidRPr="00E96DDF">
        <w:rPr>
          <w:rStyle w:val="StyleUnderline"/>
        </w:rPr>
        <w:t xml:space="preserve"> where </w:t>
      </w:r>
      <w:r w:rsidRPr="00D5634B">
        <w:rPr>
          <w:rStyle w:val="Emphasis"/>
          <w:highlight w:val="cyan"/>
        </w:rPr>
        <w:t>the</w:t>
      </w:r>
      <w:r w:rsidRPr="00E96DDF">
        <w:rPr>
          <w:rStyle w:val="StyleUnderline"/>
        </w:rPr>
        <w:t xml:space="preserve">re’s real </w:t>
      </w:r>
      <w:r w:rsidRPr="00D5634B">
        <w:rPr>
          <w:rStyle w:val="StyleUnderline"/>
          <w:highlight w:val="cyan"/>
        </w:rPr>
        <w:t xml:space="preserve">opportunity to </w:t>
      </w:r>
      <w:r w:rsidRPr="00D5634B">
        <w:rPr>
          <w:rStyle w:val="Emphasis"/>
          <w:highlight w:val="cyan"/>
        </w:rPr>
        <w:t>reinvigorate the FTC</w:t>
      </w:r>
      <w:r w:rsidRPr="00E96DDF">
        <w:rPr>
          <w:rStyle w:val="Emphasis"/>
        </w:rPr>
        <w:t xml:space="preserve"> and its priorities</w:t>
      </w:r>
      <w:r w:rsidRPr="00E96DDF">
        <w:rPr>
          <w:sz w:val="16"/>
        </w:rPr>
        <w:t>,” said Ashkan Soltani, a former chief technologist at the agency.</w:t>
      </w:r>
    </w:p>
    <w:p w14:paraId="23879879" w14:textId="77777777" w:rsidR="00820802" w:rsidRPr="00517D3C" w:rsidRDefault="00820802" w:rsidP="00820802">
      <w:pPr>
        <w:pStyle w:val="Heading4"/>
        <w:rPr>
          <w:u w:val="single"/>
        </w:rPr>
      </w:pPr>
      <w:r>
        <w:lastRenderedPageBreak/>
        <w:t xml:space="preserve">Biden doesn’t have the </w:t>
      </w:r>
      <w:r w:rsidRPr="00517D3C">
        <w:rPr>
          <w:u w:val="single"/>
        </w:rPr>
        <w:t>stomach</w:t>
      </w:r>
      <w:r>
        <w:t xml:space="preserve"> AND there isn’t </w:t>
      </w:r>
      <w:r w:rsidRPr="00517D3C">
        <w:rPr>
          <w:u w:val="single"/>
        </w:rPr>
        <w:t>political will</w:t>
      </w:r>
    </w:p>
    <w:p w14:paraId="23F12530" w14:textId="77777777" w:rsidR="00820802" w:rsidRPr="00507730" w:rsidRDefault="00820802" w:rsidP="00820802">
      <w:r>
        <w:t xml:space="preserve">Michael </w:t>
      </w:r>
      <w:r w:rsidRPr="000551DF">
        <w:rPr>
          <w:rStyle w:val="Style13ptBold"/>
        </w:rPr>
        <w:t>Hirsh 21</w:t>
      </w:r>
      <w:r>
        <w:t>, Senior Correspondent for Foreign Policy, “</w:t>
      </w:r>
      <w:r w:rsidRPr="000551DF">
        <w:t>Big Talk on Big Tech—but Little Action</w:t>
      </w:r>
      <w:r>
        <w:t xml:space="preserve">”, Foreign Policy, 4/6/21, </w:t>
      </w:r>
      <w:r w:rsidRPr="000551DF">
        <w:t>https://foreignpolicy.com/2021/04/06/big-tech-regulation-facebook-google-amazon-us-eu/</w:t>
      </w:r>
    </w:p>
    <w:p w14:paraId="752C63FF" w14:textId="77777777" w:rsidR="00820802" w:rsidRPr="00517D3C" w:rsidRDefault="00820802" w:rsidP="00820802">
      <w:pPr>
        <w:rPr>
          <w:rStyle w:val="StyleUnderline"/>
        </w:rPr>
      </w:pPr>
      <w:r w:rsidRPr="00517D3C">
        <w:rPr>
          <w:sz w:val="16"/>
        </w:rPr>
        <w:t xml:space="preserve">But so changed is the political environment that U.S. President Joe Biden and some of his top regulators, such as Lina </w:t>
      </w:r>
      <w:r w:rsidRPr="00C227FD">
        <w:rPr>
          <w:rStyle w:val="StyleUnderline"/>
          <w:sz w:val="16"/>
          <w:szCs w:val="16"/>
        </w:rPr>
        <w:t>Khan</w:t>
      </w:r>
      <w:r w:rsidRPr="00517D3C">
        <w:rPr>
          <w:sz w:val="16"/>
        </w:rPr>
        <w:t xml:space="preserve">, a Yale Law School wunderkind who was recently nominated to the FTC, </w:t>
      </w:r>
      <w:r w:rsidRPr="00517D3C">
        <w:rPr>
          <w:rStyle w:val="StyleUnderline"/>
          <w:highlight w:val="cyan"/>
        </w:rPr>
        <w:t>might seek to break up</w:t>
      </w:r>
      <w:r w:rsidRPr="00517D3C">
        <w:rPr>
          <w:rStyle w:val="StyleUnderline"/>
          <w:sz w:val="16"/>
          <w:szCs w:val="16"/>
        </w:rPr>
        <w:t xml:space="preserve"> the </w:t>
      </w:r>
      <w:r w:rsidRPr="00517D3C">
        <w:rPr>
          <w:rStyle w:val="Emphasis"/>
          <w:highlight w:val="cyan"/>
        </w:rPr>
        <w:t>big tech</w:t>
      </w:r>
      <w:r w:rsidRPr="00517D3C">
        <w:rPr>
          <w:rStyle w:val="StyleUnderline"/>
          <w:sz w:val="16"/>
          <w:szCs w:val="16"/>
        </w:rPr>
        <w:t xml:space="preserve"> firms. </w:t>
      </w:r>
      <w:r w:rsidRPr="00517D3C">
        <w:rPr>
          <w:rStyle w:val="StyleUnderline"/>
          <w:highlight w:val="cyan"/>
        </w:rPr>
        <w:t>Biden</w:t>
      </w:r>
      <w:r w:rsidRPr="00517D3C">
        <w:rPr>
          <w:rStyle w:val="StyleUnderline"/>
        </w:rPr>
        <w:t xml:space="preserve">, on the campaign trail, </w:t>
      </w:r>
      <w:r w:rsidRPr="00517D3C">
        <w:rPr>
          <w:rStyle w:val="StyleUnderline"/>
          <w:highlight w:val="cyan"/>
        </w:rPr>
        <w:t>said</w:t>
      </w:r>
      <w:r w:rsidRPr="00517D3C">
        <w:rPr>
          <w:rStyle w:val="StyleUnderline"/>
        </w:rPr>
        <w:t xml:space="preserve"> that breaking up </w:t>
      </w:r>
      <w:r w:rsidRPr="00517D3C">
        <w:rPr>
          <w:sz w:val="16"/>
        </w:rPr>
        <w:t xml:space="preserve">tech quasi-monopolies such as </w:t>
      </w:r>
      <w:r w:rsidRPr="00517D3C">
        <w:rPr>
          <w:rStyle w:val="StyleUnderline"/>
        </w:rPr>
        <w:t>Facebook is “</w:t>
      </w:r>
      <w:r w:rsidRPr="00517D3C">
        <w:rPr>
          <w:rStyle w:val="StyleUnderline"/>
          <w:highlight w:val="cyan"/>
        </w:rPr>
        <w:t>something we should take a</w:t>
      </w:r>
      <w:r w:rsidRPr="00517D3C">
        <w:rPr>
          <w:rStyle w:val="StyleUnderline"/>
        </w:rPr>
        <w:t xml:space="preserve"> really hard </w:t>
      </w:r>
      <w:r w:rsidRPr="00517D3C">
        <w:rPr>
          <w:rStyle w:val="StyleUnderline"/>
          <w:highlight w:val="cyan"/>
        </w:rPr>
        <w:t>look at.”</w:t>
      </w:r>
    </w:p>
    <w:p w14:paraId="43052B5E" w14:textId="77777777" w:rsidR="00820802" w:rsidRPr="00517D3C" w:rsidRDefault="00820802" w:rsidP="00820802">
      <w:pPr>
        <w:rPr>
          <w:sz w:val="16"/>
        </w:rPr>
      </w:pPr>
      <w:r w:rsidRPr="00517D3C">
        <w:rPr>
          <w:rStyle w:val="StyleUnderline"/>
        </w:rPr>
        <w:t>That is</w:t>
      </w:r>
      <w:r w:rsidRPr="00517D3C">
        <w:rPr>
          <w:rStyle w:val="StyleUnderline"/>
          <w:sz w:val="16"/>
          <w:szCs w:val="16"/>
        </w:rPr>
        <w:t xml:space="preserve"> almost certainly </w:t>
      </w:r>
      <w:r w:rsidRPr="00517D3C">
        <w:rPr>
          <w:rStyle w:val="Emphasis"/>
          <w:highlight w:val="cyan"/>
        </w:rPr>
        <w:t>not going to happen</w:t>
      </w:r>
      <w:r w:rsidRPr="00517D3C">
        <w:rPr>
          <w:rStyle w:val="StyleUnderline"/>
          <w:highlight w:val="cyan"/>
        </w:rPr>
        <w:t>:</w:t>
      </w:r>
      <w:r w:rsidRPr="00517D3C">
        <w:rPr>
          <w:sz w:val="16"/>
        </w:rPr>
        <w:t xml:space="preserve"> The </w:t>
      </w:r>
      <w:r w:rsidRPr="00517D3C">
        <w:rPr>
          <w:rStyle w:val="Emphasis"/>
          <w:highlight w:val="cyan"/>
        </w:rPr>
        <w:t>political will</w:t>
      </w:r>
      <w:r w:rsidRPr="00517D3C">
        <w:rPr>
          <w:rStyle w:val="StyleUnderline"/>
        </w:rPr>
        <w:t xml:space="preserve"> simply </w:t>
      </w:r>
      <w:r w:rsidRPr="00517D3C">
        <w:rPr>
          <w:rStyle w:val="Emphasis"/>
          <w:highlight w:val="cyan"/>
        </w:rPr>
        <w:t>isn’t there</w:t>
      </w:r>
      <w:r w:rsidRPr="00517D3C">
        <w:rPr>
          <w:rStyle w:val="StyleUnderline"/>
          <w:highlight w:val="cyan"/>
        </w:rPr>
        <w:t>, even among</w:t>
      </w:r>
      <w:r w:rsidRPr="00517D3C">
        <w:rPr>
          <w:rStyle w:val="StyleUnderline"/>
        </w:rPr>
        <w:t xml:space="preserve"> many </w:t>
      </w:r>
      <w:r w:rsidRPr="00517D3C">
        <w:rPr>
          <w:rStyle w:val="StyleUnderline"/>
          <w:highlight w:val="cyan"/>
        </w:rPr>
        <w:t>Democrat</w:t>
      </w:r>
      <w:r w:rsidRPr="00517D3C">
        <w:rPr>
          <w:rStyle w:val="StyleUnderline"/>
        </w:rPr>
        <w:t>ic legislator</w:t>
      </w:r>
      <w:r w:rsidRPr="00517D3C">
        <w:rPr>
          <w:rStyle w:val="StyleUnderline"/>
          <w:highlight w:val="cyan"/>
        </w:rPr>
        <w:t>s</w:t>
      </w:r>
      <w:r w:rsidRPr="00517D3C">
        <w:rPr>
          <w:sz w:val="16"/>
        </w:rPr>
        <w:t xml:space="preserve"> influenced by Khan and other progressive thinkers.</w:t>
      </w:r>
    </w:p>
    <w:p w14:paraId="385D8732" w14:textId="77777777" w:rsidR="00820802" w:rsidRPr="00A37D71" w:rsidRDefault="00820802" w:rsidP="00820802">
      <w:pPr>
        <w:rPr>
          <w:u w:val="single"/>
        </w:rPr>
      </w:pPr>
      <w:r w:rsidRPr="00517D3C">
        <w:rPr>
          <w:sz w:val="16"/>
        </w:rPr>
        <w:t>“</w:t>
      </w:r>
      <w:r w:rsidRPr="00517D3C">
        <w:rPr>
          <w:rStyle w:val="StyleUnderline"/>
        </w:rPr>
        <w:t xml:space="preserve">I </w:t>
      </w:r>
      <w:r w:rsidRPr="00517D3C">
        <w:rPr>
          <w:rStyle w:val="Emphasis"/>
          <w:highlight w:val="cyan"/>
        </w:rPr>
        <w:t>don’t think</w:t>
      </w:r>
      <w:r w:rsidRPr="00517D3C">
        <w:rPr>
          <w:rStyle w:val="StyleUnderline"/>
          <w:highlight w:val="cyan"/>
        </w:rPr>
        <w:t xml:space="preserve"> Biden has the </w:t>
      </w:r>
      <w:r w:rsidRPr="00517D3C">
        <w:rPr>
          <w:rStyle w:val="Emphasis"/>
          <w:highlight w:val="cyan"/>
        </w:rPr>
        <w:t>stomach</w:t>
      </w:r>
      <w:r w:rsidRPr="00517D3C">
        <w:rPr>
          <w:rStyle w:val="StyleUnderline"/>
        </w:rPr>
        <w:t xml:space="preserve"> for that</w:t>
      </w:r>
      <w:r w:rsidRPr="00517D3C">
        <w:rPr>
          <w:sz w:val="16"/>
        </w:rPr>
        <w:t xml:space="preserve">,” said Herbert Hovenkamp, an antitrust expert at the University of Pennsylvania. The reason is simple: </w:t>
      </w:r>
      <w:r w:rsidRPr="00517D3C">
        <w:rPr>
          <w:rStyle w:val="StyleUnderline"/>
          <w:highlight w:val="cyan"/>
        </w:rPr>
        <w:t>Today’s</w:t>
      </w:r>
      <w:r w:rsidRPr="00517D3C">
        <w:rPr>
          <w:rStyle w:val="StyleUnderline"/>
        </w:rPr>
        <w:t xml:space="preserve"> monopolistic </w:t>
      </w:r>
      <w:r w:rsidRPr="00517D3C">
        <w:rPr>
          <w:rStyle w:val="StyleUnderline"/>
          <w:highlight w:val="cyan"/>
        </w:rPr>
        <w:t>abuses are</w:t>
      </w:r>
      <w:r w:rsidRPr="00517D3C">
        <w:rPr>
          <w:rStyle w:val="StyleUnderline"/>
        </w:rPr>
        <w:t xml:space="preserve"> </w:t>
      </w:r>
      <w:r w:rsidRPr="00517D3C">
        <w:rPr>
          <w:rStyle w:val="Emphasis"/>
        </w:rPr>
        <w:t xml:space="preserve">quite </w:t>
      </w:r>
      <w:r w:rsidRPr="00517D3C">
        <w:rPr>
          <w:rStyle w:val="Emphasis"/>
          <w:highlight w:val="cyan"/>
        </w:rPr>
        <w:t>unlike</w:t>
      </w:r>
      <w:r w:rsidRPr="00517D3C">
        <w:rPr>
          <w:rStyle w:val="StyleUnderline"/>
        </w:rPr>
        <w:t xml:space="preserve"> the </w:t>
      </w:r>
      <w:r w:rsidRPr="00517D3C">
        <w:rPr>
          <w:rStyle w:val="StyleUnderline"/>
          <w:highlight w:val="cyan"/>
        </w:rPr>
        <w:t>monopoly</w:t>
      </w:r>
      <w:r w:rsidRPr="00517D3C">
        <w:rPr>
          <w:rStyle w:val="StyleUnderline"/>
        </w:rPr>
        <w:t xml:space="preserve"> power of </w:t>
      </w:r>
      <w:r w:rsidRPr="00517D3C">
        <w:rPr>
          <w:rStyle w:val="StyleUnderline"/>
          <w:highlight w:val="cyan"/>
        </w:rPr>
        <w:t>old</w:t>
      </w:r>
      <w:r w:rsidRPr="00517D3C">
        <w:rPr>
          <w:rStyle w:val="StyleUnderline"/>
        </w:rPr>
        <w:t>, when</w:t>
      </w:r>
      <w:r w:rsidRPr="00517D3C">
        <w:rPr>
          <w:sz w:val="16"/>
        </w:rPr>
        <w:t xml:space="preserve"> big </w:t>
      </w:r>
      <w:r w:rsidRPr="00517D3C">
        <w:rPr>
          <w:rStyle w:val="StyleUnderline"/>
        </w:rPr>
        <w:t>cartels</w:t>
      </w:r>
      <w:r w:rsidRPr="00517D3C">
        <w:rPr>
          <w:sz w:val="16"/>
        </w:rPr>
        <w:t xml:space="preserve"> like John D. Rockefeller’s Standard Oil </w:t>
      </w:r>
      <w:r w:rsidRPr="00517D3C">
        <w:rPr>
          <w:rStyle w:val="StyleUnderline"/>
        </w:rPr>
        <w:t xml:space="preserve">inflicted </w:t>
      </w:r>
      <w:r w:rsidRPr="00517D3C">
        <w:rPr>
          <w:rStyle w:val="Emphasis"/>
        </w:rPr>
        <w:t>predatory</w:t>
      </w:r>
      <w:r w:rsidRPr="00517D3C">
        <w:rPr>
          <w:rStyle w:val="StyleUnderline"/>
        </w:rPr>
        <w:t xml:space="preserve"> high prices on consumers and political </w:t>
      </w:r>
      <w:r w:rsidRPr="00517D3C">
        <w:rPr>
          <w:rStyle w:val="StyleUnderline"/>
          <w:highlight w:val="cyan"/>
        </w:rPr>
        <w:t>will was high to “</w:t>
      </w:r>
      <w:r w:rsidRPr="00517D3C">
        <w:rPr>
          <w:rStyle w:val="Emphasis"/>
          <w:highlight w:val="cyan"/>
        </w:rPr>
        <w:t>bust trusts</w:t>
      </w:r>
      <w:r w:rsidRPr="00517D3C">
        <w:rPr>
          <w:rStyle w:val="StyleUnderline"/>
          <w:highlight w:val="cyan"/>
        </w:rPr>
        <w:t>.”</w:t>
      </w:r>
      <w:r w:rsidRPr="00517D3C">
        <w:rPr>
          <w:rStyle w:val="StyleUnderline"/>
        </w:rPr>
        <w:t xml:space="preserve"> On </w:t>
      </w:r>
      <w:r w:rsidRPr="00517D3C">
        <w:rPr>
          <w:rStyle w:val="StyleUnderline"/>
          <w:highlight w:val="cyan"/>
        </w:rPr>
        <w:t xml:space="preserve">the contrary: Most </w:t>
      </w:r>
      <w:r w:rsidRPr="00517D3C">
        <w:rPr>
          <w:rStyle w:val="Emphasis"/>
          <w:highlight w:val="cyan"/>
        </w:rPr>
        <w:t>consumers love</w:t>
      </w:r>
      <w:r w:rsidRPr="00517D3C">
        <w:rPr>
          <w:sz w:val="16"/>
        </w:rPr>
        <w:t xml:space="preserve"> the fact that they can buy all kinds of inexpensive stuff on </w:t>
      </w:r>
      <w:r w:rsidRPr="00517D3C">
        <w:rPr>
          <w:rStyle w:val="StyleUnderline"/>
        </w:rPr>
        <w:t>Amazon</w:t>
      </w:r>
      <w:r w:rsidRPr="00517D3C">
        <w:rPr>
          <w:sz w:val="16"/>
        </w:rPr>
        <w:t xml:space="preserve"> and have it delivered the next day, </w:t>
      </w:r>
      <w:r w:rsidRPr="00517D3C">
        <w:rPr>
          <w:rStyle w:val="StyleUnderline"/>
        </w:rPr>
        <w:t>and</w:t>
      </w:r>
      <w:r w:rsidRPr="00517D3C">
        <w:rPr>
          <w:sz w:val="16"/>
        </w:rPr>
        <w:t xml:space="preserve"> that </w:t>
      </w:r>
      <w:r w:rsidRPr="00517D3C">
        <w:rPr>
          <w:rStyle w:val="StyleUnderline"/>
          <w:highlight w:val="cyan"/>
        </w:rPr>
        <w:t>Facebook</w:t>
      </w:r>
      <w:r w:rsidRPr="00517D3C">
        <w:rPr>
          <w:sz w:val="16"/>
        </w:rPr>
        <w:t xml:space="preserve"> doesn’t charge them a cent, </w:t>
      </w:r>
      <w:r w:rsidRPr="00517D3C">
        <w:rPr>
          <w:rStyle w:val="Emphasis"/>
        </w:rPr>
        <w:t>even</w:t>
      </w:r>
      <w:r w:rsidRPr="00517D3C">
        <w:rPr>
          <w:rStyle w:val="StyleUnderline"/>
        </w:rPr>
        <w:t xml:space="preserve"> as it makes a mint selling their private information to advertisers and market manipulators.</w:t>
      </w:r>
    </w:p>
    <w:sectPr w:rsidR="00820802" w:rsidRPr="00A37D7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Comic Sans MS"/>
    <w:panose1 w:val="020B0604020202020204"/>
    <w:charset w:val="01"/>
    <w:family w:val="roman"/>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8"/>
  </w:num>
  <w:num w:numId="14">
    <w:abstractNumId w:val="36"/>
  </w:num>
  <w:num w:numId="15">
    <w:abstractNumId w:val="31"/>
  </w:num>
  <w:num w:numId="16">
    <w:abstractNumId w:val="40"/>
  </w:num>
  <w:num w:numId="17">
    <w:abstractNumId w:val="18"/>
  </w:num>
  <w:num w:numId="18">
    <w:abstractNumId w:val="17"/>
  </w:num>
  <w:num w:numId="19">
    <w:abstractNumId w:val="23"/>
  </w:num>
  <w:num w:numId="20">
    <w:abstractNumId w:val="25"/>
  </w:num>
  <w:num w:numId="21">
    <w:abstractNumId w:val="33"/>
  </w:num>
  <w:num w:numId="22">
    <w:abstractNumId w:val="15"/>
  </w:num>
  <w:num w:numId="23">
    <w:abstractNumId w:val="16"/>
  </w:num>
  <w:num w:numId="24">
    <w:abstractNumId w:val="14"/>
  </w:num>
  <w:num w:numId="25">
    <w:abstractNumId w:val="24"/>
  </w:num>
  <w:num w:numId="26">
    <w:abstractNumId w:val="27"/>
  </w:num>
  <w:num w:numId="27">
    <w:abstractNumId w:val="26"/>
  </w:num>
  <w:num w:numId="28">
    <w:abstractNumId w:val="37"/>
  </w:num>
  <w:num w:numId="29">
    <w:abstractNumId w:val="20"/>
  </w:num>
  <w:num w:numId="30">
    <w:abstractNumId w:val="11"/>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E182B"/>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15"/>
    <w:rsid w:val="0008785F"/>
    <w:rsid w:val="00090CBE"/>
    <w:rsid w:val="00094DEC"/>
    <w:rsid w:val="000A2D8A"/>
    <w:rsid w:val="000D26A6"/>
    <w:rsid w:val="000D2B90"/>
    <w:rsid w:val="000D6ED8"/>
    <w:rsid w:val="000D717B"/>
    <w:rsid w:val="00100B28"/>
    <w:rsid w:val="00117316"/>
    <w:rsid w:val="001209B4"/>
    <w:rsid w:val="001761FC"/>
    <w:rsid w:val="0018059E"/>
    <w:rsid w:val="00182655"/>
    <w:rsid w:val="001840F2"/>
    <w:rsid w:val="00185134"/>
    <w:rsid w:val="001856C6"/>
    <w:rsid w:val="00191B5F"/>
    <w:rsid w:val="00192487"/>
    <w:rsid w:val="00192C0C"/>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C77"/>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3BD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6889"/>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3DAA"/>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5D6C"/>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0839"/>
    <w:rsid w:val="006E6D0B"/>
    <w:rsid w:val="006F126E"/>
    <w:rsid w:val="006F32C9"/>
    <w:rsid w:val="006F3834"/>
    <w:rsid w:val="006F5693"/>
    <w:rsid w:val="006F5D4C"/>
    <w:rsid w:val="006F5D93"/>
    <w:rsid w:val="00704F16"/>
    <w:rsid w:val="00717B01"/>
    <w:rsid w:val="007204A0"/>
    <w:rsid w:val="007227D9"/>
    <w:rsid w:val="0072491F"/>
    <w:rsid w:val="00725598"/>
    <w:rsid w:val="007374A1"/>
    <w:rsid w:val="00752712"/>
    <w:rsid w:val="00753A84"/>
    <w:rsid w:val="007611F5"/>
    <w:rsid w:val="007619E4"/>
    <w:rsid w:val="00761E75"/>
    <w:rsid w:val="0076495E"/>
    <w:rsid w:val="00765FC8"/>
    <w:rsid w:val="00772463"/>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0802"/>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7269"/>
    <w:rsid w:val="00A20C74"/>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1A24"/>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2676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182B"/>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7E32"/>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118C"/>
    <w:rsid w:val="00E63419"/>
    <w:rsid w:val="00E64496"/>
    <w:rsid w:val="00E6718B"/>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564A"/>
    <w:rsid w:val="00EF7794"/>
    <w:rsid w:val="00F02046"/>
    <w:rsid w:val="00F053D8"/>
    <w:rsid w:val="00F0589D"/>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67B0B"/>
  <w14:defaultImageDpi w14:val="300"/>
  <w15:docId w15:val="{860EF2F0-A148-D14F-92CF-85ACF9C3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20802"/>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8208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82080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82080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820802"/>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820802"/>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82080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82080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2080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2080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208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0802"/>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820802"/>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820802"/>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820802"/>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820802"/>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820802"/>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820802"/>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820802"/>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20802"/>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820802"/>
    <w:rPr>
      <w:color w:val="auto"/>
      <w:u w:val="none"/>
    </w:rPr>
  </w:style>
  <w:style w:type="paragraph" w:styleId="DocumentMap">
    <w:name w:val="Document Map"/>
    <w:basedOn w:val="Normal"/>
    <w:link w:val="DocumentMapChar"/>
    <w:uiPriority w:val="99"/>
    <w:unhideWhenUsed/>
    <w:rsid w:val="00820802"/>
    <w:rPr>
      <w:rFonts w:ascii="Lucida Grande" w:hAnsi="Lucida Grande" w:cs="Lucida Grande"/>
      <w:sz w:val="24"/>
    </w:rPr>
  </w:style>
  <w:style w:type="character" w:customStyle="1" w:styleId="DocumentMapChar">
    <w:name w:val="Document Map Char"/>
    <w:basedOn w:val="DefaultParagraphFont"/>
    <w:link w:val="DocumentMap"/>
    <w:uiPriority w:val="99"/>
    <w:rsid w:val="00820802"/>
    <w:rPr>
      <w:rFonts w:ascii="Lucida Grande" w:hAnsi="Lucida Grande" w:cs="Lucida Grande"/>
    </w:rPr>
  </w:style>
  <w:style w:type="paragraph" w:customStyle="1" w:styleId="textbold">
    <w:name w:val="text bold"/>
    <w:basedOn w:val="Normal"/>
    <w:link w:val="Emphasis"/>
    <w:autoRedefine/>
    <w:uiPriority w:val="20"/>
    <w:qFormat/>
    <w:rsid w:val="00CE182B"/>
    <w:pPr>
      <w:ind w:left="720"/>
      <w:jc w:val="both"/>
    </w:pPr>
    <w:rPr>
      <w:b/>
      <w:iCs/>
      <w:u w:val="single"/>
    </w:rPr>
  </w:style>
  <w:style w:type="paragraph" w:customStyle="1" w:styleId="Analytic">
    <w:name w:val="Analytic"/>
    <w:link w:val="AnalyticChar"/>
    <w:uiPriority w:val="4"/>
    <w:qFormat/>
    <w:rsid w:val="00CE182B"/>
    <w:pPr>
      <w:spacing w:before="200"/>
    </w:pPr>
    <w:rPr>
      <w:rFonts w:eastAsiaTheme="minorHAnsi" w:cs="Times New Roman"/>
      <w:b/>
      <w:color w:val="1F497D" w:themeColor="text2"/>
      <w:sz w:val="26"/>
      <w:szCs w:val="22"/>
    </w:rPr>
  </w:style>
  <w:style w:type="character" w:customStyle="1" w:styleId="AnalyticChar">
    <w:name w:val="Analytic Char"/>
    <w:basedOn w:val="DefaultParagraphFont"/>
    <w:link w:val="Analytic"/>
    <w:uiPriority w:val="4"/>
    <w:rsid w:val="00CE182B"/>
    <w:rPr>
      <w:rFonts w:eastAsiaTheme="minorHAnsi" w:cs="Times New Roman"/>
      <w:b/>
      <w:color w:val="1F497D" w:themeColor="text2"/>
      <w:sz w:val="26"/>
      <w:szCs w:val="22"/>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E671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7204A0"/>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character" w:customStyle="1" w:styleId="underline">
    <w:name w:val="underline"/>
    <w:basedOn w:val="DefaultParagraphFont"/>
    <w:qFormat/>
    <w:rsid w:val="007204A0"/>
    <w:rPr>
      <w:sz w:val="20"/>
      <w:u w:val="single"/>
    </w:rPr>
  </w:style>
  <w:style w:type="character" w:customStyle="1" w:styleId="Heading5Char">
    <w:name w:val="Heading 5 Char"/>
    <w:aliases w:val="Text Char,Blocks Char"/>
    <w:basedOn w:val="DefaultParagraphFont"/>
    <w:link w:val="Heading5"/>
    <w:rsid w:val="00820802"/>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820802"/>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820802"/>
    <w:rPr>
      <w:rFonts w:ascii="Calibri" w:eastAsia="Times New Roman" w:hAnsi="Calibri" w:cs="Arial"/>
      <w:b/>
      <w:bCs/>
      <w:kern w:val="32"/>
    </w:rPr>
  </w:style>
  <w:style w:type="character" w:customStyle="1" w:styleId="Heading8Char">
    <w:name w:val="Heading 8 Char"/>
    <w:basedOn w:val="DefaultParagraphFont"/>
    <w:link w:val="Heading8"/>
    <w:rsid w:val="00820802"/>
    <w:rPr>
      <w:rFonts w:ascii="Calibri" w:eastAsia="Times New Roman" w:hAnsi="Calibri" w:cs="Arial"/>
      <w:b/>
      <w:bCs/>
      <w:kern w:val="32"/>
      <w:u w:val="double"/>
    </w:rPr>
  </w:style>
  <w:style w:type="character" w:customStyle="1" w:styleId="Heading9Char">
    <w:name w:val="Heading 9 Char"/>
    <w:basedOn w:val="DefaultParagraphFont"/>
    <w:link w:val="Heading9"/>
    <w:rsid w:val="00820802"/>
    <w:rPr>
      <w:rFonts w:ascii="Calibri" w:eastAsia="Times New Roman" w:hAnsi="Calibri" w:cs="Arial"/>
      <w:b/>
      <w:bCs/>
      <w:kern w:val="32"/>
      <w:sz w:val="32"/>
      <w:szCs w:val="32"/>
      <w:u w:val="single"/>
    </w:rPr>
  </w:style>
  <w:style w:type="character" w:styleId="UnresolvedMention">
    <w:name w:val="Unresolved Mention"/>
    <w:basedOn w:val="DefaultParagraphFont"/>
    <w:uiPriority w:val="99"/>
    <w:semiHidden/>
    <w:unhideWhenUsed/>
    <w:rsid w:val="00820802"/>
    <w:rPr>
      <w:color w:val="605E5C"/>
      <w:shd w:val="clear" w:color="auto" w:fill="E1DFDD"/>
    </w:rPr>
  </w:style>
  <w:style w:type="paragraph" w:customStyle="1" w:styleId="Emphasize">
    <w:name w:val="Emphasize"/>
    <w:basedOn w:val="Normal"/>
    <w:uiPriority w:val="7"/>
    <w:qFormat/>
    <w:rsid w:val="00820802"/>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820802"/>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820802"/>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820802"/>
    <w:rPr>
      <w:sz w:val="22"/>
      <w:u w:val="single"/>
    </w:rPr>
  </w:style>
  <w:style w:type="character" w:customStyle="1" w:styleId="Style4Char">
    <w:name w:val="Style4 Char"/>
    <w:basedOn w:val="DefaultParagraphFont"/>
    <w:link w:val="Style4"/>
    <w:rsid w:val="00820802"/>
    <w:rPr>
      <w:rFonts w:ascii="Arial Narrow" w:hAnsi="Arial Narrow"/>
      <w:u w:val="single"/>
    </w:rPr>
  </w:style>
  <w:style w:type="paragraph" w:customStyle="1" w:styleId="Style4">
    <w:name w:val="Style4"/>
    <w:basedOn w:val="Normal"/>
    <w:link w:val="Style4Char"/>
    <w:qFormat/>
    <w:rsid w:val="00820802"/>
    <w:rPr>
      <w:rFonts w:ascii="Arial Narrow" w:hAnsi="Arial Narrow" w:cstheme="minorBidi"/>
      <w:sz w:val="24"/>
      <w:u w:val="single"/>
    </w:rPr>
  </w:style>
  <w:style w:type="paragraph" w:customStyle="1" w:styleId="CiteSpacing">
    <w:name w:val="Cite Spacing"/>
    <w:basedOn w:val="Normal"/>
    <w:uiPriority w:val="4"/>
    <w:qFormat/>
    <w:rsid w:val="00820802"/>
    <w:pPr>
      <w:spacing w:before="60" w:after="60"/>
    </w:pPr>
  </w:style>
  <w:style w:type="character" w:customStyle="1" w:styleId="pmterms1">
    <w:name w:val="pmterms1"/>
    <w:basedOn w:val="DefaultParagraphFont"/>
    <w:rsid w:val="00820802"/>
  </w:style>
  <w:style w:type="character" w:customStyle="1" w:styleId="Style1Char">
    <w:name w:val="Style1 Char"/>
    <w:basedOn w:val="DefaultParagraphFont"/>
    <w:rsid w:val="00820802"/>
    <w:rPr>
      <w:rFonts w:eastAsia="SimSun"/>
      <w:sz w:val="20"/>
      <w:szCs w:val="24"/>
      <w:u w:val="single"/>
      <w:lang w:val="en-US" w:eastAsia="zh-CN" w:bidi="ar-SA"/>
    </w:rPr>
  </w:style>
  <w:style w:type="paragraph" w:customStyle="1" w:styleId="UnderlinePara">
    <w:name w:val="Underline Para"/>
    <w:basedOn w:val="Normal"/>
    <w:uiPriority w:val="6"/>
    <w:qFormat/>
    <w:rsid w:val="00820802"/>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82080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820802"/>
  </w:style>
  <w:style w:type="character" w:customStyle="1" w:styleId="alabel">
    <w:name w:val="a_label"/>
    <w:basedOn w:val="DefaultParagraphFont"/>
    <w:rsid w:val="00820802"/>
  </w:style>
  <w:style w:type="character" w:customStyle="1" w:styleId="Style11pt">
    <w:name w:val="Style 11 pt"/>
    <w:basedOn w:val="DefaultParagraphFont"/>
    <w:rsid w:val="00820802"/>
    <w:rPr>
      <w:sz w:val="20"/>
    </w:rPr>
  </w:style>
  <w:style w:type="character" w:customStyle="1" w:styleId="Style11ptUnderline">
    <w:name w:val="Style 11 pt Underline"/>
    <w:rsid w:val="00820802"/>
    <w:rPr>
      <w:sz w:val="20"/>
      <w:u w:val="single"/>
    </w:rPr>
  </w:style>
  <w:style w:type="character" w:customStyle="1" w:styleId="StyleStyleUnderline411pt">
    <w:name w:val="Style Style Underline4 + 11 pt"/>
    <w:basedOn w:val="DefaultParagraphFont"/>
    <w:rsid w:val="00820802"/>
    <w:rPr>
      <w:sz w:val="20"/>
      <w:u w:val="single"/>
    </w:rPr>
  </w:style>
  <w:style w:type="character" w:customStyle="1" w:styleId="StyleUnderline3">
    <w:name w:val="Style Underline3"/>
    <w:basedOn w:val="DefaultParagraphFont"/>
    <w:rsid w:val="00820802"/>
    <w:rPr>
      <w:u w:val="single"/>
    </w:rPr>
  </w:style>
  <w:style w:type="character" w:customStyle="1" w:styleId="StyleStyleUnderline311pt">
    <w:name w:val="Style Style Underline3 + 11 pt"/>
    <w:basedOn w:val="DefaultParagraphFont"/>
    <w:rsid w:val="00820802"/>
    <w:rPr>
      <w:sz w:val="20"/>
      <w:u w:val="single"/>
    </w:rPr>
  </w:style>
  <w:style w:type="character" w:customStyle="1" w:styleId="citation">
    <w:name w:val="citation"/>
    <w:basedOn w:val="DefaultParagraphFont"/>
    <w:rsid w:val="00820802"/>
  </w:style>
  <w:style w:type="paragraph" w:styleId="BalloonText">
    <w:name w:val="Balloon Text"/>
    <w:basedOn w:val="Normal"/>
    <w:link w:val="BalloonTextChar"/>
    <w:uiPriority w:val="99"/>
    <w:unhideWhenUsed/>
    <w:rsid w:val="00820802"/>
    <w:rPr>
      <w:rFonts w:ascii="Segoe UI" w:hAnsi="Segoe UI" w:cs="Segoe UI"/>
      <w:sz w:val="18"/>
      <w:szCs w:val="18"/>
    </w:rPr>
  </w:style>
  <w:style w:type="character" w:customStyle="1" w:styleId="BalloonTextChar">
    <w:name w:val="Balloon Text Char"/>
    <w:basedOn w:val="DefaultParagraphFont"/>
    <w:link w:val="BalloonText"/>
    <w:uiPriority w:val="99"/>
    <w:rsid w:val="00820802"/>
    <w:rPr>
      <w:rFonts w:ascii="Segoe UI" w:hAnsi="Segoe UI" w:cs="Segoe UI"/>
      <w:sz w:val="18"/>
      <w:szCs w:val="18"/>
    </w:rPr>
  </w:style>
  <w:style w:type="paragraph" w:styleId="CommentText">
    <w:name w:val="annotation text"/>
    <w:basedOn w:val="Normal"/>
    <w:link w:val="CommentTextChar"/>
    <w:uiPriority w:val="99"/>
    <w:unhideWhenUsed/>
    <w:rsid w:val="00820802"/>
    <w:rPr>
      <w:szCs w:val="20"/>
    </w:rPr>
  </w:style>
  <w:style w:type="character" w:customStyle="1" w:styleId="CommentTextChar">
    <w:name w:val="Comment Text Char"/>
    <w:basedOn w:val="DefaultParagraphFont"/>
    <w:link w:val="CommentText"/>
    <w:uiPriority w:val="99"/>
    <w:rsid w:val="00820802"/>
    <w:rPr>
      <w:rFonts w:ascii="Calibri" w:hAnsi="Calibri" w:cs="Calibri"/>
      <w:sz w:val="22"/>
      <w:szCs w:val="20"/>
    </w:rPr>
  </w:style>
  <w:style w:type="character" w:customStyle="1" w:styleId="CommentSubjectChar">
    <w:name w:val="Comment Subject Char"/>
    <w:basedOn w:val="CommentTextChar"/>
    <w:link w:val="CommentSubject"/>
    <w:uiPriority w:val="99"/>
    <w:rsid w:val="00820802"/>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820802"/>
    <w:rPr>
      <w:rFonts w:ascii="Arial" w:hAnsi="Arial" w:cs="Arial"/>
      <w:b/>
      <w:bCs/>
    </w:rPr>
  </w:style>
  <w:style w:type="character" w:customStyle="1" w:styleId="CommentSubjectChar1">
    <w:name w:val="Comment Subject Char1"/>
    <w:basedOn w:val="CommentTextChar"/>
    <w:uiPriority w:val="99"/>
    <w:rsid w:val="00820802"/>
    <w:rPr>
      <w:rFonts w:ascii="Calibri" w:hAnsi="Calibri" w:cs="Calibri"/>
      <w:b/>
      <w:bCs/>
      <w:sz w:val="22"/>
      <w:szCs w:val="20"/>
    </w:rPr>
  </w:style>
  <w:style w:type="character" w:styleId="CommentReference">
    <w:name w:val="annotation reference"/>
    <w:basedOn w:val="DefaultParagraphFont"/>
    <w:uiPriority w:val="99"/>
    <w:unhideWhenUsed/>
    <w:rsid w:val="00820802"/>
    <w:rPr>
      <w:sz w:val="16"/>
      <w:szCs w:val="16"/>
    </w:rPr>
  </w:style>
  <w:style w:type="character" w:customStyle="1" w:styleId="a">
    <w:name w:val="a"/>
    <w:basedOn w:val="DefaultParagraphFont"/>
    <w:rsid w:val="00820802"/>
  </w:style>
  <w:style w:type="paragraph" w:customStyle="1" w:styleId="BoldUnderline">
    <w:name w:val="BoldUnderline"/>
    <w:basedOn w:val="Normal"/>
    <w:link w:val="BoldUnderlineChar"/>
    <w:qFormat/>
    <w:rsid w:val="00820802"/>
    <w:rPr>
      <w:rFonts w:eastAsia="Times New Roman"/>
      <w:b/>
      <w:u w:val="single"/>
    </w:rPr>
  </w:style>
  <w:style w:type="character" w:customStyle="1" w:styleId="BoldUnderlineChar">
    <w:name w:val="BoldUnderline Char"/>
    <w:basedOn w:val="DefaultParagraphFont"/>
    <w:link w:val="BoldUnderline"/>
    <w:rsid w:val="00820802"/>
    <w:rPr>
      <w:rFonts w:ascii="Calibri" w:eastAsia="Times New Roman" w:hAnsi="Calibri" w:cs="Calibri"/>
      <w:b/>
      <w:sz w:val="22"/>
      <w:u w:val="single"/>
    </w:rPr>
  </w:style>
  <w:style w:type="character" w:customStyle="1" w:styleId="apple-converted-space">
    <w:name w:val="apple-converted-space"/>
    <w:basedOn w:val="DefaultParagraphFont"/>
    <w:rsid w:val="00820802"/>
  </w:style>
  <w:style w:type="character" w:styleId="PlaceholderText">
    <w:name w:val="Placeholder Text"/>
    <w:basedOn w:val="DefaultParagraphFont"/>
    <w:uiPriority w:val="99"/>
    <w:unhideWhenUsed/>
    <w:rsid w:val="00820802"/>
    <w:rPr>
      <w:color w:val="808080"/>
    </w:rPr>
  </w:style>
  <w:style w:type="character" w:customStyle="1" w:styleId="BalloonTextChar1">
    <w:name w:val="Balloon Text Char1"/>
    <w:basedOn w:val="DefaultParagraphFont"/>
    <w:uiPriority w:val="99"/>
    <w:rsid w:val="00820802"/>
    <w:rPr>
      <w:rFonts w:ascii="Segoe UI" w:hAnsi="Segoe UI" w:cs="Segoe UI"/>
      <w:sz w:val="18"/>
      <w:szCs w:val="18"/>
    </w:rPr>
  </w:style>
  <w:style w:type="character" w:customStyle="1" w:styleId="CommentTextChar1">
    <w:name w:val="Comment Text Char1"/>
    <w:basedOn w:val="DefaultParagraphFont"/>
    <w:uiPriority w:val="99"/>
    <w:rsid w:val="00820802"/>
    <w:rPr>
      <w:rFonts w:ascii="Arial Narrow" w:hAnsi="Arial Narrow"/>
      <w:sz w:val="20"/>
      <w:szCs w:val="20"/>
    </w:rPr>
  </w:style>
  <w:style w:type="character" w:customStyle="1" w:styleId="Heading3CharCharCharChar2">
    <w:name w:val="Heading 3 Char Char Char Char2"/>
    <w:basedOn w:val="DefaultParagraphFont"/>
    <w:rsid w:val="0082080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820802"/>
    <w:rPr>
      <w:b/>
      <w:bCs/>
      <w:sz w:val="20"/>
      <w:u w:val="single"/>
    </w:rPr>
  </w:style>
  <w:style w:type="character" w:customStyle="1" w:styleId="StyleStyleUnderline311ptBold">
    <w:name w:val="Style Style Underline3 + 11 pt Bold"/>
    <w:basedOn w:val="DefaultParagraphFont"/>
    <w:rsid w:val="00820802"/>
    <w:rPr>
      <w:b/>
      <w:bCs/>
      <w:sz w:val="20"/>
      <w:u w:val="single"/>
    </w:rPr>
  </w:style>
  <w:style w:type="paragraph" w:customStyle="1" w:styleId="StyleStyle411pt">
    <w:name w:val="Style Style4 + 11 pt"/>
    <w:basedOn w:val="Style4"/>
    <w:link w:val="StyleStyle411ptChar"/>
    <w:qFormat/>
    <w:rsid w:val="00820802"/>
    <w:rPr>
      <w:rFonts w:ascii="Times New Roman" w:eastAsia="Times New Roman" w:hAnsi="Times New Roman" w:cs="Times New Roman"/>
    </w:rPr>
  </w:style>
  <w:style w:type="character" w:customStyle="1" w:styleId="StyleStyle411ptChar">
    <w:name w:val="Style Style4 + 11 pt Char"/>
    <w:basedOn w:val="Style4Char"/>
    <w:link w:val="StyleStyle411pt"/>
    <w:rsid w:val="00820802"/>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820802"/>
    <w:rPr>
      <w:rFonts w:ascii="Times New Roman" w:eastAsia="Times New Roman" w:hAnsi="Times New Roman" w:cs="Times New Roman"/>
      <w:b/>
      <w:bCs/>
    </w:rPr>
  </w:style>
  <w:style w:type="character" w:customStyle="1" w:styleId="StyleStyle411ptBoldChar">
    <w:name w:val="Style Style4 + 11 pt Bold Char"/>
    <w:link w:val="StyleStyle411ptBold"/>
    <w:rsid w:val="00820802"/>
    <w:rPr>
      <w:rFonts w:ascii="Times New Roman" w:eastAsia="Times New Roman" w:hAnsi="Times New Roman" w:cs="Times New Roman"/>
      <w:b/>
      <w:bCs/>
      <w:u w:val="single"/>
    </w:rPr>
  </w:style>
  <w:style w:type="paragraph" w:customStyle="1" w:styleId="Analytics">
    <w:name w:val="Analytics"/>
    <w:link w:val="AnalyticsChar"/>
    <w:uiPriority w:val="4"/>
    <w:qFormat/>
    <w:rsid w:val="00820802"/>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20802"/>
    <w:rPr>
      <w:rFonts w:ascii="Calibri" w:eastAsiaTheme="majorEastAsia" w:hAnsi="Calibri" w:cstheme="majorBidi"/>
      <w:b/>
      <w:iCs/>
      <w:sz w:val="26"/>
      <w:szCs w:val="28"/>
    </w:rPr>
  </w:style>
  <w:style w:type="character" w:customStyle="1" w:styleId="Style1Char1">
    <w:name w:val="Style1 Char1"/>
    <w:basedOn w:val="DefaultParagraphFont"/>
    <w:rsid w:val="0082080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20802"/>
  </w:style>
  <w:style w:type="character" w:customStyle="1" w:styleId="Emph">
    <w:name w:val="Emph"/>
    <w:uiPriority w:val="1"/>
    <w:qFormat/>
    <w:rsid w:val="00820802"/>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820802"/>
    <w:rPr>
      <w:sz w:val="20"/>
      <w:u w:val="single"/>
      <w:bdr w:val="single" w:sz="4" w:space="0" w:color="auto"/>
    </w:rPr>
  </w:style>
  <w:style w:type="paragraph" w:customStyle="1" w:styleId="StyleStyle112pt">
    <w:name w:val="Style Style1 + 12 pt"/>
    <w:basedOn w:val="Normal"/>
    <w:link w:val="StyleStyle112ptChar"/>
    <w:qFormat/>
    <w:rsid w:val="00820802"/>
    <w:rPr>
      <w:rFonts w:eastAsia="SimSun"/>
      <w:u w:val="single"/>
      <w:lang w:eastAsia="zh-CN"/>
    </w:rPr>
  </w:style>
  <w:style w:type="character" w:customStyle="1" w:styleId="StyleStyle112ptChar">
    <w:name w:val="Style Style1 + 12 pt Char"/>
    <w:basedOn w:val="DefaultParagraphFont"/>
    <w:link w:val="StyleStyle112pt"/>
    <w:rsid w:val="00820802"/>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820802"/>
    <w:rPr>
      <w:color w:val="605E5C"/>
      <w:shd w:val="clear" w:color="auto" w:fill="E1DFDD"/>
    </w:rPr>
  </w:style>
  <w:style w:type="paragraph" w:customStyle="1" w:styleId="cardtext">
    <w:name w:val="card text"/>
    <w:basedOn w:val="Normal"/>
    <w:link w:val="cardtextChar"/>
    <w:qFormat/>
    <w:rsid w:val="00820802"/>
    <w:pPr>
      <w:ind w:left="288" w:right="288"/>
    </w:pPr>
  </w:style>
  <w:style w:type="character" w:customStyle="1" w:styleId="cardtextChar">
    <w:name w:val="card text Char"/>
    <w:basedOn w:val="DefaultParagraphFont"/>
    <w:link w:val="cardtext"/>
    <w:rsid w:val="00820802"/>
    <w:rPr>
      <w:rFonts w:ascii="Calibri" w:hAnsi="Calibri" w:cs="Calibri"/>
      <w:sz w:val="22"/>
    </w:rPr>
  </w:style>
  <w:style w:type="paragraph" w:customStyle="1" w:styleId="Nothing">
    <w:name w:val="Nothing"/>
    <w:link w:val="NothingChar"/>
    <w:uiPriority w:val="99"/>
    <w:qFormat/>
    <w:rsid w:val="00820802"/>
    <w:pPr>
      <w:jc w:val="both"/>
    </w:pPr>
    <w:rPr>
      <w:rFonts w:ascii="Times New Roman" w:eastAsia="Calibri" w:hAnsi="Times New Roman" w:cs="Times New Roman"/>
      <w:sz w:val="20"/>
      <w:szCs w:val="20"/>
    </w:rPr>
  </w:style>
  <w:style w:type="paragraph" w:customStyle="1" w:styleId="Cards">
    <w:name w:val="Cards"/>
    <w:next w:val="Nothing"/>
    <w:link w:val="CardsChar"/>
    <w:qFormat/>
    <w:rsid w:val="00820802"/>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20802"/>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820802"/>
    <w:rPr>
      <w:rFonts w:ascii="Times New Roman" w:eastAsia="Calibri" w:hAnsi="Times New Roman" w:cs="Times New Roman"/>
      <w:sz w:val="20"/>
      <w:szCs w:val="20"/>
    </w:rPr>
  </w:style>
  <w:style w:type="paragraph" w:customStyle="1" w:styleId="AuthorDate">
    <w:name w:val="AuthorDate"/>
    <w:next w:val="Nothing"/>
    <w:link w:val="AuthorDateChar"/>
    <w:qFormat/>
    <w:rsid w:val="00820802"/>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20802"/>
    <w:rPr>
      <w:rFonts w:ascii="Times New Roman" w:eastAsia="Calibri" w:hAnsi="Times New Roman" w:cs="Times New Roman"/>
      <w:b/>
      <w:szCs w:val="20"/>
      <w:u w:val="single"/>
    </w:rPr>
  </w:style>
  <w:style w:type="character" w:customStyle="1" w:styleId="CardsFont12pt">
    <w:name w:val="Cards + Font 12pt"/>
    <w:basedOn w:val="CardsChar"/>
    <w:uiPriority w:val="1"/>
    <w:rsid w:val="0082080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20802"/>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820802"/>
    <w:rPr>
      <w:rFonts w:ascii="Times New Roman" w:eastAsia="Calibri" w:hAnsi="Times New Roman" w:cs="Times New Roman"/>
      <w:szCs w:val="20"/>
      <w:u w:val="single"/>
    </w:rPr>
  </w:style>
  <w:style w:type="character" w:customStyle="1" w:styleId="FontStyle11">
    <w:name w:val="Font Style11"/>
    <w:basedOn w:val="DefaultParagraphFont"/>
    <w:uiPriority w:val="99"/>
    <w:rsid w:val="0082080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20802"/>
    <w:rPr>
      <w:color w:val="605E5C"/>
      <w:shd w:val="clear" w:color="auto" w:fill="E1DFDD"/>
    </w:rPr>
  </w:style>
  <w:style w:type="character" w:customStyle="1" w:styleId="StyleBold">
    <w:name w:val="Style Bold"/>
    <w:uiPriority w:val="9"/>
    <w:semiHidden/>
    <w:rsid w:val="00820802"/>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2080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820802"/>
    <w:rPr>
      <w:rFonts w:ascii="Calibri" w:eastAsia="Calibri" w:hAnsi="Calibri" w:cs="Calibri"/>
      <w:sz w:val="22"/>
    </w:rPr>
  </w:style>
  <w:style w:type="paragraph" w:styleId="Footer">
    <w:name w:val="footer"/>
    <w:basedOn w:val="Normal"/>
    <w:link w:val="FooterChar"/>
    <w:uiPriority w:val="99"/>
    <w:rsid w:val="00820802"/>
    <w:pPr>
      <w:tabs>
        <w:tab w:val="center" w:pos="4680"/>
        <w:tab w:val="right" w:pos="9360"/>
      </w:tabs>
    </w:pPr>
    <w:rPr>
      <w:rFonts w:eastAsia="Calibri"/>
    </w:rPr>
  </w:style>
  <w:style w:type="character" w:customStyle="1" w:styleId="FooterChar">
    <w:name w:val="Footer Char"/>
    <w:basedOn w:val="DefaultParagraphFont"/>
    <w:link w:val="Footer"/>
    <w:uiPriority w:val="99"/>
    <w:rsid w:val="00820802"/>
    <w:rPr>
      <w:rFonts w:ascii="Calibri" w:eastAsia="Calibri" w:hAnsi="Calibri" w:cs="Calibri"/>
      <w:sz w:val="22"/>
    </w:rPr>
  </w:style>
  <w:style w:type="character" w:customStyle="1" w:styleId="Style8pt">
    <w:name w:val="Style 8 pt"/>
    <w:rsid w:val="00820802"/>
    <w:rPr>
      <w:sz w:val="14"/>
    </w:rPr>
  </w:style>
  <w:style w:type="paragraph" w:styleId="Revision">
    <w:name w:val="Revision"/>
    <w:hidden/>
    <w:uiPriority w:val="99"/>
    <w:semiHidden/>
    <w:rsid w:val="00820802"/>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2080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820802"/>
    <w:rPr>
      <w:rFonts w:eastAsia="MS Mincho"/>
      <w:b/>
      <w:sz w:val="24"/>
      <w:u w:val="single"/>
    </w:rPr>
  </w:style>
  <w:style w:type="paragraph" w:customStyle="1" w:styleId="TagText">
    <w:name w:val="TagText"/>
    <w:basedOn w:val="Normal"/>
    <w:uiPriority w:val="99"/>
    <w:qFormat/>
    <w:rsid w:val="00820802"/>
    <w:pPr>
      <w:spacing w:before="200"/>
    </w:pPr>
    <w:rPr>
      <w:rFonts w:eastAsia="Times New Roman"/>
      <w:b/>
      <w:sz w:val="24"/>
    </w:rPr>
  </w:style>
  <w:style w:type="character" w:customStyle="1" w:styleId="UnderlineBold">
    <w:name w:val="Underline + Bold"/>
    <w:uiPriority w:val="1"/>
    <w:qFormat/>
    <w:rsid w:val="00820802"/>
    <w:rPr>
      <w:b/>
      <w:bCs w:val="0"/>
      <w:sz w:val="20"/>
      <w:u w:val="single"/>
    </w:rPr>
  </w:style>
  <w:style w:type="character" w:customStyle="1" w:styleId="cardChar">
    <w:name w:val="card Char"/>
    <w:aliases w:val="Bold Cite Char Char,Speed Cite Char"/>
    <w:rsid w:val="00820802"/>
    <w:rPr>
      <w:rFonts w:cs="Calibri"/>
      <w:u w:val="single"/>
    </w:rPr>
  </w:style>
  <w:style w:type="character" w:customStyle="1" w:styleId="BoldUnderlineChar0">
    <w:name w:val="Bold Underline Char"/>
    <w:rsid w:val="00820802"/>
    <w:rPr>
      <w:rFonts w:ascii="Georgia" w:hAnsi="Georgia" w:cs="Times New Roman"/>
      <w:b/>
      <w:sz w:val="20"/>
      <w:u w:val="single"/>
    </w:rPr>
  </w:style>
  <w:style w:type="character" w:styleId="PageNumber">
    <w:name w:val="page number"/>
    <w:aliases w:val="card ununderlined"/>
    <w:uiPriority w:val="99"/>
    <w:rsid w:val="00820802"/>
  </w:style>
  <w:style w:type="paragraph" w:customStyle="1" w:styleId="BlockTitle">
    <w:name w:val="Block Title"/>
    <w:basedOn w:val="Heading1"/>
    <w:next w:val="Normal"/>
    <w:uiPriority w:val="99"/>
    <w:qFormat/>
    <w:rsid w:val="0082080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20802"/>
    <w:rPr>
      <w:rFonts w:eastAsia="Times New Roman"/>
      <w:szCs w:val="20"/>
    </w:rPr>
  </w:style>
  <w:style w:type="character" w:customStyle="1" w:styleId="citenon-boldChar">
    <w:name w:val="cite non-bold Char"/>
    <w:link w:val="citenon-bold"/>
    <w:rsid w:val="00820802"/>
    <w:rPr>
      <w:rFonts w:ascii="Calibri" w:eastAsia="Times New Roman" w:hAnsi="Calibri" w:cs="Calibri"/>
      <w:sz w:val="22"/>
      <w:szCs w:val="20"/>
    </w:rPr>
  </w:style>
  <w:style w:type="character" w:customStyle="1" w:styleId="pnumber">
    <w:name w:val="pnumber"/>
    <w:rsid w:val="00820802"/>
  </w:style>
  <w:style w:type="character" w:customStyle="1" w:styleId="ital">
    <w:name w:val="ital"/>
    <w:rsid w:val="00820802"/>
  </w:style>
  <w:style w:type="character" w:customStyle="1" w:styleId="orgdiv">
    <w:name w:val="orgdiv"/>
    <w:rsid w:val="00820802"/>
  </w:style>
  <w:style w:type="character" w:customStyle="1" w:styleId="orgname">
    <w:name w:val="orgname"/>
    <w:rsid w:val="00820802"/>
  </w:style>
  <w:style w:type="character" w:customStyle="1" w:styleId="city">
    <w:name w:val="city"/>
    <w:rsid w:val="00820802"/>
  </w:style>
  <w:style w:type="character" w:customStyle="1" w:styleId="state">
    <w:name w:val="state"/>
    <w:rsid w:val="00820802"/>
  </w:style>
  <w:style w:type="character" w:customStyle="1" w:styleId="country">
    <w:name w:val="country"/>
    <w:rsid w:val="00820802"/>
  </w:style>
  <w:style w:type="character" w:customStyle="1" w:styleId="il">
    <w:name w:val="il"/>
    <w:rsid w:val="00820802"/>
  </w:style>
  <w:style w:type="character" w:customStyle="1" w:styleId="Style8pt1">
    <w:name w:val="Style 8 pt1"/>
    <w:rsid w:val="00820802"/>
    <w:rPr>
      <w:rFonts w:ascii="Georgia" w:hAnsi="Georgia" w:hint="default"/>
      <w:sz w:val="16"/>
    </w:rPr>
  </w:style>
  <w:style w:type="character" w:styleId="Strong">
    <w:name w:val="Strong"/>
    <w:aliases w:val="8 pt font,Citation Char Char1 Char Char Char Char Char,Cut,Small 1"/>
    <w:uiPriority w:val="22"/>
    <w:qFormat/>
    <w:rsid w:val="00820802"/>
    <w:rPr>
      <w:b/>
      <w:bCs/>
    </w:rPr>
  </w:style>
  <w:style w:type="numbering" w:customStyle="1" w:styleId="NoList1">
    <w:name w:val="No List1"/>
    <w:next w:val="NoList"/>
    <w:uiPriority w:val="99"/>
    <w:semiHidden/>
    <w:unhideWhenUsed/>
    <w:rsid w:val="00820802"/>
  </w:style>
  <w:style w:type="paragraph" w:customStyle="1" w:styleId="2909F619802848F09E01365C32F34654">
    <w:name w:val="2909F619802848F09E01365C32F34654"/>
    <w:uiPriority w:val="99"/>
    <w:qFormat/>
    <w:rsid w:val="00820802"/>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20802"/>
    <w:pPr>
      <w:keepNext/>
      <w:keepLines/>
    </w:pPr>
    <w:rPr>
      <w:rFonts w:eastAsia="Calibri"/>
      <w:b/>
      <w:sz w:val="24"/>
    </w:rPr>
  </w:style>
  <w:style w:type="character" w:customStyle="1" w:styleId="TagtemplateChar">
    <w:name w:val="Tagtemplate Char"/>
    <w:link w:val="Tagtemplate"/>
    <w:rsid w:val="00820802"/>
    <w:rPr>
      <w:rFonts w:ascii="Calibri" w:eastAsia="Calibri" w:hAnsi="Calibri" w:cs="Calibri"/>
      <w:b/>
    </w:rPr>
  </w:style>
  <w:style w:type="character" w:customStyle="1" w:styleId="apple-style-span">
    <w:name w:val="apple-style-span"/>
    <w:rsid w:val="00820802"/>
  </w:style>
  <w:style w:type="paragraph" w:customStyle="1" w:styleId="Cite2">
    <w:name w:val="Cite 2"/>
    <w:basedOn w:val="Normal"/>
    <w:uiPriority w:val="99"/>
    <w:qFormat/>
    <w:rsid w:val="00820802"/>
    <w:rPr>
      <w:rFonts w:eastAsia="MS Mincho"/>
      <w:b/>
      <w:sz w:val="24"/>
      <w:u w:val="single"/>
    </w:rPr>
  </w:style>
  <w:style w:type="character" w:customStyle="1" w:styleId="texto1">
    <w:name w:val="texto1"/>
    <w:rsid w:val="00820802"/>
  </w:style>
  <w:style w:type="character" w:customStyle="1" w:styleId="EmphasizeThis">
    <w:name w:val="EmphasizeThis"/>
    <w:rsid w:val="00820802"/>
    <w:rPr>
      <w:rFonts w:ascii="Georgia" w:hAnsi="Georgia"/>
      <w:b/>
      <w:iCs/>
      <w:sz w:val="24"/>
      <w:u w:val="thick"/>
    </w:rPr>
  </w:style>
  <w:style w:type="character" w:customStyle="1" w:styleId="DebateUnderline">
    <w:name w:val="Debate Underline"/>
    <w:qFormat/>
    <w:rsid w:val="00820802"/>
    <w:rPr>
      <w:rFonts w:ascii="Times New Roman" w:hAnsi="Times New Roman"/>
      <w:sz w:val="20"/>
      <w:u w:val="thick"/>
    </w:rPr>
  </w:style>
  <w:style w:type="character" w:customStyle="1" w:styleId="Author-Date">
    <w:name w:val="Author-Date"/>
    <w:qFormat/>
    <w:rsid w:val="00820802"/>
    <w:rPr>
      <w:rFonts w:ascii="Georgia" w:hAnsi="Georgia"/>
      <w:b/>
      <w:sz w:val="24"/>
    </w:rPr>
  </w:style>
  <w:style w:type="character" w:customStyle="1" w:styleId="CardsChar1">
    <w:name w:val="Cards Char1"/>
    <w:locked/>
    <w:rsid w:val="00820802"/>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820802"/>
    <w:rPr>
      <w:rFonts w:ascii="Arial Narrow" w:hAnsi="Arial Narrow"/>
      <w:szCs w:val="24"/>
      <w:u w:val="single"/>
      <w:lang w:val="en-US" w:eastAsia="en-US" w:bidi="ar-SA"/>
    </w:rPr>
  </w:style>
  <w:style w:type="character" w:customStyle="1" w:styleId="MicroTextChar">
    <w:name w:val="MicroText Char"/>
    <w:link w:val="MicroText"/>
    <w:rsid w:val="00820802"/>
    <w:rPr>
      <w:rFonts w:ascii="Arial Narrow" w:hAnsi="Arial Narrow"/>
      <w:sz w:val="12"/>
    </w:rPr>
  </w:style>
  <w:style w:type="paragraph" w:customStyle="1" w:styleId="MicroText">
    <w:name w:val="MicroText"/>
    <w:basedOn w:val="Normal"/>
    <w:next w:val="Normal"/>
    <w:link w:val="MicroTextChar"/>
    <w:qFormat/>
    <w:rsid w:val="00820802"/>
    <w:rPr>
      <w:rFonts w:ascii="Arial Narrow" w:hAnsi="Arial Narrow" w:cstheme="minorBidi"/>
      <w:sz w:val="12"/>
    </w:rPr>
  </w:style>
  <w:style w:type="paragraph" w:customStyle="1" w:styleId="UnderlineS">
    <w:name w:val="Underline S"/>
    <w:basedOn w:val="Normal"/>
    <w:link w:val="UnderlineSChar"/>
    <w:qFormat/>
    <w:rsid w:val="00820802"/>
    <w:pPr>
      <w:spacing w:after="200"/>
    </w:pPr>
    <w:rPr>
      <w:rFonts w:eastAsia="Calibri"/>
      <w:u w:val="single"/>
      <w:lang w:val="x-none" w:eastAsia="zh-CN"/>
    </w:rPr>
  </w:style>
  <w:style w:type="character" w:customStyle="1" w:styleId="UnderlineSChar">
    <w:name w:val="Underline S Char"/>
    <w:link w:val="UnderlineS"/>
    <w:rsid w:val="00820802"/>
    <w:rPr>
      <w:rFonts w:ascii="Calibri" w:eastAsia="Calibri" w:hAnsi="Calibri" w:cs="Calibri"/>
      <w:sz w:val="22"/>
      <w:u w:val="single"/>
      <w:lang w:val="x-none" w:eastAsia="zh-CN"/>
    </w:rPr>
  </w:style>
  <w:style w:type="character" w:customStyle="1" w:styleId="BoldUnderlineCharChar">
    <w:name w:val="BoldUnderline Char Char"/>
    <w:locked/>
    <w:rsid w:val="00820802"/>
    <w:rPr>
      <w:rFonts w:ascii="Calibri" w:eastAsia="Times New Roman" w:hAnsi="Calibri" w:cs="Times New Roman"/>
      <w:b/>
      <w:sz w:val="20"/>
      <w:szCs w:val="24"/>
      <w:u w:val="single"/>
    </w:rPr>
  </w:style>
  <w:style w:type="character" w:customStyle="1" w:styleId="CardChar0">
    <w:name w:val="Card Char"/>
    <w:locked/>
    <w:rsid w:val="00820802"/>
    <w:rPr>
      <w:rFonts w:ascii="Calibri" w:eastAsia="Times New Roman" w:hAnsi="Calibri" w:cs="Times New Roman"/>
      <w:sz w:val="20"/>
      <w:szCs w:val="20"/>
    </w:rPr>
  </w:style>
  <w:style w:type="paragraph" w:styleId="BodyTextIndent3">
    <w:name w:val="Body Text Indent 3"/>
    <w:basedOn w:val="Normal"/>
    <w:link w:val="BodyTextIndent3Char"/>
    <w:uiPriority w:val="99"/>
    <w:rsid w:val="00820802"/>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20802"/>
    <w:rPr>
      <w:rFonts w:ascii="Calibri" w:eastAsia="Calibri" w:hAnsi="Calibri" w:cs="Calibri"/>
      <w:sz w:val="16"/>
      <w:szCs w:val="16"/>
    </w:rPr>
  </w:style>
  <w:style w:type="character" w:customStyle="1" w:styleId="A5">
    <w:name w:val="A5"/>
    <w:uiPriority w:val="99"/>
    <w:rsid w:val="00820802"/>
    <w:rPr>
      <w:rFonts w:ascii="Times New Roman" w:hAnsi="Times New Roman" w:cs="Times New Roman"/>
      <w:color w:val="000000"/>
      <w:sz w:val="13"/>
      <w:szCs w:val="13"/>
    </w:rPr>
  </w:style>
  <w:style w:type="paragraph" w:styleId="BodyText">
    <w:name w:val="Body Text"/>
    <w:aliases w:val="BT"/>
    <w:basedOn w:val="Normal"/>
    <w:link w:val="BodyTextChar"/>
    <w:qFormat/>
    <w:rsid w:val="00820802"/>
    <w:rPr>
      <w:rFonts w:eastAsia="Times New Roman"/>
      <w:sz w:val="16"/>
      <w:szCs w:val="20"/>
    </w:rPr>
  </w:style>
  <w:style w:type="character" w:customStyle="1" w:styleId="BodyTextChar">
    <w:name w:val="Body Text Char"/>
    <w:aliases w:val="BT Char"/>
    <w:basedOn w:val="DefaultParagraphFont"/>
    <w:link w:val="BodyText"/>
    <w:rsid w:val="00820802"/>
    <w:rPr>
      <w:rFonts w:ascii="Calibri" w:eastAsia="Times New Roman" w:hAnsi="Calibri" w:cs="Calibri"/>
      <w:sz w:val="16"/>
      <w:szCs w:val="20"/>
    </w:rPr>
  </w:style>
  <w:style w:type="paragraph" w:styleId="BodyText2">
    <w:name w:val="Body Text 2"/>
    <w:basedOn w:val="Normal"/>
    <w:link w:val="BodyText2Char"/>
    <w:rsid w:val="00820802"/>
    <w:rPr>
      <w:rFonts w:eastAsia="Times New Roman"/>
      <w:sz w:val="18"/>
      <w:szCs w:val="20"/>
    </w:rPr>
  </w:style>
  <w:style w:type="character" w:customStyle="1" w:styleId="BodyText2Char">
    <w:name w:val="Body Text 2 Char"/>
    <w:basedOn w:val="DefaultParagraphFont"/>
    <w:link w:val="BodyText2"/>
    <w:rsid w:val="00820802"/>
    <w:rPr>
      <w:rFonts w:ascii="Calibri" w:eastAsia="Times New Roman" w:hAnsi="Calibri" w:cs="Calibri"/>
      <w:sz w:val="18"/>
      <w:szCs w:val="20"/>
    </w:rPr>
  </w:style>
  <w:style w:type="character" w:customStyle="1" w:styleId="smallChar">
    <w:name w:val="small Char"/>
    <w:rsid w:val="00820802"/>
    <w:rPr>
      <w:rFonts w:eastAsia="Calibri"/>
      <w:sz w:val="16"/>
      <w:szCs w:val="22"/>
      <w:lang w:val="en-US" w:eastAsia="en-US" w:bidi="ar-SA"/>
    </w:rPr>
  </w:style>
  <w:style w:type="character" w:customStyle="1" w:styleId="CardTextChar0">
    <w:name w:val="Card Text Char"/>
    <w:rsid w:val="00820802"/>
    <w:rPr>
      <w:rFonts w:ascii="Georgia" w:hAnsi="Georgia" w:cs="Times New Roman"/>
      <w:sz w:val="24"/>
    </w:rPr>
  </w:style>
  <w:style w:type="character" w:customStyle="1" w:styleId="underline2">
    <w:name w:val="underline2"/>
    <w:rsid w:val="0082080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20802"/>
    <w:rPr>
      <w:rFonts w:eastAsia="Times New Roman"/>
      <w:kern w:val="32"/>
      <w:szCs w:val="20"/>
    </w:rPr>
  </w:style>
  <w:style w:type="character" w:customStyle="1" w:styleId="StyleUnderlineBold">
    <w:name w:val="Style Underline + Bold"/>
    <w:rsid w:val="00820802"/>
    <w:rPr>
      <w:b/>
      <w:bCs/>
      <w:u w:val="single"/>
    </w:rPr>
  </w:style>
  <w:style w:type="character" w:customStyle="1" w:styleId="st">
    <w:name w:val="st"/>
    <w:rsid w:val="00820802"/>
  </w:style>
  <w:style w:type="character" w:customStyle="1" w:styleId="UnderliningChar">
    <w:name w:val="Underlining Char"/>
    <w:link w:val="Underlining"/>
    <w:uiPriority w:val="99"/>
    <w:locked/>
    <w:rsid w:val="00820802"/>
    <w:rPr>
      <w:rFonts w:ascii="Arial Narrow" w:hAnsi="Arial Narrow"/>
      <w:u w:val="single"/>
    </w:rPr>
  </w:style>
  <w:style w:type="paragraph" w:customStyle="1" w:styleId="Underlining">
    <w:name w:val="Underlining"/>
    <w:basedOn w:val="Normal"/>
    <w:next w:val="Normal"/>
    <w:link w:val="UnderliningChar"/>
    <w:uiPriority w:val="99"/>
    <w:qFormat/>
    <w:rsid w:val="00820802"/>
    <w:rPr>
      <w:rFonts w:ascii="Arial Narrow" w:hAnsi="Arial Narrow" w:cstheme="minorBidi"/>
      <w:sz w:val="24"/>
      <w:u w:val="single"/>
    </w:rPr>
  </w:style>
  <w:style w:type="paragraph" w:customStyle="1" w:styleId="Small">
    <w:name w:val="Small"/>
    <w:basedOn w:val="Normal"/>
    <w:next w:val="Normal"/>
    <w:uiPriority w:val="99"/>
    <w:qFormat/>
    <w:rsid w:val="00820802"/>
    <w:pPr>
      <w:spacing w:after="200" w:line="276" w:lineRule="auto"/>
    </w:pPr>
    <w:rPr>
      <w:rFonts w:eastAsia="Calibri"/>
      <w:color w:val="000000"/>
      <w:sz w:val="16"/>
    </w:rPr>
  </w:style>
  <w:style w:type="character" w:customStyle="1" w:styleId="Underline-Highlighted">
    <w:name w:val="Underline-Highlighted"/>
    <w:uiPriority w:val="1"/>
    <w:qFormat/>
    <w:rsid w:val="0082080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20802"/>
    <w:rPr>
      <w:rFonts w:ascii="Arial Narrow" w:hAnsi="Arial Narrow"/>
      <w:b/>
      <w:sz w:val="26"/>
    </w:rPr>
  </w:style>
  <w:style w:type="character" w:customStyle="1" w:styleId="CardText1Char">
    <w:name w:val="Card Text 1 Char"/>
    <w:link w:val="CardText1"/>
    <w:rsid w:val="00820802"/>
    <w:rPr>
      <w:rFonts w:ascii="Arial Narrow" w:hAnsi="Arial Narrow"/>
      <w:color w:val="000000"/>
      <w:u w:val="single"/>
    </w:rPr>
  </w:style>
  <w:style w:type="character" w:customStyle="1" w:styleId="CardText2Char">
    <w:name w:val="Card Text 2 Char"/>
    <w:link w:val="CardText2"/>
    <w:rsid w:val="00820802"/>
    <w:rPr>
      <w:rFonts w:ascii="Arial Narrow" w:hAnsi="Arial Narrow"/>
      <w:b/>
      <w:color w:val="000000"/>
      <w:u w:val="single"/>
    </w:rPr>
  </w:style>
  <w:style w:type="character" w:customStyle="1" w:styleId="SmallText">
    <w:name w:val="SmallText"/>
    <w:rsid w:val="00820802"/>
    <w:rPr>
      <w:color w:val="000000"/>
    </w:rPr>
  </w:style>
  <w:style w:type="character" w:customStyle="1" w:styleId="CitesChar1">
    <w:name w:val="Cites Char1"/>
    <w:rsid w:val="00820802"/>
    <w:rPr>
      <w:b/>
      <w:szCs w:val="24"/>
      <w:u w:val="single"/>
      <w:lang w:val="en-US" w:eastAsia="en-US" w:bidi="ar-SA"/>
    </w:rPr>
  </w:style>
  <w:style w:type="character" w:customStyle="1" w:styleId="CardUnderlinedChar">
    <w:name w:val="Card Underlined Char"/>
    <w:rsid w:val="00820802"/>
    <w:rPr>
      <w:rFonts w:ascii="Arial Narrow" w:hAnsi="Arial Narrow"/>
      <w:sz w:val="22"/>
      <w:szCs w:val="24"/>
      <w:u w:val="single"/>
      <w:lang w:val="en-US" w:eastAsia="en-US" w:bidi="ar-SA"/>
    </w:rPr>
  </w:style>
  <w:style w:type="paragraph" w:customStyle="1" w:styleId="TagCite">
    <w:name w:val="TagCite"/>
    <w:basedOn w:val="Normal"/>
    <w:uiPriority w:val="99"/>
    <w:qFormat/>
    <w:rsid w:val="00820802"/>
    <w:rPr>
      <w:rFonts w:ascii="Garamond" w:eastAsia="Times New Roman" w:hAnsi="Garamond"/>
      <w:b/>
      <w:sz w:val="24"/>
    </w:rPr>
  </w:style>
  <w:style w:type="paragraph" w:customStyle="1" w:styleId="HeadingsBase">
    <w:name w:val="Headings Base"/>
    <w:basedOn w:val="Normal"/>
    <w:link w:val="HeadingsBaseChar"/>
    <w:qFormat/>
    <w:rsid w:val="0082080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20802"/>
    <w:rPr>
      <w:rFonts w:ascii="Calibri" w:eastAsia="Times New Roman" w:hAnsi="Calibri" w:cs="Calibri"/>
      <w:b/>
      <w:kern w:val="32"/>
      <w:sz w:val="32"/>
      <w:szCs w:val="20"/>
    </w:rPr>
  </w:style>
  <w:style w:type="character" w:customStyle="1" w:styleId="underline3">
    <w:name w:val="underline3"/>
    <w:rsid w:val="00820802"/>
    <w:rPr>
      <w:u w:val="single"/>
      <w:bdr w:val="none" w:sz="0" w:space="0" w:color="auto"/>
      <w:shd w:val="clear" w:color="auto" w:fill="FFFF00"/>
    </w:rPr>
  </w:style>
  <w:style w:type="paragraph" w:customStyle="1" w:styleId="HeadingFake">
    <w:name w:val="Heading Fake"/>
    <w:basedOn w:val="Heading3"/>
    <w:uiPriority w:val="99"/>
    <w:qFormat/>
    <w:rsid w:val="0082080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2080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20802"/>
  </w:style>
  <w:style w:type="paragraph" w:customStyle="1" w:styleId="SchoolWorksCited">
    <w:name w:val="School Works Cited"/>
    <w:basedOn w:val="SchoolPaper"/>
    <w:uiPriority w:val="99"/>
    <w:qFormat/>
    <w:rsid w:val="00820802"/>
  </w:style>
  <w:style w:type="paragraph" w:styleId="TOC2">
    <w:name w:val="toc 2"/>
    <w:basedOn w:val="Normal"/>
    <w:next w:val="Normal"/>
    <w:uiPriority w:val="39"/>
    <w:qFormat/>
    <w:rsid w:val="00820802"/>
    <w:pPr>
      <w:ind w:left="200"/>
    </w:pPr>
    <w:rPr>
      <w:rFonts w:eastAsia="Times New Roman"/>
      <w:b/>
      <w:kern w:val="32"/>
      <w:szCs w:val="20"/>
    </w:rPr>
  </w:style>
  <w:style w:type="paragraph" w:customStyle="1" w:styleId="BlockQuote">
    <w:name w:val="Block Quote"/>
    <w:basedOn w:val="Normal"/>
    <w:uiPriority w:val="99"/>
    <w:qFormat/>
    <w:rsid w:val="00820802"/>
    <w:pPr>
      <w:ind w:left="720" w:right="720"/>
    </w:pPr>
    <w:rPr>
      <w:rFonts w:eastAsia="Times New Roman"/>
      <w:kern w:val="32"/>
      <w:sz w:val="24"/>
      <w:szCs w:val="20"/>
    </w:rPr>
  </w:style>
  <w:style w:type="character" w:customStyle="1" w:styleId="menu">
    <w:name w:val="menu"/>
    <w:rsid w:val="00820802"/>
  </w:style>
  <w:style w:type="paragraph" w:customStyle="1" w:styleId="PaperBody">
    <w:name w:val="Paper Body"/>
    <w:basedOn w:val="Normal"/>
    <w:uiPriority w:val="99"/>
    <w:qFormat/>
    <w:rsid w:val="00820802"/>
    <w:pPr>
      <w:spacing w:line="480" w:lineRule="auto"/>
      <w:ind w:firstLine="720"/>
    </w:pPr>
    <w:rPr>
      <w:rFonts w:eastAsia="Times New Roman"/>
      <w:kern w:val="32"/>
    </w:rPr>
  </w:style>
  <w:style w:type="paragraph" w:customStyle="1" w:styleId="PaperCitation">
    <w:name w:val="Paper Citation"/>
    <w:basedOn w:val="Normal"/>
    <w:uiPriority w:val="99"/>
    <w:qFormat/>
    <w:rsid w:val="00820802"/>
    <w:pPr>
      <w:spacing w:line="480" w:lineRule="auto"/>
      <w:ind w:left="720" w:hanging="720"/>
    </w:pPr>
    <w:rPr>
      <w:rFonts w:eastAsia="Times New Roman"/>
      <w:kern w:val="32"/>
      <w:szCs w:val="20"/>
    </w:rPr>
  </w:style>
  <w:style w:type="character" w:customStyle="1" w:styleId="Emphasis2">
    <w:name w:val="Emphasis2"/>
    <w:rsid w:val="00820802"/>
    <w:rPr>
      <w:rFonts w:ascii="Franklin Gothic Heavy" w:hAnsi="Franklin Gothic Heavy"/>
      <w:u w:val="single"/>
    </w:rPr>
  </w:style>
  <w:style w:type="paragraph" w:customStyle="1" w:styleId="hat">
    <w:name w:val="hat"/>
    <w:basedOn w:val="Heading1"/>
    <w:link w:val="hatChar"/>
    <w:qFormat/>
    <w:rsid w:val="00820802"/>
    <w:pPr>
      <w:suppressAutoHyphens/>
      <w:spacing w:before="6600" w:after="240"/>
    </w:pPr>
    <w:rPr>
      <w:rFonts w:eastAsia="Times New Roman" w:cs="Arial"/>
      <w:kern w:val="32"/>
    </w:rPr>
  </w:style>
  <w:style w:type="character" w:customStyle="1" w:styleId="hatChar">
    <w:name w:val="hat Char"/>
    <w:link w:val="hat"/>
    <w:rsid w:val="00820802"/>
    <w:rPr>
      <w:rFonts w:ascii="Calibri" w:eastAsia="Times New Roman" w:hAnsi="Calibri" w:cs="Arial"/>
      <w:b/>
      <w:bCs/>
      <w:kern w:val="32"/>
      <w:sz w:val="52"/>
      <w:szCs w:val="32"/>
    </w:rPr>
  </w:style>
  <w:style w:type="character" w:customStyle="1" w:styleId="BoldUnderlining">
    <w:name w:val="Bold Underlining"/>
    <w:rsid w:val="00820802"/>
    <w:rPr>
      <w:b/>
      <w:u w:val="single"/>
    </w:rPr>
  </w:style>
  <w:style w:type="paragraph" w:styleId="TOC4">
    <w:name w:val="toc 4"/>
    <w:basedOn w:val="Normal"/>
    <w:next w:val="Normal"/>
    <w:autoRedefine/>
    <w:uiPriority w:val="39"/>
    <w:rsid w:val="00820802"/>
    <w:pPr>
      <w:spacing w:after="100"/>
      <w:ind w:left="600"/>
    </w:pPr>
    <w:rPr>
      <w:rFonts w:eastAsia="Times New Roman"/>
      <w:kern w:val="32"/>
      <w:szCs w:val="20"/>
    </w:rPr>
  </w:style>
  <w:style w:type="paragraph" w:styleId="TOC5">
    <w:name w:val="toc 5"/>
    <w:basedOn w:val="Normal"/>
    <w:next w:val="Normal"/>
    <w:autoRedefine/>
    <w:uiPriority w:val="39"/>
    <w:rsid w:val="00820802"/>
    <w:pPr>
      <w:spacing w:after="100"/>
      <w:ind w:left="800"/>
    </w:pPr>
    <w:rPr>
      <w:rFonts w:eastAsia="Times New Roman"/>
      <w:kern w:val="32"/>
      <w:szCs w:val="20"/>
    </w:rPr>
  </w:style>
  <w:style w:type="paragraph" w:styleId="TOC6">
    <w:name w:val="toc 6"/>
    <w:basedOn w:val="Normal"/>
    <w:next w:val="Normal"/>
    <w:autoRedefine/>
    <w:uiPriority w:val="39"/>
    <w:rsid w:val="00820802"/>
    <w:pPr>
      <w:spacing w:after="100"/>
      <w:ind w:left="1000"/>
    </w:pPr>
    <w:rPr>
      <w:rFonts w:eastAsia="Times New Roman"/>
      <w:kern w:val="32"/>
      <w:szCs w:val="20"/>
    </w:rPr>
  </w:style>
  <w:style w:type="paragraph" w:styleId="TOC7">
    <w:name w:val="toc 7"/>
    <w:basedOn w:val="Normal"/>
    <w:next w:val="Normal"/>
    <w:autoRedefine/>
    <w:uiPriority w:val="39"/>
    <w:rsid w:val="00820802"/>
    <w:pPr>
      <w:spacing w:after="100"/>
      <w:ind w:left="1200"/>
    </w:pPr>
    <w:rPr>
      <w:rFonts w:eastAsia="Times New Roman"/>
      <w:kern w:val="32"/>
      <w:szCs w:val="20"/>
    </w:rPr>
  </w:style>
  <w:style w:type="paragraph" w:styleId="TOC8">
    <w:name w:val="toc 8"/>
    <w:basedOn w:val="Normal"/>
    <w:next w:val="Normal"/>
    <w:autoRedefine/>
    <w:uiPriority w:val="39"/>
    <w:rsid w:val="00820802"/>
    <w:pPr>
      <w:spacing w:after="100"/>
      <w:ind w:left="1400"/>
    </w:pPr>
    <w:rPr>
      <w:rFonts w:eastAsia="Times New Roman"/>
      <w:kern w:val="32"/>
      <w:szCs w:val="20"/>
    </w:rPr>
  </w:style>
  <w:style w:type="paragraph" w:styleId="TOC9">
    <w:name w:val="toc 9"/>
    <w:basedOn w:val="Normal"/>
    <w:next w:val="Normal"/>
    <w:autoRedefine/>
    <w:uiPriority w:val="39"/>
    <w:rsid w:val="00820802"/>
    <w:pPr>
      <w:spacing w:after="100"/>
      <w:ind w:left="1600"/>
    </w:pPr>
    <w:rPr>
      <w:rFonts w:eastAsia="Times New Roman"/>
      <w:kern w:val="32"/>
      <w:szCs w:val="20"/>
    </w:rPr>
  </w:style>
  <w:style w:type="paragraph" w:customStyle="1" w:styleId="WW-Default">
    <w:name w:val="WW-Default"/>
    <w:uiPriority w:val="99"/>
    <w:qFormat/>
    <w:rsid w:val="00820802"/>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82080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820802"/>
    <w:rPr>
      <w:rFonts w:ascii="Cambria" w:eastAsia="Times New Roman" w:hAnsi="Cambria" w:cs="Calibri"/>
      <w:i/>
      <w:iCs/>
      <w:color w:val="4F81BD"/>
      <w:spacing w:val="15"/>
    </w:rPr>
  </w:style>
  <w:style w:type="paragraph" w:styleId="TOC3">
    <w:name w:val="toc 3"/>
    <w:basedOn w:val="Normal"/>
    <w:next w:val="Normal"/>
    <w:uiPriority w:val="39"/>
    <w:qFormat/>
    <w:rsid w:val="00820802"/>
    <w:pPr>
      <w:ind w:left="400"/>
    </w:pPr>
    <w:rPr>
      <w:rFonts w:eastAsia="Times New Roman"/>
      <w:kern w:val="32"/>
      <w:szCs w:val="20"/>
    </w:rPr>
  </w:style>
  <w:style w:type="table" w:styleId="TableGrid">
    <w:name w:val="Table Grid"/>
    <w:basedOn w:val="TableNormal"/>
    <w:rsid w:val="0082080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20802"/>
  </w:style>
  <w:style w:type="character" w:customStyle="1" w:styleId="storyby">
    <w:name w:val="storyby"/>
    <w:rsid w:val="00820802"/>
  </w:style>
  <w:style w:type="character" w:customStyle="1" w:styleId="7TimesNewRoman">
    <w:name w:val="7 Times New Roman"/>
    <w:rsid w:val="0082080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2080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2080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20802"/>
    <w:rPr>
      <w:kern w:val="32"/>
      <w:sz w:val="24"/>
    </w:rPr>
  </w:style>
  <w:style w:type="character" w:customStyle="1" w:styleId="CitesChar2">
    <w:name w:val="Cites Char2"/>
    <w:locked/>
    <w:rsid w:val="00820802"/>
    <w:rPr>
      <w:rFonts w:ascii="Times New Roman" w:eastAsia="Times New Roman" w:hAnsi="Times New Roman"/>
      <w:b/>
      <w:bCs/>
    </w:rPr>
  </w:style>
  <w:style w:type="character" w:customStyle="1" w:styleId="itxtrst">
    <w:name w:val="itxtrst"/>
    <w:rsid w:val="00820802"/>
  </w:style>
  <w:style w:type="character" w:customStyle="1" w:styleId="A-Underlining">
    <w:name w:val="A-Underlining"/>
    <w:rsid w:val="00820802"/>
    <w:rPr>
      <w:rFonts w:ascii="Garamond" w:hAnsi="Garamond"/>
      <w:color w:val="auto"/>
      <w:sz w:val="24"/>
      <w:u w:val="single"/>
    </w:rPr>
  </w:style>
  <w:style w:type="paragraph" w:customStyle="1" w:styleId="B-TagCite">
    <w:name w:val="B-TagCite"/>
    <w:uiPriority w:val="99"/>
    <w:qFormat/>
    <w:rsid w:val="0082080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20802"/>
    <w:rPr>
      <w:b/>
      <w:noProof w:val="0"/>
      <w:sz w:val="22"/>
      <w:lang w:val="en-US" w:eastAsia="en-US" w:bidi="ar-SA"/>
    </w:rPr>
  </w:style>
  <w:style w:type="character" w:customStyle="1" w:styleId="fn">
    <w:name w:val="fn"/>
    <w:rsid w:val="00820802"/>
  </w:style>
  <w:style w:type="character" w:customStyle="1" w:styleId="newsmain">
    <w:name w:val="news_main"/>
    <w:rsid w:val="00820802"/>
  </w:style>
  <w:style w:type="paragraph" w:customStyle="1" w:styleId="UnderlinedText">
    <w:name w:val="Underlined Text"/>
    <w:basedOn w:val="Normal"/>
    <w:autoRedefine/>
    <w:uiPriority w:val="99"/>
    <w:qFormat/>
    <w:rsid w:val="00820802"/>
    <w:pPr>
      <w:jc w:val="both"/>
    </w:pPr>
    <w:rPr>
      <w:rFonts w:eastAsia="Calibri"/>
      <w:b/>
      <w:sz w:val="24"/>
    </w:rPr>
  </w:style>
  <w:style w:type="character" w:customStyle="1" w:styleId="verdana">
    <w:name w:val="verdana"/>
    <w:rsid w:val="00820802"/>
  </w:style>
  <w:style w:type="character" w:customStyle="1" w:styleId="vitstoryheadline">
    <w:name w:val="vitstoryheadline"/>
    <w:rsid w:val="00820802"/>
  </w:style>
  <w:style w:type="paragraph" w:customStyle="1" w:styleId="NormalText">
    <w:name w:val="Normal Text"/>
    <w:basedOn w:val="Normal"/>
    <w:link w:val="NormalTextChar"/>
    <w:autoRedefine/>
    <w:qFormat/>
    <w:rsid w:val="00820802"/>
    <w:pPr>
      <w:jc w:val="both"/>
    </w:pPr>
    <w:rPr>
      <w:rFonts w:eastAsia="Times New Roman"/>
      <w:szCs w:val="26"/>
      <w:lang w:val="x-none" w:eastAsia="ja-JP"/>
    </w:rPr>
  </w:style>
  <w:style w:type="character" w:customStyle="1" w:styleId="NormalTextChar">
    <w:name w:val="Normal Text Char"/>
    <w:link w:val="NormalText"/>
    <w:rsid w:val="00820802"/>
    <w:rPr>
      <w:rFonts w:ascii="Calibri" w:eastAsia="Times New Roman" w:hAnsi="Calibri" w:cs="Calibri"/>
      <w:sz w:val="22"/>
      <w:szCs w:val="26"/>
      <w:lang w:val="x-none" w:eastAsia="ja-JP"/>
    </w:rPr>
  </w:style>
  <w:style w:type="character" w:customStyle="1" w:styleId="AuthorDate0">
    <w:name w:val="Author Date"/>
    <w:rsid w:val="00820802"/>
    <w:rPr>
      <w:b/>
      <w:sz w:val="24"/>
      <w:u w:val="thick"/>
    </w:rPr>
  </w:style>
  <w:style w:type="paragraph" w:customStyle="1" w:styleId="HotRoute">
    <w:name w:val="Hot Route!"/>
    <w:basedOn w:val="Normal"/>
    <w:link w:val="HotRouteChar"/>
    <w:uiPriority w:val="99"/>
    <w:qFormat/>
    <w:rsid w:val="00820802"/>
    <w:pPr>
      <w:ind w:left="144"/>
    </w:pPr>
    <w:rPr>
      <w:rFonts w:eastAsia="Times New Roman"/>
    </w:rPr>
  </w:style>
  <w:style w:type="character" w:customStyle="1" w:styleId="UnderlinedTextCharChar">
    <w:name w:val="Underlined Text Char Char"/>
    <w:rsid w:val="00820802"/>
    <w:rPr>
      <w:rFonts w:cs="Arial"/>
      <w:bCs/>
      <w:noProof w:val="0"/>
      <w:szCs w:val="26"/>
      <w:u w:val="single"/>
      <w:lang w:val="en-US" w:eastAsia="en-US" w:bidi="ar-SA"/>
    </w:rPr>
  </w:style>
  <w:style w:type="character" w:customStyle="1" w:styleId="DocumentMapChar1">
    <w:name w:val="Document Map Char1"/>
    <w:uiPriority w:val="99"/>
    <w:rsid w:val="00820802"/>
    <w:rPr>
      <w:rFonts w:ascii="Tahoma" w:hAnsi="Tahoma" w:cs="Tahoma"/>
      <w:sz w:val="16"/>
      <w:szCs w:val="16"/>
    </w:rPr>
  </w:style>
  <w:style w:type="character" w:customStyle="1" w:styleId="Author">
    <w:name w:val="Author"/>
    <w:aliases w:val="Style Date"/>
    <w:qFormat/>
    <w:rsid w:val="00820802"/>
    <w:rPr>
      <w:b/>
      <w:sz w:val="24"/>
    </w:rPr>
  </w:style>
  <w:style w:type="character" w:customStyle="1" w:styleId="author0">
    <w:name w:val="author"/>
    <w:rsid w:val="00820802"/>
    <w:rPr>
      <w:rFonts w:ascii="Times New Roman" w:hAnsi="Times New Roman"/>
      <w:b/>
      <w:sz w:val="24"/>
    </w:rPr>
  </w:style>
  <w:style w:type="character" w:customStyle="1" w:styleId="articletitle">
    <w:name w:val="articletitle"/>
    <w:rsid w:val="00820802"/>
    <w:rPr>
      <w:rFonts w:cs="Times New Roman"/>
    </w:rPr>
  </w:style>
  <w:style w:type="character" w:customStyle="1" w:styleId="6pointChar">
    <w:name w:val="6 point Char"/>
    <w:rsid w:val="00820802"/>
    <w:rPr>
      <w:rFonts w:cs="Times New Roman"/>
      <w:sz w:val="12"/>
      <w:lang w:val="en-US" w:eastAsia="en-US"/>
    </w:rPr>
  </w:style>
  <w:style w:type="character" w:customStyle="1" w:styleId="term1">
    <w:name w:val="term1"/>
    <w:rsid w:val="00820802"/>
    <w:rPr>
      <w:b/>
      <w:bCs/>
    </w:rPr>
  </w:style>
  <w:style w:type="paragraph" w:customStyle="1" w:styleId="Minimize">
    <w:name w:val="Minimize"/>
    <w:basedOn w:val="Normal"/>
    <w:next w:val="Normal"/>
    <w:qFormat/>
    <w:rsid w:val="0082080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20802"/>
    <w:rPr>
      <w:sz w:val="12"/>
      <w:szCs w:val="24"/>
    </w:rPr>
  </w:style>
  <w:style w:type="character" w:customStyle="1" w:styleId="StyleThickunderline">
    <w:name w:val="Style Thick underline"/>
    <w:qFormat/>
    <w:rsid w:val="00820802"/>
    <w:rPr>
      <w:u w:val="thick"/>
    </w:rPr>
  </w:style>
  <w:style w:type="character" w:customStyle="1" w:styleId="UnderlineTextChar">
    <w:name w:val="Underline Text Char"/>
    <w:link w:val="UnderlineText"/>
    <w:rsid w:val="00820802"/>
    <w:rPr>
      <w:u w:val="single"/>
    </w:rPr>
  </w:style>
  <w:style w:type="numbering" w:customStyle="1" w:styleId="NoList2">
    <w:name w:val="No List2"/>
    <w:next w:val="NoList"/>
    <w:uiPriority w:val="99"/>
    <w:semiHidden/>
    <w:rsid w:val="00820802"/>
  </w:style>
  <w:style w:type="paragraph" w:customStyle="1" w:styleId="underlined">
    <w:name w:val="underlined"/>
    <w:next w:val="Normal"/>
    <w:link w:val="underlinedChar"/>
    <w:autoRedefine/>
    <w:qFormat/>
    <w:rsid w:val="00820802"/>
    <w:pPr>
      <w:contextualSpacing/>
    </w:pPr>
    <w:rPr>
      <w:rFonts w:ascii="Times New Roman" w:eastAsia="Malgun Gothic" w:hAnsi="Times New Roman" w:cs="Times New Roman"/>
      <w:u w:val="single"/>
    </w:rPr>
  </w:style>
  <w:style w:type="character" w:customStyle="1" w:styleId="underlinedChar">
    <w:name w:val="underlined Char"/>
    <w:link w:val="underlined"/>
    <w:rsid w:val="00820802"/>
    <w:rPr>
      <w:rFonts w:ascii="Times New Roman" w:eastAsia="Malgun Gothic" w:hAnsi="Times New Roman" w:cs="Times New Roman"/>
      <w:u w:val="single"/>
    </w:rPr>
  </w:style>
  <w:style w:type="character" w:customStyle="1" w:styleId="Box">
    <w:name w:val="Box!"/>
    <w:uiPriority w:val="1"/>
    <w:rsid w:val="00820802"/>
    <w:rPr>
      <w:rFonts w:ascii="Garamond" w:hAnsi="Garamond"/>
      <w:sz w:val="24"/>
      <w:u w:val="single"/>
      <w:bdr w:val="single" w:sz="4" w:space="0" w:color="auto"/>
    </w:rPr>
  </w:style>
  <w:style w:type="character" w:customStyle="1" w:styleId="citechar">
    <w:name w:val="citechar"/>
    <w:rsid w:val="00820802"/>
  </w:style>
  <w:style w:type="character" w:customStyle="1" w:styleId="underlinechar">
    <w:name w:val="underlinechar"/>
    <w:rsid w:val="00820802"/>
  </w:style>
  <w:style w:type="character" w:customStyle="1" w:styleId="CardUnderlineChar">
    <w:name w:val="Card Underline Char"/>
    <w:rsid w:val="00820802"/>
    <w:rPr>
      <w:szCs w:val="24"/>
      <w:u w:val="single"/>
      <w:lang w:val="en-US" w:eastAsia="en-US" w:bidi="ar-SA"/>
    </w:rPr>
  </w:style>
  <w:style w:type="paragraph" w:customStyle="1" w:styleId="Default">
    <w:name w:val="Default"/>
    <w:uiPriority w:val="99"/>
    <w:qFormat/>
    <w:rsid w:val="00820802"/>
    <w:pPr>
      <w:autoSpaceDE w:val="0"/>
      <w:autoSpaceDN w:val="0"/>
      <w:adjustRightInd w:val="0"/>
    </w:pPr>
    <w:rPr>
      <w:rFonts w:ascii="Times New Roman" w:eastAsia="Times New Roman" w:hAnsi="Times New Roman" w:cs="Times New Roman"/>
      <w:color w:val="000000"/>
    </w:rPr>
  </w:style>
  <w:style w:type="character" w:customStyle="1" w:styleId="blue">
    <w:name w:val="blue"/>
    <w:rsid w:val="00820802"/>
  </w:style>
  <w:style w:type="character" w:customStyle="1" w:styleId="tagciteChar">
    <w:name w:val="tag/cite Char"/>
    <w:rsid w:val="00820802"/>
    <w:rPr>
      <w:b/>
      <w:sz w:val="24"/>
      <w:lang w:val="en-US" w:eastAsia="en-US" w:bidi="ar-SA"/>
    </w:rPr>
  </w:style>
  <w:style w:type="character" w:customStyle="1" w:styleId="8pointChar">
    <w:name w:val="8 point Char"/>
    <w:rsid w:val="00820802"/>
    <w:rPr>
      <w:sz w:val="16"/>
      <w:lang w:val="en-US" w:eastAsia="en-US" w:bidi="ar-SA"/>
    </w:rPr>
  </w:style>
  <w:style w:type="character" w:customStyle="1" w:styleId="BoldText12pt">
    <w:name w:val="Bold Text 12 pt"/>
    <w:rsid w:val="0082080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20802"/>
  </w:style>
  <w:style w:type="character" w:customStyle="1" w:styleId="person-name">
    <w:name w:val="person-name"/>
    <w:rsid w:val="00820802"/>
  </w:style>
  <w:style w:type="paragraph" w:customStyle="1" w:styleId="CARD0">
    <w:name w:val="CARD"/>
    <w:basedOn w:val="Normal"/>
    <w:link w:val="CARDChar1"/>
    <w:qFormat/>
    <w:rsid w:val="00820802"/>
    <w:rPr>
      <w:rFonts w:eastAsia="Times New Roman"/>
      <w:szCs w:val="20"/>
    </w:rPr>
  </w:style>
  <w:style w:type="character" w:customStyle="1" w:styleId="CARDChar1">
    <w:name w:val="CARD Char"/>
    <w:link w:val="CARD0"/>
    <w:rsid w:val="00820802"/>
    <w:rPr>
      <w:rFonts w:ascii="Calibri" w:eastAsia="Times New Roman" w:hAnsi="Calibri" w:cs="Calibri"/>
      <w:sz w:val="22"/>
      <w:szCs w:val="20"/>
    </w:rPr>
  </w:style>
  <w:style w:type="paragraph" w:customStyle="1" w:styleId="Ununderlined">
    <w:name w:val="Ununderlined"/>
    <w:basedOn w:val="Normal"/>
    <w:link w:val="UnunderlinedChar"/>
    <w:qFormat/>
    <w:rsid w:val="00820802"/>
    <w:pPr>
      <w:jc w:val="both"/>
    </w:pPr>
    <w:rPr>
      <w:rFonts w:eastAsia="SimSun"/>
      <w:sz w:val="12"/>
    </w:rPr>
  </w:style>
  <w:style w:type="character" w:customStyle="1" w:styleId="UnunderlinedChar">
    <w:name w:val="Ununderlined Char"/>
    <w:link w:val="Ununderlined"/>
    <w:rsid w:val="00820802"/>
    <w:rPr>
      <w:rFonts w:ascii="Calibri" w:eastAsia="SimSun" w:hAnsi="Calibri" w:cs="Calibri"/>
      <w:sz w:val="12"/>
    </w:rPr>
  </w:style>
  <w:style w:type="paragraph" w:customStyle="1" w:styleId="Highlighting">
    <w:name w:val="Highlighting"/>
    <w:basedOn w:val="Normal"/>
    <w:link w:val="HighlightingChar"/>
    <w:autoRedefine/>
    <w:qFormat/>
    <w:rsid w:val="00820802"/>
    <w:rPr>
      <w:rFonts w:eastAsia="SimSun"/>
      <w:sz w:val="24"/>
      <w:u w:val="thick"/>
    </w:rPr>
  </w:style>
  <w:style w:type="character" w:customStyle="1" w:styleId="HighlightingChar">
    <w:name w:val="Highlighting Char"/>
    <w:link w:val="Highlighting"/>
    <w:rsid w:val="00820802"/>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820802"/>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820802"/>
    <w:rPr>
      <w:rFonts w:ascii="Calibri" w:eastAsia="Times New Roman" w:hAnsi="Calibri" w:cs="Calibri"/>
      <w:color w:val="000000"/>
      <w:sz w:val="16"/>
      <w:lang w:val="x-none" w:eastAsia="x-none"/>
    </w:rPr>
  </w:style>
  <w:style w:type="character" w:customStyle="1" w:styleId="highlight2">
    <w:name w:val="highlight2"/>
    <w:rsid w:val="00820802"/>
    <w:rPr>
      <w:rFonts w:ascii="Arial" w:hAnsi="Arial"/>
      <w:b/>
      <w:sz w:val="19"/>
      <w:u w:val="thick"/>
      <w:bdr w:val="none" w:sz="0" w:space="0" w:color="auto"/>
      <w:shd w:val="clear" w:color="auto" w:fill="auto"/>
    </w:rPr>
  </w:style>
  <w:style w:type="character" w:customStyle="1" w:styleId="box0">
    <w:name w:val="box"/>
    <w:rsid w:val="0082080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2080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20802"/>
    <w:rPr>
      <w:rFonts w:ascii="Calibri" w:eastAsia="Times New Roman" w:hAnsi="Calibri" w:cs="Arial"/>
      <w:bCs/>
      <w:iCs/>
      <w:smallCaps/>
      <w:sz w:val="20"/>
      <w:szCs w:val="20"/>
      <w:u w:val="double"/>
    </w:rPr>
  </w:style>
  <w:style w:type="character" w:customStyle="1" w:styleId="CharacterStyle1">
    <w:name w:val="Character Style 1"/>
    <w:rsid w:val="00820802"/>
    <w:rPr>
      <w:rFonts w:ascii="Tahoma" w:hAnsi="Tahoma" w:cs="Tahoma" w:hint="default"/>
      <w:sz w:val="18"/>
      <w:szCs w:val="18"/>
    </w:rPr>
  </w:style>
  <w:style w:type="character" w:customStyle="1" w:styleId="UnderlineStyleChar7">
    <w:name w:val="Underline Style Char7"/>
    <w:rsid w:val="00820802"/>
    <w:rPr>
      <w:rFonts w:ascii="Garamond" w:hAnsi="Garamond" w:hint="default"/>
      <w:sz w:val="22"/>
      <w:szCs w:val="24"/>
      <w:u w:val="single"/>
      <w:lang w:val="en-US" w:eastAsia="en-US" w:bidi="ar-SA"/>
    </w:rPr>
  </w:style>
  <w:style w:type="character" w:customStyle="1" w:styleId="StyleArial6ptBold">
    <w:name w:val="Style Arial 6 pt Bold"/>
    <w:rsid w:val="00820802"/>
    <w:rPr>
      <w:rFonts w:ascii="Arial" w:hAnsi="Arial" w:cs="Arial" w:hint="default"/>
      <w:bCs/>
      <w:sz w:val="12"/>
    </w:rPr>
  </w:style>
  <w:style w:type="character" w:customStyle="1" w:styleId="Style11ptBoldUnderline">
    <w:name w:val="Style 11 pt Bold Underline"/>
    <w:rsid w:val="00820802"/>
    <w:rPr>
      <w:b/>
      <w:bCs/>
      <w:sz w:val="20"/>
      <w:u w:val="single"/>
    </w:rPr>
  </w:style>
  <w:style w:type="paragraph" w:customStyle="1" w:styleId="teaserpermalink">
    <w:name w:val="teaser_permalink"/>
    <w:basedOn w:val="Normal"/>
    <w:uiPriority w:val="99"/>
    <w:qFormat/>
    <w:rsid w:val="00820802"/>
    <w:pPr>
      <w:spacing w:before="100" w:beforeAutospacing="1" w:after="100" w:afterAutospacing="1"/>
    </w:pPr>
    <w:rPr>
      <w:rFonts w:eastAsia="Times New Roman"/>
      <w:sz w:val="24"/>
      <w:lang w:eastAsia="zh-CN"/>
    </w:rPr>
  </w:style>
  <w:style w:type="character" w:customStyle="1" w:styleId="Heading2Char5">
    <w:name w:val="Heading 2 Char5"/>
    <w:rsid w:val="0082080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20802"/>
    <w:rPr>
      <w:rFonts w:eastAsia="Calibri"/>
      <w:sz w:val="14"/>
    </w:rPr>
  </w:style>
  <w:style w:type="character" w:customStyle="1" w:styleId="SmalltextChar">
    <w:name w:val="Small text Char"/>
    <w:aliases w:val="Quote Char,Quote1 Char1"/>
    <w:link w:val="Smalltext0"/>
    <w:rsid w:val="00820802"/>
    <w:rPr>
      <w:rFonts w:ascii="Calibri" w:eastAsia="Calibri" w:hAnsi="Calibri" w:cs="Calibri"/>
      <w:sz w:val="14"/>
    </w:rPr>
  </w:style>
  <w:style w:type="character" w:customStyle="1" w:styleId="TagGreg">
    <w:name w:val="TagGreg"/>
    <w:uiPriority w:val="1"/>
    <w:qFormat/>
    <w:rsid w:val="00820802"/>
    <w:rPr>
      <w:b/>
      <w:sz w:val="24"/>
    </w:rPr>
  </w:style>
  <w:style w:type="character" w:customStyle="1" w:styleId="SmallText-New">
    <w:name w:val="Small Text - New"/>
    <w:rsid w:val="00820802"/>
    <w:rPr>
      <w:rFonts w:ascii="Arial Narrow" w:hAnsi="Arial Narrow"/>
      <w:sz w:val="14"/>
    </w:rPr>
  </w:style>
  <w:style w:type="character" w:customStyle="1" w:styleId="Underlined-New">
    <w:name w:val="Underlined - New"/>
    <w:rsid w:val="00820802"/>
    <w:rPr>
      <w:rFonts w:ascii="Arial Narrow" w:hAnsi="Arial Narrow"/>
      <w:sz w:val="16"/>
      <w:u w:val="single"/>
    </w:rPr>
  </w:style>
  <w:style w:type="character" w:customStyle="1" w:styleId="Boxing-New">
    <w:name w:val="Boxing - New"/>
    <w:rsid w:val="00820802"/>
    <w:rPr>
      <w:rFonts w:ascii="Arial Narrow" w:hAnsi="Arial Narrow"/>
      <w:sz w:val="16"/>
      <w:u w:val="none"/>
      <w:bdr w:val="single" w:sz="4" w:space="0" w:color="auto"/>
    </w:rPr>
  </w:style>
  <w:style w:type="character" w:customStyle="1" w:styleId="hilite1">
    <w:name w:val="hilite1"/>
    <w:rsid w:val="00820802"/>
    <w:rPr>
      <w:rFonts w:ascii="Arial Narrow" w:hAnsi="Arial Narrow"/>
      <w:sz w:val="18"/>
      <w:u w:val="single"/>
      <w:bdr w:val="none" w:sz="0" w:space="0" w:color="auto"/>
      <w:shd w:val="clear" w:color="auto" w:fill="00FF00"/>
    </w:rPr>
  </w:style>
  <w:style w:type="character" w:customStyle="1" w:styleId="term">
    <w:name w:val="term"/>
    <w:rsid w:val="00820802"/>
  </w:style>
  <w:style w:type="character" w:customStyle="1" w:styleId="f">
    <w:name w:val="f"/>
    <w:rsid w:val="00820802"/>
  </w:style>
  <w:style w:type="paragraph" w:customStyle="1" w:styleId="StyleStyle49pt">
    <w:name w:val="Style Style4 + 9 pt"/>
    <w:basedOn w:val="Style4"/>
    <w:link w:val="StyleStyle49ptChar"/>
    <w:qFormat/>
    <w:rsid w:val="00820802"/>
    <w:rPr>
      <w:rFonts w:ascii="Times New Roman" w:eastAsia="Times New Roman" w:hAnsi="Times New Roman" w:cs="Times New Roman"/>
    </w:rPr>
  </w:style>
  <w:style w:type="character" w:customStyle="1" w:styleId="StyleStyle49ptChar">
    <w:name w:val="Style Style4 + 9 pt Char"/>
    <w:link w:val="StyleStyle49pt"/>
    <w:rsid w:val="00820802"/>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820802"/>
    <w:rPr>
      <w:rFonts w:ascii="Times New Roman" w:eastAsia="Times New Roman" w:hAnsi="Times New Roman" w:cs="Times New Roman"/>
      <w:b/>
      <w:bCs/>
    </w:rPr>
  </w:style>
  <w:style w:type="character" w:customStyle="1" w:styleId="StyleStyle49ptBoldChar">
    <w:name w:val="Style Style4 + 9 pt Bold Char"/>
    <w:link w:val="StyleStyle49ptBold"/>
    <w:rsid w:val="00820802"/>
    <w:rPr>
      <w:rFonts w:ascii="Times New Roman" w:eastAsia="Times New Roman" w:hAnsi="Times New Roman" w:cs="Times New Roman"/>
      <w:b/>
      <w:bCs/>
      <w:u w:val="single"/>
    </w:rPr>
  </w:style>
  <w:style w:type="character" w:customStyle="1" w:styleId="StyleDebateUnderline10pt">
    <w:name w:val="Style Debate Underline + 10 pt"/>
    <w:rsid w:val="00820802"/>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82080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20802"/>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20802"/>
    <w:rPr>
      <w:rFonts w:ascii="Calibri" w:eastAsia="Times New Roman" w:hAnsi="Calibri" w:cs="Calibri"/>
    </w:rPr>
  </w:style>
  <w:style w:type="character" w:customStyle="1" w:styleId="ssl01">
    <w:name w:val="ss_l01"/>
    <w:rsid w:val="00820802"/>
    <w:rPr>
      <w:color w:val="000000"/>
      <w:sz w:val="32"/>
      <w:szCs w:val="32"/>
    </w:rPr>
  </w:style>
  <w:style w:type="paragraph" w:customStyle="1" w:styleId="Normaltag">
    <w:name w:val="Normal tag"/>
    <w:basedOn w:val="Normal"/>
    <w:link w:val="NormaltagChar"/>
    <w:qFormat/>
    <w:rsid w:val="00820802"/>
    <w:rPr>
      <w:rFonts w:eastAsia="Times New Roman"/>
      <w:b/>
      <w:sz w:val="24"/>
      <w:szCs w:val="20"/>
    </w:rPr>
  </w:style>
  <w:style w:type="character" w:customStyle="1" w:styleId="NormaltagChar">
    <w:name w:val="Normal tag Char"/>
    <w:link w:val="Normaltag"/>
    <w:rsid w:val="00820802"/>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820802"/>
    <w:rPr>
      <w:rFonts w:eastAsia="Times New Roman"/>
      <w:szCs w:val="20"/>
    </w:rPr>
  </w:style>
  <w:style w:type="character" w:customStyle="1" w:styleId="Cardnon-underlinedChar">
    <w:name w:val="Card non-underlined Char"/>
    <w:link w:val="Cardnon-underlined"/>
    <w:rsid w:val="00820802"/>
    <w:rPr>
      <w:rFonts w:ascii="Calibri" w:eastAsia="Times New Roman" w:hAnsi="Calibri" w:cs="Calibri"/>
      <w:sz w:val="22"/>
      <w:szCs w:val="20"/>
    </w:rPr>
  </w:style>
  <w:style w:type="paragraph" w:customStyle="1" w:styleId="tiny">
    <w:name w:val="tiny"/>
    <w:next w:val="Normal"/>
    <w:link w:val="tinyChar"/>
    <w:autoRedefine/>
    <w:qFormat/>
    <w:rsid w:val="00820802"/>
    <w:pPr>
      <w:contextualSpacing/>
    </w:pPr>
    <w:rPr>
      <w:rFonts w:ascii="Times New Roman" w:eastAsia="Malgun Gothic" w:hAnsi="Times New Roman" w:cs="Times New Roman"/>
      <w:sz w:val="20"/>
      <w:szCs w:val="20"/>
    </w:rPr>
  </w:style>
  <w:style w:type="character" w:customStyle="1" w:styleId="tinyChar">
    <w:name w:val="tiny Char"/>
    <w:link w:val="tiny"/>
    <w:rsid w:val="00820802"/>
    <w:rPr>
      <w:rFonts w:ascii="Times New Roman" w:eastAsia="Malgun Gothic" w:hAnsi="Times New Roman" w:cs="Times New Roman"/>
      <w:sz w:val="20"/>
      <w:szCs w:val="20"/>
    </w:rPr>
  </w:style>
  <w:style w:type="character" w:customStyle="1" w:styleId="Style11Char">
    <w:name w:val="Style11 Char"/>
    <w:link w:val="Style11"/>
    <w:rsid w:val="00820802"/>
    <w:rPr>
      <w:b/>
      <w:u w:val="thick"/>
    </w:rPr>
  </w:style>
  <w:style w:type="character" w:customStyle="1" w:styleId="Style12Char">
    <w:name w:val="Style12 Char"/>
    <w:link w:val="Style12"/>
    <w:rsid w:val="00820802"/>
    <w:rPr>
      <w:b/>
      <w:u w:val="thick"/>
    </w:rPr>
  </w:style>
  <w:style w:type="character" w:customStyle="1" w:styleId="Heading4Char1">
    <w:name w:val="Heading 4 Char1"/>
    <w:rsid w:val="0082080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20802"/>
    <w:pPr>
      <w:spacing w:after="240"/>
      <w:jc w:val="center"/>
    </w:pPr>
    <w:rPr>
      <w:rFonts w:eastAsia="Times New Roman"/>
      <w:b/>
      <w:sz w:val="32"/>
      <w:szCs w:val="20"/>
      <w:u w:val="single"/>
    </w:rPr>
  </w:style>
  <w:style w:type="paragraph" w:customStyle="1" w:styleId="TxBrp1">
    <w:name w:val="TxBr_p1"/>
    <w:basedOn w:val="Normal"/>
    <w:uiPriority w:val="99"/>
    <w:qFormat/>
    <w:rsid w:val="0082080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2080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20802"/>
    <w:rPr>
      <w:color w:val="auto"/>
    </w:rPr>
  </w:style>
  <w:style w:type="character" w:customStyle="1" w:styleId="BodyTextIndentChar">
    <w:name w:val="Body Text Indent Char"/>
    <w:basedOn w:val="DefaultParagraphFont"/>
    <w:link w:val="BodyTextIndent"/>
    <w:uiPriority w:val="99"/>
    <w:rsid w:val="00820802"/>
    <w:rPr>
      <w:rFonts w:ascii="Times New Roman" w:eastAsia="Times New Roman" w:hAnsi="Times New Roman" w:cs="Times New Roman"/>
    </w:rPr>
  </w:style>
  <w:style w:type="character" w:styleId="FootnoteReference">
    <w:name w:val="footnote reference"/>
    <w:uiPriority w:val="99"/>
    <w:rsid w:val="00820802"/>
    <w:rPr>
      <w:color w:val="000000"/>
    </w:rPr>
  </w:style>
  <w:style w:type="character" w:customStyle="1" w:styleId="allocatoragentsleft">
    <w:name w:val="al_locatoragentsleft"/>
    <w:rsid w:val="00820802"/>
  </w:style>
  <w:style w:type="character" w:customStyle="1" w:styleId="grey10">
    <w:name w:val="grey10"/>
    <w:rsid w:val="00820802"/>
  </w:style>
  <w:style w:type="character" w:styleId="HTMLTypewriter">
    <w:name w:val="HTML Typewriter"/>
    <w:unhideWhenUsed/>
    <w:rsid w:val="00820802"/>
    <w:rPr>
      <w:rFonts w:ascii="Courier New" w:eastAsia="Times New Roman" w:hAnsi="Courier New" w:cs="Courier New"/>
      <w:sz w:val="20"/>
      <w:szCs w:val="20"/>
    </w:rPr>
  </w:style>
  <w:style w:type="character" w:customStyle="1" w:styleId="caps">
    <w:name w:val="caps"/>
    <w:rsid w:val="00820802"/>
  </w:style>
  <w:style w:type="paragraph" w:styleId="HTMLPreformatted">
    <w:name w:val="HTML Preformatted"/>
    <w:basedOn w:val="Normal"/>
    <w:link w:val="HTMLPreformattedChar"/>
    <w:uiPriority w:val="99"/>
    <w:unhideWhenUsed/>
    <w:rsid w:val="0082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20802"/>
    <w:rPr>
      <w:rFonts w:ascii="Courier New" w:eastAsia="Times New Roman" w:hAnsi="Courier New" w:cs="Courier New"/>
      <w:sz w:val="22"/>
      <w:szCs w:val="20"/>
    </w:rPr>
  </w:style>
  <w:style w:type="character" w:customStyle="1" w:styleId="hit">
    <w:name w:val="hit"/>
    <w:rsid w:val="00820802"/>
    <w:rPr>
      <w:rFonts w:cs="Times New Roman"/>
    </w:rPr>
  </w:style>
  <w:style w:type="character" w:customStyle="1" w:styleId="Style12ptBoldUnderline1">
    <w:name w:val="Style 12 pt Bold Underline1"/>
    <w:rsid w:val="00820802"/>
    <w:rPr>
      <w:b/>
      <w:bCs/>
      <w:sz w:val="24"/>
      <w:u w:val="single"/>
    </w:rPr>
  </w:style>
  <w:style w:type="character" w:customStyle="1" w:styleId="UnderlinesCharChar">
    <w:name w:val="Underlines Char Char"/>
    <w:rsid w:val="00820802"/>
    <w:rPr>
      <w:rFonts w:cs="Arial"/>
      <w:b/>
      <w:bCs/>
      <w:noProof w:val="0"/>
      <w:sz w:val="22"/>
      <w:szCs w:val="26"/>
      <w:u w:val="single"/>
      <w:lang w:val="en-US" w:eastAsia="en-US" w:bidi="ar-SA"/>
    </w:rPr>
  </w:style>
  <w:style w:type="paragraph" w:customStyle="1" w:styleId="Carding">
    <w:name w:val="Carding"/>
    <w:basedOn w:val="Normal"/>
    <w:uiPriority w:val="99"/>
    <w:qFormat/>
    <w:rsid w:val="00820802"/>
    <w:rPr>
      <w:rFonts w:eastAsia="Times New Roman"/>
      <w:sz w:val="18"/>
    </w:rPr>
  </w:style>
  <w:style w:type="paragraph" w:customStyle="1" w:styleId="Style3">
    <w:name w:val="Style3"/>
    <w:basedOn w:val="Normal"/>
    <w:link w:val="Style3Char"/>
    <w:uiPriority w:val="99"/>
    <w:qFormat/>
    <w:rsid w:val="00820802"/>
    <w:rPr>
      <w:rFonts w:eastAsia="Times New Roman"/>
      <w:b/>
    </w:rPr>
  </w:style>
  <w:style w:type="character" w:customStyle="1" w:styleId="Style3Char">
    <w:name w:val="Style3 Char"/>
    <w:link w:val="Style3"/>
    <w:uiPriority w:val="99"/>
    <w:rsid w:val="00820802"/>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820802"/>
    <w:rPr>
      <w:rFonts w:ascii="Arial Narrow" w:hAnsi="Arial Narrow"/>
      <w:b/>
      <w:noProof w:val="0"/>
      <w:sz w:val="22"/>
      <w:szCs w:val="60"/>
      <w:lang w:val="en-US" w:eastAsia="en-US" w:bidi="ar-SA"/>
    </w:rPr>
  </w:style>
  <w:style w:type="character" w:customStyle="1" w:styleId="aunderline">
    <w:name w:val="aunderline"/>
    <w:qFormat/>
    <w:rsid w:val="00820802"/>
    <w:rPr>
      <w:rFonts w:ascii="Times New Roman" w:hAnsi="Times New Roman"/>
      <w:sz w:val="20"/>
      <w:szCs w:val="24"/>
      <w:u w:val="thick"/>
    </w:rPr>
  </w:style>
  <w:style w:type="character" w:customStyle="1" w:styleId="tagChar2">
    <w:name w:val="tag Char2"/>
    <w:uiPriority w:val="9"/>
    <w:qFormat/>
    <w:rsid w:val="00820802"/>
    <w:rPr>
      <w:b/>
      <w:noProof w:val="0"/>
      <w:sz w:val="24"/>
      <w:lang w:val="en-US" w:eastAsia="en-US" w:bidi="ar-SA"/>
    </w:rPr>
  </w:style>
  <w:style w:type="character" w:customStyle="1" w:styleId="Taggin-New">
    <w:name w:val="Taggin - New"/>
    <w:rsid w:val="00820802"/>
    <w:rPr>
      <w:rFonts w:ascii="Arial Narrow" w:hAnsi="Arial Narrow"/>
      <w:b/>
      <w:sz w:val="22"/>
    </w:rPr>
  </w:style>
  <w:style w:type="character" w:customStyle="1" w:styleId="27">
    <w:name w:val="27"/>
    <w:rsid w:val="00820802"/>
    <w:rPr>
      <w:rFonts w:cs="Arial"/>
      <w:bCs/>
      <w:sz w:val="20"/>
      <w:u w:val="single"/>
      <w:lang w:val="en-US" w:eastAsia="en-US" w:bidi="ar-SA"/>
    </w:rPr>
  </w:style>
  <w:style w:type="character" w:customStyle="1" w:styleId="ilad">
    <w:name w:val="il_ad"/>
    <w:rsid w:val="00820802"/>
  </w:style>
  <w:style w:type="paragraph" w:customStyle="1" w:styleId="CardsHighlighted">
    <w:name w:val="Cards Highlighted"/>
    <w:next w:val="Normal"/>
    <w:link w:val="CardsHighlightedChar"/>
    <w:qFormat/>
    <w:rsid w:val="00820802"/>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20802"/>
    <w:rPr>
      <w:rFonts w:ascii="Times New Roman" w:eastAsia="Calibri" w:hAnsi="Times New Roman" w:cs="Times New Roman"/>
      <w:szCs w:val="20"/>
      <w:u w:val="single"/>
      <w:shd w:val="clear" w:color="auto" w:fill="00FFFF"/>
    </w:rPr>
  </w:style>
  <w:style w:type="character" w:customStyle="1" w:styleId="CardUnderlined">
    <w:name w:val="Card Underlined"/>
    <w:rsid w:val="00820802"/>
    <w:rPr>
      <w:rFonts w:ascii="Garamond" w:hAnsi="Garamond"/>
      <w:sz w:val="22"/>
      <w:szCs w:val="24"/>
      <w:u w:val="single"/>
      <w:lang w:val="en-US" w:eastAsia="en-US" w:bidi="ar-SA"/>
    </w:rPr>
  </w:style>
  <w:style w:type="paragraph" w:customStyle="1" w:styleId="Style2">
    <w:name w:val="Style2"/>
    <w:basedOn w:val="Heading4"/>
    <w:uiPriority w:val="99"/>
    <w:qFormat/>
    <w:rsid w:val="00820802"/>
    <w:pPr>
      <w:spacing w:before="0"/>
    </w:pPr>
    <w:rPr>
      <w:rFonts w:eastAsia="Times New Roman" w:cs="Times New Roman"/>
      <w:caps/>
      <w:szCs w:val="20"/>
    </w:rPr>
  </w:style>
  <w:style w:type="character" w:customStyle="1" w:styleId="StyleStyle4CharTimesNewRoman11pt">
    <w:name w:val="Style Style4 Char + Times New Roman 11 pt"/>
    <w:rsid w:val="0082080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20802"/>
    <w:rPr>
      <w:rFonts w:ascii="Times New Roman" w:hAnsi="Times New Roman"/>
      <w:b/>
      <w:bCs/>
      <w:sz w:val="20"/>
      <w:szCs w:val="24"/>
      <w:u w:val="single"/>
      <w:lang w:val="en-US" w:eastAsia="en-US" w:bidi="ar-SA"/>
    </w:rPr>
  </w:style>
  <w:style w:type="character" w:customStyle="1" w:styleId="SmallFontChar">
    <w:name w:val="Small Font Char"/>
    <w:link w:val="SmallFont"/>
    <w:rsid w:val="00820802"/>
    <w:rPr>
      <w:sz w:val="14"/>
      <w:szCs w:val="18"/>
    </w:rPr>
  </w:style>
  <w:style w:type="paragraph" w:customStyle="1" w:styleId="SmallFont">
    <w:name w:val="Small Font"/>
    <w:basedOn w:val="Normal"/>
    <w:link w:val="SmallFontChar"/>
    <w:qFormat/>
    <w:rsid w:val="0082080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20802"/>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820802"/>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20802"/>
    <w:rPr>
      <w:b/>
      <w:sz w:val="22"/>
    </w:rPr>
  </w:style>
  <w:style w:type="character" w:customStyle="1" w:styleId="wikiexternallink">
    <w:name w:val="wikiexternallink"/>
    <w:rsid w:val="00820802"/>
  </w:style>
  <w:style w:type="character" w:customStyle="1" w:styleId="senselabelstart">
    <w:name w:val="sense_label start"/>
    <w:rsid w:val="00820802"/>
  </w:style>
  <w:style w:type="character" w:customStyle="1" w:styleId="sensecontent">
    <w:name w:val="sense_content"/>
    <w:rsid w:val="00820802"/>
  </w:style>
  <w:style w:type="character" w:customStyle="1" w:styleId="vi">
    <w:name w:val="vi"/>
    <w:rsid w:val="00820802"/>
  </w:style>
  <w:style w:type="character" w:customStyle="1" w:styleId="pagetitle">
    <w:name w:val="pagetitle"/>
    <w:rsid w:val="00820802"/>
  </w:style>
  <w:style w:type="paragraph" w:customStyle="1" w:styleId="text">
    <w:name w:val="text"/>
    <w:basedOn w:val="Normal"/>
    <w:uiPriority w:val="99"/>
    <w:qFormat/>
    <w:rsid w:val="00820802"/>
    <w:pPr>
      <w:spacing w:before="100" w:beforeAutospacing="1" w:after="100" w:afterAutospacing="1"/>
    </w:pPr>
    <w:rPr>
      <w:rFonts w:eastAsia="Times New Roman"/>
      <w:sz w:val="24"/>
    </w:rPr>
  </w:style>
  <w:style w:type="character" w:customStyle="1" w:styleId="wikigeneratedlinkcontent">
    <w:name w:val="wikigeneratedlinkcontent"/>
    <w:rsid w:val="00820802"/>
  </w:style>
  <w:style w:type="character" w:customStyle="1" w:styleId="StyleUnderlineCharChar9ptBold1">
    <w:name w:val="Style Underline Char Char + 9 pt Bold1"/>
    <w:rsid w:val="0082080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20802"/>
    <w:rPr>
      <w:rFonts w:ascii="Times New Roman" w:hAnsi="Times New Roman"/>
      <w:sz w:val="20"/>
      <w:szCs w:val="24"/>
      <w:u w:val="single"/>
      <w:lang w:val="en-US" w:eastAsia="en-US" w:bidi="ar-SA"/>
    </w:rPr>
  </w:style>
  <w:style w:type="character" w:customStyle="1" w:styleId="StyleUnderlineChar9pt">
    <w:name w:val="Style Underline Char + 9 pt"/>
    <w:rsid w:val="00820802"/>
    <w:rPr>
      <w:rFonts w:ascii="Times New Roman" w:hAnsi="Times New Roman"/>
      <w:sz w:val="20"/>
      <w:u w:val="single"/>
      <w:lang w:val="en-US" w:eastAsia="en-US" w:bidi="ar-SA"/>
    </w:rPr>
  </w:style>
  <w:style w:type="character" w:customStyle="1" w:styleId="Style9ptUnderline">
    <w:name w:val="Style 9 pt Underline"/>
    <w:rsid w:val="00820802"/>
    <w:rPr>
      <w:sz w:val="20"/>
      <w:u w:val="single"/>
    </w:rPr>
  </w:style>
  <w:style w:type="character" w:customStyle="1" w:styleId="Style9ptBoldUnderline">
    <w:name w:val="Style 9 pt Bold Underline"/>
    <w:rsid w:val="00820802"/>
    <w:rPr>
      <w:b/>
      <w:bCs/>
      <w:sz w:val="20"/>
      <w:u w:val="single"/>
    </w:rPr>
  </w:style>
  <w:style w:type="paragraph" w:customStyle="1" w:styleId="StyleUnderline9pt">
    <w:name w:val="Style Underline + 9 pt"/>
    <w:link w:val="StyleUnderline9ptChar"/>
    <w:qFormat/>
    <w:rsid w:val="00820802"/>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20802"/>
    <w:rPr>
      <w:rFonts w:ascii="Calibri" w:eastAsia="Times New Roman" w:hAnsi="Calibri" w:cs="Times New Roman"/>
      <w:sz w:val="22"/>
      <w:szCs w:val="20"/>
      <w:u w:val="single"/>
    </w:rPr>
  </w:style>
  <w:style w:type="character" w:customStyle="1" w:styleId="StyleUnderlineChar9ptBold">
    <w:name w:val="Style Underline Char + 9 pt Bold"/>
    <w:rsid w:val="00820802"/>
    <w:rPr>
      <w:rFonts w:ascii="Times New Roman" w:hAnsi="Times New Roman"/>
      <w:b/>
      <w:bCs/>
      <w:sz w:val="20"/>
      <w:u w:val="single"/>
      <w:lang w:val="en-US" w:eastAsia="en-US" w:bidi="ar-SA"/>
    </w:rPr>
  </w:style>
  <w:style w:type="character" w:customStyle="1" w:styleId="UnderlineChar1">
    <w:name w:val="Underline Char1"/>
    <w:rsid w:val="00820802"/>
    <w:rPr>
      <w:rFonts w:ascii="Times New Roman" w:hAnsi="Times New Roman"/>
      <w:sz w:val="20"/>
      <w:szCs w:val="24"/>
      <w:u w:val="single"/>
      <w:lang w:val="en-US" w:eastAsia="en-US" w:bidi="ar-SA"/>
    </w:rPr>
  </w:style>
  <w:style w:type="character" w:customStyle="1" w:styleId="StyleUnderlineChar1Bold">
    <w:name w:val="Style Underline Char1 + Bold"/>
    <w:rsid w:val="0082080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2080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20802"/>
    <w:rPr>
      <w:rFonts w:ascii="Arial Narrow" w:eastAsia="Times New Roman" w:hAnsi="Arial Narrow" w:cs="Calibri"/>
      <w:kern w:val="32"/>
      <w:sz w:val="22"/>
      <w:szCs w:val="20"/>
    </w:rPr>
  </w:style>
  <w:style w:type="paragraph" w:customStyle="1" w:styleId="TagsCharChar">
    <w:name w:val="Tags Char Char"/>
    <w:basedOn w:val="Normal"/>
    <w:uiPriority w:val="99"/>
    <w:qFormat/>
    <w:rsid w:val="00820802"/>
    <w:rPr>
      <w:rFonts w:ascii="Times" w:eastAsia="Times" w:hAnsi="Times"/>
      <w:b/>
      <w:sz w:val="24"/>
    </w:rPr>
  </w:style>
  <w:style w:type="character" w:customStyle="1" w:styleId="TagsCharCharChar">
    <w:name w:val="Tags Char Char Char"/>
    <w:rsid w:val="0082080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20802"/>
    <w:pPr>
      <w:spacing w:before="100" w:beforeAutospacing="1" w:after="100" w:afterAutospacing="1"/>
    </w:pPr>
    <w:rPr>
      <w:rFonts w:eastAsia="Times New Roman"/>
      <w:sz w:val="18"/>
      <w:szCs w:val="18"/>
    </w:rPr>
  </w:style>
  <w:style w:type="character" w:customStyle="1" w:styleId="Style11ptBlackUnderline">
    <w:name w:val="Style 11 pt Black Underline"/>
    <w:rsid w:val="00820802"/>
    <w:rPr>
      <w:color w:val="000000"/>
      <w:sz w:val="20"/>
      <w:u w:val="single"/>
    </w:rPr>
  </w:style>
  <w:style w:type="character" w:customStyle="1" w:styleId="Style11ptBlack">
    <w:name w:val="Style 11 pt Black"/>
    <w:rsid w:val="00820802"/>
    <w:rPr>
      <w:color w:val="000000"/>
      <w:sz w:val="20"/>
    </w:rPr>
  </w:style>
  <w:style w:type="character" w:customStyle="1" w:styleId="Heading2Char1CharCharCharCharCharC">
    <w:name w:val="Heading 2 Char1 Char Char Char Char Char C"/>
    <w:rsid w:val="00820802"/>
    <w:rPr>
      <w:rFonts w:cs="Arial"/>
      <w:b/>
      <w:bCs/>
      <w:iCs/>
      <w:sz w:val="24"/>
      <w:szCs w:val="28"/>
      <w:lang w:val="en-US" w:eastAsia="en-US" w:bidi="ar-SA"/>
    </w:rPr>
  </w:style>
  <w:style w:type="character" w:customStyle="1" w:styleId="StyleUnderlineCharTimesBold">
    <w:name w:val="Style Underline Char + Times Bold"/>
    <w:rsid w:val="00820802"/>
    <w:rPr>
      <w:rFonts w:ascii="Times" w:hAnsi="Times"/>
      <w:b w:val="0"/>
      <w:bCs/>
      <w:sz w:val="20"/>
      <w:u w:val="single"/>
    </w:rPr>
  </w:style>
  <w:style w:type="character" w:customStyle="1" w:styleId="blubigktbiz">
    <w:name w:val="blubigktbiz"/>
    <w:rsid w:val="00820802"/>
  </w:style>
  <w:style w:type="character" w:customStyle="1" w:styleId="evidencetextChar">
    <w:name w:val="evidence text Char"/>
    <w:rsid w:val="0082080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2080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20802"/>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820802"/>
    <w:rPr>
      <w:rFonts w:eastAsia="Times New Roman"/>
      <w:b/>
      <w:bCs/>
      <w:sz w:val="18"/>
      <w:szCs w:val="18"/>
      <w:lang w:bidi="en-US"/>
    </w:rPr>
  </w:style>
  <w:style w:type="character" w:customStyle="1" w:styleId="Style4CharChar">
    <w:name w:val="Style4 Char Char"/>
    <w:rsid w:val="00820802"/>
    <w:rPr>
      <w:rFonts w:ascii="Arial Narrow" w:hAnsi="Arial Narrow"/>
      <w:noProof w:val="0"/>
      <w:szCs w:val="24"/>
      <w:u w:val="single"/>
      <w:lang w:val="en-US" w:eastAsia="en-US" w:bidi="ar-SA"/>
    </w:rPr>
  </w:style>
  <w:style w:type="character" w:customStyle="1" w:styleId="StyleUnderline4">
    <w:name w:val="Style Underline4"/>
    <w:rsid w:val="00820802"/>
    <w:rPr>
      <w:u w:val="single"/>
    </w:rPr>
  </w:style>
  <w:style w:type="character" w:customStyle="1" w:styleId="BodyText3Char">
    <w:name w:val="Body Text 3 Char"/>
    <w:link w:val="BodyText3"/>
    <w:rsid w:val="00820802"/>
    <w:rPr>
      <w:rFonts w:ascii="Arial Narrow" w:eastAsia="Times New Roman" w:hAnsi="Arial Narrow"/>
      <w:sz w:val="16"/>
      <w:szCs w:val="16"/>
    </w:rPr>
  </w:style>
  <w:style w:type="paragraph" w:styleId="BodyText3">
    <w:name w:val="Body Text 3"/>
    <w:basedOn w:val="Normal"/>
    <w:link w:val="BodyText3Char"/>
    <w:rsid w:val="0082080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20802"/>
    <w:rPr>
      <w:rFonts w:ascii="Calibri" w:hAnsi="Calibri" w:cs="Calibri"/>
      <w:sz w:val="16"/>
      <w:szCs w:val="16"/>
    </w:rPr>
  </w:style>
  <w:style w:type="character" w:customStyle="1" w:styleId="StyleEmphasisArial12ptBold">
    <w:name w:val="Style Emphasis + Arial 12 pt Bold"/>
    <w:rsid w:val="00820802"/>
    <w:rPr>
      <w:rFonts w:ascii="Arial" w:hAnsi="Arial"/>
      <w:b/>
      <w:bCs/>
      <w:i/>
      <w:iCs/>
      <w:sz w:val="24"/>
    </w:rPr>
  </w:style>
  <w:style w:type="character" w:customStyle="1" w:styleId="super">
    <w:name w:val="super"/>
    <w:rsid w:val="00820802"/>
  </w:style>
  <w:style w:type="character" w:customStyle="1" w:styleId="text30">
    <w:name w:val="text30"/>
    <w:rsid w:val="00820802"/>
  </w:style>
  <w:style w:type="character" w:customStyle="1" w:styleId="uppercase">
    <w:name w:val="uppercase"/>
    <w:rsid w:val="00820802"/>
  </w:style>
  <w:style w:type="character" w:customStyle="1" w:styleId="bodytext0">
    <w:name w:val="bodytext"/>
    <w:rsid w:val="00820802"/>
  </w:style>
  <w:style w:type="character" w:customStyle="1" w:styleId="entry-title">
    <w:name w:val="entry-title"/>
    <w:rsid w:val="00820802"/>
  </w:style>
  <w:style w:type="character" w:customStyle="1" w:styleId="BodyTextIndentChar1">
    <w:name w:val="Body Text Indent Char1"/>
    <w:uiPriority w:val="99"/>
    <w:rsid w:val="00820802"/>
    <w:rPr>
      <w:rFonts w:ascii="Times New Roman" w:hAnsi="Times New Roman" w:cs="Times New Roman"/>
      <w:sz w:val="20"/>
    </w:rPr>
  </w:style>
  <w:style w:type="character" w:customStyle="1" w:styleId="HTMLPreformattedChar1">
    <w:name w:val="HTML Preformatted Char1"/>
    <w:uiPriority w:val="99"/>
    <w:rsid w:val="00820802"/>
    <w:rPr>
      <w:rFonts w:ascii="Consolas" w:hAnsi="Consolas" w:cs="Consolas"/>
      <w:sz w:val="20"/>
      <w:szCs w:val="20"/>
    </w:rPr>
  </w:style>
  <w:style w:type="character" w:customStyle="1" w:styleId="DebateHighlighted">
    <w:name w:val="Debate Highlighted"/>
    <w:qFormat/>
    <w:rsid w:val="00820802"/>
    <w:rPr>
      <w:rFonts w:ascii="Times New Roman" w:hAnsi="Times New Roman"/>
      <w:sz w:val="20"/>
      <w:u w:val="thick"/>
      <w:bdr w:val="none" w:sz="0" w:space="0" w:color="auto"/>
      <w:shd w:val="clear" w:color="auto" w:fill="00FFFF"/>
    </w:rPr>
  </w:style>
  <w:style w:type="character" w:customStyle="1" w:styleId="Style6pt">
    <w:name w:val="Style 6 pt"/>
    <w:qFormat/>
    <w:rsid w:val="00820802"/>
    <w:rPr>
      <w:sz w:val="12"/>
    </w:rPr>
  </w:style>
  <w:style w:type="character" w:customStyle="1" w:styleId="UnderlineCharCharChar">
    <w:name w:val="Underline Char Char Char"/>
    <w:rsid w:val="00820802"/>
    <w:rPr>
      <w:noProof w:val="0"/>
      <w:sz w:val="22"/>
      <w:szCs w:val="24"/>
      <w:u w:val="single"/>
      <w:lang w:val="en-US" w:eastAsia="en-US" w:bidi="ar-SA"/>
    </w:rPr>
  </w:style>
  <w:style w:type="character" w:customStyle="1" w:styleId="CiteCharCharCharCharCharChar">
    <w:name w:val="Cite Char Char Char Char Char Char"/>
    <w:rsid w:val="00820802"/>
    <w:rPr>
      <w:b/>
      <w:noProof w:val="0"/>
      <w:sz w:val="22"/>
      <w:szCs w:val="24"/>
      <w:u w:val="single"/>
      <w:lang w:val="en-US" w:eastAsia="en-US" w:bidi="ar-SA"/>
    </w:rPr>
  </w:style>
  <w:style w:type="character" w:customStyle="1" w:styleId="mainbody1">
    <w:name w:val="mainbody1"/>
    <w:rsid w:val="00820802"/>
    <w:rPr>
      <w:rFonts w:ascii="Verdana" w:hAnsi="Verdana" w:hint="default"/>
      <w:color w:val="000000"/>
      <w:sz w:val="22"/>
      <w:szCs w:val="22"/>
    </w:rPr>
  </w:style>
  <w:style w:type="paragraph" w:customStyle="1" w:styleId="author-name">
    <w:name w:val="author-name"/>
    <w:basedOn w:val="Normal"/>
    <w:uiPriority w:val="99"/>
    <w:qFormat/>
    <w:rsid w:val="0082080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20802"/>
    <w:pPr>
      <w:spacing w:before="100" w:beforeAutospacing="1" w:after="100" w:afterAutospacing="1"/>
    </w:pPr>
    <w:rPr>
      <w:rFonts w:eastAsia="Times New Roman"/>
      <w:sz w:val="24"/>
    </w:rPr>
  </w:style>
  <w:style w:type="paragraph" w:customStyle="1" w:styleId="Style23">
    <w:name w:val="Style23"/>
    <w:basedOn w:val="Normal"/>
    <w:uiPriority w:val="99"/>
    <w:qFormat/>
    <w:rsid w:val="0082080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20802"/>
    <w:rPr>
      <w:u w:val="single"/>
    </w:rPr>
  </w:style>
  <w:style w:type="character" w:customStyle="1" w:styleId="StyleUnderlined11ptBoldChar">
    <w:name w:val="Style Underlined + 11 pt Bold Char"/>
    <w:link w:val="StyleUnderlined11ptBold"/>
    <w:locked/>
    <w:rsid w:val="00820802"/>
    <w:rPr>
      <w:b/>
      <w:bCs/>
      <w:u w:val="single"/>
    </w:rPr>
  </w:style>
  <w:style w:type="paragraph" w:customStyle="1" w:styleId="StyleUnderlined11ptBold">
    <w:name w:val="Style Underlined + 11 pt Bold"/>
    <w:basedOn w:val="underlined"/>
    <w:link w:val="StyleUnderlined11ptBoldChar"/>
    <w:qFormat/>
    <w:rsid w:val="00820802"/>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820802"/>
    <w:rPr>
      <w:u w:val="single"/>
    </w:rPr>
  </w:style>
  <w:style w:type="paragraph" w:customStyle="1" w:styleId="StyleUnderlined11pt">
    <w:name w:val="Style Underlined + 11 pt"/>
    <w:basedOn w:val="underlined"/>
    <w:link w:val="StyleUnderlined11ptChar"/>
    <w:qFormat/>
    <w:rsid w:val="00820802"/>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820802"/>
    <w:rPr>
      <w:u w:val="single"/>
    </w:rPr>
  </w:style>
  <w:style w:type="paragraph" w:customStyle="1" w:styleId="StyleUnderlineChar11pt">
    <w:name w:val="Style Underline Char + 11 pt"/>
    <w:basedOn w:val="Normal"/>
    <w:link w:val="StyleUnderlineChar11ptChar"/>
    <w:qFormat/>
    <w:rsid w:val="00820802"/>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820802"/>
    <w:rPr>
      <w:b/>
      <w:bCs/>
      <w:u w:val="single"/>
    </w:rPr>
  </w:style>
  <w:style w:type="paragraph" w:customStyle="1" w:styleId="StyleUnderlineChar11ptBold">
    <w:name w:val="Style Underline Char + 11 pt Bold"/>
    <w:basedOn w:val="Normal"/>
    <w:link w:val="StyleUnderlineChar11ptBoldChar"/>
    <w:qFormat/>
    <w:rsid w:val="00820802"/>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820802"/>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20802"/>
    <w:rPr>
      <w:u w:val="single"/>
      <w:shd w:val="clear" w:color="auto" w:fill="00FF00"/>
    </w:rPr>
  </w:style>
  <w:style w:type="character" w:customStyle="1" w:styleId="Heading3CharCharCharChar">
    <w:name w:val="Heading 3 Char Char Char Char"/>
    <w:rsid w:val="00820802"/>
    <w:rPr>
      <w:rFonts w:ascii="Arial" w:hAnsi="Arial" w:cs="Arial" w:hint="default"/>
      <w:bCs/>
      <w:szCs w:val="26"/>
      <w:u w:val="single"/>
      <w:lang w:val="en-US" w:eastAsia="en-US" w:bidi="ar-SA"/>
    </w:rPr>
  </w:style>
  <w:style w:type="character" w:styleId="HTMLCite">
    <w:name w:val="HTML Cite"/>
    <w:unhideWhenUsed/>
    <w:rsid w:val="00820802"/>
    <w:rPr>
      <w:i/>
      <w:iCs/>
    </w:rPr>
  </w:style>
  <w:style w:type="paragraph" w:customStyle="1" w:styleId="CardText0">
    <w:name w:val="CardText"/>
    <w:basedOn w:val="Normal"/>
    <w:link w:val="CardTextChar1"/>
    <w:qFormat/>
    <w:rsid w:val="00820802"/>
    <w:pPr>
      <w:ind w:left="288"/>
    </w:pPr>
    <w:rPr>
      <w:rFonts w:eastAsia="Calibri"/>
    </w:rPr>
  </w:style>
  <w:style w:type="character" w:customStyle="1" w:styleId="CardTextChar1">
    <w:name w:val="CardText Char"/>
    <w:link w:val="CardText0"/>
    <w:rsid w:val="00820802"/>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820802"/>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20802"/>
    <w:rPr>
      <w:rFonts w:ascii="Calibri" w:eastAsia="Calibri" w:hAnsi="Calibri" w:cs="Times New Roman"/>
      <w:sz w:val="22"/>
      <w:szCs w:val="22"/>
      <w:u w:val="single"/>
    </w:rPr>
  </w:style>
  <w:style w:type="paragraph" w:customStyle="1" w:styleId="Cards1">
    <w:name w:val="Cards1"/>
    <w:basedOn w:val="Normal"/>
    <w:link w:val="Cards1Char"/>
    <w:qFormat/>
    <w:rsid w:val="00820802"/>
    <w:pPr>
      <w:ind w:left="288"/>
    </w:pPr>
    <w:rPr>
      <w:rFonts w:eastAsia="Times New Roman"/>
      <w:u w:val="single"/>
    </w:rPr>
  </w:style>
  <w:style w:type="character" w:customStyle="1" w:styleId="Cards1Char">
    <w:name w:val="Cards1 Char"/>
    <w:link w:val="Cards1"/>
    <w:rsid w:val="00820802"/>
    <w:rPr>
      <w:rFonts w:ascii="Calibri" w:eastAsia="Times New Roman" w:hAnsi="Calibri" w:cs="Calibri"/>
      <w:sz w:val="22"/>
      <w:u w:val="single"/>
    </w:rPr>
  </w:style>
  <w:style w:type="paragraph" w:customStyle="1" w:styleId="StyleLeft02">
    <w:name w:val="Style Left:  0.2&quot;"/>
    <w:basedOn w:val="Normal"/>
    <w:uiPriority w:val="99"/>
    <w:qFormat/>
    <w:rsid w:val="00820802"/>
    <w:rPr>
      <w:rFonts w:eastAsia="Calibri"/>
      <w:szCs w:val="20"/>
    </w:rPr>
  </w:style>
  <w:style w:type="paragraph" w:customStyle="1" w:styleId="Tag2">
    <w:name w:val="Tag2"/>
    <w:basedOn w:val="Normal"/>
    <w:uiPriority w:val="99"/>
    <w:qFormat/>
    <w:rsid w:val="00820802"/>
    <w:rPr>
      <w:rFonts w:eastAsia="Calibri"/>
      <w:b/>
    </w:rPr>
  </w:style>
  <w:style w:type="paragraph" w:styleId="List">
    <w:name w:val="List"/>
    <w:basedOn w:val="Normal"/>
    <w:uiPriority w:val="99"/>
    <w:unhideWhenUsed/>
    <w:rsid w:val="00820802"/>
    <w:pPr>
      <w:contextualSpacing/>
    </w:pPr>
    <w:rPr>
      <w:rFonts w:eastAsia="Calibri"/>
    </w:rPr>
  </w:style>
  <w:style w:type="paragraph" w:customStyle="1" w:styleId="PageHeaderLine1">
    <w:name w:val="PageHeaderLine1"/>
    <w:basedOn w:val="Normal"/>
    <w:uiPriority w:val="99"/>
    <w:qFormat/>
    <w:rsid w:val="00820802"/>
    <w:pPr>
      <w:tabs>
        <w:tab w:val="right" w:pos="10800"/>
      </w:tabs>
    </w:pPr>
    <w:rPr>
      <w:rFonts w:eastAsia="Calibri"/>
      <w:b/>
      <w:sz w:val="28"/>
    </w:rPr>
  </w:style>
  <w:style w:type="paragraph" w:customStyle="1" w:styleId="PageHeaderLine2">
    <w:name w:val="PageHeaderLine2"/>
    <w:basedOn w:val="Normal"/>
    <w:next w:val="Normal"/>
    <w:link w:val="PageHeaderLine2Char"/>
    <w:qFormat/>
    <w:rsid w:val="00820802"/>
    <w:pPr>
      <w:tabs>
        <w:tab w:val="right" w:pos="10800"/>
      </w:tabs>
      <w:spacing w:line="480" w:lineRule="auto"/>
    </w:pPr>
    <w:rPr>
      <w:rFonts w:eastAsia="Calibri"/>
      <w:b/>
    </w:rPr>
  </w:style>
  <w:style w:type="character" w:customStyle="1" w:styleId="EndnoteTextChar">
    <w:name w:val="Endnote Text Char"/>
    <w:link w:val="EndnoteText"/>
    <w:rsid w:val="00820802"/>
    <w:rPr>
      <w:rFonts w:ascii="Arial" w:hAnsi="Arial" w:cs="Arial"/>
      <w:lang w:val="x-none" w:eastAsia="x-none"/>
    </w:rPr>
  </w:style>
  <w:style w:type="paragraph" w:styleId="EndnoteText">
    <w:name w:val="endnote text"/>
    <w:basedOn w:val="Normal"/>
    <w:link w:val="EndnoteTextChar"/>
    <w:unhideWhenUsed/>
    <w:rsid w:val="00820802"/>
    <w:rPr>
      <w:rFonts w:ascii="Arial" w:hAnsi="Arial" w:cs="Arial"/>
      <w:sz w:val="24"/>
      <w:lang w:val="x-none" w:eastAsia="x-none"/>
    </w:rPr>
  </w:style>
  <w:style w:type="character" w:customStyle="1" w:styleId="EndnoteTextChar1">
    <w:name w:val="Endnote Text Char1"/>
    <w:basedOn w:val="DefaultParagraphFont"/>
    <w:rsid w:val="00820802"/>
    <w:rPr>
      <w:rFonts w:ascii="Calibri" w:hAnsi="Calibri" w:cs="Calibri"/>
      <w:sz w:val="20"/>
      <w:szCs w:val="20"/>
    </w:rPr>
  </w:style>
  <w:style w:type="paragraph" w:customStyle="1" w:styleId="D345FF3D873148C5AE3FBF3267827368">
    <w:name w:val="D345FF3D873148C5AE3FBF3267827368"/>
    <w:uiPriority w:val="99"/>
    <w:qFormat/>
    <w:rsid w:val="00820802"/>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820802"/>
    <w:pPr>
      <w:ind w:left="432"/>
    </w:pPr>
    <w:rPr>
      <w:rFonts w:eastAsia="SimSun"/>
      <w:color w:val="000000"/>
      <w:sz w:val="16"/>
      <w:szCs w:val="20"/>
      <w:lang w:val="x-none" w:eastAsia="x-none"/>
    </w:rPr>
  </w:style>
  <w:style w:type="character" w:customStyle="1" w:styleId="NormaltextCharChar">
    <w:name w:val="Normal text Char Char"/>
    <w:link w:val="Normaltext0"/>
    <w:rsid w:val="00820802"/>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20802"/>
    <w:rPr>
      <w:b/>
      <w:sz w:val="28"/>
    </w:rPr>
  </w:style>
  <w:style w:type="character" w:customStyle="1" w:styleId="TagofCardChar">
    <w:name w:val="Tag of Card Char"/>
    <w:link w:val="TagofCard"/>
    <w:rsid w:val="0082080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20802"/>
    <w:rPr>
      <w:b/>
      <w:bCs/>
      <w:sz w:val="20"/>
    </w:rPr>
  </w:style>
  <w:style w:type="character" w:customStyle="1" w:styleId="SourcenameChar">
    <w:name w:val="Source name Char"/>
    <w:link w:val="Sourcename"/>
    <w:rsid w:val="0082080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20802"/>
    <w:rPr>
      <w:sz w:val="22"/>
      <w:u w:val="single"/>
    </w:rPr>
  </w:style>
  <w:style w:type="character" w:customStyle="1" w:styleId="underlinedcardChar">
    <w:name w:val="underlined card Char"/>
    <w:link w:val="underlinedcard"/>
    <w:rsid w:val="00820802"/>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820802"/>
    <w:rPr>
      <w:rFonts w:eastAsia="Times New Roman"/>
      <w:sz w:val="16"/>
    </w:rPr>
  </w:style>
  <w:style w:type="character" w:customStyle="1" w:styleId="SourceBold">
    <w:name w:val="Source Bold"/>
    <w:rsid w:val="00820802"/>
    <w:rPr>
      <w:rFonts w:ascii="Arial Narrow" w:hAnsi="Arial Narrow"/>
      <w:b/>
      <w:sz w:val="24"/>
      <w:u w:val="none"/>
    </w:rPr>
  </w:style>
  <w:style w:type="paragraph" w:customStyle="1" w:styleId="TextUnderline">
    <w:name w:val="Text Underline"/>
    <w:basedOn w:val="Normal"/>
    <w:link w:val="TextUnderlineChar"/>
    <w:qFormat/>
    <w:rsid w:val="0082080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20802"/>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820802"/>
    <w:rPr>
      <w:rFonts w:ascii="Arial Narrow" w:hAnsi="Arial Narrow" w:cstheme="minorBidi"/>
      <w:b/>
      <w:sz w:val="26"/>
    </w:rPr>
  </w:style>
  <w:style w:type="paragraph" w:customStyle="1" w:styleId="CardText1">
    <w:name w:val="Card Text 1"/>
    <w:basedOn w:val="Normal"/>
    <w:link w:val="CardText1Char"/>
    <w:autoRedefine/>
    <w:qFormat/>
    <w:rsid w:val="00820802"/>
    <w:rPr>
      <w:rFonts w:ascii="Arial Narrow" w:hAnsi="Arial Narrow" w:cstheme="minorBidi"/>
      <w:color w:val="000000"/>
      <w:sz w:val="24"/>
      <w:u w:val="single"/>
    </w:rPr>
  </w:style>
  <w:style w:type="paragraph" w:customStyle="1" w:styleId="CardText2">
    <w:name w:val="Card Text 2"/>
    <w:basedOn w:val="CardText1"/>
    <w:link w:val="CardText2Char"/>
    <w:qFormat/>
    <w:rsid w:val="00820802"/>
    <w:rPr>
      <w:b/>
    </w:rPr>
  </w:style>
  <w:style w:type="character" w:customStyle="1" w:styleId="2xBoldUnderline">
    <w:name w:val="2x_Bold_Underline"/>
    <w:rsid w:val="00820802"/>
    <w:rPr>
      <w:b/>
      <w:bCs/>
      <w:sz w:val="24"/>
      <w:u w:val="thick"/>
    </w:rPr>
  </w:style>
  <w:style w:type="character" w:customStyle="1" w:styleId="Dottedunderline">
    <w:name w:val="Dotted underline"/>
    <w:rsid w:val="00820802"/>
    <w:rPr>
      <w:u w:val="dotted"/>
    </w:rPr>
  </w:style>
  <w:style w:type="character" w:customStyle="1" w:styleId="loose">
    <w:name w:val="loose"/>
    <w:rsid w:val="00820802"/>
  </w:style>
  <w:style w:type="paragraph" w:customStyle="1" w:styleId="citeunread">
    <w:name w:val="cite unread"/>
    <w:basedOn w:val="Normal"/>
    <w:link w:val="citeunreadChar"/>
    <w:qFormat/>
    <w:rsid w:val="0082080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2080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20802"/>
    <w:rPr>
      <w:rFonts w:eastAsia="Times New Roman"/>
      <w:b/>
      <w:szCs w:val="20"/>
      <w:u w:val="single"/>
      <w:lang w:val="x-none" w:eastAsia="x-none"/>
    </w:rPr>
  </w:style>
  <w:style w:type="character" w:customStyle="1" w:styleId="readCharChar">
    <w:name w:val="read Char Char"/>
    <w:link w:val="read"/>
    <w:locked/>
    <w:rsid w:val="00820802"/>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820802"/>
    <w:pPr>
      <w:spacing w:before="240"/>
      <w:outlineLvl w:val="2"/>
    </w:pPr>
    <w:rPr>
      <w:rFonts w:eastAsia="Times New Roman"/>
      <w:b/>
    </w:rPr>
  </w:style>
  <w:style w:type="character" w:customStyle="1" w:styleId="readChar">
    <w:name w:val="read Char"/>
    <w:rsid w:val="00820802"/>
    <w:rPr>
      <w:szCs w:val="22"/>
      <w:u w:val="single"/>
      <w:lang w:val="en-US" w:eastAsia="en-US" w:bidi="ar-SA"/>
    </w:rPr>
  </w:style>
  <w:style w:type="character" w:customStyle="1" w:styleId="underlining0">
    <w:name w:val="underlining"/>
    <w:rsid w:val="00820802"/>
    <w:rPr>
      <w:u w:val="single"/>
    </w:rPr>
  </w:style>
  <w:style w:type="paragraph" w:styleId="BodyTextIndent2">
    <w:name w:val="Body Text Indent 2"/>
    <w:basedOn w:val="Normal"/>
    <w:link w:val="BodyTextIndent2Char"/>
    <w:rsid w:val="0082080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20802"/>
    <w:rPr>
      <w:rFonts w:ascii="HGSSoeiKakugothicUB" w:eastAsia="MS Mincho" w:hAnsi="Calibri" w:cs="Calibri"/>
      <w:sz w:val="22"/>
      <w:szCs w:val="20"/>
      <w:lang w:val="x-none" w:eastAsia="ja-JP"/>
    </w:rPr>
  </w:style>
  <w:style w:type="character" w:customStyle="1" w:styleId="A6">
    <w:name w:val="A6"/>
    <w:uiPriority w:val="99"/>
    <w:rsid w:val="00820802"/>
    <w:rPr>
      <w:rFonts w:ascii="Times New Roman" w:hAnsi="Times New Roman"/>
      <w:color w:val="000000"/>
      <w:sz w:val="14"/>
      <w:szCs w:val="14"/>
    </w:rPr>
  </w:style>
  <w:style w:type="paragraph" w:customStyle="1" w:styleId="CiteCard">
    <w:name w:val="Cite_Card"/>
    <w:link w:val="CiteCardChar"/>
    <w:qFormat/>
    <w:rsid w:val="00820802"/>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20802"/>
    <w:rPr>
      <w:rFonts w:ascii="Times New Roman" w:eastAsia="Times New Roman" w:hAnsi="Times New Roman" w:cs="Arial"/>
      <w:bCs/>
      <w:sz w:val="20"/>
      <w:szCs w:val="20"/>
    </w:rPr>
  </w:style>
  <w:style w:type="character" w:customStyle="1" w:styleId="btitle">
    <w:name w:val="btitle"/>
    <w:rsid w:val="00820802"/>
  </w:style>
  <w:style w:type="character" w:customStyle="1" w:styleId="green">
    <w:name w:val="green"/>
    <w:rsid w:val="00820802"/>
  </w:style>
  <w:style w:type="paragraph" w:customStyle="1" w:styleId="CM5">
    <w:name w:val="CM5"/>
    <w:basedOn w:val="Default"/>
    <w:next w:val="Default"/>
    <w:uiPriority w:val="99"/>
    <w:qFormat/>
    <w:rsid w:val="00820802"/>
    <w:pPr>
      <w:widowControl w:val="0"/>
    </w:pPr>
    <w:rPr>
      <w:rFonts w:eastAsia="MS Mincho"/>
      <w:color w:val="auto"/>
    </w:rPr>
  </w:style>
  <w:style w:type="paragraph" w:customStyle="1" w:styleId="CM14">
    <w:name w:val="CM14"/>
    <w:basedOn w:val="Default"/>
    <w:next w:val="Default"/>
    <w:uiPriority w:val="99"/>
    <w:qFormat/>
    <w:rsid w:val="00820802"/>
    <w:pPr>
      <w:widowControl w:val="0"/>
    </w:pPr>
    <w:rPr>
      <w:rFonts w:eastAsia="MS Mincho"/>
      <w:color w:val="auto"/>
    </w:rPr>
  </w:style>
  <w:style w:type="character" w:customStyle="1" w:styleId="BodyText1">
    <w:name w:val="Body Text1"/>
    <w:rsid w:val="008208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208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2080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208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2080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2080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2080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208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2080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20802"/>
    <w:rPr>
      <w:rFonts w:ascii="Sylfaen" w:hAnsi="Sylfaen" w:cs="Sylfaen"/>
      <w:i/>
      <w:iCs/>
      <w:sz w:val="19"/>
      <w:szCs w:val="19"/>
      <w:u w:val="none"/>
      <w:shd w:val="clear" w:color="auto" w:fill="FFFFFF"/>
    </w:rPr>
  </w:style>
  <w:style w:type="character" w:customStyle="1" w:styleId="AuthorYear">
    <w:name w:val="AuthorYear"/>
    <w:uiPriority w:val="1"/>
    <w:qFormat/>
    <w:rsid w:val="00820802"/>
    <w:rPr>
      <w:rFonts w:ascii="Georgia" w:hAnsi="Georgia"/>
      <w:b/>
      <w:sz w:val="24"/>
    </w:rPr>
  </w:style>
  <w:style w:type="character" w:customStyle="1" w:styleId="ssl4">
    <w:name w:val="ss_l4"/>
    <w:rsid w:val="00820802"/>
  </w:style>
  <w:style w:type="character" w:customStyle="1" w:styleId="italic">
    <w:name w:val="italic"/>
    <w:rsid w:val="00820802"/>
  </w:style>
  <w:style w:type="character" w:customStyle="1" w:styleId="tl8wme">
    <w:name w:val="tl8wme"/>
    <w:basedOn w:val="DefaultParagraphFont"/>
    <w:rsid w:val="00820802"/>
  </w:style>
  <w:style w:type="paragraph" w:customStyle="1" w:styleId="CardIndented">
    <w:name w:val="Card (Indented)"/>
    <w:basedOn w:val="Normal"/>
    <w:link w:val="CardIndentedChar"/>
    <w:qFormat/>
    <w:rsid w:val="00820802"/>
    <w:pPr>
      <w:ind w:left="288"/>
    </w:pPr>
    <w:rPr>
      <w:rFonts w:eastAsia="Calibri"/>
    </w:rPr>
  </w:style>
  <w:style w:type="character" w:customStyle="1" w:styleId="CardIndentedChar">
    <w:name w:val="Card (Indented) Char"/>
    <w:link w:val="CardIndented"/>
    <w:rsid w:val="00820802"/>
    <w:rPr>
      <w:rFonts w:ascii="Calibri" w:eastAsia="Calibri" w:hAnsi="Calibri" w:cs="Calibri"/>
      <w:sz w:val="22"/>
    </w:rPr>
  </w:style>
  <w:style w:type="character" w:customStyle="1" w:styleId="cardchar00">
    <w:name w:val="cardchar0"/>
    <w:basedOn w:val="DefaultParagraphFont"/>
    <w:rsid w:val="00820802"/>
  </w:style>
  <w:style w:type="character" w:customStyle="1" w:styleId="UnderlineNon-bold">
    <w:name w:val="Underline Non - bold"/>
    <w:rsid w:val="00820802"/>
    <w:rPr>
      <w:rFonts w:ascii="Times New Roman" w:hAnsi="Times New Roman"/>
      <w:iCs/>
      <w:sz w:val="22"/>
      <w:u w:val="single"/>
    </w:rPr>
  </w:style>
  <w:style w:type="character" w:customStyle="1" w:styleId="UnderlineBold0">
    <w:name w:val="Underline Bold"/>
    <w:qFormat/>
    <w:rsid w:val="0082080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20802"/>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820802"/>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20802"/>
    <w:rPr>
      <w:rFonts w:ascii="Bell MT" w:eastAsia="Times New Roman" w:hAnsi="Bell MT"/>
      <w:bCs/>
      <w:iCs/>
      <w:sz w:val="22"/>
      <w:u w:val="single"/>
    </w:rPr>
  </w:style>
  <w:style w:type="character" w:customStyle="1" w:styleId="Heading5Char2">
    <w:name w:val="Heading 5 Char2"/>
    <w:rsid w:val="00820802"/>
    <w:rPr>
      <w:rFonts w:ascii="Bell MT" w:eastAsia="Times New Roman" w:hAnsi="Bell MT"/>
      <w:bCs/>
      <w:iCs/>
      <w:sz w:val="10"/>
      <w:szCs w:val="26"/>
    </w:rPr>
  </w:style>
  <w:style w:type="character" w:customStyle="1" w:styleId="Boxed">
    <w:name w:val="Boxed"/>
    <w:qFormat/>
    <w:rsid w:val="00820802"/>
    <w:rPr>
      <w:rFonts w:ascii="Garamond" w:hAnsi="Garamond"/>
      <w:b/>
      <w:sz w:val="22"/>
      <w:bdr w:val="single" w:sz="6" w:space="0" w:color="auto"/>
    </w:rPr>
  </w:style>
  <w:style w:type="paragraph" w:customStyle="1" w:styleId="Heading2-NotBold">
    <w:name w:val="Heading 2 - Not Bold"/>
    <w:basedOn w:val="Heading2"/>
    <w:autoRedefine/>
    <w:uiPriority w:val="99"/>
    <w:qFormat/>
    <w:rsid w:val="00820802"/>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820802"/>
    <w:rPr>
      <w:rFonts w:ascii="Arial" w:hAnsi="Arial"/>
      <w:vanish/>
      <w:sz w:val="16"/>
      <w:szCs w:val="16"/>
    </w:rPr>
  </w:style>
  <w:style w:type="paragraph" w:styleId="z-TopofForm">
    <w:name w:val="HTML Top of Form"/>
    <w:basedOn w:val="Normal"/>
    <w:next w:val="Normal"/>
    <w:link w:val="z-TopofFormChar"/>
    <w:hidden/>
    <w:uiPriority w:val="99"/>
    <w:unhideWhenUsed/>
    <w:rsid w:val="00820802"/>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820802"/>
    <w:rPr>
      <w:rFonts w:ascii="Arial" w:hAnsi="Arial" w:cs="Arial"/>
      <w:vanish/>
      <w:sz w:val="16"/>
      <w:szCs w:val="16"/>
    </w:rPr>
  </w:style>
  <w:style w:type="character" w:customStyle="1" w:styleId="z-BottomofFormChar">
    <w:name w:val="z-Bottom of Form Char"/>
    <w:link w:val="z-BottomofForm"/>
    <w:uiPriority w:val="99"/>
    <w:rsid w:val="00820802"/>
    <w:rPr>
      <w:rFonts w:ascii="Arial" w:hAnsi="Arial"/>
      <w:vanish/>
      <w:sz w:val="16"/>
      <w:szCs w:val="16"/>
    </w:rPr>
  </w:style>
  <w:style w:type="paragraph" w:styleId="z-BottomofForm">
    <w:name w:val="HTML Bottom of Form"/>
    <w:basedOn w:val="Normal"/>
    <w:next w:val="Normal"/>
    <w:link w:val="z-BottomofFormChar"/>
    <w:hidden/>
    <w:uiPriority w:val="99"/>
    <w:unhideWhenUsed/>
    <w:rsid w:val="00820802"/>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820802"/>
    <w:rPr>
      <w:rFonts w:ascii="Arial" w:hAnsi="Arial" w:cs="Arial"/>
      <w:vanish/>
      <w:sz w:val="16"/>
      <w:szCs w:val="16"/>
    </w:rPr>
  </w:style>
  <w:style w:type="paragraph" w:customStyle="1" w:styleId="Heading2-Bold">
    <w:name w:val="Heading 2 - Bold"/>
    <w:basedOn w:val="Normal"/>
    <w:autoRedefine/>
    <w:uiPriority w:val="99"/>
    <w:qFormat/>
    <w:rsid w:val="00820802"/>
    <w:rPr>
      <w:rFonts w:ascii="Garamond" w:eastAsia="Calibri" w:hAnsi="Garamond"/>
      <w:b/>
    </w:rPr>
  </w:style>
  <w:style w:type="paragraph" w:customStyle="1" w:styleId="Microtext0">
    <w:name w:val="Microtext"/>
    <w:basedOn w:val="Normal"/>
    <w:next w:val="Normal"/>
    <w:link w:val="MicrotextChar0"/>
    <w:qFormat/>
    <w:rsid w:val="00820802"/>
    <w:rPr>
      <w:rFonts w:eastAsia="Calibri"/>
      <w:sz w:val="12"/>
      <w:lang w:val="x-none" w:eastAsia="x-none"/>
    </w:rPr>
  </w:style>
  <w:style w:type="character" w:customStyle="1" w:styleId="MicrotextChar0">
    <w:name w:val="Microtext Char"/>
    <w:link w:val="Microtext0"/>
    <w:rsid w:val="00820802"/>
    <w:rPr>
      <w:rFonts w:ascii="Calibri" w:eastAsia="Calibri" w:hAnsi="Calibri" w:cs="Calibri"/>
      <w:sz w:val="12"/>
      <w:lang w:val="x-none" w:eastAsia="x-none"/>
    </w:rPr>
  </w:style>
  <w:style w:type="character" w:customStyle="1" w:styleId="Style2CharChar">
    <w:name w:val="Style2 Char Char"/>
    <w:rsid w:val="00820802"/>
    <w:rPr>
      <w:u w:val="thick"/>
      <w:lang w:val="en-US" w:eastAsia="en-US" w:bidi="ar-SA"/>
    </w:rPr>
  </w:style>
  <w:style w:type="character" w:customStyle="1" w:styleId="authordate1">
    <w:name w:val="authordate"/>
    <w:rsid w:val="00820802"/>
  </w:style>
  <w:style w:type="paragraph" w:customStyle="1" w:styleId="tag">
    <w:name w:val="%tag"/>
    <w:basedOn w:val="Normal"/>
    <w:next w:val="Normal"/>
    <w:link w:val="tagChar"/>
    <w:uiPriority w:val="99"/>
    <w:qFormat/>
    <w:rsid w:val="00820802"/>
    <w:rPr>
      <w:rFonts w:ascii="Garamond" w:eastAsia="Calibri" w:hAnsi="Garamond"/>
      <w:bCs/>
      <w:sz w:val="18"/>
    </w:rPr>
  </w:style>
  <w:style w:type="character" w:customStyle="1" w:styleId="underline0">
    <w:name w:val="%underline"/>
    <w:qFormat/>
    <w:rsid w:val="00820802"/>
    <w:rPr>
      <w:rFonts w:ascii="Times New Roman" w:hAnsi="Times New Roman"/>
      <w:sz w:val="16"/>
      <w:u w:val="none"/>
    </w:rPr>
  </w:style>
  <w:style w:type="character" w:customStyle="1" w:styleId="AUNDERLINE0">
    <w:name w:val="AUNDERLINE"/>
    <w:qFormat/>
    <w:rsid w:val="00820802"/>
    <w:rPr>
      <w:rFonts w:ascii="Times New Roman" w:hAnsi="Times New Roman"/>
      <w:sz w:val="20"/>
      <w:u w:val="single"/>
    </w:rPr>
  </w:style>
  <w:style w:type="paragraph" w:customStyle="1" w:styleId="Style20">
    <w:name w:val="Style 2"/>
    <w:basedOn w:val="Normal"/>
    <w:link w:val="Style2Char"/>
    <w:uiPriority w:val="99"/>
    <w:qFormat/>
    <w:rsid w:val="00820802"/>
    <w:pPr>
      <w:ind w:left="432"/>
    </w:pPr>
    <w:rPr>
      <w:rFonts w:eastAsia="Times New Roman"/>
      <w:szCs w:val="20"/>
      <w:u w:val="single"/>
      <w:lang w:val="x-none" w:eastAsia="x-none"/>
    </w:rPr>
  </w:style>
  <w:style w:type="character" w:customStyle="1" w:styleId="Style2Char">
    <w:name w:val="Style 2 Char"/>
    <w:link w:val="Style20"/>
    <w:uiPriority w:val="99"/>
    <w:rsid w:val="00820802"/>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820802"/>
    <w:rPr>
      <w:rFonts w:ascii="Garamond" w:eastAsia="Times New Roman" w:hAnsi="Garamond"/>
      <w:szCs w:val="20"/>
      <w:u w:val="single"/>
      <w:lang w:val="x-none" w:eastAsia="x-none"/>
    </w:rPr>
  </w:style>
  <w:style w:type="character" w:customStyle="1" w:styleId="GAUnderlineChar">
    <w:name w:val="GA Underline Char"/>
    <w:link w:val="GAUnderline"/>
    <w:rsid w:val="00820802"/>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820802"/>
    <w:rPr>
      <w:rFonts w:eastAsia="Times New Roman"/>
      <w:sz w:val="18"/>
      <w:szCs w:val="20"/>
      <w:lang w:val="x-none" w:eastAsia="x-none"/>
    </w:rPr>
  </w:style>
  <w:style w:type="character" w:customStyle="1" w:styleId="textsmallChar">
    <w:name w:val="textsmall Char"/>
    <w:link w:val="textsmall"/>
    <w:rsid w:val="00820802"/>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20802"/>
    <w:rPr>
      <w:rFonts w:eastAsia="Times New Roman"/>
      <w:szCs w:val="20"/>
      <w:u w:val="single"/>
      <w:lang w:val="x-none" w:eastAsia="x-none"/>
    </w:rPr>
  </w:style>
  <w:style w:type="character" w:customStyle="1" w:styleId="cardtextChar2">
    <w:name w:val="cardtext Char"/>
    <w:link w:val="cardtext3"/>
    <w:rsid w:val="00820802"/>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82080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20802"/>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820802"/>
    <w:rPr>
      <w:rFonts w:eastAsia="Times New Roman"/>
      <w:sz w:val="12"/>
    </w:rPr>
  </w:style>
  <w:style w:type="character" w:customStyle="1" w:styleId="MicroChar">
    <w:name w:val="Micro Char"/>
    <w:link w:val="Micro"/>
    <w:rsid w:val="0082080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20802"/>
    <w:rPr>
      <w:rFonts w:ascii="Bell MT" w:eastAsia="Calibri" w:hAnsi="Bell MT"/>
      <w:szCs w:val="20"/>
    </w:rPr>
  </w:style>
  <w:style w:type="character" w:customStyle="1" w:styleId="UnderlinedCharChar0">
    <w:name w:val="Underlined Char Char"/>
    <w:rsid w:val="00820802"/>
    <w:rPr>
      <w:rFonts w:ascii="Garamond" w:hAnsi="Garamond"/>
      <w:szCs w:val="28"/>
      <w:u w:val="single"/>
      <w:lang w:val="en-US" w:eastAsia="en-US" w:bidi="ar-SA"/>
    </w:rPr>
  </w:style>
  <w:style w:type="character" w:customStyle="1" w:styleId="ssl0">
    <w:name w:val="ss_l0"/>
    <w:basedOn w:val="DefaultParagraphFont"/>
    <w:rsid w:val="00820802"/>
  </w:style>
  <w:style w:type="paragraph" w:customStyle="1" w:styleId="h-lead">
    <w:name w:val="h-lead"/>
    <w:basedOn w:val="Normal"/>
    <w:uiPriority w:val="99"/>
    <w:qFormat/>
    <w:rsid w:val="00820802"/>
    <w:pPr>
      <w:spacing w:before="100" w:beforeAutospacing="1" w:after="100" w:afterAutospacing="1"/>
    </w:pPr>
    <w:rPr>
      <w:rFonts w:eastAsia="Times New Roman"/>
      <w:sz w:val="24"/>
    </w:rPr>
  </w:style>
  <w:style w:type="character" w:customStyle="1" w:styleId="slug-doi">
    <w:name w:val="slug-doi"/>
    <w:basedOn w:val="DefaultParagraphFont"/>
    <w:rsid w:val="00820802"/>
  </w:style>
  <w:style w:type="character" w:customStyle="1" w:styleId="slug-pub-date">
    <w:name w:val="slug-pub-date"/>
    <w:basedOn w:val="DefaultParagraphFont"/>
    <w:rsid w:val="00820802"/>
  </w:style>
  <w:style w:type="character" w:customStyle="1" w:styleId="slug-vol">
    <w:name w:val="slug-vol"/>
    <w:basedOn w:val="DefaultParagraphFont"/>
    <w:rsid w:val="00820802"/>
  </w:style>
  <w:style w:type="character" w:customStyle="1" w:styleId="slug-issue">
    <w:name w:val="slug-issue"/>
    <w:basedOn w:val="DefaultParagraphFont"/>
    <w:rsid w:val="00820802"/>
  </w:style>
  <w:style w:type="character" w:customStyle="1" w:styleId="slug-pages">
    <w:name w:val="slug-pages"/>
    <w:basedOn w:val="DefaultParagraphFont"/>
    <w:rsid w:val="00820802"/>
  </w:style>
  <w:style w:type="paragraph" w:customStyle="1" w:styleId="intro">
    <w:name w:val="intro"/>
    <w:basedOn w:val="Normal"/>
    <w:uiPriority w:val="99"/>
    <w:qFormat/>
    <w:rsid w:val="00820802"/>
    <w:pPr>
      <w:spacing w:before="100" w:beforeAutospacing="1" w:after="100" w:afterAutospacing="1"/>
    </w:pPr>
    <w:rPr>
      <w:rFonts w:eastAsia="Times New Roman"/>
      <w:sz w:val="24"/>
    </w:rPr>
  </w:style>
  <w:style w:type="character" w:customStyle="1" w:styleId="af">
    <w:name w:val="af"/>
    <w:basedOn w:val="DefaultParagraphFont"/>
    <w:rsid w:val="00820802"/>
  </w:style>
  <w:style w:type="character" w:customStyle="1" w:styleId="ab">
    <w:name w:val="ab"/>
    <w:basedOn w:val="DefaultParagraphFont"/>
    <w:rsid w:val="00820802"/>
  </w:style>
  <w:style w:type="character" w:customStyle="1" w:styleId="em">
    <w:name w:val="em"/>
    <w:basedOn w:val="DefaultParagraphFont"/>
    <w:rsid w:val="00820802"/>
  </w:style>
  <w:style w:type="character" w:customStyle="1" w:styleId="au">
    <w:name w:val="au"/>
    <w:basedOn w:val="DefaultParagraphFont"/>
    <w:rsid w:val="00820802"/>
  </w:style>
  <w:style w:type="character" w:customStyle="1" w:styleId="ti">
    <w:name w:val="ti"/>
    <w:basedOn w:val="DefaultParagraphFont"/>
    <w:rsid w:val="00820802"/>
  </w:style>
  <w:style w:type="character" w:customStyle="1" w:styleId="subheadblue">
    <w:name w:val="subhead_blue"/>
    <w:basedOn w:val="DefaultParagraphFont"/>
    <w:rsid w:val="00820802"/>
  </w:style>
  <w:style w:type="paragraph" w:customStyle="1" w:styleId="body-paragraph">
    <w:name w:val="body-paragraph"/>
    <w:basedOn w:val="Normal"/>
    <w:uiPriority w:val="99"/>
    <w:qFormat/>
    <w:rsid w:val="00820802"/>
    <w:pPr>
      <w:spacing w:before="100" w:beforeAutospacing="1" w:after="100" w:afterAutospacing="1"/>
    </w:pPr>
    <w:rPr>
      <w:rFonts w:eastAsia="Times New Roman"/>
      <w:sz w:val="24"/>
    </w:rPr>
  </w:style>
  <w:style w:type="character" w:customStyle="1" w:styleId="affiliation">
    <w:name w:val="affiliation"/>
    <w:basedOn w:val="DefaultParagraphFont"/>
    <w:rsid w:val="00820802"/>
  </w:style>
  <w:style w:type="character" w:customStyle="1" w:styleId="slug-doi-wrapper">
    <w:name w:val="slug-doi-wrapper"/>
    <w:basedOn w:val="DefaultParagraphFont"/>
    <w:rsid w:val="00820802"/>
  </w:style>
  <w:style w:type="character" w:customStyle="1" w:styleId="slug-metadata-noteahead-of-print">
    <w:name w:val="slug-metadata-note ahead-of-print"/>
    <w:basedOn w:val="DefaultParagraphFont"/>
    <w:rsid w:val="00820802"/>
  </w:style>
  <w:style w:type="character" w:customStyle="1" w:styleId="slug-ahead-of-print-date">
    <w:name w:val="slug-ahead-of-print-date"/>
    <w:basedOn w:val="DefaultParagraphFont"/>
    <w:rsid w:val="00820802"/>
  </w:style>
  <w:style w:type="character" w:customStyle="1" w:styleId="medium-bold">
    <w:name w:val="medium-bold"/>
    <w:basedOn w:val="DefaultParagraphFont"/>
    <w:rsid w:val="00820802"/>
  </w:style>
  <w:style w:type="character" w:customStyle="1" w:styleId="updated-short-citation">
    <w:name w:val="updated-short-citation"/>
    <w:basedOn w:val="DefaultParagraphFont"/>
    <w:rsid w:val="00820802"/>
  </w:style>
  <w:style w:type="character" w:customStyle="1" w:styleId="goohl0">
    <w:name w:val="goohl0"/>
    <w:basedOn w:val="DefaultParagraphFont"/>
    <w:rsid w:val="00820802"/>
  </w:style>
  <w:style w:type="character" w:customStyle="1" w:styleId="CharChar6">
    <w:name w:val="Char Char6"/>
    <w:rsid w:val="00820802"/>
    <w:rPr>
      <w:rFonts w:cs="Arial"/>
      <w:bCs/>
      <w:sz w:val="16"/>
      <w:szCs w:val="26"/>
      <w:lang w:val="en-US" w:eastAsia="en-US" w:bidi="ar-SA"/>
    </w:rPr>
  </w:style>
  <w:style w:type="character" w:customStyle="1" w:styleId="CharChar3">
    <w:name w:val="Char Char3"/>
    <w:rsid w:val="00820802"/>
    <w:rPr>
      <w:szCs w:val="24"/>
    </w:rPr>
  </w:style>
  <w:style w:type="character" w:customStyle="1" w:styleId="TagCharChar1">
    <w:name w:val="Tag Char Char1"/>
    <w:rsid w:val="00820802"/>
    <w:rPr>
      <w:b/>
      <w:sz w:val="24"/>
      <w:szCs w:val="24"/>
      <w:lang w:val="en-US" w:eastAsia="en-US" w:bidi="ar-SA"/>
    </w:rPr>
  </w:style>
  <w:style w:type="numbering" w:customStyle="1" w:styleId="NoList3">
    <w:name w:val="No List3"/>
    <w:next w:val="NoList"/>
    <w:uiPriority w:val="99"/>
    <w:semiHidden/>
    <w:unhideWhenUsed/>
    <w:rsid w:val="00820802"/>
  </w:style>
  <w:style w:type="numbering" w:customStyle="1" w:styleId="NoList4">
    <w:name w:val="No List4"/>
    <w:next w:val="NoList"/>
    <w:uiPriority w:val="99"/>
    <w:semiHidden/>
    <w:unhideWhenUsed/>
    <w:rsid w:val="00820802"/>
  </w:style>
  <w:style w:type="character" w:customStyle="1" w:styleId="12TimesNewRoman">
    <w:name w:val="12 Times New Roman"/>
    <w:rsid w:val="0082080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2080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20802"/>
    <w:rPr>
      <w:rFonts w:ascii="Bell MT" w:eastAsia="Times New Roman" w:hAnsi="Bell MT" w:cs="Times New Roman"/>
      <w:b/>
      <w:bCs/>
      <w:sz w:val="22"/>
      <w:szCs w:val="28"/>
    </w:rPr>
  </w:style>
  <w:style w:type="paragraph" w:customStyle="1" w:styleId="F4-NormalText">
    <w:name w:val="F4 - Normal Text"/>
    <w:basedOn w:val="Normal"/>
    <w:uiPriority w:val="99"/>
    <w:qFormat/>
    <w:rsid w:val="00820802"/>
    <w:rPr>
      <w:rFonts w:eastAsia="Calibri"/>
    </w:rPr>
  </w:style>
  <w:style w:type="character" w:customStyle="1" w:styleId="berief">
    <w:name w:val="berief"/>
    <w:rsid w:val="00820802"/>
    <w:rPr>
      <w:rFonts w:ascii="Times New Roman" w:eastAsia="Times New Roman" w:hAnsi="Times New Roman" w:cs="Times New Roman"/>
      <w:sz w:val="20"/>
      <w:u w:val="none"/>
    </w:rPr>
  </w:style>
  <w:style w:type="numbering" w:customStyle="1" w:styleId="NoList5">
    <w:name w:val="No List5"/>
    <w:next w:val="NoList"/>
    <w:semiHidden/>
    <w:unhideWhenUsed/>
    <w:rsid w:val="00820802"/>
  </w:style>
  <w:style w:type="character" w:customStyle="1" w:styleId="Brief-Smalltext">
    <w:name w:val="Brief - Small text"/>
    <w:rsid w:val="00820802"/>
    <w:rPr>
      <w:rFonts w:ascii="Times New Roman" w:hAnsi="Times New Roman" w:cs="Times New Roman"/>
      <w:sz w:val="14"/>
      <w:u w:val="none"/>
    </w:rPr>
  </w:style>
  <w:style w:type="paragraph" w:customStyle="1" w:styleId="F3-TagAuthor">
    <w:name w:val="F3 - Tag/Author"/>
    <w:basedOn w:val="Normal"/>
    <w:uiPriority w:val="99"/>
    <w:qFormat/>
    <w:rsid w:val="00820802"/>
    <w:rPr>
      <w:rFonts w:eastAsia="Times New Roman"/>
      <w:b/>
    </w:rPr>
  </w:style>
  <w:style w:type="paragraph" w:customStyle="1" w:styleId="F5-UnderlineNormal">
    <w:name w:val="F5 - Underline Normal"/>
    <w:basedOn w:val="Normal"/>
    <w:uiPriority w:val="99"/>
    <w:qFormat/>
    <w:rsid w:val="00820802"/>
    <w:rPr>
      <w:rFonts w:eastAsia="Calibri"/>
      <w:u w:val="single"/>
    </w:rPr>
  </w:style>
  <w:style w:type="character" w:customStyle="1" w:styleId="F8-UnderlineBold">
    <w:name w:val="F8 - Underline/Bold"/>
    <w:rsid w:val="00820802"/>
    <w:rPr>
      <w:rFonts w:ascii="Times New Roman" w:hAnsi="Times New Roman"/>
      <w:b/>
      <w:sz w:val="20"/>
      <w:u w:val="single"/>
    </w:rPr>
  </w:style>
  <w:style w:type="character" w:customStyle="1" w:styleId="F7-SmallFont">
    <w:name w:val="F7 - Small Font"/>
    <w:rsid w:val="00820802"/>
    <w:rPr>
      <w:rFonts w:ascii="Times New Roman" w:hAnsi="Times New Roman"/>
      <w:sz w:val="14"/>
    </w:rPr>
  </w:style>
  <w:style w:type="paragraph" w:customStyle="1" w:styleId="Brief-PrimarySource">
    <w:name w:val="Brief - Primary Source"/>
    <w:basedOn w:val="Normal"/>
    <w:uiPriority w:val="99"/>
    <w:qFormat/>
    <w:rsid w:val="00820802"/>
    <w:rPr>
      <w:rFonts w:eastAsia="Times New Roman"/>
      <w:b/>
      <w:sz w:val="24"/>
      <w:u w:val="single"/>
    </w:rPr>
  </w:style>
  <w:style w:type="paragraph" w:customStyle="1" w:styleId="Brief-Underline">
    <w:name w:val="Brief - Underline"/>
    <w:basedOn w:val="Normal"/>
    <w:uiPriority w:val="99"/>
    <w:qFormat/>
    <w:rsid w:val="00820802"/>
    <w:rPr>
      <w:rFonts w:eastAsia="Times New Roman"/>
      <w:u w:val="single"/>
    </w:rPr>
  </w:style>
  <w:style w:type="character" w:customStyle="1" w:styleId="Brief-Bold">
    <w:name w:val="Brief - Bold"/>
    <w:rsid w:val="00820802"/>
    <w:rPr>
      <w:rFonts w:cs="Times New Roman"/>
      <w:b/>
    </w:rPr>
  </w:style>
  <w:style w:type="character" w:customStyle="1" w:styleId="Card-Underline">
    <w:name w:val="Card - Underline"/>
    <w:rsid w:val="00820802"/>
    <w:rPr>
      <w:rFonts w:cs="Times New Roman"/>
      <w:u w:val="single"/>
    </w:rPr>
  </w:style>
  <w:style w:type="character" w:customStyle="1" w:styleId="beriefunderline">
    <w:name w:val="berief = underline"/>
    <w:rsid w:val="00820802"/>
    <w:rPr>
      <w:rFonts w:ascii="Times New Roman" w:eastAsia="Times New Roman" w:hAnsi="Times New Roman" w:cs="Times New Roman"/>
      <w:sz w:val="20"/>
      <w:u w:val="single"/>
    </w:rPr>
  </w:style>
  <w:style w:type="paragraph" w:customStyle="1" w:styleId="Brief">
    <w:name w:val="Brief"/>
    <w:basedOn w:val="Brief-PrimarySource"/>
    <w:uiPriority w:val="99"/>
    <w:qFormat/>
    <w:rsid w:val="00820802"/>
    <w:rPr>
      <w:b w:val="0"/>
    </w:rPr>
  </w:style>
  <w:style w:type="character" w:customStyle="1" w:styleId="BoldText10pt">
    <w:name w:val="Bold Text 10 pt"/>
    <w:rsid w:val="0082080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2080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2080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2080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2080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2080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20802"/>
    <w:pPr>
      <w:widowControl w:val="0"/>
      <w:spacing w:line="276" w:lineRule="atLeast"/>
    </w:pPr>
    <w:rPr>
      <w:color w:val="auto"/>
    </w:rPr>
  </w:style>
  <w:style w:type="paragraph" w:customStyle="1" w:styleId="CM34">
    <w:name w:val="CM34"/>
    <w:basedOn w:val="Default"/>
    <w:next w:val="Default"/>
    <w:uiPriority w:val="99"/>
    <w:qFormat/>
    <w:rsid w:val="00820802"/>
    <w:pPr>
      <w:widowControl w:val="0"/>
    </w:pPr>
    <w:rPr>
      <w:color w:val="auto"/>
    </w:rPr>
  </w:style>
  <w:style w:type="paragraph" w:customStyle="1" w:styleId="CM56">
    <w:name w:val="CM56"/>
    <w:basedOn w:val="Default"/>
    <w:next w:val="Default"/>
    <w:uiPriority w:val="99"/>
    <w:qFormat/>
    <w:rsid w:val="00820802"/>
    <w:pPr>
      <w:widowControl w:val="0"/>
    </w:pPr>
    <w:rPr>
      <w:rFonts w:eastAsia="Calibri"/>
      <w:color w:val="auto"/>
    </w:rPr>
  </w:style>
  <w:style w:type="paragraph" w:customStyle="1" w:styleId="CM58">
    <w:name w:val="CM58"/>
    <w:basedOn w:val="Default"/>
    <w:next w:val="Default"/>
    <w:uiPriority w:val="99"/>
    <w:qFormat/>
    <w:rsid w:val="00820802"/>
    <w:pPr>
      <w:widowControl w:val="0"/>
    </w:pPr>
    <w:rPr>
      <w:rFonts w:eastAsia="Calibri"/>
      <w:color w:val="auto"/>
    </w:rPr>
  </w:style>
  <w:style w:type="paragraph" w:customStyle="1" w:styleId="CM57">
    <w:name w:val="CM57"/>
    <w:basedOn w:val="Default"/>
    <w:next w:val="Default"/>
    <w:uiPriority w:val="99"/>
    <w:qFormat/>
    <w:rsid w:val="00820802"/>
    <w:pPr>
      <w:widowControl w:val="0"/>
    </w:pPr>
    <w:rPr>
      <w:rFonts w:eastAsia="Calibri"/>
      <w:color w:val="auto"/>
    </w:rPr>
  </w:style>
  <w:style w:type="paragraph" w:customStyle="1" w:styleId="CM1">
    <w:name w:val="CM1"/>
    <w:basedOn w:val="Default"/>
    <w:next w:val="Default"/>
    <w:uiPriority w:val="99"/>
    <w:qFormat/>
    <w:rsid w:val="00820802"/>
    <w:pPr>
      <w:widowControl w:val="0"/>
    </w:pPr>
    <w:rPr>
      <w:rFonts w:eastAsia="Calibri"/>
      <w:color w:val="auto"/>
    </w:rPr>
  </w:style>
  <w:style w:type="paragraph" w:customStyle="1" w:styleId="CM49">
    <w:name w:val="CM49"/>
    <w:basedOn w:val="Default"/>
    <w:next w:val="Default"/>
    <w:uiPriority w:val="99"/>
    <w:qFormat/>
    <w:rsid w:val="00820802"/>
    <w:pPr>
      <w:widowControl w:val="0"/>
    </w:pPr>
    <w:rPr>
      <w:rFonts w:eastAsia="Calibri"/>
      <w:color w:val="auto"/>
    </w:rPr>
  </w:style>
  <w:style w:type="paragraph" w:customStyle="1" w:styleId="CM41">
    <w:name w:val="CM41"/>
    <w:basedOn w:val="Default"/>
    <w:next w:val="Default"/>
    <w:uiPriority w:val="99"/>
    <w:qFormat/>
    <w:rsid w:val="00820802"/>
    <w:pPr>
      <w:widowControl w:val="0"/>
    </w:pPr>
    <w:rPr>
      <w:rFonts w:eastAsia="Calibri"/>
      <w:color w:val="auto"/>
    </w:rPr>
  </w:style>
  <w:style w:type="paragraph" w:customStyle="1" w:styleId="3rdOrderPara">
    <w:name w:val="3rd Order Para"/>
    <w:basedOn w:val="Default"/>
    <w:next w:val="Default"/>
    <w:uiPriority w:val="99"/>
    <w:qFormat/>
    <w:rsid w:val="00820802"/>
    <w:pPr>
      <w:widowControl w:val="0"/>
    </w:pPr>
    <w:rPr>
      <w:rFonts w:eastAsia="Calibri"/>
      <w:color w:val="auto"/>
    </w:rPr>
  </w:style>
  <w:style w:type="paragraph" w:customStyle="1" w:styleId="2ndOrderPara">
    <w:name w:val="2nd Order Para"/>
    <w:basedOn w:val="Default"/>
    <w:next w:val="Default"/>
    <w:uiPriority w:val="99"/>
    <w:qFormat/>
    <w:rsid w:val="00820802"/>
    <w:pPr>
      <w:widowControl w:val="0"/>
    </w:pPr>
    <w:rPr>
      <w:rFonts w:eastAsia="Calibri"/>
      <w:color w:val="auto"/>
    </w:rPr>
  </w:style>
  <w:style w:type="paragraph" w:customStyle="1" w:styleId="Normal-SIGN2">
    <w:name w:val="Normal-SIGN2"/>
    <w:basedOn w:val="Default"/>
    <w:next w:val="Default"/>
    <w:uiPriority w:val="99"/>
    <w:qFormat/>
    <w:rsid w:val="00820802"/>
    <w:pPr>
      <w:widowControl w:val="0"/>
    </w:pPr>
    <w:rPr>
      <w:rFonts w:eastAsia="Calibri"/>
      <w:color w:val="auto"/>
    </w:rPr>
  </w:style>
  <w:style w:type="paragraph" w:customStyle="1" w:styleId="Normal-SIGN1">
    <w:name w:val="Normal-SIGN1"/>
    <w:basedOn w:val="Default"/>
    <w:next w:val="Default"/>
    <w:uiPriority w:val="99"/>
    <w:qFormat/>
    <w:rsid w:val="00820802"/>
    <w:pPr>
      <w:widowControl w:val="0"/>
    </w:pPr>
    <w:rPr>
      <w:rFonts w:eastAsia="Calibri"/>
      <w:color w:val="auto"/>
    </w:rPr>
  </w:style>
  <w:style w:type="paragraph" w:customStyle="1" w:styleId="CM3">
    <w:name w:val="CM3"/>
    <w:basedOn w:val="Default"/>
    <w:next w:val="Default"/>
    <w:uiPriority w:val="99"/>
    <w:qFormat/>
    <w:rsid w:val="00820802"/>
    <w:pPr>
      <w:widowControl w:val="0"/>
      <w:spacing w:line="553" w:lineRule="atLeast"/>
    </w:pPr>
    <w:rPr>
      <w:rFonts w:eastAsia="Calibri"/>
      <w:color w:val="auto"/>
    </w:rPr>
  </w:style>
  <w:style w:type="paragraph" w:customStyle="1" w:styleId="CM33">
    <w:name w:val="CM33"/>
    <w:basedOn w:val="Default"/>
    <w:next w:val="Default"/>
    <w:uiPriority w:val="99"/>
    <w:qFormat/>
    <w:rsid w:val="00820802"/>
    <w:pPr>
      <w:widowControl w:val="0"/>
    </w:pPr>
    <w:rPr>
      <w:rFonts w:eastAsia="Calibri"/>
      <w:color w:val="auto"/>
    </w:rPr>
  </w:style>
  <w:style w:type="paragraph" w:customStyle="1" w:styleId="CM37">
    <w:name w:val="CM37"/>
    <w:basedOn w:val="Default"/>
    <w:next w:val="Default"/>
    <w:uiPriority w:val="99"/>
    <w:qFormat/>
    <w:rsid w:val="00820802"/>
    <w:pPr>
      <w:widowControl w:val="0"/>
    </w:pPr>
    <w:rPr>
      <w:rFonts w:eastAsia="Calibri"/>
      <w:color w:val="auto"/>
    </w:rPr>
  </w:style>
  <w:style w:type="paragraph" w:customStyle="1" w:styleId="CM7">
    <w:name w:val="CM7"/>
    <w:basedOn w:val="Default"/>
    <w:next w:val="Default"/>
    <w:uiPriority w:val="99"/>
    <w:qFormat/>
    <w:rsid w:val="00820802"/>
    <w:pPr>
      <w:widowControl w:val="0"/>
      <w:spacing w:line="553" w:lineRule="atLeast"/>
    </w:pPr>
    <w:rPr>
      <w:rFonts w:eastAsia="Calibri"/>
      <w:color w:val="auto"/>
    </w:rPr>
  </w:style>
  <w:style w:type="paragraph" w:styleId="PlainText">
    <w:name w:val="Plain Text"/>
    <w:basedOn w:val="Normal"/>
    <w:next w:val="Normal"/>
    <w:link w:val="PlainTextChar"/>
    <w:rsid w:val="0082080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20802"/>
    <w:rPr>
      <w:rFonts w:ascii="IJGCNM+Arial" w:eastAsia="Times New Roman" w:hAnsi="IJGCNM+Arial" w:cs="Calibri"/>
    </w:rPr>
  </w:style>
  <w:style w:type="paragraph" w:customStyle="1" w:styleId="Brief-SecondarySource">
    <w:name w:val="Brief - Secondary Source"/>
    <w:basedOn w:val="Normal"/>
    <w:uiPriority w:val="99"/>
    <w:qFormat/>
    <w:rsid w:val="00820802"/>
    <w:rPr>
      <w:rFonts w:eastAsia="Times New Roman"/>
      <w:sz w:val="14"/>
      <w:szCs w:val="20"/>
    </w:rPr>
  </w:style>
  <w:style w:type="paragraph" w:customStyle="1" w:styleId="Brief-Card">
    <w:name w:val="Brief - Card"/>
    <w:basedOn w:val="Normal"/>
    <w:uiPriority w:val="99"/>
    <w:qFormat/>
    <w:rsid w:val="00820802"/>
    <w:rPr>
      <w:rFonts w:eastAsia="Times New Roman"/>
    </w:rPr>
  </w:style>
  <w:style w:type="paragraph" w:customStyle="1" w:styleId="Pa2">
    <w:name w:val="Pa2"/>
    <w:basedOn w:val="Default"/>
    <w:next w:val="Default"/>
    <w:uiPriority w:val="99"/>
    <w:qFormat/>
    <w:rsid w:val="0082080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2080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2080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2080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20802"/>
    <w:pPr>
      <w:widowControl w:val="0"/>
    </w:pPr>
    <w:rPr>
      <w:rFonts w:ascii="Arial Black" w:hAnsi="Arial Black"/>
      <w:color w:val="auto"/>
    </w:rPr>
  </w:style>
  <w:style w:type="character" w:customStyle="1" w:styleId="eoeaheader">
    <w:name w:val="eoea_header"/>
    <w:basedOn w:val="DefaultParagraphFont"/>
    <w:rsid w:val="00820802"/>
  </w:style>
  <w:style w:type="character" w:customStyle="1" w:styleId="SC4208902">
    <w:name w:val="SC.4.208902"/>
    <w:rsid w:val="00820802"/>
    <w:rPr>
      <w:rFonts w:cs="Century"/>
      <w:color w:val="000000"/>
      <w:sz w:val="22"/>
      <w:szCs w:val="22"/>
    </w:rPr>
  </w:style>
  <w:style w:type="character" w:customStyle="1" w:styleId="SC4208915">
    <w:name w:val="SC.4.208915"/>
    <w:rsid w:val="00820802"/>
    <w:rPr>
      <w:rFonts w:cs="Century"/>
      <w:color w:val="000000"/>
      <w:sz w:val="13"/>
      <w:szCs w:val="13"/>
    </w:rPr>
  </w:style>
  <w:style w:type="character" w:customStyle="1" w:styleId="SC273764">
    <w:name w:val="SC.2.73764"/>
    <w:rsid w:val="00820802"/>
    <w:rPr>
      <w:rFonts w:cs="Century"/>
      <w:color w:val="000000"/>
      <w:sz w:val="72"/>
      <w:szCs w:val="72"/>
    </w:rPr>
  </w:style>
  <w:style w:type="character" w:customStyle="1" w:styleId="SC273779">
    <w:name w:val="SC.2.73779"/>
    <w:rsid w:val="00820802"/>
    <w:rPr>
      <w:rFonts w:cs="Century"/>
      <w:color w:val="000000"/>
      <w:sz w:val="40"/>
      <w:szCs w:val="40"/>
    </w:rPr>
  </w:style>
  <w:style w:type="character" w:customStyle="1" w:styleId="SC273763">
    <w:name w:val="SC.2.73763"/>
    <w:rsid w:val="00820802"/>
    <w:rPr>
      <w:rFonts w:cs="Century"/>
      <w:b/>
      <w:bCs/>
      <w:color w:val="000000"/>
    </w:rPr>
  </w:style>
  <w:style w:type="character" w:customStyle="1" w:styleId="SC4208910">
    <w:name w:val="SC.4.208910"/>
    <w:rsid w:val="00820802"/>
    <w:rPr>
      <w:rFonts w:cs="Century"/>
      <w:color w:val="000000"/>
      <w:sz w:val="28"/>
      <w:szCs w:val="28"/>
    </w:rPr>
  </w:style>
  <w:style w:type="character" w:customStyle="1" w:styleId="SC4208911">
    <w:name w:val="SC.4.208911"/>
    <w:rsid w:val="00820802"/>
    <w:rPr>
      <w:rFonts w:cs="Century"/>
      <w:color w:val="000000"/>
    </w:rPr>
  </w:style>
  <w:style w:type="paragraph" w:customStyle="1" w:styleId="Cover1">
    <w:name w:val="Cover 1"/>
    <w:basedOn w:val="Normal"/>
    <w:next w:val="Normal"/>
    <w:uiPriority w:val="99"/>
    <w:qFormat/>
    <w:rsid w:val="0082080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2080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20802"/>
    <w:pPr>
      <w:widowControl w:val="0"/>
    </w:pPr>
    <w:rPr>
      <w:color w:val="auto"/>
    </w:rPr>
  </w:style>
  <w:style w:type="paragraph" w:customStyle="1" w:styleId="Pa11">
    <w:name w:val="Pa11"/>
    <w:basedOn w:val="Normal"/>
    <w:next w:val="Normal"/>
    <w:uiPriority w:val="99"/>
    <w:qFormat/>
    <w:rsid w:val="0082080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2080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20802"/>
    <w:pPr>
      <w:widowControl w:val="0"/>
    </w:pPr>
    <w:rPr>
      <w:rFonts w:eastAsia="Calibri"/>
      <w:color w:val="auto"/>
    </w:rPr>
  </w:style>
  <w:style w:type="paragraph" w:customStyle="1" w:styleId="CM28">
    <w:name w:val="CM28"/>
    <w:basedOn w:val="Default"/>
    <w:next w:val="Default"/>
    <w:uiPriority w:val="99"/>
    <w:qFormat/>
    <w:rsid w:val="00820802"/>
    <w:pPr>
      <w:widowControl w:val="0"/>
    </w:pPr>
    <w:rPr>
      <w:rFonts w:eastAsia="Calibri"/>
      <w:color w:val="auto"/>
    </w:rPr>
  </w:style>
  <w:style w:type="paragraph" w:customStyle="1" w:styleId="CM8">
    <w:name w:val="CM8"/>
    <w:basedOn w:val="Default"/>
    <w:next w:val="Default"/>
    <w:uiPriority w:val="99"/>
    <w:qFormat/>
    <w:rsid w:val="00820802"/>
    <w:pPr>
      <w:widowControl w:val="0"/>
    </w:pPr>
    <w:rPr>
      <w:rFonts w:eastAsia="Calibri"/>
      <w:color w:val="auto"/>
    </w:rPr>
  </w:style>
  <w:style w:type="paragraph" w:customStyle="1" w:styleId="CM6">
    <w:name w:val="CM6"/>
    <w:basedOn w:val="Default"/>
    <w:next w:val="Default"/>
    <w:uiPriority w:val="99"/>
    <w:qFormat/>
    <w:rsid w:val="00820802"/>
    <w:pPr>
      <w:widowControl w:val="0"/>
      <w:spacing w:line="553" w:lineRule="atLeast"/>
    </w:pPr>
    <w:rPr>
      <w:rFonts w:eastAsia="Calibri"/>
      <w:color w:val="auto"/>
    </w:rPr>
  </w:style>
  <w:style w:type="paragraph" w:customStyle="1" w:styleId="CM22">
    <w:name w:val="CM22"/>
    <w:basedOn w:val="Default"/>
    <w:next w:val="Default"/>
    <w:uiPriority w:val="99"/>
    <w:qFormat/>
    <w:rsid w:val="00820802"/>
    <w:pPr>
      <w:widowControl w:val="0"/>
    </w:pPr>
    <w:rPr>
      <w:rFonts w:eastAsia="Calibri"/>
      <w:color w:val="auto"/>
    </w:rPr>
  </w:style>
  <w:style w:type="character" w:customStyle="1" w:styleId="articlesubtitle">
    <w:name w:val="article_sub_title"/>
    <w:basedOn w:val="DefaultParagraphFont"/>
    <w:rsid w:val="00820802"/>
  </w:style>
  <w:style w:type="character" w:customStyle="1" w:styleId="newsdate2">
    <w:name w:val="news_date2"/>
    <w:basedOn w:val="DefaultParagraphFont"/>
    <w:rsid w:val="00820802"/>
  </w:style>
  <w:style w:type="character" w:customStyle="1" w:styleId="readarticleheader">
    <w:name w:val="readarticleheader"/>
    <w:basedOn w:val="DefaultParagraphFont"/>
    <w:rsid w:val="00820802"/>
  </w:style>
  <w:style w:type="paragraph" w:customStyle="1" w:styleId="DoubleUnderlined">
    <w:name w:val="Double Underlined"/>
    <w:basedOn w:val="Heading2"/>
    <w:autoRedefine/>
    <w:uiPriority w:val="99"/>
    <w:qFormat/>
    <w:rsid w:val="00820802"/>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20802"/>
    <w:rPr>
      <w:rFonts w:ascii="Trebuchet MS" w:hAnsi="Trebuchet MS"/>
      <w:u w:val="thick"/>
      <w:lang w:val="en-US" w:eastAsia="zh-CN" w:bidi="ar-SA"/>
    </w:rPr>
  </w:style>
  <w:style w:type="paragraph" w:customStyle="1" w:styleId="IndexFixer">
    <w:name w:val="Index Fixer"/>
    <w:basedOn w:val="Heading1"/>
    <w:uiPriority w:val="99"/>
    <w:qFormat/>
    <w:rsid w:val="0082080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82080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20802"/>
    <w:rPr>
      <w:rFonts w:ascii="Arial Narrow" w:eastAsia="Times New Roman" w:hAnsi="Arial Narrow"/>
      <w:b/>
      <w:szCs w:val="24"/>
      <w:u w:val="single"/>
      <w:lang w:val="en-GB" w:eastAsia="en-US" w:bidi="ar-SA"/>
    </w:rPr>
  </w:style>
  <w:style w:type="character" w:customStyle="1" w:styleId="medium-normal1">
    <w:name w:val="medium-normal1"/>
    <w:rsid w:val="0082080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2080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20802"/>
    <w:pPr>
      <w:ind w:left="720" w:right="720"/>
    </w:pPr>
    <w:rPr>
      <w:rFonts w:ascii="Palatino Linotype" w:eastAsia="Times New Roman" w:hAnsi="Palatino Linotype"/>
      <w:szCs w:val="20"/>
      <w:u w:val="single"/>
    </w:rPr>
  </w:style>
  <w:style w:type="character" w:customStyle="1" w:styleId="UnderlinedCardChar0">
    <w:name w:val="Underlined Card Char"/>
    <w:rsid w:val="00820802"/>
    <w:rPr>
      <w:rFonts w:ascii="Palatino Linotype" w:hAnsi="Palatino Linotype"/>
      <w:u w:val="single"/>
      <w:lang w:val="en-US" w:eastAsia="en-US" w:bidi="ar-SA"/>
    </w:rPr>
  </w:style>
  <w:style w:type="character" w:customStyle="1" w:styleId="Style10ptUnderline">
    <w:name w:val="Style 10 pt Underline"/>
    <w:rsid w:val="00820802"/>
    <w:rPr>
      <w:sz w:val="20"/>
      <w:u w:val="single"/>
    </w:rPr>
  </w:style>
  <w:style w:type="character" w:customStyle="1" w:styleId="char">
    <w:name w:val="char"/>
    <w:basedOn w:val="DefaultParagraphFont"/>
    <w:rsid w:val="00820802"/>
  </w:style>
  <w:style w:type="character" w:customStyle="1" w:styleId="UnderlineCharCharCharCharCharChar">
    <w:name w:val="Underline Char Char Char Char Char Char"/>
    <w:rsid w:val="00820802"/>
    <w:rPr>
      <w:rFonts w:ascii="Arial Narrow" w:hAnsi="Arial Narrow"/>
      <w:szCs w:val="24"/>
      <w:u w:val="single"/>
      <w:lang w:val="en-US" w:eastAsia="en-US" w:bidi="ar-SA"/>
    </w:rPr>
  </w:style>
  <w:style w:type="paragraph" w:customStyle="1" w:styleId="PageHeader-Underline18pt">
    <w:name w:val="Page Header - Underline 18 pt"/>
    <w:uiPriority w:val="99"/>
    <w:qFormat/>
    <w:rsid w:val="0082080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2080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20802"/>
  </w:style>
  <w:style w:type="character" w:customStyle="1" w:styleId="hdr">
    <w:name w:val="hdr"/>
    <w:basedOn w:val="DefaultParagraphFont"/>
    <w:rsid w:val="00820802"/>
  </w:style>
  <w:style w:type="paragraph" w:customStyle="1" w:styleId="subhead">
    <w:name w:val="subhead"/>
    <w:basedOn w:val="Normal"/>
    <w:uiPriority w:val="99"/>
    <w:qFormat/>
    <w:rsid w:val="00820802"/>
    <w:pPr>
      <w:spacing w:after="120" w:line="225" w:lineRule="atLeast"/>
      <w:ind w:right="180"/>
    </w:pPr>
    <w:rPr>
      <w:rFonts w:eastAsia="Times New Roman"/>
      <w:color w:val="5177C5"/>
      <w:szCs w:val="20"/>
    </w:rPr>
  </w:style>
  <w:style w:type="character" w:customStyle="1" w:styleId="date1">
    <w:name w:val="date1"/>
    <w:basedOn w:val="DefaultParagraphFont"/>
    <w:rsid w:val="00820802"/>
  </w:style>
  <w:style w:type="character" w:customStyle="1" w:styleId="bolding1">
    <w:name w:val="bolding1"/>
    <w:rsid w:val="00820802"/>
    <w:rPr>
      <w:b/>
      <w:bCs/>
    </w:rPr>
  </w:style>
  <w:style w:type="character" w:customStyle="1" w:styleId="bookoptions1">
    <w:name w:val="book_options1"/>
    <w:rsid w:val="00820802"/>
    <w:rPr>
      <w:b/>
      <w:bCs/>
      <w:color w:val="333366"/>
    </w:rPr>
  </w:style>
  <w:style w:type="character" w:customStyle="1" w:styleId="descriptionblock">
    <w:name w:val="description block"/>
    <w:basedOn w:val="DefaultParagraphFont"/>
    <w:rsid w:val="00820802"/>
  </w:style>
  <w:style w:type="character" w:customStyle="1" w:styleId="detailsboxblock">
    <w:name w:val="detailsbox block"/>
    <w:basedOn w:val="DefaultParagraphFont"/>
    <w:rsid w:val="00820802"/>
  </w:style>
  <w:style w:type="character" w:customStyle="1" w:styleId="Char3">
    <w:name w:val="Char3"/>
    <w:rsid w:val="00820802"/>
    <w:rPr>
      <w:rFonts w:cs="Arial"/>
      <w:bCs/>
      <w:u w:val="thick"/>
      <w:lang w:val="en-US" w:eastAsia="en-US" w:bidi="ar-SA"/>
    </w:rPr>
  </w:style>
  <w:style w:type="paragraph" w:customStyle="1" w:styleId="StyleHeading110pt">
    <w:name w:val="Style Heading 1 + 10 pt"/>
    <w:basedOn w:val="Heading1"/>
    <w:uiPriority w:val="99"/>
    <w:qFormat/>
    <w:rsid w:val="0082080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20802"/>
  </w:style>
  <w:style w:type="paragraph" w:customStyle="1" w:styleId="StyleUnderliningTimesNewRomanBoldNounderlineKernat16">
    <w:name w:val="Style Underlining + Times New Roman Bold No underline Kern at 16..."/>
    <w:basedOn w:val="Normal"/>
    <w:uiPriority w:val="99"/>
    <w:qFormat/>
    <w:rsid w:val="0082080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20802"/>
    <w:rPr>
      <w:rFonts w:eastAsia="Times New Roman"/>
      <w:b/>
      <w:bCs/>
      <w:kern w:val="32"/>
      <w:sz w:val="32"/>
      <w:szCs w:val="32"/>
    </w:rPr>
  </w:style>
  <w:style w:type="paragraph" w:customStyle="1" w:styleId="StyleBoldUnderliningKernat16pt">
    <w:name w:val="Style Bold Underlining + Kern at 16 pt"/>
    <w:uiPriority w:val="99"/>
    <w:qFormat/>
    <w:rsid w:val="00820802"/>
    <w:pPr>
      <w:spacing w:after="160" w:line="259" w:lineRule="auto"/>
    </w:pPr>
    <w:rPr>
      <w:rFonts w:eastAsiaTheme="minorHAnsi"/>
      <w:sz w:val="22"/>
      <w:szCs w:val="22"/>
    </w:rPr>
  </w:style>
  <w:style w:type="paragraph" w:customStyle="1" w:styleId="boldy">
    <w:name w:val="boldy"/>
    <w:basedOn w:val="Heading2"/>
    <w:uiPriority w:val="99"/>
    <w:qFormat/>
    <w:rsid w:val="0082080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2080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20802"/>
    <w:rPr>
      <w:sz w:val="12"/>
      <w:szCs w:val="24"/>
      <w:lang w:val="en-US" w:eastAsia="en-US" w:bidi="ar-SA"/>
    </w:rPr>
  </w:style>
  <w:style w:type="paragraph" w:customStyle="1" w:styleId="TxBr6p1">
    <w:name w:val="TxBr_6p1"/>
    <w:basedOn w:val="Normal"/>
    <w:uiPriority w:val="99"/>
    <w:qFormat/>
    <w:rsid w:val="0082080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20802"/>
    <w:pPr>
      <w:ind w:left="400"/>
    </w:pPr>
    <w:rPr>
      <w:rFonts w:eastAsia="Times New Roman"/>
      <w:szCs w:val="20"/>
    </w:rPr>
  </w:style>
  <w:style w:type="character" w:customStyle="1" w:styleId="texto11">
    <w:name w:val="texto11"/>
    <w:rsid w:val="0082080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20802"/>
    <w:rPr>
      <w:rFonts w:ascii="Arial Narrow" w:eastAsia="Times New Roman" w:hAnsi="Arial Narrow"/>
      <w:sz w:val="16"/>
      <w:szCs w:val="20"/>
      <w:lang w:val="x-none" w:eastAsia="x-none"/>
    </w:rPr>
  </w:style>
  <w:style w:type="character" w:customStyle="1" w:styleId="CardTagChar">
    <w:name w:val="Card Tag Char"/>
    <w:rsid w:val="00820802"/>
    <w:rPr>
      <w:rFonts w:ascii="Arial Narrow" w:hAnsi="Arial Narrow"/>
      <w:b/>
      <w:sz w:val="24"/>
      <w:szCs w:val="24"/>
      <w:lang w:val="en-US" w:eastAsia="en-US" w:bidi="ar-SA"/>
    </w:rPr>
  </w:style>
  <w:style w:type="character" w:customStyle="1" w:styleId="CardtextChar3">
    <w:name w:val="Card text Char"/>
    <w:link w:val="Cardtext4"/>
    <w:rsid w:val="00820802"/>
    <w:rPr>
      <w:rFonts w:ascii="Arial Narrow" w:hAnsi="Arial Narrow"/>
      <w:u w:val="single"/>
    </w:rPr>
  </w:style>
  <w:style w:type="paragraph" w:customStyle="1" w:styleId="UnderlineStyle">
    <w:name w:val="Underline Style"/>
    <w:basedOn w:val="Normal"/>
    <w:link w:val="UnderlineStyleChar"/>
    <w:qFormat/>
    <w:rsid w:val="00820802"/>
    <w:rPr>
      <w:rFonts w:eastAsia="Times New Roman"/>
      <w:b/>
      <w:sz w:val="24"/>
      <w:u w:val="single"/>
    </w:rPr>
  </w:style>
  <w:style w:type="paragraph" w:customStyle="1" w:styleId="Normalization">
    <w:name w:val="Normalization"/>
    <w:basedOn w:val="Normal"/>
    <w:uiPriority w:val="99"/>
    <w:qFormat/>
    <w:rsid w:val="00820802"/>
    <w:rPr>
      <w:rFonts w:eastAsia="Times New Roman"/>
      <w:sz w:val="18"/>
    </w:rPr>
  </w:style>
  <w:style w:type="paragraph" w:customStyle="1" w:styleId="BreifTitle">
    <w:name w:val="Breif Title"/>
    <w:basedOn w:val="Normal"/>
    <w:autoRedefine/>
    <w:uiPriority w:val="99"/>
    <w:qFormat/>
    <w:rsid w:val="0082080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2080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20802"/>
    <w:rPr>
      <w:b/>
      <w:sz w:val="32"/>
      <w:szCs w:val="32"/>
      <w:lang w:val="en-US" w:eastAsia="en-US" w:bidi="ar-SA"/>
    </w:rPr>
  </w:style>
  <w:style w:type="paragraph" w:styleId="BodyTextFirstIndent">
    <w:name w:val="Body Text First Indent"/>
    <w:basedOn w:val="BodyText"/>
    <w:link w:val="BodyTextFirstIndentChar"/>
    <w:rsid w:val="00820802"/>
    <w:pPr>
      <w:spacing w:after="120"/>
      <w:ind w:firstLine="210"/>
    </w:pPr>
    <w:rPr>
      <w:sz w:val="24"/>
      <w:szCs w:val="24"/>
    </w:rPr>
  </w:style>
  <w:style w:type="character" w:customStyle="1" w:styleId="BodyTextFirstIndentChar">
    <w:name w:val="Body Text First Indent Char"/>
    <w:basedOn w:val="BodyTextChar"/>
    <w:link w:val="BodyTextFirstIndent"/>
    <w:rsid w:val="00820802"/>
    <w:rPr>
      <w:rFonts w:ascii="Calibri" w:eastAsia="Times New Roman" w:hAnsi="Calibri" w:cs="Calibri"/>
      <w:sz w:val="16"/>
      <w:szCs w:val="20"/>
    </w:rPr>
  </w:style>
  <w:style w:type="character" w:customStyle="1" w:styleId="TagChar3">
    <w:name w:val="Tag Char3"/>
    <w:rsid w:val="00820802"/>
    <w:rPr>
      <w:rFonts w:ascii="Palatino Linotype" w:hAnsi="Palatino Linotype"/>
      <w:b/>
      <w:sz w:val="24"/>
      <w:szCs w:val="24"/>
      <w:lang w:val="en-US" w:eastAsia="en-US" w:bidi="ar-SA"/>
    </w:rPr>
  </w:style>
  <w:style w:type="paragraph" w:customStyle="1" w:styleId="TagCite0">
    <w:name w:val="Tag/Cite"/>
    <w:basedOn w:val="Normal"/>
    <w:uiPriority w:val="99"/>
    <w:qFormat/>
    <w:rsid w:val="0082080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20802"/>
    <w:pPr>
      <w:jc w:val="center"/>
      <w:outlineLvl w:val="0"/>
    </w:pPr>
    <w:rPr>
      <w:b/>
      <w:kern w:val="0"/>
      <w:sz w:val="32"/>
      <w:szCs w:val="32"/>
      <w:u w:val="single"/>
    </w:rPr>
  </w:style>
  <w:style w:type="paragraph" w:customStyle="1" w:styleId="Tagandcite">
    <w:name w:val="Tag and cite"/>
    <w:basedOn w:val="Normal"/>
    <w:autoRedefine/>
    <w:uiPriority w:val="99"/>
    <w:qFormat/>
    <w:rsid w:val="00820802"/>
    <w:rPr>
      <w:rFonts w:eastAsia="Times New Roman"/>
      <w:color w:val="333333"/>
    </w:rPr>
  </w:style>
  <w:style w:type="paragraph" w:customStyle="1" w:styleId="StyleTagandCiteFranklinGothicDemi">
    <w:name w:val="Style Tag and Cite + Franklin Gothic Demi"/>
    <w:basedOn w:val="Normal"/>
    <w:autoRedefine/>
    <w:uiPriority w:val="99"/>
    <w:qFormat/>
    <w:rsid w:val="0082080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20802"/>
  </w:style>
  <w:style w:type="character" w:customStyle="1" w:styleId="Style10ptBold">
    <w:name w:val="Style 10 pt Bold"/>
    <w:rsid w:val="00820802"/>
    <w:rPr>
      <w:b/>
      <w:bCs/>
      <w:sz w:val="20"/>
    </w:rPr>
  </w:style>
  <w:style w:type="paragraph" w:styleId="Date">
    <w:name w:val="Date"/>
    <w:aliases w:val="date"/>
    <w:basedOn w:val="Normal"/>
    <w:next w:val="Normal"/>
    <w:link w:val="DateChar"/>
    <w:uiPriority w:val="99"/>
    <w:qFormat/>
    <w:rsid w:val="00820802"/>
    <w:rPr>
      <w:rFonts w:eastAsia="Times New Roman"/>
      <w:sz w:val="24"/>
    </w:rPr>
  </w:style>
  <w:style w:type="character" w:customStyle="1" w:styleId="DateChar">
    <w:name w:val="Date Char"/>
    <w:aliases w:val="date Char"/>
    <w:basedOn w:val="DefaultParagraphFont"/>
    <w:link w:val="Date"/>
    <w:uiPriority w:val="99"/>
    <w:rsid w:val="00820802"/>
    <w:rPr>
      <w:rFonts w:ascii="Calibri" w:eastAsia="Times New Roman" w:hAnsi="Calibri" w:cs="Calibri"/>
    </w:rPr>
  </w:style>
  <w:style w:type="character" w:customStyle="1" w:styleId="text9">
    <w:name w:val="text9"/>
    <w:basedOn w:val="DefaultParagraphFont"/>
    <w:rsid w:val="00820802"/>
  </w:style>
  <w:style w:type="character" w:customStyle="1" w:styleId="text21">
    <w:name w:val="text21"/>
    <w:basedOn w:val="DefaultParagraphFont"/>
    <w:rsid w:val="00820802"/>
  </w:style>
  <w:style w:type="character" w:customStyle="1" w:styleId="text19">
    <w:name w:val="text19"/>
    <w:basedOn w:val="DefaultParagraphFont"/>
    <w:rsid w:val="00820802"/>
  </w:style>
  <w:style w:type="paragraph" w:customStyle="1" w:styleId="CiteCard0">
    <w:name w:val="Cite/Card"/>
    <w:basedOn w:val="Normal"/>
    <w:uiPriority w:val="99"/>
    <w:qFormat/>
    <w:rsid w:val="0082080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20802"/>
    <w:rPr>
      <w:b/>
      <w:bCs/>
      <w:i w:val="0"/>
      <w:iCs w:val="0"/>
      <w:color w:val="000000"/>
    </w:rPr>
  </w:style>
  <w:style w:type="paragraph" w:customStyle="1" w:styleId="tagCharCharCharCharCharCharChar">
    <w:name w:val="tag Char Char Char Char Char Char Char"/>
    <w:basedOn w:val="Normal"/>
    <w:uiPriority w:val="99"/>
    <w:qFormat/>
    <w:rsid w:val="00820802"/>
    <w:rPr>
      <w:rFonts w:eastAsia="Times New Roman"/>
      <w:b/>
      <w:sz w:val="24"/>
      <w:szCs w:val="20"/>
    </w:rPr>
  </w:style>
  <w:style w:type="character" w:customStyle="1" w:styleId="term2">
    <w:name w:val="term2"/>
    <w:rsid w:val="00820802"/>
    <w:rPr>
      <w:b/>
      <w:bCs/>
    </w:rPr>
  </w:style>
  <w:style w:type="paragraph" w:customStyle="1" w:styleId="title-bold-medium">
    <w:name w:val="title-bold-medium"/>
    <w:basedOn w:val="Normal"/>
    <w:uiPriority w:val="99"/>
    <w:qFormat/>
    <w:rsid w:val="00820802"/>
    <w:pPr>
      <w:spacing w:before="100" w:beforeAutospacing="1" w:after="100" w:afterAutospacing="1"/>
    </w:pPr>
    <w:rPr>
      <w:rFonts w:eastAsia="Arial Unicode MS"/>
      <w:b/>
      <w:bCs/>
      <w:color w:val="000000"/>
      <w:szCs w:val="20"/>
    </w:rPr>
  </w:style>
  <w:style w:type="character" w:customStyle="1" w:styleId="pmterms12">
    <w:name w:val="pmterms12"/>
    <w:rsid w:val="00820802"/>
    <w:rPr>
      <w:b/>
      <w:bCs/>
      <w:i w:val="0"/>
      <w:iCs w:val="0"/>
      <w:color w:val="000000"/>
    </w:rPr>
  </w:style>
  <w:style w:type="paragraph" w:customStyle="1" w:styleId="lact">
    <w:name w:val="lact"/>
    <w:basedOn w:val="Normal"/>
    <w:uiPriority w:val="99"/>
    <w:qFormat/>
    <w:rsid w:val="00820802"/>
    <w:pPr>
      <w:spacing w:before="100" w:beforeAutospacing="1" w:after="100" w:afterAutospacing="1"/>
    </w:pPr>
    <w:rPr>
      <w:rFonts w:eastAsia="Arial Unicode MS"/>
      <w:b/>
      <w:bCs/>
      <w:color w:val="000000"/>
      <w:szCs w:val="20"/>
    </w:rPr>
  </w:style>
  <w:style w:type="paragraph" w:styleId="BlockText">
    <w:name w:val="Block Text"/>
    <w:basedOn w:val="Normal"/>
    <w:rsid w:val="00820802"/>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20802"/>
    <w:rPr>
      <w:rFonts w:eastAsia="Times New Roman"/>
      <w:b/>
      <w:sz w:val="24"/>
    </w:rPr>
  </w:style>
  <w:style w:type="paragraph" w:styleId="NormalIndent">
    <w:name w:val="Normal Indent"/>
    <w:basedOn w:val="Normal"/>
    <w:rsid w:val="00820802"/>
    <w:pPr>
      <w:ind w:left="720"/>
    </w:pPr>
    <w:rPr>
      <w:rFonts w:eastAsia="Times New Roman"/>
      <w:szCs w:val="20"/>
    </w:rPr>
  </w:style>
  <w:style w:type="character" w:customStyle="1" w:styleId="ToReadChar">
    <w:name w:val="To Read Char"/>
    <w:rsid w:val="00820802"/>
    <w:rPr>
      <w:rFonts w:ascii="Verdana" w:hAnsi="Verdana"/>
      <w:b/>
      <w:szCs w:val="24"/>
      <w:u w:val="single"/>
      <w:lang w:val="en-US" w:eastAsia="en-US" w:bidi="ar-SA"/>
    </w:rPr>
  </w:style>
  <w:style w:type="character" w:customStyle="1" w:styleId="ToReadCharChar">
    <w:name w:val="To Read Char Char"/>
    <w:rsid w:val="00820802"/>
    <w:rPr>
      <w:rFonts w:ascii="Verdana" w:hAnsi="Verdana"/>
      <w:b/>
      <w:szCs w:val="24"/>
      <w:u w:val="single"/>
      <w:lang w:val="en-US" w:eastAsia="en-US" w:bidi="ar-SA"/>
    </w:rPr>
  </w:style>
  <w:style w:type="paragraph" w:customStyle="1" w:styleId="BLOCKTITLE0">
    <w:name w:val="BLOCK TITLE"/>
    <w:basedOn w:val="Heading1"/>
    <w:uiPriority w:val="99"/>
    <w:qFormat/>
    <w:rsid w:val="0082080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20802"/>
    <w:rPr>
      <w:b/>
      <w:szCs w:val="24"/>
      <w:u w:val="single"/>
      <w:lang w:val="en-US" w:eastAsia="en-US" w:bidi="ar-SA"/>
    </w:rPr>
  </w:style>
  <w:style w:type="paragraph" w:styleId="EnvelopeReturn">
    <w:name w:val="envelope return"/>
    <w:basedOn w:val="Normal"/>
    <w:rsid w:val="00820802"/>
    <w:rPr>
      <w:rFonts w:eastAsia="Times New Roman"/>
      <w:sz w:val="24"/>
      <w:szCs w:val="20"/>
    </w:rPr>
  </w:style>
  <w:style w:type="paragraph" w:styleId="EnvelopeAddress">
    <w:name w:val="envelope address"/>
    <w:basedOn w:val="Normal"/>
    <w:rsid w:val="0082080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20802"/>
  </w:style>
  <w:style w:type="character" w:customStyle="1" w:styleId="bio">
    <w:name w:val="bio"/>
    <w:basedOn w:val="DefaultParagraphFont"/>
    <w:rsid w:val="00820802"/>
  </w:style>
  <w:style w:type="character" w:customStyle="1" w:styleId="storytextstyle">
    <w:name w:val="storytextstyle"/>
    <w:basedOn w:val="DefaultParagraphFont"/>
    <w:rsid w:val="00820802"/>
  </w:style>
  <w:style w:type="character" w:customStyle="1" w:styleId="cardunderlinedCharChar">
    <w:name w:val="card underlined Char Char"/>
    <w:rsid w:val="00820802"/>
    <w:rPr>
      <w:rFonts w:ascii="Arial" w:hAnsi="Arial"/>
      <w:sz w:val="22"/>
      <w:szCs w:val="24"/>
      <w:u w:val="single"/>
      <w:lang w:val="en-US" w:eastAsia="en-US" w:bidi="ar-SA"/>
    </w:rPr>
  </w:style>
  <w:style w:type="character" w:customStyle="1" w:styleId="Style2Char0">
    <w:name w:val="Style2 Char"/>
    <w:rsid w:val="00820802"/>
    <w:rPr>
      <w:rFonts w:ascii="Book Antiqua" w:hAnsi="Book Antiqua"/>
      <w:u w:val="thick"/>
      <w:lang w:val="en-US" w:eastAsia="en-US" w:bidi="ar-SA"/>
    </w:rPr>
  </w:style>
  <w:style w:type="character" w:customStyle="1" w:styleId="Style2Char1">
    <w:name w:val="Style2 Char1"/>
    <w:rsid w:val="00820802"/>
    <w:rPr>
      <w:rFonts w:ascii="Book Antiqua" w:hAnsi="Book Antiqua"/>
      <w:szCs w:val="24"/>
      <w:u w:val="thick"/>
      <w:lang w:val="en-US" w:eastAsia="en-US" w:bidi="ar-SA"/>
    </w:rPr>
  </w:style>
  <w:style w:type="character" w:customStyle="1" w:styleId="articlehead21">
    <w:name w:val="articlehead21"/>
    <w:rsid w:val="00820802"/>
    <w:rPr>
      <w:rFonts w:ascii="Arial" w:hAnsi="Arial" w:cs="Arial" w:hint="default"/>
      <w:b/>
      <w:bCs/>
      <w:color w:val="660000"/>
      <w:sz w:val="20"/>
      <w:szCs w:val="20"/>
    </w:rPr>
  </w:style>
  <w:style w:type="paragraph" w:customStyle="1" w:styleId="shellscontentions">
    <w:name w:val="shells/contentions"/>
    <w:basedOn w:val="TagCite0"/>
    <w:uiPriority w:val="99"/>
    <w:qFormat/>
    <w:rsid w:val="00820802"/>
  </w:style>
  <w:style w:type="character" w:customStyle="1" w:styleId="BoldandUnderlineChar2Char1">
    <w:name w:val="Bold and Underline Char2 Char1"/>
    <w:rsid w:val="00820802"/>
    <w:rPr>
      <w:b/>
      <w:szCs w:val="24"/>
      <w:u w:val="single"/>
      <w:lang w:val="en-US" w:eastAsia="en-US" w:bidi="ar-SA"/>
    </w:rPr>
  </w:style>
  <w:style w:type="character" w:customStyle="1" w:styleId="TagCiteChar1">
    <w:name w:val="Tag/Cite Char1"/>
    <w:rsid w:val="00820802"/>
    <w:rPr>
      <w:b/>
      <w:lang w:val="en-US" w:eastAsia="en-US" w:bidi="ar-SA"/>
    </w:rPr>
  </w:style>
  <w:style w:type="character" w:customStyle="1" w:styleId="goohl2">
    <w:name w:val="goohl2"/>
    <w:basedOn w:val="DefaultParagraphFont"/>
    <w:rsid w:val="00820802"/>
  </w:style>
  <w:style w:type="character" w:customStyle="1" w:styleId="Normal10">
    <w:name w:val="Normal1"/>
    <w:basedOn w:val="DefaultParagraphFont"/>
    <w:rsid w:val="00820802"/>
  </w:style>
  <w:style w:type="paragraph" w:customStyle="1" w:styleId="BriefTitle1">
    <w:name w:val="Brief Title 1"/>
    <w:basedOn w:val="Normal"/>
    <w:uiPriority w:val="99"/>
    <w:qFormat/>
    <w:rsid w:val="0082080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20802"/>
    <w:pPr>
      <w:widowControl w:val="0"/>
      <w:autoSpaceDE w:val="0"/>
      <w:autoSpaceDN w:val="0"/>
      <w:adjustRightInd w:val="0"/>
    </w:pPr>
    <w:rPr>
      <w:rFonts w:eastAsia="Times New Roman"/>
      <w:b/>
      <w:szCs w:val="20"/>
    </w:rPr>
  </w:style>
  <w:style w:type="character" w:customStyle="1" w:styleId="CardCharChar">
    <w:name w:val="Card Char Char"/>
    <w:rsid w:val="00820802"/>
    <w:rPr>
      <w:lang w:val="en-US" w:eastAsia="en-US" w:bidi="ar-SA"/>
    </w:rPr>
  </w:style>
  <w:style w:type="character" w:customStyle="1" w:styleId="BriefTitle1Char">
    <w:name w:val="Brief Title 1 Char"/>
    <w:rsid w:val="00820802"/>
    <w:rPr>
      <w:b/>
      <w:u w:val="single"/>
      <w:lang w:val="en-US" w:eastAsia="en-US" w:bidi="ar-SA"/>
    </w:rPr>
  </w:style>
  <w:style w:type="character" w:customStyle="1" w:styleId="TagCiteCharChar">
    <w:name w:val="Tag/Cite Char Char"/>
    <w:rsid w:val="00820802"/>
    <w:rPr>
      <w:b/>
      <w:lang w:val="en-US" w:eastAsia="en-US" w:bidi="ar-SA"/>
    </w:rPr>
  </w:style>
  <w:style w:type="paragraph" w:customStyle="1" w:styleId="ShellTitles">
    <w:name w:val="ShellTitles"/>
    <w:basedOn w:val="Normal"/>
    <w:uiPriority w:val="99"/>
    <w:qFormat/>
    <w:rsid w:val="0082080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2080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20802"/>
    <w:pPr>
      <w:spacing w:before="100" w:beforeAutospacing="1" w:after="100" w:afterAutospacing="1"/>
    </w:pPr>
    <w:rPr>
      <w:rFonts w:eastAsia="Times New Roman"/>
    </w:rPr>
  </w:style>
  <w:style w:type="character" w:customStyle="1" w:styleId="btx">
    <w:name w:val="btx"/>
    <w:basedOn w:val="DefaultParagraphFont"/>
    <w:rsid w:val="00820802"/>
  </w:style>
  <w:style w:type="character" w:customStyle="1" w:styleId="CardChar10">
    <w:name w:val="Card Char1"/>
    <w:rsid w:val="00820802"/>
    <w:rPr>
      <w:lang w:val="en-US" w:eastAsia="en-US" w:bidi="ar-SA"/>
    </w:rPr>
  </w:style>
  <w:style w:type="character" w:customStyle="1" w:styleId="prodgeneral1">
    <w:name w:val="prodgeneral1"/>
    <w:rsid w:val="00820802"/>
    <w:rPr>
      <w:rFonts w:ascii="Verdana" w:hAnsi="Verdana" w:hint="default"/>
      <w:b w:val="0"/>
      <w:bCs w:val="0"/>
      <w:caps w:val="0"/>
      <w:color w:val="000000"/>
      <w:spacing w:val="0"/>
      <w:sz w:val="16"/>
      <w:szCs w:val="16"/>
    </w:rPr>
  </w:style>
  <w:style w:type="character" w:customStyle="1" w:styleId="summary1">
    <w:name w:val="summary1"/>
    <w:rsid w:val="00820802"/>
    <w:rPr>
      <w:rFonts w:ascii="Arial" w:hAnsi="Arial" w:cs="Arial" w:hint="default"/>
      <w:sz w:val="18"/>
      <w:szCs w:val="18"/>
    </w:rPr>
  </w:style>
  <w:style w:type="paragraph" w:customStyle="1" w:styleId="ToRead">
    <w:name w:val="To Read"/>
    <w:basedOn w:val="Normal"/>
    <w:uiPriority w:val="99"/>
    <w:qFormat/>
    <w:rsid w:val="00820802"/>
    <w:pPr>
      <w:ind w:left="720"/>
    </w:pPr>
    <w:rPr>
      <w:rFonts w:ascii="Verdana" w:eastAsia="Times New Roman" w:hAnsi="Verdana"/>
      <w:b/>
      <w:u w:val="single"/>
    </w:rPr>
  </w:style>
  <w:style w:type="character" w:customStyle="1" w:styleId="text3">
    <w:name w:val="text3"/>
    <w:basedOn w:val="DefaultParagraphFont"/>
    <w:rsid w:val="00820802"/>
  </w:style>
  <w:style w:type="paragraph" w:customStyle="1" w:styleId="Style1">
    <w:name w:val="Style 1"/>
    <w:basedOn w:val="Normal"/>
    <w:uiPriority w:val="99"/>
    <w:qFormat/>
    <w:rsid w:val="00820802"/>
    <w:pPr>
      <w:widowControl w:val="0"/>
      <w:ind w:firstLine="216"/>
    </w:pPr>
    <w:rPr>
      <w:rFonts w:eastAsia="Times New Roman"/>
      <w:noProof/>
      <w:color w:val="000000"/>
      <w:szCs w:val="20"/>
    </w:rPr>
  </w:style>
  <w:style w:type="paragraph" w:customStyle="1" w:styleId="Style40">
    <w:name w:val="Style 4"/>
    <w:basedOn w:val="Normal"/>
    <w:uiPriority w:val="99"/>
    <w:qFormat/>
    <w:rsid w:val="0082080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2080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2080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20802"/>
  </w:style>
  <w:style w:type="paragraph" w:customStyle="1" w:styleId="PageNumber1">
    <w:name w:val="Page Number1"/>
    <w:basedOn w:val="Normal"/>
    <w:next w:val="Normal"/>
    <w:uiPriority w:val="99"/>
    <w:qFormat/>
    <w:rsid w:val="00820802"/>
    <w:rPr>
      <w:rFonts w:eastAsia="Times New Roman"/>
    </w:rPr>
  </w:style>
  <w:style w:type="paragraph" w:customStyle="1" w:styleId="Cite1">
    <w:name w:val="Cite1"/>
    <w:uiPriority w:val="99"/>
    <w:qFormat/>
    <w:rsid w:val="00820802"/>
    <w:rPr>
      <w:rFonts w:ascii="Palatino Linotype" w:eastAsia="Times New Roman" w:hAnsi="Palatino Linotype" w:cs="Times New Roman"/>
      <w:bCs/>
      <w:sz w:val="20"/>
      <w:szCs w:val="20"/>
      <w:lang w:val="en-AU"/>
    </w:rPr>
  </w:style>
  <w:style w:type="paragraph" w:customStyle="1" w:styleId="Card1">
    <w:name w:val="Card1"/>
    <w:uiPriority w:val="99"/>
    <w:qFormat/>
    <w:rsid w:val="00820802"/>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2080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20802"/>
    <w:pPr>
      <w:ind w:left="288" w:right="288"/>
    </w:pPr>
    <w:rPr>
      <w:rFonts w:eastAsia="Times New Roman"/>
    </w:rPr>
  </w:style>
  <w:style w:type="paragraph" w:customStyle="1" w:styleId="cite21">
    <w:name w:val="cite2"/>
    <w:uiPriority w:val="99"/>
    <w:qFormat/>
    <w:rsid w:val="00820802"/>
    <w:rPr>
      <w:rFonts w:ascii="Times New Roman" w:eastAsia="Times New Roman" w:hAnsi="Times New Roman" w:cs="Times New Roman"/>
      <w:color w:val="000000"/>
      <w:sz w:val="20"/>
    </w:rPr>
  </w:style>
  <w:style w:type="character" w:customStyle="1" w:styleId="underline1">
    <w:name w:val="underline1"/>
    <w:rsid w:val="00820802"/>
    <w:rPr>
      <w:rFonts w:ascii="Times New Roman" w:hAnsi="Times New Roman"/>
      <w:sz w:val="20"/>
      <w:u w:val="single"/>
      <w:lang w:eastAsia="en-US"/>
    </w:rPr>
  </w:style>
  <w:style w:type="paragraph" w:customStyle="1" w:styleId="articletext">
    <w:name w:val="articletext"/>
    <w:basedOn w:val="Normal"/>
    <w:uiPriority w:val="99"/>
    <w:qFormat/>
    <w:rsid w:val="0082080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20802"/>
    <w:rPr>
      <w:rFonts w:ascii="Arial Narrow" w:hAnsi="Arial Narrow"/>
      <w:sz w:val="24"/>
      <w:szCs w:val="24"/>
      <w:u w:val="single"/>
      <w:lang w:val="en-US" w:eastAsia="en-US" w:bidi="ar-SA"/>
    </w:rPr>
  </w:style>
  <w:style w:type="character" w:customStyle="1" w:styleId="cardtextsmallChar">
    <w:name w:val="card text small Char"/>
    <w:rsid w:val="00820802"/>
    <w:rPr>
      <w:rFonts w:ascii="Arial Narrow" w:hAnsi="Arial Narrow"/>
      <w:sz w:val="16"/>
      <w:szCs w:val="24"/>
      <w:lang w:val="en-US" w:eastAsia="en-US" w:bidi="ar-SA"/>
    </w:rPr>
  </w:style>
  <w:style w:type="paragraph" w:customStyle="1" w:styleId="cardtextsmall">
    <w:name w:val="card text small"/>
    <w:basedOn w:val="Normal"/>
    <w:uiPriority w:val="99"/>
    <w:qFormat/>
    <w:rsid w:val="00820802"/>
    <w:rPr>
      <w:rFonts w:eastAsia="Times New Roman"/>
      <w:sz w:val="16"/>
    </w:rPr>
  </w:style>
  <w:style w:type="paragraph" w:customStyle="1" w:styleId="CaseListNormal">
    <w:name w:val="Case List Normal"/>
    <w:basedOn w:val="Normal"/>
    <w:uiPriority w:val="99"/>
    <w:qFormat/>
    <w:rsid w:val="00820802"/>
    <w:rPr>
      <w:rFonts w:ascii="Times" w:eastAsia="Times New Roman" w:hAnsi="Times"/>
      <w:szCs w:val="26"/>
    </w:rPr>
  </w:style>
  <w:style w:type="paragraph" w:customStyle="1" w:styleId="Body">
    <w:name w:val="Body"/>
    <w:basedOn w:val="Normal"/>
    <w:uiPriority w:val="99"/>
    <w:qFormat/>
    <w:rsid w:val="00820802"/>
    <w:pPr>
      <w:outlineLvl w:val="3"/>
    </w:pPr>
    <w:rPr>
      <w:rFonts w:eastAsia="Times New Roman"/>
      <w:szCs w:val="20"/>
    </w:rPr>
  </w:style>
  <w:style w:type="paragraph" w:customStyle="1" w:styleId="3text">
    <w:name w:val="3text"/>
    <w:basedOn w:val="Normal"/>
    <w:uiPriority w:val="99"/>
    <w:qFormat/>
    <w:rsid w:val="00820802"/>
    <w:pPr>
      <w:spacing w:before="100" w:beforeAutospacing="1" w:after="100" w:afterAutospacing="1"/>
    </w:pPr>
    <w:rPr>
      <w:rFonts w:eastAsia="Times New Roman"/>
      <w:sz w:val="24"/>
    </w:rPr>
  </w:style>
  <w:style w:type="character" w:customStyle="1" w:styleId="countrytitle1">
    <w:name w:val="countrytitle1"/>
    <w:rsid w:val="00820802"/>
    <w:rPr>
      <w:rFonts w:ascii="Verdana" w:hAnsi="Verdana" w:hint="default"/>
      <w:b/>
      <w:bCs/>
      <w:color w:val="293643"/>
      <w:sz w:val="24"/>
      <w:szCs w:val="24"/>
    </w:rPr>
  </w:style>
  <w:style w:type="character" w:customStyle="1" w:styleId="storyheader1">
    <w:name w:val="storyheader1"/>
    <w:rsid w:val="00820802"/>
    <w:rPr>
      <w:rFonts w:ascii="Verdana" w:hAnsi="Verdana" w:hint="default"/>
      <w:b/>
      <w:bCs/>
      <w:color w:val="000000"/>
      <w:sz w:val="21"/>
      <w:szCs w:val="21"/>
    </w:rPr>
  </w:style>
  <w:style w:type="paragraph" w:customStyle="1" w:styleId="TimesNewRoman12">
    <w:name w:val="TimesNewRoman12"/>
    <w:uiPriority w:val="99"/>
    <w:qFormat/>
    <w:rsid w:val="0082080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20802"/>
    <w:pPr>
      <w:spacing w:before="100" w:beforeAutospacing="1" w:after="100" w:afterAutospacing="1"/>
    </w:pPr>
    <w:rPr>
      <w:rFonts w:eastAsia="Times New Roman"/>
      <w:sz w:val="24"/>
    </w:rPr>
  </w:style>
  <w:style w:type="character" w:customStyle="1" w:styleId="cardunderlinedChar0">
    <w:name w:val="card underlined Char"/>
    <w:rsid w:val="00820802"/>
    <w:rPr>
      <w:rFonts w:ascii="Arial" w:hAnsi="Arial"/>
      <w:sz w:val="22"/>
      <w:szCs w:val="24"/>
      <w:u w:val="single"/>
      <w:lang w:val="en-US" w:eastAsia="en-US" w:bidi="ar-SA"/>
    </w:rPr>
  </w:style>
  <w:style w:type="paragraph" w:customStyle="1" w:styleId="medium-normal">
    <w:name w:val="medium-normal"/>
    <w:basedOn w:val="Normal"/>
    <w:uiPriority w:val="99"/>
    <w:qFormat/>
    <w:rsid w:val="0082080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20802"/>
    <w:rPr>
      <w:rFonts w:eastAsia="Times New Roman"/>
      <w:color w:val="000000"/>
      <w:sz w:val="18"/>
    </w:rPr>
  </w:style>
  <w:style w:type="paragraph" w:customStyle="1" w:styleId="text1">
    <w:name w:val="text1"/>
    <w:basedOn w:val="Normal"/>
    <w:autoRedefine/>
    <w:uiPriority w:val="99"/>
    <w:qFormat/>
    <w:rsid w:val="00820802"/>
    <w:rPr>
      <w:rFonts w:eastAsia="Times New Roman"/>
      <w:szCs w:val="20"/>
    </w:rPr>
  </w:style>
  <w:style w:type="character" w:customStyle="1" w:styleId="article1">
    <w:name w:val="article1"/>
    <w:rsid w:val="00820802"/>
    <w:rPr>
      <w:rFonts w:ascii="Verdana" w:hAnsi="Verdana" w:hint="default"/>
      <w:color w:val="333333"/>
      <w:sz w:val="16"/>
      <w:szCs w:val="16"/>
    </w:rPr>
  </w:style>
  <w:style w:type="paragraph" w:customStyle="1" w:styleId="RepeatBlockHeading">
    <w:name w:val="Repeat Block Heading"/>
    <w:basedOn w:val="Normal"/>
    <w:autoRedefine/>
    <w:uiPriority w:val="99"/>
    <w:qFormat/>
    <w:rsid w:val="00820802"/>
    <w:pPr>
      <w:jc w:val="center"/>
    </w:pPr>
    <w:rPr>
      <w:rFonts w:eastAsia="Times New Roman"/>
      <w:b/>
      <w:smallCaps/>
      <w:color w:val="000000"/>
      <w:sz w:val="24"/>
      <w:u w:val="thick"/>
    </w:rPr>
  </w:style>
  <w:style w:type="character" w:customStyle="1" w:styleId="Hyperlink6">
    <w:name w:val="Hyperlink6"/>
    <w:rsid w:val="00820802"/>
    <w:rPr>
      <w:color w:val="3300CC"/>
      <w:u w:val="single"/>
    </w:rPr>
  </w:style>
  <w:style w:type="paragraph" w:customStyle="1" w:styleId="story-headline">
    <w:name w:val="story-headline"/>
    <w:basedOn w:val="Normal"/>
    <w:uiPriority w:val="99"/>
    <w:qFormat/>
    <w:rsid w:val="00820802"/>
    <w:pPr>
      <w:spacing w:before="72" w:after="72"/>
    </w:pPr>
    <w:rPr>
      <w:rFonts w:eastAsia="Times New Roman"/>
      <w:b/>
      <w:bCs/>
      <w:sz w:val="26"/>
      <w:szCs w:val="26"/>
    </w:rPr>
  </w:style>
  <w:style w:type="paragraph" w:customStyle="1" w:styleId="story-body">
    <w:name w:val="story-body"/>
    <w:basedOn w:val="Normal"/>
    <w:uiPriority w:val="99"/>
    <w:qFormat/>
    <w:rsid w:val="00820802"/>
    <w:pPr>
      <w:spacing w:before="100" w:beforeAutospacing="1" w:after="100" w:afterAutospacing="1"/>
    </w:pPr>
    <w:rPr>
      <w:rFonts w:eastAsia="Times New Roman"/>
    </w:rPr>
  </w:style>
  <w:style w:type="character" w:customStyle="1" w:styleId="story-posted-date1">
    <w:name w:val="story-posted-date1"/>
    <w:rsid w:val="00820802"/>
    <w:rPr>
      <w:rFonts w:ascii="Arial" w:hAnsi="Arial" w:cs="Arial" w:hint="default"/>
      <w:b w:val="0"/>
      <w:bCs w:val="0"/>
      <w:sz w:val="19"/>
      <w:szCs w:val="19"/>
    </w:rPr>
  </w:style>
  <w:style w:type="paragraph" w:customStyle="1" w:styleId="story-dateline">
    <w:name w:val="story-dateline"/>
    <w:basedOn w:val="Normal"/>
    <w:uiPriority w:val="99"/>
    <w:qFormat/>
    <w:rsid w:val="00820802"/>
    <w:rPr>
      <w:rFonts w:eastAsia="Times New Roman"/>
      <w:b/>
      <w:bCs/>
    </w:rPr>
  </w:style>
  <w:style w:type="paragraph" w:customStyle="1" w:styleId="TextofCards">
    <w:name w:val="Text of Cards"/>
    <w:basedOn w:val="Normal"/>
    <w:uiPriority w:val="99"/>
    <w:qFormat/>
    <w:rsid w:val="00820802"/>
    <w:rPr>
      <w:rFonts w:eastAsia="Times New Roman"/>
      <w:color w:val="000000"/>
      <w:spacing w:val="6"/>
      <w:szCs w:val="23"/>
    </w:rPr>
  </w:style>
  <w:style w:type="paragraph" w:customStyle="1" w:styleId="Corpotesto">
    <w:name w:val="Corpo testo"/>
    <w:basedOn w:val="Normal"/>
    <w:uiPriority w:val="99"/>
    <w:qFormat/>
    <w:rsid w:val="0082080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20802"/>
    <w:rPr>
      <w:rFonts w:eastAsia="SimSun" w:cs="Arial"/>
      <w:b/>
      <w:bCs/>
      <w:iCs/>
      <w:sz w:val="24"/>
      <w:szCs w:val="28"/>
      <w:lang w:val="en-US" w:eastAsia="zh-CN" w:bidi="ar-SA"/>
    </w:rPr>
  </w:style>
  <w:style w:type="paragraph" w:customStyle="1" w:styleId="PageHeading">
    <w:name w:val="Page Heading"/>
    <w:basedOn w:val="Heading2"/>
    <w:uiPriority w:val="99"/>
    <w:qFormat/>
    <w:rsid w:val="00820802"/>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820802"/>
  </w:style>
  <w:style w:type="paragraph" w:customStyle="1" w:styleId="tagCharChar1Char">
    <w:name w:val="tag Char Char1 Char"/>
    <w:uiPriority w:val="99"/>
    <w:qFormat/>
    <w:rsid w:val="00820802"/>
    <w:pPr>
      <w:spacing w:after="160" w:line="259" w:lineRule="auto"/>
    </w:pPr>
    <w:rPr>
      <w:rFonts w:eastAsia="Times New Roman"/>
      <w:b/>
      <w:bCs/>
    </w:rPr>
  </w:style>
  <w:style w:type="character" w:customStyle="1" w:styleId="textmedium">
    <w:name w:val="textmedium"/>
    <w:basedOn w:val="DefaultParagraphFont"/>
    <w:rsid w:val="00820802"/>
  </w:style>
  <w:style w:type="character" w:customStyle="1" w:styleId="citation1">
    <w:name w:val="citation1"/>
    <w:rsid w:val="00820802"/>
    <w:rPr>
      <w:rFonts w:ascii="Verdana" w:hAnsi="Verdana" w:hint="default"/>
      <w:sz w:val="17"/>
      <w:szCs w:val="17"/>
    </w:rPr>
  </w:style>
  <w:style w:type="character" w:customStyle="1" w:styleId="hithighlite">
    <w:name w:val="hithighlite"/>
    <w:basedOn w:val="DefaultParagraphFont"/>
    <w:rsid w:val="00820802"/>
  </w:style>
  <w:style w:type="character" w:customStyle="1" w:styleId="articlecontent">
    <w:name w:val="articlecontent"/>
    <w:basedOn w:val="DefaultParagraphFont"/>
    <w:rsid w:val="00820802"/>
  </w:style>
  <w:style w:type="paragraph" w:styleId="FootnoteText">
    <w:name w:val="footnote text"/>
    <w:basedOn w:val="Normal"/>
    <w:link w:val="FootnoteTextChar"/>
    <w:rsid w:val="00820802"/>
    <w:rPr>
      <w:rFonts w:ascii="Times" w:eastAsia="Times" w:hAnsi="Times"/>
      <w:szCs w:val="20"/>
    </w:rPr>
  </w:style>
  <w:style w:type="character" w:customStyle="1" w:styleId="FootnoteTextChar">
    <w:name w:val="Footnote Text Char"/>
    <w:basedOn w:val="DefaultParagraphFont"/>
    <w:link w:val="FootnoteText"/>
    <w:rsid w:val="00820802"/>
    <w:rPr>
      <w:rFonts w:ascii="Times" w:eastAsia="Times" w:hAnsi="Times" w:cs="Calibri"/>
      <w:sz w:val="22"/>
      <w:szCs w:val="20"/>
    </w:rPr>
  </w:style>
  <w:style w:type="paragraph" w:customStyle="1" w:styleId="inside-copy">
    <w:name w:val="inside-copy"/>
    <w:basedOn w:val="Normal"/>
    <w:uiPriority w:val="99"/>
    <w:qFormat/>
    <w:rsid w:val="0082080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2080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2080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20802"/>
  </w:style>
  <w:style w:type="paragraph" w:customStyle="1" w:styleId="ProjectTitleLine">
    <w:name w:val="Project Title Line"/>
    <w:basedOn w:val="Normal"/>
    <w:next w:val="Normal"/>
    <w:autoRedefine/>
    <w:uiPriority w:val="99"/>
    <w:qFormat/>
    <w:rsid w:val="00820802"/>
    <w:pPr>
      <w:jc w:val="center"/>
    </w:pPr>
    <w:rPr>
      <w:rFonts w:eastAsia="Times New Roman"/>
      <w:caps/>
      <w:szCs w:val="20"/>
    </w:rPr>
  </w:style>
  <w:style w:type="character" w:customStyle="1" w:styleId="fource1">
    <w:name w:val="fource1"/>
    <w:rsid w:val="00820802"/>
    <w:rPr>
      <w:sz w:val="34"/>
      <w:szCs w:val="34"/>
    </w:rPr>
  </w:style>
  <w:style w:type="paragraph" w:customStyle="1" w:styleId="LanguageStrike">
    <w:name w:val="Language Strike"/>
    <w:basedOn w:val="Normal"/>
    <w:next w:val="Normal"/>
    <w:uiPriority w:val="99"/>
    <w:qFormat/>
    <w:rsid w:val="00820802"/>
    <w:rPr>
      <w:rFonts w:eastAsia="Times New Roman"/>
      <w:strike/>
    </w:rPr>
  </w:style>
  <w:style w:type="character" w:customStyle="1" w:styleId="LanguageStrikeChar">
    <w:name w:val="Language Strike Char"/>
    <w:rsid w:val="0082080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20802"/>
    <w:rPr>
      <w:rFonts w:eastAsia="Times New Roman"/>
      <w:szCs w:val="20"/>
      <w:u w:val="single"/>
    </w:rPr>
  </w:style>
  <w:style w:type="paragraph" w:customStyle="1" w:styleId="Normal10pt">
    <w:name w:val="Normal + 10 pt"/>
    <w:basedOn w:val="Normal"/>
    <w:uiPriority w:val="99"/>
    <w:qFormat/>
    <w:rsid w:val="00820802"/>
    <w:rPr>
      <w:rFonts w:eastAsia="Times New Roman"/>
      <w:szCs w:val="20"/>
    </w:rPr>
  </w:style>
  <w:style w:type="paragraph" w:customStyle="1" w:styleId="cardChar1Char">
    <w:name w:val="card Char1 Char"/>
    <w:basedOn w:val="Normal"/>
    <w:uiPriority w:val="99"/>
    <w:qFormat/>
    <w:rsid w:val="00820802"/>
    <w:pPr>
      <w:ind w:left="288" w:right="288"/>
    </w:pPr>
    <w:rPr>
      <w:rFonts w:eastAsia="Times New Roman"/>
      <w:szCs w:val="20"/>
    </w:rPr>
  </w:style>
  <w:style w:type="character" w:customStyle="1" w:styleId="normal11">
    <w:name w:val="normal1"/>
    <w:basedOn w:val="DefaultParagraphFont"/>
    <w:rsid w:val="00820802"/>
  </w:style>
  <w:style w:type="character" w:customStyle="1" w:styleId="ds">
    <w:name w:val="ds"/>
    <w:basedOn w:val="DefaultParagraphFont"/>
    <w:rsid w:val="00820802"/>
  </w:style>
  <w:style w:type="character" w:customStyle="1" w:styleId="UnderliningChar1">
    <w:name w:val="Underlining Char1"/>
    <w:rsid w:val="00820802"/>
    <w:rPr>
      <w:rFonts w:ascii="Arial Narrow" w:hAnsi="Arial Narrow"/>
      <w:szCs w:val="24"/>
      <w:u w:val="single"/>
      <w:lang w:val="en-US" w:eastAsia="en-US" w:bidi="ar-SA"/>
    </w:rPr>
  </w:style>
  <w:style w:type="character" w:customStyle="1" w:styleId="UnderliningChar2">
    <w:name w:val="Underlining Char2"/>
    <w:rsid w:val="00820802"/>
    <w:rPr>
      <w:rFonts w:ascii="Arial Narrow" w:hAnsi="Arial Narrow"/>
      <w:szCs w:val="24"/>
      <w:u w:val="single"/>
      <w:lang w:val="en-US" w:eastAsia="en-US" w:bidi="ar-SA"/>
    </w:rPr>
  </w:style>
  <w:style w:type="character" w:customStyle="1" w:styleId="MicroTextChar1">
    <w:name w:val="MicroText Char1"/>
    <w:rsid w:val="00820802"/>
    <w:rPr>
      <w:rFonts w:ascii="Arial Narrow" w:hAnsi="Arial Narrow"/>
      <w:sz w:val="12"/>
      <w:szCs w:val="24"/>
      <w:lang w:val="en-US" w:eastAsia="en-US" w:bidi="ar-SA"/>
    </w:rPr>
  </w:style>
  <w:style w:type="paragraph" w:customStyle="1" w:styleId="CM12">
    <w:name w:val="CM12"/>
    <w:basedOn w:val="Default"/>
    <w:next w:val="Default"/>
    <w:uiPriority w:val="99"/>
    <w:qFormat/>
    <w:rsid w:val="0082080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20802"/>
    <w:pPr>
      <w:widowControl w:val="0"/>
      <w:spacing w:after="480"/>
    </w:pPr>
    <w:rPr>
      <w:rFonts w:ascii="Granjon LT Std" w:hAnsi="Granjon LT Std"/>
      <w:color w:val="auto"/>
    </w:rPr>
  </w:style>
  <w:style w:type="paragraph" w:customStyle="1" w:styleId="CM10">
    <w:name w:val="CM10"/>
    <w:basedOn w:val="Default"/>
    <w:next w:val="Default"/>
    <w:uiPriority w:val="99"/>
    <w:qFormat/>
    <w:rsid w:val="00820802"/>
    <w:pPr>
      <w:widowControl w:val="0"/>
      <w:spacing w:line="320" w:lineRule="atLeast"/>
    </w:pPr>
    <w:rPr>
      <w:rFonts w:ascii="Granjon LT Std" w:hAnsi="Granjon LT Std"/>
      <w:color w:val="auto"/>
    </w:rPr>
  </w:style>
  <w:style w:type="character" w:styleId="EndnoteReference">
    <w:name w:val="endnote reference"/>
    <w:rsid w:val="00820802"/>
    <w:rPr>
      <w:vertAlign w:val="baseline"/>
    </w:rPr>
  </w:style>
  <w:style w:type="paragraph" w:customStyle="1" w:styleId="bold">
    <w:name w:val="bold"/>
    <w:basedOn w:val="Normal"/>
    <w:uiPriority w:val="99"/>
    <w:qFormat/>
    <w:rsid w:val="0082080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20802"/>
    <w:rPr>
      <w:rFonts w:eastAsia="Times New Roman"/>
      <w:strike/>
      <w:szCs w:val="20"/>
    </w:rPr>
  </w:style>
  <w:style w:type="paragraph" w:customStyle="1" w:styleId="textbodyblack">
    <w:name w:val="textbodyblack"/>
    <w:basedOn w:val="Normal"/>
    <w:uiPriority w:val="99"/>
    <w:qFormat/>
    <w:rsid w:val="00820802"/>
    <w:pPr>
      <w:spacing w:before="100" w:beforeAutospacing="1" w:after="100" w:afterAutospacing="1"/>
    </w:pPr>
    <w:rPr>
      <w:rFonts w:eastAsia="Times New Roman"/>
      <w:sz w:val="24"/>
    </w:rPr>
  </w:style>
  <w:style w:type="character" w:customStyle="1" w:styleId="DefaultPara">
    <w:name w:val="Default Para"/>
    <w:rsid w:val="00820802"/>
    <w:rPr>
      <w:sz w:val="20"/>
    </w:rPr>
  </w:style>
  <w:style w:type="character" w:customStyle="1" w:styleId="SYSHYPERTEXT">
    <w:name w:val="SYS_HYPERTEXT"/>
    <w:rsid w:val="00820802"/>
    <w:rPr>
      <w:color w:val="0000FF"/>
      <w:u w:val="single"/>
    </w:rPr>
  </w:style>
  <w:style w:type="character" w:customStyle="1" w:styleId="Hyperlink1">
    <w:name w:val="Hyperlink1"/>
    <w:rsid w:val="0082080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2080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2080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2080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20802"/>
    <w:rPr>
      <w:rFonts w:ascii="Georgia" w:hAnsi="Georgia"/>
      <w:b/>
      <w:emboss/>
      <w:color w:val="000000"/>
      <w:sz w:val="48"/>
      <w:szCs w:val="48"/>
      <w:lang w:val="en-US" w:eastAsia="en-US" w:bidi="ar-SA"/>
    </w:rPr>
  </w:style>
  <w:style w:type="character" w:customStyle="1" w:styleId="citationunderlineChar">
    <w:name w:val="citation/underline Char"/>
    <w:rsid w:val="00820802"/>
    <w:rPr>
      <w:b/>
      <w:sz w:val="24"/>
      <w:szCs w:val="24"/>
      <w:u w:val="single"/>
      <w:lang w:val="en-US" w:eastAsia="en-US" w:bidi="ar-SA"/>
    </w:rPr>
  </w:style>
  <w:style w:type="character" w:customStyle="1" w:styleId="StyleTagTimesNewRomanChar">
    <w:name w:val="Style Tag + Times New Roman Char"/>
    <w:rsid w:val="00820802"/>
    <w:rPr>
      <w:b/>
      <w:bCs/>
      <w:noProof w:val="0"/>
      <w:sz w:val="24"/>
      <w:szCs w:val="24"/>
      <w:lang w:val="en-US" w:eastAsia="en-US" w:bidi="ar-SA"/>
    </w:rPr>
  </w:style>
  <w:style w:type="character" w:customStyle="1" w:styleId="ShrinkChar">
    <w:name w:val="Shrink Char"/>
    <w:link w:val="Shrink"/>
    <w:rsid w:val="00820802"/>
    <w:rPr>
      <w:rFonts w:cs="Courier"/>
      <w:bCs/>
      <w:sz w:val="16"/>
      <w:szCs w:val="16"/>
    </w:rPr>
  </w:style>
  <w:style w:type="paragraph" w:customStyle="1" w:styleId="SmallCard">
    <w:name w:val="Small Card"/>
    <w:basedOn w:val="Normal"/>
    <w:uiPriority w:val="99"/>
    <w:qFormat/>
    <w:rsid w:val="0082080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20802"/>
    <w:rPr>
      <w:rFonts w:ascii="Arial Narrow" w:hAnsi="Arial Narrow" w:cs="Arial"/>
      <w:b/>
      <w:bCs/>
      <w:iCs/>
      <w:sz w:val="24"/>
      <w:szCs w:val="28"/>
      <w:lang w:val="en-US" w:eastAsia="en-US" w:bidi="ar-SA"/>
    </w:rPr>
  </w:style>
  <w:style w:type="character" w:customStyle="1" w:styleId="UnderliningCharChar">
    <w:name w:val="Underlining Char Char"/>
    <w:rsid w:val="00820802"/>
    <w:rPr>
      <w:rFonts w:ascii="Arial Narrow" w:hAnsi="Arial Narrow"/>
      <w:szCs w:val="24"/>
      <w:u w:val="single"/>
      <w:lang w:val="en-US" w:eastAsia="en-US" w:bidi="ar-SA"/>
    </w:rPr>
  </w:style>
  <w:style w:type="character" w:customStyle="1" w:styleId="StyleArialNarrow12ptBold">
    <w:name w:val="Style Arial Narrow 12 pt Bold"/>
    <w:rsid w:val="00820802"/>
    <w:rPr>
      <w:rFonts w:ascii="Arial Narrow" w:hAnsi="Arial Narrow"/>
      <w:b/>
      <w:bCs/>
      <w:sz w:val="24"/>
    </w:rPr>
  </w:style>
  <w:style w:type="character" w:customStyle="1" w:styleId="Style1CharChar">
    <w:name w:val="Style1 Char Char"/>
    <w:rsid w:val="0082080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2080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20802"/>
    <w:rPr>
      <w:u w:val="single"/>
    </w:rPr>
  </w:style>
  <w:style w:type="character" w:customStyle="1" w:styleId="UnderlinedCharChar1">
    <w:name w:val="Underlined Char Char1"/>
    <w:rsid w:val="00820802"/>
    <w:rPr>
      <w:rFonts w:ascii="Bell MT" w:eastAsia="Times New Roman" w:hAnsi="Bell MT"/>
      <w:bCs/>
      <w:iCs/>
      <w:sz w:val="22"/>
      <w:u w:val="single"/>
    </w:rPr>
  </w:style>
  <w:style w:type="character" w:customStyle="1" w:styleId="Heading2CharChar2">
    <w:name w:val="Heading 2 Char Char2"/>
    <w:rsid w:val="00820802"/>
    <w:rPr>
      <w:rFonts w:cs="Arial"/>
      <w:b/>
      <w:bCs/>
      <w:iCs/>
      <w:sz w:val="22"/>
      <w:szCs w:val="28"/>
      <w:lang w:val="en-US" w:eastAsia="en-US" w:bidi="ar-SA"/>
    </w:rPr>
  </w:style>
  <w:style w:type="character" w:customStyle="1" w:styleId="doctitle">
    <w:name w:val="doctitle"/>
    <w:rsid w:val="00820802"/>
  </w:style>
  <w:style w:type="character" w:customStyle="1" w:styleId="FooterChar1">
    <w:name w:val="Footer Char1"/>
    <w:uiPriority w:val="99"/>
    <w:semiHidden/>
    <w:rsid w:val="00820802"/>
    <w:rPr>
      <w:rFonts w:ascii="Garamond" w:eastAsia="Calibri" w:hAnsi="Garamond" w:cs="Times New Roman"/>
      <w:szCs w:val="22"/>
    </w:rPr>
  </w:style>
  <w:style w:type="paragraph" w:customStyle="1" w:styleId="CiteCorrected">
    <w:name w:val="Cite Corrected"/>
    <w:basedOn w:val="Normal"/>
    <w:link w:val="CiteCorrectedChar"/>
    <w:qFormat/>
    <w:rsid w:val="00820802"/>
    <w:rPr>
      <w:rFonts w:eastAsia="Times New Roman"/>
      <w:b/>
      <w:bCs/>
      <w:sz w:val="24"/>
      <w:szCs w:val="16"/>
      <w:u w:val="single"/>
    </w:rPr>
  </w:style>
  <w:style w:type="character" w:customStyle="1" w:styleId="CiteCorrectedChar">
    <w:name w:val="Cite Corrected Char"/>
    <w:link w:val="CiteCorrected"/>
    <w:rsid w:val="00820802"/>
    <w:rPr>
      <w:rFonts w:ascii="Calibri" w:eastAsia="Times New Roman" w:hAnsi="Calibri" w:cs="Calibri"/>
      <w:b/>
      <w:bCs/>
      <w:szCs w:val="16"/>
      <w:u w:val="single"/>
    </w:rPr>
  </w:style>
  <w:style w:type="character" w:customStyle="1" w:styleId="cardtext-underlined">
    <w:name w:val="card text- underlined"/>
    <w:rsid w:val="00820802"/>
    <w:rPr>
      <w:rFonts w:ascii="Garamond" w:hAnsi="Garamond"/>
      <w:u w:val="single"/>
    </w:rPr>
  </w:style>
  <w:style w:type="numbering" w:customStyle="1" w:styleId="NoList6">
    <w:name w:val="No List6"/>
    <w:next w:val="NoList"/>
    <w:uiPriority w:val="99"/>
    <w:semiHidden/>
    <w:unhideWhenUsed/>
    <w:rsid w:val="00820802"/>
  </w:style>
  <w:style w:type="numbering" w:customStyle="1" w:styleId="NoList7">
    <w:name w:val="No List7"/>
    <w:next w:val="NoList"/>
    <w:semiHidden/>
    <w:unhideWhenUsed/>
    <w:rsid w:val="00820802"/>
  </w:style>
  <w:style w:type="character" w:customStyle="1" w:styleId="stylestylebold12pt">
    <w:name w:val="stylestylebold12pt"/>
    <w:basedOn w:val="DefaultParagraphFont"/>
    <w:rsid w:val="00820802"/>
  </w:style>
  <w:style w:type="character" w:customStyle="1" w:styleId="styleboldunderline">
    <w:name w:val="styleboldunderline"/>
    <w:basedOn w:val="DefaultParagraphFont"/>
    <w:rsid w:val="00820802"/>
  </w:style>
  <w:style w:type="character" w:customStyle="1" w:styleId="Styleunderline11pt">
    <w:name w:val="Style underline + 11 pt"/>
    <w:rsid w:val="00820802"/>
    <w:rPr>
      <w:rFonts w:ascii="Times New Roman" w:hAnsi="Times New Roman"/>
      <w:b w:val="0"/>
      <w:bCs w:val="0"/>
      <w:sz w:val="20"/>
      <w:u w:val="single"/>
    </w:rPr>
  </w:style>
  <w:style w:type="character" w:customStyle="1" w:styleId="Styleunderline11ptBold">
    <w:name w:val="Style underline + 11 pt Bold"/>
    <w:rsid w:val="00820802"/>
    <w:rPr>
      <w:rFonts w:ascii="Times New Roman" w:hAnsi="Times New Roman"/>
      <w:b/>
      <w:bCs w:val="0"/>
      <w:sz w:val="20"/>
      <w:u w:val="single"/>
    </w:rPr>
  </w:style>
  <w:style w:type="paragraph" w:customStyle="1" w:styleId="story-body-text">
    <w:name w:val="story-body-text"/>
    <w:basedOn w:val="Normal"/>
    <w:uiPriority w:val="99"/>
    <w:qFormat/>
    <w:rsid w:val="0082080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20802"/>
  </w:style>
  <w:style w:type="character" w:customStyle="1" w:styleId="BriefTitleChar">
    <w:name w:val="Brief Title Char"/>
    <w:basedOn w:val="DefaultParagraphFont"/>
    <w:rsid w:val="00820802"/>
    <w:rPr>
      <w:b/>
      <w:sz w:val="24"/>
      <w:szCs w:val="24"/>
      <w:u w:val="single"/>
      <w:lang w:val="en-US" w:eastAsia="en-US" w:bidi="ar-SA"/>
    </w:rPr>
  </w:style>
  <w:style w:type="paragraph" w:customStyle="1" w:styleId="BriefTitle2">
    <w:name w:val="Brief Title 2"/>
    <w:basedOn w:val="Heading1"/>
    <w:uiPriority w:val="99"/>
    <w:qFormat/>
    <w:rsid w:val="0082080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20802"/>
    <w:rPr>
      <w:b/>
      <w:sz w:val="24"/>
      <w:szCs w:val="24"/>
      <w:u w:val="single"/>
      <w:lang w:val="en-US" w:eastAsia="en-US" w:bidi="ar-SA"/>
    </w:rPr>
  </w:style>
  <w:style w:type="paragraph" w:customStyle="1" w:styleId="cards0">
    <w:name w:val="cards"/>
    <w:basedOn w:val="Normal"/>
    <w:uiPriority w:val="99"/>
    <w:qFormat/>
    <w:rsid w:val="00820802"/>
    <w:rPr>
      <w:rFonts w:eastAsia="Calibri"/>
    </w:rPr>
  </w:style>
  <w:style w:type="character" w:customStyle="1" w:styleId="StyleStyle4CharTimesNewRoman11pt1">
    <w:name w:val="Style Style4 Char + Times New Roman 11 pt1"/>
    <w:basedOn w:val="DefaultParagraphFont"/>
    <w:rsid w:val="0082080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2080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2080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820802"/>
    <w:rPr>
      <w:sz w:val="20"/>
      <w:u w:val="single"/>
    </w:rPr>
  </w:style>
  <w:style w:type="character" w:customStyle="1" w:styleId="FootnoteTextChar1">
    <w:name w:val="Footnote Text Char1"/>
    <w:basedOn w:val="DefaultParagraphFont"/>
    <w:uiPriority w:val="99"/>
    <w:rsid w:val="00820802"/>
    <w:rPr>
      <w:rFonts w:ascii="Georgia" w:hAnsi="Georgia"/>
      <w:sz w:val="20"/>
      <w:szCs w:val="20"/>
    </w:rPr>
  </w:style>
  <w:style w:type="character" w:customStyle="1" w:styleId="SubtitleChar1">
    <w:name w:val="Subtitle Char1"/>
    <w:aliases w:val="Underlined card text Char1"/>
    <w:basedOn w:val="DefaultParagraphFont"/>
    <w:uiPriority w:val="11"/>
    <w:rsid w:val="0082080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20802"/>
    <w:rPr>
      <w:rFonts w:ascii="Georgia" w:hAnsi="Georgia"/>
    </w:rPr>
  </w:style>
  <w:style w:type="character" w:customStyle="1" w:styleId="BodyText2Char1">
    <w:name w:val="Body Text 2 Char1"/>
    <w:basedOn w:val="DefaultParagraphFont"/>
    <w:uiPriority w:val="99"/>
    <w:rsid w:val="00820802"/>
    <w:rPr>
      <w:rFonts w:ascii="Georgia" w:hAnsi="Georgia"/>
    </w:rPr>
  </w:style>
  <w:style w:type="character" w:customStyle="1" w:styleId="PlainTextChar1">
    <w:name w:val="Plain Text Char1"/>
    <w:basedOn w:val="DefaultParagraphFont"/>
    <w:rsid w:val="00820802"/>
    <w:rPr>
      <w:rFonts w:ascii="Consolas" w:hAnsi="Consolas"/>
      <w:sz w:val="21"/>
      <w:szCs w:val="21"/>
    </w:rPr>
  </w:style>
  <w:style w:type="character" w:customStyle="1" w:styleId="StyleCardText11ptUnderlineChar">
    <w:name w:val="Style Card Text + 11 pt Underline Char"/>
    <w:link w:val="StyleCardText11ptUnderline"/>
    <w:locked/>
    <w:rsid w:val="00820802"/>
    <w:rPr>
      <w:u w:val="single"/>
    </w:rPr>
  </w:style>
  <w:style w:type="paragraph" w:customStyle="1" w:styleId="StyleCardText11ptUnderline">
    <w:name w:val="Style Card Text + 11 pt Underline"/>
    <w:link w:val="StyleCardText11ptUnderlineChar"/>
    <w:qFormat/>
    <w:rsid w:val="00820802"/>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20802"/>
    <w:rPr>
      <w:rFonts w:ascii="Georgia" w:hAnsi="Georgia"/>
      <w:sz w:val="16"/>
    </w:rPr>
  </w:style>
  <w:style w:type="paragraph" w:customStyle="1" w:styleId="StyleMinimizedText11pt">
    <w:name w:val="Style Minimized Text + 11 pt"/>
    <w:basedOn w:val="Normal"/>
    <w:link w:val="StyleMinimizedText11ptChar"/>
    <w:qFormat/>
    <w:rsid w:val="0082080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20802"/>
    <w:rPr>
      <w:rFonts w:ascii="Georgia" w:hAnsi="Georgia"/>
      <w:sz w:val="16"/>
    </w:rPr>
  </w:style>
  <w:style w:type="paragraph" w:customStyle="1" w:styleId="StyleMinimizedText11pt1">
    <w:name w:val="Style Minimized Text + 11 pt1"/>
    <w:basedOn w:val="Normal"/>
    <w:link w:val="StyleMinimizedText11pt1Char"/>
    <w:qFormat/>
    <w:rsid w:val="00820802"/>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82080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20802"/>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2080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20802"/>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820802"/>
    <w:rPr>
      <w:rFonts w:ascii="Arial Narrow" w:hAnsi="Arial Narrow"/>
      <w:sz w:val="16"/>
    </w:rPr>
  </w:style>
  <w:style w:type="paragraph" w:customStyle="1" w:styleId="Debate-CardSmalltextF2">
    <w:name w:val="Debate- Card Small text F2"/>
    <w:basedOn w:val="Normal"/>
    <w:next w:val="Normal"/>
    <w:link w:val="Debate-CardSmalltextF2Char"/>
    <w:qFormat/>
    <w:rsid w:val="0082080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20802"/>
    <w:rPr>
      <w:rFonts w:ascii="Arial Narrow" w:hAnsi="Arial Narrow"/>
      <w:b/>
      <w:sz w:val="18"/>
      <w:u w:val="single"/>
    </w:rPr>
  </w:style>
  <w:style w:type="paragraph" w:customStyle="1" w:styleId="Debate-EmphasizedText-F5">
    <w:name w:val="Debate- Emphasized Text- F5"/>
    <w:basedOn w:val="Normal"/>
    <w:link w:val="Debate-EmphasizedText-F5Char"/>
    <w:qFormat/>
    <w:rsid w:val="0082080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2080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2080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2080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20802"/>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2080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20802"/>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820802"/>
    <w:rPr>
      <w:rFonts w:ascii="Georgia" w:eastAsia="Times New Roman" w:hAnsi="Georgia"/>
      <w:sz w:val="16"/>
    </w:rPr>
  </w:style>
  <w:style w:type="paragraph" w:customStyle="1" w:styleId="MinimizedText">
    <w:name w:val="Minimized Text"/>
    <w:basedOn w:val="Normal"/>
    <w:link w:val="MinimizedTextChar"/>
    <w:qFormat/>
    <w:rsid w:val="00820802"/>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82080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820802"/>
    <w:rPr>
      <w:sz w:val="20"/>
    </w:rPr>
  </w:style>
  <w:style w:type="character" w:customStyle="1" w:styleId="StyleUnderlineChar11ptBorderSinglesolidlineAutoChar">
    <w:name w:val="Style Underline Char + 11 pt Border: : (Single solid line Auto  ... Char"/>
    <w:link w:val="StyleUnderlineChar11ptBorderSinglesolidlineAuto"/>
    <w:locked/>
    <w:rsid w:val="0082080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20802"/>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820802"/>
    <w:rPr>
      <w:rFonts w:ascii="Arial" w:eastAsia="Times New Roman" w:hAnsi="Arial" w:cs="Times New Roman"/>
      <w:u w:val="single"/>
    </w:rPr>
  </w:style>
  <w:style w:type="paragraph" w:customStyle="1" w:styleId="StyleStyle49pt3">
    <w:name w:val="Style Style4 + 9 pt3"/>
    <w:basedOn w:val="Style4"/>
    <w:link w:val="StyleStyle49pt3Char"/>
    <w:qFormat/>
    <w:rsid w:val="00820802"/>
    <w:rPr>
      <w:rFonts w:ascii="Arial" w:eastAsia="Times New Roman" w:hAnsi="Arial" w:cs="Times New Roman"/>
    </w:rPr>
  </w:style>
  <w:style w:type="character" w:customStyle="1" w:styleId="StyleStyle4BoldChar">
    <w:name w:val="Style Style4 + Bold Char"/>
    <w:basedOn w:val="Style4Char"/>
    <w:link w:val="StyleStyle4Bold"/>
    <w:locked/>
    <w:rsid w:val="00820802"/>
    <w:rPr>
      <w:rFonts w:ascii="Arial" w:eastAsia="Times New Roman" w:hAnsi="Arial" w:cs="Times New Roman"/>
      <w:u w:val="single"/>
    </w:rPr>
  </w:style>
  <w:style w:type="paragraph" w:customStyle="1" w:styleId="StyleStyle4Bold">
    <w:name w:val="Style Style4 + Bold"/>
    <w:basedOn w:val="Style4"/>
    <w:link w:val="StyleStyle4BoldChar"/>
    <w:qFormat/>
    <w:rsid w:val="00820802"/>
    <w:rPr>
      <w:rFonts w:ascii="Arial" w:eastAsia="Times New Roman" w:hAnsi="Arial" w:cs="Times New Roman"/>
    </w:rPr>
  </w:style>
  <w:style w:type="character" w:customStyle="1" w:styleId="CircledChar">
    <w:name w:val="Circled Char"/>
    <w:basedOn w:val="CardTextChar0"/>
    <w:link w:val="Circled"/>
    <w:locked/>
    <w:rsid w:val="0082080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2080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20802"/>
    <w:rPr>
      <w:rFonts w:ascii="Arial" w:eastAsia="Times New Roman" w:hAnsi="Arial" w:cs="Times New Roman"/>
      <w:u w:val="single"/>
    </w:rPr>
  </w:style>
  <w:style w:type="paragraph" w:customStyle="1" w:styleId="StyleStyle411pt1">
    <w:name w:val="Style Style4 + 11 pt1"/>
    <w:basedOn w:val="Style4"/>
    <w:link w:val="StyleStyle411pt1Char"/>
    <w:qFormat/>
    <w:rsid w:val="00820802"/>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82080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20802"/>
    <w:rPr>
      <w:b/>
      <w:bCs w:val="0"/>
      <w:u w:val="single"/>
      <w:lang w:val="en-US" w:eastAsia="en-US" w:bidi="ar-SA"/>
    </w:rPr>
  </w:style>
  <w:style w:type="paragraph" w:customStyle="1" w:styleId="StyleBoldandUnderlineChar11pt">
    <w:name w:val="Style Bold and Underline Char + 11 pt"/>
    <w:link w:val="StyleBoldandUnderlineChar11ptChar"/>
    <w:qFormat/>
    <w:rsid w:val="0082080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2080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20802"/>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82080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2080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20802"/>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82080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820802"/>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82080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20802"/>
    <w:rPr>
      <w:rFonts w:ascii="Georgia" w:eastAsia="Times New Roman" w:hAnsi="Georgia"/>
      <w:szCs w:val="20"/>
    </w:rPr>
  </w:style>
  <w:style w:type="paragraph" w:customStyle="1" w:styleId="cardCharChar0">
    <w:name w:val="card Char Char"/>
    <w:basedOn w:val="Normal"/>
    <w:link w:val="cardCharCharChar"/>
    <w:qFormat/>
    <w:rsid w:val="00820802"/>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82080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20802"/>
  </w:style>
  <w:style w:type="character" w:customStyle="1" w:styleId="StyleCardTextArialNarrow9ptChar">
    <w:name w:val="Style Card Text + Arial Narrow 9 pt Char"/>
    <w:basedOn w:val="CardTextChar10"/>
    <w:link w:val="StyleCardTextArialNarrow9pt"/>
    <w:locked/>
    <w:rsid w:val="0082080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2080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20802"/>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2080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2080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20802"/>
    <w:rPr>
      <w:rFonts w:ascii="Georgia" w:eastAsia="Times New Roman" w:hAnsi="Georgia"/>
      <w:sz w:val="16"/>
    </w:rPr>
  </w:style>
  <w:style w:type="paragraph" w:customStyle="1" w:styleId="Textsmall0">
    <w:name w:val="Textsmall"/>
    <w:basedOn w:val="Normal"/>
    <w:next w:val="Normal"/>
    <w:link w:val="TextsmallChar0"/>
    <w:qFormat/>
    <w:rsid w:val="00820802"/>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20802"/>
    <w:rPr>
      <w:rFonts w:ascii="Arial" w:eastAsia="Times New Roman" w:hAnsi="Arial" w:cs="Times New Roman"/>
      <w:u w:val="single"/>
    </w:rPr>
  </w:style>
  <w:style w:type="paragraph" w:customStyle="1" w:styleId="StyleStyle49pt10">
    <w:name w:val="Style Style4 + 9 pt10"/>
    <w:basedOn w:val="Style4"/>
    <w:link w:val="StyleStyle49pt10Char"/>
    <w:qFormat/>
    <w:rsid w:val="00820802"/>
    <w:rPr>
      <w:rFonts w:ascii="Arial" w:eastAsia="Times New Roman" w:hAnsi="Arial" w:cs="Times New Roman"/>
    </w:rPr>
  </w:style>
  <w:style w:type="character" w:customStyle="1" w:styleId="StyleStyle49ptBold7Char">
    <w:name w:val="Style Style4 + 9 pt Bold7 Char"/>
    <w:link w:val="StyleStyle49ptBold7"/>
    <w:locked/>
    <w:rsid w:val="0082080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20802"/>
    <w:rPr>
      <w:rFonts w:ascii="Times New Roman" w:eastAsia="Times New Roman" w:hAnsi="Times New Roman" w:cs="Times New Roman"/>
      <w:b/>
      <w:bCs/>
    </w:rPr>
  </w:style>
  <w:style w:type="character" w:customStyle="1" w:styleId="NormalUnderlineChar">
    <w:name w:val="Normal Underline Char"/>
    <w:link w:val="NormalUnderline"/>
    <w:locked/>
    <w:rsid w:val="00820802"/>
    <w:rPr>
      <w:rFonts w:ascii="Georgia" w:eastAsia="Times New Roman" w:hAnsi="Georgia"/>
      <w:u w:val="single"/>
    </w:rPr>
  </w:style>
  <w:style w:type="paragraph" w:customStyle="1" w:styleId="NormalUnderline">
    <w:name w:val="Normal Underline"/>
    <w:basedOn w:val="Normal"/>
    <w:link w:val="NormalUnderlineChar"/>
    <w:qFormat/>
    <w:rsid w:val="00820802"/>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820802"/>
    <w:rPr>
      <w:rFonts w:eastAsia="Times New Roman"/>
      <w:u w:val="single"/>
    </w:rPr>
  </w:style>
  <w:style w:type="paragraph" w:customStyle="1" w:styleId="WW-Default1">
    <w:name w:val="WW-Default1"/>
    <w:basedOn w:val="Normal"/>
    <w:uiPriority w:val="99"/>
    <w:qFormat/>
    <w:rsid w:val="00820802"/>
    <w:pPr>
      <w:suppressAutoHyphens/>
    </w:pPr>
    <w:rPr>
      <w:rFonts w:eastAsia="Times New Roman"/>
      <w:b/>
      <w:bCs/>
      <w:szCs w:val="20"/>
      <w:lang w:eastAsia="ar-SA"/>
    </w:rPr>
  </w:style>
  <w:style w:type="paragraph" w:customStyle="1" w:styleId="CardStyle">
    <w:name w:val="Card Style"/>
    <w:basedOn w:val="Normal"/>
    <w:link w:val="CardStyleChar"/>
    <w:qFormat/>
    <w:rsid w:val="00820802"/>
    <w:rPr>
      <w:rFonts w:eastAsia="Times New Roman"/>
    </w:rPr>
  </w:style>
  <w:style w:type="character" w:customStyle="1" w:styleId="Stylecard11ptChar">
    <w:name w:val="Style card + 11 pt Char"/>
    <w:link w:val="Stylecard11pt"/>
    <w:locked/>
    <w:rsid w:val="0082080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20802"/>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2080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20802"/>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2080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20802"/>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82080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2080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20802"/>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20802"/>
    <w:rPr>
      <w:b/>
      <w:u w:val="single"/>
    </w:rPr>
  </w:style>
  <w:style w:type="paragraph" w:customStyle="1" w:styleId="BoldandUnderline">
    <w:name w:val="Bold and Underline"/>
    <w:basedOn w:val="Normal"/>
    <w:link w:val="BoldandUnderlineChar"/>
    <w:qFormat/>
    <w:rsid w:val="00820802"/>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820802"/>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820802"/>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82080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2080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2080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20802"/>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820802"/>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820802"/>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820802"/>
    <w:rPr>
      <w:rFonts w:cs="Calibri"/>
      <w:u w:val="single"/>
      <w:lang w:val="x-none" w:eastAsia="ar-SA"/>
    </w:rPr>
  </w:style>
  <w:style w:type="paragraph" w:customStyle="1" w:styleId="Stylecard8pt">
    <w:name w:val="Style card + 8 pt"/>
    <w:basedOn w:val="Normal"/>
    <w:link w:val="Stylecard8ptChar"/>
    <w:qFormat/>
    <w:rsid w:val="00820802"/>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820802"/>
    <w:pPr>
      <w:spacing w:before="100" w:beforeAutospacing="1" w:after="100" w:afterAutospacing="1"/>
    </w:pPr>
    <w:rPr>
      <w:rFonts w:eastAsia="Times New Roman"/>
      <w:sz w:val="24"/>
    </w:rPr>
  </w:style>
  <w:style w:type="paragraph" w:customStyle="1" w:styleId="emready">
    <w:name w:val="emready"/>
    <w:basedOn w:val="Normal"/>
    <w:uiPriority w:val="99"/>
    <w:qFormat/>
    <w:rsid w:val="0082080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20802"/>
    <w:rPr>
      <w:rFonts w:ascii="Times New Roman" w:hAnsi="Times New Roman" w:cs="Times New Roman"/>
      <w:u w:val="single"/>
    </w:rPr>
  </w:style>
  <w:style w:type="paragraph" w:customStyle="1" w:styleId="UnderlinedCardText">
    <w:name w:val="Underlined Card Text"/>
    <w:basedOn w:val="Normal"/>
    <w:link w:val="UnderlinedCardTextChar"/>
    <w:qFormat/>
    <w:rsid w:val="00820802"/>
    <w:pPr>
      <w:spacing w:after="200"/>
      <w:contextualSpacing/>
    </w:pPr>
    <w:rPr>
      <w:rFonts w:ascii="Times New Roman" w:hAnsi="Times New Roman" w:cs="Times New Roman"/>
      <w:sz w:val="24"/>
      <w:u w:val="single"/>
    </w:rPr>
  </w:style>
  <w:style w:type="paragraph" w:customStyle="1" w:styleId="Shrink">
    <w:name w:val="Shrink"/>
    <w:link w:val="ShrinkChar"/>
    <w:qFormat/>
    <w:rsid w:val="00820802"/>
    <w:pPr>
      <w:ind w:left="288" w:right="288"/>
    </w:pPr>
    <w:rPr>
      <w:rFonts w:cs="Courier"/>
      <w:bCs/>
      <w:sz w:val="16"/>
      <w:szCs w:val="16"/>
    </w:rPr>
  </w:style>
  <w:style w:type="character" w:customStyle="1" w:styleId="UnderlineCharCharCharCharChar">
    <w:name w:val="Underline Char Char Char Char Char"/>
    <w:link w:val="UnderlineCharCharCharChar"/>
    <w:locked/>
    <w:rsid w:val="0082080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2080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20802"/>
    <w:rPr>
      <w:rFonts w:ascii="Georgia" w:eastAsia="Times New Roman" w:hAnsi="Georgia" w:cs="Times New Roman"/>
      <w:b/>
      <w:sz w:val="24"/>
      <w:u w:val="single"/>
    </w:rPr>
  </w:style>
  <w:style w:type="character" w:customStyle="1" w:styleId="CardHighlightChar">
    <w:name w:val="Card Highlight Char"/>
    <w:link w:val="CardHighlight"/>
    <w:locked/>
    <w:rsid w:val="0082080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20802"/>
    <w:pPr>
      <w:shd w:val="clear" w:color="auto" w:fill="66FFFF"/>
    </w:pPr>
    <w:rPr>
      <w:rFonts w:eastAsia="Calibri"/>
      <w:sz w:val="24"/>
      <w:u w:val="single"/>
    </w:rPr>
  </w:style>
  <w:style w:type="paragraph" w:customStyle="1" w:styleId="BlockHeaderHidden">
    <w:name w:val="Block Header Hidden"/>
    <w:link w:val="BlockHeaderHiddenChar"/>
    <w:qFormat/>
    <w:rsid w:val="00820802"/>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20802"/>
    <w:pPr>
      <w:spacing w:before="100" w:beforeAutospacing="1" w:after="100" w:afterAutospacing="1"/>
    </w:pPr>
    <w:rPr>
      <w:rFonts w:eastAsia="Times New Roman"/>
      <w:sz w:val="24"/>
    </w:rPr>
  </w:style>
  <w:style w:type="paragraph" w:customStyle="1" w:styleId="norma">
    <w:name w:val="norma"/>
    <w:basedOn w:val="Heading3"/>
    <w:uiPriority w:val="99"/>
    <w:qFormat/>
    <w:rsid w:val="00820802"/>
    <w:rPr>
      <w:rFonts w:eastAsia="MS Gothic" w:cs="Arial"/>
      <w:sz w:val="24"/>
    </w:rPr>
  </w:style>
  <w:style w:type="character" w:customStyle="1" w:styleId="Emphasis20">
    <w:name w:val="Emphasis 2"/>
    <w:uiPriority w:val="1"/>
    <w:qFormat/>
    <w:rsid w:val="0082080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20802"/>
  </w:style>
  <w:style w:type="character" w:customStyle="1" w:styleId="CharacterStyle2">
    <w:name w:val="Character Style 2"/>
    <w:uiPriority w:val="99"/>
    <w:rsid w:val="0082080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20802"/>
    <w:rPr>
      <w:rFonts w:ascii="Arial" w:hAnsi="Arial" w:cs="Arial" w:hint="default"/>
      <w:bCs/>
      <w:szCs w:val="26"/>
      <w:u w:val="single"/>
      <w:lang w:val="en-US" w:eastAsia="en-US" w:bidi="ar-SA"/>
    </w:rPr>
  </w:style>
  <w:style w:type="character" w:customStyle="1" w:styleId="Styleunderline9pt0">
    <w:name w:val="Style underline + 9 pt"/>
    <w:basedOn w:val="underline"/>
    <w:rsid w:val="00820802"/>
    <w:rPr>
      <w:rFonts w:ascii="Times New Roman" w:hAnsi="Times New Roman"/>
      <w:sz w:val="20"/>
      <w:u w:val="single"/>
    </w:rPr>
  </w:style>
  <w:style w:type="character" w:customStyle="1" w:styleId="StyleTimesNewRoman9pt">
    <w:name w:val="Style Times New Roman 9 pt"/>
    <w:basedOn w:val="DefaultParagraphFont"/>
    <w:rsid w:val="00820802"/>
    <w:rPr>
      <w:rFonts w:ascii="Times New Roman" w:hAnsi="Times New Roman" w:cs="Times New Roman" w:hint="default"/>
      <w:sz w:val="20"/>
    </w:rPr>
  </w:style>
  <w:style w:type="character" w:customStyle="1" w:styleId="Styleunderline9pt1">
    <w:name w:val="Style underline + 9 pt1"/>
    <w:basedOn w:val="underline"/>
    <w:rsid w:val="00820802"/>
    <w:rPr>
      <w:rFonts w:ascii="Times New Roman" w:hAnsi="Times New Roman"/>
      <w:sz w:val="20"/>
      <w:u w:val="single"/>
    </w:rPr>
  </w:style>
  <w:style w:type="character" w:customStyle="1" w:styleId="Hyperlink23">
    <w:name w:val="Hyperlink23"/>
    <w:basedOn w:val="DefaultParagraphFont"/>
    <w:rsid w:val="00820802"/>
    <w:rPr>
      <w:color w:val="3300CC"/>
      <w:u w:val="single"/>
    </w:rPr>
  </w:style>
  <w:style w:type="character" w:customStyle="1" w:styleId="body-text">
    <w:name w:val="body-text"/>
    <w:basedOn w:val="DefaultParagraphFont"/>
    <w:rsid w:val="00820802"/>
  </w:style>
  <w:style w:type="character" w:customStyle="1" w:styleId="globalcontentbody">
    <w:name w:val="globalcontentbody"/>
    <w:basedOn w:val="DefaultParagraphFont"/>
    <w:rsid w:val="00820802"/>
  </w:style>
  <w:style w:type="character" w:customStyle="1" w:styleId="Styleterm111ptUnderline">
    <w:name w:val="Style term1 + 11 pt Underline"/>
    <w:basedOn w:val="term1"/>
    <w:rsid w:val="00820802"/>
    <w:rPr>
      <w:b/>
      <w:bCs/>
    </w:rPr>
  </w:style>
  <w:style w:type="character" w:customStyle="1" w:styleId="Style9pt">
    <w:name w:val="Style 9 pt"/>
    <w:basedOn w:val="DefaultParagraphFont"/>
    <w:rsid w:val="00820802"/>
    <w:rPr>
      <w:rFonts w:ascii="Times New Roman" w:hAnsi="Times New Roman" w:cs="Times New Roman" w:hint="default"/>
      <w:sz w:val="20"/>
    </w:rPr>
  </w:style>
  <w:style w:type="character" w:customStyle="1" w:styleId="CharChar11">
    <w:name w:val="Char Char11"/>
    <w:basedOn w:val="DefaultParagraphFont"/>
    <w:rsid w:val="00820802"/>
    <w:rPr>
      <w:rFonts w:ascii="Arial" w:hAnsi="Arial" w:cs="Arial" w:hint="default"/>
      <w:bCs/>
      <w:szCs w:val="26"/>
      <w:u w:val="single"/>
      <w:lang w:val="en-US" w:eastAsia="en-US" w:bidi="ar-SA"/>
    </w:rPr>
  </w:style>
  <w:style w:type="character" w:customStyle="1" w:styleId="authorbio">
    <w:name w:val="authorbio"/>
    <w:basedOn w:val="DefaultParagraphFont"/>
    <w:rsid w:val="00820802"/>
  </w:style>
  <w:style w:type="character" w:customStyle="1" w:styleId="underlineChar0">
    <w:name w:val="underline Char"/>
    <w:basedOn w:val="DefaultParagraphFont"/>
    <w:rsid w:val="0082080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2080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20802"/>
    <w:rPr>
      <w:sz w:val="20"/>
      <w:u w:val="single"/>
    </w:rPr>
  </w:style>
  <w:style w:type="character" w:customStyle="1" w:styleId="base">
    <w:name w:val="base"/>
    <w:basedOn w:val="DefaultParagraphFont"/>
    <w:rsid w:val="00820802"/>
  </w:style>
  <w:style w:type="character" w:customStyle="1" w:styleId="part-of-speech">
    <w:name w:val="part-of-speech"/>
    <w:basedOn w:val="DefaultParagraphFont"/>
    <w:rsid w:val="00820802"/>
  </w:style>
  <w:style w:type="character" w:customStyle="1" w:styleId="sep">
    <w:name w:val="sep"/>
    <w:basedOn w:val="DefaultParagraphFont"/>
    <w:rsid w:val="00820802"/>
  </w:style>
  <w:style w:type="character" w:customStyle="1" w:styleId="pron">
    <w:name w:val="pron"/>
    <w:basedOn w:val="DefaultParagraphFont"/>
    <w:rsid w:val="00820802"/>
  </w:style>
  <w:style w:type="character" w:customStyle="1" w:styleId="UnderlineCharChar1">
    <w:name w:val="Underline Char Char1"/>
    <w:basedOn w:val="DefaultParagraphFont"/>
    <w:rsid w:val="00820802"/>
    <w:rPr>
      <w:u w:val="single"/>
      <w:lang w:val="en-US" w:eastAsia="en-US" w:bidi="ar-SA"/>
    </w:rPr>
  </w:style>
  <w:style w:type="character" w:customStyle="1" w:styleId="StyleUnderlineCharChar111pt">
    <w:name w:val="Style Underline Char Char1 + 11 pt"/>
    <w:basedOn w:val="UnderlineCharChar1"/>
    <w:rsid w:val="0082080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2080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20802"/>
    <w:rPr>
      <w:b/>
      <w:bCs/>
      <w:noProof w:val="0"/>
      <w:sz w:val="20"/>
      <w:u w:val="single"/>
      <w:lang w:val="en-US" w:eastAsia="en-US" w:bidi="ar-SA"/>
    </w:rPr>
  </w:style>
  <w:style w:type="character" w:customStyle="1" w:styleId="StyleunderlineArialNarrow9ptBold">
    <w:name w:val="Style underline + Arial Narrow 9 pt Bold"/>
    <w:basedOn w:val="underline"/>
    <w:rsid w:val="00820802"/>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82080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2080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2080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20802"/>
    <w:rPr>
      <w:rFonts w:ascii="Arial" w:hAnsi="Arial" w:cs="Arial" w:hint="default"/>
      <w:color w:val="000000"/>
      <w:sz w:val="10"/>
      <w:szCs w:val="22"/>
    </w:rPr>
  </w:style>
  <w:style w:type="character" w:customStyle="1" w:styleId="CharChar111">
    <w:name w:val="Char Char111"/>
    <w:basedOn w:val="DefaultParagraphFont"/>
    <w:rsid w:val="00820802"/>
    <w:rPr>
      <w:rFonts w:ascii="Arial" w:hAnsi="Arial" w:cs="Arial" w:hint="default"/>
      <w:bCs/>
      <w:szCs w:val="26"/>
      <w:u w:val="single"/>
      <w:lang w:val="en-US" w:eastAsia="en-US" w:bidi="ar-SA"/>
    </w:rPr>
  </w:style>
  <w:style w:type="character" w:customStyle="1" w:styleId="AUnterdline">
    <w:name w:val="AUnterdline"/>
    <w:qFormat/>
    <w:rsid w:val="0082080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2080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20802"/>
  </w:style>
  <w:style w:type="character" w:customStyle="1" w:styleId="StyleUnderline1">
    <w:name w:val="Style Underline1"/>
    <w:basedOn w:val="DefaultParagraphFont"/>
    <w:rsid w:val="00820802"/>
    <w:rPr>
      <w:rFonts w:ascii="Times New Roman" w:hAnsi="Times New Roman" w:cs="Times New Roman" w:hint="default"/>
      <w:sz w:val="20"/>
      <w:u w:val="single"/>
    </w:rPr>
  </w:style>
  <w:style w:type="character" w:customStyle="1" w:styleId="DontRead">
    <w:name w:val="Don't Read"/>
    <w:qFormat/>
    <w:rsid w:val="00820802"/>
    <w:rPr>
      <w:rFonts w:ascii="Times New Roman" w:hAnsi="Times New Roman" w:cs="Times New Roman" w:hint="default"/>
      <w:sz w:val="16"/>
    </w:rPr>
  </w:style>
  <w:style w:type="character" w:customStyle="1" w:styleId="Style11ptUnderline3">
    <w:name w:val="Style 11 pt Underline3"/>
    <w:rsid w:val="00820802"/>
    <w:rPr>
      <w:sz w:val="20"/>
      <w:u w:val="single"/>
    </w:rPr>
  </w:style>
  <w:style w:type="character" w:customStyle="1" w:styleId="2">
    <w:name w:val="2"/>
    <w:rsid w:val="0082080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20802"/>
    <w:rPr>
      <w:sz w:val="20"/>
      <w:u w:val="single"/>
    </w:rPr>
  </w:style>
  <w:style w:type="character" w:customStyle="1" w:styleId="Style9ptBoldUnderline5">
    <w:name w:val="Style 9 pt Bold Underline5"/>
    <w:basedOn w:val="DefaultParagraphFont"/>
    <w:rsid w:val="00820802"/>
    <w:rPr>
      <w:b/>
      <w:bCs/>
      <w:sz w:val="20"/>
      <w:u w:val="single"/>
    </w:rPr>
  </w:style>
  <w:style w:type="character" w:customStyle="1" w:styleId="CharChar114">
    <w:name w:val="Char Char114"/>
    <w:basedOn w:val="DefaultParagraphFont"/>
    <w:rsid w:val="00820802"/>
    <w:rPr>
      <w:rFonts w:ascii="Arial" w:hAnsi="Arial" w:cs="Arial" w:hint="default"/>
      <w:bCs/>
      <w:szCs w:val="26"/>
      <w:u w:val="single"/>
      <w:lang w:val="en-US" w:eastAsia="en-US" w:bidi="ar-SA"/>
    </w:rPr>
  </w:style>
  <w:style w:type="character" w:customStyle="1" w:styleId="CharChar113">
    <w:name w:val="Char Char113"/>
    <w:basedOn w:val="DefaultParagraphFont"/>
    <w:rsid w:val="00820802"/>
    <w:rPr>
      <w:rFonts w:ascii="Arial" w:hAnsi="Arial" w:cs="Arial" w:hint="default"/>
      <w:bCs/>
      <w:szCs w:val="26"/>
      <w:u w:val="single"/>
      <w:lang w:val="en-US" w:eastAsia="en-US" w:bidi="ar-SA"/>
    </w:rPr>
  </w:style>
  <w:style w:type="character" w:customStyle="1" w:styleId="CharChar112">
    <w:name w:val="Char Char112"/>
    <w:basedOn w:val="DefaultParagraphFont"/>
    <w:rsid w:val="00820802"/>
    <w:rPr>
      <w:rFonts w:ascii="Arial" w:hAnsi="Arial" w:cs="Arial" w:hint="default"/>
      <w:bCs/>
      <w:szCs w:val="26"/>
      <w:u w:val="single"/>
      <w:lang w:val="en-US" w:eastAsia="en-US" w:bidi="ar-SA"/>
    </w:rPr>
  </w:style>
  <w:style w:type="character" w:customStyle="1" w:styleId="zoomme">
    <w:name w:val="zoomme"/>
    <w:basedOn w:val="DefaultParagraphFont"/>
    <w:rsid w:val="00820802"/>
  </w:style>
  <w:style w:type="character" w:customStyle="1" w:styleId="Date10">
    <w:name w:val="Date1"/>
    <w:basedOn w:val="DefaultParagraphFont"/>
    <w:rsid w:val="00820802"/>
  </w:style>
  <w:style w:type="character" w:customStyle="1" w:styleId="classauthor">
    <w:name w:val="class=&quot;author&quot;"/>
    <w:basedOn w:val="DefaultParagraphFont"/>
    <w:rsid w:val="00820802"/>
  </w:style>
  <w:style w:type="character" w:customStyle="1" w:styleId="CharCharChar">
    <w:name w:val="Char Char Char"/>
    <w:basedOn w:val="DefaultParagraphFont"/>
    <w:rsid w:val="00820802"/>
    <w:rPr>
      <w:rFonts w:ascii="Arial" w:hAnsi="Arial" w:cs="Arial" w:hint="default"/>
      <w:bCs/>
      <w:szCs w:val="26"/>
      <w:u w:val="single"/>
      <w:lang w:val="en-US" w:eastAsia="en-US" w:bidi="ar-SA"/>
    </w:rPr>
  </w:style>
  <w:style w:type="character" w:customStyle="1" w:styleId="officialstitle-">
    <w:name w:val="official_s_title-"/>
    <w:basedOn w:val="DefaultParagraphFont"/>
    <w:rsid w:val="00820802"/>
  </w:style>
  <w:style w:type="character" w:customStyle="1" w:styleId="officialsbureau">
    <w:name w:val="official_s_bureau"/>
    <w:basedOn w:val="DefaultParagraphFont"/>
    <w:rsid w:val="00820802"/>
  </w:style>
  <w:style w:type="character" w:customStyle="1" w:styleId="gray">
    <w:name w:val="gray"/>
    <w:basedOn w:val="DefaultParagraphFont"/>
    <w:rsid w:val="00820802"/>
  </w:style>
  <w:style w:type="character" w:customStyle="1" w:styleId="Styleunderline11ptBorderSinglesolidlineAuto05p">
    <w:name w:val="Style underline + 11 pt Border: : (Single solid line Auto  0.5 p..."/>
    <w:rsid w:val="00820802"/>
    <w:rPr>
      <w:sz w:val="20"/>
      <w:u w:val="single"/>
      <w:bdr w:val="single" w:sz="4" w:space="0" w:color="auto" w:frame="1"/>
    </w:rPr>
  </w:style>
  <w:style w:type="character" w:customStyle="1" w:styleId="CardText-Underlined0">
    <w:name w:val="Card Text - Underlined"/>
    <w:rsid w:val="00820802"/>
    <w:rPr>
      <w:b/>
      <w:bCs w:val="0"/>
      <w:sz w:val="20"/>
      <w:u w:val="single"/>
    </w:rPr>
  </w:style>
  <w:style w:type="character" w:customStyle="1" w:styleId="Style11ptItalicUnderline">
    <w:name w:val="Style 11 pt Italic Underline"/>
    <w:basedOn w:val="DefaultParagraphFont"/>
    <w:rsid w:val="00820802"/>
    <w:rPr>
      <w:i/>
      <w:iCs/>
      <w:sz w:val="20"/>
      <w:u w:val="single"/>
    </w:rPr>
  </w:style>
  <w:style w:type="character" w:customStyle="1" w:styleId="Style11ptItalic">
    <w:name w:val="Style 11 pt Italic"/>
    <w:basedOn w:val="DefaultParagraphFont"/>
    <w:rsid w:val="00820802"/>
    <w:rPr>
      <w:rFonts w:ascii="Times New Roman" w:hAnsi="Times New Roman" w:cs="Times New Roman" w:hint="default"/>
      <w:i/>
      <w:iCs/>
      <w:sz w:val="20"/>
    </w:rPr>
  </w:style>
  <w:style w:type="character" w:customStyle="1" w:styleId="Style9ptUnderline6">
    <w:name w:val="Style 9 pt Underline6"/>
    <w:basedOn w:val="DefaultParagraphFont"/>
    <w:rsid w:val="00820802"/>
    <w:rPr>
      <w:sz w:val="20"/>
      <w:u w:val="single"/>
    </w:rPr>
  </w:style>
  <w:style w:type="character" w:customStyle="1" w:styleId="ct-with-fmlt">
    <w:name w:val="ct-with-fmlt"/>
    <w:basedOn w:val="DefaultParagraphFont"/>
    <w:rsid w:val="00820802"/>
  </w:style>
  <w:style w:type="character" w:customStyle="1" w:styleId="ital-inline">
    <w:name w:val="ital-inline"/>
    <w:basedOn w:val="DefaultParagraphFont"/>
    <w:rsid w:val="00820802"/>
  </w:style>
  <w:style w:type="character" w:customStyle="1" w:styleId="cross-head">
    <w:name w:val="cross-head"/>
    <w:rsid w:val="00820802"/>
  </w:style>
  <w:style w:type="character" w:customStyle="1" w:styleId="dateline">
    <w:name w:val="dateline"/>
    <w:rsid w:val="00820802"/>
  </w:style>
  <w:style w:type="character" w:customStyle="1" w:styleId="Subtitle1">
    <w:name w:val="Subtitle1"/>
    <w:rsid w:val="00820802"/>
  </w:style>
  <w:style w:type="character" w:customStyle="1" w:styleId="metaorigin">
    <w:name w:val="meta_origin"/>
    <w:rsid w:val="00820802"/>
  </w:style>
  <w:style w:type="character" w:customStyle="1" w:styleId="mandelbrotrefrag">
    <w:name w:val="mandelbrot_refrag"/>
    <w:rsid w:val="00820802"/>
  </w:style>
  <w:style w:type="character" w:customStyle="1" w:styleId="eminfo">
    <w:name w:val="eminfo"/>
    <w:rsid w:val="00820802"/>
  </w:style>
  <w:style w:type="character" w:customStyle="1" w:styleId="emhighlight">
    <w:name w:val="emhighlight"/>
    <w:rsid w:val="00820802"/>
  </w:style>
  <w:style w:type="character" w:customStyle="1" w:styleId="at">
    <w:name w:val="at"/>
    <w:rsid w:val="00820802"/>
  </w:style>
  <w:style w:type="character" w:customStyle="1" w:styleId="name">
    <w:name w:val="name"/>
    <w:rsid w:val="00820802"/>
  </w:style>
  <w:style w:type="character" w:customStyle="1" w:styleId="tkrname">
    <w:name w:val="tkrname"/>
    <w:rsid w:val="00820802"/>
  </w:style>
  <w:style w:type="character" w:customStyle="1" w:styleId="tkrchange">
    <w:name w:val="tkrchange"/>
    <w:rsid w:val="00820802"/>
  </w:style>
  <w:style w:type="character" w:customStyle="1" w:styleId="source-org">
    <w:name w:val="source-org"/>
    <w:rsid w:val="00820802"/>
  </w:style>
  <w:style w:type="character" w:customStyle="1" w:styleId="updated">
    <w:name w:val="updated"/>
    <w:rsid w:val="00820802"/>
  </w:style>
  <w:style w:type="character" w:customStyle="1" w:styleId="last">
    <w:name w:val="last"/>
    <w:rsid w:val="00820802"/>
  </w:style>
  <w:style w:type="character" w:customStyle="1" w:styleId="institution">
    <w:name w:val="institution"/>
    <w:rsid w:val="00820802"/>
  </w:style>
  <w:style w:type="character" w:customStyle="1" w:styleId="CharChar5">
    <w:name w:val="Char Char5"/>
    <w:rsid w:val="0082080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20802"/>
  </w:style>
  <w:style w:type="character" w:customStyle="1" w:styleId="Style11ptBoldUnderline1">
    <w:name w:val="Style 11 pt Bold Underline1"/>
    <w:rsid w:val="00820802"/>
    <w:rPr>
      <w:b/>
      <w:bCs/>
      <w:sz w:val="20"/>
      <w:u w:val="single"/>
    </w:rPr>
  </w:style>
  <w:style w:type="character" w:customStyle="1" w:styleId="StyleStyleunderlineBold11pt">
    <w:name w:val="Style Style underline + Bold + 11 pt"/>
    <w:rsid w:val="00820802"/>
    <w:rPr>
      <w:bCs/>
      <w:sz w:val="20"/>
      <w:u w:val="single"/>
    </w:rPr>
  </w:style>
  <w:style w:type="character" w:customStyle="1" w:styleId="StyleunderlineAsianTimesNewRomanBold">
    <w:name w:val="Style underline + (Asian) Times New Roman Bold"/>
    <w:rsid w:val="0082080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20802"/>
    <w:rPr>
      <w:b/>
      <w:bCs/>
      <w:sz w:val="20"/>
      <w:u w:val="single"/>
      <w:bdr w:val="single" w:sz="4" w:space="0" w:color="auto" w:frame="1"/>
    </w:rPr>
  </w:style>
  <w:style w:type="character" w:customStyle="1" w:styleId="Style9ptBoldUnderline1">
    <w:name w:val="Style 9 pt Bold Underline1"/>
    <w:rsid w:val="00820802"/>
    <w:rPr>
      <w:bCs/>
      <w:sz w:val="22"/>
      <w:u w:val="single"/>
    </w:rPr>
  </w:style>
  <w:style w:type="character" w:customStyle="1" w:styleId="Style11ptBoldUnderlineBorderSinglesolidlineAuto1">
    <w:name w:val="Style 11 pt Bold Underline Border: : (Single solid line Auto  ...1"/>
    <w:rsid w:val="00820802"/>
    <w:rPr>
      <w:b/>
      <w:bCs/>
      <w:sz w:val="20"/>
      <w:u w:val="single"/>
      <w:bdr w:val="single" w:sz="4" w:space="0" w:color="auto" w:frame="1"/>
    </w:rPr>
  </w:style>
  <w:style w:type="character" w:customStyle="1" w:styleId="quotepeekbase">
    <w:name w:val="quotepeekbase"/>
    <w:rsid w:val="00820802"/>
  </w:style>
  <w:style w:type="character" w:customStyle="1" w:styleId="cardChar11">
    <w:name w:val="card Char1"/>
    <w:rsid w:val="00820802"/>
    <w:rPr>
      <w:rFonts w:ascii="Calibri" w:eastAsia="Calibri" w:hAnsi="Calibri" w:hint="default"/>
      <w:sz w:val="24"/>
      <w:szCs w:val="22"/>
      <w:lang w:val="x-none" w:eastAsia="x-none"/>
    </w:rPr>
  </w:style>
  <w:style w:type="character" w:customStyle="1" w:styleId="NormalCard">
    <w:name w:val="Normal Card"/>
    <w:uiPriority w:val="1"/>
    <w:qFormat/>
    <w:rsid w:val="00820802"/>
    <w:rPr>
      <w:rFonts w:ascii="Times New Roman" w:hAnsi="Times New Roman" w:cs="Times New Roman" w:hint="default"/>
      <w:sz w:val="24"/>
    </w:rPr>
  </w:style>
  <w:style w:type="character" w:customStyle="1" w:styleId="HighlightedUnderline">
    <w:name w:val="Highlighted Underline"/>
    <w:uiPriority w:val="1"/>
    <w:qFormat/>
    <w:rsid w:val="0082080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20802"/>
    <w:rPr>
      <w:rFonts w:ascii="Times New Roman" w:hAnsi="Times New Roman" w:cs="Times New Roman" w:hint="default"/>
      <w:sz w:val="16"/>
      <w:szCs w:val="16"/>
    </w:rPr>
  </w:style>
  <w:style w:type="character" w:customStyle="1" w:styleId="timebox">
    <w:name w:val="timebox"/>
    <w:rsid w:val="00820802"/>
  </w:style>
  <w:style w:type="character" w:customStyle="1" w:styleId="Heading2Subtext">
    <w:name w:val="Heading 2 Subtext"/>
    <w:rsid w:val="00820802"/>
    <w:rPr>
      <w:rFonts w:ascii="Times New Roman" w:hAnsi="Times New Roman" w:cs="Times New Roman" w:hint="default"/>
      <w:sz w:val="16"/>
    </w:rPr>
  </w:style>
  <w:style w:type="character" w:customStyle="1" w:styleId="-SmallText-">
    <w:name w:val="-Small Text-"/>
    <w:rsid w:val="00820802"/>
    <w:rPr>
      <w:rFonts w:ascii="Garamond" w:hAnsi="Garamond" w:hint="default"/>
      <w:sz w:val="16"/>
    </w:rPr>
  </w:style>
  <w:style w:type="character" w:customStyle="1" w:styleId="tagchar0">
    <w:name w:val="tagchar"/>
    <w:basedOn w:val="DefaultParagraphFont"/>
    <w:rsid w:val="00820802"/>
  </w:style>
  <w:style w:type="character" w:customStyle="1" w:styleId="StyleBoldUnderline1">
    <w:name w:val="Style Bold Underline1"/>
    <w:basedOn w:val="DefaultParagraphFont"/>
    <w:rsid w:val="00820802"/>
    <w:rPr>
      <w:b w:val="0"/>
      <w:bCs/>
      <w:u w:val="single"/>
    </w:rPr>
  </w:style>
  <w:style w:type="character" w:customStyle="1" w:styleId="label">
    <w:name w:val="label"/>
    <w:rsid w:val="00820802"/>
  </w:style>
  <w:style w:type="paragraph" w:customStyle="1" w:styleId="nromal">
    <w:name w:val="nromal"/>
    <w:basedOn w:val="Normal"/>
    <w:uiPriority w:val="99"/>
    <w:qFormat/>
    <w:rsid w:val="00820802"/>
    <w:pPr>
      <w:keepNext/>
      <w:keepLines/>
      <w:spacing w:before="200"/>
      <w:outlineLvl w:val="3"/>
    </w:pPr>
    <w:rPr>
      <w:rFonts w:eastAsia="Times New Roman" w:cs="Cambria"/>
      <w:b/>
      <w:iCs/>
    </w:rPr>
  </w:style>
  <w:style w:type="paragraph" w:customStyle="1" w:styleId="natural">
    <w:name w:val="natural"/>
    <w:basedOn w:val="Normal"/>
    <w:uiPriority w:val="99"/>
    <w:qFormat/>
    <w:rsid w:val="00820802"/>
    <w:pPr>
      <w:keepNext/>
      <w:keepLines/>
      <w:spacing w:before="200"/>
      <w:outlineLvl w:val="3"/>
    </w:pPr>
    <w:rPr>
      <w:rFonts w:eastAsia="Times New Roman"/>
      <w:b/>
      <w:iCs/>
    </w:rPr>
  </w:style>
  <w:style w:type="paragraph" w:customStyle="1" w:styleId="nroaml">
    <w:name w:val="nroaml"/>
    <w:basedOn w:val="Normal"/>
    <w:uiPriority w:val="99"/>
    <w:qFormat/>
    <w:rsid w:val="00820802"/>
    <w:pPr>
      <w:keepNext/>
      <w:keepLines/>
      <w:spacing w:before="200"/>
      <w:outlineLvl w:val="3"/>
    </w:pPr>
    <w:rPr>
      <w:rFonts w:eastAsia="Times New Roman"/>
      <w:b/>
      <w:iCs/>
    </w:rPr>
  </w:style>
  <w:style w:type="paragraph" w:customStyle="1" w:styleId="noraml">
    <w:name w:val="noraml"/>
    <w:basedOn w:val="Normal"/>
    <w:uiPriority w:val="99"/>
    <w:qFormat/>
    <w:rsid w:val="00820802"/>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820802"/>
    <w:pPr>
      <w:tabs>
        <w:tab w:val="num" w:pos="360"/>
      </w:tabs>
      <w:ind w:left="360" w:hanging="360"/>
      <w:contextualSpacing/>
    </w:pPr>
    <w:rPr>
      <w:rFonts w:eastAsia="Calibri"/>
    </w:rPr>
  </w:style>
  <w:style w:type="table" w:styleId="MediumGrid1">
    <w:name w:val="Medium Grid 1"/>
    <w:basedOn w:val="TableNormal"/>
    <w:uiPriority w:val="67"/>
    <w:rsid w:val="0082080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20802"/>
    <w:rPr>
      <w:rFonts w:eastAsia="Calibri"/>
      <w:sz w:val="16"/>
      <w:szCs w:val="16"/>
    </w:rPr>
  </w:style>
  <w:style w:type="character" w:customStyle="1" w:styleId="SmallSizeParagraphChar">
    <w:name w:val="Small Size Paragraph Char"/>
    <w:link w:val="SmallSizeParagraph"/>
    <w:rsid w:val="00820802"/>
    <w:rPr>
      <w:rFonts w:ascii="Calibri" w:eastAsia="Calibri" w:hAnsi="Calibri" w:cs="Calibri"/>
      <w:sz w:val="16"/>
      <w:szCs w:val="16"/>
    </w:rPr>
  </w:style>
  <w:style w:type="character" w:customStyle="1" w:styleId="lede">
    <w:name w:val="lede"/>
    <w:basedOn w:val="DefaultParagraphFont"/>
    <w:rsid w:val="00820802"/>
  </w:style>
  <w:style w:type="character" w:customStyle="1" w:styleId="Heading7Char1">
    <w:name w:val="Heading 7 Char1"/>
    <w:basedOn w:val="DefaultParagraphFont"/>
    <w:semiHidden/>
    <w:rsid w:val="00820802"/>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2080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2080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20802"/>
    <w:rPr>
      <w:rFonts w:eastAsia="MS Mincho"/>
      <w:szCs w:val="20"/>
      <w:u w:val="single"/>
    </w:rPr>
  </w:style>
  <w:style w:type="character" w:customStyle="1" w:styleId="UnderlineChar2CharCharChar">
    <w:name w:val="Underline Char2 Char Char Char"/>
    <w:link w:val="UnderlineChar2CharChar"/>
    <w:rsid w:val="00820802"/>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820802"/>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20802"/>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820802"/>
    <w:pPr>
      <w:spacing w:after="200"/>
      <w:contextualSpacing/>
    </w:pPr>
    <w:rPr>
      <w:rFonts w:eastAsia="Calibri"/>
    </w:rPr>
  </w:style>
  <w:style w:type="character" w:customStyle="1" w:styleId="StyleCardText9ptChar">
    <w:name w:val="Style Card Text + 9 pt Char"/>
    <w:basedOn w:val="DefaultParagraphFont"/>
    <w:link w:val="StyleCardText9pt"/>
    <w:rsid w:val="00820802"/>
    <w:rPr>
      <w:rFonts w:ascii="Calibri" w:eastAsia="Calibri" w:hAnsi="Calibri" w:cs="Calibri"/>
      <w:sz w:val="22"/>
    </w:rPr>
  </w:style>
  <w:style w:type="paragraph" w:styleId="Quote">
    <w:name w:val="Quote"/>
    <w:basedOn w:val="Normal"/>
    <w:next w:val="Normal"/>
    <w:link w:val="QuoteChar1"/>
    <w:uiPriority w:val="29"/>
    <w:qFormat/>
    <w:rsid w:val="00820802"/>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20802"/>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20802"/>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20802"/>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820802"/>
    <w:rPr>
      <w:rFonts w:ascii="Century Gothic" w:hAnsi="Century Gothic"/>
      <w:sz w:val="24"/>
      <w:u w:val="thick"/>
    </w:rPr>
  </w:style>
  <w:style w:type="character" w:customStyle="1" w:styleId="StyleTimesNewRoman12ptBold">
    <w:name w:val="Style Times New Roman 12 pt Bold"/>
    <w:rsid w:val="00820802"/>
    <w:rPr>
      <w:b/>
      <w:bCs/>
      <w:sz w:val="24"/>
    </w:rPr>
  </w:style>
  <w:style w:type="character" w:customStyle="1" w:styleId="Intemphasis">
    <w:name w:val="Intemphasis"/>
    <w:uiPriority w:val="1"/>
    <w:qFormat/>
    <w:rsid w:val="00820802"/>
    <w:rPr>
      <w:rFonts w:ascii="Cambria" w:hAnsi="Cambria"/>
      <w:b/>
      <w:sz w:val="20"/>
      <w:u w:val="single"/>
      <w:bdr w:val="single" w:sz="4" w:space="0" w:color="auto"/>
      <w:shd w:val="pct25" w:color="auto" w:fill="auto"/>
    </w:rPr>
  </w:style>
  <w:style w:type="character" w:customStyle="1" w:styleId="BoldUnderlineChar1">
    <w:name w:val="BoldUnderline Char1"/>
    <w:rsid w:val="0082080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20802"/>
    <w:pPr>
      <w:contextualSpacing/>
    </w:pPr>
    <w:rPr>
      <w:rFonts w:eastAsia="Cambria"/>
      <w:b/>
      <w:sz w:val="24"/>
    </w:rPr>
  </w:style>
  <w:style w:type="paragraph" w:customStyle="1" w:styleId="Shrink8">
    <w:name w:val="Shrink8"/>
    <w:basedOn w:val="Normal"/>
    <w:uiPriority w:val="99"/>
    <w:qFormat/>
    <w:rsid w:val="00820802"/>
    <w:rPr>
      <w:rFonts w:eastAsia="Cambria"/>
    </w:rPr>
  </w:style>
  <w:style w:type="paragraph" w:customStyle="1" w:styleId="UnderlineText">
    <w:name w:val="Underline Text"/>
    <w:basedOn w:val="Normal"/>
    <w:link w:val="UnderlineTextChar"/>
    <w:qFormat/>
    <w:rsid w:val="00820802"/>
    <w:pPr>
      <w:ind w:left="288"/>
    </w:pPr>
    <w:rPr>
      <w:rFonts w:asciiTheme="minorHAnsi" w:hAnsiTheme="minorHAnsi" w:cstheme="minorBidi"/>
      <w:sz w:val="24"/>
      <w:u w:val="single"/>
    </w:rPr>
  </w:style>
  <w:style w:type="paragraph" w:customStyle="1" w:styleId="HotRoute0">
    <w:name w:val="Hot Route"/>
    <w:basedOn w:val="Normal"/>
    <w:link w:val="HotRouteChar0"/>
    <w:qFormat/>
    <w:rsid w:val="00820802"/>
    <w:pPr>
      <w:ind w:left="288"/>
    </w:pPr>
    <w:rPr>
      <w:rFonts w:eastAsia="Cambria"/>
      <w:iCs/>
      <w:color w:val="000000"/>
      <w:sz w:val="18"/>
    </w:rPr>
  </w:style>
  <w:style w:type="character" w:customStyle="1" w:styleId="commentstext">
    <w:name w:val="comments_text"/>
    <w:uiPriority w:val="99"/>
    <w:rsid w:val="00820802"/>
    <w:rPr>
      <w:rFonts w:cs="Times New Roman"/>
    </w:rPr>
  </w:style>
  <w:style w:type="paragraph" w:customStyle="1" w:styleId="Heading42">
    <w:name w:val="Heading 42"/>
    <w:basedOn w:val="Normal"/>
    <w:uiPriority w:val="99"/>
    <w:qFormat/>
    <w:rsid w:val="00820802"/>
    <w:rPr>
      <w:rFonts w:eastAsia="Times New Roman"/>
    </w:rPr>
  </w:style>
  <w:style w:type="paragraph" w:customStyle="1" w:styleId="DebateNormal">
    <w:name w:val="DebateNormal"/>
    <w:basedOn w:val="Normal"/>
    <w:link w:val="DebateNormalChar"/>
    <w:qFormat/>
    <w:rsid w:val="00820802"/>
    <w:pPr>
      <w:spacing w:line="276" w:lineRule="auto"/>
    </w:pPr>
    <w:rPr>
      <w:rFonts w:eastAsia="Calibri"/>
      <w:szCs w:val="20"/>
    </w:rPr>
  </w:style>
  <w:style w:type="character" w:customStyle="1" w:styleId="DebateNormalChar">
    <w:name w:val="DebateNormal Char"/>
    <w:basedOn w:val="DefaultParagraphFont"/>
    <w:link w:val="DebateNormal"/>
    <w:rsid w:val="00820802"/>
    <w:rPr>
      <w:rFonts w:ascii="Calibri" w:eastAsia="Calibri" w:hAnsi="Calibri" w:cs="Calibri"/>
      <w:sz w:val="22"/>
      <w:szCs w:val="20"/>
    </w:rPr>
  </w:style>
  <w:style w:type="paragraph" w:customStyle="1" w:styleId="DebateEmphasis">
    <w:name w:val="DebateEmphasis"/>
    <w:basedOn w:val="Normal"/>
    <w:link w:val="DebateEmphasisChar"/>
    <w:qFormat/>
    <w:rsid w:val="0082080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20802"/>
    <w:rPr>
      <w:rFonts w:ascii="Calibri" w:eastAsia="Calibri" w:hAnsi="Calibri" w:cs="Calibri"/>
      <w:b/>
      <w:sz w:val="22"/>
      <w:szCs w:val="20"/>
      <w:u w:val="single"/>
    </w:rPr>
  </w:style>
  <w:style w:type="paragraph" w:customStyle="1" w:styleId="NormalCite">
    <w:name w:val="NormalCite"/>
    <w:link w:val="NormalCiteChar"/>
    <w:qFormat/>
    <w:rsid w:val="00820802"/>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20802"/>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20802"/>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820802"/>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820802"/>
  </w:style>
  <w:style w:type="character" w:customStyle="1" w:styleId="StyleunderlineBold0">
    <w:name w:val="Style underline + Bold"/>
    <w:basedOn w:val="underline"/>
    <w:rsid w:val="00820802"/>
    <w:rPr>
      <w:rFonts w:ascii="Times New Roman" w:hAnsi="Times New Roman"/>
      <w:sz w:val="20"/>
      <w:u w:val="single"/>
    </w:rPr>
  </w:style>
  <w:style w:type="character" w:customStyle="1" w:styleId="BodyTextIndent3Char1">
    <w:name w:val="Body Text Indent 3 Char1"/>
    <w:basedOn w:val="DefaultParagraphFont"/>
    <w:uiPriority w:val="99"/>
    <w:rsid w:val="0082080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820802"/>
    <w:rPr>
      <w:b/>
      <w:bCs/>
      <w:strike w:val="0"/>
      <w:dstrike w:val="0"/>
      <w:sz w:val="24"/>
      <w:u w:val="none"/>
      <w:effect w:val="none"/>
    </w:rPr>
  </w:style>
  <w:style w:type="character" w:customStyle="1" w:styleId="UnderlineChar5Char">
    <w:name w:val="Underline Char5 Char"/>
    <w:basedOn w:val="DefaultParagraphFont"/>
    <w:rsid w:val="0082080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2080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20802"/>
    <w:rPr>
      <w:szCs w:val="24"/>
      <w:u w:val="single"/>
      <w:lang w:val="en-US" w:eastAsia="en-US" w:bidi="ar-SA"/>
    </w:rPr>
  </w:style>
  <w:style w:type="character" w:customStyle="1" w:styleId="UnderlineChar4Char">
    <w:name w:val="Underline Char4 Char"/>
    <w:basedOn w:val="DefaultParagraphFont"/>
    <w:link w:val="UnderlineChar4"/>
    <w:rsid w:val="00820802"/>
    <w:rPr>
      <w:u w:val="single"/>
    </w:rPr>
  </w:style>
  <w:style w:type="paragraph" w:customStyle="1" w:styleId="UnderlineChar4">
    <w:name w:val="Underline Char4"/>
    <w:basedOn w:val="Normal"/>
    <w:link w:val="UnderlineChar4Char"/>
    <w:qFormat/>
    <w:rsid w:val="00820802"/>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820802"/>
    <w:rPr>
      <w:b/>
      <w:u w:val="single"/>
    </w:rPr>
  </w:style>
  <w:style w:type="paragraph" w:customStyle="1" w:styleId="BoldandUnderlineChar3">
    <w:name w:val="Bold and Underline Char3"/>
    <w:basedOn w:val="Normal"/>
    <w:link w:val="BoldandUnderlineChar3Char2"/>
    <w:qFormat/>
    <w:rsid w:val="00820802"/>
    <w:rPr>
      <w:rFonts w:asciiTheme="minorHAnsi" w:hAnsiTheme="minorHAnsi" w:cstheme="minorBidi"/>
      <w:b/>
      <w:sz w:val="24"/>
      <w:u w:val="single"/>
    </w:rPr>
  </w:style>
  <w:style w:type="paragraph" w:customStyle="1" w:styleId="Language">
    <w:name w:val="Language"/>
    <w:basedOn w:val="Normal"/>
    <w:link w:val="LanguageChar"/>
    <w:qFormat/>
    <w:rsid w:val="00820802"/>
    <w:rPr>
      <w:rFonts w:eastAsia="Times New Roman"/>
      <w:strike/>
      <w:szCs w:val="20"/>
    </w:rPr>
  </w:style>
  <w:style w:type="character" w:customStyle="1" w:styleId="LanguageChar">
    <w:name w:val="Language Char"/>
    <w:basedOn w:val="DefaultParagraphFont"/>
    <w:link w:val="Language"/>
    <w:rsid w:val="00820802"/>
    <w:rPr>
      <w:rFonts w:ascii="Calibri" w:eastAsia="Times New Roman" w:hAnsi="Calibri" w:cs="Calibri"/>
      <w:strike/>
      <w:sz w:val="22"/>
      <w:szCs w:val="20"/>
    </w:rPr>
  </w:style>
  <w:style w:type="paragraph" w:customStyle="1" w:styleId="UnderlineChar3">
    <w:name w:val="Underline Char3"/>
    <w:basedOn w:val="Normal"/>
    <w:link w:val="UnderlineChar3Char"/>
    <w:qFormat/>
    <w:rsid w:val="00820802"/>
    <w:rPr>
      <w:rFonts w:eastAsia="Times New Roman"/>
      <w:u w:val="single"/>
    </w:rPr>
  </w:style>
  <w:style w:type="character" w:customStyle="1" w:styleId="UnderlineChar3Char">
    <w:name w:val="Underline Char3 Char"/>
    <w:basedOn w:val="DefaultParagraphFont"/>
    <w:link w:val="UnderlineChar3"/>
    <w:rsid w:val="00820802"/>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820802"/>
    <w:rPr>
      <w:rFonts w:eastAsia="Times New Roman"/>
      <w:b/>
      <w:u w:val="single"/>
    </w:rPr>
  </w:style>
  <w:style w:type="character" w:customStyle="1" w:styleId="BoldandUnderlineChar3CharChar">
    <w:name w:val="Bold and Underline Char3 Char Char"/>
    <w:basedOn w:val="DefaultParagraphFont"/>
    <w:link w:val="BoldandUnderlineChar3Char"/>
    <w:rsid w:val="00820802"/>
    <w:rPr>
      <w:rFonts w:ascii="Calibri" w:eastAsia="Times New Roman" w:hAnsi="Calibri" w:cs="Calibri"/>
      <w:b/>
      <w:sz w:val="22"/>
      <w:u w:val="single"/>
    </w:rPr>
  </w:style>
  <w:style w:type="character" w:customStyle="1" w:styleId="FontStyle477">
    <w:name w:val="Font Style477"/>
    <w:basedOn w:val="DefaultParagraphFont"/>
    <w:uiPriority w:val="99"/>
    <w:rsid w:val="00820802"/>
    <w:rPr>
      <w:rFonts w:ascii="Times New Roman" w:hAnsi="Times New Roman" w:cs="Times New Roman"/>
      <w:sz w:val="18"/>
      <w:szCs w:val="18"/>
    </w:rPr>
  </w:style>
  <w:style w:type="character" w:customStyle="1" w:styleId="FontStyle505">
    <w:name w:val="Font Style505"/>
    <w:basedOn w:val="DefaultParagraphFont"/>
    <w:uiPriority w:val="99"/>
    <w:rsid w:val="00820802"/>
    <w:rPr>
      <w:rFonts w:ascii="Times New Roman" w:hAnsi="Times New Roman" w:cs="Times New Roman"/>
      <w:sz w:val="18"/>
      <w:szCs w:val="18"/>
    </w:rPr>
  </w:style>
  <w:style w:type="character" w:customStyle="1" w:styleId="FontStyle514">
    <w:name w:val="Font Style514"/>
    <w:basedOn w:val="DefaultParagraphFont"/>
    <w:uiPriority w:val="99"/>
    <w:rsid w:val="0082080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2080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20802"/>
    <w:rPr>
      <w:rFonts w:ascii="Calibri" w:eastAsia="Times New Roman" w:hAnsi="Calibri" w:cs="Calibri"/>
      <w:b/>
      <w:bCs/>
      <w:i/>
      <w:iCs/>
      <w:sz w:val="22"/>
      <w:u w:val="single"/>
    </w:rPr>
  </w:style>
  <w:style w:type="character" w:customStyle="1" w:styleId="FontStyle500">
    <w:name w:val="Font Style500"/>
    <w:basedOn w:val="DefaultParagraphFont"/>
    <w:uiPriority w:val="99"/>
    <w:rsid w:val="00820802"/>
    <w:rPr>
      <w:rFonts w:ascii="Times New Roman" w:hAnsi="Times New Roman" w:cs="Times New Roman"/>
      <w:b/>
      <w:bCs/>
      <w:sz w:val="16"/>
      <w:szCs w:val="16"/>
    </w:rPr>
  </w:style>
  <w:style w:type="character" w:customStyle="1" w:styleId="LanguageEditingChar">
    <w:name w:val="Language Editing Char"/>
    <w:link w:val="LanguageEditing"/>
    <w:locked/>
    <w:rsid w:val="0082080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20802"/>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20802"/>
    <w:rPr>
      <w:rFonts w:ascii="Times New Roman" w:eastAsia="Times New Roman" w:hAnsi="Times New Roman" w:cs="Times New Roman"/>
      <w:b/>
      <w:szCs w:val="24"/>
      <w:u w:val="single"/>
    </w:rPr>
  </w:style>
  <w:style w:type="paragraph" w:customStyle="1" w:styleId="CardT1">
    <w:name w:val="CardT1"/>
    <w:basedOn w:val="Normal"/>
    <w:link w:val="CardT1Char"/>
    <w:qFormat/>
    <w:rsid w:val="00820802"/>
    <w:rPr>
      <w:rFonts w:eastAsia="Calibri"/>
      <w:kern w:val="2"/>
      <w:sz w:val="14"/>
      <w:szCs w:val="14"/>
      <w:lang w:eastAsia="zh-TW"/>
    </w:rPr>
  </w:style>
  <w:style w:type="character" w:customStyle="1" w:styleId="CardT1Char">
    <w:name w:val="CardT1 Char"/>
    <w:link w:val="CardT1"/>
    <w:rsid w:val="00820802"/>
    <w:rPr>
      <w:rFonts w:ascii="Calibri" w:eastAsia="Calibri" w:hAnsi="Calibri" w:cs="Calibri"/>
      <w:kern w:val="2"/>
      <w:sz w:val="14"/>
      <w:szCs w:val="14"/>
      <w:lang w:eastAsia="zh-TW"/>
    </w:rPr>
  </w:style>
  <w:style w:type="character" w:customStyle="1" w:styleId="CardCite1">
    <w:name w:val="CardCite1"/>
    <w:qFormat/>
    <w:rsid w:val="0082080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20802"/>
    <w:rPr>
      <w:rFonts w:ascii="Times New Roman" w:hAnsi="Times New Roman" w:cs="Times New Roman"/>
      <w:sz w:val="14"/>
      <w:szCs w:val="14"/>
    </w:rPr>
  </w:style>
  <w:style w:type="character" w:customStyle="1" w:styleId="FontStyle212">
    <w:name w:val="Font Style212"/>
    <w:basedOn w:val="DefaultParagraphFont"/>
    <w:uiPriority w:val="99"/>
    <w:rsid w:val="00820802"/>
    <w:rPr>
      <w:rFonts w:ascii="Times New Roman" w:hAnsi="Times New Roman" w:cs="Times New Roman"/>
      <w:b/>
      <w:bCs/>
      <w:sz w:val="18"/>
      <w:szCs w:val="18"/>
    </w:rPr>
  </w:style>
  <w:style w:type="character" w:customStyle="1" w:styleId="FontStyle275">
    <w:name w:val="Font Style275"/>
    <w:basedOn w:val="DefaultParagraphFont"/>
    <w:uiPriority w:val="99"/>
    <w:rsid w:val="0082080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20802"/>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20802"/>
    <w:rPr>
      <w:rFonts w:eastAsia="Times New Roman"/>
      <w:b/>
      <w:bCs/>
      <w:sz w:val="22"/>
      <w:u w:val="single"/>
    </w:rPr>
  </w:style>
  <w:style w:type="paragraph" w:customStyle="1" w:styleId="Underline20">
    <w:name w:val="Underline2"/>
    <w:basedOn w:val="Normal"/>
    <w:link w:val="Underline2Char"/>
    <w:uiPriority w:val="4"/>
    <w:qFormat/>
    <w:rsid w:val="00820802"/>
    <w:rPr>
      <w:rFonts w:eastAsia="Calibri"/>
      <w:u w:val="single"/>
    </w:rPr>
  </w:style>
  <w:style w:type="character" w:customStyle="1" w:styleId="Underline2Char">
    <w:name w:val="Underline2 Char"/>
    <w:link w:val="Underline20"/>
    <w:uiPriority w:val="4"/>
    <w:rsid w:val="00820802"/>
    <w:rPr>
      <w:rFonts w:ascii="Calibri" w:eastAsia="Calibri" w:hAnsi="Calibri" w:cs="Calibri"/>
      <w:sz w:val="22"/>
      <w:u w:val="single"/>
    </w:rPr>
  </w:style>
  <w:style w:type="character" w:customStyle="1" w:styleId="CharacterStyle3">
    <w:name w:val="Character Style 3"/>
    <w:uiPriority w:val="99"/>
    <w:rsid w:val="00820802"/>
    <w:rPr>
      <w:rFonts w:ascii="Bookman Old Style" w:hAnsi="Bookman Old Style" w:cs="Bookman Old Style"/>
      <w:spacing w:val="-5"/>
      <w:sz w:val="18"/>
      <w:szCs w:val="18"/>
    </w:rPr>
  </w:style>
  <w:style w:type="paragraph" w:customStyle="1" w:styleId="p0">
    <w:name w:val="p0"/>
    <w:basedOn w:val="Normal"/>
    <w:uiPriority w:val="99"/>
    <w:qFormat/>
    <w:rsid w:val="00820802"/>
    <w:pPr>
      <w:spacing w:before="100" w:beforeAutospacing="1" w:after="100" w:afterAutospacing="1"/>
    </w:pPr>
    <w:rPr>
      <w:rFonts w:eastAsia="Times New Roman"/>
      <w:sz w:val="24"/>
    </w:rPr>
  </w:style>
  <w:style w:type="character" w:customStyle="1" w:styleId="1">
    <w:name w:val="1"/>
    <w:rsid w:val="00820802"/>
    <w:rPr>
      <w:rFonts w:cs="Arial"/>
      <w:bCs/>
      <w:sz w:val="20"/>
      <w:u w:val="single"/>
      <w:lang w:val="en-US" w:eastAsia="en-US" w:bidi="ar-SA"/>
    </w:rPr>
  </w:style>
  <w:style w:type="paragraph" w:customStyle="1" w:styleId="dropcap">
    <w:name w:val="dropcap"/>
    <w:basedOn w:val="Normal"/>
    <w:uiPriority w:val="99"/>
    <w:qFormat/>
    <w:rsid w:val="0082080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20802"/>
    <w:rPr>
      <w:rFonts w:ascii="Georgia" w:hAnsi="Georgia"/>
    </w:rPr>
  </w:style>
  <w:style w:type="paragraph" w:customStyle="1" w:styleId="StyleStyle49pt6">
    <w:name w:val="Style Style4 + 9 pt6"/>
    <w:basedOn w:val="Style4"/>
    <w:link w:val="StyleStyle49pt6Char"/>
    <w:qFormat/>
    <w:rsid w:val="00820802"/>
    <w:rPr>
      <w:rFonts w:ascii="Times New Roman" w:eastAsia="Times New Roman" w:hAnsi="Times New Roman" w:cs="Times New Roman"/>
    </w:rPr>
  </w:style>
  <w:style w:type="character" w:customStyle="1" w:styleId="StyleStyle49pt6Char">
    <w:name w:val="Style Style4 + 9 pt6 Char"/>
    <w:basedOn w:val="Style4Char"/>
    <w:link w:val="StyleStyle49pt6"/>
    <w:rsid w:val="00820802"/>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820802"/>
    <w:rPr>
      <w:rFonts w:ascii="Georgia" w:eastAsia="Times New Roman" w:hAnsi="Georgia" w:cs="Times New Roman"/>
      <w:sz w:val="24"/>
      <w:u w:val="single"/>
    </w:rPr>
  </w:style>
  <w:style w:type="character" w:customStyle="1" w:styleId="CharChar31">
    <w:name w:val="Char Char31"/>
    <w:rsid w:val="0082080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2080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20802"/>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2080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20802"/>
    <w:rPr>
      <w:rFonts w:ascii="Georgia" w:hAnsi="Georgia"/>
      <w:b/>
      <w:bCs/>
      <w:sz w:val="24"/>
      <w:u w:val="single"/>
    </w:rPr>
  </w:style>
  <w:style w:type="character" w:customStyle="1" w:styleId="Subtitle2">
    <w:name w:val="Subtitle2"/>
    <w:rsid w:val="00820802"/>
  </w:style>
  <w:style w:type="character" w:customStyle="1" w:styleId="drop">
    <w:name w:val="drop"/>
    <w:rsid w:val="00820802"/>
  </w:style>
  <w:style w:type="character" w:customStyle="1" w:styleId="bioline">
    <w:name w:val="bioline"/>
    <w:rsid w:val="00820802"/>
  </w:style>
  <w:style w:type="character" w:customStyle="1" w:styleId="articletitle0">
    <w:name w:val="article_title"/>
    <w:rsid w:val="00820802"/>
  </w:style>
  <w:style w:type="character" w:customStyle="1" w:styleId="A4">
    <w:name w:val="A4"/>
    <w:uiPriority w:val="99"/>
    <w:rsid w:val="00820802"/>
    <w:rPr>
      <w:color w:val="000000"/>
    </w:rPr>
  </w:style>
  <w:style w:type="character" w:customStyle="1" w:styleId="DebatenoramlChar">
    <w:name w:val="Debatenoraml Char"/>
    <w:link w:val="Debatenoraml"/>
    <w:locked/>
    <w:rsid w:val="00820802"/>
    <w:rPr>
      <w:rFonts w:ascii="Times New Roman" w:hAnsi="Times New Roman"/>
    </w:rPr>
  </w:style>
  <w:style w:type="paragraph" w:customStyle="1" w:styleId="Debatenoraml">
    <w:name w:val="Debatenoraml"/>
    <w:basedOn w:val="NoSpacing"/>
    <w:link w:val="DebatenoramlChar"/>
    <w:qFormat/>
    <w:rsid w:val="00820802"/>
    <w:pPr>
      <w:spacing w:before="0" w:line="240" w:lineRule="auto"/>
    </w:pPr>
    <w:rPr>
      <w:rFonts w:ascii="Times New Roman" w:eastAsiaTheme="minorEastAsia" w:hAnsi="Times New Roman"/>
      <w:bCs w:val="0"/>
      <w:sz w:val="24"/>
      <w:szCs w:val="24"/>
    </w:rPr>
  </w:style>
  <w:style w:type="character" w:customStyle="1" w:styleId="s2">
    <w:name w:val="s2"/>
    <w:rsid w:val="00820802"/>
  </w:style>
  <w:style w:type="character" w:customStyle="1" w:styleId="s4">
    <w:name w:val="s4"/>
    <w:rsid w:val="00820802"/>
  </w:style>
  <w:style w:type="character" w:customStyle="1" w:styleId="s5">
    <w:name w:val="s5"/>
    <w:rsid w:val="00820802"/>
  </w:style>
  <w:style w:type="paragraph" w:customStyle="1" w:styleId="SynergyTag">
    <w:name w:val="SynergyTag"/>
    <w:basedOn w:val="Normal"/>
    <w:uiPriority w:val="99"/>
    <w:qFormat/>
    <w:rsid w:val="00820802"/>
    <w:rPr>
      <w:rFonts w:eastAsia="Calibri"/>
      <w:b/>
    </w:rPr>
  </w:style>
  <w:style w:type="paragraph" w:customStyle="1" w:styleId="Quals">
    <w:name w:val="Quals"/>
    <w:basedOn w:val="Normal"/>
    <w:link w:val="QualsChar"/>
    <w:qFormat/>
    <w:rsid w:val="00820802"/>
    <w:rPr>
      <w:rFonts w:eastAsia="Calibri"/>
      <w:sz w:val="18"/>
    </w:rPr>
  </w:style>
  <w:style w:type="character" w:customStyle="1" w:styleId="QualsChar">
    <w:name w:val="Quals Char"/>
    <w:link w:val="Quals"/>
    <w:rsid w:val="00820802"/>
    <w:rPr>
      <w:rFonts w:ascii="Calibri" w:eastAsia="Calibri" w:hAnsi="Calibri" w:cs="Calibri"/>
      <w:sz w:val="18"/>
    </w:rPr>
  </w:style>
  <w:style w:type="character" w:customStyle="1" w:styleId="cap">
    <w:name w:val="cap"/>
    <w:rsid w:val="00820802"/>
  </w:style>
  <w:style w:type="character" w:customStyle="1" w:styleId="rightsnotice">
    <w:name w:val="rightsnotice"/>
    <w:rsid w:val="00820802"/>
  </w:style>
  <w:style w:type="paragraph" w:customStyle="1" w:styleId="times">
    <w:name w:val="times"/>
    <w:basedOn w:val="Normal"/>
    <w:uiPriority w:val="99"/>
    <w:qFormat/>
    <w:rsid w:val="00820802"/>
    <w:pPr>
      <w:spacing w:before="100" w:beforeAutospacing="1" w:after="100" w:afterAutospacing="1"/>
    </w:pPr>
    <w:rPr>
      <w:rFonts w:eastAsia="Times New Roman"/>
      <w:sz w:val="24"/>
    </w:rPr>
  </w:style>
  <w:style w:type="character" w:customStyle="1" w:styleId="Caption1">
    <w:name w:val="Caption1"/>
    <w:rsid w:val="00820802"/>
  </w:style>
  <w:style w:type="character" w:customStyle="1" w:styleId="credit">
    <w:name w:val="credit"/>
    <w:rsid w:val="00820802"/>
  </w:style>
  <w:style w:type="character" w:customStyle="1" w:styleId="scaps">
    <w:name w:val="scaps"/>
    <w:rsid w:val="00820802"/>
  </w:style>
  <w:style w:type="character" w:customStyle="1" w:styleId="current-article">
    <w:name w:val="current-article"/>
    <w:rsid w:val="00820802"/>
  </w:style>
  <w:style w:type="character" w:customStyle="1" w:styleId="related-current-indicator">
    <w:name w:val="related-current-indicator"/>
    <w:rsid w:val="00820802"/>
  </w:style>
  <w:style w:type="character" w:customStyle="1" w:styleId="bylclear">
    <w:name w:val="bylclear"/>
    <w:rsid w:val="00820802"/>
  </w:style>
  <w:style w:type="character" w:customStyle="1" w:styleId="timestamp">
    <w:name w:val="timestamp"/>
    <w:rsid w:val="00820802"/>
  </w:style>
  <w:style w:type="character" w:customStyle="1" w:styleId="comments">
    <w:name w:val="comments"/>
    <w:rsid w:val="00820802"/>
  </w:style>
  <w:style w:type="character" w:customStyle="1" w:styleId="essaytext">
    <w:name w:val="essaytext"/>
    <w:rsid w:val="00820802"/>
  </w:style>
  <w:style w:type="character" w:customStyle="1" w:styleId="byline">
    <w:name w:val="byline"/>
    <w:rsid w:val="00820802"/>
  </w:style>
  <w:style w:type="character" w:customStyle="1" w:styleId="username">
    <w:name w:val="username"/>
    <w:rsid w:val="00820802"/>
  </w:style>
  <w:style w:type="character" w:customStyle="1" w:styleId="toplinks">
    <w:name w:val="toplinks"/>
    <w:rsid w:val="00820802"/>
  </w:style>
  <w:style w:type="paragraph" w:customStyle="1" w:styleId="BodyA">
    <w:name w:val="Body A"/>
    <w:uiPriority w:val="99"/>
    <w:qFormat/>
    <w:rsid w:val="00820802"/>
    <w:rPr>
      <w:rFonts w:ascii="Helvetica" w:eastAsia="ヒラギノ角ゴ Pro W3" w:hAnsi="Helvetica" w:cs="Times New Roman"/>
      <w:color w:val="000000"/>
      <w:szCs w:val="20"/>
    </w:rPr>
  </w:style>
  <w:style w:type="paragraph" w:customStyle="1" w:styleId="Starred">
    <w:name w:val="Starred"/>
    <w:basedOn w:val="Normal"/>
    <w:link w:val="StarredChar"/>
    <w:qFormat/>
    <w:rsid w:val="0082080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20802"/>
    <w:rPr>
      <w:rFonts w:ascii="Calibri" w:eastAsia="Times New Roman" w:hAnsi="Calibri" w:cs="Calibri"/>
      <w:b/>
      <w:caps/>
      <w:sz w:val="22"/>
      <w:szCs w:val="28"/>
      <w:u w:val="single"/>
    </w:rPr>
  </w:style>
  <w:style w:type="paragraph" w:customStyle="1" w:styleId="NotStarred">
    <w:name w:val="NotStarred"/>
    <w:basedOn w:val="Normal"/>
    <w:link w:val="NotStarredChar"/>
    <w:qFormat/>
    <w:rsid w:val="0082080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20802"/>
    <w:rPr>
      <w:rFonts w:ascii="Calibri" w:eastAsia="Times New Roman" w:hAnsi="Calibri" w:cs="Calibri"/>
      <w:b/>
      <w:caps/>
      <w:sz w:val="22"/>
      <w:szCs w:val="28"/>
      <w:u w:val="single"/>
    </w:rPr>
  </w:style>
  <w:style w:type="character" w:customStyle="1" w:styleId="A3">
    <w:name w:val="A3"/>
    <w:rsid w:val="00820802"/>
    <w:rPr>
      <w:rFonts w:cs="Perpetua"/>
      <w:color w:val="000000"/>
      <w:sz w:val="15"/>
      <w:szCs w:val="15"/>
    </w:rPr>
  </w:style>
  <w:style w:type="character" w:customStyle="1" w:styleId="see">
    <w:name w:val="see"/>
    <w:rsid w:val="00820802"/>
  </w:style>
  <w:style w:type="character" w:customStyle="1" w:styleId="first-letter">
    <w:name w:val="first-letter"/>
    <w:rsid w:val="00820802"/>
  </w:style>
  <w:style w:type="character" w:customStyle="1" w:styleId="focusparagraph">
    <w:name w:val="focusparagraph"/>
    <w:rsid w:val="00820802"/>
  </w:style>
  <w:style w:type="character" w:customStyle="1" w:styleId="lightblue">
    <w:name w:val="lightblue"/>
    <w:rsid w:val="00820802"/>
  </w:style>
  <w:style w:type="character" w:customStyle="1" w:styleId="StyleUnderlineCharChar9pt">
    <w:name w:val="Style Underline Char Char + 9 pt"/>
    <w:rsid w:val="0082080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20802"/>
    <w:pPr>
      <w:spacing w:after="200" w:line="276" w:lineRule="auto"/>
    </w:pPr>
    <w:rPr>
      <w:rFonts w:eastAsia="Times New Roman"/>
      <w:b/>
      <w:sz w:val="24"/>
    </w:rPr>
  </w:style>
  <w:style w:type="character" w:customStyle="1" w:styleId="tagCharCharChar">
    <w:name w:val="tag Char Char Char"/>
    <w:link w:val="tagCharChar"/>
    <w:rsid w:val="00820802"/>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820802"/>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20802"/>
    <w:rPr>
      <w:rFonts w:ascii="Times New Roman" w:hAnsi="Times New Roman" w:cs="Times New Roman"/>
      <w:u w:val="single"/>
      <w:bdr w:val="single" w:sz="4" w:space="0" w:color="auto"/>
    </w:rPr>
  </w:style>
  <w:style w:type="character" w:customStyle="1" w:styleId="Header1">
    <w:name w:val="Header1"/>
    <w:rsid w:val="00820802"/>
  </w:style>
  <w:style w:type="paragraph" w:customStyle="1" w:styleId="H4Tag">
    <w:name w:val="H4 (Tag)"/>
    <w:basedOn w:val="Normal"/>
    <w:link w:val="H4TagChar1"/>
    <w:qFormat/>
    <w:rsid w:val="00820802"/>
    <w:rPr>
      <w:rFonts w:eastAsia="Calibri"/>
      <w:b/>
    </w:rPr>
  </w:style>
  <w:style w:type="character" w:customStyle="1" w:styleId="H4TagChar1">
    <w:name w:val="H4 (Tag) Char1"/>
    <w:link w:val="H4Tag"/>
    <w:rsid w:val="00820802"/>
    <w:rPr>
      <w:rFonts w:ascii="Calibri" w:eastAsia="Calibri" w:hAnsi="Calibri" w:cs="Calibri"/>
      <w:b/>
      <w:sz w:val="22"/>
    </w:rPr>
  </w:style>
  <w:style w:type="character" w:customStyle="1" w:styleId="citationgenerated">
    <w:name w:val="citation generated"/>
    <w:rsid w:val="00820802"/>
  </w:style>
  <w:style w:type="paragraph" w:customStyle="1" w:styleId="CM25">
    <w:name w:val="CM25"/>
    <w:basedOn w:val="Default"/>
    <w:next w:val="Default"/>
    <w:uiPriority w:val="99"/>
    <w:qFormat/>
    <w:rsid w:val="00820802"/>
    <w:pPr>
      <w:spacing w:after="233" w:line="276" w:lineRule="auto"/>
    </w:pPr>
    <w:rPr>
      <w:rFonts w:ascii="Georgia" w:eastAsia="Calibri" w:hAnsi="Georgia"/>
      <w:color w:val="auto"/>
      <w:sz w:val="22"/>
    </w:rPr>
  </w:style>
  <w:style w:type="character" w:customStyle="1" w:styleId="Title10">
    <w:name w:val="Title1"/>
    <w:rsid w:val="00820802"/>
  </w:style>
  <w:style w:type="character" w:customStyle="1" w:styleId="BoldandUnderlineCharCharCharChar">
    <w:name w:val="Bold and Underline Char Char Char Char"/>
    <w:rsid w:val="00820802"/>
    <w:rPr>
      <w:b/>
      <w:noProof w:val="0"/>
      <w:u w:val="single"/>
      <w:lang w:val="en-US" w:eastAsia="en-US" w:bidi="ar-SA"/>
    </w:rPr>
  </w:style>
  <w:style w:type="character" w:customStyle="1" w:styleId="FontStyle29">
    <w:name w:val="Font Style29"/>
    <w:uiPriority w:val="99"/>
    <w:rsid w:val="00820802"/>
    <w:rPr>
      <w:rFonts w:ascii="Arial" w:hAnsi="Arial" w:cs="Arial"/>
      <w:sz w:val="14"/>
      <w:szCs w:val="14"/>
    </w:rPr>
  </w:style>
  <w:style w:type="character" w:customStyle="1" w:styleId="Debate-CardTagandCite-F6Char">
    <w:name w:val="Debate- Card Tag and Cite- F6 Char"/>
    <w:link w:val="Debate-CardTagandCite-F6"/>
    <w:locked/>
    <w:rsid w:val="00820802"/>
    <w:rPr>
      <w:rFonts w:ascii="Georgia" w:hAnsi="Georgia"/>
      <w:b/>
    </w:rPr>
  </w:style>
  <w:style w:type="paragraph" w:customStyle="1" w:styleId="Debate-CardTagandCite-F6">
    <w:name w:val="Debate- Card Tag and Cite- F6"/>
    <w:basedOn w:val="Normal"/>
    <w:link w:val="Debate-CardTagandCite-F6Char"/>
    <w:qFormat/>
    <w:rsid w:val="00820802"/>
    <w:pPr>
      <w:contextualSpacing/>
    </w:pPr>
    <w:rPr>
      <w:rFonts w:ascii="Georgia" w:hAnsi="Georgia" w:cstheme="minorBidi"/>
      <w:b/>
      <w:sz w:val="24"/>
    </w:rPr>
  </w:style>
  <w:style w:type="paragraph" w:customStyle="1" w:styleId="Cardtext4">
    <w:name w:val="Card text"/>
    <w:link w:val="CardtextChar3"/>
    <w:qFormat/>
    <w:rsid w:val="00820802"/>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20802"/>
    <w:pPr>
      <w:spacing w:before="240" w:after="60"/>
    </w:pPr>
    <w:rPr>
      <w:rFonts w:eastAsia="Times New Roman"/>
      <w:b/>
      <w:szCs w:val="28"/>
      <w:u w:val="single"/>
    </w:rPr>
  </w:style>
  <w:style w:type="character" w:customStyle="1" w:styleId="NewHeading2Char">
    <w:name w:val="NewHeading2 Char"/>
    <w:link w:val="NewHeading2"/>
    <w:rsid w:val="00820802"/>
    <w:rPr>
      <w:rFonts w:ascii="Calibri" w:eastAsia="Times New Roman" w:hAnsi="Calibri" w:cs="Calibri"/>
      <w:b/>
      <w:sz w:val="22"/>
      <w:szCs w:val="28"/>
      <w:u w:val="single"/>
    </w:rPr>
  </w:style>
  <w:style w:type="paragraph" w:customStyle="1" w:styleId="TagGA11">
    <w:name w:val="Tag GA 11"/>
    <w:basedOn w:val="TOC1"/>
    <w:uiPriority w:val="99"/>
    <w:qFormat/>
    <w:rsid w:val="00820802"/>
    <w:rPr>
      <w:rFonts w:eastAsia="Calibri"/>
      <w:b/>
      <w:kern w:val="0"/>
    </w:rPr>
  </w:style>
  <w:style w:type="paragraph" w:customStyle="1" w:styleId="CM32">
    <w:name w:val="CM3+2"/>
    <w:basedOn w:val="Normal"/>
    <w:next w:val="Normal"/>
    <w:uiPriority w:val="99"/>
    <w:qFormat/>
    <w:rsid w:val="0082080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20802"/>
    <w:rPr>
      <w:rFonts w:eastAsia="Calibri"/>
    </w:rPr>
  </w:style>
  <w:style w:type="paragraph" w:customStyle="1" w:styleId="TagLine">
    <w:name w:val="Tag Line"/>
    <w:basedOn w:val="Normal"/>
    <w:next w:val="FullText"/>
    <w:uiPriority w:val="99"/>
    <w:qFormat/>
    <w:rsid w:val="00820802"/>
    <w:rPr>
      <w:rFonts w:eastAsia="Times New Roman"/>
      <w:b/>
      <w:sz w:val="28"/>
    </w:rPr>
  </w:style>
  <w:style w:type="paragraph" w:customStyle="1" w:styleId="msolistparagraphcxspfirst">
    <w:name w:val="msolistparagraphcxspfirst"/>
    <w:basedOn w:val="Normal"/>
    <w:uiPriority w:val="99"/>
    <w:qFormat/>
    <w:rsid w:val="0082080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20802"/>
    <w:pPr>
      <w:spacing w:before="100" w:beforeAutospacing="1" w:after="100" w:afterAutospacing="1"/>
    </w:pPr>
    <w:rPr>
      <w:rFonts w:eastAsia="Times New Roman"/>
      <w:sz w:val="24"/>
    </w:rPr>
  </w:style>
  <w:style w:type="character" w:customStyle="1" w:styleId="CardsUnderlined">
    <w:name w:val="Cards Underlined"/>
    <w:qFormat/>
    <w:rsid w:val="00820802"/>
    <w:rPr>
      <w:rFonts w:ascii="Helvetica" w:hAnsi="Helvetica" w:hint="default"/>
      <w:sz w:val="22"/>
      <w:szCs w:val="24"/>
      <w:u w:val="thick"/>
    </w:rPr>
  </w:style>
  <w:style w:type="paragraph" w:customStyle="1" w:styleId="Card6pt">
    <w:name w:val="Card 6pt"/>
    <w:basedOn w:val="Normal"/>
    <w:uiPriority w:val="99"/>
    <w:qFormat/>
    <w:rsid w:val="00820802"/>
    <w:pPr>
      <w:ind w:left="288" w:right="288"/>
    </w:pPr>
    <w:rPr>
      <w:rFonts w:eastAsia="Calibri"/>
      <w:color w:val="000000"/>
      <w:sz w:val="12"/>
      <w:szCs w:val="20"/>
    </w:rPr>
  </w:style>
  <w:style w:type="paragraph" w:customStyle="1" w:styleId="FullCite">
    <w:name w:val="Full Cite"/>
    <w:basedOn w:val="Normal"/>
    <w:next w:val="Normal"/>
    <w:link w:val="FullCiteChar"/>
    <w:qFormat/>
    <w:rsid w:val="00820802"/>
    <w:rPr>
      <w:rFonts w:ascii="Garamond" w:eastAsia="Calibri" w:hAnsi="Garamond"/>
    </w:rPr>
  </w:style>
  <w:style w:type="character" w:customStyle="1" w:styleId="FullCiteChar">
    <w:name w:val="Full Cite Char"/>
    <w:link w:val="FullCite"/>
    <w:rsid w:val="00820802"/>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820802"/>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820802"/>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820802"/>
    <w:rPr>
      <w:rFonts w:eastAsia="Times New Roman"/>
      <w:color w:val="000000"/>
      <w:u w:val="single"/>
    </w:rPr>
  </w:style>
  <w:style w:type="character" w:customStyle="1" w:styleId="StyleCardStyleBlackUnderlineChar">
    <w:name w:val="Style Card Style + Black Underline Char"/>
    <w:link w:val="StyleCardStyleBlackUnderline"/>
    <w:rsid w:val="00820802"/>
    <w:rPr>
      <w:rFonts w:ascii="Calibri" w:eastAsia="Times New Roman" w:hAnsi="Calibri" w:cs="Calibri"/>
      <w:color w:val="000000"/>
      <w:sz w:val="22"/>
      <w:u w:val="single"/>
    </w:rPr>
  </w:style>
  <w:style w:type="character" w:customStyle="1" w:styleId="titles">
    <w:name w:val="titles"/>
    <w:rsid w:val="00820802"/>
  </w:style>
  <w:style w:type="character" w:customStyle="1" w:styleId="articletext0">
    <w:name w:val="article_text"/>
    <w:rsid w:val="00820802"/>
  </w:style>
  <w:style w:type="paragraph" w:customStyle="1" w:styleId="StyleHeading2LatinArialMT13pt">
    <w:name w:val="Style Heading 2 + (Latin) ArialMT 13 pt"/>
    <w:basedOn w:val="Heading2"/>
    <w:next w:val="Heading2"/>
    <w:uiPriority w:val="99"/>
    <w:qFormat/>
    <w:rsid w:val="00820802"/>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820802"/>
  </w:style>
  <w:style w:type="character" w:customStyle="1" w:styleId="subarticleheader">
    <w:name w:val="subarticleheader"/>
    <w:rsid w:val="00820802"/>
  </w:style>
  <w:style w:type="paragraph" w:customStyle="1" w:styleId="NotUnderlined">
    <w:name w:val="Not Underlined"/>
    <w:basedOn w:val="Normal"/>
    <w:uiPriority w:val="99"/>
    <w:qFormat/>
    <w:rsid w:val="00820802"/>
    <w:rPr>
      <w:rFonts w:ascii="Century Gothic" w:eastAsia="Times New Roman" w:hAnsi="Century Gothic"/>
      <w:sz w:val="16"/>
    </w:rPr>
  </w:style>
  <w:style w:type="character" w:customStyle="1" w:styleId="spelle">
    <w:name w:val="spelle"/>
    <w:rsid w:val="00820802"/>
  </w:style>
  <w:style w:type="character" w:customStyle="1" w:styleId="grame">
    <w:name w:val="grame"/>
    <w:rsid w:val="00820802"/>
  </w:style>
  <w:style w:type="character" w:customStyle="1" w:styleId="CardStyleChar">
    <w:name w:val="Card Style Char"/>
    <w:link w:val="CardStyle"/>
    <w:rsid w:val="00820802"/>
    <w:rPr>
      <w:rFonts w:ascii="Calibri" w:eastAsia="Times New Roman" w:hAnsi="Calibri" w:cs="Calibri"/>
      <w:sz w:val="22"/>
    </w:rPr>
  </w:style>
  <w:style w:type="character" w:customStyle="1" w:styleId="newstitle1">
    <w:name w:val="newstitle1"/>
    <w:rsid w:val="00820802"/>
  </w:style>
  <w:style w:type="character" w:customStyle="1" w:styleId="copy">
    <w:name w:val="copy"/>
    <w:rsid w:val="00820802"/>
  </w:style>
  <w:style w:type="character" w:customStyle="1" w:styleId="topheadline">
    <w:name w:val="topheadline"/>
    <w:rsid w:val="00820802"/>
  </w:style>
  <w:style w:type="paragraph" w:customStyle="1" w:styleId="StylecardThickunderline">
    <w:name w:val="Style card + Thick underline"/>
    <w:basedOn w:val="Normal"/>
    <w:link w:val="StylecardThickunderlineChar"/>
    <w:qFormat/>
    <w:rsid w:val="00820802"/>
    <w:pPr>
      <w:ind w:left="288" w:right="288"/>
    </w:pPr>
    <w:rPr>
      <w:rFonts w:eastAsia="SimSun"/>
      <w:u w:val="single"/>
      <w:lang w:eastAsia="zh-CN"/>
    </w:rPr>
  </w:style>
  <w:style w:type="character" w:customStyle="1" w:styleId="StylecardThickunderlineChar">
    <w:name w:val="Style card + Thick underline Char"/>
    <w:link w:val="StylecardThickunderline"/>
    <w:rsid w:val="00820802"/>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82080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20802"/>
    <w:rPr>
      <w:rFonts w:ascii="Calibri" w:eastAsia="SimSun" w:hAnsi="Calibri" w:cs="Calibri"/>
      <w:b/>
      <w:bCs/>
      <w:sz w:val="22"/>
      <w:u w:val="single"/>
      <w:lang w:eastAsia="zh-CN"/>
    </w:rPr>
  </w:style>
  <w:style w:type="character" w:customStyle="1" w:styleId="headline">
    <w:name w:val="headline"/>
    <w:rsid w:val="00820802"/>
  </w:style>
  <w:style w:type="character" w:customStyle="1" w:styleId="Stylereduce27pt">
    <w:name w:val="Style reduce2 + 7 pt"/>
    <w:rsid w:val="00820802"/>
    <w:rPr>
      <w:rFonts w:ascii="Times New Roman" w:hAnsi="Times New Roman" w:cs="Arial"/>
      <w:color w:val="000000"/>
      <w:sz w:val="14"/>
      <w:szCs w:val="22"/>
    </w:rPr>
  </w:style>
  <w:style w:type="paragraph" w:customStyle="1" w:styleId="BlockHeadings">
    <w:name w:val="Block Headings"/>
    <w:next w:val="Normal"/>
    <w:link w:val="BlockHeadingsChar"/>
    <w:qFormat/>
    <w:rsid w:val="00820802"/>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20802"/>
  </w:style>
  <w:style w:type="character" w:customStyle="1" w:styleId="st1">
    <w:name w:val="st1"/>
    <w:rsid w:val="00820802"/>
  </w:style>
  <w:style w:type="paragraph" w:customStyle="1" w:styleId="CM27">
    <w:name w:val="CM27"/>
    <w:basedOn w:val="Default"/>
    <w:next w:val="Default"/>
    <w:uiPriority w:val="99"/>
    <w:qFormat/>
    <w:rsid w:val="00820802"/>
    <w:pPr>
      <w:spacing w:after="200" w:line="276" w:lineRule="auto"/>
    </w:pPr>
    <w:rPr>
      <w:rFonts w:eastAsia="Calibri"/>
      <w:color w:val="auto"/>
      <w:sz w:val="22"/>
    </w:rPr>
  </w:style>
  <w:style w:type="character" w:customStyle="1" w:styleId="caps-label">
    <w:name w:val="caps-label"/>
    <w:rsid w:val="0082080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20802"/>
    <w:rPr>
      <w:rFonts w:ascii="Garamond" w:hAnsi="Garamond" w:cs="Times New Roman"/>
      <w:sz w:val="20"/>
    </w:rPr>
  </w:style>
  <w:style w:type="character" w:customStyle="1" w:styleId="quotechar">
    <w:name w:val="quotechar"/>
    <w:rsid w:val="00820802"/>
  </w:style>
  <w:style w:type="character" w:customStyle="1" w:styleId="boldunderline0">
    <w:name w:val="boldunderline"/>
    <w:rsid w:val="00820802"/>
  </w:style>
  <w:style w:type="paragraph" w:customStyle="1" w:styleId="font-null">
    <w:name w:val="font-null"/>
    <w:basedOn w:val="Normal"/>
    <w:uiPriority w:val="99"/>
    <w:qFormat/>
    <w:rsid w:val="00820802"/>
    <w:pPr>
      <w:spacing w:before="100" w:beforeAutospacing="1" w:after="100" w:afterAutospacing="1"/>
    </w:pPr>
    <w:rPr>
      <w:rFonts w:eastAsia="Times New Roman"/>
      <w:sz w:val="24"/>
    </w:rPr>
  </w:style>
  <w:style w:type="paragraph" w:customStyle="1" w:styleId="rteindent1">
    <w:name w:val="rteindent1"/>
    <w:basedOn w:val="Normal"/>
    <w:uiPriority w:val="99"/>
    <w:qFormat/>
    <w:rsid w:val="00820802"/>
    <w:pPr>
      <w:spacing w:before="100" w:beforeAutospacing="1" w:after="100" w:afterAutospacing="1"/>
    </w:pPr>
    <w:rPr>
      <w:rFonts w:eastAsia="Times New Roman"/>
      <w:sz w:val="24"/>
    </w:rPr>
  </w:style>
  <w:style w:type="character" w:customStyle="1" w:styleId="A8">
    <w:name w:val="A8"/>
    <w:rsid w:val="00820802"/>
    <w:rPr>
      <w:rFonts w:cs="Scala"/>
      <w:color w:val="000000"/>
      <w:sz w:val="15"/>
      <w:szCs w:val="15"/>
    </w:rPr>
  </w:style>
  <w:style w:type="paragraph" w:customStyle="1" w:styleId="Pa12">
    <w:name w:val="Pa12"/>
    <w:basedOn w:val="Default"/>
    <w:next w:val="Default"/>
    <w:uiPriority w:val="99"/>
    <w:qFormat/>
    <w:rsid w:val="00820802"/>
    <w:pPr>
      <w:spacing w:after="200" w:line="191" w:lineRule="atLeast"/>
    </w:pPr>
    <w:rPr>
      <w:rFonts w:ascii="Scala" w:eastAsia="Calibri" w:hAnsi="Scala"/>
      <w:color w:val="auto"/>
      <w:sz w:val="22"/>
    </w:rPr>
  </w:style>
  <w:style w:type="character" w:customStyle="1" w:styleId="A0">
    <w:name w:val="A0"/>
    <w:uiPriority w:val="99"/>
    <w:rsid w:val="00820802"/>
    <w:rPr>
      <w:rFonts w:cs="Scala"/>
      <w:color w:val="000000"/>
      <w:sz w:val="16"/>
      <w:szCs w:val="16"/>
    </w:rPr>
  </w:style>
  <w:style w:type="character" w:customStyle="1" w:styleId="Date11">
    <w:name w:val="Date11"/>
    <w:rsid w:val="00820802"/>
  </w:style>
  <w:style w:type="paragraph" w:customStyle="1" w:styleId="introduction">
    <w:name w:val="introduction"/>
    <w:basedOn w:val="Normal"/>
    <w:uiPriority w:val="99"/>
    <w:qFormat/>
    <w:rsid w:val="00820802"/>
    <w:pPr>
      <w:spacing w:before="100" w:beforeAutospacing="1" w:after="100" w:afterAutospacing="1"/>
    </w:pPr>
    <w:rPr>
      <w:rFonts w:eastAsia="Times New Roman"/>
      <w:sz w:val="24"/>
    </w:rPr>
  </w:style>
  <w:style w:type="character" w:customStyle="1" w:styleId="Boxout">
    <w:name w:val="Box out"/>
    <w:uiPriority w:val="1"/>
    <w:qFormat/>
    <w:rsid w:val="0082080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2080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2080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20802"/>
    <w:pPr>
      <w:spacing w:before="100" w:beforeAutospacing="1" w:after="100" w:afterAutospacing="1"/>
    </w:pPr>
    <w:rPr>
      <w:rFonts w:eastAsia="Times New Roman"/>
      <w:sz w:val="24"/>
    </w:rPr>
  </w:style>
  <w:style w:type="character" w:customStyle="1" w:styleId="metad">
    <w:name w:val="metad"/>
    <w:rsid w:val="00820802"/>
  </w:style>
  <w:style w:type="paragraph" w:customStyle="1" w:styleId="class">
    <w:name w:val="class"/>
    <w:basedOn w:val="Normal"/>
    <w:uiPriority w:val="99"/>
    <w:qFormat/>
    <w:rsid w:val="00820802"/>
    <w:pPr>
      <w:spacing w:before="100" w:beforeAutospacing="1" w:after="100" w:afterAutospacing="1"/>
    </w:pPr>
    <w:rPr>
      <w:rFonts w:eastAsia="Times New Roman"/>
      <w:sz w:val="24"/>
    </w:rPr>
  </w:style>
  <w:style w:type="character" w:customStyle="1" w:styleId="sifr-alternate">
    <w:name w:val="sifr-alternate"/>
    <w:rsid w:val="00820802"/>
  </w:style>
  <w:style w:type="character" w:customStyle="1" w:styleId="justify1">
    <w:name w:val="justify1"/>
    <w:rsid w:val="00820802"/>
  </w:style>
  <w:style w:type="character" w:customStyle="1" w:styleId="artbody1">
    <w:name w:val="art_body1"/>
    <w:rsid w:val="00820802"/>
    <w:rPr>
      <w:rFonts w:ascii="Arial" w:hAnsi="Arial" w:cs="Arial" w:hint="default"/>
    </w:rPr>
  </w:style>
  <w:style w:type="character" w:customStyle="1" w:styleId="A1">
    <w:name w:val="A1"/>
    <w:uiPriority w:val="99"/>
    <w:rsid w:val="00820802"/>
    <w:rPr>
      <w:rFonts w:cs="Book Antiqua"/>
      <w:color w:val="221E1F"/>
      <w:sz w:val="22"/>
      <w:szCs w:val="22"/>
    </w:rPr>
  </w:style>
  <w:style w:type="character" w:customStyle="1" w:styleId="UnderlineStyleChar">
    <w:name w:val="Underline Style Char"/>
    <w:link w:val="UnderlineStyle"/>
    <w:rsid w:val="00820802"/>
    <w:rPr>
      <w:rFonts w:ascii="Calibri" w:eastAsia="Times New Roman" w:hAnsi="Calibri" w:cs="Calibri"/>
      <w:b/>
      <w:u w:val="single"/>
    </w:rPr>
  </w:style>
  <w:style w:type="paragraph" w:customStyle="1" w:styleId="blocktitle1">
    <w:name w:val="block title"/>
    <w:basedOn w:val="Normal"/>
    <w:link w:val="blocktitleChar"/>
    <w:qFormat/>
    <w:rsid w:val="0082080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20802"/>
    <w:rPr>
      <w:rFonts w:ascii="Garamond" w:eastAsia="Calibri" w:hAnsi="Garamond" w:cs="Calibri"/>
      <w:b/>
      <w:caps/>
      <w:sz w:val="28"/>
      <w:lang w:val="x-none" w:eastAsia="x-none"/>
    </w:rPr>
  </w:style>
  <w:style w:type="character" w:customStyle="1" w:styleId="reality">
    <w:name w:val="reality"/>
    <w:rsid w:val="00820802"/>
  </w:style>
  <w:style w:type="paragraph" w:customStyle="1" w:styleId="Pa6">
    <w:name w:val="Pa6"/>
    <w:basedOn w:val="Normal"/>
    <w:next w:val="Normal"/>
    <w:uiPriority w:val="99"/>
    <w:qFormat/>
    <w:rsid w:val="0082080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2080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2080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2080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2080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20802"/>
    <w:pPr>
      <w:spacing w:before="100" w:beforeAutospacing="1" w:after="100" w:afterAutospacing="1"/>
    </w:pPr>
    <w:rPr>
      <w:rFonts w:eastAsia="Times New Roman"/>
      <w:sz w:val="24"/>
    </w:rPr>
  </w:style>
  <w:style w:type="character" w:customStyle="1" w:styleId="text2">
    <w:name w:val="text2"/>
    <w:rsid w:val="00820802"/>
  </w:style>
  <w:style w:type="character" w:customStyle="1" w:styleId="StyleUnderlineChar2CharChar11pt">
    <w:name w:val="Style Underline Char2 Char Char + 11 pt"/>
    <w:rsid w:val="00820802"/>
    <w:rPr>
      <w:rFonts w:ascii="Times New Roman" w:hAnsi="Times New Roman"/>
      <w:sz w:val="20"/>
      <w:u w:val="single"/>
    </w:rPr>
  </w:style>
  <w:style w:type="character" w:customStyle="1" w:styleId="StyleStyleBoldUnderline11pt">
    <w:name w:val="Style Style Bold Underline + 11 pt"/>
    <w:rsid w:val="0082080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20802"/>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820802"/>
    <w:rPr>
      <w:rFonts w:ascii="Times New Roman" w:eastAsia="SimSun" w:hAnsi="Times New Roman" w:cs="Times New Roman"/>
      <w:b/>
      <w:bCs/>
      <w:u w:val="single"/>
    </w:rPr>
  </w:style>
  <w:style w:type="character" w:customStyle="1" w:styleId="articlehead2">
    <w:name w:val="articlehead2"/>
    <w:rsid w:val="00820802"/>
  </w:style>
  <w:style w:type="character" w:customStyle="1" w:styleId="pronset">
    <w:name w:val="pronset"/>
    <w:rsid w:val="00820802"/>
  </w:style>
  <w:style w:type="character" w:customStyle="1" w:styleId="prondelim">
    <w:name w:val="prondelim"/>
    <w:rsid w:val="00820802"/>
  </w:style>
  <w:style w:type="character" w:customStyle="1" w:styleId="prontoggle">
    <w:name w:val="pron_toggle"/>
    <w:rsid w:val="00820802"/>
  </w:style>
  <w:style w:type="character" w:customStyle="1" w:styleId="boldface">
    <w:name w:val="boldface"/>
    <w:rsid w:val="00820802"/>
  </w:style>
  <w:style w:type="character" w:customStyle="1" w:styleId="secondary-bf">
    <w:name w:val="secondary-bf"/>
    <w:rsid w:val="00820802"/>
  </w:style>
  <w:style w:type="character" w:customStyle="1" w:styleId="ColorfulGrid-Accent1Char">
    <w:name w:val="Colorful Grid - Accent 1 Char"/>
    <w:aliases w:val="quote Char"/>
    <w:link w:val="ColorfulGrid-Accent1"/>
    <w:uiPriority w:val="29"/>
    <w:rsid w:val="00820802"/>
    <w:rPr>
      <w:rFonts w:ascii="Times New Roman" w:hAnsi="Times New Roman"/>
      <w:iCs/>
      <w:color w:val="000000"/>
      <w:sz w:val="16"/>
    </w:rPr>
  </w:style>
  <w:style w:type="table" w:styleId="ColorfulGrid-Accent1">
    <w:name w:val="Colorful Grid Accent 1"/>
    <w:basedOn w:val="TableNormal"/>
    <w:link w:val="ColorfulGrid-Accent1Char"/>
    <w:uiPriority w:val="29"/>
    <w:rsid w:val="00820802"/>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2080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20802"/>
  </w:style>
  <w:style w:type="character" w:customStyle="1" w:styleId="pg">
    <w:name w:val="pg"/>
    <w:rsid w:val="00820802"/>
  </w:style>
  <w:style w:type="character" w:customStyle="1" w:styleId="detailtitle">
    <w:name w:val="detailtitle"/>
    <w:rsid w:val="00820802"/>
  </w:style>
  <w:style w:type="character" w:customStyle="1" w:styleId="storydate">
    <w:name w:val="storydate"/>
    <w:rsid w:val="00820802"/>
  </w:style>
  <w:style w:type="character" w:customStyle="1" w:styleId="preloadwrap">
    <w:name w:val="preloadwrap"/>
    <w:rsid w:val="00820802"/>
  </w:style>
  <w:style w:type="paragraph" w:customStyle="1" w:styleId="summary">
    <w:name w:val="summary"/>
    <w:basedOn w:val="Normal"/>
    <w:uiPriority w:val="99"/>
    <w:qFormat/>
    <w:rsid w:val="00820802"/>
    <w:pPr>
      <w:spacing w:before="100" w:beforeAutospacing="1" w:after="100" w:afterAutospacing="1"/>
    </w:pPr>
    <w:rPr>
      <w:rFonts w:eastAsia="Times New Roman"/>
      <w:sz w:val="24"/>
    </w:rPr>
  </w:style>
  <w:style w:type="paragraph" w:customStyle="1" w:styleId="Caption2">
    <w:name w:val="Caption2"/>
    <w:basedOn w:val="Normal"/>
    <w:uiPriority w:val="99"/>
    <w:qFormat/>
    <w:rsid w:val="00820802"/>
    <w:pPr>
      <w:spacing w:before="100" w:beforeAutospacing="1" w:after="100" w:afterAutospacing="1"/>
    </w:pPr>
    <w:rPr>
      <w:rFonts w:eastAsia="Times New Roman"/>
      <w:sz w:val="24"/>
    </w:rPr>
  </w:style>
  <w:style w:type="character" w:customStyle="1" w:styleId="creditwrap">
    <w:name w:val="creditwrap"/>
    <w:rsid w:val="00820802"/>
  </w:style>
  <w:style w:type="character" w:customStyle="1" w:styleId="DefaultChar1">
    <w:name w:val="Default Char1"/>
    <w:rsid w:val="00820802"/>
    <w:rPr>
      <w:noProof w:val="0"/>
      <w:color w:val="000000"/>
      <w:lang w:val="en-US" w:eastAsia="en-US" w:bidi="ar-SA"/>
    </w:rPr>
  </w:style>
  <w:style w:type="paragraph" w:customStyle="1" w:styleId="MTDisplayEquation">
    <w:name w:val="MTDisplayEquation"/>
    <w:basedOn w:val="Normal"/>
    <w:next w:val="Normal"/>
    <w:link w:val="MTDisplayEquationChar"/>
    <w:qFormat/>
    <w:rsid w:val="0082080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20802"/>
    <w:rPr>
      <w:rFonts w:ascii="Calibri" w:eastAsia="Times New Roman" w:hAnsi="Calibri" w:cs="Calibri"/>
      <w:bCs/>
      <w:sz w:val="22"/>
      <w:lang w:bidi="he-IL"/>
    </w:rPr>
  </w:style>
  <w:style w:type="character" w:customStyle="1" w:styleId="textunderlineChar0">
    <w:name w:val="text underline Char"/>
    <w:rsid w:val="00820802"/>
    <w:rPr>
      <w:sz w:val="24"/>
      <w:szCs w:val="22"/>
      <w:u w:val="thick"/>
      <w:lang w:val="en-US" w:eastAsia="en-US" w:bidi="ar-SA"/>
    </w:rPr>
  </w:style>
  <w:style w:type="character" w:customStyle="1" w:styleId="BoldChar">
    <w:name w:val="Bold Char"/>
    <w:rsid w:val="00820802"/>
    <w:rPr>
      <w:rFonts w:ascii="Times New Roman" w:eastAsia="Times New Roman" w:hAnsi="Times New Roman"/>
      <w:b/>
      <w:szCs w:val="24"/>
    </w:rPr>
  </w:style>
  <w:style w:type="character" w:customStyle="1" w:styleId="pmterms31">
    <w:name w:val="pmterms31"/>
    <w:rsid w:val="00820802"/>
    <w:rPr>
      <w:b/>
      <w:bCs/>
      <w:i w:val="0"/>
      <w:iCs w:val="0"/>
      <w:color w:val="000000"/>
    </w:rPr>
  </w:style>
  <w:style w:type="character" w:customStyle="1" w:styleId="copyrightdescription">
    <w:name w:val="copyrightdescription"/>
    <w:rsid w:val="00820802"/>
  </w:style>
  <w:style w:type="paragraph" w:customStyle="1" w:styleId="DebateFile">
    <w:name w:val="Debate File"/>
    <w:basedOn w:val="Normal"/>
    <w:uiPriority w:val="99"/>
    <w:qFormat/>
    <w:rsid w:val="00820802"/>
    <w:pPr>
      <w:jc w:val="center"/>
    </w:pPr>
    <w:rPr>
      <w:rFonts w:ascii="Book Antiqua" w:eastAsia="Times New Roman" w:hAnsi="Book Antiqua"/>
      <w:b/>
      <w:sz w:val="28"/>
    </w:rPr>
  </w:style>
  <w:style w:type="character" w:customStyle="1" w:styleId="ft01">
    <w:name w:val="ft01"/>
    <w:rsid w:val="00820802"/>
    <w:rPr>
      <w:rFonts w:ascii="Times" w:hAnsi="Times" w:cs="Times" w:hint="default"/>
      <w:color w:val="000000"/>
      <w:sz w:val="14"/>
      <w:szCs w:val="14"/>
    </w:rPr>
  </w:style>
  <w:style w:type="character" w:customStyle="1" w:styleId="ft11">
    <w:name w:val="ft11"/>
    <w:rsid w:val="00820802"/>
    <w:rPr>
      <w:rFonts w:ascii="Times" w:hAnsi="Times" w:cs="Times" w:hint="default"/>
      <w:color w:val="000000"/>
      <w:sz w:val="17"/>
      <w:szCs w:val="17"/>
    </w:rPr>
  </w:style>
  <w:style w:type="character" w:customStyle="1" w:styleId="ft21">
    <w:name w:val="ft21"/>
    <w:rsid w:val="00820802"/>
    <w:rPr>
      <w:rFonts w:ascii="Times" w:hAnsi="Times" w:cs="Times" w:hint="default"/>
      <w:color w:val="000000"/>
      <w:sz w:val="15"/>
      <w:szCs w:val="15"/>
    </w:rPr>
  </w:style>
  <w:style w:type="character" w:customStyle="1" w:styleId="ft31">
    <w:name w:val="ft31"/>
    <w:rsid w:val="00820802"/>
    <w:rPr>
      <w:rFonts w:ascii="Times" w:hAnsi="Times" w:cs="Times" w:hint="default"/>
      <w:color w:val="000000"/>
      <w:sz w:val="15"/>
      <w:szCs w:val="15"/>
    </w:rPr>
  </w:style>
  <w:style w:type="paragraph" w:customStyle="1" w:styleId="Little">
    <w:name w:val="Little"/>
    <w:basedOn w:val="Normal"/>
    <w:next w:val="Normal"/>
    <w:uiPriority w:val="99"/>
    <w:qFormat/>
    <w:rsid w:val="00820802"/>
    <w:pPr>
      <w:ind w:left="288"/>
    </w:pPr>
    <w:rPr>
      <w:rFonts w:ascii="Garamond" w:eastAsia="Times New Roman" w:hAnsi="Garamond"/>
      <w:sz w:val="16"/>
    </w:rPr>
  </w:style>
  <w:style w:type="paragraph" w:customStyle="1" w:styleId="AAAcard">
    <w:name w:val="AAAcard"/>
    <w:basedOn w:val="Normal"/>
    <w:link w:val="AAAcardChar"/>
    <w:uiPriority w:val="99"/>
    <w:qFormat/>
    <w:rsid w:val="00820802"/>
    <w:pPr>
      <w:ind w:left="288" w:right="288"/>
    </w:pPr>
    <w:rPr>
      <w:rFonts w:eastAsia="Times New Roman"/>
    </w:rPr>
  </w:style>
  <w:style w:type="character" w:customStyle="1" w:styleId="dquo">
    <w:name w:val="dquo"/>
    <w:rsid w:val="00820802"/>
  </w:style>
  <w:style w:type="character" w:customStyle="1" w:styleId="caps2">
    <w:name w:val="caps2"/>
    <w:rsid w:val="00820802"/>
  </w:style>
  <w:style w:type="character" w:customStyle="1" w:styleId="inside-head">
    <w:name w:val="inside-head"/>
    <w:rsid w:val="00820802"/>
  </w:style>
  <w:style w:type="character" w:customStyle="1" w:styleId="CardsFont12ptCharCharCharChar">
    <w:name w:val="Cards + Font: 12 pt Char Char Char Char"/>
    <w:rsid w:val="00820802"/>
    <w:rPr>
      <w:sz w:val="24"/>
      <w:szCs w:val="24"/>
      <w:u w:val="thick"/>
      <w:lang w:val="en-US" w:eastAsia="en-US" w:bidi="ar-SA"/>
    </w:rPr>
  </w:style>
  <w:style w:type="character" w:customStyle="1" w:styleId="ccs">
    <w:name w:val="c cs"/>
    <w:rsid w:val="00820802"/>
  </w:style>
  <w:style w:type="character" w:customStyle="1" w:styleId="UnderlinedEvChar">
    <w:name w:val="Underlined Ev Char"/>
    <w:link w:val="UnderlinedEv"/>
    <w:rsid w:val="00820802"/>
    <w:rPr>
      <w:rFonts w:ascii="Times New Roman" w:eastAsia="Times New Roman" w:hAnsi="Times New Roman"/>
      <w:u w:val="single"/>
    </w:rPr>
  </w:style>
  <w:style w:type="character" w:customStyle="1" w:styleId="dropshadow">
    <w:name w:val="dropshadow"/>
    <w:rsid w:val="00820802"/>
  </w:style>
  <w:style w:type="character" w:customStyle="1" w:styleId="d05ws">
    <w:name w:val="d05ws"/>
    <w:rsid w:val="00820802"/>
  </w:style>
  <w:style w:type="character" w:customStyle="1" w:styleId="rzibod">
    <w:name w:val="rzibod"/>
    <w:rsid w:val="00820802"/>
  </w:style>
  <w:style w:type="paragraph" w:customStyle="1" w:styleId="Caption3">
    <w:name w:val="Caption3"/>
    <w:basedOn w:val="Normal"/>
    <w:uiPriority w:val="99"/>
    <w:qFormat/>
    <w:rsid w:val="00820802"/>
    <w:pPr>
      <w:spacing w:before="100" w:beforeAutospacing="1" w:after="100" w:afterAutospacing="1"/>
    </w:pPr>
    <w:rPr>
      <w:rFonts w:eastAsia="Times New Roman"/>
      <w:sz w:val="24"/>
    </w:rPr>
  </w:style>
  <w:style w:type="character" w:customStyle="1" w:styleId="StyleBold1">
    <w:name w:val="Style Bold1"/>
    <w:rsid w:val="00820802"/>
    <w:rPr>
      <w:rFonts w:ascii="Georgia" w:hAnsi="Georgia"/>
      <w:b/>
      <w:bCs/>
      <w:sz w:val="22"/>
    </w:rPr>
  </w:style>
  <w:style w:type="character" w:customStyle="1" w:styleId="headertext">
    <w:name w:val="headertext"/>
    <w:rsid w:val="00820802"/>
  </w:style>
  <w:style w:type="paragraph" w:customStyle="1" w:styleId="body-12-5">
    <w:name w:val="body-12-5"/>
    <w:basedOn w:val="Normal"/>
    <w:uiPriority w:val="99"/>
    <w:qFormat/>
    <w:rsid w:val="00820802"/>
    <w:pPr>
      <w:spacing w:before="100" w:beforeAutospacing="1" w:after="100" w:afterAutospacing="1"/>
    </w:pPr>
    <w:rPr>
      <w:rFonts w:eastAsia="Times New Roman"/>
      <w:sz w:val="24"/>
    </w:rPr>
  </w:style>
  <w:style w:type="character" w:customStyle="1" w:styleId="endnote-reference">
    <w:name w:val="endnote-reference"/>
    <w:rsid w:val="00820802"/>
  </w:style>
  <w:style w:type="character" w:customStyle="1" w:styleId="officialsname">
    <w:name w:val="official_s_name"/>
    <w:rsid w:val="00820802"/>
  </w:style>
  <w:style w:type="character" w:customStyle="1" w:styleId="audience">
    <w:name w:val="audience"/>
    <w:rsid w:val="00820802"/>
  </w:style>
  <w:style w:type="character" w:customStyle="1" w:styleId="A7">
    <w:name w:val="A7"/>
    <w:uiPriority w:val="99"/>
    <w:rsid w:val="00820802"/>
    <w:rPr>
      <w:rFonts w:cs="Myriad Pro"/>
      <w:color w:val="0066B1"/>
      <w:sz w:val="22"/>
      <w:szCs w:val="22"/>
    </w:rPr>
  </w:style>
  <w:style w:type="character" w:customStyle="1" w:styleId="BlockHeadingsChar">
    <w:name w:val="Block Headings Char"/>
    <w:link w:val="BlockHeadings"/>
    <w:rsid w:val="00820802"/>
    <w:rPr>
      <w:rFonts w:ascii="Times New Roman" w:eastAsia="Times New Roman" w:hAnsi="Times New Roman" w:cs="Times New Roman"/>
      <w:b/>
      <w:sz w:val="36"/>
      <w:u w:val="single"/>
    </w:rPr>
  </w:style>
  <w:style w:type="character" w:customStyle="1" w:styleId="normalchar">
    <w:name w:val="normal__char"/>
    <w:rsid w:val="00820802"/>
  </w:style>
  <w:style w:type="character" w:customStyle="1" w:styleId="hyperlink002cheading0020100200028block0020title0029char">
    <w:name w:val="hyperlink_002cheading_00201_0020_0028block_0020title_0029__char"/>
    <w:rsid w:val="00820802"/>
  </w:style>
  <w:style w:type="character" w:customStyle="1" w:styleId="underline002cstyle0020bold0020underlinechar">
    <w:name w:val="underline_002cstyle_0020bold_0020underline__char"/>
    <w:rsid w:val="00820802"/>
  </w:style>
  <w:style w:type="character" w:customStyle="1" w:styleId="copyboldblack">
    <w:name w:val="copyboldblack"/>
    <w:rsid w:val="00820802"/>
  </w:style>
  <w:style w:type="character" w:customStyle="1" w:styleId="copybold">
    <w:name w:val="copybold"/>
    <w:rsid w:val="00820802"/>
  </w:style>
  <w:style w:type="character" w:customStyle="1" w:styleId="author-date0">
    <w:name w:val="author-date"/>
    <w:rsid w:val="00820802"/>
  </w:style>
  <w:style w:type="paragraph" w:customStyle="1" w:styleId="infuse">
    <w:name w:val="infuse"/>
    <w:basedOn w:val="Normal"/>
    <w:uiPriority w:val="99"/>
    <w:qFormat/>
    <w:rsid w:val="00820802"/>
    <w:pPr>
      <w:spacing w:before="100" w:beforeAutospacing="1" w:after="100" w:afterAutospacing="1"/>
    </w:pPr>
    <w:rPr>
      <w:rFonts w:eastAsia="Times New Roman"/>
      <w:sz w:val="24"/>
    </w:rPr>
  </w:style>
  <w:style w:type="paragraph" w:customStyle="1" w:styleId="fontreg">
    <w:name w:val="font_reg"/>
    <w:basedOn w:val="Normal"/>
    <w:uiPriority w:val="99"/>
    <w:qFormat/>
    <w:rsid w:val="00820802"/>
    <w:pPr>
      <w:spacing w:before="100" w:beforeAutospacing="1" w:after="100" w:afterAutospacing="1"/>
    </w:pPr>
    <w:rPr>
      <w:rFonts w:eastAsia="Times New Roman"/>
      <w:sz w:val="24"/>
    </w:rPr>
  </w:style>
  <w:style w:type="character" w:customStyle="1" w:styleId="yshortcuts">
    <w:name w:val="yshortcuts"/>
    <w:rsid w:val="00820802"/>
  </w:style>
  <w:style w:type="character" w:customStyle="1" w:styleId="hidden">
    <w:name w:val="hidden"/>
    <w:rsid w:val="00820802"/>
  </w:style>
  <w:style w:type="character" w:customStyle="1" w:styleId="articlebegin">
    <w:name w:val="articlebegin"/>
    <w:rsid w:val="00820802"/>
  </w:style>
  <w:style w:type="character" w:customStyle="1" w:styleId="mediaoverlay">
    <w:name w:val="mediaoverlay"/>
    <w:rsid w:val="00820802"/>
  </w:style>
  <w:style w:type="paragraph" w:customStyle="1" w:styleId="CITEF3">
    <w:name w:val="CITE F3"/>
    <w:uiPriority w:val="99"/>
    <w:qFormat/>
    <w:rsid w:val="00820802"/>
    <w:rPr>
      <w:rFonts w:ascii="Georgia" w:eastAsia="SimSun" w:hAnsi="Georgia" w:cs="Times New Roman"/>
      <w:b/>
      <w:lang w:eastAsia="zh-CN"/>
    </w:rPr>
  </w:style>
  <w:style w:type="character" w:customStyle="1" w:styleId="blogcaption">
    <w:name w:val="blog_caption"/>
    <w:rsid w:val="00820802"/>
  </w:style>
  <w:style w:type="paragraph" w:customStyle="1" w:styleId="StyleBoldUnderlineTimesNewRoman">
    <w:name w:val="Style Bold Underline + Times New Roman"/>
    <w:link w:val="StyleBoldUnderlineTimesNewRomanChar"/>
    <w:qFormat/>
    <w:rsid w:val="00820802"/>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20802"/>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20802"/>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20802"/>
    <w:rPr>
      <w:rFonts w:ascii="Calibri" w:eastAsia="Calibri" w:hAnsi="Calibri" w:cs="Times New Roman"/>
      <w:sz w:val="20"/>
      <w:szCs w:val="20"/>
      <w:u w:val="single"/>
    </w:rPr>
  </w:style>
  <w:style w:type="character" w:customStyle="1" w:styleId="commnet-abuzz">
    <w:name w:val="commnet-abuzz"/>
    <w:rsid w:val="00820802"/>
  </w:style>
  <w:style w:type="character" w:customStyle="1" w:styleId="fbconnectbuttontext">
    <w:name w:val="fbconnectbutton_text"/>
    <w:rsid w:val="00820802"/>
  </w:style>
  <w:style w:type="character" w:customStyle="1" w:styleId="fbsharecountinner">
    <w:name w:val="fb_share_count_inner"/>
    <w:rsid w:val="00820802"/>
  </w:style>
  <w:style w:type="character" w:customStyle="1" w:styleId="stbuttontext">
    <w:name w:val="stbuttontext"/>
    <w:rsid w:val="00820802"/>
  </w:style>
  <w:style w:type="paragraph" w:customStyle="1" w:styleId="hotroute1">
    <w:name w:val="hot route!"/>
    <w:basedOn w:val="Normal"/>
    <w:uiPriority w:val="99"/>
    <w:qFormat/>
    <w:rsid w:val="00820802"/>
    <w:pPr>
      <w:ind w:left="144"/>
    </w:pPr>
    <w:rPr>
      <w:rFonts w:ascii="Cambria" w:eastAsia="Calibri" w:hAnsi="Cambria"/>
      <w:sz w:val="24"/>
    </w:rPr>
  </w:style>
  <w:style w:type="character" w:customStyle="1" w:styleId="Highlightedunderline0">
    <w:name w:val="Highlighted underline"/>
    <w:qFormat/>
    <w:rsid w:val="0082080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20802"/>
  </w:style>
  <w:style w:type="character" w:customStyle="1" w:styleId="Normal2">
    <w:name w:val="Normal2"/>
    <w:rsid w:val="00820802"/>
  </w:style>
  <w:style w:type="character" w:customStyle="1" w:styleId="pubdate">
    <w:name w:val="pubdate"/>
    <w:rsid w:val="00820802"/>
  </w:style>
  <w:style w:type="numbering" w:customStyle="1" w:styleId="NoList11">
    <w:name w:val="No List11"/>
    <w:next w:val="NoList"/>
    <w:uiPriority w:val="99"/>
    <w:semiHidden/>
    <w:unhideWhenUsed/>
    <w:rsid w:val="00820802"/>
  </w:style>
  <w:style w:type="numbering" w:customStyle="1" w:styleId="NoList111">
    <w:name w:val="No List111"/>
    <w:next w:val="NoList"/>
    <w:uiPriority w:val="99"/>
    <w:semiHidden/>
    <w:unhideWhenUsed/>
    <w:rsid w:val="00820802"/>
  </w:style>
  <w:style w:type="numbering" w:customStyle="1" w:styleId="NoList1111">
    <w:name w:val="No List1111"/>
    <w:next w:val="NoList"/>
    <w:uiPriority w:val="99"/>
    <w:semiHidden/>
    <w:unhideWhenUsed/>
    <w:rsid w:val="00820802"/>
  </w:style>
  <w:style w:type="numbering" w:customStyle="1" w:styleId="NoList11111">
    <w:name w:val="No List11111"/>
    <w:next w:val="NoList"/>
    <w:uiPriority w:val="99"/>
    <w:semiHidden/>
    <w:unhideWhenUsed/>
    <w:rsid w:val="00820802"/>
  </w:style>
  <w:style w:type="numbering" w:customStyle="1" w:styleId="NoList111111">
    <w:name w:val="No List111111"/>
    <w:next w:val="NoList"/>
    <w:uiPriority w:val="99"/>
    <w:semiHidden/>
    <w:unhideWhenUsed/>
    <w:rsid w:val="00820802"/>
  </w:style>
  <w:style w:type="numbering" w:customStyle="1" w:styleId="NoList1111111">
    <w:name w:val="No List1111111"/>
    <w:next w:val="NoList"/>
    <w:uiPriority w:val="99"/>
    <w:semiHidden/>
    <w:unhideWhenUsed/>
    <w:rsid w:val="00820802"/>
  </w:style>
  <w:style w:type="numbering" w:customStyle="1" w:styleId="NoList11111111">
    <w:name w:val="No List11111111"/>
    <w:next w:val="NoList"/>
    <w:uiPriority w:val="99"/>
    <w:semiHidden/>
    <w:unhideWhenUsed/>
    <w:rsid w:val="00820802"/>
  </w:style>
  <w:style w:type="numbering" w:customStyle="1" w:styleId="NoList111111111">
    <w:name w:val="No List111111111"/>
    <w:next w:val="NoList"/>
    <w:uiPriority w:val="99"/>
    <w:semiHidden/>
    <w:unhideWhenUsed/>
    <w:rsid w:val="00820802"/>
  </w:style>
  <w:style w:type="numbering" w:customStyle="1" w:styleId="NoList1111111111">
    <w:name w:val="No List1111111111"/>
    <w:next w:val="NoList"/>
    <w:uiPriority w:val="99"/>
    <w:semiHidden/>
    <w:unhideWhenUsed/>
    <w:rsid w:val="00820802"/>
  </w:style>
  <w:style w:type="numbering" w:customStyle="1" w:styleId="NoList11111111111">
    <w:name w:val="No List11111111111"/>
    <w:next w:val="NoList"/>
    <w:uiPriority w:val="99"/>
    <w:semiHidden/>
    <w:unhideWhenUsed/>
    <w:rsid w:val="00820802"/>
  </w:style>
  <w:style w:type="numbering" w:customStyle="1" w:styleId="NoList111111111111">
    <w:name w:val="No List111111111111"/>
    <w:next w:val="NoList"/>
    <w:uiPriority w:val="99"/>
    <w:semiHidden/>
    <w:unhideWhenUsed/>
    <w:rsid w:val="00820802"/>
  </w:style>
  <w:style w:type="numbering" w:customStyle="1" w:styleId="NoList1111111111111">
    <w:name w:val="No List1111111111111"/>
    <w:next w:val="NoList"/>
    <w:uiPriority w:val="99"/>
    <w:semiHidden/>
    <w:unhideWhenUsed/>
    <w:rsid w:val="00820802"/>
  </w:style>
  <w:style w:type="numbering" w:customStyle="1" w:styleId="NoList11111111111111">
    <w:name w:val="No List11111111111111"/>
    <w:next w:val="NoList"/>
    <w:uiPriority w:val="99"/>
    <w:semiHidden/>
    <w:unhideWhenUsed/>
    <w:rsid w:val="00820802"/>
  </w:style>
  <w:style w:type="numbering" w:customStyle="1" w:styleId="NoList111111111111111">
    <w:name w:val="No List111111111111111"/>
    <w:next w:val="NoList"/>
    <w:uiPriority w:val="99"/>
    <w:semiHidden/>
    <w:unhideWhenUsed/>
    <w:rsid w:val="00820802"/>
  </w:style>
  <w:style w:type="numbering" w:customStyle="1" w:styleId="NoList1111111111111111">
    <w:name w:val="No List1111111111111111"/>
    <w:next w:val="NoList"/>
    <w:uiPriority w:val="99"/>
    <w:semiHidden/>
    <w:unhideWhenUsed/>
    <w:rsid w:val="00820802"/>
  </w:style>
  <w:style w:type="numbering" w:customStyle="1" w:styleId="NoList11111111111111111">
    <w:name w:val="No List11111111111111111"/>
    <w:next w:val="NoList"/>
    <w:uiPriority w:val="99"/>
    <w:semiHidden/>
    <w:unhideWhenUsed/>
    <w:rsid w:val="00820802"/>
  </w:style>
  <w:style w:type="paragraph" w:customStyle="1" w:styleId="FreeFormA">
    <w:name w:val="Free Form A"/>
    <w:autoRedefine/>
    <w:uiPriority w:val="99"/>
    <w:qFormat/>
    <w:rsid w:val="00820802"/>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20802"/>
  </w:style>
  <w:style w:type="character" w:customStyle="1" w:styleId="postby">
    <w:name w:val="post_by"/>
    <w:rsid w:val="00820802"/>
  </w:style>
  <w:style w:type="character" w:customStyle="1" w:styleId="postdate">
    <w:name w:val="post_date"/>
    <w:rsid w:val="00820802"/>
  </w:style>
  <w:style w:type="character" w:customStyle="1" w:styleId="bdx">
    <w:name w:val="bdx"/>
    <w:rsid w:val="00820802"/>
  </w:style>
  <w:style w:type="character" w:customStyle="1" w:styleId="bdl">
    <w:name w:val="bdl"/>
    <w:rsid w:val="00820802"/>
  </w:style>
  <w:style w:type="character" w:customStyle="1" w:styleId="bhl">
    <w:name w:val="bhl"/>
    <w:rsid w:val="00820802"/>
  </w:style>
  <w:style w:type="character" w:customStyle="1" w:styleId="CardNotUnderlinedChar1">
    <w:name w:val="Card Not Underlined Char1"/>
    <w:link w:val="CardNotUnderlined"/>
    <w:rsid w:val="00820802"/>
    <w:rPr>
      <w:rFonts w:ascii="Bell MT" w:eastAsia="Calibri" w:hAnsi="Bell MT" w:cs="Calibri"/>
      <w:sz w:val="22"/>
      <w:szCs w:val="20"/>
    </w:rPr>
  </w:style>
  <w:style w:type="character" w:customStyle="1" w:styleId="breadcrumbitemcurrent">
    <w:name w:val="breadcrumbitemcurrent"/>
    <w:rsid w:val="00820802"/>
  </w:style>
  <w:style w:type="character" w:customStyle="1" w:styleId="bbl">
    <w:name w:val="bbl"/>
    <w:rsid w:val="00820802"/>
  </w:style>
  <w:style w:type="character" w:customStyle="1" w:styleId="Date2">
    <w:name w:val="Date2"/>
    <w:rsid w:val="00820802"/>
  </w:style>
  <w:style w:type="character" w:customStyle="1" w:styleId="company">
    <w:name w:val="company"/>
    <w:rsid w:val="00820802"/>
  </w:style>
  <w:style w:type="character" w:customStyle="1" w:styleId="itxtnewhookspan">
    <w:name w:val="itxtnewhookspan"/>
    <w:rsid w:val="00820802"/>
  </w:style>
  <w:style w:type="character" w:customStyle="1" w:styleId="gstxthlt">
    <w:name w:val="gstxt_hlt"/>
    <w:rsid w:val="00820802"/>
  </w:style>
  <w:style w:type="paragraph" w:customStyle="1" w:styleId="bodytextfp">
    <w:name w:val="bodytextfp"/>
    <w:basedOn w:val="Normal"/>
    <w:uiPriority w:val="99"/>
    <w:qFormat/>
    <w:rsid w:val="00820802"/>
    <w:pPr>
      <w:spacing w:before="100" w:beforeAutospacing="1" w:after="100" w:afterAutospacing="1"/>
    </w:pPr>
    <w:rPr>
      <w:rFonts w:eastAsia="Times New Roman"/>
      <w:sz w:val="24"/>
    </w:rPr>
  </w:style>
  <w:style w:type="character" w:styleId="SubtleEmphasis">
    <w:name w:val="Subtle Emphasis"/>
    <w:uiPriority w:val="19"/>
    <w:qFormat/>
    <w:rsid w:val="00820802"/>
    <w:rPr>
      <w:rFonts w:ascii="Georgia" w:hAnsi="Georgia"/>
      <w:i/>
      <w:iCs/>
      <w:color w:val="808080"/>
    </w:rPr>
  </w:style>
  <w:style w:type="character" w:customStyle="1" w:styleId="HotRouteChar0">
    <w:name w:val="Hot Route Char"/>
    <w:link w:val="HotRoute0"/>
    <w:locked/>
    <w:rsid w:val="00820802"/>
    <w:rPr>
      <w:rFonts w:ascii="Calibri" w:eastAsia="Cambria" w:hAnsi="Calibri" w:cs="Calibri"/>
      <w:iCs/>
      <w:color w:val="000000"/>
      <w:sz w:val="18"/>
    </w:rPr>
  </w:style>
  <w:style w:type="character" w:customStyle="1" w:styleId="ReallyfuckingsmallChar">
    <w:name w:val="Really fucking small Char"/>
    <w:link w:val="Reallyfuckingsmall"/>
    <w:locked/>
    <w:rsid w:val="00820802"/>
    <w:rPr>
      <w:rFonts w:ascii="Times New Roman" w:eastAsia="Times New Roman" w:hAnsi="Times New Roman"/>
      <w:sz w:val="10"/>
    </w:rPr>
  </w:style>
  <w:style w:type="paragraph" w:customStyle="1" w:styleId="Reallyfuckingsmall">
    <w:name w:val="Really fucking small"/>
    <w:basedOn w:val="Normal"/>
    <w:link w:val="ReallyfuckingsmallChar"/>
    <w:qFormat/>
    <w:rsid w:val="00820802"/>
    <w:rPr>
      <w:rFonts w:ascii="Times New Roman" w:eastAsia="Times New Roman" w:hAnsi="Times New Roman" w:cstheme="minorBidi"/>
      <w:sz w:val="10"/>
    </w:rPr>
  </w:style>
  <w:style w:type="paragraph" w:customStyle="1" w:styleId="subheader">
    <w:name w:val="subheader"/>
    <w:basedOn w:val="Normal"/>
    <w:uiPriority w:val="99"/>
    <w:qFormat/>
    <w:rsid w:val="00820802"/>
    <w:pPr>
      <w:spacing w:before="100" w:beforeAutospacing="1" w:after="100" w:afterAutospacing="1"/>
    </w:pPr>
    <w:rPr>
      <w:rFonts w:eastAsia="Times New Roman"/>
      <w:sz w:val="24"/>
    </w:rPr>
  </w:style>
  <w:style w:type="character" w:customStyle="1" w:styleId="SubtleEmphasis1">
    <w:name w:val="Subtle Emphasis1"/>
    <w:uiPriority w:val="19"/>
    <w:qFormat/>
    <w:rsid w:val="00820802"/>
    <w:rPr>
      <w:rFonts w:ascii="Times New Roman" w:hAnsi="Times New Roman"/>
      <w:b/>
      <w:iCs/>
      <w:color w:val="auto"/>
      <w:sz w:val="22"/>
    </w:rPr>
  </w:style>
  <w:style w:type="character" w:customStyle="1" w:styleId="StyleBoldRed">
    <w:name w:val="Style Bold Red"/>
    <w:rsid w:val="00820802"/>
    <w:rPr>
      <w:b/>
      <w:bCs/>
      <w:color w:val="auto"/>
    </w:rPr>
  </w:style>
  <w:style w:type="character" w:customStyle="1" w:styleId="StyleTimesNewRoman8pt">
    <w:name w:val="Style Times New Roman 8 pt"/>
    <w:rsid w:val="00820802"/>
    <w:rPr>
      <w:rFonts w:ascii="Georgia" w:hAnsi="Georgia"/>
      <w:sz w:val="16"/>
    </w:rPr>
  </w:style>
  <w:style w:type="character" w:customStyle="1" w:styleId="StyleStyle7pt8pt">
    <w:name w:val="Style Style 7 pt + 8 pt"/>
    <w:rsid w:val="00820802"/>
    <w:rPr>
      <w:sz w:val="16"/>
    </w:rPr>
  </w:style>
  <w:style w:type="character" w:customStyle="1" w:styleId="StyleStyleThickunderlineBold1">
    <w:name w:val="Style Style Thick underline + Bold1"/>
    <w:rsid w:val="00820802"/>
    <w:rPr>
      <w:b/>
      <w:bCs/>
      <w:u w:val="thick"/>
    </w:rPr>
  </w:style>
  <w:style w:type="character" w:customStyle="1" w:styleId="StyleUnderline2">
    <w:name w:val="Style Underline2"/>
    <w:rsid w:val="00820802"/>
    <w:rPr>
      <w:u w:val="single"/>
    </w:rPr>
  </w:style>
  <w:style w:type="character" w:customStyle="1" w:styleId="ShrinkText">
    <w:name w:val="Shrink Text"/>
    <w:rsid w:val="00820802"/>
    <w:rPr>
      <w:sz w:val="16"/>
    </w:rPr>
  </w:style>
  <w:style w:type="character" w:customStyle="1" w:styleId="smallcaps">
    <w:name w:val="smallcaps"/>
    <w:rsid w:val="00820802"/>
  </w:style>
  <w:style w:type="character" w:customStyle="1" w:styleId="goldbldtext">
    <w:name w:val="goldbldtext"/>
    <w:rsid w:val="00820802"/>
  </w:style>
  <w:style w:type="character" w:customStyle="1" w:styleId="PageHeaderLine2Char">
    <w:name w:val="PageHeaderLine2 Char"/>
    <w:link w:val="PageHeaderLine2"/>
    <w:rsid w:val="00820802"/>
    <w:rPr>
      <w:rFonts w:ascii="Calibri" w:eastAsia="Calibri" w:hAnsi="Calibri" w:cs="Calibri"/>
      <w:b/>
      <w:sz w:val="22"/>
    </w:rPr>
  </w:style>
  <w:style w:type="paragraph" w:customStyle="1" w:styleId="firstletter">
    <w:name w:val="firstletter"/>
    <w:basedOn w:val="Normal"/>
    <w:uiPriority w:val="99"/>
    <w:qFormat/>
    <w:rsid w:val="00820802"/>
    <w:pPr>
      <w:spacing w:before="100" w:beforeAutospacing="1" w:after="100" w:afterAutospacing="1"/>
    </w:pPr>
    <w:rPr>
      <w:rFonts w:eastAsia="Times New Roman"/>
      <w:sz w:val="24"/>
    </w:rPr>
  </w:style>
  <w:style w:type="paragraph" w:customStyle="1" w:styleId="more">
    <w:name w:val="more"/>
    <w:basedOn w:val="Normal"/>
    <w:uiPriority w:val="99"/>
    <w:qFormat/>
    <w:rsid w:val="00820802"/>
    <w:pPr>
      <w:spacing w:before="100" w:beforeAutospacing="1" w:after="100" w:afterAutospacing="1"/>
    </w:pPr>
    <w:rPr>
      <w:rFonts w:eastAsia="Times New Roman"/>
      <w:sz w:val="24"/>
    </w:rPr>
  </w:style>
  <w:style w:type="character" w:customStyle="1" w:styleId="cardshighlight0">
    <w:name w:val="cardshighlight"/>
    <w:rsid w:val="00820802"/>
  </w:style>
  <w:style w:type="character" w:customStyle="1" w:styleId="cardsfont12pt1">
    <w:name w:val="cardsfont12pt"/>
    <w:rsid w:val="00820802"/>
  </w:style>
  <w:style w:type="character" w:customStyle="1" w:styleId="ft1">
    <w:name w:val="ft1"/>
    <w:rsid w:val="00820802"/>
  </w:style>
  <w:style w:type="character" w:customStyle="1" w:styleId="ft6">
    <w:name w:val="ft6"/>
    <w:rsid w:val="00820802"/>
  </w:style>
  <w:style w:type="paragraph" w:customStyle="1" w:styleId="story">
    <w:name w:val="story"/>
    <w:basedOn w:val="Normal"/>
    <w:uiPriority w:val="99"/>
    <w:qFormat/>
    <w:rsid w:val="00820802"/>
    <w:pPr>
      <w:spacing w:before="100" w:beforeAutospacing="1" w:after="100" w:afterAutospacing="1"/>
    </w:pPr>
    <w:rPr>
      <w:rFonts w:eastAsia="Times New Roman"/>
      <w:sz w:val="24"/>
    </w:rPr>
  </w:style>
  <w:style w:type="paragraph" w:customStyle="1" w:styleId="H1numbered">
    <w:name w:val="H1 numbered"/>
    <w:basedOn w:val="Normal"/>
    <w:uiPriority w:val="99"/>
    <w:qFormat/>
    <w:rsid w:val="00820802"/>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20802"/>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20802"/>
  </w:style>
  <w:style w:type="character" w:customStyle="1" w:styleId="backcontent">
    <w:name w:val="backcontent"/>
    <w:rsid w:val="00820802"/>
  </w:style>
  <w:style w:type="character" w:customStyle="1" w:styleId="daystmp">
    <w:name w:val="daystmp"/>
    <w:rsid w:val="00820802"/>
  </w:style>
  <w:style w:type="paragraph" w:customStyle="1" w:styleId="in">
    <w:name w:val="in"/>
    <w:basedOn w:val="Normal"/>
    <w:uiPriority w:val="99"/>
    <w:qFormat/>
    <w:rsid w:val="00820802"/>
    <w:pPr>
      <w:spacing w:before="100" w:beforeAutospacing="1" w:after="100" w:afterAutospacing="1"/>
    </w:pPr>
    <w:rPr>
      <w:rFonts w:eastAsia="Times New Roman"/>
      <w:sz w:val="24"/>
    </w:rPr>
  </w:style>
  <w:style w:type="character" w:customStyle="1" w:styleId="cardsfont12ptchar">
    <w:name w:val="cardsfont12ptchar"/>
    <w:rsid w:val="00820802"/>
  </w:style>
  <w:style w:type="paragraph" w:customStyle="1" w:styleId="image-caption">
    <w:name w:val="image-caption"/>
    <w:basedOn w:val="Normal"/>
    <w:uiPriority w:val="99"/>
    <w:qFormat/>
    <w:rsid w:val="00820802"/>
    <w:pPr>
      <w:spacing w:before="100" w:beforeAutospacing="1" w:after="100" w:afterAutospacing="1"/>
    </w:pPr>
    <w:rPr>
      <w:rFonts w:eastAsia="Times New Roman"/>
      <w:sz w:val="24"/>
    </w:rPr>
  </w:style>
  <w:style w:type="character" w:customStyle="1" w:styleId="gal">
    <w:name w:val="gal"/>
    <w:rsid w:val="00820802"/>
  </w:style>
  <w:style w:type="character" w:customStyle="1" w:styleId="submitted">
    <w:name w:val="submitted"/>
    <w:rsid w:val="00820802"/>
  </w:style>
  <w:style w:type="paragraph" w:customStyle="1" w:styleId="imagecontain">
    <w:name w:val="imagecontain"/>
    <w:basedOn w:val="Normal"/>
    <w:uiPriority w:val="99"/>
    <w:qFormat/>
    <w:rsid w:val="00820802"/>
    <w:pPr>
      <w:spacing w:before="100" w:beforeAutospacing="1" w:after="100" w:afterAutospacing="1"/>
    </w:pPr>
    <w:rPr>
      <w:rFonts w:eastAsia="Times New Roman"/>
      <w:sz w:val="24"/>
    </w:rPr>
  </w:style>
  <w:style w:type="character" w:customStyle="1" w:styleId="imagedateline">
    <w:name w:val="image_dateline"/>
    <w:rsid w:val="00820802"/>
  </w:style>
  <w:style w:type="character" w:customStyle="1" w:styleId="authordatecharchar">
    <w:name w:val="authordatecharchar"/>
    <w:rsid w:val="00820802"/>
  </w:style>
  <w:style w:type="character" w:customStyle="1" w:styleId="style1char0">
    <w:name w:val="style1char"/>
    <w:rsid w:val="00820802"/>
  </w:style>
  <w:style w:type="character" w:customStyle="1" w:styleId="tagcharchar0">
    <w:name w:val="tagcharchar"/>
    <w:rsid w:val="00820802"/>
  </w:style>
  <w:style w:type="character" w:customStyle="1" w:styleId="underlinedcharchar2">
    <w:name w:val="underlinedcharchar"/>
    <w:rsid w:val="00820802"/>
  </w:style>
  <w:style w:type="paragraph" w:customStyle="1" w:styleId="CM62">
    <w:name w:val="CM62"/>
    <w:basedOn w:val="Normal"/>
    <w:next w:val="Normal"/>
    <w:uiPriority w:val="99"/>
    <w:qFormat/>
    <w:rsid w:val="0082080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2080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20802"/>
    <w:pPr>
      <w:widowControl w:val="0"/>
      <w:spacing w:after="63"/>
    </w:pPr>
    <w:rPr>
      <w:rFonts w:ascii="Arial" w:hAnsi="Arial"/>
      <w:color w:val="auto"/>
    </w:rPr>
  </w:style>
  <w:style w:type="paragraph" w:customStyle="1" w:styleId="CM35">
    <w:name w:val="CM35"/>
    <w:basedOn w:val="Default"/>
    <w:next w:val="Default"/>
    <w:uiPriority w:val="99"/>
    <w:qFormat/>
    <w:rsid w:val="0082080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20802"/>
    <w:pPr>
      <w:widowControl w:val="0"/>
      <w:spacing w:line="228" w:lineRule="atLeast"/>
    </w:pPr>
    <w:rPr>
      <w:rFonts w:ascii="Showcard Gothic" w:hAnsi="Showcard Gothic"/>
      <w:color w:val="auto"/>
    </w:rPr>
  </w:style>
  <w:style w:type="character" w:customStyle="1" w:styleId="BoxedChar">
    <w:name w:val="Boxed Char"/>
    <w:rsid w:val="00820802"/>
    <w:rPr>
      <w:rFonts w:ascii="Arial Narrow" w:hAnsi="Arial Narrow"/>
      <w:b/>
      <w:sz w:val="18"/>
      <w:bdr w:val="single" w:sz="6" w:space="0" w:color="auto"/>
    </w:rPr>
  </w:style>
  <w:style w:type="character" w:customStyle="1" w:styleId="Style11ptUnderline2">
    <w:name w:val="Style 11 pt Underline2"/>
    <w:rsid w:val="00820802"/>
    <w:rPr>
      <w:sz w:val="20"/>
      <w:u w:val="single"/>
    </w:rPr>
  </w:style>
  <w:style w:type="character" w:customStyle="1" w:styleId="Style11ptBoldUnderline2">
    <w:name w:val="Style 11 pt Bold Underline2"/>
    <w:rsid w:val="00820802"/>
    <w:rPr>
      <w:b/>
      <w:bCs/>
      <w:sz w:val="20"/>
      <w:u w:val="single"/>
    </w:rPr>
  </w:style>
  <w:style w:type="character" w:customStyle="1" w:styleId="nw">
    <w:name w:val="nw"/>
    <w:rsid w:val="00820802"/>
  </w:style>
  <w:style w:type="character" w:customStyle="1" w:styleId="Styleunderline11ptBoldBorderSinglesolidlineAuto">
    <w:name w:val="Style underline + 11 pt Bold Border: : (Single solid line Auto ..."/>
    <w:rsid w:val="00820802"/>
    <w:rPr>
      <w:b/>
      <w:bCs/>
      <w:sz w:val="20"/>
      <w:u w:val="single"/>
      <w:bdr w:val="single" w:sz="4" w:space="0" w:color="auto"/>
    </w:rPr>
  </w:style>
  <w:style w:type="paragraph" w:customStyle="1" w:styleId="StylecardCharCharChar11pt">
    <w:name w:val="Style card Char Char Char + 11 pt"/>
    <w:link w:val="StylecardCharCharChar11ptChar"/>
    <w:qFormat/>
    <w:rsid w:val="00820802"/>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20802"/>
    <w:rPr>
      <w:lang w:val="en-US" w:eastAsia="en-US" w:bidi="ar-SA"/>
    </w:rPr>
  </w:style>
  <w:style w:type="character" w:customStyle="1" w:styleId="StylecardCharCharChar11ptChar">
    <w:name w:val="Style card Char Char Char + 11 pt Char"/>
    <w:link w:val="StylecardCharCharChar11pt"/>
    <w:rsid w:val="0082080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2080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20802"/>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2080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20802"/>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2080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20802"/>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2080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20802"/>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20802"/>
    <w:rPr>
      <w:lang w:val="x-none" w:eastAsia="x-none"/>
    </w:rPr>
  </w:style>
  <w:style w:type="character" w:customStyle="1" w:styleId="cardCharCharChar1">
    <w:name w:val="card Char Char Char1"/>
    <w:rsid w:val="00820802"/>
    <w:rPr>
      <w:lang w:val="en-US" w:eastAsia="en-US" w:bidi="ar-SA"/>
    </w:rPr>
  </w:style>
  <w:style w:type="character" w:customStyle="1" w:styleId="StylecardCharChar11ptChar">
    <w:name w:val="Style card Char Char + 11 pt Char"/>
    <w:link w:val="StylecardCharChar11pt"/>
    <w:rsid w:val="00820802"/>
    <w:rPr>
      <w:rFonts w:ascii="Georgia" w:eastAsia="Times New Roman" w:hAnsi="Georgia"/>
      <w:szCs w:val="20"/>
      <w:lang w:val="x-none" w:eastAsia="x-none"/>
    </w:rPr>
  </w:style>
  <w:style w:type="paragraph" w:customStyle="1" w:styleId="NormalFont">
    <w:name w:val="Normal Font"/>
    <w:link w:val="NormalFontChar"/>
    <w:qFormat/>
    <w:rsid w:val="00820802"/>
    <w:rPr>
      <w:rFonts w:ascii="Times New Roman" w:eastAsia="Times New Roman" w:hAnsi="Times New Roman" w:cs="Times New Roman"/>
      <w:sz w:val="20"/>
      <w:szCs w:val="20"/>
    </w:rPr>
  </w:style>
  <w:style w:type="paragraph" w:customStyle="1" w:styleId="StyleSmall11pt">
    <w:name w:val="Style Small + 11 pt"/>
    <w:uiPriority w:val="99"/>
    <w:qFormat/>
    <w:rsid w:val="00820802"/>
    <w:pPr>
      <w:spacing w:after="200"/>
    </w:pPr>
    <w:rPr>
      <w:rFonts w:ascii="Times" w:eastAsia="Times New Roman" w:hAnsi="Times" w:cs="Times New Roman"/>
      <w:sz w:val="20"/>
      <w:szCs w:val="22"/>
    </w:rPr>
  </w:style>
  <w:style w:type="character" w:customStyle="1" w:styleId="Style11ptThickunderline">
    <w:name w:val="Style 11 pt Thick underline"/>
    <w:rsid w:val="00820802"/>
    <w:rPr>
      <w:sz w:val="20"/>
      <w:u w:val="thick"/>
    </w:rPr>
  </w:style>
  <w:style w:type="character" w:customStyle="1" w:styleId="Style11ptBoldThickunderline">
    <w:name w:val="Style 11 pt Bold Thick underline"/>
    <w:rsid w:val="00820802"/>
    <w:rPr>
      <w:b/>
      <w:bCs/>
      <w:sz w:val="20"/>
      <w:u w:val="thick"/>
    </w:rPr>
  </w:style>
  <w:style w:type="paragraph" w:customStyle="1" w:styleId="StyleNormalFont11ptUnderline">
    <w:name w:val="Style Normal Font + 11 pt Underline"/>
    <w:basedOn w:val="NormalFont"/>
    <w:link w:val="StyleNormalFont11ptUnderlineChar"/>
    <w:qFormat/>
    <w:rsid w:val="00820802"/>
    <w:rPr>
      <w:u w:val="single"/>
      <w:lang w:val="x-none" w:eastAsia="x-none"/>
    </w:rPr>
  </w:style>
  <w:style w:type="character" w:customStyle="1" w:styleId="NormalFontChar">
    <w:name w:val="Normal Font Char"/>
    <w:link w:val="NormalFont"/>
    <w:rsid w:val="0082080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2080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20802"/>
    <w:rPr>
      <w:b/>
      <w:bCs/>
      <w:u w:val="single"/>
      <w:lang w:val="x-none" w:eastAsia="x-none"/>
    </w:rPr>
  </w:style>
  <w:style w:type="character" w:customStyle="1" w:styleId="StyleNormalFont11ptBoldUnderlineChar">
    <w:name w:val="Style Normal Font + 11 pt Bold Underline Char"/>
    <w:link w:val="StyleNormalFont11ptBoldUnderline"/>
    <w:rsid w:val="0082080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20802"/>
    <w:rPr>
      <w:rFonts w:eastAsia="Times New Roman"/>
      <w:sz w:val="15"/>
    </w:rPr>
  </w:style>
  <w:style w:type="character" w:customStyle="1" w:styleId="authors1">
    <w:name w:val="authors1"/>
    <w:rsid w:val="00820802"/>
    <w:rPr>
      <w:rFonts w:ascii="Verdana" w:hAnsi="Verdana" w:hint="default"/>
      <w:b/>
      <w:bCs/>
      <w:color w:val="006699"/>
      <w:sz w:val="20"/>
      <w:szCs w:val="20"/>
    </w:rPr>
  </w:style>
  <w:style w:type="character" w:customStyle="1" w:styleId="headlinesectionlarge">
    <w:name w:val="headline_section_large"/>
    <w:rsid w:val="00820802"/>
  </w:style>
  <w:style w:type="paragraph" w:customStyle="1" w:styleId="formatvorlage2">
    <w:name w:val="formatvorlage2"/>
    <w:basedOn w:val="Normal"/>
    <w:uiPriority w:val="99"/>
    <w:qFormat/>
    <w:rsid w:val="00820802"/>
    <w:pPr>
      <w:spacing w:before="100" w:beforeAutospacing="1" w:after="100" w:afterAutospacing="1"/>
    </w:pPr>
    <w:rPr>
      <w:rFonts w:eastAsia="Calibri"/>
      <w:sz w:val="24"/>
    </w:rPr>
  </w:style>
  <w:style w:type="character" w:customStyle="1" w:styleId="Styleunderline11ptBlack">
    <w:name w:val="Style underline + 11 pt Black"/>
    <w:rsid w:val="00820802"/>
    <w:rPr>
      <w:color w:val="000000"/>
      <w:sz w:val="20"/>
      <w:u w:val="single"/>
    </w:rPr>
  </w:style>
  <w:style w:type="character" w:customStyle="1" w:styleId="Styleunderline11ptBoldBlack">
    <w:name w:val="Style underline + 11 pt Bold Black"/>
    <w:rsid w:val="00820802"/>
    <w:rPr>
      <w:b/>
      <w:bCs/>
      <w:color w:val="000000"/>
      <w:sz w:val="20"/>
      <w:u w:val="single"/>
    </w:rPr>
  </w:style>
  <w:style w:type="paragraph" w:customStyle="1" w:styleId="StyleTitle11ptNotBold">
    <w:name w:val="Style Title + 11 pt Not Bold"/>
    <w:basedOn w:val="Title"/>
    <w:link w:val="StyleTitle11ptNotBoldChar"/>
    <w:qFormat/>
    <w:rsid w:val="00820802"/>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820802"/>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820802"/>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20802"/>
    <w:rPr>
      <w:rFonts w:ascii="Georgia" w:eastAsia="Times New Roman" w:hAnsi="Georgia"/>
      <w:sz w:val="22"/>
      <w:u w:val="single"/>
      <w:lang w:val="x-none" w:eastAsia="x-none"/>
    </w:rPr>
  </w:style>
  <w:style w:type="character" w:customStyle="1" w:styleId="Style11ptBoldBlackUnderline">
    <w:name w:val="Style 11 pt Bold Black Underline"/>
    <w:rsid w:val="00820802"/>
    <w:rPr>
      <w:b/>
      <w:bCs/>
      <w:color w:val="000000"/>
      <w:sz w:val="20"/>
      <w:u w:val="single"/>
    </w:rPr>
  </w:style>
  <w:style w:type="character" w:customStyle="1" w:styleId="Style11ptBoldBlackUnderlineBorderSinglesolidline">
    <w:name w:val="Style 11 pt Bold Black Underline Border: : (Single solid line ..."/>
    <w:rsid w:val="00820802"/>
    <w:rPr>
      <w:b/>
      <w:bCs/>
      <w:color w:val="000000"/>
      <w:sz w:val="20"/>
      <w:u w:val="single"/>
      <w:bdr w:val="single" w:sz="4" w:space="0" w:color="auto"/>
    </w:rPr>
  </w:style>
  <w:style w:type="character" w:customStyle="1" w:styleId="StyleLatinMeridien-Italic11ptItalicUnderline">
    <w:name w:val="Style (Latin) Meridien-Italic 11 pt Italic Underline"/>
    <w:rsid w:val="00820802"/>
    <w:rPr>
      <w:rFonts w:ascii="Meridien-Italic" w:hAnsi="Meridien-Italic"/>
      <w:i/>
      <w:iCs/>
      <w:sz w:val="20"/>
      <w:u w:val="single"/>
    </w:rPr>
  </w:style>
  <w:style w:type="character" w:customStyle="1" w:styleId="Citation-AuthorDate">
    <w:name w:val="Citation - Author/Date"/>
    <w:rsid w:val="00820802"/>
    <w:rPr>
      <w:b/>
      <w:bCs w:val="0"/>
      <w:smallCaps/>
      <w:sz w:val="24"/>
      <w:u w:val="single"/>
    </w:rPr>
  </w:style>
  <w:style w:type="paragraph" w:customStyle="1" w:styleId="HotRouteCharCharCharCharChar">
    <w:name w:val="Hot Route! Char Char Char Char Char"/>
    <w:basedOn w:val="Normal"/>
    <w:link w:val="HotRouteCharCharCharCharCharChar"/>
    <w:qFormat/>
    <w:rsid w:val="0082080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20802"/>
    <w:rPr>
      <w:rFonts w:ascii="Calibri" w:eastAsia="Times New Roman" w:hAnsi="Calibri" w:cs="Calibri"/>
      <w:sz w:val="22"/>
      <w:lang w:val="x-none" w:eastAsia="x-none"/>
    </w:rPr>
  </w:style>
  <w:style w:type="character" w:customStyle="1" w:styleId="underlinestylechar0">
    <w:name w:val="underlinestylechar"/>
    <w:rsid w:val="00820802"/>
  </w:style>
  <w:style w:type="character" w:customStyle="1" w:styleId="highlight">
    <w:name w:val="highlight"/>
    <w:rsid w:val="00820802"/>
  </w:style>
  <w:style w:type="character" w:customStyle="1" w:styleId="BlockHeaderHiddenChar">
    <w:name w:val="Block Header Hidden Char"/>
    <w:link w:val="BlockHeaderHidden"/>
    <w:locked/>
    <w:rsid w:val="00820802"/>
    <w:rPr>
      <w:rFonts w:ascii="Georgia" w:eastAsia="Times New Roman" w:hAnsi="Georgia" w:cs="Times New Roman"/>
      <w:b/>
      <w:bCs/>
      <w:sz w:val="32"/>
      <w:szCs w:val="26"/>
      <w:u w:val="single"/>
    </w:rPr>
  </w:style>
  <w:style w:type="character" w:customStyle="1" w:styleId="DottedUnderline0">
    <w:name w:val="Dotted Underline"/>
    <w:rsid w:val="00820802"/>
    <w:rPr>
      <w:rFonts w:ascii="Times New Roman" w:hAnsi="Times New Roman" w:cs="Times New Roman" w:hint="default"/>
      <w:sz w:val="20"/>
      <w:u w:val="dottedHeavy"/>
    </w:rPr>
  </w:style>
  <w:style w:type="character" w:customStyle="1" w:styleId="CardsFont6ptCharChar">
    <w:name w:val="Cards + Font: 6 pt Char Char"/>
    <w:rsid w:val="00820802"/>
    <w:rPr>
      <w:sz w:val="8"/>
      <w:lang w:val="en-US" w:eastAsia="en-US" w:bidi="ar-SA"/>
    </w:rPr>
  </w:style>
  <w:style w:type="character" w:customStyle="1" w:styleId="titleauthoretc">
    <w:name w:val="titleauthoretc"/>
    <w:rsid w:val="00820802"/>
  </w:style>
  <w:style w:type="paragraph" w:customStyle="1" w:styleId="deck">
    <w:name w:val="deck"/>
    <w:basedOn w:val="Normal"/>
    <w:uiPriority w:val="99"/>
    <w:qFormat/>
    <w:rsid w:val="00820802"/>
    <w:pPr>
      <w:spacing w:before="100" w:beforeAutospacing="1" w:after="100" w:afterAutospacing="1"/>
    </w:pPr>
    <w:rPr>
      <w:rFonts w:eastAsia="Times New Roman"/>
      <w:sz w:val="24"/>
    </w:rPr>
  </w:style>
  <w:style w:type="paragraph" w:customStyle="1" w:styleId="i1">
    <w:name w:val="i1"/>
    <w:basedOn w:val="Normal"/>
    <w:uiPriority w:val="99"/>
    <w:qFormat/>
    <w:rsid w:val="00820802"/>
    <w:pPr>
      <w:spacing w:before="100" w:beforeAutospacing="1" w:after="100" w:afterAutospacing="1"/>
    </w:pPr>
    <w:rPr>
      <w:rFonts w:eastAsia="Times New Roman"/>
      <w:sz w:val="24"/>
    </w:rPr>
  </w:style>
  <w:style w:type="paragraph" w:customStyle="1" w:styleId="question">
    <w:name w:val="question"/>
    <w:basedOn w:val="Normal"/>
    <w:uiPriority w:val="99"/>
    <w:qFormat/>
    <w:rsid w:val="00820802"/>
    <w:pPr>
      <w:spacing w:before="100" w:beforeAutospacing="1" w:after="100" w:afterAutospacing="1"/>
    </w:pPr>
    <w:rPr>
      <w:rFonts w:eastAsia="Times New Roman"/>
      <w:sz w:val="24"/>
    </w:rPr>
  </w:style>
  <w:style w:type="paragraph" w:customStyle="1" w:styleId="bodycopy">
    <w:name w:val="bodycopy"/>
    <w:basedOn w:val="Normal"/>
    <w:uiPriority w:val="99"/>
    <w:qFormat/>
    <w:rsid w:val="00820802"/>
    <w:pPr>
      <w:spacing w:before="100" w:beforeAutospacing="1" w:after="100" w:afterAutospacing="1"/>
    </w:pPr>
    <w:rPr>
      <w:rFonts w:eastAsia="Times New Roman"/>
      <w:sz w:val="24"/>
    </w:rPr>
  </w:style>
  <w:style w:type="character" w:customStyle="1" w:styleId="labeltext">
    <w:name w:val="labeltext"/>
    <w:rsid w:val="00820802"/>
  </w:style>
  <w:style w:type="character" w:customStyle="1" w:styleId="viewlink">
    <w:name w:val="viewlink"/>
    <w:rsid w:val="00820802"/>
  </w:style>
  <w:style w:type="character" w:customStyle="1" w:styleId="share">
    <w:name w:val="share"/>
    <w:rsid w:val="00820802"/>
  </w:style>
  <w:style w:type="character" w:customStyle="1" w:styleId="inlinkchart">
    <w:name w:val="inlink_chart"/>
    <w:rsid w:val="00820802"/>
  </w:style>
  <w:style w:type="character" w:customStyle="1" w:styleId="underLight">
    <w:name w:val="underLight"/>
    <w:uiPriority w:val="1"/>
    <w:qFormat/>
    <w:rsid w:val="0082080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20802"/>
  </w:style>
  <w:style w:type="character" w:customStyle="1" w:styleId="author-rss">
    <w:name w:val="author-rss"/>
    <w:rsid w:val="00820802"/>
  </w:style>
  <w:style w:type="character" w:customStyle="1" w:styleId="fbsharecountwrapper">
    <w:name w:val="fb_share_count_wrapper"/>
    <w:rsid w:val="00820802"/>
  </w:style>
  <w:style w:type="character" w:customStyle="1" w:styleId="fbbuttontext">
    <w:name w:val="fb_button_text"/>
    <w:rsid w:val="00820802"/>
  </w:style>
  <w:style w:type="character" w:customStyle="1" w:styleId="hw">
    <w:name w:val="hw"/>
    <w:rsid w:val="00820802"/>
  </w:style>
  <w:style w:type="character" w:customStyle="1" w:styleId="linktotop">
    <w:name w:val="linktotop"/>
    <w:rsid w:val="00820802"/>
  </w:style>
  <w:style w:type="character" w:customStyle="1" w:styleId="maintextbldleft">
    <w:name w:val="maintextbldleft"/>
    <w:rsid w:val="00820802"/>
  </w:style>
  <w:style w:type="character" w:customStyle="1" w:styleId="maintextleft">
    <w:name w:val="maintextleft"/>
    <w:rsid w:val="00820802"/>
  </w:style>
  <w:style w:type="character" w:customStyle="1" w:styleId="descriptionstyle1block">
    <w:name w:val="description style1 block"/>
    <w:rsid w:val="00820802"/>
  </w:style>
  <w:style w:type="paragraph" w:customStyle="1" w:styleId="Fifth">
    <w:name w:val="Fifth"/>
    <w:basedOn w:val="Normal"/>
    <w:link w:val="FifthChar"/>
    <w:uiPriority w:val="99"/>
    <w:qFormat/>
    <w:rsid w:val="00820802"/>
    <w:rPr>
      <w:rFonts w:eastAsia="Calibri"/>
    </w:rPr>
  </w:style>
  <w:style w:type="character" w:customStyle="1" w:styleId="gutter-right-1">
    <w:name w:val="gutter-right-1"/>
    <w:basedOn w:val="DefaultParagraphFont"/>
    <w:rsid w:val="00820802"/>
  </w:style>
  <w:style w:type="character" w:customStyle="1" w:styleId="ssl3">
    <w:name w:val="ss_l3"/>
    <w:rsid w:val="00820802"/>
  </w:style>
  <w:style w:type="paragraph" w:customStyle="1" w:styleId="NoteLevel22">
    <w:name w:val="Note Level 22"/>
    <w:basedOn w:val="Normal"/>
    <w:next w:val="Normal"/>
    <w:uiPriority w:val="99"/>
    <w:qFormat/>
    <w:rsid w:val="00820802"/>
    <w:pPr>
      <w:keepNext/>
      <w:ind w:left="288" w:right="288"/>
    </w:pPr>
    <w:rPr>
      <w:rFonts w:eastAsia="MS Gothic"/>
      <w:szCs w:val="20"/>
    </w:rPr>
  </w:style>
  <w:style w:type="paragraph" w:customStyle="1" w:styleId="wp-caption-text">
    <w:name w:val="wp-caption-text"/>
    <w:basedOn w:val="Normal"/>
    <w:uiPriority w:val="99"/>
    <w:qFormat/>
    <w:rsid w:val="0082080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20802"/>
    <w:rPr>
      <w:color w:val="2B579A"/>
      <w:shd w:val="clear" w:color="auto" w:fill="E6E6E6"/>
    </w:rPr>
  </w:style>
  <w:style w:type="paragraph" w:customStyle="1" w:styleId="svarticle">
    <w:name w:val="svarticle"/>
    <w:basedOn w:val="Normal"/>
    <w:uiPriority w:val="99"/>
    <w:qFormat/>
    <w:rsid w:val="00820802"/>
    <w:pPr>
      <w:spacing w:before="100" w:beforeAutospacing="1" w:after="100" w:afterAutospacing="1"/>
    </w:pPr>
    <w:rPr>
      <w:rFonts w:eastAsia="Times New Roman"/>
      <w:sz w:val="24"/>
    </w:rPr>
  </w:style>
  <w:style w:type="character" w:customStyle="1" w:styleId="FontStyle39">
    <w:name w:val="Font Style39"/>
    <w:uiPriority w:val="99"/>
    <w:rsid w:val="00820802"/>
    <w:rPr>
      <w:rFonts w:ascii="Constantia" w:hAnsi="Constantia" w:cs="Constantia" w:hint="default"/>
      <w:b/>
      <w:bCs/>
      <w:sz w:val="18"/>
      <w:szCs w:val="18"/>
    </w:rPr>
  </w:style>
  <w:style w:type="character" w:customStyle="1" w:styleId="6">
    <w:name w:val="6"/>
    <w:rsid w:val="00820802"/>
    <w:rPr>
      <w:rFonts w:ascii="Arial" w:hAnsi="Arial" w:cs="Arial" w:hint="default"/>
      <w:bCs/>
      <w:sz w:val="20"/>
      <w:u w:val="single"/>
      <w:lang w:val="en-US" w:eastAsia="en-US" w:bidi="ar-SA"/>
    </w:rPr>
  </w:style>
  <w:style w:type="character" w:customStyle="1" w:styleId="CharChar4">
    <w:name w:val="Char Char4"/>
    <w:rsid w:val="00820802"/>
    <w:rPr>
      <w:szCs w:val="24"/>
      <w:lang w:eastAsia="zh-CN"/>
    </w:rPr>
  </w:style>
  <w:style w:type="character" w:customStyle="1" w:styleId="BodyTextFirstIndentChar1">
    <w:name w:val="Body Text First Indent Char1"/>
    <w:basedOn w:val="BodyTextChar"/>
    <w:rsid w:val="00820802"/>
    <w:rPr>
      <w:rFonts w:ascii="Times New Roman" w:eastAsia="Calibri" w:hAnsi="Times New Roman" w:cs="Times New Roman"/>
      <w:sz w:val="24"/>
      <w:szCs w:val="24"/>
    </w:rPr>
  </w:style>
  <w:style w:type="character" w:customStyle="1" w:styleId="Header11">
    <w:name w:val="Header11"/>
    <w:rsid w:val="00820802"/>
  </w:style>
  <w:style w:type="paragraph" w:customStyle="1" w:styleId="canvas-atom">
    <w:name w:val="canvas-atom"/>
    <w:basedOn w:val="Normal"/>
    <w:uiPriority w:val="99"/>
    <w:qFormat/>
    <w:rsid w:val="00820802"/>
    <w:pPr>
      <w:spacing w:before="100" w:beforeAutospacing="1" w:after="100" w:afterAutospacing="1"/>
    </w:pPr>
    <w:rPr>
      <w:sz w:val="24"/>
    </w:rPr>
  </w:style>
  <w:style w:type="character" w:customStyle="1" w:styleId="posa">
    <w:name w:val="pos(a)"/>
    <w:basedOn w:val="DefaultParagraphFont"/>
    <w:rsid w:val="00820802"/>
  </w:style>
  <w:style w:type="character" w:customStyle="1" w:styleId="u-hiddeninnarrowenv">
    <w:name w:val="u-hiddeninnarrowenv"/>
    <w:basedOn w:val="DefaultParagraphFont"/>
    <w:rsid w:val="00820802"/>
  </w:style>
  <w:style w:type="character" w:customStyle="1" w:styleId="followbutton-bird">
    <w:name w:val="followbutton-bird"/>
    <w:basedOn w:val="DefaultParagraphFont"/>
    <w:rsid w:val="00820802"/>
  </w:style>
  <w:style w:type="character" w:customStyle="1" w:styleId="tweetauthor-name">
    <w:name w:val="tweetauthor-name"/>
    <w:basedOn w:val="DefaultParagraphFont"/>
    <w:rsid w:val="00820802"/>
  </w:style>
  <w:style w:type="character" w:customStyle="1" w:styleId="tweetauthor-verifiedbadge">
    <w:name w:val="tweetauthor-verifiedbadge"/>
    <w:basedOn w:val="DefaultParagraphFont"/>
    <w:rsid w:val="00820802"/>
  </w:style>
  <w:style w:type="character" w:customStyle="1" w:styleId="tweetauthor-screenname">
    <w:name w:val="tweetauthor-screenname"/>
    <w:basedOn w:val="DefaultParagraphFont"/>
    <w:rsid w:val="00820802"/>
  </w:style>
  <w:style w:type="paragraph" w:customStyle="1" w:styleId="tweet-text">
    <w:name w:val="tweet-text"/>
    <w:basedOn w:val="Normal"/>
    <w:uiPriority w:val="99"/>
    <w:qFormat/>
    <w:rsid w:val="00820802"/>
    <w:pPr>
      <w:spacing w:before="100" w:beforeAutospacing="1" w:after="100" w:afterAutospacing="1"/>
    </w:pPr>
  </w:style>
  <w:style w:type="character" w:customStyle="1" w:styleId="u-hiddenvisually">
    <w:name w:val="u-hiddenvisually"/>
    <w:basedOn w:val="DefaultParagraphFont"/>
    <w:rsid w:val="00820802"/>
  </w:style>
  <w:style w:type="character" w:customStyle="1" w:styleId="tweetaction-stat">
    <w:name w:val="tweetaction-stat"/>
    <w:basedOn w:val="DefaultParagraphFont"/>
    <w:rsid w:val="00820802"/>
  </w:style>
  <w:style w:type="character" w:customStyle="1" w:styleId="related">
    <w:name w:val="related"/>
    <w:basedOn w:val="DefaultParagraphFont"/>
    <w:rsid w:val="00820802"/>
  </w:style>
  <w:style w:type="character" w:customStyle="1" w:styleId="related-content">
    <w:name w:val="related-content"/>
    <w:basedOn w:val="DefaultParagraphFont"/>
    <w:rsid w:val="00820802"/>
  </w:style>
  <w:style w:type="character" w:customStyle="1" w:styleId="name-of-author">
    <w:name w:val="name-of-author"/>
    <w:basedOn w:val="DefaultParagraphFont"/>
    <w:rsid w:val="00820802"/>
  </w:style>
  <w:style w:type="character" w:customStyle="1" w:styleId="first-name">
    <w:name w:val="first-name"/>
    <w:basedOn w:val="DefaultParagraphFont"/>
    <w:rsid w:val="00820802"/>
  </w:style>
  <w:style w:type="character" w:customStyle="1" w:styleId="last-name">
    <w:name w:val="last-name"/>
    <w:basedOn w:val="DefaultParagraphFont"/>
    <w:rsid w:val="00820802"/>
  </w:style>
  <w:style w:type="paragraph" w:customStyle="1" w:styleId="description">
    <w:name w:val="description"/>
    <w:basedOn w:val="Normal"/>
    <w:uiPriority w:val="99"/>
    <w:qFormat/>
    <w:rsid w:val="00820802"/>
    <w:pPr>
      <w:spacing w:before="100" w:beforeAutospacing="1" w:after="100" w:afterAutospacing="1"/>
    </w:pPr>
  </w:style>
  <w:style w:type="paragraph" w:customStyle="1" w:styleId="graf">
    <w:name w:val="graf"/>
    <w:basedOn w:val="Normal"/>
    <w:uiPriority w:val="99"/>
    <w:qFormat/>
    <w:rsid w:val="00820802"/>
    <w:pPr>
      <w:spacing w:before="100" w:beforeAutospacing="1" w:after="100" w:afterAutospacing="1"/>
    </w:pPr>
  </w:style>
  <w:style w:type="character" w:customStyle="1" w:styleId="caption10">
    <w:name w:val="caption1"/>
    <w:basedOn w:val="DefaultParagraphFont"/>
    <w:rsid w:val="00820802"/>
  </w:style>
  <w:style w:type="paragraph" w:customStyle="1" w:styleId="column">
    <w:name w:val="column"/>
    <w:basedOn w:val="Normal"/>
    <w:uiPriority w:val="99"/>
    <w:qFormat/>
    <w:rsid w:val="00820802"/>
    <w:pPr>
      <w:spacing w:before="100" w:beforeAutospacing="1" w:after="100" w:afterAutospacing="1"/>
    </w:pPr>
  </w:style>
  <w:style w:type="paragraph" w:customStyle="1" w:styleId="recirc-container">
    <w:name w:val="recirc-container"/>
    <w:basedOn w:val="Normal"/>
    <w:uiPriority w:val="99"/>
    <w:qFormat/>
    <w:rsid w:val="00820802"/>
    <w:pPr>
      <w:spacing w:before="100" w:beforeAutospacing="1" w:after="100" w:afterAutospacing="1"/>
    </w:pPr>
    <w:rPr>
      <w:sz w:val="24"/>
    </w:rPr>
  </w:style>
  <w:style w:type="character" w:customStyle="1" w:styleId="recirc-text">
    <w:name w:val="&quot;recirc-text”"/>
    <w:basedOn w:val="DefaultParagraphFont"/>
    <w:rsid w:val="00820802"/>
  </w:style>
  <w:style w:type="character" w:customStyle="1" w:styleId="video-icon">
    <w:name w:val="video-icon"/>
    <w:basedOn w:val="DefaultParagraphFont"/>
    <w:rsid w:val="00820802"/>
  </w:style>
  <w:style w:type="paragraph" w:customStyle="1" w:styleId="selectionshareable">
    <w:name w:val="selectionshareable"/>
    <w:basedOn w:val="Normal"/>
    <w:uiPriority w:val="99"/>
    <w:qFormat/>
    <w:rsid w:val="00820802"/>
    <w:pPr>
      <w:spacing w:before="100" w:beforeAutospacing="1" w:after="100" w:afterAutospacing="1"/>
    </w:pPr>
    <w:rPr>
      <w:sz w:val="24"/>
    </w:rPr>
  </w:style>
  <w:style w:type="character" w:customStyle="1" w:styleId="powa-shot-play-btn-text">
    <w:name w:val="powa-shot-play-btn-text"/>
    <w:basedOn w:val="DefaultParagraphFont"/>
    <w:rsid w:val="00820802"/>
  </w:style>
  <w:style w:type="character" w:customStyle="1" w:styleId="powa-shot-click">
    <w:name w:val="powa-shot-click"/>
    <w:basedOn w:val="DefaultParagraphFont"/>
    <w:rsid w:val="00820802"/>
  </w:style>
  <w:style w:type="character" w:customStyle="1" w:styleId="wpv-blurb">
    <w:name w:val="wpv-blurb"/>
    <w:basedOn w:val="DefaultParagraphFont"/>
    <w:rsid w:val="00820802"/>
  </w:style>
  <w:style w:type="paragraph" w:customStyle="1" w:styleId="interstitial-link">
    <w:name w:val="interstitial-link"/>
    <w:basedOn w:val="Normal"/>
    <w:uiPriority w:val="99"/>
    <w:qFormat/>
    <w:rsid w:val="00820802"/>
    <w:pPr>
      <w:spacing w:before="100" w:beforeAutospacing="1" w:after="100" w:afterAutospacing="1"/>
    </w:pPr>
    <w:rPr>
      <w:sz w:val="24"/>
    </w:rPr>
  </w:style>
  <w:style w:type="character" w:customStyle="1" w:styleId="pb-caption">
    <w:name w:val="pb-caption"/>
    <w:basedOn w:val="DefaultParagraphFont"/>
    <w:rsid w:val="00820802"/>
  </w:style>
  <w:style w:type="paragraph" w:customStyle="1" w:styleId="see-also">
    <w:name w:val="see-also"/>
    <w:basedOn w:val="Normal"/>
    <w:uiPriority w:val="99"/>
    <w:qFormat/>
    <w:rsid w:val="0082080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20802"/>
  </w:style>
  <w:style w:type="character" w:customStyle="1" w:styleId="m-2745674872889869693gmail-styleunderline">
    <w:name w:val="m_-2745674872889869693gmail-styleunderline"/>
    <w:basedOn w:val="DefaultParagraphFont"/>
    <w:rsid w:val="00820802"/>
  </w:style>
  <w:style w:type="character" w:customStyle="1" w:styleId="UnresolvedMention3">
    <w:name w:val="Unresolved Mention3"/>
    <w:basedOn w:val="DefaultParagraphFont"/>
    <w:uiPriority w:val="99"/>
    <w:unhideWhenUsed/>
    <w:rsid w:val="00820802"/>
    <w:rPr>
      <w:color w:val="808080"/>
      <w:shd w:val="clear" w:color="auto" w:fill="E6E6E6"/>
    </w:rPr>
  </w:style>
  <w:style w:type="character" w:customStyle="1" w:styleId="UnresolvedMention4">
    <w:name w:val="Unresolved Mention4"/>
    <w:basedOn w:val="DefaultParagraphFont"/>
    <w:uiPriority w:val="99"/>
    <w:semiHidden/>
    <w:unhideWhenUsed/>
    <w:rsid w:val="00820802"/>
    <w:rPr>
      <w:color w:val="808080"/>
      <w:shd w:val="clear" w:color="auto" w:fill="E6E6E6"/>
    </w:rPr>
  </w:style>
  <w:style w:type="character" w:customStyle="1" w:styleId="m-8082899869479211226gmail-styleunderline">
    <w:name w:val="m_-8082899869479211226gmail-styleunderline"/>
    <w:basedOn w:val="DefaultParagraphFont"/>
    <w:rsid w:val="00820802"/>
  </w:style>
  <w:style w:type="character" w:customStyle="1" w:styleId="StyleUnderlineChar">
    <w:name w:val="Style Underline Char"/>
    <w:basedOn w:val="DefaultParagraphFont"/>
    <w:locked/>
    <w:rsid w:val="00820802"/>
    <w:rPr>
      <w:u w:val="single"/>
    </w:rPr>
  </w:style>
  <w:style w:type="paragraph" w:customStyle="1" w:styleId="NoteLevel23">
    <w:name w:val="Note Level 23"/>
    <w:basedOn w:val="Normal"/>
    <w:next w:val="Normal"/>
    <w:uiPriority w:val="99"/>
    <w:qFormat/>
    <w:rsid w:val="00820802"/>
    <w:pPr>
      <w:keepNext/>
      <w:ind w:left="288" w:right="288"/>
    </w:pPr>
    <w:rPr>
      <w:rFonts w:eastAsia="MS Gothic"/>
      <w:szCs w:val="20"/>
    </w:rPr>
  </w:style>
  <w:style w:type="character" w:customStyle="1" w:styleId="Heading5Char1">
    <w:name w:val="Heading 5 Char1"/>
    <w:aliases w:val="Text Char1"/>
    <w:basedOn w:val="DefaultParagraphFont"/>
    <w:semiHidden/>
    <w:rsid w:val="00820802"/>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20802"/>
    <w:rPr>
      <w:rFonts w:ascii="Georgia" w:hAnsi="Georgia"/>
    </w:rPr>
  </w:style>
  <w:style w:type="paragraph" w:customStyle="1" w:styleId="NoteLevel24">
    <w:name w:val="Note Level 24"/>
    <w:basedOn w:val="Normal"/>
    <w:next w:val="Normal"/>
    <w:uiPriority w:val="99"/>
    <w:qFormat/>
    <w:rsid w:val="00820802"/>
    <w:pPr>
      <w:keepNext/>
      <w:ind w:left="288" w:right="288"/>
    </w:pPr>
    <w:rPr>
      <w:rFonts w:eastAsia="MS Gothic"/>
      <w:sz w:val="24"/>
      <w:szCs w:val="20"/>
    </w:rPr>
  </w:style>
  <w:style w:type="paragraph" w:customStyle="1" w:styleId="NoteLevel25">
    <w:name w:val="Note Level 25"/>
    <w:basedOn w:val="Normal"/>
    <w:next w:val="Normal"/>
    <w:uiPriority w:val="99"/>
    <w:qFormat/>
    <w:rsid w:val="0082080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20802"/>
  </w:style>
  <w:style w:type="character" w:customStyle="1" w:styleId="italics">
    <w:name w:val="italics"/>
    <w:basedOn w:val="DefaultParagraphFont"/>
    <w:rsid w:val="00820802"/>
  </w:style>
  <w:style w:type="paragraph" w:customStyle="1" w:styleId="analytics0">
    <w:name w:val="analytics"/>
    <w:basedOn w:val="Normal"/>
    <w:link w:val="analyticsChar0"/>
    <w:uiPriority w:val="4"/>
    <w:qFormat/>
    <w:rsid w:val="00820802"/>
    <w:rPr>
      <w:b/>
      <w:color w:val="C00000"/>
      <w:sz w:val="26"/>
    </w:rPr>
  </w:style>
  <w:style w:type="character" w:customStyle="1" w:styleId="analyticsChar0">
    <w:name w:val="analytics Char"/>
    <w:basedOn w:val="DefaultParagraphFont"/>
    <w:link w:val="analytics0"/>
    <w:uiPriority w:val="4"/>
    <w:rsid w:val="00820802"/>
    <w:rPr>
      <w:rFonts w:ascii="Calibri" w:hAnsi="Calibri" w:cs="Calibri"/>
      <w:b/>
      <w:color w:val="C00000"/>
      <w:sz w:val="26"/>
    </w:rPr>
  </w:style>
  <w:style w:type="character" w:customStyle="1" w:styleId="swauthor">
    <w:name w:val="sw_author"/>
    <w:rsid w:val="00820802"/>
  </w:style>
  <w:style w:type="character" w:customStyle="1" w:styleId="HotRouteChar">
    <w:name w:val="Hot Route! Char"/>
    <w:link w:val="HotRoute"/>
    <w:uiPriority w:val="99"/>
    <w:rsid w:val="00820802"/>
    <w:rPr>
      <w:rFonts w:ascii="Calibri" w:eastAsia="Times New Roman" w:hAnsi="Calibri" w:cs="Calibri"/>
      <w:sz w:val="22"/>
    </w:rPr>
  </w:style>
  <w:style w:type="paragraph" w:customStyle="1" w:styleId="PhoTag">
    <w:name w:val="PhoTag"/>
    <w:basedOn w:val="Normal"/>
    <w:next w:val="Normal"/>
    <w:autoRedefine/>
    <w:qFormat/>
    <w:rsid w:val="00820802"/>
    <w:rPr>
      <w:b/>
    </w:rPr>
  </w:style>
  <w:style w:type="character" w:customStyle="1" w:styleId="boldunderlineChar2">
    <w:name w:val="bold underline Char"/>
    <w:basedOn w:val="DefaultParagraphFont"/>
    <w:rsid w:val="0082080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20802"/>
    <w:rPr>
      <w:rFonts w:eastAsia="Times New Roman"/>
      <w:sz w:val="16"/>
      <w:szCs w:val="20"/>
    </w:rPr>
  </w:style>
  <w:style w:type="character" w:customStyle="1" w:styleId="ReallySmallChar">
    <w:name w:val="Really Small Char"/>
    <w:basedOn w:val="DefaultParagraphFont"/>
    <w:link w:val="ReallySmall"/>
    <w:rsid w:val="00820802"/>
    <w:rPr>
      <w:rFonts w:ascii="Calibri" w:eastAsia="Times New Roman" w:hAnsi="Calibri" w:cs="Calibri"/>
      <w:sz w:val="16"/>
      <w:szCs w:val="20"/>
    </w:rPr>
  </w:style>
  <w:style w:type="paragraph" w:customStyle="1" w:styleId="Heading4Cite">
    <w:name w:val="Heading 4 Cite"/>
    <w:basedOn w:val="Normal"/>
    <w:link w:val="Heading4CiteChar"/>
    <w:autoRedefine/>
    <w:qFormat/>
    <w:rsid w:val="00820802"/>
    <w:rPr>
      <w:rFonts w:eastAsia="Calibri"/>
      <w:color w:val="000000"/>
    </w:rPr>
  </w:style>
  <w:style w:type="character" w:customStyle="1" w:styleId="Heading4CiteChar">
    <w:name w:val="Heading 4 Cite Char"/>
    <w:link w:val="Heading4Cite"/>
    <w:rsid w:val="00820802"/>
    <w:rPr>
      <w:rFonts w:ascii="Calibri" w:eastAsia="Calibri" w:hAnsi="Calibri" w:cs="Calibri"/>
      <w:color w:val="000000"/>
      <w:sz w:val="22"/>
    </w:rPr>
  </w:style>
  <w:style w:type="paragraph" w:customStyle="1" w:styleId="PageTitle0">
    <w:name w:val="Page Title"/>
    <w:basedOn w:val="Normal"/>
    <w:next w:val="Normal"/>
    <w:qFormat/>
    <w:rsid w:val="0082080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20802"/>
    <w:rPr>
      <w:i/>
      <w:iCs/>
      <w:sz w:val="20"/>
      <w:u w:val="single"/>
    </w:rPr>
  </w:style>
  <w:style w:type="paragraph" w:customStyle="1" w:styleId="UnderlineEmphasis">
    <w:name w:val="Underline + Emphasis"/>
    <w:basedOn w:val="Normal"/>
    <w:next w:val="Normal"/>
    <w:link w:val="UnderlineEmphasisChar"/>
    <w:autoRedefine/>
    <w:qFormat/>
    <w:rsid w:val="00820802"/>
    <w:rPr>
      <w:rFonts w:eastAsia="Calibri"/>
      <w:b/>
      <w:color w:val="000000"/>
      <w:u w:val="single"/>
    </w:rPr>
  </w:style>
  <w:style w:type="character" w:customStyle="1" w:styleId="UnderlineEmphasisChar">
    <w:name w:val="Underline + Emphasis Char"/>
    <w:link w:val="UnderlineEmphasis"/>
    <w:rsid w:val="00820802"/>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20802"/>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20802"/>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20802"/>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20802"/>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820802"/>
    <w:rPr>
      <w:rFonts w:eastAsia="Times New Roman"/>
      <w:color w:val="000000"/>
      <w:szCs w:val="20"/>
      <w:u w:val="single"/>
    </w:rPr>
  </w:style>
  <w:style w:type="character" w:customStyle="1" w:styleId="StyleUnderline9pt2Char">
    <w:name w:val="Style Underline + 9 pt2 Char"/>
    <w:link w:val="StyleUnderline9pt2"/>
    <w:rsid w:val="00820802"/>
    <w:rPr>
      <w:rFonts w:ascii="Calibri" w:eastAsia="Times New Roman" w:hAnsi="Calibri" w:cs="Calibri"/>
      <w:color w:val="000000"/>
      <w:sz w:val="22"/>
      <w:szCs w:val="20"/>
      <w:u w:val="single"/>
    </w:rPr>
  </w:style>
  <w:style w:type="paragraph" w:customStyle="1" w:styleId="TxBr5p1">
    <w:name w:val="TxBr_5p1"/>
    <w:basedOn w:val="Normal"/>
    <w:rsid w:val="0082080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20802"/>
    <w:pPr>
      <w:ind w:left="400"/>
    </w:pPr>
    <w:rPr>
      <w:rFonts w:eastAsia="Calibri"/>
      <w:color w:val="000000"/>
    </w:rPr>
  </w:style>
  <w:style w:type="numbering" w:customStyle="1" w:styleId="NoList12">
    <w:name w:val="No List12"/>
    <w:next w:val="NoList"/>
    <w:semiHidden/>
    <w:unhideWhenUsed/>
    <w:rsid w:val="00820802"/>
  </w:style>
  <w:style w:type="numbering" w:customStyle="1" w:styleId="NoList21">
    <w:name w:val="No List21"/>
    <w:next w:val="NoList"/>
    <w:semiHidden/>
    <w:unhideWhenUsed/>
    <w:rsid w:val="00820802"/>
  </w:style>
  <w:style w:type="numbering" w:customStyle="1" w:styleId="NoList211">
    <w:name w:val="No List211"/>
    <w:next w:val="NoList"/>
    <w:uiPriority w:val="99"/>
    <w:semiHidden/>
    <w:unhideWhenUsed/>
    <w:rsid w:val="00820802"/>
  </w:style>
  <w:style w:type="character" w:customStyle="1" w:styleId="flagicon">
    <w:name w:val="flagicon"/>
    <w:basedOn w:val="DefaultParagraphFont"/>
    <w:rsid w:val="00820802"/>
  </w:style>
  <w:style w:type="character" w:customStyle="1" w:styleId="A11">
    <w:name w:val="A11"/>
    <w:rsid w:val="00820802"/>
    <w:rPr>
      <w:rFonts w:ascii="Minion Pro" w:hAnsi="Minion Pro" w:cs="Minion Pro" w:hint="default"/>
      <w:color w:val="211D1E"/>
      <w:sz w:val="12"/>
      <w:szCs w:val="12"/>
    </w:rPr>
  </w:style>
  <w:style w:type="character" w:customStyle="1" w:styleId="A12">
    <w:name w:val="A12"/>
    <w:uiPriority w:val="99"/>
    <w:rsid w:val="00820802"/>
    <w:rPr>
      <w:rFonts w:ascii="Minion Pro" w:hAnsi="Minion Pro" w:cs="Minion Pro" w:hint="default"/>
      <w:color w:val="211D1E"/>
      <w:sz w:val="22"/>
      <w:szCs w:val="22"/>
    </w:rPr>
  </w:style>
  <w:style w:type="character" w:customStyle="1" w:styleId="CardsCharChar">
    <w:name w:val="Cards Char Char"/>
    <w:rsid w:val="00820802"/>
    <w:rPr>
      <w:szCs w:val="24"/>
      <w:lang w:val="en-US" w:eastAsia="en-US" w:bidi="ar-SA"/>
    </w:rPr>
  </w:style>
  <w:style w:type="character" w:customStyle="1" w:styleId="CitationChar1">
    <w:name w:val="Citation Char1"/>
    <w:basedOn w:val="DefaultParagraphFont"/>
    <w:rsid w:val="00820802"/>
    <w:rPr>
      <w:rFonts w:ascii="Times New Roman" w:eastAsia="Times New Roman" w:hAnsi="Times New Roman" w:cs="Arial"/>
      <w:b/>
      <w:sz w:val="20"/>
      <w:szCs w:val="36"/>
    </w:rPr>
  </w:style>
  <w:style w:type="character" w:customStyle="1" w:styleId="bold-italic-sub-c">
    <w:name w:val="bold-italic-sub-c"/>
    <w:basedOn w:val="DefaultParagraphFont"/>
    <w:rsid w:val="00820802"/>
  </w:style>
  <w:style w:type="character" w:customStyle="1" w:styleId="charoverride-4">
    <w:name w:val="charoverride-4"/>
    <w:basedOn w:val="DefaultParagraphFont"/>
    <w:rsid w:val="00820802"/>
  </w:style>
  <w:style w:type="character" w:customStyle="1" w:styleId="charoverride-3">
    <w:name w:val="charoverride-3"/>
    <w:basedOn w:val="DefaultParagraphFont"/>
    <w:rsid w:val="00820802"/>
  </w:style>
  <w:style w:type="character" w:customStyle="1" w:styleId="BlockTitle2Char">
    <w:name w:val="Block Title2 Char"/>
    <w:link w:val="BlockTitle2"/>
    <w:uiPriority w:val="99"/>
    <w:rsid w:val="00820802"/>
    <w:rPr>
      <w:rFonts w:ascii="Calibri" w:eastAsia="Times New Roman" w:hAnsi="Calibri" w:cs="Calibri"/>
      <w:b/>
      <w:sz w:val="32"/>
      <w:szCs w:val="20"/>
      <w:u w:val="single"/>
    </w:rPr>
  </w:style>
  <w:style w:type="paragraph" w:customStyle="1" w:styleId="tag1">
    <w:name w:val="tag1"/>
    <w:basedOn w:val="Normal"/>
    <w:qFormat/>
    <w:rsid w:val="00820802"/>
    <w:rPr>
      <w:rFonts w:eastAsia="Times New Roman"/>
      <w:b/>
      <w:szCs w:val="20"/>
    </w:rPr>
  </w:style>
  <w:style w:type="paragraph" w:customStyle="1" w:styleId="tagcite1">
    <w:name w:val="tagcite"/>
    <w:basedOn w:val="Normal"/>
    <w:qFormat/>
    <w:rsid w:val="00820802"/>
    <w:rPr>
      <w:rFonts w:eastAsia="Times New Roman"/>
      <w:b/>
    </w:rPr>
  </w:style>
  <w:style w:type="paragraph" w:customStyle="1" w:styleId="SmallFontCharCharChar">
    <w:name w:val="Small Font Char Char Char"/>
    <w:basedOn w:val="Normal"/>
    <w:uiPriority w:val="99"/>
    <w:qFormat/>
    <w:rsid w:val="00820802"/>
    <w:rPr>
      <w:rFonts w:eastAsia="Times New Roman"/>
      <w:sz w:val="12"/>
    </w:rPr>
  </w:style>
  <w:style w:type="paragraph" w:customStyle="1" w:styleId="Regular">
    <w:name w:val="Regular"/>
    <w:qFormat/>
    <w:rsid w:val="00820802"/>
    <w:rPr>
      <w:rFonts w:ascii="Garamond" w:eastAsia="Times New Roman" w:hAnsi="Garamond" w:cs="Arial"/>
      <w:bCs/>
      <w:kern w:val="20"/>
      <w:sz w:val="20"/>
      <w:szCs w:val="32"/>
    </w:rPr>
  </w:style>
  <w:style w:type="character" w:customStyle="1" w:styleId="UNDERLINECharChar0">
    <w:name w:val="UNDERLINE Char Char"/>
    <w:rsid w:val="00820802"/>
    <w:rPr>
      <w:bCs/>
      <w:kern w:val="28"/>
      <w:szCs w:val="32"/>
      <w:u w:val="single"/>
    </w:rPr>
  </w:style>
  <w:style w:type="character" w:customStyle="1" w:styleId="tag1Char">
    <w:name w:val="tag1 Char"/>
    <w:rsid w:val="00820802"/>
    <w:rPr>
      <w:b/>
      <w:bCs w:val="0"/>
      <w:sz w:val="24"/>
    </w:rPr>
  </w:style>
  <w:style w:type="character" w:customStyle="1" w:styleId="SmallFontCharCharCharChar">
    <w:name w:val="Small Font Char Char Char Char"/>
    <w:rsid w:val="00820802"/>
    <w:rPr>
      <w:rFonts w:ascii="Arial" w:hAnsi="Arial" w:cs="Arial" w:hint="default"/>
      <w:sz w:val="12"/>
      <w:szCs w:val="24"/>
    </w:rPr>
  </w:style>
  <w:style w:type="character" w:customStyle="1" w:styleId="TagCiteChar2">
    <w:name w:val="TagCite Char"/>
    <w:rsid w:val="00820802"/>
    <w:rPr>
      <w:rFonts w:ascii="Garamond" w:hAnsi="Garamond" w:hint="default"/>
      <w:b/>
      <w:bCs w:val="0"/>
      <w:sz w:val="24"/>
      <w:szCs w:val="24"/>
    </w:rPr>
  </w:style>
  <w:style w:type="character" w:customStyle="1" w:styleId="heading2char2charchar1">
    <w:name w:val="heading2char2charchar1"/>
    <w:rsid w:val="00820802"/>
  </w:style>
  <w:style w:type="character" w:customStyle="1" w:styleId="charchar60">
    <w:name w:val="charchar6"/>
    <w:rsid w:val="00820802"/>
  </w:style>
  <w:style w:type="character" w:customStyle="1" w:styleId="searchtermbold">
    <w:name w:val="searchtermbold"/>
    <w:rsid w:val="00820802"/>
  </w:style>
  <w:style w:type="character" w:customStyle="1" w:styleId="regtext">
    <w:name w:val="regtext"/>
    <w:uiPriority w:val="99"/>
    <w:rsid w:val="00820802"/>
  </w:style>
  <w:style w:type="character" w:customStyle="1" w:styleId="bps-topic-ident">
    <w:name w:val="bps-topic-ident"/>
    <w:rsid w:val="00820802"/>
  </w:style>
  <w:style w:type="character" w:customStyle="1" w:styleId="RegularChar">
    <w:name w:val="Regular Char"/>
    <w:rsid w:val="00820802"/>
    <w:rPr>
      <w:rFonts w:ascii="Garamond" w:hAnsi="Garamond" w:cs="Arial" w:hint="default"/>
      <w:bCs/>
      <w:kern w:val="20"/>
      <w:szCs w:val="32"/>
      <w:lang w:val="en-US" w:eastAsia="en-US" w:bidi="ar-SA"/>
    </w:rPr>
  </w:style>
  <w:style w:type="character" w:customStyle="1" w:styleId="BoldunderlineChar3">
    <w:name w:val="Bold underline Char"/>
    <w:rsid w:val="0082080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20802"/>
    <w:rPr>
      <w:b/>
      <w:lang w:val="en-US" w:eastAsia="en-US"/>
    </w:rPr>
  </w:style>
  <w:style w:type="paragraph" w:customStyle="1" w:styleId="FreeForm">
    <w:name w:val="Free Form"/>
    <w:qFormat/>
    <w:rsid w:val="00820802"/>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820802"/>
    <w:rPr>
      <w:rFonts w:cs="Calibri"/>
      <w:b/>
      <w:u w:val="single"/>
    </w:rPr>
  </w:style>
  <w:style w:type="paragraph" w:customStyle="1" w:styleId="AuthorDate2">
    <w:name w:val="Author/Date"/>
    <w:basedOn w:val="Normal"/>
    <w:link w:val="AuthorDateChar0"/>
    <w:qFormat/>
    <w:rsid w:val="00820802"/>
    <w:rPr>
      <w:rFonts w:asciiTheme="minorHAnsi" w:hAnsiTheme="minorHAnsi"/>
      <w:b/>
      <w:sz w:val="24"/>
      <w:u w:val="single"/>
    </w:rPr>
  </w:style>
  <w:style w:type="character" w:customStyle="1" w:styleId="HilightChar">
    <w:name w:val="Hilight Char"/>
    <w:rsid w:val="00820802"/>
    <w:rPr>
      <w:rFonts w:eastAsia="Calibri"/>
      <w:b/>
      <w:noProof w:val="0"/>
      <w:sz w:val="22"/>
      <w:szCs w:val="22"/>
      <w:u w:val="single"/>
      <w:lang w:val="en-US" w:eastAsia="ar-SA" w:bidi="ar-SA"/>
    </w:rPr>
  </w:style>
  <w:style w:type="paragraph" w:customStyle="1" w:styleId="TagCite2">
    <w:name w:val="Tag &amp; Cite"/>
    <w:basedOn w:val="Normal"/>
    <w:link w:val="TagCiteChar3"/>
    <w:qFormat/>
    <w:rsid w:val="00820802"/>
    <w:pPr>
      <w:jc w:val="both"/>
    </w:pPr>
    <w:rPr>
      <w:rFonts w:eastAsia="Times New Roman"/>
      <w:b/>
    </w:rPr>
  </w:style>
  <w:style w:type="character" w:customStyle="1" w:styleId="TagCiteChar3">
    <w:name w:val="Tag &amp; Cite Char"/>
    <w:link w:val="TagCite2"/>
    <w:rsid w:val="00820802"/>
    <w:rPr>
      <w:rFonts w:ascii="Calibri" w:eastAsia="Times New Roman" w:hAnsi="Calibri" w:cs="Calibri"/>
      <w:b/>
      <w:sz w:val="22"/>
    </w:rPr>
  </w:style>
  <w:style w:type="paragraph" w:customStyle="1" w:styleId="HighlightedText">
    <w:name w:val="Highlighted Text"/>
    <w:basedOn w:val="Normal"/>
    <w:link w:val="HighlightedTextChar"/>
    <w:qFormat/>
    <w:rsid w:val="00820802"/>
    <w:pPr>
      <w:jc w:val="both"/>
    </w:pPr>
    <w:rPr>
      <w:rFonts w:eastAsia="Times New Roman"/>
      <w:u w:val="thick"/>
    </w:rPr>
  </w:style>
  <w:style w:type="character" w:customStyle="1" w:styleId="HighlightedTextChar">
    <w:name w:val="Highlighted Text Char"/>
    <w:link w:val="HighlightedText"/>
    <w:rsid w:val="00820802"/>
    <w:rPr>
      <w:rFonts w:ascii="Calibri" w:eastAsia="Times New Roman" w:hAnsi="Calibri" w:cs="Calibri"/>
      <w:sz w:val="22"/>
      <w:u w:val="thick"/>
    </w:rPr>
  </w:style>
  <w:style w:type="character" w:customStyle="1" w:styleId="StyleUnderlineCharChar">
    <w:name w:val="Style Underline Char Char"/>
    <w:rsid w:val="00820802"/>
    <w:rPr>
      <w:rFonts w:ascii="Times New Roman" w:eastAsia="Times New Roman" w:hAnsi="Times New Roman" w:cs="Times New Roman"/>
      <w:sz w:val="20"/>
      <w:szCs w:val="20"/>
      <w:u w:val="single"/>
    </w:rPr>
  </w:style>
  <w:style w:type="character" w:customStyle="1" w:styleId="c1">
    <w:name w:val="c1"/>
    <w:rsid w:val="00820802"/>
  </w:style>
  <w:style w:type="paragraph" w:customStyle="1" w:styleId="TagStyle">
    <w:name w:val="Tag Style"/>
    <w:basedOn w:val="Normal"/>
    <w:qFormat/>
    <w:rsid w:val="00820802"/>
    <w:rPr>
      <w:rFonts w:eastAsia="Times New Roman"/>
      <w:b/>
    </w:rPr>
  </w:style>
  <w:style w:type="paragraph" w:customStyle="1" w:styleId="Hat2">
    <w:name w:val="Hat2"/>
    <w:basedOn w:val="Heading2"/>
    <w:next w:val="Heading2"/>
    <w:autoRedefine/>
    <w:uiPriority w:val="99"/>
    <w:qFormat/>
    <w:rsid w:val="00820802"/>
    <w:pPr>
      <w:keepNext w:val="0"/>
      <w:keepLines w:val="0"/>
      <w:pageBreakBefore w:val="0"/>
      <w:jc w:val="left"/>
    </w:pPr>
    <w:rPr>
      <w:rFonts w:eastAsia="Calibri" w:cs="Times New Roman"/>
      <w:caps/>
      <w:sz w:val="20"/>
      <w:u w:val="none"/>
    </w:rPr>
  </w:style>
  <w:style w:type="character" w:customStyle="1" w:styleId="Highlight0">
    <w:name w:val="Highlight"/>
    <w:qFormat/>
    <w:rsid w:val="0082080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20802"/>
    <w:rPr>
      <w:rFonts w:ascii="Calibri" w:eastAsia="Calibri" w:hAnsi="Calibri"/>
      <w:sz w:val="15"/>
    </w:rPr>
  </w:style>
  <w:style w:type="paragraph" w:customStyle="1" w:styleId="UnreadText">
    <w:name w:val="Unread Text"/>
    <w:basedOn w:val="Normal"/>
    <w:link w:val="UnreadTextChar"/>
    <w:autoRedefine/>
    <w:qFormat/>
    <w:rsid w:val="00820802"/>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82080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20802"/>
    <w:pPr>
      <w:spacing w:after="200" w:line="276" w:lineRule="auto"/>
    </w:pPr>
    <w:rPr>
      <w:rFonts w:ascii="Cambria" w:eastAsia="Times New Roman" w:hAnsi="Cambria" w:cs="Times New Roman"/>
      <w:u w:val="thick"/>
      <w:lang w:eastAsia="ko-KR"/>
    </w:rPr>
  </w:style>
  <w:style w:type="character" w:customStyle="1" w:styleId="Underline4">
    <w:name w:val="*Underline*"/>
    <w:rsid w:val="00820802"/>
    <w:rPr>
      <w:rFonts w:ascii="Times New Roman" w:hAnsi="Times New Roman"/>
      <w:b/>
      <w:sz w:val="24"/>
      <w:u w:val="single"/>
    </w:rPr>
  </w:style>
  <w:style w:type="paragraph" w:customStyle="1" w:styleId="TxBr33p1">
    <w:name w:val="TxBr_33p1"/>
    <w:basedOn w:val="Normal"/>
    <w:uiPriority w:val="99"/>
    <w:qFormat/>
    <w:rsid w:val="0082080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2080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20802"/>
    <w:rPr>
      <w:rFonts w:eastAsia="SimSun"/>
      <w:lang w:eastAsia="zh-CN"/>
    </w:rPr>
  </w:style>
  <w:style w:type="character" w:customStyle="1" w:styleId="heading3char0">
    <w:name w:val="heading3char"/>
    <w:rsid w:val="00820802"/>
  </w:style>
  <w:style w:type="character" w:customStyle="1" w:styleId="Heading51">
    <w:name w:val="Heading 51"/>
    <w:aliases w:val="Heading 5 Char Char Char"/>
    <w:rsid w:val="00820802"/>
    <w:rPr>
      <w:b/>
      <w:bCs/>
      <w:iCs/>
      <w:szCs w:val="26"/>
      <w:lang w:val="en-US" w:eastAsia="en-US" w:bidi="ar-SA"/>
    </w:rPr>
  </w:style>
  <w:style w:type="character" w:customStyle="1" w:styleId="comments-post">
    <w:name w:val="comments-post"/>
    <w:rsid w:val="00820802"/>
  </w:style>
  <w:style w:type="paragraph" w:customStyle="1" w:styleId="boldcite">
    <w:name w:val="bold cite"/>
    <w:basedOn w:val="Normal"/>
    <w:link w:val="boldciteChar4"/>
    <w:qFormat/>
    <w:rsid w:val="00820802"/>
    <w:rPr>
      <w:rFonts w:eastAsia="Calibri"/>
      <w:b/>
      <w:color w:val="000000"/>
      <w:sz w:val="28"/>
      <w:u w:val="thick" w:color="000000"/>
    </w:rPr>
  </w:style>
  <w:style w:type="character" w:customStyle="1" w:styleId="boldciteChar4">
    <w:name w:val="bold cite Char4"/>
    <w:link w:val="boldcite"/>
    <w:locked/>
    <w:rsid w:val="00820802"/>
    <w:rPr>
      <w:rFonts w:ascii="Calibri" w:eastAsia="Calibri" w:hAnsi="Calibri" w:cs="Calibri"/>
      <w:b/>
      <w:color w:val="000000"/>
      <w:sz w:val="28"/>
      <w:u w:val="thick" w:color="000000"/>
    </w:rPr>
  </w:style>
  <w:style w:type="character" w:customStyle="1" w:styleId="underlinecardChar">
    <w:name w:val="underline card Char"/>
    <w:rsid w:val="0082080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20802"/>
    <w:pPr>
      <w:ind w:left="547" w:right="648"/>
      <w:jc w:val="both"/>
    </w:pPr>
    <w:rPr>
      <w:rFonts w:eastAsia="Calibri"/>
      <w:sz w:val="12"/>
      <w:szCs w:val="12"/>
    </w:rPr>
  </w:style>
  <w:style w:type="character" w:customStyle="1" w:styleId="Irrelevant5fontChar">
    <w:name w:val="Irrelevant (5 font) Char"/>
    <w:rsid w:val="00820802"/>
    <w:rPr>
      <w:sz w:val="10"/>
      <w:szCs w:val="10"/>
      <w:lang w:val="en-US" w:eastAsia="en-US" w:bidi="ar-SA"/>
    </w:rPr>
  </w:style>
  <w:style w:type="character" w:customStyle="1" w:styleId="CardsFont6ptChar1">
    <w:name w:val="Cards + Font: 6 pt Char1"/>
    <w:link w:val="CardsFont6pt"/>
    <w:uiPriority w:val="99"/>
    <w:rsid w:val="00820802"/>
    <w:rPr>
      <w:rFonts w:ascii="Times New Roman" w:eastAsia="Times New Roman" w:hAnsi="Times New Roman" w:cs="Times New Roman"/>
      <w:sz w:val="12"/>
    </w:rPr>
  </w:style>
  <w:style w:type="character" w:customStyle="1" w:styleId="Hyperlink13">
    <w:name w:val="Hyperlink13"/>
    <w:rsid w:val="00820802"/>
    <w:rPr>
      <w:b w:val="0"/>
      <w:bCs w:val="0"/>
      <w:strike w:val="0"/>
      <w:dstrike w:val="0"/>
      <w:color w:val="008000"/>
      <w:sz w:val="20"/>
      <w:szCs w:val="20"/>
      <w:u w:val="none"/>
      <w:effect w:val="none"/>
    </w:rPr>
  </w:style>
  <w:style w:type="character" w:customStyle="1" w:styleId="standardcontent1">
    <w:name w:val="standardcontent1"/>
    <w:rsid w:val="00820802"/>
    <w:rPr>
      <w:rFonts w:ascii="Arial" w:hAnsi="Arial" w:cs="Arial" w:hint="default"/>
      <w:strike w:val="0"/>
      <w:dstrike w:val="0"/>
      <w:sz w:val="24"/>
      <w:szCs w:val="24"/>
      <w:u w:val="none"/>
      <w:effect w:val="none"/>
    </w:rPr>
  </w:style>
  <w:style w:type="character" w:customStyle="1" w:styleId="Hyperlink4">
    <w:name w:val="Hyperlink4"/>
    <w:rsid w:val="00820802"/>
    <w:rPr>
      <w:color w:val="000066"/>
      <w:u w:val="single"/>
    </w:rPr>
  </w:style>
  <w:style w:type="paragraph" w:customStyle="1" w:styleId="rddateline">
    <w:name w:val="rddateline"/>
    <w:basedOn w:val="Normal"/>
    <w:uiPriority w:val="99"/>
    <w:qFormat/>
    <w:rsid w:val="00820802"/>
    <w:rPr>
      <w:rFonts w:eastAsia="Calibri"/>
      <w:szCs w:val="20"/>
    </w:rPr>
  </w:style>
  <w:style w:type="paragraph" w:customStyle="1" w:styleId="rdheadline">
    <w:name w:val="rdheadline"/>
    <w:basedOn w:val="Normal"/>
    <w:uiPriority w:val="99"/>
    <w:qFormat/>
    <w:rsid w:val="0082080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20802"/>
    <w:pPr>
      <w:spacing w:after="100" w:afterAutospacing="1"/>
    </w:pPr>
    <w:rPr>
      <w:rFonts w:ascii="Verdana" w:eastAsia="Calibri" w:hAnsi="Verdana"/>
      <w:szCs w:val="20"/>
    </w:rPr>
  </w:style>
  <w:style w:type="character" w:customStyle="1" w:styleId="rddeckline1">
    <w:name w:val="rddeckline1"/>
    <w:rsid w:val="00820802"/>
    <w:rPr>
      <w:rFonts w:ascii="Verdana" w:hAnsi="Verdana" w:hint="default"/>
      <w:b/>
      <w:bCs/>
      <w:sz w:val="22"/>
      <w:szCs w:val="22"/>
    </w:rPr>
  </w:style>
  <w:style w:type="character" w:customStyle="1" w:styleId="link-external">
    <w:name w:val="link-external"/>
    <w:rsid w:val="00820802"/>
  </w:style>
  <w:style w:type="character" w:customStyle="1" w:styleId="contact1">
    <w:name w:val="contact1"/>
    <w:rsid w:val="00820802"/>
    <w:rPr>
      <w:rFonts w:ascii="Tahoma" w:hAnsi="Tahoma" w:cs="Tahoma" w:hint="default"/>
      <w:color w:val="999999"/>
      <w:sz w:val="20"/>
      <w:szCs w:val="20"/>
    </w:rPr>
  </w:style>
  <w:style w:type="character" w:customStyle="1" w:styleId="credits1">
    <w:name w:val="credits1"/>
    <w:rsid w:val="00820802"/>
    <w:rPr>
      <w:rFonts w:ascii="Tahoma" w:hAnsi="Tahoma" w:cs="Tahoma" w:hint="default"/>
      <w:color w:val="999999"/>
      <w:sz w:val="16"/>
      <w:szCs w:val="16"/>
    </w:rPr>
  </w:style>
  <w:style w:type="paragraph" w:customStyle="1" w:styleId="Heading20">
    <w:name w:val="Heading2"/>
    <w:basedOn w:val="Normal"/>
    <w:link w:val="Heading2Char0"/>
    <w:qFormat/>
    <w:rsid w:val="00820802"/>
    <w:pPr>
      <w:jc w:val="center"/>
    </w:pPr>
    <w:rPr>
      <w:rFonts w:eastAsia="Times New Roman"/>
      <w:b/>
      <w:caps/>
    </w:rPr>
  </w:style>
  <w:style w:type="character" w:customStyle="1" w:styleId="Heading2Char0">
    <w:name w:val="Heading2 Char"/>
    <w:link w:val="Heading20"/>
    <w:rsid w:val="00820802"/>
    <w:rPr>
      <w:rFonts w:ascii="Calibri" w:eastAsia="Times New Roman" w:hAnsi="Calibri" w:cs="Calibri"/>
      <w:b/>
      <w:caps/>
      <w:sz w:val="22"/>
    </w:rPr>
  </w:style>
  <w:style w:type="paragraph" w:customStyle="1" w:styleId="Header2">
    <w:name w:val="Header2"/>
    <w:basedOn w:val="Heading20"/>
    <w:link w:val="Header2Char"/>
    <w:qFormat/>
    <w:rsid w:val="00820802"/>
  </w:style>
  <w:style w:type="character" w:customStyle="1" w:styleId="Header2Char">
    <w:name w:val="Header2 Char"/>
    <w:link w:val="Header2"/>
    <w:rsid w:val="00820802"/>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82080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20802"/>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820802"/>
    <w:rPr>
      <w:bCs/>
    </w:rPr>
  </w:style>
  <w:style w:type="character" w:customStyle="1" w:styleId="StyleHeading212ptChar">
    <w:name w:val="Style Heading2 + 12 pt Char"/>
    <w:link w:val="StyleHeading212pt"/>
    <w:rsid w:val="00820802"/>
    <w:rPr>
      <w:rFonts w:ascii="Calibri" w:eastAsia="Times New Roman" w:hAnsi="Calibri" w:cs="Calibri"/>
      <w:b/>
      <w:bCs/>
      <w:caps/>
      <w:sz w:val="22"/>
    </w:rPr>
  </w:style>
  <w:style w:type="paragraph" w:customStyle="1" w:styleId="Heading212pt">
    <w:name w:val="Heading2 + 12 pt"/>
    <w:basedOn w:val="StyleHeading212pt"/>
    <w:link w:val="Heading212ptChar"/>
    <w:qFormat/>
    <w:rsid w:val="00820802"/>
  </w:style>
  <w:style w:type="character" w:customStyle="1" w:styleId="Heading212ptChar">
    <w:name w:val="Heading2 + 12 pt Char"/>
    <w:link w:val="Heading212pt"/>
    <w:rsid w:val="00820802"/>
    <w:rPr>
      <w:rFonts w:ascii="Calibri" w:eastAsia="Times New Roman" w:hAnsi="Calibri" w:cs="Calibri"/>
      <w:b/>
      <w:bCs/>
      <w:caps/>
      <w:sz w:val="22"/>
    </w:rPr>
  </w:style>
  <w:style w:type="character" w:customStyle="1" w:styleId="StyleBoldText12pt10ptNotBoldKernat16pt">
    <w:name w:val="Style Bold Text 12 pt + 10 pt Not Bold Kern at 16 pt"/>
    <w:rsid w:val="0082080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20802"/>
  </w:style>
  <w:style w:type="paragraph" w:customStyle="1" w:styleId="highlightcardtext">
    <w:name w:val="highlight card text"/>
    <w:basedOn w:val="evidencetext"/>
    <w:uiPriority w:val="99"/>
    <w:qFormat/>
    <w:rsid w:val="0082080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20802"/>
    <w:pPr>
      <w:ind w:left="1440" w:right="2016"/>
    </w:pPr>
    <w:rPr>
      <w:rFonts w:eastAsia="Calibri"/>
      <w:sz w:val="18"/>
      <w:u w:val="single"/>
      <w:lang w:val="en-US" w:eastAsia="en-US"/>
    </w:rPr>
  </w:style>
  <w:style w:type="paragraph" w:customStyle="1" w:styleId="underlinecard">
    <w:name w:val="underline card"/>
    <w:basedOn w:val="Normal"/>
    <w:uiPriority w:val="99"/>
    <w:qFormat/>
    <w:rsid w:val="00820802"/>
    <w:pPr>
      <w:ind w:left="1728" w:right="1728"/>
    </w:pPr>
    <w:rPr>
      <w:rFonts w:eastAsia="Calibri"/>
      <w:sz w:val="18"/>
      <w:u w:val="single"/>
    </w:rPr>
  </w:style>
  <w:style w:type="paragraph" w:customStyle="1" w:styleId="CardsChar2">
    <w:name w:val="Cards Char2"/>
    <w:basedOn w:val="Normal"/>
    <w:uiPriority w:val="99"/>
    <w:qFormat/>
    <w:rsid w:val="0082080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2080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20802"/>
    <w:rPr>
      <w:rFonts w:ascii="Calibri" w:eastAsia="Times New Roman" w:hAnsi="Calibri" w:cs="Calibri"/>
      <w:b/>
      <w:bCs/>
      <w:sz w:val="22"/>
    </w:rPr>
  </w:style>
  <w:style w:type="character" w:customStyle="1" w:styleId="UnderlinedCards">
    <w:name w:val="Underlined Cards"/>
    <w:rsid w:val="00820802"/>
    <w:rPr>
      <w:sz w:val="24"/>
      <w:szCs w:val="24"/>
      <w:u w:val="thick"/>
      <w:lang w:val="en-US" w:eastAsia="en-US" w:bidi="ar-SA"/>
    </w:rPr>
  </w:style>
  <w:style w:type="character" w:customStyle="1" w:styleId="CardsFont12ptCharCharCharCharCharCharCharCharChar">
    <w:name w:val="Cards + Font: 12 pt Char Char Char Char Char Char Char Char Char"/>
    <w:rsid w:val="00820802"/>
    <w:rPr>
      <w:sz w:val="24"/>
      <w:szCs w:val="24"/>
      <w:u w:val="thick"/>
      <w:lang w:val="en-US" w:eastAsia="en-US" w:bidi="ar-SA"/>
    </w:rPr>
  </w:style>
  <w:style w:type="character" w:customStyle="1" w:styleId="highlightcardtextChar">
    <w:name w:val="highlight card text Char"/>
    <w:rsid w:val="0082080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20802"/>
    <w:pPr>
      <w:ind w:left="1728" w:right="1728"/>
    </w:pPr>
    <w:rPr>
      <w:rFonts w:eastAsia="Times New Roman"/>
      <w:sz w:val="18"/>
    </w:rPr>
  </w:style>
  <w:style w:type="character" w:customStyle="1" w:styleId="CardTextCharCharCharCharChar">
    <w:name w:val="Card Text Char Char Char Char Char"/>
    <w:link w:val="CardTextCharCharCharChar"/>
    <w:rsid w:val="00820802"/>
    <w:rPr>
      <w:rFonts w:ascii="Calibri" w:eastAsia="Times New Roman" w:hAnsi="Calibri" w:cs="Calibri"/>
      <w:sz w:val="18"/>
    </w:rPr>
  </w:style>
  <w:style w:type="character" w:customStyle="1" w:styleId="TagsChar4">
    <w:name w:val="Tags Char4"/>
    <w:rsid w:val="00820802"/>
    <w:rPr>
      <w:b/>
      <w:lang w:val="en-US" w:eastAsia="en-US" w:bidi="ar-SA"/>
    </w:rPr>
  </w:style>
  <w:style w:type="character" w:customStyle="1" w:styleId="hit1">
    <w:name w:val="hit1"/>
    <w:rsid w:val="00820802"/>
    <w:rPr>
      <w:rFonts w:ascii="Verdana" w:hAnsi="Verdana" w:hint="default"/>
      <w:b/>
      <w:bCs/>
      <w:vanish w:val="0"/>
      <w:webHidden w:val="0"/>
      <w:color w:val="CC0033"/>
      <w:sz w:val="20"/>
      <w:szCs w:val="20"/>
      <w:specVanish w:val="0"/>
    </w:rPr>
  </w:style>
  <w:style w:type="character" w:customStyle="1" w:styleId="tightinline1">
    <w:name w:val="tightinline1"/>
    <w:rsid w:val="0082080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20802"/>
    <w:pPr>
      <w:ind w:left="1728" w:right="1728"/>
    </w:pPr>
    <w:rPr>
      <w:rFonts w:eastAsia="Calibri"/>
      <w:sz w:val="18"/>
    </w:rPr>
  </w:style>
  <w:style w:type="paragraph" w:customStyle="1" w:styleId="boldciteChar">
    <w:name w:val="bold cite Char"/>
    <w:basedOn w:val="Heading1"/>
    <w:uiPriority w:val="99"/>
    <w:qFormat/>
    <w:rsid w:val="0082080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20802"/>
    <w:rPr>
      <w:rFonts w:eastAsia="Calibri"/>
      <w:b/>
    </w:rPr>
  </w:style>
  <w:style w:type="character" w:customStyle="1" w:styleId="blsp-spelling-corrected">
    <w:name w:val="blsp-spelling-corrected"/>
    <w:rsid w:val="00820802"/>
  </w:style>
  <w:style w:type="character" w:customStyle="1" w:styleId="blsp-spelling-error">
    <w:name w:val="blsp-spelling-error"/>
    <w:rsid w:val="00820802"/>
  </w:style>
  <w:style w:type="character" w:customStyle="1" w:styleId="sup">
    <w:name w:val="sup"/>
    <w:rsid w:val="00820802"/>
  </w:style>
  <w:style w:type="character" w:customStyle="1" w:styleId="pgnum">
    <w:name w:val="pgnum"/>
    <w:rsid w:val="00820802"/>
  </w:style>
  <w:style w:type="character" w:customStyle="1" w:styleId="SmallFontCharChar">
    <w:name w:val="Small Font Char Char"/>
    <w:rsid w:val="00820802"/>
    <w:rPr>
      <w:rFonts w:ascii="Arial" w:hAnsi="Arial"/>
      <w:sz w:val="12"/>
      <w:szCs w:val="24"/>
      <w:lang w:val="en-US" w:eastAsia="en-US" w:bidi="ar-SA"/>
    </w:rPr>
  </w:style>
  <w:style w:type="paragraph" w:customStyle="1" w:styleId="textmargin">
    <w:name w:val="textmargin"/>
    <w:basedOn w:val="Normal"/>
    <w:uiPriority w:val="99"/>
    <w:qFormat/>
    <w:rsid w:val="0082080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20802"/>
    <w:pPr>
      <w:spacing w:before="100" w:beforeAutospacing="1" w:after="100" w:afterAutospacing="1"/>
    </w:pPr>
    <w:rPr>
      <w:rFonts w:eastAsia="Calibri"/>
      <w:color w:val="000000"/>
    </w:rPr>
  </w:style>
  <w:style w:type="paragraph" w:customStyle="1" w:styleId="header10">
    <w:name w:val="header1"/>
    <w:basedOn w:val="Normal"/>
    <w:uiPriority w:val="99"/>
    <w:qFormat/>
    <w:rsid w:val="00820802"/>
    <w:pPr>
      <w:spacing w:before="100" w:beforeAutospacing="1" w:after="100" w:afterAutospacing="1"/>
    </w:pPr>
    <w:rPr>
      <w:rFonts w:eastAsia="Calibri"/>
      <w:color w:val="000000"/>
    </w:rPr>
  </w:style>
  <w:style w:type="paragraph" w:customStyle="1" w:styleId="style10">
    <w:name w:val="style1"/>
    <w:basedOn w:val="Normal"/>
    <w:uiPriority w:val="99"/>
    <w:qFormat/>
    <w:rsid w:val="00820802"/>
    <w:rPr>
      <w:rFonts w:ascii="Verdana" w:eastAsia="Calibri" w:hAnsi="Verdana"/>
      <w:szCs w:val="20"/>
    </w:rPr>
  </w:style>
  <w:style w:type="paragraph" w:customStyle="1" w:styleId="correctindex">
    <w:name w:val="correct index"/>
    <w:basedOn w:val="Normal"/>
    <w:uiPriority w:val="99"/>
    <w:qFormat/>
    <w:rsid w:val="00820802"/>
    <w:rPr>
      <w:rFonts w:eastAsia="Calibri"/>
      <w:color w:val="000000"/>
    </w:rPr>
  </w:style>
  <w:style w:type="paragraph" w:customStyle="1" w:styleId="bc2">
    <w:name w:val="bc_2"/>
    <w:basedOn w:val="Normal"/>
    <w:uiPriority w:val="99"/>
    <w:qFormat/>
    <w:rsid w:val="00820802"/>
    <w:pPr>
      <w:spacing w:before="100" w:beforeAutospacing="1" w:after="100" w:afterAutospacing="1"/>
    </w:pPr>
    <w:rPr>
      <w:rFonts w:eastAsia="Calibri"/>
      <w:color w:val="000000"/>
    </w:rPr>
  </w:style>
  <w:style w:type="character" w:customStyle="1" w:styleId="bc21">
    <w:name w:val="bc_21"/>
    <w:rsid w:val="00820802"/>
  </w:style>
  <w:style w:type="paragraph" w:customStyle="1" w:styleId="style21">
    <w:name w:val="style2"/>
    <w:basedOn w:val="Normal"/>
    <w:uiPriority w:val="99"/>
    <w:qFormat/>
    <w:rsid w:val="00820802"/>
    <w:rPr>
      <w:rFonts w:ascii="Verdana" w:eastAsia="Calibri" w:hAnsi="Verdana"/>
      <w:szCs w:val="20"/>
    </w:rPr>
  </w:style>
  <w:style w:type="paragraph" w:customStyle="1" w:styleId="quote2">
    <w:name w:val="quote2"/>
    <w:basedOn w:val="Normal"/>
    <w:uiPriority w:val="99"/>
    <w:qFormat/>
    <w:rsid w:val="00820802"/>
    <w:rPr>
      <w:rFonts w:ascii="Verdana" w:eastAsia="Calibri" w:hAnsi="Verdana"/>
      <w:szCs w:val="20"/>
    </w:rPr>
  </w:style>
  <w:style w:type="character" w:customStyle="1" w:styleId="copystyle">
    <w:name w:val="copystyle"/>
    <w:rsid w:val="00820802"/>
  </w:style>
  <w:style w:type="paragraph" w:customStyle="1" w:styleId="BlockTitle10">
    <w:name w:val="Block Title #1"/>
    <w:basedOn w:val="Heading1"/>
    <w:qFormat/>
    <w:rsid w:val="0082080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20802"/>
    <w:rPr>
      <w:rFonts w:ascii="Arial" w:hAnsi="Arial" w:cs="Arial"/>
      <w:b/>
      <w:bCs/>
      <w:kern w:val="32"/>
      <w:sz w:val="24"/>
      <w:szCs w:val="24"/>
      <w:lang w:val="en-US" w:eastAsia="en-US" w:bidi="ar-SA"/>
    </w:rPr>
  </w:style>
  <w:style w:type="character" w:customStyle="1" w:styleId="ReadUnderline">
    <w:name w:val="Read Underline"/>
    <w:rsid w:val="0082080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2080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20802"/>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820802"/>
    <w:rPr>
      <w:rFonts w:eastAsia="Times New Roman"/>
      <w:sz w:val="18"/>
    </w:rPr>
  </w:style>
  <w:style w:type="paragraph" w:customStyle="1" w:styleId="F4">
    <w:name w:val="F4"/>
    <w:basedOn w:val="Normal"/>
    <w:link w:val="F4Char"/>
    <w:qFormat/>
    <w:rsid w:val="00820802"/>
    <w:pPr>
      <w:ind w:left="288" w:right="288"/>
    </w:pPr>
    <w:rPr>
      <w:rFonts w:eastAsia="Times New Roman"/>
      <w:szCs w:val="20"/>
      <w:u w:val="single"/>
    </w:rPr>
  </w:style>
  <w:style w:type="character" w:customStyle="1" w:styleId="F4Char">
    <w:name w:val="F4 Char"/>
    <w:link w:val="F4"/>
    <w:rsid w:val="00820802"/>
    <w:rPr>
      <w:rFonts w:ascii="Calibri" w:eastAsia="Times New Roman" w:hAnsi="Calibri" w:cs="Calibri"/>
      <w:sz w:val="22"/>
      <w:szCs w:val="20"/>
      <w:u w:val="single"/>
    </w:rPr>
  </w:style>
  <w:style w:type="paragraph" w:customStyle="1" w:styleId="StyleCARD">
    <w:name w:val="Style CARD +"/>
    <w:basedOn w:val="Normal"/>
    <w:link w:val="StyleCARDChar"/>
    <w:qFormat/>
    <w:rsid w:val="00820802"/>
    <w:pPr>
      <w:ind w:left="300" w:right="288"/>
    </w:pPr>
    <w:rPr>
      <w:rFonts w:eastAsia="Times New Roman"/>
      <w:szCs w:val="20"/>
    </w:rPr>
  </w:style>
  <w:style w:type="character" w:customStyle="1" w:styleId="StyleCARDChar">
    <w:name w:val="Style CARD + Char"/>
    <w:link w:val="StyleCARD"/>
    <w:rsid w:val="00820802"/>
    <w:rPr>
      <w:rFonts w:ascii="Calibri" w:eastAsia="Times New Roman" w:hAnsi="Calibri" w:cs="Calibri"/>
      <w:sz w:val="22"/>
      <w:szCs w:val="20"/>
    </w:rPr>
  </w:style>
  <w:style w:type="character" w:customStyle="1" w:styleId="noiconheadline">
    <w:name w:val="noicon_headline"/>
    <w:rsid w:val="00820802"/>
  </w:style>
  <w:style w:type="character" w:customStyle="1" w:styleId="BlockTitleCharChar">
    <w:name w:val="Block Title Char Char"/>
    <w:rsid w:val="00820802"/>
    <w:rPr>
      <w:rFonts w:ascii="Georgia" w:hAnsi="Georgia" w:cs="Arial"/>
      <w:b/>
      <w:bCs/>
      <w:kern w:val="32"/>
      <w:sz w:val="28"/>
      <w:szCs w:val="32"/>
      <w:lang w:val="en-US" w:eastAsia="en-US" w:bidi="ar-SA"/>
    </w:rPr>
  </w:style>
  <w:style w:type="paragraph" w:styleId="MacroText">
    <w:name w:val="macro"/>
    <w:link w:val="MacroTextChar"/>
    <w:rsid w:val="0082080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20802"/>
    <w:rPr>
      <w:rFonts w:ascii="Courier New" w:eastAsia="Times New Roman" w:hAnsi="Courier New" w:cs="Courier New"/>
      <w:sz w:val="20"/>
      <w:szCs w:val="20"/>
    </w:rPr>
  </w:style>
  <w:style w:type="character" w:customStyle="1" w:styleId="pp1">
    <w:name w:val="pp1"/>
    <w:rsid w:val="00820802"/>
    <w:rPr>
      <w:rFonts w:ascii="Times New Roman" w:hAnsi="Times New Roman" w:cs="Times New Roman" w:hint="default"/>
      <w:i w:val="0"/>
      <w:iCs w:val="0"/>
      <w:smallCaps w:val="0"/>
      <w:sz w:val="30"/>
      <w:szCs w:val="30"/>
    </w:rPr>
  </w:style>
  <w:style w:type="character" w:customStyle="1" w:styleId="prbodytext1">
    <w:name w:val="pr_bodytext1"/>
    <w:rsid w:val="00820802"/>
    <w:rPr>
      <w:rFonts w:ascii="Arial" w:hAnsi="Arial" w:cs="Arial" w:hint="default"/>
      <w:sz w:val="20"/>
      <w:szCs w:val="20"/>
    </w:rPr>
  </w:style>
  <w:style w:type="character" w:customStyle="1" w:styleId="marrontitulobig">
    <w:name w:val="marron_titulo_big"/>
    <w:rsid w:val="00820802"/>
  </w:style>
  <w:style w:type="character" w:customStyle="1" w:styleId="articlehead">
    <w:name w:val="articlehead"/>
    <w:rsid w:val="00820802"/>
  </w:style>
  <w:style w:type="character" w:customStyle="1" w:styleId="lead">
    <w:name w:val="lead"/>
    <w:rsid w:val="00820802"/>
  </w:style>
  <w:style w:type="character" w:customStyle="1" w:styleId="manchettebig2">
    <w:name w:val="manchettebig2"/>
    <w:rsid w:val="00820802"/>
  </w:style>
  <w:style w:type="character" w:customStyle="1" w:styleId="blue3">
    <w:name w:val="blue3"/>
    <w:rsid w:val="00820802"/>
  </w:style>
  <w:style w:type="paragraph" w:customStyle="1" w:styleId="issuedetails">
    <w:name w:val="issue_details"/>
    <w:basedOn w:val="Normal"/>
    <w:uiPriority w:val="99"/>
    <w:qFormat/>
    <w:rsid w:val="00820802"/>
    <w:pPr>
      <w:spacing w:before="100" w:beforeAutospacing="1" w:after="100" w:afterAutospacing="1"/>
    </w:pPr>
    <w:rPr>
      <w:rFonts w:eastAsia="Times New Roman"/>
    </w:rPr>
  </w:style>
  <w:style w:type="character" w:customStyle="1" w:styleId="over-title">
    <w:name w:val="over-title"/>
    <w:rsid w:val="00820802"/>
  </w:style>
  <w:style w:type="character" w:customStyle="1" w:styleId="contentheader">
    <w:name w:val="contentheader"/>
    <w:rsid w:val="00820802"/>
  </w:style>
  <w:style w:type="paragraph" w:customStyle="1" w:styleId="TxBrp2">
    <w:name w:val="TxBr_p2"/>
    <w:basedOn w:val="Normal"/>
    <w:qFormat/>
    <w:rsid w:val="0082080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20802"/>
    <w:rPr>
      <w:rFonts w:eastAsia="SimSun"/>
      <w:szCs w:val="24"/>
      <w:lang w:val="en-US" w:eastAsia="zh-CN" w:bidi="ar-SA"/>
    </w:rPr>
  </w:style>
  <w:style w:type="character" w:customStyle="1" w:styleId="tagscharchar0">
    <w:name w:val="tagscharchar"/>
    <w:rsid w:val="00820802"/>
  </w:style>
  <w:style w:type="character" w:customStyle="1" w:styleId="FontStyle13">
    <w:name w:val="Font Style13"/>
    <w:uiPriority w:val="99"/>
    <w:rsid w:val="00820802"/>
    <w:rPr>
      <w:rFonts w:ascii="Times New Roman" w:hAnsi="Times New Roman" w:cs="Times New Roman"/>
      <w:sz w:val="18"/>
      <w:szCs w:val="18"/>
    </w:rPr>
  </w:style>
  <w:style w:type="character" w:customStyle="1" w:styleId="FontStyle14">
    <w:name w:val="Font Style14"/>
    <w:uiPriority w:val="99"/>
    <w:rsid w:val="00820802"/>
    <w:rPr>
      <w:rFonts w:ascii="Times New Roman" w:hAnsi="Times New Roman" w:cs="Times New Roman"/>
      <w:i/>
      <w:iCs/>
      <w:sz w:val="18"/>
      <w:szCs w:val="18"/>
    </w:rPr>
  </w:style>
  <w:style w:type="character" w:customStyle="1" w:styleId="FontStyle15">
    <w:name w:val="Font Style15"/>
    <w:uiPriority w:val="99"/>
    <w:rsid w:val="00820802"/>
    <w:rPr>
      <w:rFonts w:ascii="Times New Roman" w:hAnsi="Times New Roman" w:cs="Times New Roman"/>
      <w:b/>
      <w:bCs/>
      <w:sz w:val="18"/>
      <w:szCs w:val="18"/>
    </w:rPr>
  </w:style>
  <w:style w:type="character" w:customStyle="1" w:styleId="FontStyle16">
    <w:name w:val="Font Style16"/>
    <w:uiPriority w:val="99"/>
    <w:rsid w:val="00820802"/>
    <w:rPr>
      <w:rFonts w:ascii="Times New Roman" w:hAnsi="Times New Roman" w:cs="Times New Roman"/>
      <w:b/>
      <w:bCs/>
      <w:spacing w:val="-20"/>
      <w:sz w:val="16"/>
      <w:szCs w:val="16"/>
    </w:rPr>
  </w:style>
  <w:style w:type="character" w:customStyle="1" w:styleId="FontStyle17">
    <w:name w:val="Font Style17"/>
    <w:uiPriority w:val="99"/>
    <w:rsid w:val="00820802"/>
    <w:rPr>
      <w:rFonts w:ascii="Times New Roman" w:hAnsi="Times New Roman" w:cs="Times New Roman"/>
      <w:b/>
      <w:bCs/>
      <w:sz w:val="10"/>
      <w:szCs w:val="10"/>
    </w:rPr>
  </w:style>
  <w:style w:type="character" w:customStyle="1" w:styleId="in-widget">
    <w:name w:val="in-widget"/>
    <w:rsid w:val="00820802"/>
  </w:style>
  <w:style w:type="paragraph" w:customStyle="1" w:styleId="bodycopyindent">
    <w:name w:val="bodycopyindent"/>
    <w:basedOn w:val="Normal"/>
    <w:uiPriority w:val="99"/>
    <w:qFormat/>
    <w:rsid w:val="00820802"/>
    <w:pPr>
      <w:spacing w:before="100" w:beforeAutospacing="1" w:after="100" w:afterAutospacing="1"/>
    </w:pPr>
    <w:rPr>
      <w:rFonts w:eastAsia="Times New Roman"/>
    </w:rPr>
  </w:style>
  <w:style w:type="character" w:customStyle="1" w:styleId="copyright">
    <w:name w:val="copyright"/>
    <w:rsid w:val="00820802"/>
  </w:style>
  <w:style w:type="character" w:customStyle="1" w:styleId="spanstyle">
    <w:name w:val="spanstyle"/>
    <w:rsid w:val="00820802"/>
  </w:style>
  <w:style w:type="paragraph" w:customStyle="1" w:styleId="tussenkop">
    <w:name w:val="tussenkop"/>
    <w:basedOn w:val="Normal"/>
    <w:uiPriority w:val="99"/>
    <w:qFormat/>
    <w:rsid w:val="00820802"/>
    <w:pPr>
      <w:spacing w:before="100" w:beforeAutospacing="1" w:after="100" w:afterAutospacing="1"/>
    </w:pPr>
    <w:rPr>
      <w:rFonts w:eastAsia="Times New Roman"/>
    </w:rPr>
  </w:style>
  <w:style w:type="character" w:customStyle="1" w:styleId="docnumbertitle">
    <w:name w:val="doc_number_title"/>
    <w:basedOn w:val="DefaultParagraphFont"/>
    <w:rsid w:val="00820802"/>
  </w:style>
  <w:style w:type="paragraph" w:customStyle="1" w:styleId="Style6">
    <w:name w:val="Style6"/>
    <w:basedOn w:val="Normal"/>
    <w:link w:val="Style6Char"/>
    <w:autoRedefine/>
    <w:qFormat/>
    <w:rsid w:val="00820802"/>
    <w:rPr>
      <w:b/>
    </w:rPr>
  </w:style>
  <w:style w:type="character" w:customStyle="1" w:styleId="Style6Char">
    <w:name w:val="Style6 Char"/>
    <w:basedOn w:val="DefaultParagraphFont"/>
    <w:link w:val="Style6"/>
    <w:rsid w:val="00820802"/>
    <w:rPr>
      <w:rFonts w:ascii="Calibri" w:hAnsi="Calibri" w:cs="Calibri"/>
      <w:b/>
      <w:sz w:val="22"/>
    </w:rPr>
  </w:style>
  <w:style w:type="paragraph" w:customStyle="1" w:styleId="Style11">
    <w:name w:val="Style11"/>
    <w:basedOn w:val="Normal"/>
    <w:link w:val="Style11Char"/>
    <w:qFormat/>
    <w:rsid w:val="00820802"/>
    <w:rPr>
      <w:rFonts w:asciiTheme="minorHAnsi" w:hAnsiTheme="minorHAnsi" w:cstheme="minorBidi"/>
      <w:b/>
      <w:sz w:val="24"/>
      <w:u w:val="thick"/>
    </w:rPr>
  </w:style>
  <w:style w:type="paragraph" w:customStyle="1" w:styleId="Style12">
    <w:name w:val="Style12"/>
    <w:basedOn w:val="Normal"/>
    <w:link w:val="Style12Char"/>
    <w:qFormat/>
    <w:rsid w:val="00820802"/>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82080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20802"/>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20802"/>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820802"/>
    <w:rPr>
      <w:b w:val="0"/>
      <w:bCs w:val="0"/>
      <w:sz w:val="22"/>
      <w:u w:val="single"/>
      <w:bdr w:val="none" w:sz="0" w:space="0" w:color="auto"/>
    </w:rPr>
  </w:style>
  <w:style w:type="paragraph" w:customStyle="1" w:styleId="Cardd">
    <w:name w:val="Cardd"/>
    <w:basedOn w:val="Normal"/>
    <w:uiPriority w:val="4"/>
    <w:qFormat/>
    <w:rsid w:val="00820802"/>
    <w:pPr>
      <w:ind w:left="288" w:right="288"/>
    </w:pPr>
  </w:style>
  <w:style w:type="character" w:customStyle="1" w:styleId="erasure">
    <w:name w:val="erasure"/>
    <w:rsid w:val="0082080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20802"/>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820802"/>
    <w:rPr>
      <w:rFonts w:ascii="Consolas" w:hAnsi="Consolas" w:cs="Consolas"/>
      <w:sz w:val="20"/>
      <w:szCs w:val="20"/>
    </w:rPr>
  </w:style>
  <w:style w:type="paragraph" w:customStyle="1" w:styleId="Tagline0">
    <w:name w:val="Tagline"/>
    <w:basedOn w:val="Normal"/>
    <w:link w:val="TaglineChar"/>
    <w:qFormat/>
    <w:rsid w:val="00820802"/>
    <w:pPr>
      <w:spacing w:line="256" w:lineRule="auto"/>
    </w:pPr>
    <w:rPr>
      <w:b/>
      <w:sz w:val="26"/>
    </w:rPr>
  </w:style>
  <w:style w:type="paragraph" w:customStyle="1" w:styleId="StyleHeading3BlockLatinBodyCalibri">
    <w:name w:val="Style Heading 3Block + (Latin) +Body (Calibri)"/>
    <w:basedOn w:val="Heading3"/>
    <w:rsid w:val="00820802"/>
    <w:rPr>
      <w:caps/>
    </w:rPr>
  </w:style>
  <w:style w:type="paragraph" w:customStyle="1" w:styleId="StyleHeading4Tagheading2Heading2Char2CharHeading2Char1">
    <w:name w:val="Style Heading 4Tagheading 2Heading 2 Char2 CharHeading 2 Char1 ..."/>
    <w:basedOn w:val="Heading4"/>
    <w:rsid w:val="00820802"/>
    <w:rPr>
      <w:iCs/>
    </w:rPr>
  </w:style>
  <w:style w:type="character" w:customStyle="1" w:styleId="StyleStyleBoldUnderlineIntenseEmphasisUnderlineStyleapple-s1">
    <w:name w:val="Style Style Bold UnderlineIntense EmphasisUnderlineStyleapple-s...1"/>
    <w:basedOn w:val="DefaultParagraphFont"/>
    <w:rsid w:val="0082080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2080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20802"/>
    <w:pPr>
      <w:ind w:left="720"/>
      <w:contextualSpacing/>
    </w:pPr>
  </w:style>
  <w:style w:type="character" w:customStyle="1" w:styleId="arial11">
    <w:name w:val="arial_11"/>
    <w:basedOn w:val="DefaultParagraphFont"/>
    <w:rsid w:val="00820802"/>
  </w:style>
  <w:style w:type="character" w:customStyle="1" w:styleId="articleauthor">
    <w:name w:val="articleauthor"/>
    <w:basedOn w:val="DefaultParagraphFont"/>
    <w:rsid w:val="00820802"/>
  </w:style>
  <w:style w:type="character" w:customStyle="1" w:styleId="article-date">
    <w:name w:val="article-date"/>
    <w:basedOn w:val="DefaultParagraphFont"/>
    <w:rsid w:val="00820802"/>
  </w:style>
  <w:style w:type="character" w:customStyle="1" w:styleId="bodysubtoc">
    <w:name w:val="bodysubtoc"/>
    <w:basedOn w:val="DefaultParagraphFont"/>
    <w:rsid w:val="00820802"/>
  </w:style>
  <w:style w:type="character" w:customStyle="1" w:styleId="lefttitlesmaller">
    <w:name w:val="lefttitlesmaller"/>
    <w:basedOn w:val="DefaultParagraphFont"/>
    <w:rsid w:val="00820802"/>
  </w:style>
  <w:style w:type="character" w:customStyle="1" w:styleId="mb">
    <w:name w:val="mb"/>
    <w:basedOn w:val="DefaultParagraphFont"/>
    <w:rsid w:val="00820802"/>
  </w:style>
  <w:style w:type="character" w:customStyle="1" w:styleId="field-content">
    <w:name w:val="field-content"/>
    <w:basedOn w:val="DefaultParagraphFont"/>
    <w:rsid w:val="00820802"/>
  </w:style>
  <w:style w:type="character" w:customStyle="1" w:styleId="submitted-date">
    <w:name w:val="submitted-date"/>
    <w:basedOn w:val="DefaultParagraphFont"/>
    <w:rsid w:val="00820802"/>
  </w:style>
  <w:style w:type="character" w:customStyle="1" w:styleId="submitted-time">
    <w:name w:val="submitted-time"/>
    <w:basedOn w:val="DefaultParagraphFont"/>
    <w:rsid w:val="00820802"/>
  </w:style>
  <w:style w:type="paragraph" w:customStyle="1" w:styleId="date-comments">
    <w:name w:val="date-comments"/>
    <w:basedOn w:val="Normal"/>
    <w:uiPriority w:val="99"/>
    <w:qFormat/>
    <w:rsid w:val="0082080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20802"/>
    <w:pPr>
      <w:spacing w:line="181" w:lineRule="atLeast"/>
    </w:pPr>
    <w:rPr>
      <w:rFonts w:ascii="Sabon LT Std" w:eastAsia="MS Mincho" w:hAnsi="Sabon LT Std"/>
      <w:color w:val="auto"/>
      <w:sz w:val="20"/>
    </w:rPr>
  </w:style>
  <w:style w:type="character" w:customStyle="1" w:styleId="A2">
    <w:name w:val="A2"/>
    <w:uiPriority w:val="99"/>
    <w:rsid w:val="00820802"/>
    <w:rPr>
      <w:rFonts w:cs="Sabon LT Std"/>
      <w:color w:val="000000"/>
      <w:sz w:val="15"/>
      <w:szCs w:val="15"/>
    </w:rPr>
  </w:style>
  <w:style w:type="paragraph" w:customStyle="1" w:styleId="Pa15">
    <w:name w:val="Pa15"/>
    <w:basedOn w:val="Default"/>
    <w:next w:val="Default"/>
    <w:uiPriority w:val="99"/>
    <w:qFormat/>
    <w:rsid w:val="00820802"/>
    <w:pPr>
      <w:spacing w:line="241" w:lineRule="atLeast"/>
    </w:pPr>
    <w:rPr>
      <w:rFonts w:ascii="Sabon LT Std" w:eastAsia="MS Mincho" w:hAnsi="Sabon LT Std"/>
      <w:color w:val="auto"/>
      <w:sz w:val="20"/>
    </w:rPr>
  </w:style>
  <w:style w:type="character" w:customStyle="1" w:styleId="searchword">
    <w:name w:val="searchword"/>
    <w:basedOn w:val="DefaultParagraphFont"/>
    <w:rsid w:val="00820802"/>
  </w:style>
  <w:style w:type="character" w:customStyle="1" w:styleId="meta-prep">
    <w:name w:val="meta-prep"/>
    <w:basedOn w:val="DefaultParagraphFont"/>
    <w:rsid w:val="00820802"/>
  </w:style>
  <w:style w:type="character" w:customStyle="1" w:styleId="entry-date">
    <w:name w:val="entry-date"/>
    <w:basedOn w:val="DefaultParagraphFont"/>
    <w:rsid w:val="00820802"/>
  </w:style>
  <w:style w:type="paragraph" w:customStyle="1" w:styleId="Shrink6">
    <w:name w:val="Shrink 6"/>
    <w:basedOn w:val="Normal"/>
    <w:qFormat/>
    <w:rsid w:val="00820802"/>
    <w:rPr>
      <w:rFonts w:eastAsia="Calibri"/>
      <w:sz w:val="12"/>
    </w:rPr>
  </w:style>
  <w:style w:type="paragraph" w:customStyle="1" w:styleId="HeaderCharCharCharCharCharCharCharCha">
    <w:name w:val="Header Char Char Char Char Char Char Char Cha"/>
    <w:aliases w:val="Char Char Char Cha"/>
    <w:basedOn w:val="Normal"/>
    <w:qFormat/>
    <w:rsid w:val="00820802"/>
    <w:pPr>
      <w:spacing w:before="100" w:beforeAutospacing="1" w:after="100" w:afterAutospacing="1"/>
    </w:pPr>
    <w:rPr>
      <w:rFonts w:eastAsia="Times New Roman"/>
    </w:rPr>
  </w:style>
  <w:style w:type="character" w:customStyle="1" w:styleId="CiteReal0">
    <w:name w:val="CiteReal"/>
    <w:uiPriority w:val="1"/>
    <w:qFormat/>
    <w:rsid w:val="00820802"/>
    <w:rPr>
      <w:rFonts w:ascii="Arial" w:hAnsi="Arial"/>
      <w:b/>
      <w:sz w:val="24"/>
      <w:u w:val="single"/>
    </w:rPr>
  </w:style>
  <w:style w:type="paragraph" w:customStyle="1" w:styleId="10ptfont">
    <w:name w:val="10pt font"/>
    <w:basedOn w:val="Normal"/>
    <w:link w:val="10ptfontChar"/>
    <w:autoRedefine/>
    <w:rsid w:val="00820802"/>
    <w:rPr>
      <w:rFonts w:eastAsia="Times New Roman"/>
    </w:rPr>
  </w:style>
  <w:style w:type="character" w:customStyle="1" w:styleId="10ptfontChar">
    <w:name w:val="10pt font Char"/>
    <w:link w:val="10ptfont"/>
    <w:rsid w:val="00820802"/>
    <w:rPr>
      <w:rFonts w:ascii="Calibri" w:eastAsia="Times New Roman" w:hAnsi="Calibri" w:cs="Calibri"/>
      <w:sz w:val="22"/>
    </w:rPr>
  </w:style>
  <w:style w:type="character" w:customStyle="1" w:styleId="HIGHLIGHT1">
    <w:name w:val="HIGHLIGHT"/>
    <w:uiPriority w:val="1"/>
    <w:qFormat/>
    <w:rsid w:val="0082080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2080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20802"/>
    <w:pPr>
      <w:suppressAutoHyphens/>
      <w:spacing w:before="280" w:after="280"/>
    </w:pPr>
    <w:rPr>
      <w:color w:val="000000"/>
    </w:rPr>
  </w:style>
  <w:style w:type="character" w:customStyle="1" w:styleId="StyleIntenseReferenceGaramond">
    <w:name w:val="Style Intense Reference + Garamond"/>
    <w:rsid w:val="00820802"/>
    <w:rPr>
      <w:rFonts w:ascii="Garamond" w:hAnsi="Garamond"/>
      <w:bCs/>
      <w:color w:val="auto"/>
      <w:spacing w:val="5"/>
      <w:sz w:val="20"/>
      <w:u w:val="single"/>
    </w:rPr>
  </w:style>
  <w:style w:type="character" w:customStyle="1" w:styleId="StyleIntenseReferenceGaramondBold">
    <w:name w:val="Style Intense Reference + Garamond Bold"/>
    <w:rsid w:val="00820802"/>
    <w:rPr>
      <w:rFonts w:ascii="Garamond" w:hAnsi="Garamond"/>
      <w:b/>
      <w:bCs/>
      <w:color w:val="auto"/>
      <w:spacing w:val="5"/>
      <w:sz w:val="20"/>
      <w:u w:val="single"/>
    </w:rPr>
  </w:style>
  <w:style w:type="character" w:customStyle="1" w:styleId="newstime">
    <w:name w:val="newstime"/>
    <w:basedOn w:val="DefaultParagraphFont"/>
    <w:rsid w:val="00820802"/>
  </w:style>
  <w:style w:type="character" w:customStyle="1" w:styleId="IntenseReference1">
    <w:name w:val="Intense Reference1"/>
    <w:qFormat/>
    <w:rsid w:val="0082080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20802"/>
    <w:rPr>
      <w:rFonts w:ascii="Garamond" w:hAnsi="Garamond"/>
      <w:b/>
      <w:sz w:val="24"/>
      <w:szCs w:val="26"/>
      <w:bdr w:val="none" w:sz="0" w:space="0" w:color="auto"/>
      <w:shd w:val="clear" w:color="auto" w:fill="FFFF00"/>
    </w:rPr>
  </w:style>
  <w:style w:type="character" w:customStyle="1" w:styleId="ilad1">
    <w:name w:val="il_ad1"/>
    <w:rsid w:val="00820802"/>
    <w:rPr>
      <w:vanish/>
      <w:webHidden w:val="0"/>
      <w:color w:val="000000"/>
      <w:u w:val="single"/>
      <w:specVanish/>
    </w:rPr>
  </w:style>
  <w:style w:type="character" w:customStyle="1" w:styleId="ThickUnderlineCharChar">
    <w:name w:val="Thick Underline Char Char"/>
    <w:rsid w:val="00820802"/>
    <w:rPr>
      <w:sz w:val="24"/>
      <w:szCs w:val="24"/>
      <w:u w:val="thick"/>
      <w:lang w:val="en-US" w:eastAsia="en-US" w:bidi="ar-SA"/>
    </w:rPr>
  </w:style>
  <w:style w:type="character" w:customStyle="1" w:styleId="Underline21">
    <w:name w:val="Underline 2"/>
    <w:basedOn w:val="DefaultParagraphFont"/>
    <w:uiPriority w:val="1"/>
    <w:qFormat/>
    <w:rsid w:val="00820802"/>
    <w:rPr>
      <w:b/>
      <w:u w:val="single"/>
    </w:rPr>
  </w:style>
  <w:style w:type="paragraph" w:customStyle="1" w:styleId="first">
    <w:name w:val="first"/>
    <w:basedOn w:val="Normal"/>
    <w:qFormat/>
    <w:rsid w:val="00820802"/>
    <w:pPr>
      <w:spacing w:before="100" w:beforeAutospacing="1" w:after="100" w:afterAutospacing="1"/>
    </w:pPr>
    <w:rPr>
      <w:rFonts w:eastAsia="Times New Roman"/>
      <w:sz w:val="24"/>
    </w:rPr>
  </w:style>
  <w:style w:type="character" w:customStyle="1" w:styleId="tx">
    <w:name w:val="tx"/>
    <w:basedOn w:val="DefaultParagraphFont"/>
    <w:rsid w:val="00820802"/>
  </w:style>
  <w:style w:type="character" w:customStyle="1" w:styleId="oneclick-link">
    <w:name w:val="oneclick-link"/>
    <w:basedOn w:val="DefaultParagraphFont"/>
    <w:rsid w:val="00820802"/>
  </w:style>
  <w:style w:type="paragraph" w:customStyle="1" w:styleId="StyleHeading4TagsmalltextBigcardbodyNormalTagNotBold">
    <w:name w:val="Style Heading 4Tagsmall textBig cardbodyNormal Tag + Not Bold"/>
    <w:basedOn w:val="Heading4"/>
    <w:qFormat/>
    <w:rsid w:val="00820802"/>
    <w:rPr>
      <w:bCs w:val="0"/>
    </w:rPr>
  </w:style>
  <w:style w:type="character" w:customStyle="1" w:styleId="BlockHeadingsCharCharChar">
    <w:name w:val="Block Headings Char Char Char"/>
    <w:locked/>
    <w:rsid w:val="00820802"/>
  </w:style>
  <w:style w:type="paragraph" w:customStyle="1" w:styleId="BlockHeadingsCharChar">
    <w:name w:val="Block Headings Char Char"/>
    <w:basedOn w:val="Normal"/>
    <w:qFormat/>
    <w:rsid w:val="00820802"/>
  </w:style>
  <w:style w:type="character" w:customStyle="1" w:styleId="CitesCharCharCharChar">
    <w:name w:val="Cites Char Char Char Char"/>
    <w:locked/>
    <w:rsid w:val="00820802"/>
  </w:style>
  <w:style w:type="character" w:customStyle="1" w:styleId="TagsChar1CharChar">
    <w:name w:val="Tags Char1 Char Char"/>
    <w:locked/>
    <w:rsid w:val="00820802"/>
  </w:style>
  <w:style w:type="paragraph" w:customStyle="1" w:styleId="TagsChar1Char">
    <w:name w:val="Tags Char1 Char"/>
    <w:basedOn w:val="Normal"/>
    <w:qFormat/>
    <w:rsid w:val="0082080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2080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20802"/>
  </w:style>
  <w:style w:type="character" w:customStyle="1" w:styleId="CardsFont6ptCharCharChar">
    <w:name w:val="Cards + Font: 6 pt Char Char Char"/>
    <w:locked/>
    <w:rsid w:val="00820802"/>
  </w:style>
  <w:style w:type="character" w:customStyle="1" w:styleId="CardsUnderlineChar">
    <w:name w:val="Cards + Underline Char"/>
    <w:locked/>
    <w:rsid w:val="00820802"/>
  </w:style>
  <w:style w:type="paragraph" w:customStyle="1" w:styleId="CardsUnderline">
    <w:name w:val="Cards + Underline"/>
    <w:basedOn w:val="Normal"/>
    <w:next w:val="Style3"/>
    <w:qFormat/>
    <w:rsid w:val="00820802"/>
  </w:style>
  <w:style w:type="paragraph" w:customStyle="1" w:styleId="StyleNormalWebNormalWebChar1CharNormalWebCharCharC">
    <w:name w:val="Style Normal (Web)Normal (Web) Char1 CharNormal (Web) Char Char C..."/>
    <w:basedOn w:val="Title"/>
    <w:qFormat/>
    <w:rsid w:val="00820802"/>
    <w:pPr>
      <w:outlineLvl w:val="9"/>
    </w:pPr>
    <w:rPr>
      <w:rFonts w:ascii="Georgia" w:hAnsi="Georgia"/>
      <w:u w:val="none"/>
    </w:rPr>
  </w:style>
  <w:style w:type="paragraph" w:customStyle="1" w:styleId="Reference">
    <w:name w:val="Reference"/>
    <w:qFormat/>
    <w:rsid w:val="00820802"/>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820802"/>
    <w:rPr>
      <w:bCs w:val="0"/>
      <w:caps/>
    </w:rPr>
  </w:style>
  <w:style w:type="paragraph" w:customStyle="1" w:styleId="Blocktitle3">
    <w:name w:val="Block title"/>
    <w:basedOn w:val="Heading1"/>
    <w:next w:val="Debate-EmphasizedText-F5"/>
    <w:autoRedefine/>
    <w:qFormat/>
    <w:rsid w:val="00820802"/>
    <w:rPr>
      <w:bCs w:val="0"/>
      <w:caps/>
    </w:rPr>
  </w:style>
  <w:style w:type="paragraph" w:customStyle="1" w:styleId="SmallCite">
    <w:name w:val="Small Cite"/>
    <w:basedOn w:val="Normal"/>
    <w:next w:val="BlockHeading1"/>
    <w:qFormat/>
    <w:rsid w:val="00820802"/>
  </w:style>
  <w:style w:type="paragraph" w:customStyle="1" w:styleId="links1">
    <w:name w:val="links1"/>
    <w:basedOn w:val="Normal"/>
    <w:qFormat/>
    <w:rsid w:val="00820802"/>
  </w:style>
  <w:style w:type="paragraph" w:customStyle="1" w:styleId="endtext">
    <w:name w:val="endtext"/>
    <w:basedOn w:val="Normal"/>
    <w:next w:val="CardTag"/>
    <w:qFormat/>
    <w:rsid w:val="00820802"/>
  </w:style>
  <w:style w:type="paragraph" w:customStyle="1" w:styleId="g">
    <w:name w:val="g"/>
    <w:basedOn w:val="Normal"/>
    <w:next w:val="Paste"/>
    <w:qFormat/>
    <w:rsid w:val="00820802"/>
  </w:style>
  <w:style w:type="paragraph" w:customStyle="1" w:styleId="Repeatheader">
    <w:name w:val="Repeat header"/>
    <w:basedOn w:val="Normal"/>
    <w:next w:val="noindent"/>
    <w:autoRedefine/>
    <w:qFormat/>
    <w:rsid w:val="00820802"/>
  </w:style>
  <w:style w:type="paragraph" w:customStyle="1" w:styleId="StyleCardNotUnderlined8pt">
    <w:name w:val="Style Card Not Underlined + 8 pt"/>
    <w:basedOn w:val="Debate-CardTextUnderlined-F3"/>
    <w:next w:val="endtext"/>
    <w:qFormat/>
    <w:rsid w:val="00820802"/>
    <w:pPr>
      <w:spacing w:line="240" w:lineRule="auto"/>
      <w:contextualSpacing w:val="0"/>
    </w:pPr>
    <w:rPr>
      <w:sz w:val="22"/>
      <w:u w:val="none"/>
    </w:rPr>
  </w:style>
  <w:style w:type="paragraph" w:customStyle="1" w:styleId="CardNotUnderlined3">
    <w:name w:val="Card Not Underlined 3"/>
    <w:basedOn w:val="Debate-CardTextUnderlined-F3"/>
    <w:qFormat/>
    <w:rsid w:val="00820802"/>
    <w:pPr>
      <w:spacing w:line="240" w:lineRule="auto"/>
      <w:contextualSpacing w:val="0"/>
    </w:pPr>
    <w:rPr>
      <w:sz w:val="22"/>
      <w:u w:val="none"/>
    </w:rPr>
  </w:style>
  <w:style w:type="paragraph" w:customStyle="1" w:styleId="CardNotUnderlinedFinal">
    <w:name w:val="Card Not Underlined Final"/>
    <w:next w:val="g"/>
    <w:qFormat/>
    <w:rsid w:val="00820802"/>
    <w:pPr>
      <w:spacing w:after="160" w:line="259" w:lineRule="auto"/>
    </w:pPr>
    <w:rPr>
      <w:rFonts w:eastAsiaTheme="minorHAnsi"/>
      <w:sz w:val="22"/>
      <w:szCs w:val="22"/>
    </w:rPr>
  </w:style>
  <w:style w:type="paragraph" w:customStyle="1" w:styleId="Numbering">
    <w:name w:val="Numbering"/>
    <w:basedOn w:val="Normal"/>
    <w:next w:val="Normal"/>
    <w:qFormat/>
    <w:rsid w:val="00820802"/>
  </w:style>
  <w:style w:type="paragraph" w:customStyle="1" w:styleId="Un-IndexedHeading">
    <w:name w:val="Un-Indexed Heading"/>
    <w:basedOn w:val="Heading1"/>
    <w:next w:val="Normal"/>
    <w:qFormat/>
    <w:rsid w:val="00820802"/>
    <w:rPr>
      <w:bCs w:val="0"/>
      <w:caps/>
    </w:rPr>
  </w:style>
  <w:style w:type="paragraph" w:customStyle="1" w:styleId="Circle">
    <w:name w:val="Circle"/>
    <w:basedOn w:val="Normal"/>
    <w:next w:val="Normal"/>
    <w:qFormat/>
    <w:rsid w:val="00820802"/>
  </w:style>
  <w:style w:type="paragraph" w:customStyle="1" w:styleId="PageHeader">
    <w:name w:val="Page Header"/>
    <w:basedOn w:val="Normal"/>
    <w:next w:val="CardNotUnderlined3"/>
    <w:link w:val="PageHeaderChar"/>
    <w:qFormat/>
    <w:rsid w:val="00820802"/>
  </w:style>
  <w:style w:type="paragraph" w:customStyle="1" w:styleId="IndentedLettering">
    <w:name w:val="Indented Lettering"/>
    <w:basedOn w:val="Small"/>
    <w:next w:val="Normal"/>
    <w:qFormat/>
    <w:rsid w:val="00820802"/>
    <w:pPr>
      <w:spacing w:after="0" w:line="240" w:lineRule="auto"/>
    </w:pPr>
    <w:rPr>
      <w:rFonts w:eastAsiaTheme="minorHAnsi"/>
      <w:color w:val="auto"/>
      <w:sz w:val="22"/>
    </w:rPr>
  </w:style>
  <w:style w:type="paragraph" w:customStyle="1" w:styleId="Lettering">
    <w:name w:val="Lettering"/>
    <w:basedOn w:val="Small"/>
    <w:next w:val="Normal"/>
    <w:qFormat/>
    <w:rsid w:val="00820802"/>
    <w:pPr>
      <w:spacing w:after="0" w:line="240" w:lineRule="auto"/>
    </w:pPr>
    <w:rPr>
      <w:rFonts w:eastAsiaTheme="minorHAnsi"/>
      <w:color w:val="auto"/>
      <w:sz w:val="22"/>
    </w:rPr>
  </w:style>
  <w:style w:type="paragraph" w:customStyle="1" w:styleId="FileName">
    <w:name w:val="File Name"/>
    <w:basedOn w:val="Normal"/>
    <w:next w:val="Normal"/>
    <w:qFormat/>
    <w:rsid w:val="00820802"/>
  </w:style>
  <w:style w:type="paragraph" w:customStyle="1" w:styleId="Pagination">
    <w:name w:val="Pagination"/>
    <w:basedOn w:val="Normal"/>
    <w:next w:val="Normal"/>
    <w:qFormat/>
    <w:rsid w:val="00820802"/>
  </w:style>
  <w:style w:type="paragraph" w:customStyle="1" w:styleId="IndentedNumbering">
    <w:name w:val="Indented Numbering"/>
    <w:basedOn w:val="CardNotUnderlinedFinal"/>
    <w:next w:val="Normal"/>
    <w:qFormat/>
    <w:rsid w:val="00820802"/>
  </w:style>
  <w:style w:type="paragraph" w:customStyle="1" w:styleId="CardContinued1">
    <w:name w:val="Card Continued 1"/>
    <w:basedOn w:val="Normal"/>
    <w:next w:val="Normal"/>
    <w:qFormat/>
    <w:rsid w:val="00820802"/>
  </w:style>
  <w:style w:type="paragraph" w:customStyle="1" w:styleId="CardContinued2">
    <w:name w:val="Card Continued 2"/>
    <w:basedOn w:val="Circle"/>
    <w:next w:val="Normal"/>
    <w:qFormat/>
    <w:rsid w:val="00820802"/>
  </w:style>
  <w:style w:type="paragraph" w:customStyle="1" w:styleId="Clearformatting">
    <w:name w:val="Clear formatting"/>
    <w:basedOn w:val="Normal"/>
    <w:next w:val="IndentedLettering"/>
    <w:qFormat/>
    <w:rsid w:val="00820802"/>
  </w:style>
  <w:style w:type="paragraph" w:customStyle="1" w:styleId="SmallCardText">
    <w:name w:val="Small Card Text"/>
    <w:basedOn w:val="Lettering"/>
    <w:next w:val="FileName"/>
    <w:qFormat/>
    <w:rsid w:val="00820802"/>
  </w:style>
  <w:style w:type="paragraph" w:customStyle="1" w:styleId="TAGFONT">
    <w:name w:val="TAG FONT"/>
    <w:basedOn w:val="Normal"/>
    <w:next w:val="Pagination"/>
    <w:autoRedefine/>
    <w:qFormat/>
    <w:rsid w:val="00820802"/>
  </w:style>
  <w:style w:type="paragraph" w:customStyle="1" w:styleId="8point">
    <w:name w:val="8 point"/>
    <w:basedOn w:val="Normal"/>
    <w:next w:val="fullstory"/>
    <w:qFormat/>
    <w:rsid w:val="00820802"/>
  </w:style>
  <w:style w:type="paragraph" w:customStyle="1" w:styleId="citationunderline">
    <w:name w:val="citation/underline"/>
    <w:autoRedefine/>
    <w:qFormat/>
    <w:rsid w:val="00820802"/>
    <w:pPr>
      <w:spacing w:after="200" w:line="276" w:lineRule="auto"/>
    </w:pPr>
    <w:rPr>
      <w:rFonts w:eastAsiaTheme="minorHAnsi"/>
      <w:sz w:val="22"/>
      <w:szCs w:val="22"/>
    </w:rPr>
  </w:style>
  <w:style w:type="paragraph" w:customStyle="1" w:styleId="Style60">
    <w:name w:val="Style 6"/>
    <w:next w:val="8point"/>
    <w:qFormat/>
    <w:rsid w:val="00820802"/>
    <w:pPr>
      <w:spacing w:after="200" w:line="276" w:lineRule="auto"/>
    </w:pPr>
    <w:rPr>
      <w:rFonts w:eastAsiaTheme="minorHAnsi"/>
      <w:sz w:val="22"/>
      <w:szCs w:val="22"/>
    </w:rPr>
  </w:style>
  <w:style w:type="character" w:customStyle="1" w:styleId="DateCitesAuthorCharChar">
    <w:name w:val="DateCitesAuthor Char Char"/>
    <w:locked/>
    <w:rsid w:val="00820802"/>
  </w:style>
  <w:style w:type="paragraph" w:customStyle="1" w:styleId="DateCitesAuthorChar">
    <w:name w:val="DateCitesAuthor Char"/>
    <w:basedOn w:val="Normal"/>
    <w:next w:val="Minimize"/>
    <w:qFormat/>
    <w:rsid w:val="00820802"/>
  </w:style>
  <w:style w:type="paragraph" w:customStyle="1" w:styleId="articlebodynormaltext">
    <w:name w:val="articlebody_normaltext"/>
    <w:basedOn w:val="Normal"/>
    <w:next w:val="Citation-Complete"/>
    <w:qFormat/>
    <w:rsid w:val="00820802"/>
  </w:style>
  <w:style w:type="paragraph" w:customStyle="1" w:styleId="targetcaption">
    <w:name w:val="targetcaption"/>
    <w:basedOn w:val="Normal"/>
    <w:next w:val="2909F619802848F09E01365C32F34654"/>
    <w:qFormat/>
    <w:rsid w:val="00820802"/>
  </w:style>
  <w:style w:type="paragraph" w:customStyle="1" w:styleId="Index">
    <w:name w:val="Index"/>
    <w:basedOn w:val="Normal"/>
    <w:next w:val="western"/>
    <w:qFormat/>
    <w:rsid w:val="00820802"/>
  </w:style>
  <w:style w:type="paragraph" w:customStyle="1" w:styleId="boldness">
    <w:name w:val="boldness"/>
    <w:basedOn w:val="Normal"/>
    <w:next w:val="TagCite"/>
    <w:qFormat/>
    <w:rsid w:val="00820802"/>
  </w:style>
  <w:style w:type="character" w:customStyle="1" w:styleId="UnderlineCardChar0">
    <w:name w:val="UnderlineCard Char"/>
    <w:locked/>
    <w:rsid w:val="00820802"/>
  </w:style>
  <w:style w:type="paragraph" w:customStyle="1" w:styleId="UnderlineCard0">
    <w:name w:val="UnderlineCard"/>
    <w:basedOn w:val="Heading4"/>
    <w:next w:val="CM6"/>
    <w:qFormat/>
    <w:rsid w:val="00820802"/>
    <w:rPr>
      <w:bCs w:val="0"/>
    </w:rPr>
  </w:style>
  <w:style w:type="paragraph" w:customStyle="1" w:styleId="CM21">
    <w:name w:val="CM21"/>
    <w:basedOn w:val="Normal"/>
    <w:uiPriority w:val="99"/>
    <w:qFormat/>
    <w:rsid w:val="00820802"/>
  </w:style>
  <w:style w:type="paragraph" w:customStyle="1" w:styleId="Pa10">
    <w:name w:val="Pa10"/>
    <w:basedOn w:val="Normal"/>
    <w:uiPriority w:val="99"/>
    <w:qFormat/>
    <w:rsid w:val="00820802"/>
  </w:style>
  <w:style w:type="paragraph" w:customStyle="1" w:styleId="Pa31">
    <w:name w:val="Pa3+1"/>
    <w:basedOn w:val="Normal"/>
    <w:uiPriority w:val="99"/>
    <w:qFormat/>
    <w:rsid w:val="00820802"/>
  </w:style>
  <w:style w:type="paragraph" w:customStyle="1" w:styleId="Pa1">
    <w:name w:val="Pa1"/>
    <w:basedOn w:val="Normal"/>
    <w:uiPriority w:val="99"/>
    <w:qFormat/>
    <w:rsid w:val="00820802"/>
  </w:style>
  <w:style w:type="character" w:customStyle="1" w:styleId="CardUpSize-LightChar">
    <w:name w:val="CardUpSize - Light Char"/>
    <w:basedOn w:val="DefaultParagraphFont"/>
    <w:locked/>
    <w:rsid w:val="00820802"/>
  </w:style>
  <w:style w:type="paragraph" w:customStyle="1" w:styleId="CardUpSize-Light">
    <w:name w:val="CardUpSize - Light"/>
    <w:basedOn w:val="Normal"/>
    <w:next w:val="Pa2"/>
    <w:qFormat/>
    <w:rsid w:val="00820802"/>
  </w:style>
  <w:style w:type="character" w:customStyle="1" w:styleId="CiteCardUpSize-HeavyChar">
    <w:name w:val="Cite // CardUpSize - Heavy Char"/>
    <w:basedOn w:val="DefaultParagraphFont"/>
    <w:locked/>
    <w:rsid w:val="00820802"/>
  </w:style>
  <w:style w:type="paragraph" w:customStyle="1" w:styleId="CiteCardUpSize-Heavy">
    <w:name w:val="Cite // CardUpSize - Heavy"/>
    <w:basedOn w:val="Normal"/>
    <w:next w:val="H4Tag"/>
    <w:qFormat/>
    <w:rsid w:val="00820802"/>
  </w:style>
  <w:style w:type="character" w:customStyle="1" w:styleId="UnderlineCharCharCharCharCharCharCharChar">
    <w:name w:val="Underline Char Char Char Char Char Char Char Char"/>
    <w:basedOn w:val="DefaultParagraphFont"/>
    <w:locked/>
    <w:rsid w:val="00820802"/>
  </w:style>
  <w:style w:type="paragraph" w:customStyle="1" w:styleId="UnderlineCharCharCharCharCharCharChar">
    <w:name w:val="Underline Char Char Char Char Char Char Char"/>
    <w:basedOn w:val="Normal"/>
    <w:qFormat/>
    <w:rsid w:val="00820802"/>
  </w:style>
  <w:style w:type="character" w:customStyle="1" w:styleId="SmalltextCharCharCharChar0">
    <w:name w:val="Small text Char Char Char Char"/>
    <w:basedOn w:val="DefaultParagraphFont"/>
    <w:locked/>
    <w:rsid w:val="00820802"/>
  </w:style>
  <w:style w:type="paragraph" w:customStyle="1" w:styleId="SmalltextCharCharChar0">
    <w:name w:val="Small text Char Char Char"/>
    <w:basedOn w:val="Normal"/>
    <w:next w:val="Analytics"/>
    <w:qFormat/>
    <w:rsid w:val="00820802"/>
  </w:style>
  <w:style w:type="paragraph" w:customStyle="1" w:styleId="Textbody">
    <w:name w:val="Text body"/>
    <w:basedOn w:val="SmalltextCharCharChar0"/>
    <w:next w:val="WW-Default"/>
    <w:qFormat/>
    <w:rsid w:val="00820802"/>
  </w:style>
  <w:style w:type="paragraph" w:customStyle="1" w:styleId="Default1">
    <w:name w:val="Default1"/>
    <w:basedOn w:val="Normal"/>
    <w:uiPriority w:val="99"/>
    <w:qFormat/>
    <w:rsid w:val="00820802"/>
  </w:style>
  <w:style w:type="paragraph" w:customStyle="1" w:styleId="NFAPWPheader">
    <w:name w:val="NFAP WP header"/>
    <w:basedOn w:val="Normal"/>
    <w:uiPriority w:val="99"/>
    <w:qFormat/>
    <w:rsid w:val="00820802"/>
  </w:style>
  <w:style w:type="character" w:customStyle="1" w:styleId="CiteCharCharChar">
    <w:name w:val="Cite Char Char Char"/>
    <w:locked/>
    <w:rsid w:val="00820802"/>
  </w:style>
  <w:style w:type="paragraph" w:customStyle="1" w:styleId="CiteCharChar">
    <w:name w:val="Cite Char Char"/>
    <w:basedOn w:val="Normal"/>
    <w:next w:val="Normal"/>
    <w:qFormat/>
    <w:rsid w:val="00820802"/>
  </w:style>
  <w:style w:type="paragraph" w:customStyle="1" w:styleId="CiteCardCharChar">
    <w:name w:val="Cite_Card Char Char"/>
    <w:autoRedefine/>
    <w:qFormat/>
    <w:rsid w:val="00820802"/>
    <w:pPr>
      <w:spacing w:after="200" w:line="276" w:lineRule="auto"/>
    </w:pPr>
    <w:rPr>
      <w:rFonts w:eastAsiaTheme="minorHAnsi"/>
      <w:sz w:val="22"/>
      <w:szCs w:val="22"/>
    </w:rPr>
  </w:style>
  <w:style w:type="character" w:customStyle="1" w:styleId="CiteCardCharCharCharChar">
    <w:name w:val="Cite_Card Char Char Char Char"/>
    <w:locked/>
    <w:rsid w:val="00820802"/>
  </w:style>
  <w:style w:type="paragraph" w:customStyle="1" w:styleId="CiteCardCharCharChar">
    <w:name w:val="Cite_Card Char Char Char"/>
    <w:qFormat/>
    <w:rsid w:val="00820802"/>
    <w:pPr>
      <w:spacing w:after="200" w:line="276" w:lineRule="auto"/>
    </w:pPr>
    <w:rPr>
      <w:rFonts w:eastAsiaTheme="minorHAnsi"/>
      <w:sz w:val="22"/>
      <w:szCs w:val="22"/>
    </w:rPr>
  </w:style>
  <w:style w:type="paragraph" w:customStyle="1" w:styleId="heading">
    <w:name w:val="heading"/>
    <w:basedOn w:val="Normal"/>
    <w:qFormat/>
    <w:rsid w:val="00820802"/>
  </w:style>
  <w:style w:type="character" w:customStyle="1" w:styleId="LittleChar">
    <w:name w:val="Little Char"/>
    <w:locked/>
    <w:rsid w:val="00820802"/>
  </w:style>
  <w:style w:type="character" w:customStyle="1" w:styleId="DebateHeaderChar">
    <w:name w:val="Debate Header Char"/>
    <w:locked/>
    <w:rsid w:val="00820802"/>
  </w:style>
  <w:style w:type="character" w:customStyle="1" w:styleId="UnhighlightedChar">
    <w:name w:val="Unhighlighted Char"/>
    <w:locked/>
    <w:rsid w:val="00820802"/>
  </w:style>
  <w:style w:type="paragraph" w:customStyle="1" w:styleId="Unhighlighted">
    <w:name w:val="Unhighlighted"/>
    <w:basedOn w:val="Normal"/>
    <w:next w:val="TagCite2"/>
    <w:autoRedefine/>
    <w:qFormat/>
    <w:rsid w:val="00820802"/>
  </w:style>
  <w:style w:type="character" w:customStyle="1" w:styleId="StylecardUnderlineChar">
    <w:name w:val="Style card + Underline Char"/>
    <w:locked/>
    <w:rsid w:val="00820802"/>
  </w:style>
  <w:style w:type="paragraph" w:customStyle="1" w:styleId="StylecardUnderline">
    <w:name w:val="Style card + Underline"/>
    <w:basedOn w:val="CiteSpacing"/>
    <w:next w:val="Unhighlighted"/>
    <w:qFormat/>
    <w:rsid w:val="00820802"/>
  </w:style>
  <w:style w:type="paragraph" w:customStyle="1" w:styleId="TagF3">
    <w:name w:val="Tag (F3)"/>
    <w:qFormat/>
    <w:rsid w:val="00820802"/>
    <w:pPr>
      <w:spacing w:after="200" w:line="276" w:lineRule="auto"/>
    </w:pPr>
    <w:rPr>
      <w:rFonts w:eastAsiaTheme="minorHAnsi"/>
      <w:sz w:val="22"/>
      <w:szCs w:val="22"/>
    </w:rPr>
  </w:style>
  <w:style w:type="paragraph" w:customStyle="1" w:styleId="style14">
    <w:name w:val="style14"/>
    <w:basedOn w:val="Normal"/>
    <w:next w:val="cites"/>
    <w:qFormat/>
    <w:rsid w:val="00820802"/>
  </w:style>
  <w:style w:type="paragraph" w:customStyle="1" w:styleId="CardTagCite1Char">
    <w:name w:val="Card Tag + Cite #1 Char"/>
    <w:basedOn w:val="Normal"/>
    <w:qFormat/>
    <w:rsid w:val="00820802"/>
  </w:style>
  <w:style w:type="paragraph" w:customStyle="1" w:styleId="articlebody">
    <w:name w:val="articlebody"/>
    <w:basedOn w:val="Normal"/>
    <w:next w:val="i1"/>
    <w:qFormat/>
    <w:rsid w:val="00820802"/>
  </w:style>
  <w:style w:type="character" w:customStyle="1" w:styleId="CiteCardCharCharCharCharCharCharCharChar">
    <w:name w:val="Cite_Card Char Char Char Char Char Char Char Char"/>
    <w:locked/>
    <w:rsid w:val="00820802"/>
  </w:style>
  <w:style w:type="paragraph" w:customStyle="1" w:styleId="CiteCardCharCharCharCharCharCharChar">
    <w:name w:val="Cite_Card Char Char Char Char Char Char Char"/>
    <w:next w:val="CardTagCite1Char"/>
    <w:autoRedefine/>
    <w:qFormat/>
    <w:rsid w:val="00820802"/>
    <w:pPr>
      <w:spacing w:after="200" w:line="276" w:lineRule="auto"/>
    </w:pPr>
    <w:rPr>
      <w:rFonts w:eastAsiaTheme="minorHAnsi"/>
      <w:sz w:val="22"/>
      <w:szCs w:val="22"/>
    </w:rPr>
  </w:style>
  <w:style w:type="paragraph" w:customStyle="1" w:styleId="foldie">
    <w:name w:val="foldie"/>
    <w:next w:val="HotRoute0"/>
    <w:qFormat/>
    <w:rsid w:val="00820802"/>
    <w:pPr>
      <w:spacing w:after="160" w:line="259" w:lineRule="auto"/>
    </w:pPr>
    <w:rPr>
      <w:rFonts w:eastAsiaTheme="minorHAnsi"/>
      <w:sz w:val="22"/>
      <w:szCs w:val="22"/>
    </w:rPr>
  </w:style>
  <w:style w:type="paragraph" w:customStyle="1" w:styleId="billtextsection">
    <w:name w:val="bill_text_section"/>
    <w:basedOn w:val="Normal"/>
    <w:next w:val="articlebody"/>
    <w:qFormat/>
    <w:rsid w:val="00820802"/>
  </w:style>
  <w:style w:type="character" w:customStyle="1" w:styleId="CiteNormalChar">
    <w:name w:val="Cite Normal Char"/>
    <w:locked/>
    <w:rsid w:val="00820802"/>
  </w:style>
  <w:style w:type="paragraph" w:customStyle="1" w:styleId="StyleNormalWeb10pt">
    <w:name w:val="Style Normal (Web) + 10 pt"/>
    <w:basedOn w:val="Title"/>
    <w:next w:val="Boldunderline1"/>
    <w:qFormat/>
    <w:rsid w:val="00820802"/>
    <w:pPr>
      <w:outlineLvl w:val="9"/>
    </w:pPr>
    <w:rPr>
      <w:rFonts w:ascii="Georgia" w:hAnsi="Georgia"/>
      <w:u w:val="none"/>
    </w:rPr>
  </w:style>
  <w:style w:type="character" w:customStyle="1" w:styleId="cardChar2">
    <w:name w:val="%card Char"/>
    <w:locked/>
    <w:rsid w:val="00820802"/>
  </w:style>
  <w:style w:type="paragraph" w:customStyle="1" w:styleId="card2">
    <w:name w:val="%card"/>
    <w:basedOn w:val="Normal"/>
    <w:next w:val="BLOCKTITLE0"/>
    <w:qFormat/>
    <w:rsid w:val="00820802"/>
  </w:style>
  <w:style w:type="paragraph" w:customStyle="1" w:styleId="p1">
    <w:name w:val="p1"/>
    <w:basedOn w:val="Normal"/>
    <w:next w:val="BlockHeadings"/>
    <w:qFormat/>
    <w:rsid w:val="00820802"/>
  </w:style>
  <w:style w:type="character" w:customStyle="1" w:styleId="UnunderlinedTextChar">
    <w:name w:val="Ununderlined Text Char"/>
    <w:locked/>
    <w:rsid w:val="00820802"/>
  </w:style>
  <w:style w:type="paragraph" w:customStyle="1" w:styleId="UnunderlinedText">
    <w:name w:val="Ununderlined Text"/>
    <w:basedOn w:val="Normal"/>
    <w:next w:val="card2"/>
    <w:autoRedefine/>
    <w:qFormat/>
    <w:rsid w:val="00820802"/>
  </w:style>
  <w:style w:type="character" w:customStyle="1" w:styleId="ReallyfuckingsmallCharCharCharChar">
    <w:name w:val="Really fucking small Char Char Char Char"/>
    <w:locked/>
    <w:rsid w:val="00820802"/>
  </w:style>
  <w:style w:type="paragraph" w:customStyle="1" w:styleId="ReallyfuckingsmallCharCharChar">
    <w:name w:val="Really fucking small Char Char Char"/>
    <w:basedOn w:val="Normal"/>
    <w:next w:val="NoSpacing"/>
    <w:qFormat/>
    <w:rsid w:val="00820802"/>
  </w:style>
  <w:style w:type="character" w:customStyle="1" w:styleId="CardDownx1Char">
    <w:name w:val="CardDown x1 Char"/>
    <w:locked/>
    <w:rsid w:val="00820802"/>
  </w:style>
  <w:style w:type="paragraph" w:customStyle="1" w:styleId="CardDownx1">
    <w:name w:val="CardDown x1"/>
    <w:basedOn w:val="Normal"/>
    <w:next w:val="Regular"/>
    <w:qFormat/>
    <w:rsid w:val="00820802"/>
  </w:style>
  <w:style w:type="paragraph" w:customStyle="1" w:styleId="CardDownx15">
    <w:name w:val="CardDown x1.5"/>
    <w:basedOn w:val="Normal"/>
    <w:qFormat/>
    <w:rsid w:val="00820802"/>
  </w:style>
  <w:style w:type="paragraph" w:customStyle="1" w:styleId="CiteTag">
    <w:name w:val="Cite/Tag"/>
    <w:basedOn w:val="Normal"/>
    <w:qFormat/>
    <w:rsid w:val="00820802"/>
  </w:style>
  <w:style w:type="paragraph" w:customStyle="1" w:styleId="Heading5SizeDown">
    <w:name w:val="Heading 5 Size Down"/>
    <w:basedOn w:val="Normal"/>
    <w:autoRedefine/>
    <w:qFormat/>
    <w:rsid w:val="00820802"/>
  </w:style>
  <w:style w:type="character" w:customStyle="1" w:styleId="StyleStyleArialNarrow9ptLeft-075ArialNarrowChar">
    <w:name w:val="Style Style Arial Narrow 9 pt Left:  -0.75&quot; + Arial Narrow Char"/>
    <w:locked/>
    <w:rsid w:val="00820802"/>
  </w:style>
  <w:style w:type="paragraph" w:customStyle="1" w:styleId="StyleStyleArialNarrow9ptLeft-075ArialNarrow">
    <w:name w:val="Style Style Arial Narrow 9 pt Left:  -0.75&quot; + Arial Narrow"/>
    <w:basedOn w:val="Normal"/>
    <w:next w:val="Heading5SizeDown"/>
    <w:qFormat/>
    <w:rsid w:val="00820802"/>
  </w:style>
  <w:style w:type="character" w:customStyle="1" w:styleId="StyleStyleCardTextLeft-075Right0Char">
    <w:name w:val="Style Style Card Text + Left:  -0.75&quot; + Right:  0&quot; Char"/>
    <w:locked/>
    <w:rsid w:val="00820802"/>
  </w:style>
  <w:style w:type="paragraph" w:customStyle="1" w:styleId="StyleStyleCardTextLeft-075Right0">
    <w:name w:val="Style Style Card Text + Left:  -0.75&quot; + Right:  0&quot;"/>
    <w:basedOn w:val="Normal"/>
    <w:next w:val="evidencetext"/>
    <w:autoRedefine/>
    <w:qFormat/>
    <w:rsid w:val="00820802"/>
  </w:style>
  <w:style w:type="paragraph" w:customStyle="1" w:styleId="ecxmsonormal">
    <w:name w:val="ecxmsonormal"/>
    <w:basedOn w:val="Normal"/>
    <w:qFormat/>
    <w:rsid w:val="00820802"/>
  </w:style>
  <w:style w:type="character" w:customStyle="1" w:styleId="DebateUnderlineBoldChar">
    <w:name w:val="Debate Underline Bold Char"/>
    <w:locked/>
    <w:rsid w:val="00820802"/>
  </w:style>
  <w:style w:type="paragraph" w:customStyle="1" w:styleId="DebateUnderlineBold">
    <w:name w:val="Debate Underline Bold"/>
    <w:basedOn w:val="Cardtext4"/>
    <w:qFormat/>
    <w:rsid w:val="0082080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20802"/>
  </w:style>
  <w:style w:type="paragraph" w:customStyle="1" w:styleId="StyleArialNarrow12ptBoldLeft-075">
    <w:name w:val="Style Arial Narrow 12 pt Bold Left:  -0.75&quot;"/>
    <w:basedOn w:val="Normal"/>
    <w:next w:val="ecxmsonormal"/>
    <w:qFormat/>
    <w:rsid w:val="00820802"/>
  </w:style>
  <w:style w:type="character" w:customStyle="1" w:styleId="StyleStyleevidencetextBorderSinglesolidlineAuto05Char">
    <w:name w:val="Style Style evidence text + Border: : (Single solid line Auto  0.5 ... Char"/>
    <w:locked/>
    <w:rsid w:val="00820802"/>
  </w:style>
  <w:style w:type="paragraph" w:customStyle="1" w:styleId="StyleStyleevidencetextBorderSinglesolidlineAuto05">
    <w:name w:val="Style Style evidence text + Border: : (Single solid line Auto  0.5 ..."/>
    <w:basedOn w:val="Normal"/>
    <w:next w:val="DebateUnderlineBold"/>
    <w:qFormat/>
    <w:rsid w:val="00820802"/>
  </w:style>
  <w:style w:type="paragraph" w:customStyle="1" w:styleId="CiteCharCharCharChar">
    <w:name w:val="Cite Char Char Char Char"/>
    <w:basedOn w:val="Normal"/>
    <w:next w:val="Normal"/>
    <w:qFormat/>
    <w:rsid w:val="00820802"/>
  </w:style>
  <w:style w:type="character" w:customStyle="1" w:styleId="UnderliningCharChar1CharCharChar">
    <w:name w:val="Underlining Char Char1 Char Char Char"/>
    <w:locked/>
    <w:rsid w:val="00820802"/>
  </w:style>
  <w:style w:type="paragraph" w:customStyle="1" w:styleId="UnderliningCharChar1CharChar">
    <w:name w:val="Underlining Char Char1 Char Char"/>
    <w:basedOn w:val="Normal"/>
    <w:next w:val="Normal"/>
    <w:qFormat/>
    <w:rsid w:val="00820802"/>
  </w:style>
  <w:style w:type="paragraph" w:customStyle="1" w:styleId="CiteCharCharCharCharChar">
    <w:name w:val="Cite Char Char Char Char Char"/>
    <w:basedOn w:val="Normal"/>
    <w:next w:val="Normal"/>
    <w:qFormat/>
    <w:rsid w:val="00820802"/>
  </w:style>
  <w:style w:type="character" w:customStyle="1" w:styleId="UnderliningCharCharChar">
    <w:name w:val="Underlining Char Char Char"/>
    <w:locked/>
    <w:rsid w:val="00820802"/>
  </w:style>
  <w:style w:type="paragraph" w:customStyle="1" w:styleId="Style120">
    <w:name w:val="Style 12"/>
    <w:qFormat/>
    <w:rsid w:val="00820802"/>
    <w:pPr>
      <w:spacing w:after="200" w:line="276" w:lineRule="auto"/>
    </w:pPr>
    <w:rPr>
      <w:rFonts w:eastAsiaTheme="minorHAnsi"/>
      <w:sz w:val="22"/>
      <w:szCs w:val="22"/>
    </w:rPr>
  </w:style>
  <w:style w:type="paragraph" w:customStyle="1" w:styleId="Style7">
    <w:name w:val="Style 7"/>
    <w:next w:val="CiteCharCharCharCharChar"/>
    <w:qFormat/>
    <w:rsid w:val="00820802"/>
    <w:pPr>
      <w:spacing w:after="200" w:line="276" w:lineRule="auto"/>
    </w:pPr>
    <w:rPr>
      <w:rFonts w:eastAsiaTheme="minorHAnsi"/>
      <w:sz w:val="22"/>
      <w:szCs w:val="22"/>
    </w:rPr>
  </w:style>
  <w:style w:type="paragraph" w:customStyle="1" w:styleId="Style9">
    <w:name w:val="Style 9"/>
    <w:qFormat/>
    <w:rsid w:val="00820802"/>
    <w:pPr>
      <w:spacing w:after="200" w:line="276" w:lineRule="auto"/>
    </w:pPr>
    <w:rPr>
      <w:rFonts w:eastAsiaTheme="minorHAnsi"/>
      <w:sz w:val="22"/>
      <w:szCs w:val="22"/>
    </w:rPr>
  </w:style>
  <w:style w:type="paragraph" w:customStyle="1" w:styleId="Emphasis3">
    <w:name w:val="Emphasis3"/>
    <w:qFormat/>
    <w:rsid w:val="00820802"/>
    <w:pPr>
      <w:spacing w:after="200" w:line="276" w:lineRule="auto"/>
    </w:pPr>
    <w:rPr>
      <w:rFonts w:eastAsiaTheme="minorHAnsi"/>
      <w:sz w:val="22"/>
      <w:szCs w:val="22"/>
    </w:rPr>
  </w:style>
  <w:style w:type="paragraph" w:customStyle="1" w:styleId="formfldssel">
    <w:name w:val="formfldssel"/>
    <w:basedOn w:val="Normal"/>
    <w:qFormat/>
    <w:rsid w:val="00820802"/>
  </w:style>
  <w:style w:type="paragraph" w:customStyle="1" w:styleId="hpleftlk">
    <w:name w:val="hpleftlk"/>
    <w:basedOn w:val="Normal"/>
    <w:next w:val="SmallCard"/>
    <w:qFormat/>
    <w:rsid w:val="00820802"/>
  </w:style>
  <w:style w:type="paragraph" w:customStyle="1" w:styleId="lblu">
    <w:name w:val="lblu"/>
    <w:basedOn w:val="Normal"/>
    <w:next w:val="BreifTitle"/>
    <w:qFormat/>
    <w:rsid w:val="00820802"/>
  </w:style>
  <w:style w:type="paragraph" w:customStyle="1" w:styleId="Underlinestyle1">
    <w:name w:val="Underlinestyle"/>
    <w:basedOn w:val="Normal"/>
    <w:next w:val="Normal10pt"/>
    <w:qFormat/>
    <w:rsid w:val="00820802"/>
  </w:style>
  <w:style w:type="paragraph" w:customStyle="1" w:styleId="OffensiveLanguage">
    <w:name w:val="Offensive Language"/>
    <w:basedOn w:val="Normal"/>
    <w:next w:val="Normal"/>
    <w:qFormat/>
    <w:rsid w:val="00820802"/>
  </w:style>
  <w:style w:type="paragraph" w:customStyle="1" w:styleId="clearformatting0">
    <w:name w:val="clear formatting"/>
    <w:basedOn w:val="Normal"/>
    <w:next w:val="Style40"/>
    <w:qFormat/>
    <w:rsid w:val="00820802"/>
  </w:style>
  <w:style w:type="paragraph" w:customStyle="1" w:styleId="Style18">
    <w:name w:val="Style 18"/>
    <w:next w:val="CM10"/>
    <w:uiPriority w:val="99"/>
    <w:qFormat/>
    <w:rsid w:val="00820802"/>
    <w:pPr>
      <w:spacing w:after="200" w:line="276" w:lineRule="auto"/>
    </w:pPr>
    <w:rPr>
      <w:rFonts w:eastAsiaTheme="minorHAnsi"/>
      <w:sz w:val="22"/>
      <w:szCs w:val="22"/>
    </w:rPr>
  </w:style>
  <w:style w:type="paragraph" w:customStyle="1" w:styleId="formfld">
    <w:name w:val="formfld"/>
    <w:basedOn w:val="Normal"/>
    <w:next w:val="OffensiveLanguage"/>
    <w:qFormat/>
    <w:rsid w:val="00820802"/>
  </w:style>
  <w:style w:type="character" w:styleId="BookTitle">
    <w:name w:val="Book Title"/>
    <w:basedOn w:val="DefaultParagraphFont"/>
    <w:qFormat/>
    <w:rsid w:val="00820802"/>
    <w:rPr>
      <w:b/>
      <w:bCs/>
      <w:i/>
      <w:iCs/>
      <w:spacing w:val="5"/>
    </w:rPr>
  </w:style>
  <w:style w:type="character" w:customStyle="1" w:styleId="sup1">
    <w:name w:val="sup1"/>
    <w:rsid w:val="00820802"/>
  </w:style>
  <w:style w:type="character" w:customStyle="1" w:styleId="pgnum1">
    <w:name w:val="pgnum1"/>
    <w:rsid w:val="00820802"/>
  </w:style>
  <w:style w:type="character" w:customStyle="1" w:styleId="apple">
    <w:name w:val="apple"/>
    <w:rsid w:val="00820802"/>
  </w:style>
  <w:style w:type="character" w:customStyle="1" w:styleId="inhoud">
    <w:name w:val="inhoud"/>
    <w:rsid w:val="00820802"/>
  </w:style>
  <w:style w:type="character" w:customStyle="1" w:styleId="Cites-AuthorDate">
    <w:name w:val="Cites-Author/Date"/>
    <w:qFormat/>
    <w:rsid w:val="00820802"/>
  </w:style>
  <w:style w:type="character" w:customStyle="1" w:styleId="StyleCardtextChar10pt">
    <w:name w:val="Style Card text Char + 10 pt"/>
    <w:rsid w:val="00820802"/>
  </w:style>
  <w:style w:type="character" w:customStyle="1" w:styleId="smcaps">
    <w:name w:val="smcaps"/>
    <w:rsid w:val="00820802"/>
  </w:style>
  <w:style w:type="character" w:customStyle="1" w:styleId="Style1Char2">
    <w:name w:val="Style1 Char2"/>
    <w:rsid w:val="00820802"/>
  </w:style>
  <w:style w:type="character" w:customStyle="1" w:styleId="inside-head1">
    <w:name w:val="inside-head1"/>
    <w:rsid w:val="00820802"/>
  </w:style>
  <w:style w:type="character" w:customStyle="1" w:styleId="datestamp1">
    <w:name w:val="datestamp1"/>
    <w:rsid w:val="00820802"/>
  </w:style>
  <w:style w:type="character" w:customStyle="1" w:styleId="pagetools1">
    <w:name w:val="pagetools1"/>
    <w:rsid w:val="00820802"/>
  </w:style>
  <w:style w:type="character" w:customStyle="1" w:styleId="smallredtext">
    <w:name w:val="smallredtext"/>
    <w:rsid w:val="00820802"/>
  </w:style>
  <w:style w:type="character" w:customStyle="1" w:styleId="storyheading31">
    <w:name w:val="storyheading31"/>
    <w:rsid w:val="00820802"/>
  </w:style>
  <w:style w:type="character" w:customStyle="1" w:styleId="storydeck31">
    <w:name w:val="storydeck31"/>
    <w:rsid w:val="00820802"/>
  </w:style>
  <w:style w:type="character" w:customStyle="1" w:styleId="subtitle10">
    <w:name w:val="subtitle1"/>
    <w:rsid w:val="00820802"/>
  </w:style>
  <w:style w:type="character" w:customStyle="1" w:styleId="clsbiolink">
    <w:name w:val="clsbiolink"/>
    <w:rsid w:val="00820802"/>
  </w:style>
  <w:style w:type="character" w:customStyle="1" w:styleId="clssmaller">
    <w:name w:val="clssmaller"/>
    <w:rsid w:val="00820802"/>
  </w:style>
  <w:style w:type="character" w:customStyle="1" w:styleId="sm1">
    <w:name w:val="sm1"/>
    <w:rsid w:val="00820802"/>
  </w:style>
  <w:style w:type="character" w:customStyle="1" w:styleId="noindentChar">
    <w:name w:val="noindent Char"/>
    <w:rsid w:val="00820802"/>
  </w:style>
  <w:style w:type="character" w:customStyle="1" w:styleId="SmallChar1">
    <w:name w:val="Small Char1"/>
    <w:rsid w:val="00820802"/>
  </w:style>
  <w:style w:type="character" w:customStyle="1" w:styleId="fullcite0">
    <w:name w:val="fullcite"/>
    <w:rsid w:val="00820802"/>
  </w:style>
  <w:style w:type="character" w:customStyle="1" w:styleId="Style9ptThickunderline">
    <w:name w:val="Style 9 pt Thick underline"/>
    <w:rsid w:val="00820802"/>
  </w:style>
  <w:style w:type="character" w:customStyle="1" w:styleId="CardNotUnderlinedChar">
    <w:name w:val="Card Not Underlined Char"/>
    <w:rsid w:val="00820802"/>
  </w:style>
  <w:style w:type="character" w:customStyle="1" w:styleId="IndexHeadersCharChar">
    <w:name w:val="Index Headers Char Char"/>
    <w:rsid w:val="00820802"/>
  </w:style>
  <w:style w:type="character" w:customStyle="1" w:styleId="CircleChar1">
    <w:name w:val="Circle Char1"/>
    <w:rsid w:val="00820802"/>
  </w:style>
  <w:style w:type="character" w:customStyle="1" w:styleId="justify">
    <w:name w:val="justify"/>
    <w:rsid w:val="00820802"/>
  </w:style>
  <w:style w:type="character" w:customStyle="1" w:styleId="SmallCardTextChar">
    <w:name w:val="Small Card Text Char"/>
    <w:rsid w:val="00820802"/>
  </w:style>
  <w:style w:type="character" w:customStyle="1" w:styleId="tagChar30">
    <w:name w:val="tag Char3"/>
    <w:rsid w:val="00820802"/>
  </w:style>
  <w:style w:type="character" w:customStyle="1" w:styleId="awtw">
    <w:name w:val="awtw"/>
    <w:rsid w:val="00820802"/>
  </w:style>
  <w:style w:type="character" w:customStyle="1" w:styleId="ld3">
    <w:name w:val="ld3"/>
    <w:rsid w:val="00820802"/>
  </w:style>
  <w:style w:type="character" w:customStyle="1" w:styleId="5Notunderlined">
    <w:name w:val="5 Not underlined"/>
    <w:rsid w:val="00820802"/>
  </w:style>
  <w:style w:type="character" w:customStyle="1" w:styleId="externaledithide">
    <w:name w:val="external_edit_hide"/>
    <w:rsid w:val="00820802"/>
  </w:style>
  <w:style w:type="character" w:customStyle="1" w:styleId="CharacterStyle20">
    <w:name w:val="Character Style 20"/>
    <w:rsid w:val="00820802"/>
  </w:style>
  <w:style w:type="character" w:customStyle="1" w:styleId="A9">
    <w:name w:val="A9"/>
    <w:uiPriority w:val="99"/>
    <w:rsid w:val="00820802"/>
  </w:style>
  <w:style w:type="character" w:customStyle="1" w:styleId="centerheadlines">
    <w:name w:val="centerheadlines"/>
    <w:rsid w:val="00820802"/>
  </w:style>
  <w:style w:type="character" w:customStyle="1" w:styleId="datetime">
    <w:name w:val="datetime"/>
    <w:rsid w:val="00820802"/>
  </w:style>
  <w:style w:type="character" w:customStyle="1" w:styleId="info">
    <w:name w:val="info"/>
    <w:rsid w:val="00820802"/>
  </w:style>
  <w:style w:type="character" w:customStyle="1" w:styleId="datestory">
    <w:name w:val="datestory"/>
    <w:rsid w:val="00820802"/>
  </w:style>
  <w:style w:type="character" w:customStyle="1" w:styleId="goohl1">
    <w:name w:val="goohl1"/>
    <w:rsid w:val="00820802"/>
  </w:style>
  <w:style w:type="character" w:customStyle="1" w:styleId="StyleUnderlineBorderSinglesolidlineAuto05ptLinew">
    <w:name w:val="Style Underline Border: : (Single solid line Auto  0.5 pt Line w..."/>
    <w:basedOn w:val="DefaultParagraphFont"/>
    <w:rsid w:val="00820802"/>
  </w:style>
  <w:style w:type="character" w:customStyle="1" w:styleId="citeschar10">
    <w:name w:val="citeschar1"/>
    <w:basedOn w:val="DefaultParagraphFont"/>
    <w:rsid w:val="00820802"/>
  </w:style>
  <w:style w:type="character" w:customStyle="1" w:styleId="cardunderlinedchar1">
    <w:name w:val="cardunderlinedchar"/>
    <w:basedOn w:val="DefaultParagraphFont"/>
    <w:rsid w:val="00820802"/>
  </w:style>
  <w:style w:type="character" w:customStyle="1" w:styleId="Style1CharCharChar">
    <w:name w:val="Style1 Char Char Char"/>
    <w:locked/>
    <w:rsid w:val="00820802"/>
  </w:style>
  <w:style w:type="character" w:customStyle="1" w:styleId="provider">
    <w:name w:val="provider"/>
    <w:basedOn w:val="DefaultParagraphFont"/>
    <w:rsid w:val="00820802"/>
  </w:style>
  <w:style w:type="character" w:customStyle="1" w:styleId="vitstorybyline">
    <w:name w:val="vitstorybyline"/>
    <w:rsid w:val="00820802"/>
  </w:style>
  <w:style w:type="character" w:customStyle="1" w:styleId="yahoobuzzbadge-form">
    <w:name w:val="yahoobuzzbadge-form"/>
    <w:rsid w:val="00820802"/>
  </w:style>
  <w:style w:type="character" w:customStyle="1" w:styleId="tickerlinx">
    <w:name w:val="tickerlinx"/>
    <w:rsid w:val="00820802"/>
  </w:style>
  <w:style w:type="character" w:customStyle="1" w:styleId="post-author">
    <w:name w:val="post-author"/>
    <w:rsid w:val="00820802"/>
  </w:style>
  <w:style w:type="character" w:customStyle="1" w:styleId="post-timestamp">
    <w:name w:val="post-timestamp"/>
    <w:rsid w:val="00820802"/>
  </w:style>
  <w:style w:type="character" w:customStyle="1" w:styleId="mw-headline">
    <w:name w:val="mw-headline"/>
    <w:rsid w:val="00820802"/>
  </w:style>
  <w:style w:type="character" w:customStyle="1" w:styleId="month">
    <w:name w:val="month"/>
    <w:rsid w:val="00820802"/>
  </w:style>
  <w:style w:type="character" w:customStyle="1" w:styleId="texttitlebigred">
    <w:name w:val="texttitlebigred"/>
    <w:rsid w:val="00820802"/>
  </w:style>
  <w:style w:type="character" w:customStyle="1" w:styleId="subtitles">
    <w:name w:val="subtitles"/>
    <w:rsid w:val="00820802"/>
  </w:style>
  <w:style w:type="character" w:customStyle="1" w:styleId="CiteCardChar1">
    <w:name w:val="Cite_Card Char1"/>
    <w:rsid w:val="00820802"/>
  </w:style>
  <w:style w:type="character" w:customStyle="1" w:styleId="ptitleinside">
    <w:name w:val="p_title_inside"/>
    <w:rsid w:val="00820802"/>
  </w:style>
  <w:style w:type="character" w:customStyle="1" w:styleId="paramv">
    <w:name w:val="paramv"/>
    <w:rsid w:val="00820802"/>
  </w:style>
  <w:style w:type="character" w:customStyle="1" w:styleId="symbol">
    <w:name w:val="symbol"/>
    <w:rsid w:val="00820802"/>
  </w:style>
  <w:style w:type="character" w:customStyle="1" w:styleId="data">
    <w:name w:val="data"/>
    <w:rsid w:val="00820802"/>
  </w:style>
  <w:style w:type="character" w:customStyle="1" w:styleId="pub-date">
    <w:name w:val="pub-date"/>
    <w:rsid w:val="00820802"/>
  </w:style>
  <w:style w:type="character" w:customStyle="1" w:styleId="AuthorDateF4">
    <w:name w:val="Author Date (F4)"/>
    <w:rsid w:val="00820802"/>
  </w:style>
  <w:style w:type="character" w:customStyle="1" w:styleId="BoldUnderlineF6">
    <w:name w:val="Bold Underline (F6)"/>
    <w:rsid w:val="00820802"/>
  </w:style>
  <w:style w:type="character" w:customStyle="1" w:styleId="grouptext">
    <w:name w:val="group_text"/>
    <w:rsid w:val="00820802"/>
  </w:style>
  <w:style w:type="character" w:customStyle="1" w:styleId="authors">
    <w:name w:val="authors"/>
    <w:rsid w:val="00820802"/>
  </w:style>
  <w:style w:type="character" w:customStyle="1" w:styleId="StyleArial12ptBoldItalic">
    <w:name w:val="Style Arial 12 pt Bold Italic"/>
    <w:rsid w:val="00820802"/>
  </w:style>
  <w:style w:type="character" w:customStyle="1" w:styleId="verdana12grey1">
    <w:name w:val="verdana12grey1"/>
    <w:rsid w:val="00820802"/>
  </w:style>
  <w:style w:type="character" w:customStyle="1" w:styleId="verdana9grey1a">
    <w:name w:val="verdana9grey1a"/>
    <w:rsid w:val="00820802"/>
  </w:style>
  <w:style w:type="character" w:customStyle="1" w:styleId="nn-twttr-share-btn">
    <w:name w:val="nn-twttr-share-btn"/>
    <w:rsid w:val="00820802"/>
  </w:style>
  <w:style w:type="character" w:customStyle="1" w:styleId="count">
    <w:name w:val="count"/>
    <w:rsid w:val="00820802"/>
  </w:style>
  <w:style w:type="character" w:customStyle="1" w:styleId="comment-count">
    <w:name w:val="comment-count"/>
    <w:rsid w:val="00820802"/>
  </w:style>
  <w:style w:type="character" w:customStyle="1" w:styleId="comment-count-text">
    <w:name w:val="comment-count-text"/>
    <w:rsid w:val="00820802"/>
  </w:style>
  <w:style w:type="character" w:customStyle="1" w:styleId="lightheader">
    <w:name w:val="lightheader"/>
    <w:rsid w:val="00820802"/>
  </w:style>
  <w:style w:type="character" w:customStyle="1" w:styleId="CiteCardCharCharCharCharChar">
    <w:name w:val="Cite_Card Char Char Char Char Char"/>
    <w:rsid w:val="00820802"/>
  </w:style>
  <w:style w:type="character" w:customStyle="1" w:styleId="CiteCardCharCharCharCharCharChar">
    <w:name w:val="Cite_Card Char Char Char Char Char Char"/>
    <w:rsid w:val="00820802"/>
  </w:style>
  <w:style w:type="character" w:customStyle="1" w:styleId="yahoobuzzbadge">
    <w:name w:val="yahoobuzzbadge"/>
    <w:rsid w:val="00820802"/>
  </w:style>
  <w:style w:type="character" w:customStyle="1" w:styleId="StrongEmphasis">
    <w:name w:val="Strong Emphasis"/>
    <w:rsid w:val="00820802"/>
  </w:style>
  <w:style w:type="character" w:customStyle="1" w:styleId="article-articlebody">
    <w:name w:val="article-articlebody"/>
    <w:basedOn w:val="DefaultParagraphFont"/>
    <w:rsid w:val="00820802"/>
  </w:style>
  <w:style w:type="character" w:customStyle="1" w:styleId="pageheader0">
    <w:name w:val="pageheader"/>
    <w:basedOn w:val="DefaultParagraphFont"/>
    <w:rsid w:val="00820802"/>
  </w:style>
  <w:style w:type="character" w:customStyle="1" w:styleId="AuthorCharChar">
    <w:name w:val="Author Char Char"/>
    <w:rsid w:val="00820802"/>
  </w:style>
  <w:style w:type="character" w:customStyle="1" w:styleId="smallchar0">
    <w:name w:val="smallchar"/>
    <w:basedOn w:val="DefaultParagraphFont"/>
    <w:rsid w:val="00820802"/>
  </w:style>
  <w:style w:type="character" w:customStyle="1" w:styleId="Shortcite">
    <w:name w:val="Shortcite"/>
    <w:rsid w:val="00820802"/>
  </w:style>
  <w:style w:type="character" w:customStyle="1" w:styleId="Longcite">
    <w:name w:val="Longcite"/>
    <w:rsid w:val="00820802"/>
  </w:style>
  <w:style w:type="character" w:customStyle="1" w:styleId="address">
    <w:name w:val="address"/>
    <w:rsid w:val="00820802"/>
  </w:style>
  <w:style w:type="character" w:customStyle="1" w:styleId="NormalizationChar">
    <w:name w:val="Normalization Char"/>
    <w:rsid w:val="00820802"/>
  </w:style>
  <w:style w:type="character" w:customStyle="1" w:styleId="Shrinker">
    <w:name w:val="Shrinker"/>
    <w:rsid w:val="00820802"/>
  </w:style>
  <w:style w:type="character" w:customStyle="1" w:styleId="heading2char1">
    <w:name w:val="heading2char"/>
    <w:basedOn w:val="DefaultParagraphFont"/>
    <w:rsid w:val="00820802"/>
  </w:style>
  <w:style w:type="character" w:customStyle="1" w:styleId="heading3char1">
    <w:name w:val="heading3char1"/>
    <w:basedOn w:val="DefaultParagraphFont"/>
    <w:rsid w:val="00820802"/>
  </w:style>
  <w:style w:type="character" w:customStyle="1" w:styleId="underlinea">
    <w:name w:val="underlinea"/>
    <w:basedOn w:val="DefaultParagraphFont"/>
    <w:rsid w:val="00820802"/>
  </w:style>
  <w:style w:type="character" w:customStyle="1" w:styleId="StyleUnderlineChar9pt2">
    <w:name w:val="Style Underline Char + 9 pt2"/>
    <w:rsid w:val="00820802"/>
  </w:style>
  <w:style w:type="character" w:customStyle="1" w:styleId="StyleUnderlineChar9ptBold1">
    <w:name w:val="Style Underline Char + 9 pt Bold1"/>
    <w:rsid w:val="00820802"/>
  </w:style>
  <w:style w:type="character" w:customStyle="1" w:styleId="FontStyle329">
    <w:name w:val="Font Style329"/>
    <w:uiPriority w:val="99"/>
    <w:rsid w:val="00820802"/>
  </w:style>
  <w:style w:type="character" w:customStyle="1" w:styleId="FontStyle232">
    <w:name w:val="Font Style232"/>
    <w:uiPriority w:val="99"/>
    <w:rsid w:val="00820802"/>
  </w:style>
  <w:style w:type="character" w:customStyle="1" w:styleId="MicroTextCharChar">
    <w:name w:val="MicroText Char Char"/>
    <w:rsid w:val="00820802"/>
  </w:style>
  <w:style w:type="character" w:customStyle="1" w:styleId="style61">
    <w:name w:val="style6"/>
    <w:rsid w:val="00820802"/>
  </w:style>
  <w:style w:type="character" w:customStyle="1" w:styleId="Title2">
    <w:name w:val="Title2"/>
    <w:basedOn w:val="DefaultParagraphFont"/>
    <w:rsid w:val="00820802"/>
  </w:style>
  <w:style w:type="character" w:customStyle="1" w:styleId="pmterms2">
    <w:name w:val="pmterms2"/>
    <w:basedOn w:val="DefaultParagraphFont"/>
    <w:rsid w:val="00820802"/>
  </w:style>
  <w:style w:type="character" w:customStyle="1" w:styleId="BoldandUnderlineChar1Char2CharChar">
    <w:name w:val="Bold and Underline Char1 Char2 Char Char"/>
    <w:basedOn w:val="DefaultParagraphFont"/>
    <w:rsid w:val="00820802"/>
  </w:style>
  <w:style w:type="character" w:customStyle="1" w:styleId="UnderlineChar1Char1">
    <w:name w:val="Underline Char1 Char1"/>
    <w:basedOn w:val="DefaultParagraphFont"/>
    <w:rsid w:val="00820802"/>
  </w:style>
  <w:style w:type="character" w:customStyle="1" w:styleId="featurecontentgray1">
    <w:name w:val="featurecontentgray1"/>
    <w:basedOn w:val="DefaultParagraphFont"/>
    <w:rsid w:val="00820802"/>
  </w:style>
  <w:style w:type="character" w:customStyle="1" w:styleId="CardCharCharChar0">
    <w:name w:val="Card Char Char Char"/>
    <w:basedOn w:val="DefaultParagraphFont"/>
    <w:rsid w:val="00820802"/>
  </w:style>
  <w:style w:type="character" w:customStyle="1" w:styleId="big1">
    <w:name w:val="big1"/>
    <w:basedOn w:val="DefaultParagraphFont"/>
    <w:rsid w:val="00820802"/>
  </w:style>
  <w:style w:type="character" w:customStyle="1" w:styleId="articletitle1">
    <w:name w:val="articletitle1"/>
    <w:basedOn w:val="DefaultParagraphFont"/>
    <w:rsid w:val="00820802"/>
  </w:style>
  <w:style w:type="character" w:customStyle="1" w:styleId="prodgeneral">
    <w:name w:val="prodgeneral"/>
    <w:basedOn w:val="DefaultParagraphFont"/>
    <w:rsid w:val="00820802"/>
  </w:style>
  <w:style w:type="character" w:customStyle="1" w:styleId="Style10pt">
    <w:name w:val="Style 10 pt"/>
    <w:basedOn w:val="DefaultParagraphFont"/>
    <w:rsid w:val="00820802"/>
  </w:style>
  <w:style w:type="character" w:customStyle="1" w:styleId="StyleUnderlineChar0">
    <w:name w:val="Style Underline + Char"/>
    <w:basedOn w:val="DefaultParagraphFont"/>
    <w:rsid w:val="00820802"/>
  </w:style>
  <w:style w:type="character" w:customStyle="1" w:styleId="highlightChar">
    <w:name w:val="highlight Char"/>
    <w:basedOn w:val="DefaultParagraphFont"/>
    <w:rsid w:val="00820802"/>
  </w:style>
  <w:style w:type="character" w:customStyle="1" w:styleId="citeChar1">
    <w:name w:val="cite Char"/>
    <w:basedOn w:val="DefaultParagraphFont"/>
    <w:rsid w:val="00820802"/>
  </w:style>
  <w:style w:type="character" w:customStyle="1" w:styleId="OffensiveLanguageChar">
    <w:name w:val="Offensive Language Char"/>
    <w:rsid w:val="00820802"/>
  </w:style>
  <w:style w:type="character" w:customStyle="1" w:styleId="yellowfadeinnerspan">
    <w:name w:val="yellowfadeinnerspan"/>
    <w:rsid w:val="00820802"/>
  </w:style>
  <w:style w:type="character" w:customStyle="1" w:styleId="ipa">
    <w:name w:val="ipa"/>
    <w:basedOn w:val="DefaultParagraphFont"/>
    <w:rsid w:val="00820802"/>
  </w:style>
  <w:style w:type="table" w:customStyle="1" w:styleId="TableGrid1">
    <w:name w:val="Table Grid1"/>
    <w:basedOn w:val="TableNormal"/>
    <w:rsid w:val="00820802"/>
    <w:pPr>
      <w:spacing w:after="200" w:line="276" w:lineRule="auto"/>
    </w:pPr>
    <w:rPr>
      <w:rFonts w:eastAsiaTheme="minorHAnsi"/>
      <w:sz w:val="22"/>
      <w:szCs w:val="22"/>
    </w:rPr>
    <w:tblPr/>
  </w:style>
  <w:style w:type="character" w:customStyle="1" w:styleId="StyleciteChar">
    <w:name w:val="Style cite + Char"/>
    <w:basedOn w:val="DefaultParagraphFont"/>
    <w:rsid w:val="00820802"/>
  </w:style>
  <w:style w:type="character" w:customStyle="1" w:styleId="DebateUnderlinedChar">
    <w:name w:val="Debate Underlined Char"/>
    <w:locked/>
    <w:rsid w:val="00820802"/>
  </w:style>
  <w:style w:type="paragraph" w:customStyle="1" w:styleId="DebateUnderlined">
    <w:name w:val="Debate Underlined"/>
    <w:basedOn w:val="Normal"/>
    <w:next w:val="about"/>
    <w:qFormat/>
    <w:rsid w:val="00820802"/>
  </w:style>
  <w:style w:type="character" w:customStyle="1" w:styleId="Card10f2Char">
    <w:name w:val="Card.10.f2 Char"/>
    <w:locked/>
    <w:rsid w:val="00820802"/>
  </w:style>
  <w:style w:type="paragraph" w:customStyle="1" w:styleId="Card10f2">
    <w:name w:val="Card.10.f2"/>
    <w:basedOn w:val="Normal"/>
    <w:next w:val="thumbnail"/>
    <w:autoRedefine/>
    <w:qFormat/>
    <w:rsid w:val="00820802"/>
  </w:style>
  <w:style w:type="character" w:customStyle="1" w:styleId="Bodytext5">
    <w:name w:val="Body text_"/>
    <w:basedOn w:val="DefaultParagraphFont"/>
    <w:locked/>
    <w:rsid w:val="00820802"/>
    <w:rPr>
      <w:shd w:val="clear" w:color="auto" w:fill="FFFFFF"/>
    </w:rPr>
  </w:style>
  <w:style w:type="paragraph" w:customStyle="1" w:styleId="BodyText50">
    <w:name w:val="Body Text5"/>
    <w:basedOn w:val="Normal"/>
    <w:next w:val="wallacepara"/>
    <w:qFormat/>
    <w:rsid w:val="00820802"/>
  </w:style>
  <w:style w:type="paragraph" w:customStyle="1" w:styleId="user">
    <w:name w:val="user"/>
    <w:basedOn w:val="Normal"/>
    <w:next w:val="morelink"/>
    <w:qFormat/>
    <w:rsid w:val="00820802"/>
  </w:style>
  <w:style w:type="paragraph" w:customStyle="1" w:styleId="about">
    <w:name w:val="about"/>
    <w:basedOn w:val="Normal"/>
    <w:next w:val="audiolink"/>
    <w:qFormat/>
    <w:rsid w:val="00820802"/>
  </w:style>
  <w:style w:type="paragraph" w:customStyle="1" w:styleId="t6">
    <w:name w:val="t6"/>
    <w:basedOn w:val="Normal"/>
    <w:next w:val="nav1"/>
    <w:qFormat/>
    <w:rsid w:val="00820802"/>
  </w:style>
  <w:style w:type="paragraph" w:customStyle="1" w:styleId="thumbnail">
    <w:name w:val="thumbnail"/>
    <w:basedOn w:val="Normal"/>
    <w:next w:val="nav2"/>
    <w:qFormat/>
    <w:rsid w:val="00820802"/>
  </w:style>
  <w:style w:type="paragraph" w:customStyle="1" w:styleId="stand-first-alone">
    <w:name w:val="stand-first-alone"/>
    <w:basedOn w:val="Normal"/>
    <w:next w:val="Pa0"/>
    <w:qFormat/>
    <w:rsid w:val="00820802"/>
  </w:style>
  <w:style w:type="paragraph" w:customStyle="1" w:styleId="wallacepara">
    <w:name w:val="wallacepara"/>
    <w:basedOn w:val="Normal"/>
    <w:next w:val="CM45"/>
    <w:qFormat/>
    <w:rsid w:val="00820802"/>
  </w:style>
  <w:style w:type="paragraph" w:customStyle="1" w:styleId="morelink">
    <w:name w:val="morelink"/>
    <w:basedOn w:val="Normal"/>
    <w:next w:val="CM46"/>
    <w:qFormat/>
    <w:rsid w:val="00820802"/>
  </w:style>
  <w:style w:type="paragraph" w:customStyle="1" w:styleId="audiolink">
    <w:name w:val="audiolink"/>
    <w:basedOn w:val="Normal"/>
    <w:next w:val="F4-NormalText"/>
    <w:qFormat/>
    <w:rsid w:val="00820802"/>
  </w:style>
  <w:style w:type="paragraph" w:customStyle="1" w:styleId="titlestyle1">
    <w:name w:val="titlestyle1"/>
    <w:basedOn w:val="Normal"/>
    <w:next w:val="FullText"/>
    <w:qFormat/>
    <w:rsid w:val="00820802"/>
  </w:style>
  <w:style w:type="paragraph" w:customStyle="1" w:styleId="nav1">
    <w:name w:val="nav1"/>
    <w:basedOn w:val="Normal"/>
    <w:next w:val="TagLine"/>
    <w:qFormat/>
    <w:rsid w:val="00820802"/>
  </w:style>
  <w:style w:type="paragraph" w:customStyle="1" w:styleId="nav2">
    <w:name w:val="nav2"/>
    <w:basedOn w:val="Normal"/>
    <w:qFormat/>
    <w:rsid w:val="00820802"/>
  </w:style>
  <w:style w:type="paragraph" w:customStyle="1" w:styleId="Pa0">
    <w:name w:val="Pa0"/>
    <w:basedOn w:val="Normal"/>
    <w:uiPriority w:val="99"/>
    <w:qFormat/>
    <w:rsid w:val="00820802"/>
  </w:style>
  <w:style w:type="paragraph" w:customStyle="1" w:styleId="CM45">
    <w:name w:val="CM45"/>
    <w:basedOn w:val="Normal"/>
    <w:uiPriority w:val="99"/>
    <w:qFormat/>
    <w:rsid w:val="00820802"/>
  </w:style>
  <w:style w:type="paragraph" w:customStyle="1" w:styleId="CM46">
    <w:name w:val="CM46"/>
    <w:basedOn w:val="Normal"/>
    <w:uiPriority w:val="99"/>
    <w:qFormat/>
    <w:rsid w:val="00820802"/>
  </w:style>
  <w:style w:type="character" w:customStyle="1" w:styleId="Heading18">
    <w:name w:val="Heading #18_"/>
    <w:basedOn w:val="DefaultParagraphFont"/>
    <w:locked/>
    <w:rsid w:val="00820802"/>
  </w:style>
  <w:style w:type="paragraph" w:customStyle="1" w:styleId="Heading180">
    <w:name w:val="Heading #18"/>
    <w:basedOn w:val="Normal"/>
    <w:qFormat/>
    <w:rsid w:val="00820802"/>
  </w:style>
  <w:style w:type="character" w:customStyle="1" w:styleId="Picturecaption2">
    <w:name w:val="Picture caption (2)_"/>
    <w:basedOn w:val="DefaultParagraphFont"/>
    <w:locked/>
    <w:rsid w:val="00820802"/>
  </w:style>
  <w:style w:type="paragraph" w:customStyle="1" w:styleId="Picturecaption20">
    <w:name w:val="Picture caption (2)"/>
    <w:basedOn w:val="Normal"/>
    <w:qFormat/>
    <w:rsid w:val="00820802"/>
  </w:style>
  <w:style w:type="character" w:customStyle="1" w:styleId="Picturecaption">
    <w:name w:val="Picture caption_"/>
    <w:basedOn w:val="DefaultParagraphFont"/>
    <w:locked/>
    <w:rsid w:val="00820802"/>
  </w:style>
  <w:style w:type="paragraph" w:customStyle="1" w:styleId="Picturecaption0">
    <w:name w:val="Picture caption"/>
    <w:basedOn w:val="Normal"/>
    <w:qFormat/>
    <w:rsid w:val="00820802"/>
  </w:style>
  <w:style w:type="character" w:customStyle="1" w:styleId="Bodytext31">
    <w:name w:val="Body text (31)_"/>
    <w:basedOn w:val="DefaultParagraphFont"/>
    <w:locked/>
    <w:rsid w:val="00820802"/>
  </w:style>
  <w:style w:type="paragraph" w:customStyle="1" w:styleId="Bodytext310">
    <w:name w:val="Body text (31)"/>
    <w:basedOn w:val="Normal"/>
    <w:qFormat/>
    <w:rsid w:val="00820802"/>
  </w:style>
  <w:style w:type="character" w:customStyle="1" w:styleId="Heading22">
    <w:name w:val="Heading #22_"/>
    <w:basedOn w:val="DefaultParagraphFont"/>
    <w:locked/>
    <w:rsid w:val="00820802"/>
  </w:style>
  <w:style w:type="paragraph" w:customStyle="1" w:styleId="Heading220">
    <w:name w:val="Heading #22"/>
    <w:basedOn w:val="Normal"/>
    <w:qFormat/>
    <w:rsid w:val="00820802"/>
  </w:style>
  <w:style w:type="character" w:customStyle="1" w:styleId="Bodytext131">
    <w:name w:val="Body text (131)_"/>
    <w:basedOn w:val="DefaultParagraphFont"/>
    <w:locked/>
    <w:rsid w:val="00820802"/>
  </w:style>
  <w:style w:type="paragraph" w:customStyle="1" w:styleId="Bodytext1310">
    <w:name w:val="Body text (131)"/>
    <w:basedOn w:val="Normal"/>
    <w:qFormat/>
    <w:rsid w:val="00820802"/>
  </w:style>
  <w:style w:type="character" w:customStyle="1" w:styleId="Bodytext140">
    <w:name w:val="Body text (140)_"/>
    <w:basedOn w:val="DefaultParagraphFont"/>
    <w:locked/>
    <w:rsid w:val="00820802"/>
  </w:style>
  <w:style w:type="paragraph" w:customStyle="1" w:styleId="Bodytext1400">
    <w:name w:val="Body text (140)"/>
    <w:basedOn w:val="Normal"/>
    <w:qFormat/>
    <w:rsid w:val="00820802"/>
  </w:style>
  <w:style w:type="character" w:customStyle="1" w:styleId="Bodytext141">
    <w:name w:val="Body text (141)_"/>
    <w:basedOn w:val="DefaultParagraphFont"/>
    <w:locked/>
    <w:rsid w:val="00820802"/>
  </w:style>
  <w:style w:type="paragraph" w:customStyle="1" w:styleId="Bodytext1410">
    <w:name w:val="Body text (141)"/>
    <w:basedOn w:val="Normal"/>
    <w:qFormat/>
    <w:rsid w:val="00820802"/>
  </w:style>
  <w:style w:type="character" w:customStyle="1" w:styleId="Tableofcontents20">
    <w:name w:val="Table of contents (20)_"/>
    <w:basedOn w:val="DefaultParagraphFont"/>
    <w:locked/>
    <w:rsid w:val="00820802"/>
  </w:style>
  <w:style w:type="paragraph" w:customStyle="1" w:styleId="Tableofcontents200">
    <w:name w:val="Table of contents (20)"/>
    <w:basedOn w:val="Normal"/>
    <w:qFormat/>
    <w:rsid w:val="00820802"/>
  </w:style>
  <w:style w:type="character" w:customStyle="1" w:styleId="Tableofcontents21">
    <w:name w:val="Table of contents (21)_"/>
    <w:basedOn w:val="DefaultParagraphFont"/>
    <w:locked/>
    <w:rsid w:val="00820802"/>
  </w:style>
  <w:style w:type="paragraph" w:customStyle="1" w:styleId="Tableofcontents210">
    <w:name w:val="Table of contents (21)"/>
    <w:basedOn w:val="Normal"/>
    <w:qFormat/>
    <w:rsid w:val="00820802"/>
  </w:style>
  <w:style w:type="character" w:customStyle="1" w:styleId="Tableofcontents22">
    <w:name w:val="Table of contents (22)_"/>
    <w:basedOn w:val="DefaultParagraphFont"/>
    <w:locked/>
    <w:rsid w:val="00820802"/>
  </w:style>
  <w:style w:type="paragraph" w:customStyle="1" w:styleId="Tableofcontents220">
    <w:name w:val="Table of contents (22)"/>
    <w:basedOn w:val="Normal"/>
    <w:qFormat/>
    <w:rsid w:val="00820802"/>
  </w:style>
  <w:style w:type="character" w:customStyle="1" w:styleId="Bodytext142">
    <w:name w:val="Body text (142)_"/>
    <w:basedOn w:val="DefaultParagraphFont"/>
    <w:locked/>
    <w:rsid w:val="00820802"/>
  </w:style>
  <w:style w:type="paragraph" w:customStyle="1" w:styleId="Bodytext1420">
    <w:name w:val="Body text (142)"/>
    <w:basedOn w:val="Normal"/>
    <w:qFormat/>
    <w:rsid w:val="00820802"/>
  </w:style>
  <w:style w:type="character" w:customStyle="1" w:styleId="Bodytext143">
    <w:name w:val="Body text (143)_"/>
    <w:basedOn w:val="DefaultParagraphFont"/>
    <w:locked/>
    <w:rsid w:val="00820802"/>
  </w:style>
  <w:style w:type="paragraph" w:customStyle="1" w:styleId="Bodytext1430">
    <w:name w:val="Body text (143)"/>
    <w:basedOn w:val="Normal"/>
    <w:qFormat/>
    <w:rsid w:val="00820802"/>
  </w:style>
  <w:style w:type="character" w:customStyle="1" w:styleId="Bodytext144Exact">
    <w:name w:val="Body text (144) Exact"/>
    <w:basedOn w:val="DefaultParagraphFont"/>
    <w:locked/>
    <w:rsid w:val="00820802"/>
  </w:style>
  <w:style w:type="paragraph" w:customStyle="1" w:styleId="Bodytext144">
    <w:name w:val="Body text (144)"/>
    <w:basedOn w:val="Normal"/>
    <w:qFormat/>
    <w:rsid w:val="00820802"/>
  </w:style>
  <w:style w:type="character" w:customStyle="1" w:styleId="Bodytext145Exact">
    <w:name w:val="Body text (145) Exact"/>
    <w:basedOn w:val="DefaultParagraphFont"/>
    <w:locked/>
    <w:rsid w:val="00820802"/>
  </w:style>
  <w:style w:type="paragraph" w:customStyle="1" w:styleId="Bodytext145">
    <w:name w:val="Body text (145)"/>
    <w:basedOn w:val="Normal"/>
    <w:qFormat/>
    <w:rsid w:val="00820802"/>
  </w:style>
  <w:style w:type="character" w:customStyle="1" w:styleId="Bodytext146">
    <w:name w:val="Body text (146)_"/>
    <w:basedOn w:val="DefaultParagraphFont"/>
    <w:locked/>
    <w:rsid w:val="00820802"/>
  </w:style>
  <w:style w:type="paragraph" w:customStyle="1" w:styleId="Bodytext1460">
    <w:name w:val="Body text (146)"/>
    <w:basedOn w:val="Normal"/>
    <w:qFormat/>
    <w:rsid w:val="00820802"/>
  </w:style>
  <w:style w:type="character" w:customStyle="1" w:styleId="Heading230">
    <w:name w:val="Heading #23_"/>
    <w:basedOn w:val="DefaultParagraphFont"/>
    <w:locked/>
    <w:rsid w:val="00820802"/>
  </w:style>
  <w:style w:type="paragraph" w:customStyle="1" w:styleId="Heading231">
    <w:name w:val="Heading #23"/>
    <w:basedOn w:val="Normal"/>
    <w:qFormat/>
    <w:rsid w:val="00820802"/>
  </w:style>
  <w:style w:type="character" w:customStyle="1" w:styleId="Picturecaption36">
    <w:name w:val="Picture caption (36)_"/>
    <w:basedOn w:val="DefaultParagraphFont"/>
    <w:locked/>
    <w:rsid w:val="00820802"/>
  </w:style>
  <w:style w:type="paragraph" w:customStyle="1" w:styleId="Picturecaption360">
    <w:name w:val="Picture caption (36)"/>
    <w:basedOn w:val="Normal"/>
    <w:qFormat/>
    <w:rsid w:val="00820802"/>
  </w:style>
  <w:style w:type="character" w:customStyle="1" w:styleId="Picturecaption42">
    <w:name w:val="Picture caption (42)_"/>
    <w:basedOn w:val="DefaultParagraphFont"/>
    <w:locked/>
    <w:rsid w:val="00820802"/>
  </w:style>
  <w:style w:type="paragraph" w:customStyle="1" w:styleId="Picturecaption420">
    <w:name w:val="Picture caption (42)"/>
    <w:basedOn w:val="Normal"/>
    <w:qFormat/>
    <w:rsid w:val="00820802"/>
  </w:style>
  <w:style w:type="character" w:customStyle="1" w:styleId="Bodytext154">
    <w:name w:val="Body text (154)_"/>
    <w:basedOn w:val="DefaultParagraphFont"/>
    <w:locked/>
    <w:rsid w:val="00820802"/>
  </w:style>
  <w:style w:type="paragraph" w:customStyle="1" w:styleId="Bodytext1540">
    <w:name w:val="Body text (154)"/>
    <w:basedOn w:val="Normal"/>
    <w:qFormat/>
    <w:rsid w:val="00820802"/>
  </w:style>
  <w:style w:type="character" w:customStyle="1" w:styleId="Bodytext155">
    <w:name w:val="Body text (155)_"/>
    <w:basedOn w:val="DefaultParagraphFont"/>
    <w:locked/>
    <w:rsid w:val="00820802"/>
  </w:style>
  <w:style w:type="paragraph" w:customStyle="1" w:styleId="Bodytext1550">
    <w:name w:val="Body text (155)"/>
    <w:basedOn w:val="Normal"/>
    <w:qFormat/>
    <w:rsid w:val="00820802"/>
  </w:style>
  <w:style w:type="character" w:customStyle="1" w:styleId="Bodytext156">
    <w:name w:val="Body text (156)_"/>
    <w:basedOn w:val="DefaultParagraphFont"/>
    <w:locked/>
    <w:rsid w:val="00820802"/>
  </w:style>
  <w:style w:type="paragraph" w:customStyle="1" w:styleId="Bodytext1560">
    <w:name w:val="Body text (156)"/>
    <w:basedOn w:val="Normal"/>
    <w:qFormat/>
    <w:rsid w:val="00820802"/>
  </w:style>
  <w:style w:type="character" w:customStyle="1" w:styleId="Bodytext60">
    <w:name w:val="Body text (60)_"/>
    <w:basedOn w:val="DefaultParagraphFont"/>
    <w:locked/>
    <w:rsid w:val="00820802"/>
  </w:style>
  <w:style w:type="paragraph" w:customStyle="1" w:styleId="Bodytext600">
    <w:name w:val="Body text (60)"/>
    <w:basedOn w:val="Normal"/>
    <w:qFormat/>
    <w:rsid w:val="00820802"/>
  </w:style>
  <w:style w:type="character" w:customStyle="1" w:styleId="Bodytext158">
    <w:name w:val="Body text (158)_"/>
    <w:basedOn w:val="DefaultParagraphFont"/>
    <w:locked/>
    <w:rsid w:val="00820802"/>
  </w:style>
  <w:style w:type="paragraph" w:customStyle="1" w:styleId="Bodytext1580">
    <w:name w:val="Body text (158)"/>
    <w:basedOn w:val="Normal"/>
    <w:qFormat/>
    <w:rsid w:val="00820802"/>
  </w:style>
  <w:style w:type="character" w:customStyle="1" w:styleId="Bodytext159">
    <w:name w:val="Body text (159)_"/>
    <w:basedOn w:val="DefaultParagraphFont"/>
    <w:locked/>
    <w:rsid w:val="00820802"/>
  </w:style>
  <w:style w:type="paragraph" w:customStyle="1" w:styleId="Bodytext1590">
    <w:name w:val="Body text (159)"/>
    <w:basedOn w:val="Normal"/>
    <w:qFormat/>
    <w:rsid w:val="00820802"/>
  </w:style>
  <w:style w:type="character" w:customStyle="1" w:styleId="Bodytext160">
    <w:name w:val="Body text (160)_"/>
    <w:basedOn w:val="DefaultParagraphFont"/>
    <w:locked/>
    <w:rsid w:val="00820802"/>
  </w:style>
  <w:style w:type="paragraph" w:customStyle="1" w:styleId="Bodytext1600">
    <w:name w:val="Body text (160)"/>
    <w:basedOn w:val="Normal"/>
    <w:qFormat/>
    <w:rsid w:val="00820802"/>
  </w:style>
  <w:style w:type="character" w:customStyle="1" w:styleId="Picturecaption4">
    <w:name w:val="Picture caption (4)_"/>
    <w:basedOn w:val="DefaultParagraphFont"/>
    <w:locked/>
    <w:rsid w:val="00820802"/>
  </w:style>
  <w:style w:type="paragraph" w:customStyle="1" w:styleId="Picturecaption40">
    <w:name w:val="Picture caption (4)"/>
    <w:basedOn w:val="Normal"/>
    <w:qFormat/>
    <w:rsid w:val="00820802"/>
  </w:style>
  <w:style w:type="character" w:customStyle="1" w:styleId="Heading10">
    <w:name w:val="Heading #10_"/>
    <w:basedOn w:val="DefaultParagraphFont"/>
    <w:locked/>
    <w:rsid w:val="00820802"/>
  </w:style>
  <w:style w:type="paragraph" w:customStyle="1" w:styleId="Heading100">
    <w:name w:val="Heading #10"/>
    <w:basedOn w:val="Normal"/>
    <w:qFormat/>
    <w:rsid w:val="00820802"/>
  </w:style>
  <w:style w:type="character" w:customStyle="1" w:styleId="Picturecaption3">
    <w:name w:val="Picture caption (3)_"/>
    <w:basedOn w:val="DefaultParagraphFont"/>
    <w:locked/>
    <w:rsid w:val="00820802"/>
  </w:style>
  <w:style w:type="paragraph" w:customStyle="1" w:styleId="Picturecaption30">
    <w:name w:val="Picture caption (3)"/>
    <w:basedOn w:val="Normal"/>
    <w:qFormat/>
    <w:rsid w:val="00820802"/>
  </w:style>
  <w:style w:type="character" w:customStyle="1" w:styleId="Heading13">
    <w:name w:val="Heading #13_"/>
    <w:basedOn w:val="DefaultParagraphFont"/>
    <w:locked/>
    <w:rsid w:val="00820802"/>
  </w:style>
  <w:style w:type="paragraph" w:customStyle="1" w:styleId="Heading130">
    <w:name w:val="Heading #13"/>
    <w:basedOn w:val="Normal"/>
    <w:qFormat/>
    <w:rsid w:val="00820802"/>
  </w:style>
  <w:style w:type="character" w:customStyle="1" w:styleId="Heading92">
    <w:name w:val="Heading #9 (2)_"/>
    <w:basedOn w:val="DefaultParagraphFont"/>
    <w:locked/>
    <w:rsid w:val="00820802"/>
  </w:style>
  <w:style w:type="paragraph" w:customStyle="1" w:styleId="Heading920">
    <w:name w:val="Heading #9 (2)"/>
    <w:basedOn w:val="Normal"/>
    <w:qFormat/>
    <w:rsid w:val="00820802"/>
  </w:style>
  <w:style w:type="character" w:customStyle="1" w:styleId="Heading15">
    <w:name w:val="Heading #15_"/>
    <w:basedOn w:val="DefaultParagraphFont"/>
    <w:locked/>
    <w:rsid w:val="00820802"/>
  </w:style>
  <w:style w:type="paragraph" w:customStyle="1" w:styleId="Heading150">
    <w:name w:val="Heading #15"/>
    <w:basedOn w:val="Normal"/>
    <w:qFormat/>
    <w:rsid w:val="00820802"/>
  </w:style>
  <w:style w:type="character" w:customStyle="1" w:styleId="Bodytext38">
    <w:name w:val="Body text (38)_"/>
    <w:basedOn w:val="DefaultParagraphFont"/>
    <w:locked/>
    <w:rsid w:val="00820802"/>
  </w:style>
  <w:style w:type="paragraph" w:customStyle="1" w:styleId="Bodytext380">
    <w:name w:val="Body text (38)"/>
    <w:basedOn w:val="Normal"/>
    <w:qFormat/>
    <w:rsid w:val="00820802"/>
  </w:style>
  <w:style w:type="character" w:customStyle="1" w:styleId="Heading17">
    <w:name w:val="Heading #17_"/>
    <w:basedOn w:val="DefaultParagraphFont"/>
    <w:locked/>
    <w:rsid w:val="00820802"/>
  </w:style>
  <w:style w:type="paragraph" w:customStyle="1" w:styleId="Heading170">
    <w:name w:val="Heading #17"/>
    <w:basedOn w:val="Normal"/>
    <w:qFormat/>
    <w:rsid w:val="00820802"/>
  </w:style>
  <w:style w:type="character" w:customStyle="1" w:styleId="Bodytext97Exact">
    <w:name w:val="Body text (97) Exact"/>
    <w:basedOn w:val="DefaultParagraphFont"/>
    <w:locked/>
    <w:rsid w:val="00820802"/>
  </w:style>
  <w:style w:type="paragraph" w:customStyle="1" w:styleId="Bodytext97">
    <w:name w:val="Body text (97)"/>
    <w:basedOn w:val="Normal"/>
    <w:qFormat/>
    <w:rsid w:val="00820802"/>
  </w:style>
  <w:style w:type="character" w:customStyle="1" w:styleId="Bodytext42">
    <w:name w:val="Body text (42)_"/>
    <w:basedOn w:val="DefaultParagraphFont"/>
    <w:locked/>
    <w:rsid w:val="00820802"/>
  </w:style>
  <w:style w:type="paragraph" w:customStyle="1" w:styleId="Bodytext420">
    <w:name w:val="Body text (42)"/>
    <w:basedOn w:val="Normal"/>
    <w:qFormat/>
    <w:rsid w:val="00820802"/>
  </w:style>
  <w:style w:type="character" w:customStyle="1" w:styleId="Picturecaption9">
    <w:name w:val="Picture caption (9)_"/>
    <w:basedOn w:val="DefaultParagraphFont"/>
    <w:locked/>
    <w:rsid w:val="00820802"/>
  </w:style>
  <w:style w:type="paragraph" w:customStyle="1" w:styleId="Picturecaption90">
    <w:name w:val="Picture caption (9)"/>
    <w:basedOn w:val="Normal"/>
    <w:qFormat/>
    <w:rsid w:val="00820802"/>
  </w:style>
  <w:style w:type="character" w:customStyle="1" w:styleId="Bodytext96Exact">
    <w:name w:val="Body text (96) Exact"/>
    <w:basedOn w:val="DefaultParagraphFont"/>
    <w:locked/>
    <w:rsid w:val="00820802"/>
  </w:style>
  <w:style w:type="paragraph" w:customStyle="1" w:styleId="Bodytext96">
    <w:name w:val="Body text (96)"/>
    <w:basedOn w:val="Normal"/>
    <w:qFormat/>
    <w:rsid w:val="00820802"/>
  </w:style>
  <w:style w:type="character" w:customStyle="1" w:styleId="Heading142">
    <w:name w:val="Heading #14 (2)_"/>
    <w:basedOn w:val="DefaultParagraphFont"/>
    <w:locked/>
    <w:rsid w:val="00820802"/>
  </w:style>
  <w:style w:type="paragraph" w:customStyle="1" w:styleId="Heading1420">
    <w:name w:val="Heading #14 (2)"/>
    <w:basedOn w:val="Normal"/>
    <w:qFormat/>
    <w:rsid w:val="00820802"/>
  </w:style>
  <w:style w:type="character" w:customStyle="1" w:styleId="Picturecaption31">
    <w:name w:val="Picture caption (31)_"/>
    <w:basedOn w:val="DefaultParagraphFont"/>
    <w:locked/>
    <w:rsid w:val="00820802"/>
  </w:style>
  <w:style w:type="paragraph" w:customStyle="1" w:styleId="Picturecaption310">
    <w:name w:val="Picture caption (31)"/>
    <w:basedOn w:val="Normal"/>
    <w:qFormat/>
    <w:rsid w:val="00820802"/>
  </w:style>
  <w:style w:type="character" w:customStyle="1" w:styleId="Picturecaption27">
    <w:name w:val="Picture caption (27)_"/>
    <w:basedOn w:val="DefaultParagraphFont"/>
    <w:locked/>
    <w:rsid w:val="00820802"/>
  </w:style>
  <w:style w:type="paragraph" w:customStyle="1" w:styleId="Picturecaption270">
    <w:name w:val="Picture caption (27)"/>
    <w:basedOn w:val="Normal"/>
    <w:qFormat/>
    <w:rsid w:val="00820802"/>
  </w:style>
  <w:style w:type="character" w:customStyle="1" w:styleId="Bodytext43Exact">
    <w:name w:val="Body text (43) Exact"/>
    <w:basedOn w:val="DefaultParagraphFont"/>
    <w:locked/>
    <w:rsid w:val="00820802"/>
  </w:style>
  <w:style w:type="paragraph" w:customStyle="1" w:styleId="Bodytext43">
    <w:name w:val="Body text (43)"/>
    <w:basedOn w:val="Normal"/>
    <w:qFormat/>
    <w:rsid w:val="00820802"/>
  </w:style>
  <w:style w:type="character" w:customStyle="1" w:styleId="Bodytext109">
    <w:name w:val="Body text (109)_"/>
    <w:basedOn w:val="DefaultParagraphFont"/>
    <w:locked/>
    <w:rsid w:val="00820802"/>
  </w:style>
  <w:style w:type="paragraph" w:customStyle="1" w:styleId="Bodytext1090">
    <w:name w:val="Body text (109)"/>
    <w:basedOn w:val="Normal"/>
    <w:qFormat/>
    <w:rsid w:val="00820802"/>
  </w:style>
  <w:style w:type="character" w:customStyle="1" w:styleId="Bodytext110">
    <w:name w:val="Body text (110)_"/>
    <w:basedOn w:val="DefaultParagraphFont"/>
    <w:locked/>
    <w:rsid w:val="00820802"/>
  </w:style>
  <w:style w:type="paragraph" w:customStyle="1" w:styleId="Bodytext1100">
    <w:name w:val="Body text (110)"/>
    <w:basedOn w:val="Normal"/>
    <w:qFormat/>
    <w:rsid w:val="00820802"/>
  </w:style>
  <w:style w:type="character" w:customStyle="1" w:styleId="Bodytext111">
    <w:name w:val="Body text (111)_"/>
    <w:basedOn w:val="DefaultParagraphFont"/>
    <w:locked/>
    <w:rsid w:val="00820802"/>
  </w:style>
  <w:style w:type="paragraph" w:customStyle="1" w:styleId="Bodytext1110">
    <w:name w:val="Body text (111)"/>
    <w:basedOn w:val="Normal"/>
    <w:qFormat/>
    <w:rsid w:val="00820802"/>
  </w:style>
  <w:style w:type="character" w:customStyle="1" w:styleId="Tablecaption7">
    <w:name w:val="Table caption (7)_"/>
    <w:basedOn w:val="DefaultParagraphFont"/>
    <w:locked/>
    <w:rsid w:val="00820802"/>
  </w:style>
  <w:style w:type="paragraph" w:customStyle="1" w:styleId="Tablecaption70">
    <w:name w:val="Table caption (7)"/>
    <w:basedOn w:val="Normal"/>
    <w:qFormat/>
    <w:rsid w:val="00820802"/>
  </w:style>
  <w:style w:type="character" w:customStyle="1" w:styleId="Bodytext112">
    <w:name w:val="Body text (112)_"/>
    <w:basedOn w:val="DefaultParagraphFont"/>
    <w:locked/>
    <w:rsid w:val="00820802"/>
  </w:style>
  <w:style w:type="paragraph" w:customStyle="1" w:styleId="Bodytext1120">
    <w:name w:val="Body text (112)"/>
    <w:basedOn w:val="Normal"/>
    <w:qFormat/>
    <w:rsid w:val="00820802"/>
  </w:style>
  <w:style w:type="character" w:customStyle="1" w:styleId="Bodytext113">
    <w:name w:val="Body text (113)_"/>
    <w:basedOn w:val="DefaultParagraphFont"/>
    <w:locked/>
    <w:rsid w:val="00820802"/>
  </w:style>
  <w:style w:type="paragraph" w:customStyle="1" w:styleId="Bodytext1130">
    <w:name w:val="Body text (113)"/>
    <w:basedOn w:val="Normal"/>
    <w:qFormat/>
    <w:rsid w:val="00820802"/>
  </w:style>
  <w:style w:type="character" w:customStyle="1" w:styleId="Tableofcontents10">
    <w:name w:val="Table of contents (10)_"/>
    <w:basedOn w:val="DefaultParagraphFont"/>
    <w:locked/>
    <w:rsid w:val="00820802"/>
  </w:style>
  <w:style w:type="paragraph" w:customStyle="1" w:styleId="Tableofcontents100">
    <w:name w:val="Table of contents (10)"/>
    <w:basedOn w:val="Normal"/>
    <w:qFormat/>
    <w:rsid w:val="00820802"/>
  </w:style>
  <w:style w:type="character" w:customStyle="1" w:styleId="Tableofcontents12">
    <w:name w:val="Table of contents (12)_"/>
    <w:basedOn w:val="DefaultParagraphFont"/>
    <w:locked/>
    <w:rsid w:val="00820802"/>
  </w:style>
  <w:style w:type="paragraph" w:customStyle="1" w:styleId="Tableofcontents120">
    <w:name w:val="Table of contents (12)"/>
    <w:basedOn w:val="Normal"/>
    <w:qFormat/>
    <w:rsid w:val="00820802"/>
  </w:style>
  <w:style w:type="character" w:customStyle="1" w:styleId="Tableofcontents14">
    <w:name w:val="Table of contents (14)_"/>
    <w:basedOn w:val="DefaultParagraphFont"/>
    <w:locked/>
    <w:rsid w:val="00820802"/>
  </w:style>
  <w:style w:type="paragraph" w:customStyle="1" w:styleId="Tableofcontents140">
    <w:name w:val="Table of contents (14)"/>
    <w:basedOn w:val="Normal"/>
    <w:qFormat/>
    <w:rsid w:val="00820802"/>
  </w:style>
  <w:style w:type="character" w:customStyle="1" w:styleId="Heading162">
    <w:name w:val="Heading #16 (2)_"/>
    <w:basedOn w:val="DefaultParagraphFont"/>
    <w:locked/>
    <w:rsid w:val="00820802"/>
  </w:style>
  <w:style w:type="paragraph" w:customStyle="1" w:styleId="Heading1620">
    <w:name w:val="Heading #16 (2)"/>
    <w:basedOn w:val="Normal"/>
    <w:qFormat/>
    <w:rsid w:val="00820802"/>
  </w:style>
  <w:style w:type="paragraph" w:customStyle="1" w:styleId="txgreen">
    <w:name w:val="txgreen"/>
    <w:basedOn w:val="Normal"/>
    <w:uiPriority w:val="99"/>
    <w:qFormat/>
    <w:rsid w:val="00820802"/>
  </w:style>
  <w:style w:type="paragraph" w:customStyle="1" w:styleId="rtecenter">
    <w:name w:val="rtecenter"/>
    <w:basedOn w:val="Normal"/>
    <w:uiPriority w:val="99"/>
    <w:qFormat/>
    <w:rsid w:val="00820802"/>
  </w:style>
  <w:style w:type="paragraph" w:customStyle="1" w:styleId="StyleHeading4TagBigcardNotBold">
    <w:name w:val="Style Heading 4TagBig card + Not Bold"/>
    <w:basedOn w:val="Heading4"/>
    <w:qFormat/>
    <w:rsid w:val="00820802"/>
    <w:rPr>
      <w:bCs w:val="0"/>
    </w:rPr>
  </w:style>
  <w:style w:type="paragraph" w:customStyle="1" w:styleId="Stylecardtext8pt">
    <w:name w:val="Style card text + 8 pt"/>
    <w:basedOn w:val="Normal"/>
    <w:qFormat/>
    <w:rsid w:val="00820802"/>
  </w:style>
  <w:style w:type="paragraph" w:customStyle="1" w:styleId="Stylecardtext5pt">
    <w:name w:val="Style card text + 5 pt"/>
    <w:basedOn w:val="Normal"/>
    <w:qFormat/>
    <w:rsid w:val="00820802"/>
  </w:style>
  <w:style w:type="character" w:customStyle="1" w:styleId="StyleLatinGaramond9ptUnderline">
    <w:name w:val="Style (Latin) Garamond 9 pt Underline"/>
    <w:rsid w:val="00820802"/>
  </w:style>
  <w:style w:type="character" w:customStyle="1" w:styleId="l9">
    <w:name w:val="l9"/>
    <w:basedOn w:val="DefaultParagraphFont"/>
    <w:rsid w:val="00820802"/>
  </w:style>
  <w:style w:type="character" w:customStyle="1" w:styleId="l8">
    <w:name w:val="l8"/>
    <w:basedOn w:val="DefaultParagraphFont"/>
    <w:rsid w:val="00820802"/>
  </w:style>
  <w:style w:type="character" w:customStyle="1" w:styleId="l6">
    <w:name w:val="l6"/>
    <w:basedOn w:val="DefaultParagraphFont"/>
    <w:rsid w:val="00820802"/>
  </w:style>
  <w:style w:type="character" w:customStyle="1" w:styleId="l7">
    <w:name w:val="l7"/>
    <w:basedOn w:val="DefaultParagraphFont"/>
    <w:rsid w:val="00820802"/>
  </w:style>
  <w:style w:type="character" w:customStyle="1" w:styleId="ellipsistext">
    <w:name w:val="ellipsis_text"/>
    <w:basedOn w:val="DefaultParagraphFont"/>
    <w:rsid w:val="00820802"/>
  </w:style>
  <w:style w:type="character" w:customStyle="1" w:styleId="referencediv">
    <w:name w:val="referencediv"/>
    <w:basedOn w:val="DefaultParagraphFont"/>
    <w:rsid w:val="00820802"/>
  </w:style>
  <w:style w:type="character" w:customStyle="1" w:styleId="cite0">
    <w:name w:val="cite0"/>
    <w:rsid w:val="00820802"/>
  </w:style>
  <w:style w:type="character" w:customStyle="1" w:styleId="Aunderline1">
    <w:name w:val="Aunderline"/>
    <w:qFormat/>
    <w:rsid w:val="00820802"/>
  </w:style>
  <w:style w:type="character" w:customStyle="1" w:styleId="desc">
    <w:name w:val="desc"/>
    <w:basedOn w:val="DefaultParagraphFont"/>
    <w:rsid w:val="00820802"/>
  </w:style>
  <w:style w:type="character" w:customStyle="1" w:styleId="in-top">
    <w:name w:val="in-top"/>
    <w:rsid w:val="00820802"/>
  </w:style>
  <w:style w:type="character" w:customStyle="1" w:styleId="nukeled">
    <w:name w:val="nukeled"/>
    <w:rsid w:val="00820802"/>
  </w:style>
  <w:style w:type="character" w:customStyle="1" w:styleId="contextlyrelated">
    <w:name w:val="contextly_related"/>
    <w:rsid w:val="00820802"/>
  </w:style>
  <w:style w:type="character" w:customStyle="1" w:styleId="in-right">
    <w:name w:val="in-right"/>
    <w:rsid w:val="00820802"/>
  </w:style>
  <w:style w:type="character" w:customStyle="1" w:styleId="adtext">
    <w:name w:val="ad_text"/>
    <w:rsid w:val="00820802"/>
  </w:style>
  <w:style w:type="character" w:customStyle="1" w:styleId="linkrow">
    <w:name w:val="link_row"/>
    <w:rsid w:val="00820802"/>
  </w:style>
  <w:style w:type="character" w:customStyle="1" w:styleId="revision-date">
    <w:name w:val="revision-date"/>
    <w:rsid w:val="00820802"/>
  </w:style>
  <w:style w:type="character" w:customStyle="1" w:styleId="facebook-share">
    <w:name w:val="facebook-share"/>
    <w:rsid w:val="00820802"/>
  </w:style>
  <w:style w:type="character" w:customStyle="1" w:styleId="facebook-share-label">
    <w:name w:val="facebook-share-label"/>
    <w:rsid w:val="00820802"/>
  </w:style>
  <w:style w:type="character" w:customStyle="1" w:styleId="ata11y">
    <w:name w:val="at_a11y"/>
    <w:rsid w:val="00820802"/>
  </w:style>
  <w:style w:type="character" w:customStyle="1" w:styleId="tpk">
    <w:name w:val="tpk"/>
    <w:rsid w:val="00820802"/>
  </w:style>
  <w:style w:type="character" w:customStyle="1" w:styleId="A24">
    <w:name w:val="A24"/>
    <w:uiPriority w:val="99"/>
    <w:rsid w:val="00820802"/>
  </w:style>
  <w:style w:type="character" w:customStyle="1" w:styleId="A25">
    <w:name w:val="A25"/>
    <w:uiPriority w:val="99"/>
    <w:rsid w:val="00820802"/>
  </w:style>
  <w:style w:type="character" w:customStyle="1" w:styleId="Headerorfooter">
    <w:name w:val="Header or footer_"/>
    <w:basedOn w:val="DefaultParagraphFont"/>
    <w:rsid w:val="00820802"/>
  </w:style>
  <w:style w:type="character" w:customStyle="1" w:styleId="Bodytext21">
    <w:name w:val="Body text (2)_"/>
    <w:basedOn w:val="DefaultParagraphFont"/>
    <w:rsid w:val="00820802"/>
  </w:style>
  <w:style w:type="character" w:customStyle="1" w:styleId="Bodytext22">
    <w:name w:val="Body text (2)"/>
    <w:basedOn w:val="Bodytext32"/>
    <w:rsid w:val="00820802"/>
  </w:style>
  <w:style w:type="character" w:customStyle="1" w:styleId="Headerorfooter0">
    <w:name w:val="Header or footer"/>
    <w:basedOn w:val="Bodytext100"/>
    <w:rsid w:val="00820802"/>
  </w:style>
  <w:style w:type="character" w:customStyle="1" w:styleId="Bodytext33">
    <w:name w:val="Body text (3)_"/>
    <w:basedOn w:val="DefaultParagraphFont"/>
    <w:rsid w:val="00820802"/>
  </w:style>
  <w:style w:type="character" w:customStyle="1" w:styleId="Bodytext31Exact">
    <w:name w:val="Body text (31) Exact"/>
    <w:basedOn w:val="DefaultParagraphFont"/>
    <w:rsid w:val="00820802"/>
  </w:style>
  <w:style w:type="character" w:customStyle="1" w:styleId="Bodytext100">
    <w:name w:val="Body text (10)_"/>
    <w:basedOn w:val="DefaultParagraphFont"/>
    <w:rsid w:val="00820802"/>
  </w:style>
  <w:style w:type="character" w:customStyle="1" w:styleId="Bodytext32">
    <w:name w:val="Body text (3)"/>
    <w:basedOn w:val="Bodytext3Spacing0ptExact"/>
    <w:rsid w:val="00820802"/>
  </w:style>
  <w:style w:type="character" w:customStyle="1" w:styleId="Bodytext46">
    <w:name w:val="Body text (46)_"/>
    <w:basedOn w:val="DefaultParagraphFont"/>
    <w:rsid w:val="00820802"/>
  </w:style>
  <w:style w:type="character" w:customStyle="1" w:styleId="Bodytext51">
    <w:name w:val="Body text (51)_"/>
    <w:basedOn w:val="DefaultParagraphFont"/>
    <w:rsid w:val="00820802"/>
  </w:style>
  <w:style w:type="character" w:customStyle="1" w:styleId="Bodytext34">
    <w:name w:val="Body text (34)_"/>
    <w:basedOn w:val="DefaultParagraphFont"/>
    <w:rsid w:val="00820802"/>
  </w:style>
  <w:style w:type="character" w:customStyle="1" w:styleId="Bodytext3Spacing0ptExact">
    <w:name w:val="Body text (3) + Spacing 0 pt Exact"/>
    <w:rsid w:val="00820802"/>
  </w:style>
  <w:style w:type="character" w:customStyle="1" w:styleId="Bodytext82">
    <w:name w:val="Body text (82)_"/>
    <w:basedOn w:val="DefaultParagraphFont"/>
    <w:rsid w:val="00820802"/>
  </w:style>
  <w:style w:type="character" w:customStyle="1" w:styleId="PicturecaptionSpacing0ptExact">
    <w:name w:val="Picture caption + Spacing 0 pt Exact"/>
    <w:basedOn w:val="DefaultParagraphFont"/>
    <w:rsid w:val="00820802"/>
  </w:style>
  <w:style w:type="character" w:customStyle="1" w:styleId="Tableofcontents13">
    <w:name w:val="Table of contents (13)_"/>
    <w:basedOn w:val="DefaultParagraphFont"/>
    <w:rsid w:val="00820802"/>
  </w:style>
  <w:style w:type="character" w:customStyle="1" w:styleId="Bodytext114">
    <w:name w:val="Body text (114)_"/>
    <w:basedOn w:val="DefaultParagraphFont"/>
    <w:rsid w:val="00820802"/>
  </w:style>
  <w:style w:type="character" w:customStyle="1" w:styleId="Bodytext115">
    <w:name w:val="Body text (115)_"/>
    <w:basedOn w:val="DefaultParagraphFont"/>
    <w:rsid w:val="00820802"/>
  </w:style>
  <w:style w:type="character" w:customStyle="1" w:styleId="Bodytext1150">
    <w:name w:val="Body text (115)"/>
    <w:basedOn w:val="Picturecaption2Spacing0ptExact"/>
    <w:rsid w:val="00820802"/>
  </w:style>
  <w:style w:type="character" w:customStyle="1" w:styleId="Bodytext820">
    <w:name w:val="Body text (82)"/>
    <w:rsid w:val="00820802"/>
  </w:style>
  <w:style w:type="character" w:customStyle="1" w:styleId="Bodytext101">
    <w:name w:val="Body text (10)"/>
    <w:basedOn w:val="PicturecaptionSpacing0ptExact"/>
    <w:rsid w:val="00820802"/>
  </w:style>
  <w:style w:type="character" w:customStyle="1" w:styleId="Bodytext82Spacing0ptExact">
    <w:name w:val="Body text (82) + Spacing 0 pt Exact"/>
    <w:basedOn w:val="Bodytext820"/>
    <w:rsid w:val="00820802"/>
  </w:style>
  <w:style w:type="character" w:customStyle="1" w:styleId="Bodytext131Exact">
    <w:name w:val="Body text (131) Exact"/>
    <w:basedOn w:val="DefaultParagraphFont"/>
    <w:rsid w:val="00820802"/>
  </w:style>
  <w:style w:type="character" w:customStyle="1" w:styleId="Picturecaption2Spacing0ptExact">
    <w:name w:val="Picture caption (2) + Spacing 0 pt Exact"/>
    <w:basedOn w:val="DefaultParagraphFont"/>
    <w:rsid w:val="00820802"/>
  </w:style>
  <w:style w:type="character" w:customStyle="1" w:styleId="Bodytext114Exact">
    <w:name w:val="Body text (114) Exact"/>
    <w:basedOn w:val="Bodytext131Exact"/>
    <w:rsid w:val="00820802"/>
  </w:style>
  <w:style w:type="character" w:customStyle="1" w:styleId="Bodytext340">
    <w:name w:val="Body text (34)"/>
    <w:basedOn w:val="BodyText4"/>
    <w:rsid w:val="008208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20802"/>
  </w:style>
  <w:style w:type="character" w:customStyle="1" w:styleId="Bodytext510">
    <w:name w:val="Body text (51)"/>
    <w:basedOn w:val="Bodytext115"/>
    <w:rsid w:val="00820802"/>
  </w:style>
  <w:style w:type="character" w:customStyle="1" w:styleId="Bodytext1140">
    <w:name w:val="Body text (114)"/>
    <w:basedOn w:val="Bodytext131Exact"/>
    <w:rsid w:val="00820802"/>
  </w:style>
  <w:style w:type="character" w:customStyle="1" w:styleId="Tableofcontents130">
    <w:name w:val="Table of contents (13)"/>
    <w:basedOn w:val="Bodytext82Spacing0ptExact"/>
    <w:rsid w:val="00820802"/>
  </w:style>
  <w:style w:type="character" w:customStyle="1" w:styleId="Bodytext460">
    <w:name w:val="Body text (46)"/>
    <w:basedOn w:val="Bodytext114"/>
    <w:rsid w:val="00820802"/>
  </w:style>
  <w:style w:type="character" w:customStyle="1" w:styleId="Bodytext46NotBold">
    <w:name w:val="Body text (46) + Not Bold"/>
    <w:basedOn w:val="Bodytext114"/>
    <w:rsid w:val="00820802"/>
  </w:style>
  <w:style w:type="character" w:customStyle="1" w:styleId="Bodytext46SegoeUI">
    <w:name w:val="Body text (46) + Segoe UI"/>
    <w:basedOn w:val="Bodytext114"/>
    <w:rsid w:val="00820802"/>
  </w:style>
  <w:style w:type="character" w:customStyle="1" w:styleId="Bodytext115Spacing0ptExact">
    <w:name w:val="Body text (115) + Spacing 0 pt Exact"/>
    <w:basedOn w:val="Picturecaption2Spacing0ptExact"/>
    <w:rsid w:val="00820802"/>
  </w:style>
  <w:style w:type="character" w:customStyle="1" w:styleId="Picturecaption42SmallCaps">
    <w:name w:val="Picture caption (42) + Small Caps"/>
    <w:basedOn w:val="DefaultParagraphFont"/>
    <w:rsid w:val="00820802"/>
  </w:style>
  <w:style w:type="character" w:customStyle="1" w:styleId="Bodytext155Exact">
    <w:name w:val="Body text (155) Exact"/>
    <w:basedOn w:val="DefaultParagraphFont"/>
    <w:rsid w:val="00820802"/>
  </w:style>
  <w:style w:type="character" w:customStyle="1" w:styleId="Bodytext157">
    <w:name w:val="Body text (157)_"/>
    <w:basedOn w:val="DefaultParagraphFont"/>
    <w:rsid w:val="00820802"/>
  </w:style>
  <w:style w:type="character" w:customStyle="1" w:styleId="Bodytext157Spacing0pt">
    <w:name w:val="Body text (157) + Spacing 0 pt"/>
    <w:basedOn w:val="Bodytext39"/>
    <w:rsid w:val="00820802"/>
  </w:style>
  <w:style w:type="character" w:customStyle="1" w:styleId="Bodytext1570">
    <w:name w:val="Body text (157)"/>
    <w:basedOn w:val="Bodytext39"/>
    <w:rsid w:val="00820802"/>
  </w:style>
  <w:style w:type="character" w:customStyle="1" w:styleId="Heading2213pt">
    <w:name w:val="Heading #22 + 13 pt"/>
    <w:basedOn w:val="DefaultParagraphFont"/>
    <w:rsid w:val="00820802"/>
  </w:style>
  <w:style w:type="character" w:customStyle="1" w:styleId="Heading22125pt">
    <w:name w:val="Heading #22 + 12.5 pt"/>
    <w:basedOn w:val="DefaultParagraphFont"/>
    <w:rsid w:val="00820802"/>
  </w:style>
  <w:style w:type="character" w:customStyle="1" w:styleId="Bodytext300">
    <w:name w:val="Body text (30)_"/>
    <w:basedOn w:val="DefaultParagraphFont"/>
    <w:rsid w:val="00820802"/>
  </w:style>
  <w:style w:type="character" w:customStyle="1" w:styleId="Bodytext301">
    <w:name w:val="Body text (30)"/>
    <w:basedOn w:val="Bodytext3TimesNewRoman"/>
    <w:rsid w:val="00820802"/>
  </w:style>
  <w:style w:type="character" w:customStyle="1" w:styleId="Bodytext39">
    <w:name w:val="Body text (39)_"/>
    <w:basedOn w:val="DefaultParagraphFont"/>
    <w:rsid w:val="00820802"/>
  </w:style>
  <w:style w:type="character" w:customStyle="1" w:styleId="Bodytext390">
    <w:name w:val="Body text (39)"/>
    <w:basedOn w:val="BodytextExact"/>
    <w:rsid w:val="00820802"/>
  </w:style>
  <w:style w:type="character" w:customStyle="1" w:styleId="Bodytext159Exact">
    <w:name w:val="Body text (159) Exact"/>
    <w:basedOn w:val="DefaultParagraphFont"/>
    <w:rsid w:val="00820802"/>
  </w:style>
  <w:style w:type="character" w:customStyle="1" w:styleId="Bodytext60Spacing0pt">
    <w:name w:val="Body text (60) + Spacing 0 pt"/>
    <w:basedOn w:val="DefaultParagraphFont"/>
    <w:rsid w:val="00820802"/>
  </w:style>
  <w:style w:type="character" w:customStyle="1" w:styleId="Bodytext3Spacing-1pt">
    <w:name w:val="Body text (3) + Spacing -1 pt"/>
    <w:basedOn w:val="Bodytext3Spacing0ptExact"/>
    <w:rsid w:val="00820802"/>
  </w:style>
  <w:style w:type="character" w:customStyle="1" w:styleId="Bodytext3TimesNewRoman">
    <w:name w:val="Body text (3) + Times New Roman"/>
    <w:aliases w:val="11.5 pt"/>
    <w:basedOn w:val="Bodytext3Spacing0ptExact"/>
    <w:rsid w:val="00820802"/>
  </w:style>
  <w:style w:type="character" w:customStyle="1" w:styleId="Bodytext2NotBold">
    <w:name w:val="Body text (2) + Not Bold"/>
    <w:basedOn w:val="Bodytext32"/>
    <w:rsid w:val="00820802"/>
  </w:style>
  <w:style w:type="character" w:customStyle="1" w:styleId="BodytextExact">
    <w:name w:val="Body text Exact"/>
    <w:basedOn w:val="DefaultParagraphFont"/>
    <w:rsid w:val="00820802"/>
  </w:style>
  <w:style w:type="character" w:customStyle="1" w:styleId="Heading13Italic">
    <w:name w:val="Heading #13 + Italic"/>
    <w:basedOn w:val="DefaultParagraphFont"/>
    <w:rsid w:val="00820802"/>
  </w:style>
  <w:style w:type="character" w:customStyle="1" w:styleId="Heading92Spacing2pt">
    <w:name w:val="Heading #9 (2) + Spacing 2 pt"/>
    <w:basedOn w:val="DefaultParagraphFont"/>
    <w:rsid w:val="00820802"/>
  </w:style>
  <w:style w:type="character" w:customStyle="1" w:styleId="Bodytext38Spacing0pt">
    <w:name w:val="Body text (38) + Spacing 0 pt"/>
    <w:basedOn w:val="DefaultParagraphFont"/>
    <w:rsid w:val="00820802"/>
  </w:style>
  <w:style w:type="character" w:customStyle="1" w:styleId="Bodytext42Spacing-1pt">
    <w:name w:val="Body text (42) + Spacing -1 pt"/>
    <w:basedOn w:val="DefaultParagraphFont"/>
    <w:rsid w:val="00820802"/>
  </w:style>
  <w:style w:type="character" w:customStyle="1" w:styleId="Bodytext35">
    <w:name w:val="Body text (35)_"/>
    <w:basedOn w:val="DefaultParagraphFont"/>
    <w:rsid w:val="00820802"/>
  </w:style>
  <w:style w:type="character" w:customStyle="1" w:styleId="Picturecaption19">
    <w:name w:val="Picture caption (19)_"/>
    <w:basedOn w:val="DefaultParagraphFont"/>
    <w:rsid w:val="00820802"/>
  </w:style>
  <w:style w:type="character" w:customStyle="1" w:styleId="Picturecaption9Exact">
    <w:name w:val="Picture caption (9) Exact"/>
    <w:basedOn w:val="DefaultParagraphFont"/>
    <w:rsid w:val="00820802"/>
  </w:style>
  <w:style w:type="character" w:customStyle="1" w:styleId="Bodytext87">
    <w:name w:val="Body text (87)_"/>
    <w:basedOn w:val="DefaultParagraphFont"/>
    <w:rsid w:val="00820802"/>
  </w:style>
  <w:style w:type="character" w:customStyle="1" w:styleId="Bodytext6">
    <w:name w:val="Body text (6)_"/>
    <w:basedOn w:val="DefaultParagraphFont"/>
    <w:rsid w:val="00820802"/>
  </w:style>
  <w:style w:type="character" w:customStyle="1" w:styleId="Heading142SmallCaps">
    <w:name w:val="Heading #14 (2) + Small Caps"/>
    <w:basedOn w:val="DefaultParagraphFont"/>
    <w:rsid w:val="00820802"/>
  </w:style>
  <w:style w:type="character" w:customStyle="1" w:styleId="Bodytext350">
    <w:name w:val="Body text (35)"/>
    <w:basedOn w:val="Picturecaption190"/>
    <w:rsid w:val="00820802"/>
  </w:style>
  <w:style w:type="character" w:customStyle="1" w:styleId="Picturecaption190">
    <w:name w:val="Picture caption (19)"/>
    <w:basedOn w:val="Picturecaption27Spacing0pt"/>
    <w:rsid w:val="00820802"/>
  </w:style>
  <w:style w:type="character" w:customStyle="1" w:styleId="Picturecaption27Spacing0pt">
    <w:name w:val="Picture caption (27) + Spacing 0 pt"/>
    <w:basedOn w:val="DefaultParagraphFont"/>
    <w:rsid w:val="00820802"/>
  </w:style>
  <w:style w:type="character" w:customStyle="1" w:styleId="Bodytext43Spacing0ptExact">
    <w:name w:val="Body text (43) + Spacing 0 pt Exact"/>
    <w:basedOn w:val="DefaultParagraphFont"/>
    <w:rsid w:val="00820802"/>
  </w:style>
  <w:style w:type="character" w:customStyle="1" w:styleId="Bodytext61">
    <w:name w:val="Body text (6)"/>
    <w:basedOn w:val="Bodytext870"/>
    <w:rsid w:val="00820802"/>
  </w:style>
  <w:style w:type="character" w:customStyle="1" w:styleId="Bodytext870">
    <w:name w:val="Body text (87)"/>
    <w:basedOn w:val="DefaultParagraphFont"/>
    <w:rsid w:val="00820802"/>
  </w:style>
  <w:style w:type="character" w:customStyle="1" w:styleId="BodytextSegoeUI">
    <w:name w:val="Body text + Segoe UI"/>
    <w:aliases w:val="21.5 pt"/>
    <w:basedOn w:val="DefaultParagraphFont"/>
    <w:rsid w:val="00820802"/>
  </w:style>
  <w:style w:type="character" w:customStyle="1" w:styleId="Bodytext68">
    <w:name w:val="Body text (68)_"/>
    <w:basedOn w:val="DefaultParagraphFont"/>
    <w:rsid w:val="00820802"/>
  </w:style>
  <w:style w:type="character" w:customStyle="1" w:styleId="Bodytext112SmallCaps">
    <w:name w:val="Body text (112) + Small Caps"/>
    <w:basedOn w:val="DefaultParagraphFont"/>
    <w:rsid w:val="00820802"/>
  </w:style>
  <w:style w:type="character" w:customStyle="1" w:styleId="Bodytext680">
    <w:name w:val="Body text (68)"/>
    <w:basedOn w:val="Heading162SmallCaps"/>
    <w:rsid w:val="00820802"/>
  </w:style>
  <w:style w:type="character" w:customStyle="1" w:styleId="Tableofcontents11">
    <w:name w:val="Table of contents (11)_"/>
    <w:basedOn w:val="DefaultParagraphFont"/>
    <w:rsid w:val="00820802"/>
  </w:style>
  <w:style w:type="character" w:customStyle="1" w:styleId="Tableofcontents110">
    <w:name w:val="Table of contents (11)"/>
    <w:basedOn w:val="article-quote-right"/>
    <w:rsid w:val="00820802"/>
  </w:style>
  <w:style w:type="character" w:customStyle="1" w:styleId="Tableofcontents15">
    <w:name w:val="Table of contents (15)_"/>
    <w:basedOn w:val="DefaultParagraphFont"/>
    <w:rsid w:val="00820802"/>
  </w:style>
  <w:style w:type="character" w:customStyle="1" w:styleId="Tableofcontents150">
    <w:name w:val="Table of contents (15)"/>
    <w:basedOn w:val="StyleBox12pt"/>
    <w:rsid w:val="00820802"/>
  </w:style>
  <w:style w:type="character" w:customStyle="1" w:styleId="Heading162SmallCaps">
    <w:name w:val="Heading #16 (2) + Small Caps"/>
    <w:basedOn w:val="DefaultParagraphFont"/>
    <w:rsid w:val="00820802"/>
  </w:style>
  <w:style w:type="character" w:customStyle="1" w:styleId="amp">
    <w:name w:val="amp"/>
    <w:basedOn w:val="DefaultParagraphFont"/>
    <w:rsid w:val="00820802"/>
  </w:style>
  <w:style w:type="character" w:customStyle="1" w:styleId="article-quote-right">
    <w:name w:val="article-quote-right"/>
    <w:basedOn w:val="DefaultParagraphFont"/>
    <w:rsid w:val="00820802"/>
  </w:style>
  <w:style w:type="character" w:customStyle="1" w:styleId="StyleBox12ptBold">
    <w:name w:val="Style Box + 12 pt Bold"/>
    <w:basedOn w:val="DefaultParagraphFont"/>
    <w:rsid w:val="00820802"/>
  </w:style>
  <w:style w:type="character" w:customStyle="1" w:styleId="StyleBox12pt">
    <w:name w:val="Style Box + 12 pt"/>
    <w:basedOn w:val="DefaultParagraphFont"/>
    <w:rsid w:val="00820802"/>
  </w:style>
  <w:style w:type="character" w:customStyle="1" w:styleId="commentstext0">
    <w:name w:val="commentstext"/>
    <w:rsid w:val="00820802"/>
  </w:style>
  <w:style w:type="character" w:customStyle="1" w:styleId="wikicreatelink">
    <w:name w:val="wikicreatelink"/>
    <w:basedOn w:val="DefaultParagraphFont"/>
    <w:rsid w:val="00820802"/>
  </w:style>
  <w:style w:type="character" w:customStyle="1" w:styleId="facebook-share-count">
    <w:name w:val="facebook-share-count"/>
    <w:basedOn w:val="DefaultParagraphFont"/>
    <w:rsid w:val="00820802"/>
  </w:style>
  <w:style w:type="character" w:customStyle="1" w:styleId="tickerwrap">
    <w:name w:val="ticker_wrap"/>
    <w:basedOn w:val="DefaultParagraphFont"/>
    <w:rsid w:val="00820802"/>
  </w:style>
  <w:style w:type="character" w:customStyle="1" w:styleId="smallcaps0">
    <w:name w:val="small_caps"/>
    <w:basedOn w:val="DefaultParagraphFont"/>
    <w:rsid w:val="00820802"/>
  </w:style>
  <w:style w:type="character" w:customStyle="1" w:styleId="StyleGaramondText1">
    <w:name w:val="Style Garamond Text 1"/>
    <w:basedOn w:val="DefaultParagraphFont"/>
    <w:rsid w:val="00820802"/>
  </w:style>
  <w:style w:type="character" w:customStyle="1" w:styleId="StyleGaramondText1Underline">
    <w:name w:val="Style Garamond Text 1 Underline"/>
    <w:basedOn w:val="DefaultParagraphFont"/>
    <w:rsid w:val="00820802"/>
  </w:style>
  <w:style w:type="character" w:customStyle="1" w:styleId="StyleBoldUnderlineBorderSinglesolidlineAuto05pt">
    <w:name w:val="Style Bold Underline Border: : (Single solid line Auto  0.5 pt ..."/>
    <w:basedOn w:val="DefaultParagraphFont"/>
    <w:rsid w:val="00820802"/>
  </w:style>
  <w:style w:type="character" w:customStyle="1" w:styleId="StyleStyleBoldUnderlineUnderlineIntenseEmphasisIntenseEmpha">
    <w:name w:val="Style Style Bold UnderlineUnderlineIntense EmphasisIntense Empha..."/>
    <w:basedOn w:val="DefaultParagraphFont"/>
    <w:rsid w:val="00820802"/>
  </w:style>
  <w:style w:type="character" w:customStyle="1" w:styleId="Style7ptBold">
    <w:name w:val="Style 7 pt Bold"/>
    <w:basedOn w:val="DefaultParagraphFont"/>
    <w:rsid w:val="00820802"/>
  </w:style>
  <w:style w:type="character" w:styleId="HTMLAcronym">
    <w:name w:val="HTML Acronym"/>
    <w:basedOn w:val="DefaultParagraphFont"/>
    <w:uiPriority w:val="99"/>
    <w:semiHidden/>
    <w:unhideWhenUsed/>
    <w:rsid w:val="00820802"/>
  </w:style>
  <w:style w:type="paragraph" w:styleId="HTMLAddress">
    <w:name w:val="HTML Address"/>
    <w:basedOn w:val="Normal"/>
    <w:link w:val="HTMLAddressChar"/>
    <w:uiPriority w:val="99"/>
    <w:unhideWhenUsed/>
    <w:rsid w:val="00820802"/>
    <w:rPr>
      <w:i/>
      <w:iCs/>
    </w:rPr>
  </w:style>
  <w:style w:type="character" w:customStyle="1" w:styleId="HTMLAddressChar">
    <w:name w:val="HTML Address Char"/>
    <w:basedOn w:val="DefaultParagraphFont"/>
    <w:link w:val="HTMLAddress"/>
    <w:uiPriority w:val="99"/>
    <w:rsid w:val="00820802"/>
    <w:rPr>
      <w:rFonts w:ascii="Calibri" w:hAnsi="Calibri" w:cs="Calibri"/>
      <w:i/>
      <w:iCs/>
      <w:sz w:val="22"/>
    </w:rPr>
  </w:style>
  <w:style w:type="paragraph" w:styleId="Index1">
    <w:name w:val="index 1"/>
    <w:basedOn w:val="Normal"/>
    <w:next w:val="Normal"/>
    <w:autoRedefine/>
    <w:unhideWhenUsed/>
    <w:rsid w:val="00820802"/>
    <w:pPr>
      <w:ind w:left="220" w:hanging="220"/>
    </w:pPr>
  </w:style>
  <w:style w:type="character" w:customStyle="1" w:styleId="cardunderlineChar0">
    <w:name w:val="card underline Char"/>
    <w:locked/>
    <w:rsid w:val="00820802"/>
  </w:style>
  <w:style w:type="paragraph" w:customStyle="1" w:styleId="cardunderline">
    <w:name w:val="card underline"/>
    <w:basedOn w:val="Normal"/>
    <w:next w:val="GAUnderline"/>
    <w:qFormat/>
    <w:rsid w:val="00820802"/>
  </w:style>
  <w:style w:type="paragraph" w:customStyle="1" w:styleId="Hat1">
    <w:name w:val="Hat1"/>
    <w:basedOn w:val="Normal"/>
    <w:next w:val="Normal"/>
    <w:uiPriority w:val="2"/>
    <w:qFormat/>
    <w:rsid w:val="00820802"/>
  </w:style>
  <w:style w:type="paragraph" w:customStyle="1" w:styleId="post-subtitle">
    <w:name w:val="post-subtitle"/>
    <w:basedOn w:val="Normal"/>
    <w:qFormat/>
    <w:rsid w:val="00820802"/>
  </w:style>
  <w:style w:type="paragraph" w:customStyle="1" w:styleId="para">
    <w:name w:val="para"/>
    <w:basedOn w:val="Normal"/>
    <w:next w:val="ReallySamllText"/>
    <w:qFormat/>
    <w:rsid w:val="00820802"/>
  </w:style>
  <w:style w:type="paragraph" w:customStyle="1" w:styleId="noindent0">
    <w:name w:val="no_indent"/>
    <w:basedOn w:val="Normal"/>
    <w:next w:val="NormalWeb3"/>
    <w:qFormat/>
    <w:rsid w:val="00820802"/>
  </w:style>
  <w:style w:type="paragraph" w:customStyle="1" w:styleId="tagline1">
    <w:name w:val="tagline"/>
    <w:basedOn w:val="Normal"/>
    <w:next w:val="cardCharCharCharCharChar"/>
    <w:qFormat/>
    <w:rsid w:val="00820802"/>
  </w:style>
  <w:style w:type="paragraph" w:customStyle="1" w:styleId="Block1">
    <w:name w:val="Block1"/>
    <w:basedOn w:val="Normal"/>
    <w:next w:val="Normal"/>
    <w:uiPriority w:val="3"/>
    <w:qFormat/>
    <w:rsid w:val="00820802"/>
  </w:style>
  <w:style w:type="paragraph" w:customStyle="1" w:styleId="TOCHeading1">
    <w:name w:val="TOC Heading1"/>
    <w:basedOn w:val="Heading1"/>
    <w:next w:val="Normal"/>
    <w:uiPriority w:val="39"/>
    <w:qFormat/>
    <w:rsid w:val="00820802"/>
    <w:rPr>
      <w:bCs w:val="0"/>
      <w:caps/>
    </w:rPr>
  </w:style>
  <w:style w:type="paragraph" w:customStyle="1" w:styleId="NoteLevel11">
    <w:name w:val="Note Level 11"/>
    <w:basedOn w:val="Normal"/>
    <w:next w:val="HeaderFooter"/>
    <w:uiPriority w:val="99"/>
    <w:qFormat/>
    <w:rsid w:val="00820802"/>
  </w:style>
  <w:style w:type="character" w:customStyle="1" w:styleId="ReallySamllTextChar">
    <w:name w:val="ReallySamllText Char"/>
    <w:locked/>
    <w:rsid w:val="00820802"/>
  </w:style>
  <w:style w:type="paragraph" w:customStyle="1" w:styleId="ReallySamllText">
    <w:name w:val="ReallySamllText"/>
    <w:basedOn w:val="Normal"/>
    <w:next w:val="CardTextUnderlined"/>
    <w:autoRedefine/>
    <w:qFormat/>
    <w:rsid w:val="00820802"/>
  </w:style>
  <w:style w:type="paragraph" w:customStyle="1" w:styleId="NormalWeb3">
    <w:name w:val="Normal (Web)3"/>
    <w:basedOn w:val="Normal"/>
    <w:next w:val="CardTagCharChar"/>
    <w:qFormat/>
    <w:rsid w:val="00820802"/>
  </w:style>
  <w:style w:type="paragraph" w:customStyle="1" w:styleId="cardCharCharCharCharChar">
    <w:name w:val="card Char Char Char Char Char"/>
    <w:basedOn w:val="Normal"/>
    <w:next w:val="fixed"/>
    <w:qFormat/>
    <w:rsid w:val="00820802"/>
  </w:style>
  <w:style w:type="paragraph" w:customStyle="1" w:styleId="TagCiteChar4">
    <w:name w:val="Tag / Cite Char"/>
    <w:basedOn w:val="Normal"/>
    <w:next w:val="textonormal"/>
    <w:qFormat/>
    <w:rsid w:val="00820802"/>
  </w:style>
  <w:style w:type="paragraph" w:customStyle="1" w:styleId="PageNumber2">
    <w:name w:val="Page Number2"/>
    <w:basedOn w:val="Normal"/>
    <w:next w:val="Normal"/>
    <w:qFormat/>
    <w:rsid w:val="00820802"/>
  </w:style>
  <w:style w:type="paragraph" w:customStyle="1" w:styleId="HeaderFooter">
    <w:name w:val="Header &amp; Footer"/>
    <w:next w:val="ExecutiveSummarytext"/>
    <w:qFormat/>
    <w:rsid w:val="00820802"/>
    <w:pPr>
      <w:spacing w:after="200" w:line="276" w:lineRule="auto"/>
    </w:pPr>
    <w:rPr>
      <w:rFonts w:eastAsiaTheme="minorHAnsi"/>
      <w:sz w:val="22"/>
      <w:szCs w:val="22"/>
    </w:rPr>
  </w:style>
  <w:style w:type="paragraph" w:customStyle="1" w:styleId="CardTextSmall0">
    <w:name w:val="Card Text Small"/>
    <w:basedOn w:val="Normal"/>
    <w:qFormat/>
    <w:rsid w:val="00820802"/>
  </w:style>
  <w:style w:type="paragraph" w:customStyle="1" w:styleId="CardTextUnderlined">
    <w:name w:val="Card Text Underlined"/>
    <w:basedOn w:val="Normal"/>
    <w:next w:val="NormalUnderline"/>
    <w:qFormat/>
    <w:rsid w:val="00820802"/>
  </w:style>
  <w:style w:type="paragraph" w:customStyle="1" w:styleId="HeaderDebate">
    <w:name w:val="Header Debate"/>
    <w:basedOn w:val="Normal"/>
    <w:next w:val="byline1"/>
    <w:qFormat/>
    <w:rsid w:val="00820802"/>
  </w:style>
  <w:style w:type="paragraph" w:customStyle="1" w:styleId="NormalWeb1">
    <w:name w:val="Normal (Web)1"/>
    <w:basedOn w:val="Normal"/>
    <w:next w:val="PlaceholderText1"/>
    <w:qFormat/>
    <w:rsid w:val="00820802"/>
  </w:style>
  <w:style w:type="paragraph" w:customStyle="1" w:styleId="CardTagCharChar">
    <w:name w:val="Card Tag Char Char"/>
    <w:basedOn w:val="Normal"/>
    <w:next w:val="NoteLevel31"/>
    <w:qFormat/>
    <w:rsid w:val="00820802"/>
  </w:style>
  <w:style w:type="paragraph" w:customStyle="1" w:styleId="fixed">
    <w:name w:val="fixed"/>
    <w:basedOn w:val="Normal"/>
    <w:next w:val="NoteLevel41"/>
    <w:qFormat/>
    <w:rsid w:val="00820802"/>
  </w:style>
  <w:style w:type="paragraph" w:customStyle="1" w:styleId="textonormal">
    <w:name w:val="textonormal"/>
    <w:basedOn w:val="Normal"/>
    <w:next w:val="NoteLevel51"/>
    <w:qFormat/>
    <w:rsid w:val="00820802"/>
  </w:style>
  <w:style w:type="paragraph" w:customStyle="1" w:styleId="ExecutiveSummarytext">
    <w:name w:val="Executive Summary text"/>
    <w:basedOn w:val="Normal"/>
    <w:next w:val="Normal"/>
    <w:qFormat/>
    <w:rsid w:val="00820802"/>
  </w:style>
  <w:style w:type="character" w:customStyle="1" w:styleId="NormalUnderlineChar1">
    <w:name w:val="Normal Underline Char1"/>
    <w:locked/>
    <w:rsid w:val="00820802"/>
  </w:style>
  <w:style w:type="paragraph" w:customStyle="1" w:styleId="byline1">
    <w:name w:val="byline1"/>
    <w:basedOn w:val="Normal"/>
    <w:qFormat/>
    <w:rsid w:val="00820802"/>
  </w:style>
  <w:style w:type="paragraph" w:customStyle="1" w:styleId="PlaceholderText1">
    <w:name w:val="Placeholder Text1"/>
    <w:basedOn w:val="Normal"/>
    <w:next w:val="ImportantText"/>
    <w:qFormat/>
    <w:rsid w:val="00820802"/>
  </w:style>
  <w:style w:type="paragraph" w:customStyle="1" w:styleId="NoteLevel31">
    <w:name w:val="Note Level 31"/>
    <w:basedOn w:val="Normal"/>
    <w:qFormat/>
    <w:rsid w:val="00820802"/>
  </w:style>
  <w:style w:type="paragraph" w:customStyle="1" w:styleId="NoteLevel41">
    <w:name w:val="Note Level 41"/>
    <w:basedOn w:val="Normal"/>
    <w:next w:val="StyleBodyText11ptBlackUnderline"/>
    <w:qFormat/>
    <w:rsid w:val="00820802"/>
  </w:style>
  <w:style w:type="paragraph" w:customStyle="1" w:styleId="NoteLevel51">
    <w:name w:val="Note Level 51"/>
    <w:basedOn w:val="Normal"/>
    <w:qFormat/>
    <w:rsid w:val="00820802"/>
  </w:style>
  <w:style w:type="paragraph" w:customStyle="1" w:styleId="NoteLevel61">
    <w:name w:val="Note Level 61"/>
    <w:basedOn w:val="Normal"/>
    <w:next w:val="StyleBodyText11ptBoldBlack"/>
    <w:qFormat/>
    <w:rsid w:val="00820802"/>
  </w:style>
  <w:style w:type="paragraph" w:customStyle="1" w:styleId="NoteLevel71">
    <w:name w:val="Note Level 71"/>
    <w:basedOn w:val="Normal"/>
    <w:qFormat/>
    <w:rsid w:val="00820802"/>
  </w:style>
  <w:style w:type="paragraph" w:customStyle="1" w:styleId="NoteLevel81">
    <w:name w:val="Note Level 81"/>
    <w:basedOn w:val="Normal"/>
    <w:next w:val="StyletinyBold"/>
    <w:qFormat/>
    <w:rsid w:val="00820802"/>
  </w:style>
  <w:style w:type="paragraph" w:customStyle="1" w:styleId="NoteLevel91">
    <w:name w:val="Note Level 91"/>
    <w:basedOn w:val="Normal"/>
    <w:qFormat/>
    <w:rsid w:val="00820802"/>
  </w:style>
  <w:style w:type="character" w:customStyle="1" w:styleId="ImportantTextChar">
    <w:name w:val="Important Text Char"/>
    <w:locked/>
    <w:rsid w:val="00820802"/>
  </w:style>
  <w:style w:type="paragraph" w:customStyle="1" w:styleId="ImportantText">
    <w:name w:val="Important Text"/>
    <w:basedOn w:val="Normal"/>
    <w:next w:val="Normal"/>
    <w:qFormat/>
    <w:rsid w:val="00820802"/>
  </w:style>
  <w:style w:type="character" w:customStyle="1" w:styleId="StyleBodyText11ptBlackUnderlineChar">
    <w:name w:val="Style Body Text + 11 pt Black Underline Char"/>
    <w:locked/>
    <w:rsid w:val="00820802"/>
  </w:style>
  <w:style w:type="paragraph" w:customStyle="1" w:styleId="StyleBodyText11ptBlackUnderline">
    <w:name w:val="Style Body Text + 11 pt Black Underline"/>
    <w:basedOn w:val="Normal"/>
    <w:next w:val="ListContents"/>
    <w:qFormat/>
    <w:rsid w:val="00820802"/>
  </w:style>
  <w:style w:type="character" w:customStyle="1" w:styleId="StyleBodyText11ptBoldBlackChar">
    <w:name w:val="Style Body Text + 11 pt Bold Black Char"/>
    <w:locked/>
    <w:rsid w:val="00820802"/>
  </w:style>
  <w:style w:type="paragraph" w:customStyle="1" w:styleId="StyleBodyText11ptBoldBlack">
    <w:name w:val="Style Body Text + 11 pt Bold Black"/>
    <w:basedOn w:val="Normal"/>
    <w:next w:val="StyleListContents11ptCustomColorRGB353132Underline"/>
    <w:qFormat/>
    <w:rsid w:val="00820802"/>
  </w:style>
  <w:style w:type="character" w:customStyle="1" w:styleId="StyletinyBoldChar">
    <w:name w:val="Style tiny + Bold Char"/>
    <w:locked/>
    <w:rsid w:val="00820802"/>
  </w:style>
  <w:style w:type="paragraph" w:customStyle="1" w:styleId="StyletinyBold">
    <w:name w:val="Style tiny + Bold"/>
    <w:basedOn w:val="TagF3"/>
    <w:qFormat/>
    <w:rsid w:val="00820802"/>
  </w:style>
  <w:style w:type="character" w:customStyle="1" w:styleId="Heading5SizeDownChar">
    <w:name w:val="Heading 5 Size Down Char"/>
    <w:locked/>
    <w:rsid w:val="00820802"/>
  </w:style>
  <w:style w:type="character" w:customStyle="1" w:styleId="Normal2BoldChar">
    <w:name w:val="Normal2 + Bold Char"/>
    <w:locked/>
    <w:rsid w:val="00820802"/>
  </w:style>
  <w:style w:type="paragraph" w:customStyle="1" w:styleId="Normal2Bold">
    <w:name w:val="Normal2 + Bold"/>
    <w:basedOn w:val="Normal"/>
    <w:next w:val="Unimportant"/>
    <w:qFormat/>
    <w:rsid w:val="00820802"/>
  </w:style>
  <w:style w:type="character" w:customStyle="1" w:styleId="ListContentsChar">
    <w:name w:val="List Contents Char"/>
    <w:locked/>
    <w:rsid w:val="00820802"/>
  </w:style>
  <w:style w:type="paragraph" w:customStyle="1" w:styleId="ListContents">
    <w:name w:val="List Contents"/>
    <w:basedOn w:val="Normal"/>
    <w:next w:val="Ununderlined"/>
    <w:qFormat/>
    <w:rsid w:val="00820802"/>
  </w:style>
  <w:style w:type="character" w:customStyle="1" w:styleId="StyleListContents11ptCustomColorRGB353132UnderlineChar">
    <w:name w:val="Style List Contents + 11 pt Custom Color(RGB(353132)) Underline Char"/>
    <w:locked/>
    <w:rsid w:val="00820802"/>
  </w:style>
  <w:style w:type="paragraph" w:customStyle="1" w:styleId="StyleListContents11ptCustomColorRGB353132Underline">
    <w:name w:val="Style List Contents + 11 pt Custom Color(RGB(353132)) Underline"/>
    <w:basedOn w:val="Ununderlined"/>
    <w:qFormat/>
    <w:rsid w:val="00820802"/>
    <w:pPr>
      <w:jc w:val="left"/>
    </w:pPr>
    <w:rPr>
      <w:rFonts w:eastAsiaTheme="minorHAnsi"/>
      <w:sz w:val="20"/>
    </w:rPr>
  </w:style>
  <w:style w:type="character" w:customStyle="1" w:styleId="StyleCards12ptThickunderlineChar2">
    <w:name w:val="Style Cards + 12 pt Thick underline Char2"/>
    <w:locked/>
    <w:rsid w:val="00820802"/>
  </w:style>
  <w:style w:type="paragraph" w:customStyle="1" w:styleId="StyleCards12ptThickunderline">
    <w:name w:val="Style Cards + 12 pt Thick underline"/>
    <w:basedOn w:val="Normal"/>
    <w:qFormat/>
    <w:rsid w:val="00820802"/>
  </w:style>
  <w:style w:type="character" w:customStyle="1" w:styleId="UnimportantCharChar">
    <w:name w:val="Unimportant Char Char"/>
    <w:locked/>
    <w:rsid w:val="00820802"/>
  </w:style>
  <w:style w:type="paragraph" w:customStyle="1" w:styleId="Unimportant">
    <w:name w:val="Unimportant"/>
    <w:basedOn w:val="Normal"/>
    <w:next w:val="DebateCite"/>
    <w:qFormat/>
    <w:rsid w:val="00820802"/>
  </w:style>
  <w:style w:type="paragraph" w:customStyle="1" w:styleId="StyleHeading1Justified">
    <w:name w:val="Style Heading 1 + Justified"/>
    <w:basedOn w:val="Normal"/>
    <w:next w:val="Normal"/>
    <w:qFormat/>
    <w:rsid w:val="00820802"/>
  </w:style>
  <w:style w:type="paragraph" w:customStyle="1" w:styleId="textunderline0">
    <w:name w:val="text underline"/>
    <w:basedOn w:val="Normal"/>
    <w:next w:val="Heading4Cite"/>
    <w:autoRedefine/>
    <w:qFormat/>
    <w:rsid w:val="00820802"/>
  </w:style>
  <w:style w:type="character" w:customStyle="1" w:styleId="DebateTagChar">
    <w:name w:val="Debate Tag Char"/>
    <w:locked/>
    <w:rsid w:val="00820802"/>
  </w:style>
  <w:style w:type="paragraph" w:customStyle="1" w:styleId="DebateTag">
    <w:name w:val="Debate Tag"/>
    <w:basedOn w:val="Normal"/>
    <w:autoRedefine/>
    <w:qFormat/>
    <w:rsid w:val="00820802"/>
  </w:style>
  <w:style w:type="paragraph" w:customStyle="1" w:styleId="DebateCite">
    <w:name w:val="Debate Cite"/>
    <w:basedOn w:val="Normal"/>
    <w:next w:val="Normaltag"/>
    <w:autoRedefine/>
    <w:qFormat/>
    <w:rsid w:val="00820802"/>
  </w:style>
  <w:style w:type="paragraph" w:customStyle="1" w:styleId="PreformattedText">
    <w:name w:val="Preformatted Text"/>
    <w:basedOn w:val="Normal"/>
    <w:next w:val="Cardnon-underlined"/>
    <w:qFormat/>
    <w:rsid w:val="00820802"/>
  </w:style>
  <w:style w:type="paragraph" w:customStyle="1" w:styleId="MaggieTag">
    <w:name w:val="MaggieTag"/>
    <w:basedOn w:val="Heading2"/>
    <w:next w:val="BlockTitle4"/>
    <w:qFormat/>
    <w:rsid w:val="00820802"/>
    <w:rPr>
      <w:bCs w:val="0"/>
      <w:caps/>
    </w:rPr>
  </w:style>
  <w:style w:type="paragraph" w:customStyle="1" w:styleId="4">
    <w:name w:val="4"/>
    <w:basedOn w:val="Normal"/>
    <w:next w:val="DottedUnderline1"/>
    <w:qFormat/>
    <w:rsid w:val="00820802"/>
  </w:style>
  <w:style w:type="paragraph" w:customStyle="1" w:styleId="BlockTitle4">
    <w:name w:val="%Block Title"/>
    <w:basedOn w:val="Heading1"/>
    <w:next w:val="PageNumber4"/>
    <w:qFormat/>
    <w:rsid w:val="00820802"/>
    <w:rPr>
      <w:bCs w:val="0"/>
      <w:caps/>
    </w:rPr>
  </w:style>
  <w:style w:type="paragraph" w:customStyle="1" w:styleId="HiddenBlockHeader">
    <w:name w:val="Hidden Block Header"/>
    <w:basedOn w:val="Normal"/>
    <w:next w:val="Cardtext4"/>
    <w:link w:val="HiddenBlockHeaderChar"/>
    <w:qFormat/>
    <w:rsid w:val="00820802"/>
  </w:style>
  <w:style w:type="paragraph" w:customStyle="1" w:styleId="ThickUnderline">
    <w:name w:val="ThickUnderline"/>
    <w:qFormat/>
    <w:rsid w:val="00820802"/>
    <w:pPr>
      <w:spacing w:after="200" w:line="276" w:lineRule="auto"/>
    </w:pPr>
    <w:rPr>
      <w:rFonts w:eastAsiaTheme="minorHAnsi"/>
      <w:sz w:val="22"/>
      <w:szCs w:val="22"/>
    </w:rPr>
  </w:style>
  <w:style w:type="paragraph" w:customStyle="1" w:styleId="DottedUnderline1">
    <w:name w:val="DottedUnderline"/>
    <w:basedOn w:val="Normal"/>
    <w:qFormat/>
    <w:rsid w:val="00820802"/>
  </w:style>
  <w:style w:type="character" w:customStyle="1" w:styleId="Card-UnderlineChar">
    <w:name w:val="Card-Underline Char"/>
    <w:locked/>
    <w:rsid w:val="00820802"/>
  </w:style>
  <w:style w:type="paragraph" w:customStyle="1" w:styleId="Card-Underline0">
    <w:name w:val="Card-Underline"/>
    <w:basedOn w:val="Normal"/>
    <w:next w:val="read"/>
    <w:qFormat/>
    <w:rsid w:val="00820802"/>
  </w:style>
  <w:style w:type="paragraph" w:customStyle="1" w:styleId="PageNumber3">
    <w:name w:val="Page Number3"/>
    <w:basedOn w:val="Normal"/>
    <w:next w:val="Normal"/>
    <w:qFormat/>
    <w:rsid w:val="00820802"/>
  </w:style>
  <w:style w:type="paragraph" w:customStyle="1" w:styleId="PageNumber4">
    <w:name w:val="Page Number4"/>
    <w:basedOn w:val="Normal"/>
    <w:next w:val="Normal"/>
    <w:qFormat/>
    <w:rsid w:val="00820802"/>
  </w:style>
  <w:style w:type="paragraph" w:customStyle="1" w:styleId="PageNumber5">
    <w:name w:val="Page Number5"/>
    <w:basedOn w:val="Normal"/>
    <w:next w:val="Normal"/>
    <w:qFormat/>
    <w:rsid w:val="00820802"/>
  </w:style>
  <w:style w:type="paragraph" w:customStyle="1" w:styleId="smalltext1">
    <w:name w:val="small text1"/>
    <w:basedOn w:val="Normal"/>
    <w:next w:val="Normal"/>
    <w:uiPriority w:val="4"/>
    <w:qFormat/>
    <w:rsid w:val="00820802"/>
  </w:style>
  <w:style w:type="character" w:customStyle="1" w:styleId="CircleChar">
    <w:name w:val="Circle Char"/>
    <w:locked/>
    <w:rsid w:val="00820802"/>
  </w:style>
  <w:style w:type="paragraph" w:customStyle="1" w:styleId="PageNumber6">
    <w:name w:val="Page Number6"/>
    <w:basedOn w:val="Normal"/>
    <w:next w:val="Normal"/>
    <w:qFormat/>
    <w:rsid w:val="00820802"/>
  </w:style>
  <w:style w:type="paragraph" w:customStyle="1" w:styleId="lastupdated">
    <w:name w:val="lastupdated"/>
    <w:basedOn w:val="Normal"/>
    <w:qFormat/>
    <w:rsid w:val="00820802"/>
  </w:style>
  <w:style w:type="paragraph" w:customStyle="1" w:styleId="hn-byline">
    <w:name w:val="hn-byline"/>
    <w:basedOn w:val="Normal"/>
    <w:next w:val="bodyintro"/>
    <w:qFormat/>
    <w:rsid w:val="00820802"/>
  </w:style>
  <w:style w:type="paragraph" w:customStyle="1" w:styleId="articleinfo">
    <w:name w:val="articleinfo"/>
    <w:basedOn w:val="Normal"/>
    <w:next w:val="indent"/>
    <w:qFormat/>
    <w:rsid w:val="00820802"/>
  </w:style>
  <w:style w:type="character" w:customStyle="1" w:styleId="StyleStyle16ptChar">
    <w:name w:val="Style Style1 + 6 pt Char"/>
    <w:locked/>
    <w:rsid w:val="00820802"/>
  </w:style>
  <w:style w:type="paragraph" w:customStyle="1" w:styleId="StyleStyle16pt">
    <w:name w:val="Style Style1 + 6 pt"/>
    <w:basedOn w:val="Normal"/>
    <w:qFormat/>
    <w:rsid w:val="00820802"/>
  </w:style>
  <w:style w:type="paragraph" w:customStyle="1" w:styleId="PageNumber7">
    <w:name w:val="Page Number7"/>
    <w:basedOn w:val="Normal"/>
    <w:next w:val="Normal"/>
    <w:qFormat/>
    <w:rsid w:val="00820802"/>
  </w:style>
  <w:style w:type="paragraph" w:customStyle="1" w:styleId="OmniPage4">
    <w:name w:val="OmniPage #4"/>
    <w:basedOn w:val="Normal"/>
    <w:qFormat/>
    <w:rsid w:val="00820802"/>
  </w:style>
  <w:style w:type="paragraph" w:customStyle="1" w:styleId="OmniPage10">
    <w:name w:val="OmniPage #10"/>
    <w:basedOn w:val="Normal"/>
    <w:qFormat/>
    <w:rsid w:val="00820802"/>
  </w:style>
  <w:style w:type="paragraph" w:customStyle="1" w:styleId="PageNumber8">
    <w:name w:val="Page Number8"/>
    <w:basedOn w:val="Normal"/>
    <w:next w:val="Normal"/>
    <w:qFormat/>
    <w:rsid w:val="00820802"/>
  </w:style>
  <w:style w:type="paragraph" w:customStyle="1" w:styleId="bodyintro">
    <w:name w:val="bodyintro"/>
    <w:basedOn w:val="Normal"/>
    <w:uiPriority w:val="99"/>
    <w:qFormat/>
    <w:rsid w:val="00820802"/>
  </w:style>
  <w:style w:type="paragraph" w:customStyle="1" w:styleId="indent">
    <w:name w:val="indent"/>
    <w:basedOn w:val="Normal"/>
    <w:uiPriority w:val="99"/>
    <w:qFormat/>
    <w:rsid w:val="00820802"/>
  </w:style>
  <w:style w:type="paragraph" w:customStyle="1" w:styleId="center">
    <w:name w:val="center"/>
    <w:basedOn w:val="Normal"/>
    <w:uiPriority w:val="99"/>
    <w:qFormat/>
    <w:rsid w:val="00820802"/>
  </w:style>
  <w:style w:type="character" w:customStyle="1" w:styleId="Style8ptChar">
    <w:name w:val="Style 8 pt Char"/>
    <w:rsid w:val="00820802"/>
  </w:style>
  <w:style w:type="character" w:customStyle="1" w:styleId="message-item">
    <w:name w:val="message-item"/>
    <w:rsid w:val="00820802"/>
  </w:style>
  <w:style w:type="character" w:customStyle="1" w:styleId="datestamp">
    <w:name w:val="datestamp"/>
    <w:rsid w:val="00820802"/>
  </w:style>
  <w:style w:type="character" w:customStyle="1" w:styleId="i">
    <w:name w:val="i"/>
    <w:rsid w:val="00820802"/>
  </w:style>
  <w:style w:type="character" w:customStyle="1" w:styleId="forenames">
    <w:name w:val="forenames"/>
    <w:rsid w:val="00820802"/>
  </w:style>
  <w:style w:type="character" w:customStyle="1" w:styleId="surname">
    <w:name w:val="surname"/>
    <w:rsid w:val="00820802"/>
  </w:style>
  <w:style w:type="character" w:customStyle="1" w:styleId="medium-font">
    <w:name w:val="medium-font"/>
    <w:rsid w:val="00820802"/>
  </w:style>
  <w:style w:type="character" w:customStyle="1" w:styleId="title-link-wrapper">
    <w:name w:val="title-link-wrapper"/>
    <w:rsid w:val="00820802"/>
  </w:style>
  <w:style w:type="character" w:customStyle="1" w:styleId="refpreview">
    <w:name w:val="refpreview"/>
    <w:rsid w:val="00820802"/>
  </w:style>
  <w:style w:type="character" w:customStyle="1" w:styleId="loose1">
    <w:name w:val="loose1"/>
    <w:rsid w:val="00820802"/>
  </w:style>
  <w:style w:type="character" w:customStyle="1" w:styleId="email">
    <w:name w:val="email"/>
    <w:rsid w:val="00820802"/>
  </w:style>
  <w:style w:type="character" w:customStyle="1" w:styleId="gsa">
    <w:name w:val="gs_a"/>
    <w:rsid w:val="00820802"/>
  </w:style>
  <w:style w:type="character" w:customStyle="1" w:styleId="mainarttitle">
    <w:name w:val="mainarttitle"/>
    <w:rsid w:val="00820802"/>
  </w:style>
  <w:style w:type="character" w:customStyle="1" w:styleId="mainartauthor">
    <w:name w:val="mainartauthor"/>
    <w:rsid w:val="00820802"/>
  </w:style>
  <w:style w:type="character" w:customStyle="1" w:styleId="mainartdate">
    <w:name w:val="mainartdate"/>
    <w:rsid w:val="00820802"/>
  </w:style>
  <w:style w:type="character" w:customStyle="1" w:styleId="gsggs">
    <w:name w:val="gs_ggs"/>
    <w:rsid w:val="00820802"/>
  </w:style>
  <w:style w:type="character" w:customStyle="1" w:styleId="ahead">
    <w:name w:val="a_head"/>
    <w:rsid w:val="00820802"/>
  </w:style>
  <w:style w:type="character" w:customStyle="1" w:styleId="footnote">
    <w:name w:val="footnote"/>
    <w:rsid w:val="00820802"/>
  </w:style>
  <w:style w:type="character" w:customStyle="1" w:styleId="docbody">
    <w:name w:val="docbody"/>
    <w:rsid w:val="00820802"/>
  </w:style>
  <w:style w:type="character" w:customStyle="1" w:styleId="superscript">
    <w:name w:val="superscript"/>
    <w:rsid w:val="00820802"/>
  </w:style>
  <w:style w:type="character" w:customStyle="1" w:styleId="bwxsm">
    <w:name w:val="b w xsm"/>
    <w:rsid w:val="00820802"/>
  </w:style>
  <w:style w:type="character" w:customStyle="1" w:styleId="fstd">
    <w:name w:val="f std"/>
    <w:rsid w:val="00820802"/>
  </w:style>
  <w:style w:type="character" w:customStyle="1" w:styleId="gl">
    <w:name w:val="gl"/>
    <w:rsid w:val="00820802"/>
  </w:style>
  <w:style w:type="character" w:customStyle="1" w:styleId="bio1">
    <w:name w:val="bio1"/>
    <w:rsid w:val="00820802"/>
  </w:style>
  <w:style w:type="character" w:customStyle="1" w:styleId="cardCharCharCharCharCharChar">
    <w:name w:val="card Char Char Char Char Char Char"/>
    <w:rsid w:val="00820802"/>
  </w:style>
  <w:style w:type="character" w:customStyle="1" w:styleId="Style24ptBoldUnderlineCenteredCharChar">
    <w:name w:val="Style 24 pt Bold Underline Centered Char Char"/>
    <w:rsid w:val="00820802"/>
  </w:style>
  <w:style w:type="character" w:customStyle="1" w:styleId="TagCiteCharChar0">
    <w:name w:val="Tag / Cite Char Char"/>
    <w:rsid w:val="00820802"/>
  </w:style>
  <w:style w:type="character" w:customStyle="1" w:styleId="CardTextUnderlinedCharChar">
    <w:name w:val="Card Text Underlined Char Char"/>
    <w:rsid w:val="00820802"/>
  </w:style>
  <w:style w:type="character" w:customStyle="1" w:styleId="CardTagCharCharChar">
    <w:name w:val="Card Tag Char Char Char"/>
    <w:rsid w:val="00820802"/>
  </w:style>
  <w:style w:type="character" w:customStyle="1" w:styleId="mainbody">
    <w:name w:val="mainbody"/>
    <w:basedOn w:val="DefaultParagraphFont"/>
    <w:rsid w:val="00820802"/>
  </w:style>
  <w:style w:type="character" w:customStyle="1" w:styleId="UnderlineStyleChar2">
    <w:name w:val="Underline Style Char2"/>
    <w:rsid w:val="00820802"/>
  </w:style>
  <w:style w:type="character" w:customStyle="1" w:styleId="t13">
    <w:name w:val="t13"/>
    <w:basedOn w:val="DefaultParagraphFont"/>
    <w:rsid w:val="00820802"/>
  </w:style>
  <w:style w:type="character" w:customStyle="1" w:styleId="SmallFont7pt">
    <w:name w:val="Small Font (7 pt)"/>
    <w:qFormat/>
    <w:rsid w:val="00820802"/>
  </w:style>
  <w:style w:type="character" w:customStyle="1" w:styleId="CharChar17">
    <w:name w:val="Char Char17"/>
    <w:locked/>
    <w:rsid w:val="00820802"/>
  </w:style>
  <w:style w:type="character" w:customStyle="1" w:styleId="ilspan">
    <w:name w:val="il_span"/>
    <w:basedOn w:val="DefaultParagraphFont"/>
    <w:rsid w:val="00820802"/>
  </w:style>
  <w:style w:type="character" w:customStyle="1" w:styleId="leftidx1">
    <w:name w:val="leftidx1"/>
    <w:rsid w:val="00820802"/>
  </w:style>
  <w:style w:type="character" w:customStyle="1" w:styleId="blue1">
    <w:name w:val="blue1"/>
    <w:rsid w:val="00820802"/>
  </w:style>
  <w:style w:type="character" w:customStyle="1" w:styleId="author-link1">
    <w:name w:val="author-link1"/>
    <w:rsid w:val="00820802"/>
  </w:style>
  <w:style w:type="character" w:customStyle="1" w:styleId="black1">
    <w:name w:val="black1"/>
    <w:rsid w:val="00820802"/>
  </w:style>
  <w:style w:type="character" w:customStyle="1" w:styleId="StyleunderlinedCharBold">
    <w:name w:val="Style underlined Char + Bold"/>
    <w:rsid w:val="00820802"/>
  </w:style>
  <w:style w:type="character" w:customStyle="1" w:styleId="CardUnderline0">
    <w:name w:val="Card Underline"/>
    <w:rsid w:val="00820802"/>
  </w:style>
  <w:style w:type="character" w:customStyle="1" w:styleId="lingoregion">
    <w:name w:val="lingo_region"/>
    <w:basedOn w:val="DefaultParagraphFont"/>
    <w:rsid w:val="00820802"/>
  </w:style>
  <w:style w:type="character" w:customStyle="1" w:styleId="cite3">
    <w:name w:val="%cite"/>
    <w:rsid w:val="00820802"/>
  </w:style>
  <w:style w:type="character" w:customStyle="1" w:styleId="Emphasis21">
    <w:name w:val="%Emphasis2"/>
    <w:rsid w:val="00820802"/>
  </w:style>
  <w:style w:type="character" w:customStyle="1" w:styleId="bodycontentlink">
    <w:name w:val="bodycontentlink"/>
    <w:basedOn w:val="DefaultParagraphFont"/>
    <w:rsid w:val="00820802"/>
  </w:style>
  <w:style w:type="character" w:customStyle="1" w:styleId="AAAcite">
    <w:name w:val="AAAcite"/>
    <w:rsid w:val="00820802"/>
  </w:style>
  <w:style w:type="character" w:customStyle="1" w:styleId="tmplheaderlink">
    <w:name w:val="tmplheaderlink"/>
    <w:rsid w:val="00820802"/>
  </w:style>
  <w:style w:type="character" w:customStyle="1" w:styleId="StyleStyleUnderlineUnderlineStyleBoldUnderlineIntenseEmphas">
    <w:name w:val="Style Style UnderlineUnderlineStyle Bold UnderlineIntense Emphas..."/>
    <w:basedOn w:val="DefaultParagraphFont"/>
    <w:rsid w:val="0082080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20802"/>
    <w:rPr>
      <w:b w:val="0"/>
      <w:sz w:val="24"/>
      <w:u w:val="single"/>
      <w:bdr w:val="none" w:sz="0" w:space="0" w:color="auto"/>
    </w:rPr>
  </w:style>
  <w:style w:type="character" w:customStyle="1" w:styleId="Bodytext11">
    <w:name w:val="Body text (11)"/>
    <w:rsid w:val="0082080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2080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20802"/>
  </w:style>
  <w:style w:type="paragraph" w:customStyle="1" w:styleId="StyleJustified">
    <w:name w:val="Style Justified"/>
    <w:basedOn w:val="Normal"/>
    <w:qFormat/>
    <w:rsid w:val="00820802"/>
    <w:rPr>
      <w:rFonts w:eastAsia="Times New Roman"/>
      <w:szCs w:val="20"/>
    </w:rPr>
  </w:style>
  <w:style w:type="paragraph" w:customStyle="1" w:styleId="Style5">
    <w:name w:val="Style5"/>
    <w:basedOn w:val="Normal"/>
    <w:link w:val="Style5Char"/>
    <w:uiPriority w:val="99"/>
    <w:qFormat/>
    <w:rsid w:val="00820802"/>
    <w:pPr>
      <w:ind w:left="432" w:right="432"/>
      <w:jc w:val="both"/>
    </w:pPr>
    <w:rPr>
      <w:rFonts w:eastAsia="Times New Roman"/>
    </w:rPr>
  </w:style>
  <w:style w:type="character" w:customStyle="1" w:styleId="Style5Char">
    <w:name w:val="Style5 Char"/>
    <w:link w:val="Style5"/>
    <w:uiPriority w:val="99"/>
    <w:rsid w:val="00820802"/>
    <w:rPr>
      <w:rFonts w:ascii="Calibri" w:eastAsia="Times New Roman" w:hAnsi="Calibri" w:cs="Calibri"/>
      <w:sz w:val="22"/>
    </w:rPr>
  </w:style>
  <w:style w:type="paragraph" w:customStyle="1" w:styleId="Style100">
    <w:name w:val="Style10"/>
    <w:basedOn w:val="Normal"/>
    <w:link w:val="Style10Char"/>
    <w:uiPriority w:val="99"/>
    <w:qFormat/>
    <w:rsid w:val="00820802"/>
    <w:pPr>
      <w:ind w:right="432"/>
    </w:pPr>
    <w:rPr>
      <w:rFonts w:eastAsia="Times New Roman"/>
      <w:b/>
      <w:sz w:val="24"/>
    </w:rPr>
  </w:style>
  <w:style w:type="character" w:customStyle="1" w:styleId="Style10Char">
    <w:name w:val="Style10 Char"/>
    <w:link w:val="Style100"/>
    <w:uiPriority w:val="99"/>
    <w:rsid w:val="00820802"/>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820802"/>
    <w:rPr>
      <w:b w:val="0"/>
      <w:bCs w:val="0"/>
      <w:sz w:val="22"/>
      <w:u w:val="single"/>
      <w:bdr w:val="none" w:sz="0" w:space="0" w:color="auto"/>
    </w:rPr>
  </w:style>
  <w:style w:type="paragraph" w:customStyle="1" w:styleId="UnderlinedEv">
    <w:name w:val="Underlined Ev"/>
    <w:basedOn w:val="Normal"/>
    <w:next w:val="Normal"/>
    <w:link w:val="UnderlinedEvChar"/>
    <w:qFormat/>
    <w:rsid w:val="00820802"/>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820802"/>
    <w:rPr>
      <w:u w:val="single"/>
      <w:bdr w:val="none" w:sz="0" w:space="0" w:color="auto"/>
    </w:rPr>
  </w:style>
  <w:style w:type="character" w:customStyle="1" w:styleId="UnderlinedEvidenceCharChar">
    <w:name w:val="Underlined Evidence Char Char"/>
    <w:rsid w:val="00820802"/>
    <w:rPr>
      <w:rFonts w:ascii="Verdana" w:hAnsi="Verdana" w:hint="default"/>
      <w:sz w:val="21"/>
      <w:szCs w:val="21"/>
      <w:u w:val="thick"/>
      <w:lang w:val="en-US" w:eastAsia="en-US" w:bidi="ar-SA"/>
    </w:rPr>
  </w:style>
  <w:style w:type="character" w:customStyle="1" w:styleId="role">
    <w:name w:val="role"/>
    <w:rsid w:val="00820802"/>
  </w:style>
  <w:style w:type="character" w:customStyle="1" w:styleId="pagination0">
    <w:name w:val="pagination"/>
    <w:basedOn w:val="DefaultParagraphFont"/>
    <w:rsid w:val="00820802"/>
  </w:style>
  <w:style w:type="character" w:customStyle="1" w:styleId="doi">
    <w:name w:val="doi"/>
    <w:basedOn w:val="DefaultParagraphFont"/>
    <w:rsid w:val="00820802"/>
  </w:style>
  <w:style w:type="character" w:customStyle="1" w:styleId="bodycontents">
    <w:name w:val="bodycontents"/>
    <w:basedOn w:val="DefaultParagraphFont"/>
    <w:rsid w:val="00820802"/>
  </w:style>
  <w:style w:type="character" w:customStyle="1" w:styleId="comma">
    <w:name w:val="comma"/>
    <w:basedOn w:val="DefaultParagraphFont"/>
    <w:rsid w:val="00820802"/>
  </w:style>
  <w:style w:type="character" w:customStyle="1" w:styleId="pad5right">
    <w:name w:val="pad5right"/>
    <w:basedOn w:val="DefaultParagraphFont"/>
    <w:rsid w:val="00820802"/>
  </w:style>
  <w:style w:type="character" w:customStyle="1" w:styleId="divider">
    <w:name w:val="divider"/>
    <w:basedOn w:val="DefaultParagraphFont"/>
    <w:rsid w:val="00820802"/>
  </w:style>
  <w:style w:type="character" w:customStyle="1" w:styleId="blogdate">
    <w:name w:val="blogdate"/>
    <w:basedOn w:val="DefaultParagraphFont"/>
    <w:rsid w:val="00820802"/>
  </w:style>
  <w:style w:type="character" w:customStyle="1" w:styleId="ticker">
    <w:name w:val="ticker"/>
    <w:basedOn w:val="DefaultParagraphFont"/>
    <w:rsid w:val="00820802"/>
  </w:style>
  <w:style w:type="character" w:customStyle="1" w:styleId="posted">
    <w:name w:val="posted"/>
    <w:basedOn w:val="DefaultParagraphFont"/>
    <w:rsid w:val="00820802"/>
  </w:style>
  <w:style w:type="character" w:customStyle="1" w:styleId="time">
    <w:name w:val="time"/>
    <w:basedOn w:val="DefaultParagraphFont"/>
    <w:rsid w:val="00820802"/>
  </w:style>
  <w:style w:type="character" w:customStyle="1" w:styleId="dot">
    <w:name w:val="dot"/>
    <w:basedOn w:val="DefaultParagraphFont"/>
    <w:rsid w:val="00820802"/>
  </w:style>
  <w:style w:type="character" w:customStyle="1" w:styleId="hn-date">
    <w:name w:val="hn-date"/>
    <w:basedOn w:val="DefaultParagraphFont"/>
    <w:rsid w:val="00820802"/>
  </w:style>
  <w:style w:type="character" w:customStyle="1" w:styleId="location">
    <w:name w:val="location"/>
    <w:basedOn w:val="DefaultParagraphFont"/>
    <w:rsid w:val="00820802"/>
  </w:style>
  <w:style w:type="character" w:customStyle="1" w:styleId="dropcap-letter">
    <w:name w:val="dropcap-letter"/>
    <w:basedOn w:val="DefaultParagraphFont"/>
    <w:rsid w:val="00820802"/>
  </w:style>
  <w:style w:type="character" w:customStyle="1" w:styleId="offscreen">
    <w:name w:val="offscreen"/>
    <w:basedOn w:val="DefaultParagraphFont"/>
    <w:rsid w:val="00820802"/>
  </w:style>
  <w:style w:type="character" w:customStyle="1" w:styleId="linked-in">
    <w:name w:val="linked-in"/>
    <w:basedOn w:val="DefaultParagraphFont"/>
    <w:rsid w:val="00820802"/>
  </w:style>
  <w:style w:type="character" w:customStyle="1" w:styleId="divs">
    <w:name w:val="divs"/>
    <w:basedOn w:val="DefaultParagraphFont"/>
    <w:rsid w:val="00820802"/>
  </w:style>
  <w:style w:type="character" w:customStyle="1" w:styleId="h4">
    <w:name w:val="h4"/>
    <w:rsid w:val="00820802"/>
  </w:style>
  <w:style w:type="character" w:customStyle="1" w:styleId="postheader">
    <w:name w:val="postheader"/>
    <w:basedOn w:val="DefaultParagraphFont"/>
    <w:rsid w:val="00820802"/>
  </w:style>
  <w:style w:type="numbering" w:customStyle="1" w:styleId="1ai1">
    <w:name w:val="1 / a / i1"/>
    <w:rsid w:val="00820802"/>
    <w:pPr>
      <w:numPr>
        <w:numId w:val="27"/>
      </w:numPr>
    </w:pPr>
  </w:style>
  <w:style w:type="numbering" w:styleId="1ai">
    <w:name w:val="Outline List 1"/>
    <w:basedOn w:val="NoList"/>
    <w:unhideWhenUsed/>
    <w:rsid w:val="00820802"/>
    <w:pPr>
      <w:numPr>
        <w:numId w:val="28"/>
      </w:numPr>
    </w:pPr>
  </w:style>
  <w:style w:type="paragraph" w:styleId="Index2">
    <w:name w:val="index 2"/>
    <w:basedOn w:val="Normal"/>
    <w:next w:val="Normal"/>
    <w:autoRedefine/>
    <w:rsid w:val="00820802"/>
    <w:pPr>
      <w:spacing w:after="200" w:line="276" w:lineRule="auto"/>
      <w:ind w:left="400" w:hanging="200"/>
    </w:pPr>
    <w:rPr>
      <w:bCs/>
    </w:rPr>
  </w:style>
  <w:style w:type="paragraph" w:styleId="Index3">
    <w:name w:val="index 3"/>
    <w:basedOn w:val="Normal"/>
    <w:next w:val="Normal"/>
    <w:autoRedefine/>
    <w:rsid w:val="00820802"/>
    <w:pPr>
      <w:spacing w:after="200" w:line="276" w:lineRule="auto"/>
      <w:ind w:left="600" w:hanging="200"/>
    </w:pPr>
    <w:rPr>
      <w:bCs/>
    </w:rPr>
  </w:style>
  <w:style w:type="paragraph" w:styleId="Index4">
    <w:name w:val="index 4"/>
    <w:basedOn w:val="Normal"/>
    <w:next w:val="Normal"/>
    <w:autoRedefine/>
    <w:rsid w:val="00820802"/>
    <w:pPr>
      <w:spacing w:after="200" w:line="276" w:lineRule="auto"/>
      <w:ind w:left="800" w:hanging="200"/>
    </w:pPr>
    <w:rPr>
      <w:bCs/>
    </w:rPr>
  </w:style>
  <w:style w:type="paragraph" w:styleId="Index5">
    <w:name w:val="index 5"/>
    <w:basedOn w:val="Normal"/>
    <w:next w:val="Normal"/>
    <w:autoRedefine/>
    <w:rsid w:val="00820802"/>
    <w:pPr>
      <w:spacing w:after="200" w:line="276" w:lineRule="auto"/>
      <w:ind w:left="1000" w:hanging="200"/>
    </w:pPr>
    <w:rPr>
      <w:bCs/>
    </w:rPr>
  </w:style>
  <w:style w:type="paragraph" w:styleId="Index6">
    <w:name w:val="index 6"/>
    <w:basedOn w:val="Normal"/>
    <w:next w:val="Normal"/>
    <w:autoRedefine/>
    <w:rsid w:val="00820802"/>
    <w:pPr>
      <w:spacing w:after="200" w:line="276" w:lineRule="auto"/>
      <w:ind w:left="1200" w:hanging="200"/>
    </w:pPr>
    <w:rPr>
      <w:bCs/>
    </w:rPr>
  </w:style>
  <w:style w:type="paragraph" w:styleId="Index7">
    <w:name w:val="index 7"/>
    <w:basedOn w:val="Normal"/>
    <w:next w:val="Normal"/>
    <w:autoRedefine/>
    <w:rsid w:val="00820802"/>
    <w:pPr>
      <w:spacing w:after="200" w:line="276" w:lineRule="auto"/>
      <w:ind w:left="1400" w:hanging="200"/>
    </w:pPr>
    <w:rPr>
      <w:bCs/>
    </w:rPr>
  </w:style>
  <w:style w:type="paragraph" w:styleId="Index8">
    <w:name w:val="index 8"/>
    <w:basedOn w:val="Normal"/>
    <w:next w:val="Normal"/>
    <w:autoRedefine/>
    <w:rsid w:val="00820802"/>
    <w:pPr>
      <w:spacing w:after="200" w:line="276" w:lineRule="auto"/>
      <w:ind w:left="1600" w:hanging="200"/>
    </w:pPr>
    <w:rPr>
      <w:bCs/>
    </w:rPr>
  </w:style>
  <w:style w:type="paragraph" w:styleId="Index9">
    <w:name w:val="index 9"/>
    <w:basedOn w:val="Normal"/>
    <w:next w:val="Normal"/>
    <w:autoRedefine/>
    <w:rsid w:val="00820802"/>
    <w:pPr>
      <w:spacing w:after="200" w:line="276" w:lineRule="auto"/>
      <w:ind w:left="1800" w:hanging="200"/>
    </w:pPr>
    <w:rPr>
      <w:bCs/>
    </w:rPr>
  </w:style>
  <w:style w:type="paragraph" w:styleId="IndexHeading">
    <w:name w:val="index heading"/>
    <w:basedOn w:val="Normal"/>
    <w:next w:val="Index1"/>
    <w:rsid w:val="00820802"/>
    <w:pPr>
      <w:spacing w:after="200" w:line="276" w:lineRule="auto"/>
    </w:pPr>
    <w:rPr>
      <w:bCs/>
    </w:rPr>
  </w:style>
  <w:style w:type="numbering" w:customStyle="1" w:styleId="NoList8">
    <w:name w:val="No List8"/>
    <w:next w:val="NoList"/>
    <w:semiHidden/>
    <w:unhideWhenUsed/>
    <w:rsid w:val="00820802"/>
  </w:style>
  <w:style w:type="numbering" w:customStyle="1" w:styleId="NoList9">
    <w:name w:val="No List9"/>
    <w:next w:val="NoList"/>
    <w:semiHidden/>
    <w:unhideWhenUsed/>
    <w:rsid w:val="00820802"/>
  </w:style>
  <w:style w:type="numbering" w:customStyle="1" w:styleId="NoList10">
    <w:name w:val="No List10"/>
    <w:next w:val="NoList"/>
    <w:semiHidden/>
    <w:unhideWhenUsed/>
    <w:rsid w:val="00820802"/>
  </w:style>
  <w:style w:type="numbering" w:customStyle="1" w:styleId="NoList13">
    <w:name w:val="No List13"/>
    <w:next w:val="NoList"/>
    <w:semiHidden/>
    <w:unhideWhenUsed/>
    <w:rsid w:val="00820802"/>
  </w:style>
  <w:style w:type="numbering" w:customStyle="1" w:styleId="NoList14">
    <w:name w:val="No List14"/>
    <w:next w:val="NoList"/>
    <w:semiHidden/>
    <w:unhideWhenUsed/>
    <w:rsid w:val="00820802"/>
  </w:style>
  <w:style w:type="numbering" w:customStyle="1" w:styleId="NoList15">
    <w:name w:val="No List15"/>
    <w:next w:val="NoList"/>
    <w:uiPriority w:val="99"/>
    <w:semiHidden/>
    <w:unhideWhenUsed/>
    <w:rsid w:val="00820802"/>
  </w:style>
  <w:style w:type="numbering" w:customStyle="1" w:styleId="NoList16">
    <w:name w:val="No List16"/>
    <w:next w:val="NoList"/>
    <w:uiPriority w:val="99"/>
    <w:semiHidden/>
    <w:unhideWhenUsed/>
    <w:rsid w:val="00820802"/>
  </w:style>
  <w:style w:type="numbering" w:customStyle="1" w:styleId="NoList17">
    <w:name w:val="No List17"/>
    <w:next w:val="NoList"/>
    <w:semiHidden/>
    <w:unhideWhenUsed/>
    <w:rsid w:val="00820802"/>
  </w:style>
  <w:style w:type="numbering" w:customStyle="1" w:styleId="NoList18">
    <w:name w:val="No List18"/>
    <w:next w:val="NoList"/>
    <w:uiPriority w:val="99"/>
    <w:semiHidden/>
    <w:unhideWhenUsed/>
    <w:rsid w:val="00820802"/>
  </w:style>
  <w:style w:type="numbering" w:customStyle="1" w:styleId="NoList19">
    <w:name w:val="No List19"/>
    <w:next w:val="NoList"/>
    <w:uiPriority w:val="99"/>
    <w:semiHidden/>
    <w:unhideWhenUsed/>
    <w:rsid w:val="00820802"/>
  </w:style>
  <w:style w:type="numbering" w:customStyle="1" w:styleId="NoList20">
    <w:name w:val="No List20"/>
    <w:next w:val="NoList"/>
    <w:semiHidden/>
    <w:unhideWhenUsed/>
    <w:rsid w:val="00820802"/>
  </w:style>
  <w:style w:type="numbering" w:customStyle="1" w:styleId="NoList31">
    <w:name w:val="No List31"/>
    <w:next w:val="NoList"/>
    <w:semiHidden/>
    <w:unhideWhenUsed/>
    <w:rsid w:val="00820802"/>
  </w:style>
  <w:style w:type="numbering" w:customStyle="1" w:styleId="NoList41">
    <w:name w:val="No List41"/>
    <w:next w:val="NoList"/>
    <w:semiHidden/>
    <w:unhideWhenUsed/>
    <w:rsid w:val="00820802"/>
  </w:style>
  <w:style w:type="numbering" w:customStyle="1" w:styleId="NoList51">
    <w:name w:val="No List51"/>
    <w:next w:val="NoList"/>
    <w:semiHidden/>
    <w:unhideWhenUsed/>
    <w:rsid w:val="00820802"/>
  </w:style>
  <w:style w:type="numbering" w:customStyle="1" w:styleId="NoList61">
    <w:name w:val="No List61"/>
    <w:next w:val="NoList"/>
    <w:semiHidden/>
    <w:unhideWhenUsed/>
    <w:rsid w:val="00820802"/>
  </w:style>
  <w:style w:type="numbering" w:customStyle="1" w:styleId="NoList71">
    <w:name w:val="No List71"/>
    <w:next w:val="NoList"/>
    <w:semiHidden/>
    <w:unhideWhenUsed/>
    <w:rsid w:val="00820802"/>
  </w:style>
  <w:style w:type="numbering" w:customStyle="1" w:styleId="NoList81">
    <w:name w:val="No List81"/>
    <w:next w:val="NoList"/>
    <w:semiHidden/>
    <w:unhideWhenUsed/>
    <w:rsid w:val="00820802"/>
  </w:style>
  <w:style w:type="numbering" w:customStyle="1" w:styleId="NoList91">
    <w:name w:val="No List91"/>
    <w:next w:val="NoList"/>
    <w:semiHidden/>
    <w:unhideWhenUsed/>
    <w:rsid w:val="00820802"/>
  </w:style>
  <w:style w:type="numbering" w:customStyle="1" w:styleId="NoList101">
    <w:name w:val="No List101"/>
    <w:next w:val="NoList"/>
    <w:uiPriority w:val="99"/>
    <w:semiHidden/>
    <w:unhideWhenUsed/>
    <w:rsid w:val="00820802"/>
  </w:style>
  <w:style w:type="numbering" w:customStyle="1" w:styleId="NoList121">
    <w:name w:val="No List121"/>
    <w:next w:val="NoList"/>
    <w:semiHidden/>
    <w:unhideWhenUsed/>
    <w:rsid w:val="00820802"/>
  </w:style>
  <w:style w:type="numbering" w:customStyle="1" w:styleId="NoList131">
    <w:name w:val="No List131"/>
    <w:next w:val="NoList"/>
    <w:semiHidden/>
    <w:unhideWhenUsed/>
    <w:rsid w:val="00820802"/>
  </w:style>
  <w:style w:type="numbering" w:customStyle="1" w:styleId="NoList141">
    <w:name w:val="No List141"/>
    <w:next w:val="NoList"/>
    <w:semiHidden/>
    <w:unhideWhenUsed/>
    <w:rsid w:val="00820802"/>
  </w:style>
  <w:style w:type="paragraph" w:customStyle="1" w:styleId="Quote20">
    <w:name w:val="Quote2"/>
    <w:basedOn w:val="Default"/>
    <w:next w:val="Default"/>
    <w:qFormat/>
    <w:rsid w:val="00820802"/>
    <w:rPr>
      <w:rFonts w:eastAsia="Calibri"/>
      <w:color w:val="auto"/>
      <w:szCs w:val="22"/>
    </w:rPr>
  </w:style>
  <w:style w:type="character" w:customStyle="1" w:styleId="StyleLatinBaskervilleUnderline">
    <w:name w:val="Style (Latin) Baskerville Underline"/>
    <w:rsid w:val="00820802"/>
    <w:rPr>
      <w:rFonts w:ascii="Baskerville" w:hAnsi="Baskerville"/>
      <w:sz w:val="26"/>
      <w:u w:val="single"/>
    </w:rPr>
  </w:style>
  <w:style w:type="numbering" w:customStyle="1" w:styleId="NoList22">
    <w:name w:val="No List22"/>
    <w:next w:val="NoList"/>
    <w:semiHidden/>
    <w:unhideWhenUsed/>
    <w:rsid w:val="00820802"/>
  </w:style>
  <w:style w:type="numbering" w:customStyle="1" w:styleId="NoList23">
    <w:name w:val="No List23"/>
    <w:next w:val="NoList"/>
    <w:semiHidden/>
    <w:unhideWhenUsed/>
    <w:rsid w:val="00820802"/>
  </w:style>
  <w:style w:type="numbering" w:customStyle="1" w:styleId="NoList24">
    <w:name w:val="No List24"/>
    <w:next w:val="NoList"/>
    <w:semiHidden/>
    <w:unhideWhenUsed/>
    <w:rsid w:val="00820802"/>
  </w:style>
  <w:style w:type="numbering" w:customStyle="1" w:styleId="NoList25">
    <w:name w:val="No List25"/>
    <w:next w:val="NoList"/>
    <w:semiHidden/>
    <w:unhideWhenUsed/>
    <w:rsid w:val="00820802"/>
  </w:style>
  <w:style w:type="character" w:customStyle="1" w:styleId="dropcap1">
    <w:name w:val="dropcap1"/>
    <w:rsid w:val="00820802"/>
  </w:style>
  <w:style w:type="character" w:customStyle="1" w:styleId="HighlightedUnderlineEmphasis">
    <w:name w:val="Highlighted Underline Emphasis"/>
    <w:rsid w:val="0082080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2080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2080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20802"/>
    <w:rPr>
      <w:rFonts w:ascii="Georgia" w:hAnsi="Georgia"/>
      <w:u w:val="single"/>
    </w:rPr>
  </w:style>
  <w:style w:type="paragraph" w:customStyle="1" w:styleId="StyleCardsGeorgia12ptBoldThickunderlineBorderSin">
    <w:name w:val="Style Cards + Georgia 12 pt Bold Thick underline Border: : (Sin..."/>
    <w:basedOn w:val="Normal"/>
    <w:qFormat/>
    <w:rsid w:val="0082080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20802"/>
    <w:rPr>
      <w:rFonts w:ascii="Georgia" w:hAnsi="Georgia"/>
      <w:sz w:val="24"/>
      <w:u w:val="single"/>
    </w:rPr>
  </w:style>
  <w:style w:type="paragraph" w:customStyle="1" w:styleId="StyleCardsGeorgia">
    <w:name w:val="Style Cards + Georgia"/>
    <w:basedOn w:val="Normal"/>
    <w:qFormat/>
    <w:rsid w:val="0082080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20802"/>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820802"/>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82080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20802"/>
    <w:rPr>
      <w:b w:val="0"/>
      <w:bCs w:val="0"/>
      <w:sz w:val="22"/>
      <w:u w:val="single"/>
      <w:bdr w:val="none" w:sz="0" w:space="0" w:color="auto"/>
    </w:rPr>
  </w:style>
  <w:style w:type="character" w:customStyle="1" w:styleId="maintitle">
    <w:name w:val="maintitle"/>
    <w:basedOn w:val="DefaultParagraphFont"/>
    <w:rsid w:val="00820802"/>
  </w:style>
  <w:style w:type="character" w:customStyle="1" w:styleId="cit-title">
    <w:name w:val="cit-title"/>
    <w:basedOn w:val="DefaultParagraphFont"/>
    <w:rsid w:val="00820802"/>
  </w:style>
  <w:style w:type="paragraph" w:customStyle="1" w:styleId="txttitle">
    <w:name w:val="txttitle"/>
    <w:basedOn w:val="Normal"/>
    <w:rsid w:val="00820802"/>
    <w:pPr>
      <w:spacing w:before="100" w:beforeAutospacing="1" w:after="100" w:afterAutospacing="1"/>
    </w:pPr>
    <w:rPr>
      <w:sz w:val="24"/>
    </w:rPr>
  </w:style>
  <w:style w:type="character" w:customStyle="1" w:styleId="volume">
    <w:name w:val="volume"/>
    <w:basedOn w:val="DefaultParagraphFont"/>
    <w:rsid w:val="00820802"/>
  </w:style>
  <w:style w:type="character" w:customStyle="1" w:styleId="z3988">
    <w:name w:val="z3988"/>
    <w:basedOn w:val="DefaultParagraphFont"/>
    <w:rsid w:val="00820802"/>
  </w:style>
  <w:style w:type="character" w:customStyle="1" w:styleId="nowrap">
    <w:name w:val="nowrap"/>
    <w:basedOn w:val="DefaultParagraphFont"/>
    <w:rsid w:val="00820802"/>
  </w:style>
  <w:style w:type="paragraph" w:customStyle="1" w:styleId="SmallCards">
    <w:name w:val="Small Cards"/>
    <w:basedOn w:val="Normal"/>
    <w:link w:val="SmallCardsChar"/>
    <w:autoRedefine/>
    <w:rsid w:val="00820802"/>
    <w:rPr>
      <w:rFonts w:eastAsia="Times New Roman"/>
      <w:sz w:val="16"/>
      <w:szCs w:val="20"/>
    </w:rPr>
  </w:style>
  <w:style w:type="character" w:customStyle="1" w:styleId="freeaccess">
    <w:name w:val="freeaccess"/>
    <w:basedOn w:val="DefaultParagraphFont"/>
    <w:rsid w:val="00820802"/>
  </w:style>
  <w:style w:type="character" w:customStyle="1" w:styleId="articoloinside">
    <w:name w:val="articolo_inside"/>
    <w:rsid w:val="00820802"/>
  </w:style>
  <w:style w:type="paragraph" w:customStyle="1" w:styleId="pagetools">
    <w:name w:val="pagetools"/>
    <w:basedOn w:val="Normal"/>
    <w:qFormat/>
    <w:rsid w:val="00820802"/>
    <w:pPr>
      <w:spacing w:before="100" w:beforeAutospacing="1" w:after="100" w:afterAutospacing="1"/>
    </w:pPr>
    <w:rPr>
      <w:rFonts w:eastAsia="Times New Roman"/>
      <w:sz w:val="24"/>
    </w:rPr>
  </w:style>
  <w:style w:type="character" w:customStyle="1" w:styleId="job">
    <w:name w:val="job"/>
    <w:basedOn w:val="DefaultParagraphFont"/>
    <w:rsid w:val="00820802"/>
  </w:style>
  <w:style w:type="character" w:customStyle="1" w:styleId="publisher">
    <w:name w:val="publisher"/>
    <w:basedOn w:val="DefaultParagraphFont"/>
    <w:rsid w:val="00820802"/>
  </w:style>
  <w:style w:type="character" w:customStyle="1" w:styleId="pubyear">
    <w:name w:val="pubyear"/>
    <w:basedOn w:val="DefaultParagraphFont"/>
    <w:rsid w:val="00820802"/>
  </w:style>
  <w:style w:type="character" w:customStyle="1" w:styleId="pubcity">
    <w:name w:val="pubcity"/>
    <w:basedOn w:val="DefaultParagraphFont"/>
    <w:rsid w:val="00820802"/>
  </w:style>
  <w:style w:type="paragraph" w:customStyle="1" w:styleId="C-Text">
    <w:name w:val="C-Text"/>
    <w:basedOn w:val="Normal"/>
    <w:qFormat/>
    <w:rsid w:val="00820802"/>
    <w:pPr>
      <w:tabs>
        <w:tab w:val="num" w:pos="720"/>
      </w:tabs>
      <w:ind w:left="720" w:hanging="360"/>
    </w:pPr>
    <w:rPr>
      <w:rFonts w:ascii="Garamond" w:hAnsi="Garamond"/>
      <w:sz w:val="24"/>
    </w:rPr>
  </w:style>
  <w:style w:type="character" w:customStyle="1" w:styleId="ecdate">
    <w:name w:val="ec_date"/>
    <w:basedOn w:val="DefaultParagraphFont"/>
    <w:rsid w:val="00820802"/>
    <w:rPr>
      <w:rFonts w:ascii="Verdana" w:hAnsi="Verdana" w:hint="default"/>
      <w:sz w:val="20"/>
      <w:szCs w:val="20"/>
      <w:shd w:val="clear" w:color="auto" w:fill="FFFFFF"/>
    </w:rPr>
  </w:style>
  <w:style w:type="paragraph" w:customStyle="1" w:styleId="ecmsonormal">
    <w:name w:val="ec_msonormal"/>
    <w:basedOn w:val="Normal"/>
    <w:qFormat/>
    <w:rsid w:val="0082080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20802"/>
  </w:style>
  <w:style w:type="character" w:customStyle="1" w:styleId="articleheadline">
    <w:name w:val="articleheadline"/>
    <w:basedOn w:val="DefaultParagraphFont"/>
    <w:rsid w:val="00820802"/>
  </w:style>
  <w:style w:type="paragraph" w:customStyle="1" w:styleId="u-intro">
    <w:name w:val="u-intro"/>
    <w:basedOn w:val="Normal"/>
    <w:qFormat/>
    <w:rsid w:val="00820802"/>
    <w:pPr>
      <w:spacing w:before="100" w:beforeAutospacing="1" w:after="100" w:afterAutospacing="1"/>
    </w:pPr>
    <w:rPr>
      <w:sz w:val="24"/>
    </w:rPr>
  </w:style>
  <w:style w:type="character" w:customStyle="1" w:styleId="u-byline">
    <w:name w:val="u-byline"/>
    <w:basedOn w:val="DefaultParagraphFont"/>
    <w:rsid w:val="00820802"/>
  </w:style>
  <w:style w:type="character" w:customStyle="1" w:styleId="articlebya">
    <w:name w:val="articleby_a"/>
    <w:basedOn w:val="DefaultParagraphFont"/>
    <w:rsid w:val="00820802"/>
  </w:style>
  <w:style w:type="character" w:customStyle="1" w:styleId="popupwinby">
    <w:name w:val="popupwinby"/>
    <w:basedOn w:val="DefaultParagraphFont"/>
    <w:rsid w:val="00820802"/>
  </w:style>
  <w:style w:type="character" w:customStyle="1" w:styleId="storyheader">
    <w:name w:val="storyheader"/>
    <w:basedOn w:val="DefaultParagraphFont"/>
    <w:rsid w:val="00820802"/>
  </w:style>
  <w:style w:type="character" w:customStyle="1" w:styleId="marron">
    <w:name w:val="marron"/>
    <w:basedOn w:val="DefaultParagraphFont"/>
    <w:rsid w:val="00820802"/>
  </w:style>
  <w:style w:type="character" w:customStyle="1" w:styleId="StyleNormalWeb10ptChar">
    <w:name w:val="Style Normal (Web) + 10 pt Char"/>
    <w:basedOn w:val="DefaultParagraphFont"/>
    <w:rsid w:val="00820802"/>
    <w:rPr>
      <w:szCs w:val="24"/>
      <w:lang w:val="en-US" w:eastAsia="en-US" w:bidi="ar-SA"/>
    </w:rPr>
  </w:style>
  <w:style w:type="paragraph" w:customStyle="1" w:styleId="TagCiteShells">
    <w:name w:val="Tag/Cite/Shells"/>
    <w:basedOn w:val="Normal"/>
    <w:qFormat/>
    <w:rsid w:val="00820802"/>
    <w:rPr>
      <w:b/>
    </w:rPr>
  </w:style>
  <w:style w:type="paragraph" w:customStyle="1" w:styleId="DefinitionTerm">
    <w:name w:val="Definition Term"/>
    <w:basedOn w:val="Normal"/>
    <w:next w:val="Normal"/>
    <w:qFormat/>
    <w:rsid w:val="00820802"/>
    <w:rPr>
      <w:snapToGrid w:val="0"/>
      <w:sz w:val="24"/>
    </w:rPr>
  </w:style>
  <w:style w:type="character" w:customStyle="1" w:styleId="Style3CharChar">
    <w:name w:val="Style3 Char Char"/>
    <w:basedOn w:val="DefaultParagraphFont"/>
    <w:rsid w:val="0082080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20802"/>
    <w:pPr>
      <w:spacing w:after="60"/>
    </w:pPr>
    <w:rPr>
      <w:rFonts w:eastAsia="SimSun" w:cs="Times New Roman"/>
      <w:bCs w:val="0"/>
      <w:sz w:val="20"/>
      <w:lang w:eastAsia="zh-CN"/>
    </w:rPr>
  </w:style>
  <w:style w:type="character" w:customStyle="1" w:styleId="NormalChar0">
    <w:name w:val="Normal Char"/>
    <w:basedOn w:val="DefaultParagraphFont"/>
    <w:rsid w:val="00820802"/>
    <w:rPr>
      <w:lang w:eastAsia="en-US"/>
    </w:rPr>
  </w:style>
  <w:style w:type="character" w:customStyle="1" w:styleId="BoldUnderlineChar4">
    <w:name w:val="Bold + Underline Char"/>
    <w:basedOn w:val="DefaultParagraphFont"/>
    <w:rsid w:val="0082080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20802"/>
  </w:style>
  <w:style w:type="character" w:customStyle="1" w:styleId="CharacterStyle7">
    <w:name w:val="Character Style 7"/>
    <w:rsid w:val="00820802"/>
    <w:rPr>
      <w:rFonts w:ascii="Arial Narrow" w:hAnsi="Arial Narrow" w:cs="Arial Narrow"/>
      <w:sz w:val="20"/>
      <w:szCs w:val="20"/>
      <w:u w:val="single"/>
    </w:rPr>
  </w:style>
  <w:style w:type="character" w:customStyle="1" w:styleId="StyleStyle4Char">
    <w:name w:val="Style Style4 + Char"/>
    <w:basedOn w:val="DefaultParagraphFont"/>
    <w:rsid w:val="0082080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2080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20802"/>
    <w:rPr>
      <w:rFonts w:ascii="Verdana" w:hAnsi="Verdana"/>
      <w:sz w:val="21"/>
      <w:szCs w:val="21"/>
      <w:u w:val="thick"/>
    </w:rPr>
  </w:style>
  <w:style w:type="paragraph" w:customStyle="1" w:styleId="Cite8">
    <w:name w:val="Cite8"/>
    <w:basedOn w:val="Normal"/>
    <w:autoRedefine/>
    <w:uiPriority w:val="99"/>
    <w:qFormat/>
    <w:rsid w:val="00820802"/>
    <w:rPr>
      <w:rFonts w:eastAsia="Calibri"/>
      <w:sz w:val="16"/>
    </w:rPr>
  </w:style>
  <w:style w:type="character" w:customStyle="1" w:styleId="BoxX2">
    <w:name w:val="BoxX2"/>
    <w:qFormat/>
    <w:rsid w:val="0082080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20802"/>
    <w:rPr>
      <w:rFonts w:ascii="Garamond" w:hAnsi="Garamond" w:hint="default"/>
      <w:sz w:val="16"/>
    </w:rPr>
  </w:style>
  <w:style w:type="paragraph" w:customStyle="1" w:styleId="StyleStyle49pt9">
    <w:name w:val="Style Style4 + 9 pt9"/>
    <w:basedOn w:val="Style4"/>
    <w:link w:val="StyleStyle49pt9Char"/>
    <w:rsid w:val="00820802"/>
    <w:rPr>
      <w:rFonts w:ascii="Times New Roman" w:eastAsia="SimSun" w:hAnsi="Times New Roman" w:cs="Calibri"/>
      <w:lang w:eastAsia="zh-CN"/>
    </w:rPr>
  </w:style>
  <w:style w:type="character" w:customStyle="1" w:styleId="StyleStyle49pt9Char">
    <w:name w:val="Style Style4 + 9 pt9 Char"/>
    <w:link w:val="StyleStyle49pt9"/>
    <w:rsid w:val="00820802"/>
    <w:rPr>
      <w:rFonts w:ascii="Times New Roman" w:eastAsia="SimSun" w:hAnsi="Times New Roman" w:cs="Calibri"/>
      <w:u w:val="single"/>
      <w:lang w:eastAsia="zh-CN"/>
    </w:rPr>
  </w:style>
  <w:style w:type="character" w:customStyle="1" w:styleId="UnderlineCard1">
    <w:name w:val="Underline Card"/>
    <w:uiPriority w:val="6"/>
    <w:qFormat/>
    <w:rsid w:val="00820802"/>
    <w:rPr>
      <w:rFonts w:ascii="Arial" w:hAnsi="Arial"/>
      <w:b w:val="0"/>
      <w:bCs/>
      <w:sz w:val="20"/>
      <w:u w:val="single"/>
    </w:rPr>
  </w:style>
  <w:style w:type="paragraph" w:customStyle="1" w:styleId="DebateBlocking">
    <w:name w:val="DebateBlocking"/>
    <w:basedOn w:val="Normal"/>
    <w:next w:val="Nothing"/>
    <w:uiPriority w:val="99"/>
    <w:qFormat/>
    <w:rsid w:val="0082080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2080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2080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20802"/>
    <w:pPr>
      <w:spacing w:before="100" w:beforeAutospacing="1" w:after="100" w:afterAutospacing="1"/>
    </w:pPr>
    <w:rPr>
      <w:rFonts w:eastAsia="Times New Roman"/>
      <w:sz w:val="24"/>
    </w:rPr>
  </w:style>
  <w:style w:type="character" w:customStyle="1" w:styleId="created">
    <w:name w:val="created"/>
    <w:basedOn w:val="DefaultParagraphFont"/>
    <w:rsid w:val="00820802"/>
  </w:style>
  <w:style w:type="paragraph" w:customStyle="1" w:styleId="8font">
    <w:name w:val="8font"/>
    <w:basedOn w:val="Normal"/>
    <w:next w:val="Normal"/>
    <w:autoRedefine/>
    <w:qFormat/>
    <w:rsid w:val="00820802"/>
    <w:rPr>
      <w:rFonts w:eastAsia="Cambria"/>
      <w:sz w:val="16"/>
      <w:szCs w:val="16"/>
    </w:rPr>
  </w:style>
  <w:style w:type="paragraph" w:customStyle="1" w:styleId="CiteLittle">
    <w:name w:val="Cite Little"/>
    <w:next w:val="Normal"/>
    <w:qFormat/>
    <w:rsid w:val="00820802"/>
    <w:rPr>
      <w:rFonts w:ascii="Arial" w:eastAsia="Times New Roman" w:hAnsi="Arial" w:cs="Times New Roman"/>
      <w:bCs/>
      <w:kern w:val="32"/>
      <w:sz w:val="16"/>
      <w:szCs w:val="32"/>
    </w:rPr>
  </w:style>
  <w:style w:type="character" w:customStyle="1" w:styleId="StyleAsianMSMinchoBold">
    <w:name w:val="Style (Asian) MS Mincho Bold"/>
    <w:rsid w:val="00820802"/>
    <w:rPr>
      <w:rFonts w:ascii="Times New Roman" w:eastAsia="MS Mincho" w:hAnsi="Times New Roman"/>
      <w:b/>
      <w:bCs/>
      <w:u w:val="thick"/>
    </w:rPr>
  </w:style>
  <w:style w:type="character" w:customStyle="1" w:styleId="StyleAsianMSMincho">
    <w:name w:val="Style (Asian) MS Mincho"/>
    <w:rsid w:val="00820802"/>
    <w:rPr>
      <w:rFonts w:ascii="Times New Roman" w:eastAsia="MS Mincho" w:hAnsi="Times New Roman"/>
      <w:u w:val="thick"/>
    </w:rPr>
  </w:style>
  <w:style w:type="paragraph" w:customStyle="1" w:styleId="docheader">
    <w:name w:val="doc header"/>
    <w:autoRedefine/>
    <w:qFormat/>
    <w:rsid w:val="00820802"/>
    <w:rPr>
      <w:rFonts w:ascii="Times New Roman" w:eastAsia="Malgun Gothic" w:hAnsi="Times New Roman" w:cs="Times New Roman"/>
      <w:b/>
      <w:sz w:val="20"/>
    </w:rPr>
  </w:style>
  <w:style w:type="paragraph" w:customStyle="1" w:styleId="docfooter">
    <w:name w:val="doc footer"/>
    <w:autoRedefine/>
    <w:qFormat/>
    <w:rsid w:val="00820802"/>
    <w:pPr>
      <w:jc w:val="right"/>
    </w:pPr>
    <w:rPr>
      <w:rFonts w:ascii="Times New Roman" w:eastAsia="Malgun Gothic" w:hAnsi="Times New Roman" w:cs="Times New Roman"/>
      <w:b/>
      <w:sz w:val="22"/>
    </w:rPr>
  </w:style>
  <w:style w:type="character" w:customStyle="1" w:styleId="crosslinkpopup">
    <w:name w:val="crosslinkpopup"/>
    <w:rsid w:val="00820802"/>
  </w:style>
  <w:style w:type="character" w:customStyle="1" w:styleId="CardCharChar1">
    <w:name w:val="Card Char Char1"/>
    <w:rsid w:val="00820802"/>
    <w:rPr>
      <w:b/>
      <w:bCs/>
      <w:sz w:val="28"/>
      <w:szCs w:val="28"/>
    </w:rPr>
  </w:style>
  <w:style w:type="paragraph" w:customStyle="1" w:styleId="bloctitles">
    <w:name w:val="bloc titles"/>
    <w:basedOn w:val="Heading1"/>
    <w:next w:val="Normal"/>
    <w:link w:val="bloctitlesChar"/>
    <w:autoRedefine/>
    <w:qFormat/>
    <w:rsid w:val="0082080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820802"/>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82080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820802"/>
    <w:rPr>
      <w:rFonts w:ascii="Calibri" w:eastAsia="Times New Roman" w:hAnsi="Calibri" w:cs="Times New Roman"/>
      <w:b/>
      <w:caps/>
      <w:sz w:val="4"/>
      <w:szCs w:val="32"/>
      <w:u w:val="single"/>
    </w:rPr>
  </w:style>
  <w:style w:type="character" w:customStyle="1" w:styleId="UnderlineBoldChar">
    <w:name w:val="Underline Bold Char"/>
    <w:locked/>
    <w:rsid w:val="00820802"/>
    <w:rPr>
      <w:rFonts w:ascii="Times New Roman" w:eastAsia="Times New Roman" w:hAnsi="Times New Roman" w:cs="Calibri"/>
      <w:b/>
      <w:sz w:val="24"/>
      <w:szCs w:val="20"/>
      <w:u w:val="single"/>
    </w:rPr>
  </w:style>
  <w:style w:type="character" w:customStyle="1" w:styleId="tagChar">
    <w:name w:val="%tag Char"/>
    <w:link w:val="tag"/>
    <w:uiPriority w:val="99"/>
    <w:rsid w:val="00820802"/>
    <w:rPr>
      <w:rFonts w:ascii="Garamond" w:eastAsia="Calibri" w:hAnsi="Garamond" w:cs="Calibri"/>
      <w:bCs/>
      <w:sz w:val="18"/>
    </w:rPr>
  </w:style>
  <w:style w:type="character" w:customStyle="1" w:styleId="AAAcardChar">
    <w:name w:val="AAAcard Char"/>
    <w:link w:val="AAAcard"/>
    <w:uiPriority w:val="99"/>
    <w:rsid w:val="00820802"/>
    <w:rPr>
      <w:rFonts w:ascii="Calibri" w:eastAsia="Times New Roman" w:hAnsi="Calibri" w:cs="Calibri"/>
      <w:sz w:val="22"/>
    </w:rPr>
  </w:style>
  <w:style w:type="character" w:customStyle="1" w:styleId="underlineCharChar2">
    <w:name w:val="underline Char Char"/>
    <w:rsid w:val="00820802"/>
    <w:rPr>
      <w:rFonts w:ascii="Arial Narrow" w:eastAsia="Times New Roman" w:hAnsi="Arial Narrow" w:cs="Calibri"/>
      <w:sz w:val="24"/>
      <w:u w:val="single"/>
    </w:rPr>
  </w:style>
  <w:style w:type="paragraph" w:customStyle="1" w:styleId="tagstyle0">
    <w:name w:val="tagstyle"/>
    <w:basedOn w:val="Normal"/>
    <w:rsid w:val="00820802"/>
    <w:pPr>
      <w:spacing w:before="100" w:beforeAutospacing="1" w:after="100" w:afterAutospacing="1"/>
    </w:pPr>
    <w:rPr>
      <w:rFonts w:eastAsia="Times New Roman"/>
      <w:sz w:val="24"/>
    </w:rPr>
  </w:style>
  <w:style w:type="character" w:customStyle="1" w:styleId="newsstorytitle">
    <w:name w:val="news_story_title"/>
    <w:rsid w:val="00820802"/>
  </w:style>
  <w:style w:type="character" w:customStyle="1" w:styleId="yqlink">
    <w:name w:val="yqlink"/>
    <w:rsid w:val="00820802"/>
  </w:style>
  <w:style w:type="character" w:customStyle="1" w:styleId="clbody">
    <w:name w:val="clbody"/>
    <w:rsid w:val="00820802"/>
  </w:style>
  <w:style w:type="character" w:customStyle="1" w:styleId="Boxing">
    <w:name w:val="Boxing"/>
    <w:rsid w:val="00820802"/>
    <w:rPr>
      <w:rFonts w:ascii="Arial Narrow" w:hAnsi="Arial Narrow"/>
      <w:dstrike w:val="0"/>
      <w:sz w:val="20"/>
      <w:bdr w:val="single" w:sz="2" w:space="0" w:color="auto"/>
      <w:vertAlign w:val="baseline"/>
    </w:rPr>
  </w:style>
  <w:style w:type="paragraph" w:customStyle="1" w:styleId="Analyticals">
    <w:name w:val="Analyticals"/>
    <w:basedOn w:val="Normal"/>
    <w:rsid w:val="00820802"/>
    <w:rPr>
      <w:rFonts w:eastAsia="Times New Roman"/>
      <w:sz w:val="24"/>
    </w:rPr>
  </w:style>
  <w:style w:type="character" w:customStyle="1" w:styleId="norm">
    <w:name w:val="norm"/>
    <w:rsid w:val="00820802"/>
  </w:style>
  <w:style w:type="character" w:customStyle="1" w:styleId="boldandunderlinecharcharcharcharcharcharcharcharcharcharcharcharcharcharcharchar0">
    <w:name w:val="boldandunderlinecharcharcharcharcharcharcharcharcharcharcharcharcharcharcharchar"/>
    <w:rsid w:val="00820802"/>
  </w:style>
  <w:style w:type="character" w:customStyle="1" w:styleId="underlinecharcharcharcharcharcharcharcharcharcharcharcharcharchar0">
    <w:name w:val="underlinecharcharcharcharcharcharcharcharcharcharcharcharcharchar"/>
    <w:rsid w:val="00820802"/>
  </w:style>
  <w:style w:type="character" w:customStyle="1" w:styleId="CharCharCharCharCharChar1Char">
    <w:name w:val="Char Char Char Char Char Char1 Char"/>
    <w:rsid w:val="00820802"/>
    <w:rPr>
      <w:rFonts w:ascii="Times New Roman" w:eastAsia="Times New Roman" w:hAnsi="Times New Roman" w:cs="Times New Roman"/>
      <w:b/>
      <w:sz w:val="24"/>
      <w:szCs w:val="24"/>
    </w:rPr>
  </w:style>
  <w:style w:type="character" w:customStyle="1" w:styleId="emphasis22">
    <w:name w:val="emphasis2"/>
    <w:rsid w:val="0082080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20802"/>
    <w:rPr>
      <w:sz w:val="24"/>
      <w:szCs w:val="24"/>
      <w:lang w:val="en-US" w:eastAsia="en-US" w:bidi="ar-SA"/>
    </w:rPr>
  </w:style>
  <w:style w:type="character" w:customStyle="1" w:styleId="NewTag">
    <w:name w:val="NewTag"/>
    <w:uiPriority w:val="1"/>
    <w:qFormat/>
    <w:rsid w:val="00820802"/>
    <w:rPr>
      <w:rFonts w:ascii="Georgia" w:hAnsi="Georgia"/>
      <w:b/>
      <w:sz w:val="24"/>
    </w:rPr>
  </w:style>
  <w:style w:type="character" w:customStyle="1" w:styleId="searchtools-record-title">
    <w:name w:val="searchtools-record-title"/>
    <w:basedOn w:val="DefaultParagraphFont"/>
    <w:rsid w:val="00820802"/>
  </w:style>
  <w:style w:type="character" w:customStyle="1" w:styleId="rightside">
    <w:name w:val="rightside"/>
    <w:rsid w:val="00820802"/>
  </w:style>
  <w:style w:type="character" w:customStyle="1" w:styleId="flourish">
    <w:name w:val="flourish"/>
    <w:rsid w:val="00820802"/>
  </w:style>
  <w:style w:type="character" w:customStyle="1" w:styleId="style150">
    <w:name w:val="style150"/>
    <w:rsid w:val="00820802"/>
  </w:style>
  <w:style w:type="character" w:customStyle="1" w:styleId="head">
    <w:name w:val="head"/>
    <w:rsid w:val="00820802"/>
  </w:style>
  <w:style w:type="character" w:customStyle="1" w:styleId="apturelink">
    <w:name w:val="apturelink"/>
    <w:rsid w:val="00820802"/>
  </w:style>
  <w:style w:type="character" w:customStyle="1" w:styleId="apturelinkicon">
    <w:name w:val="apturelinkicon"/>
    <w:rsid w:val="00820802"/>
  </w:style>
  <w:style w:type="character" w:customStyle="1" w:styleId="titletxt">
    <w:name w:val="titletxt"/>
    <w:rsid w:val="00820802"/>
  </w:style>
  <w:style w:type="character" w:customStyle="1" w:styleId="colbcopy">
    <w:name w:val="colbcopy"/>
    <w:rsid w:val="00820802"/>
  </w:style>
  <w:style w:type="character" w:customStyle="1" w:styleId="hcard">
    <w:name w:val="hcard"/>
    <w:rsid w:val="00820802"/>
  </w:style>
  <w:style w:type="table" w:styleId="MediumGrid2">
    <w:name w:val="Medium Grid 2"/>
    <w:basedOn w:val="TableNormal"/>
    <w:uiPriority w:val="68"/>
    <w:rsid w:val="0082080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20802"/>
    <w:pPr>
      <w:widowControl/>
      <w:autoSpaceDE/>
      <w:autoSpaceDN/>
      <w:adjustRightInd/>
    </w:pPr>
    <w:rPr>
      <w:rFonts w:ascii="Courier" w:eastAsia="Cambria" w:hAnsi="Courier"/>
      <w:sz w:val="21"/>
      <w:szCs w:val="21"/>
    </w:rPr>
  </w:style>
  <w:style w:type="paragraph" w:customStyle="1" w:styleId="hotroute2">
    <w:name w:val="hotroute"/>
    <w:basedOn w:val="Normal"/>
    <w:qFormat/>
    <w:rsid w:val="00820802"/>
    <w:pPr>
      <w:ind w:left="288"/>
    </w:pPr>
  </w:style>
  <w:style w:type="paragraph" w:customStyle="1" w:styleId="DeleteAnalytics">
    <w:name w:val="Delete Analytics"/>
    <w:basedOn w:val="Heading4"/>
    <w:qFormat/>
    <w:rsid w:val="00820802"/>
    <w:rPr>
      <w:bCs w:val="0"/>
      <w:color w:val="800000"/>
    </w:rPr>
  </w:style>
  <w:style w:type="paragraph" w:customStyle="1" w:styleId="ReallyFuckingSmall0">
    <w:name w:val="Really Fucking Small"/>
    <w:basedOn w:val="Normal"/>
    <w:link w:val="ReallyFuckingSmallChar0"/>
    <w:rsid w:val="00820802"/>
    <w:pPr>
      <w:ind w:left="144"/>
    </w:pPr>
    <w:rPr>
      <w:rFonts w:eastAsia="Times New Roman"/>
      <w:sz w:val="12"/>
    </w:rPr>
  </w:style>
  <w:style w:type="character" w:customStyle="1" w:styleId="ReallyFuckingSmallChar0">
    <w:name w:val="Really Fucking Small Char"/>
    <w:link w:val="ReallyFuckingSmall0"/>
    <w:rsid w:val="00820802"/>
    <w:rPr>
      <w:rFonts w:ascii="Calibri" w:eastAsia="Times New Roman" w:hAnsi="Calibri" w:cs="Calibri"/>
      <w:sz w:val="12"/>
    </w:rPr>
  </w:style>
  <w:style w:type="paragraph" w:customStyle="1" w:styleId="Boxempahsis">
    <w:name w:val="Box empahsis"/>
    <w:basedOn w:val="Normal"/>
    <w:link w:val="BoxempahsisChar"/>
    <w:qFormat/>
    <w:rsid w:val="0082080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20802"/>
    <w:rPr>
      <w:rFonts w:ascii="Franklin Gothic Heavy" w:hAnsi="Franklin Gothic Heavy" w:cs="Calibri"/>
      <w:u w:val="single"/>
      <w:bdr w:val="single" w:sz="4" w:space="0" w:color="auto"/>
    </w:rPr>
  </w:style>
  <w:style w:type="character" w:customStyle="1" w:styleId="Qualified">
    <w:name w:val="Qualified"/>
    <w:rsid w:val="00820802"/>
    <w:rPr>
      <w:rFonts w:asciiTheme="majorHAnsi" w:hAnsiTheme="majorHAnsi"/>
      <w:b/>
      <w:bCs/>
      <w:sz w:val="16"/>
    </w:rPr>
  </w:style>
  <w:style w:type="character" w:customStyle="1" w:styleId="Underline-Highlighted-WFU">
    <w:name w:val="Underline-Highlighted-WFU"/>
    <w:basedOn w:val="DefaultParagraphFont"/>
    <w:uiPriority w:val="1"/>
    <w:qFormat/>
    <w:rsid w:val="0082080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2080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820802"/>
    <w:rPr>
      <w:rFonts w:ascii="Arial" w:eastAsia="Times New Roman" w:hAnsi="Arial" w:cs="Arial"/>
      <w:b/>
      <w:bCs/>
      <w:kern w:val="32"/>
      <w:sz w:val="28"/>
      <w:szCs w:val="32"/>
    </w:rPr>
  </w:style>
  <w:style w:type="character" w:customStyle="1" w:styleId="columntexthead">
    <w:name w:val="columntexthead"/>
    <w:rsid w:val="00820802"/>
  </w:style>
  <w:style w:type="character" w:customStyle="1" w:styleId="instruction">
    <w:name w:val="instruction"/>
    <w:rsid w:val="00820802"/>
  </w:style>
  <w:style w:type="character" w:customStyle="1" w:styleId="listpipe">
    <w:name w:val="listpipe"/>
    <w:rsid w:val="00820802"/>
  </w:style>
  <w:style w:type="character" w:customStyle="1" w:styleId="imagelink">
    <w:name w:val="imagelink"/>
    <w:rsid w:val="00820802"/>
  </w:style>
  <w:style w:type="character" w:customStyle="1" w:styleId="leadin">
    <w:name w:val="leadin"/>
    <w:rsid w:val="00820802"/>
  </w:style>
  <w:style w:type="character" w:customStyle="1" w:styleId="noticiabyline">
    <w:name w:val="noticia_byline"/>
    <w:rsid w:val="00820802"/>
  </w:style>
  <w:style w:type="character" w:customStyle="1" w:styleId="rightnowyahoo">
    <w:name w:val="right_now_yahoo"/>
    <w:rsid w:val="00820802"/>
  </w:style>
  <w:style w:type="character" w:customStyle="1" w:styleId="submittedmeta">
    <w:name w:val="submitted meta"/>
    <w:rsid w:val="00820802"/>
  </w:style>
  <w:style w:type="character" w:customStyle="1" w:styleId="A10">
    <w:name w:val="A10"/>
    <w:uiPriority w:val="99"/>
    <w:rsid w:val="00820802"/>
    <w:rPr>
      <w:color w:val="000000"/>
      <w:sz w:val="12"/>
      <w:szCs w:val="12"/>
    </w:rPr>
  </w:style>
  <w:style w:type="paragraph" w:customStyle="1" w:styleId="Pa7">
    <w:name w:val="Pa7"/>
    <w:basedOn w:val="Default"/>
    <w:next w:val="Default"/>
    <w:uiPriority w:val="99"/>
    <w:qFormat/>
    <w:rsid w:val="00820802"/>
    <w:pPr>
      <w:spacing w:before="280" w:line="221" w:lineRule="atLeast"/>
    </w:pPr>
    <w:rPr>
      <w:rFonts w:ascii="Baskerville" w:hAnsi="Baskerville"/>
      <w:color w:val="auto"/>
    </w:rPr>
  </w:style>
  <w:style w:type="character" w:customStyle="1" w:styleId="AAAunderline">
    <w:name w:val="AAAunderline"/>
    <w:qFormat/>
    <w:rsid w:val="00820802"/>
    <w:rPr>
      <w:b/>
      <w:u w:val="single"/>
    </w:rPr>
  </w:style>
  <w:style w:type="paragraph" w:customStyle="1" w:styleId="IndexHeader">
    <w:name w:val="Index Header"/>
    <w:basedOn w:val="Normal"/>
    <w:rsid w:val="00820802"/>
    <w:pPr>
      <w:ind w:left="-720"/>
      <w:outlineLvl w:val="0"/>
    </w:pPr>
    <w:rPr>
      <w:rFonts w:eastAsia="Times New Roman"/>
      <w:b/>
      <w:bCs/>
      <w:sz w:val="36"/>
      <w:szCs w:val="20"/>
    </w:rPr>
  </w:style>
  <w:style w:type="character" w:customStyle="1" w:styleId="IndexHeaderChar">
    <w:name w:val="Index Header Char"/>
    <w:rsid w:val="00820802"/>
    <w:rPr>
      <w:rFonts w:ascii="Times New Roman" w:eastAsia="Times New Roman" w:hAnsi="Times New Roman"/>
      <w:b/>
      <w:bCs/>
      <w:sz w:val="36"/>
    </w:rPr>
  </w:style>
  <w:style w:type="paragraph" w:customStyle="1" w:styleId="CardRead">
    <w:name w:val="Card_Read"/>
    <w:basedOn w:val="Normal"/>
    <w:rsid w:val="00820802"/>
    <w:rPr>
      <w:rFonts w:ascii="Times" w:eastAsia="Times" w:hAnsi="Times"/>
      <w:szCs w:val="20"/>
    </w:rPr>
  </w:style>
  <w:style w:type="paragraph" w:customStyle="1" w:styleId="CardNU">
    <w:name w:val="CardNU"/>
    <w:basedOn w:val="Normal"/>
    <w:rsid w:val="00820802"/>
    <w:rPr>
      <w:rFonts w:ascii="Times" w:eastAsia="Times" w:hAnsi="Times"/>
      <w:sz w:val="14"/>
      <w:szCs w:val="20"/>
    </w:rPr>
  </w:style>
  <w:style w:type="paragraph" w:customStyle="1" w:styleId="StyleHeading310pt">
    <w:name w:val="Style Heading 3 + 10 pt"/>
    <w:basedOn w:val="Heading3"/>
    <w:rsid w:val="0082080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20802"/>
    <w:rPr>
      <w:rFonts w:ascii="Times New Roman" w:eastAsia="Times New Roman" w:hAnsi="Times New Roman" w:cs="Arial"/>
      <w:b/>
      <w:bCs/>
      <w:sz w:val="26"/>
      <w:szCs w:val="26"/>
    </w:rPr>
  </w:style>
  <w:style w:type="paragraph" w:customStyle="1" w:styleId="Style30">
    <w:name w:val="Style 3"/>
    <w:basedOn w:val="Normal"/>
    <w:rsid w:val="0082080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20802"/>
    <w:pPr>
      <w:spacing w:after="60"/>
    </w:pPr>
    <w:rPr>
      <w:rFonts w:eastAsia="Times New Roman"/>
      <w:sz w:val="18"/>
    </w:rPr>
  </w:style>
  <w:style w:type="paragraph" w:customStyle="1" w:styleId="OmniPage8">
    <w:name w:val="OmniPage #8"/>
    <w:basedOn w:val="Normal"/>
    <w:rsid w:val="00820802"/>
    <w:rPr>
      <w:rFonts w:eastAsia="Times New Roman"/>
      <w:color w:val="000000"/>
      <w:szCs w:val="20"/>
    </w:rPr>
  </w:style>
  <w:style w:type="paragraph" w:customStyle="1" w:styleId="OmniPage2">
    <w:name w:val="OmniPage #2"/>
    <w:basedOn w:val="Normal"/>
    <w:rsid w:val="00820802"/>
    <w:rPr>
      <w:rFonts w:eastAsia="Times New Roman"/>
      <w:color w:val="000000"/>
      <w:szCs w:val="20"/>
    </w:rPr>
  </w:style>
  <w:style w:type="paragraph" w:customStyle="1" w:styleId="OmniPage6">
    <w:name w:val="OmniPage #6"/>
    <w:basedOn w:val="Normal"/>
    <w:rsid w:val="00820802"/>
    <w:rPr>
      <w:rFonts w:eastAsia="Times New Roman"/>
      <w:color w:val="000000"/>
      <w:szCs w:val="20"/>
    </w:rPr>
  </w:style>
  <w:style w:type="paragraph" w:customStyle="1" w:styleId="OmniPage7">
    <w:name w:val="OmniPage #7"/>
    <w:basedOn w:val="Normal"/>
    <w:rsid w:val="00820802"/>
    <w:rPr>
      <w:rFonts w:eastAsia="Times New Roman"/>
      <w:color w:val="000000"/>
      <w:szCs w:val="20"/>
    </w:rPr>
  </w:style>
  <w:style w:type="paragraph" w:customStyle="1" w:styleId="OmniPage11">
    <w:name w:val="OmniPage #11"/>
    <w:basedOn w:val="Normal"/>
    <w:rsid w:val="00820802"/>
    <w:rPr>
      <w:rFonts w:eastAsia="Times New Roman"/>
      <w:color w:val="000000"/>
      <w:szCs w:val="20"/>
    </w:rPr>
  </w:style>
  <w:style w:type="paragraph" w:customStyle="1" w:styleId="OmniPage12">
    <w:name w:val="OmniPage #12"/>
    <w:basedOn w:val="Normal"/>
    <w:rsid w:val="00820802"/>
    <w:rPr>
      <w:rFonts w:eastAsia="Times New Roman"/>
      <w:color w:val="000000"/>
      <w:szCs w:val="20"/>
    </w:rPr>
  </w:style>
  <w:style w:type="paragraph" w:customStyle="1" w:styleId="OmniPage13">
    <w:name w:val="OmniPage #13"/>
    <w:basedOn w:val="Normal"/>
    <w:rsid w:val="00820802"/>
    <w:rPr>
      <w:rFonts w:eastAsia="Times New Roman"/>
      <w:color w:val="000000"/>
      <w:szCs w:val="20"/>
    </w:rPr>
  </w:style>
  <w:style w:type="paragraph" w:customStyle="1" w:styleId="OmniPage14">
    <w:name w:val="OmniPage #14"/>
    <w:basedOn w:val="Normal"/>
    <w:rsid w:val="00820802"/>
    <w:rPr>
      <w:rFonts w:eastAsia="Times New Roman"/>
      <w:color w:val="000000"/>
      <w:szCs w:val="20"/>
    </w:rPr>
  </w:style>
  <w:style w:type="paragraph" w:customStyle="1" w:styleId="OmniPage15">
    <w:name w:val="OmniPage #15"/>
    <w:basedOn w:val="Normal"/>
    <w:rsid w:val="00820802"/>
    <w:rPr>
      <w:rFonts w:eastAsia="Times New Roman"/>
      <w:color w:val="000000"/>
      <w:szCs w:val="20"/>
    </w:rPr>
  </w:style>
  <w:style w:type="paragraph" w:customStyle="1" w:styleId="OmniPage17">
    <w:name w:val="OmniPage #17"/>
    <w:basedOn w:val="Normal"/>
    <w:rsid w:val="00820802"/>
    <w:rPr>
      <w:rFonts w:eastAsia="Times New Roman"/>
      <w:color w:val="000000"/>
      <w:szCs w:val="20"/>
    </w:rPr>
  </w:style>
  <w:style w:type="paragraph" w:customStyle="1" w:styleId="OmniPage19">
    <w:name w:val="OmniPage #19"/>
    <w:basedOn w:val="Normal"/>
    <w:rsid w:val="00820802"/>
    <w:rPr>
      <w:rFonts w:eastAsia="Times New Roman"/>
      <w:color w:val="000000"/>
      <w:szCs w:val="20"/>
    </w:rPr>
  </w:style>
  <w:style w:type="paragraph" w:customStyle="1" w:styleId="OmniPage20">
    <w:name w:val="OmniPage #20"/>
    <w:basedOn w:val="Normal"/>
    <w:rsid w:val="00820802"/>
    <w:rPr>
      <w:rFonts w:eastAsia="Times New Roman"/>
      <w:color w:val="000000"/>
      <w:szCs w:val="20"/>
    </w:rPr>
  </w:style>
  <w:style w:type="paragraph" w:customStyle="1" w:styleId="OmniPage21">
    <w:name w:val="OmniPage #21"/>
    <w:basedOn w:val="Normal"/>
    <w:rsid w:val="00820802"/>
    <w:rPr>
      <w:rFonts w:eastAsia="Times New Roman"/>
      <w:color w:val="000000"/>
      <w:szCs w:val="20"/>
    </w:rPr>
  </w:style>
  <w:style w:type="paragraph" w:customStyle="1" w:styleId="OmniPage22">
    <w:name w:val="OmniPage #22"/>
    <w:basedOn w:val="Normal"/>
    <w:rsid w:val="00820802"/>
    <w:rPr>
      <w:rFonts w:eastAsia="Times New Roman"/>
      <w:color w:val="000000"/>
      <w:szCs w:val="20"/>
    </w:rPr>
  </w:style>
  <w:style w:type="paragraph" w:customStyle="1" w:styleId="OmniPage25">
    <w:name w:val="OmniPage #25"/>
    <w:basedOn w:val="Normal"/>
    <w:rsid w:val="00820802"/>
    <w:rPr>
      <w:rFonts w:eastAsia="Times New Roman"/>
      <w:color w:val="000000"/>
      <w:szCs w:val="20"/>
    </w:rPr>
  </w:style>
  <w:style w:type="paragraph" w:customStyle="1" w:styleId="OmniPage18">
    <w:name w:val="OmniPage #18"/>
    <w:basedOn w:val="Normal"/>
    <w:rsid w:val="00820802"/>
    <w:rPr>
      <w:rFonts w:eastAsia="Times New Roman"/>
      <w:color w:val="000000"/>
      <w:szCs w:val="20"/>
    </w:rPr>
  </w:style>
  <w:style w:type="paragraph" w:customStyle="1" w:styleId="OmniPage26">
    <w:name w:val="OmniPage #26"/>
    <w:basedOn w:val="Normal"/>
    <w:rsid w:val="00820802"/>
    <w:rPr>
      <w:rFonts w:eastAsia="Times New Roman"/>
      <w:color w:val="000000"/>
      <w:szCs w:val="20"/>
    </w:rPr>
  </w:style>
  <w:style w:type="character" w:customStyle="1" w:styleId="iagsheaderlarge">
    <w:name w:val="iags_header_large"/>
    <w:rsid w:val="00820802"/>
  </w:style>
  <w:style w:type="paragraph" w:customStyle="1" w:styleId="OmniPage9">
    <w:name w:val="OmniPage #9"/>
    <w:basedOn w:val="Normal"/>
    <w:rsid w:val="00820802"/>
    <w:rPr>
      <w:rFonts w:eastAsia="Times New Roman"/>
      <w:color w:val="000000"/>
      <w:szCs w:val="20"/>
    </w:rPr>
  </w:style>
  <w:style w:type="paragraph" w:customStyle="1" w:styleId="OmniPage5">
    <w:name w:val="OmniPage #5"/>
    <w:basedOn w:val="Normal"/>
    <w:rsid w:val="00820802"/>
    <w:rPr>
      <w:rFonts w:eastAsia="Times New Roman"/>
      <w:color w:val="000000"/>
      <w:szCs w:val="20"/>
    </w:rPr>
  </w:style>
  <w:style w:type="character" w:customStyle="1" w:styleId="style12char0">
    <w:name w:val="style12char"/>
    <w:rsid w:val="00820802"/>
  </w:style>
  <w:style w:type="character" w:customStyle="1" w:styleId="charchar2">
    <w:name w:val="charchar2"/>
    <w:rsid w:val="00820802"/>
  </w:style>
  <w:style w:type="character" w:customStyle="1" w:styleId="style11char0">
    <w:name w:val="style11char"/>
    <w:rsid w:val="00820802"/>
  </w:style>
  <w:style w:type="paragraph" w:customStyle="1" w:styleId="CitesandCardText">
    <w:name w:val="Cites and Card Text"/>
    <w:basedOn w:val="Normal"/>
    <w:rsid w:val="00820802"/>
    <w:rPr>
      <w:rFonts w:eastAsia="Times New Roman"/>
    </w:rPr>
  </w:style>
  <w:style w:type="paragraph" w:styleId="List2">
    <w:name w:val="List 2"/>
    <w:basedOn w:val="Default"/>
    <w:next w:val="Default"/>
    <w:rsid w:val="00820802"/>
    <w:rPr>
      <w:color w:val="auto"/>
    </w:rPr>
  </w:style>
  <w:style w:type="paragraph" w:customStyle="1" w:styleId="Style16">
    <w:name w:val="Style 16"/>
    <w:basedOn w:val="Normal"/>
    <w:rsid w:val="00820802"/>
    <w:pPr>
      <w:autoSpaceDE w:val="0"/>
      <w:autoSpaceDN w:val="0"/>
      <w:adjustRightInd w:val="0"/>
    </w:pPr>
    <w:rPr>
      <w:rFonts w:eastAsia="Times New Roman"/>
      <w:sz w:val="24"/>
    </w:rPr>
  </w:style>
  <w:style w:type="paragraph" w:customStyle="1" w:styleId="smalltext2">
    <w:name w:val="smalltext"/>
    <w:basedOn w:val="Normal"/>
    <w:link w:val="smalltextChar0"/>
    <w:rsid w:val="00820802"/>
    <w:rPr>
      <w:rFonts w:eastAsia="Times New Roman"/>
      <w:sz w:val="16"/>
    </w:rPr>
  </w:style>
  <w:style w:type="character" w:customStyle="1" w:styleId="smalltextChar0">
    <w:name w:val="smalltext Char"/>
    <w:link w:val="smalltext2"/>
    <w:rsid w:val="00820802"/>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820802"/>
    <w:pPr>
      <w:spacing w:after="120"/>
    </w:pPr>
    <w:rPr>
      <w:color w:val="auto"/>
    </w:rPr>
  </w:style>
  <w:style w:type="paragraph" w:customStyle="1" w:styleId="headingChar">
    <w:name w:val="heading Char"/>
    <w:basedOn w:val="Normal"/>
    <w:rsid w:val="00820802"/>
    <w:pPr>
      <w:jc w:val="center"/>
    </w:pPr>
    <w:rPr>
      <w:rFonts w:ascii="Arial Black" w:eastAsia="Times New Roman" w:hAnsi="Arial Black"/>
      <w:b/>
      <w:sz w:val="36"/>
      <w:u w:val="single"/>
    </w:rPr>
  </w:style>
  <w:style w:type="character" w:customStyle="1" w:styleId="boldunderlineCharChar0">
    <w:name w:val="boldunderline Char Char"/>
    <w:rsid w:val="00820802"/>
    <w:rPr>
      <w:b/>
      <w:sz w:val="22"/>
      <w:szCs w:val="24"/>
      <w:u w:val="single"/>
      <w:lang w:val="en-US" w:eastAsia="en-US" w:bidi="ar-SA"/>
    </w:rPr>
  </w:style>
  <w:style w:type="paragraph" w:customStyle="1" w:styleId="Bullets-squares">
    <w:name w:val="Bullets - squares"/>
    <w:basedOn w:val="Normal"/>
    <w:next w:val="Normal"/>
    <w:rsid w:val="00820802"/>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20802"/>
    <w:rPr>
      <w:rFonts w:ascii="Times New Roman" w:eastAsia="Times New Roman" w:hAnsi="Times New Roman" w:cs="Times New Roman"/>
      <w:sz w:val="16"/>
      <w:szCs w:val="22"/>
    </w:rPr>
  </w:style>
  <w:style w:type="character" w:customStyle="1" w:styleId="Size8Char">
    <w:name w:val="Size 8 Char"/>
    <w:link w:val="Size8"/>
    <w:rsid w:val="00820802"/>
    <w:rPr>
      <w:rFonts w:ascii="Times New Roman" w:eastAsia="Times New Roman" w:hAnsi="Times New Roman" w:cs="Times New Roman"/>
      <w:sz w:val="16"/>
      <w:szCs w:val="22"/>
    </w:rPr>
  </w:style>
  <w:style w:type="paragraph" w:customStyle="1" w:styleId="RegularCite">
    <w:name w:val="Regular Cite"/>
    <w:qFormat/>
    <w:rsid w:val="00820802"/>
    <w:rPr>
      <w:rFonts w:ascii="Times New Roman" w:eastAsia="Times New Roman" w:hAnsi="Times New Roman" w:cs="Times New Roman"/>
      <w:sz w:val="20"/>
      <w:szCs w:val="22"/>
    </w:rPr>
  </w:style>
  <w:style w:type="character" w:customStyle="1" w:styleId="eudoraheader">
    <w:name w:val="eudoraheader"/>
    <w:rsid w:val="00820802"/>
  </w:style>
  <w:style w:type="character" w:customStyle="1" w:styleId="emailstyle26">
    <w:name w:val="emailstyle26"/>
    <w:rsid w:val="00820802"/>
  </w:style>
  <w:style w:type="paragraph" w:customStyle="1" w:styleId="context">
    <w:name w:val="context"/>
    <w:basedOn w:val="Normal"/>
    <w:rsid w:val="00820802"/>
    <w:pPr>
      <w:spacing w:before="100" w:beforeAutospacing="1" w:after="100" w:afterAutospacing="1"/>
    </w:pPr>
    <w:rPr>
      <w:rFonts w:eastAsia="Times New Roman"/>
      <w:sz w:val="24"/>
    </w:rPr>
  </w:style>
  <w:style w:type="character" w:customStyle="1" w:styleId="sendtofriend">
    <w:name w:val="sendtofriend"/>
    <w:rsid w:val="00820802"/>
  </w:style>
  <w:style w:type="character" w:customStyle="1" w:styleId="pagetype">
    <w:name w:val="pagetype"/>
    <w:rsid w:val="00820802"/>
  </w:style>
  <w:style w:type="character" w:customStyle="1" w:styleId="byl">
    <w:name w:val="byl"/>
    <w:rsid w:val="00820802"/>
  </w:style>
  <w:style w:type="character" w:customStyle="1" w:styleId="byd">
    <w:name w:val="byd"/>
    <w:rsid w:val="00820802"/>
  </w:style>
  <w:style w:type="paragraph" w:customStyle="1" w:styleId="Size6">
    <w:name w:val="Size 6"/>
    <w:link w:val="Size6Char"/>
    <w:qFormat/>
    <w:rsid w:val="00820802"/>
    <w:rPr>
      <w:rFonts w:ascii="Times New Roman" w:eastAsia="Times New Roman" w:hAnsi="Times New Roman" w:cs="Times New Roman"/>
      <w:sz w:val="16"/>
      <w:szCs w:val="22"/>
    </w:rPr>
  </w:style>
  <w:style w:type="character" w:customStyle="1" w:styleId="Size6Char">
    <w:name w:val="Size 6 Char"/>
    <w:link w:val="Size6"/>
    <w:rsid w:val="00820802"/>
    <w:rPr>
      <w:rFonts w:ascii="Times New Roman" w:eastAsia="Times New Roman" w:hAnsi="Times New Roman" w:cs="Times New Roman"/>
      <w:sz w:val="16"/>
      <w:szCs w:val="22"/>
    </w:rPr>
  </w:style>
  <w:style w:type="character" w:customStyle="1" w:styleId="underliningchar0">
    <w:name w:val="underliningchar"/>
    <w:rsid w:val="00820802"/>
  </w:style>
  <w:style w:type="paragraph" w:customStyle="1" w:styleId="TxBrp11">
    <w:name w:val="TxBr_p11"/>
    <w:basedOn w:val="Normal"/>
    <w:rsid w:val="0082080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2080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2080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2080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2080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2080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2080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2080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2080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2080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2080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2080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2080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2080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20802"/>
    <w:rPr>
      <w:vanish w:val="0"/>
      <w:webHidden w:val="0"/>
      <w:color w:val="999999"/>
      <w:sz w:val="12"/>
      <w:szCs w:val="12"/>
      <w:specVanish/>
    </w:rPr>
  </w:style>
  <w:style w:type="paragraph" w:customStyle="1" w:styleId="CardsFont8pt">
    <w:name w:val="Cards + Font: 8 pt"/>
    <w:basedOn w:val="Normal"/>
    <w:rsid w:val="0082080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20802"/>
    <w:rPr>
      <w:sz w:val="16"/>
    </w:rPr>
  </w:style>
  <w:style w:type="character" w:customStyle="1" w:styleId="TagLineCharChar">
    <w:name w:val="Tag Line Char Char"/>
    <w:rsid w:val="00820802"/>
    <w:rPr>
      <w:rFonts w:cs="Arial"/>
      <w:b/>
      <w:bCs/>
      <w:iCs/>
      <w:sz w:val="24"/>
      <w:szCs w:val="28"/>
      <w:lang w:val="en-US" w:eastAsia="en-US" w:bidi="ar-SA"/>
    </w:rPr>
  </w:style>
  <w:style w:type="paragraph" w:customStyle="1" w:styleId="published">
    <w:name w:val="published"/>
    <w:basedOn w:val="Normal"/>
    <w:rsid w:val="00820802"/>
    <w:pPr>
      <w:spacing w:before="100" w:beforeAutospacing="1" w:after="100" w:afterAutospacing="1"/>
    </w:pPr>
    <w:rPr>
      <w:rFonts w:eastAsia="Times New Roman"/>
      <w:sz w:val="24"/>
    </w:rPr>
  </w:style>
  <w:style w:type="character" w:customStyle="1" w:styleId="articlecommentcount">
    <w:name w:val="article_comment_count"/>
    <w:rsid w:val="00820802"/>
  </w:style>
  <w:style w:type="character" w:customStyle="1" w:styleId="articlerecommendcount">
    <w:name w:val="article_recommend_count"/>
    <w:rsid w:val="00820802"/>
  </w:style>
  <w:style w:type="character" w:customStyle="1" w:styleId="normaltext1">
    <w:name w:val="normal_text"/>
    <w:rsid w:val="00820802"/>
  </w:style>
  <w:style w:type="paragraph" w:customStyle="1" w:styleId="storytimestamp">
    <w:name w:val="storytimestamp"/>
    <w:basedOn w:val="Normal"/>
    <w:rsid w:val="00820802"/>
    <w:pPr>
      <w:spacing w:before="100" w:beforeAutospacing="1" w:after="100" w:afterAutospacing="1"/>
    </w:pPr>
    <w:rPr>
      <w:rFonts w:eastAsia="Times New Roman"/>
      <w:sz w:val="24"/>
    </w:rPr>
  </w:style>
  <w:style w:type="character" w:customStyle="1" w:styleId="story-byline">
    <w:name w:val="story-byline"/>
    <w:rsid w:val="00820802"/>
  </w:style>
  <w:style w:type="character" w:customStyle="1" w:styleId="story-titleline">
    <w:name w:val="story-titleline"/>
    <w:rsid w:val="00820802"/>
  </w:style>
  <w:style w:type="paragraph" w:styleId="ListBullet2">
    <w:name w:val="List Bullet 2"/>
    <w:basedOn w:val="Normal"/>
    <w:rsid w:val="00820802"/>
    <w:pPr>
      <w:tabs>
        <w:tab w:val="num" w:pos="1440"/>
      </w:tabs>
      <w:ind w:left="1440" w:hanging="360"/>
    </w:pPr>
    <w:rPr>
      <w:rFonts w:eastAsia="Times New Roman"/>
      <w:b/>
      <w:sz w:val="24"/>
      <w:szCs w:val="44"/>
    </w:rPr>
  </w:style>
  <w:style w:type="paragraph" w:customStyle="1" w:styleId="Cardnotunderlined0">
    <w:name w:val="Card not underlined"/>
    <w:basedOn w:val="Normal"/>
    <w:rsid w:val="00820802"/>
    <w:rPr>
      <w:rFonts w:eastAsia="Times New Roman"/>
      <w:color w:val="000000"/>
      <w:sz w:val="10"/>
    </w:rPr>
  </w:style>
  <w:style w:type="character" w:customStyle="1" w:styleId="UnderlineCardChar1">
    <w:name w:val="Underline Card Char"/>
    <w:rsid w:val="00820802"/>
    <w:rPr>
      <w:sz w:val="22"/>
      <w:szCs w:val="24"/>
      <w:u w:val="single"/>
      <w:lang w:val="en-US" w:eastAsia="en-US" w:bidi="ar-SA"/>
    </w:rPr>
  </w:style>
  <w:style w:type="character" w:customStyle="1" w:styleId="SourcesCharChar1">
    <w:name w:val="Sources Char Char1"/>
    <w:rsid w:val="00820802"/>
    <w:rPr>
      <w:rFonts w:cs="Arial"/>
      <w:b/>
      <w:bCs/>
      <w:iCs/>
      <w:sz w:val="24"/>
      <w:szCs w:val="28"/>
      <w:lang w:val="en-US" w:eastAsia="en-US" w:bidi="ar-SA"/>
    </w:rPr>
  </w:style>
  <w:style w:type="paragraph" w:customStyle="1" w:styleId="OmniPage3">
    <w:name w:val="OmniPage #3"/>
    <w:basedOn w:val="Normal"/>
    <w:rsid w:val="00820802"/>
    <w:rPr>
      <w:rFonts w:eastAsia="Times New Roman"/>
      <w:color w:val="000000"/>
      <w:szCs w:val="20"/>
    </w:rPr>
  </w:style>
  <w:style w:type="paragraph" w:customStyle="1" w:styleId="OmniPage16">
    <w:name w:val="OmniPage #16"/>
    <w:basedOn w:val="Normal"/>
    <w:rsid w:val="00820802"/>
    <w:rPr>
      <w:rFonts w:eastAsia="Times New Roman"/>
      <w:color w:val="000000"/>
      <w:szCs w:val="20"/>
    </w:rPr>
  </w:style>
  <w:style w:type="paragraph" w:customStyle="1" w:styleId="OmniPage23">
    <w:name w:val="OmniPage #23"/>
    <w:basedOn w:val="Normal"/>
    <w:rsid w:val="00820802"/>
    <w:rPr>
      <w:rFonts w:eastAsia="Times New Roman"/>
      <w:color w:val="000000"/>
      <w:szCs w:val="20"/>
    </w:rPr>
  </w:style>
  <w:style w:type="paragraph" w:customStyle="1" w:styleId="OmniPage24">
    <w:name w:val="OmniPage #24"/>
    <w:basedOn w:val="Normal"/>
    <w:rsid w:val="00820802"/>
    <w:rPr>
      <w:rFonts w:eastAsia="Times New Roman"/>
      <w:color w:val="000000"/>
      <w:szCs w:val="20"/>
    </w:rPr>
  </w:style>
  <w:style w:type="paragraph" w:customStyle="1" w:styleId="OmniPage27">
    <w:name w:val="OmniPage #27"/>
    <w:basedOn w:val="Normal"/>
    <w:rsid w:val="00820802"/>
    <w:rPr>
      <w:rFonts w:eastAsia="Times New Roman"/>
      <w:color w:val="000000"/>
      <w:szCs w:val="20"/>
    </w:rPr>
  </w:style>
  <w:style w:type="paragraph" w:customStyle="1" w:styleId="OmniPage28">
    <w:name w:val="OmniPage #28"/>
    <w:basedOn w:val="Normal"/>
    <w:rsid w:val="00820802"/>
    <w:rPr>
      <w:rFonts w:eastAsia="Times New Roman"/>
      <w:color w:val="000000"/>
      <w:szCs w:val="20"/>
    </w:rPr>
  </w:style>
  <w:style w:type="paragraph" w:customStyle="1" w:styleId="OmniPage29">
    <w:name w:val="OmniPage #29"/>
    <w:basedOn w:val="Normal"/>
    <w:rsid w:val="00820802"/>
    <w:rPr>
      <w:rFonts w:eastAsia="Times New Roman"/>
      <w:color w:val="000000"/>
      <w:szCs w:val="20"/>
    </w:rPr>
  </w:style>
  <w:style w:type="paragraph" w:customStyle="1" w:styleId="OmniPage30">
    <w:name w:val="OmniPage #30"/>
    <w:basedOn w:val="Normal"/>
    <w:rsid w:val="00820802"/>
    <w:rPr>
      <w:rFonts w:eastAsia="Times New Roman"/>
      <w:color w:val="000000"/>
      <w:szCs w:val="20"/>
    </w:rPr>
  </w:style>
  <w:style w:type="paragraph" w:customStyle="1" w:styleId="OmniPage31">
    <w:name w:val="OmniPage #31"/>
    <w:basedOn w:val="Normal"/>
    <w:rsid w:val="00820802"/>
    <w:rPr>
      <w:rFonts w:eastAsia="Times New Roman"/>
      <w:color w:val="000000"/>
      <w:szCs w:val="20"/>
    </w:rPr>
  </w:style>
  <w:style w:type="paragraph" w:customStyle="1" w:styleId="OmniPage32">
    <w:name w:val="OmniPage #32"/>
    <w:basedOn w:val="Normal"/>
    <w:rsid w:val="00820802"/>
    <w:rPr>
      <w:rFonts w:eastAsia="Times New Roman"/>
      <w:color w:val="000000"/>
      <w:szCs w:val="20"/>
    </w:rPr>
  </w:style>
  <w:style w:type="paragraph" w:customStyle="1" w:styleId="OmniPage33">
    <w:name w:val="OmniPage #33"/>
    <w:basedOn w:val="Normal"/>
    <w:rsid w:val="00820802"/>
    <w:rPr>
      <w:rFonts w:eastAsia="Times New Roman"/>
      <w:color w:val="000000"/>
      <w:szCs w:val="20"/>
    </w:rPr>
  </w:style>
  <w:style w:type="paragraph" w:customStyle="1" w:styleId="OmniPage34">
    <w:name w:val="OmniPage #34"/>
    <w:basedOn w:val="Normal"/>
    <w:rsid w:val="00820802"/>
    <w:rPr>
      <w:rFonts w:eastAsia="Times New Roman"/>
      <w:color w:val="000000"/>
      <w:szCs w:val="20"/>
    </w:rPr>
  </w:style>
  <w:style w:type="paragraph" w:customStyle="1" w:styleId="OmniPage35">
    <w:name w:val="OmniPage #35"/>
    <w:basedOn w:val="Normal"/>
    <w:rsid w:val="00820802"/>
    <w:rPr>
      <w:rFonts w:eastAsia="Times New Roman"/>
      <w:color w:val="000000"/>
      <w:szCs w:val="20"/>
    </w:rPr>
  </w:style>
  <w:style w:type="paragraph" w:customStyle="1" w:styleId="OmniPage36">
    <w:name w:val="OmniPage #36"/>
    <w:basedOn w:val="Normal"/>
    <w:rsid w:val="00820802"/>
    <w:rPr>
      <w:rFonts w:eastAsia="Times New Roman"/>
      <w:color w:val="000000"/>
      <w:szCs w:val="20"/>
    </w:rPr>
  </w:style>
  <w:style w:type="paragraph" w:customStyle="1" w:styleId="OmniPage37">
    <w:name w:val="OmniPage #37"/>
    <w:basedOn w:val="Normal"/>
    <w:rsid w:val="00820802"/>
    <w:rPr>
      <w:rFonts w:eastAsia="Times New Roman"/>
      <w:color w:val="000000"/>
      <w:szCs w:val="20"/>
    </w:rPr>
  </w:style>
  <w:style w:type="paragraph" w:customStyle="1" w:styleId="OmniPage38">
    <w:name w:val="OmniPage #38"/>
    <w:basedOn w:val="Normal"/>
    <w:rsid w:val="00820802"/>
    <w:rPr>
      <w:rFonts w:eastAsia="Times New Roman"/>
      <w:color w:val="000000"/>
      <w:szCs w:val="20"/>
    </w:rPr>
  </w:style>
  <w:style w:type="paragraph" w:customStyle="1" w:styleId="OmniPage39">
    <w:name w:val="OmniPage #39"/>
    <w:basedOn w:val="Normal"/>
    <w:rsid w:val="00820802"/>
    <w:rPr>
      <w:rFonts w:eastAsia="Times New Roman"/>
      <w:color w:val="000000"/>
      <w:szCs w:val="20"/>
    </w:rPr>
  </w:style>
  <w:style w:type="paragraph" w:customStyle="1" w:styleId="OmniPage40">
    <w:name w:val="OmniPage #40"/>
    <w:basedOn w:val="Normal"/>
    <w:rsid w:val="00820802"/>
    <w:rPr>
      <w:rFonts w:eastAsia="Times New Roman"/>
      <w:color w:val="000000"/>
      <w:szCs w:val="20"/>
    </w:rPr>
  </w:style>
  <w:style w:type="paragraph" w:customStyle="1" w:styleId="OmniPage41">
    <w:name w:val="OmniPage #41"/>
    <w:basedOn w:val="Normal"/>
    <w:rsid w:val="00820802"/>
    <w:rPr>
      <w:rFonts w:eastAsia="Times New Roman"/>
      <w:color w:val="000000"/>
      <w:szCs w:val="20"/>
    </w:rPr>
  </w:style>
  <w:style w:type="paragraph" w:customStyle="1" w:styleId="OmniPage42">
    <w:name w:val="OmniPage #42"/>
    <w:basedOn w:val="Normal"/>
    <w:rsid w:val="00820802"/>
    <w:rPr>
      <w:rFonts w:eastAsia="Times New Roman"/>
      <w:color w:val="000000"/>
      <w:szCs w:val="20"/>
    </w:rPr>
  </w:style>
  <w:style w:type="paragraph" w:customStyle="1" w:styleId="OmniPage43">
    <w:name w:val="OmniPage #43"/>
    <w:basedOn w:val="Normal"/>
    <w:rsid w:val="00820802"/>
    <w:rPr>
      <w:rFonts w:eastAsia="Times New Roman"/>
      <w:color w:val="000000"/>
      <w:szCs w:val="20"/>
    </w:rPr>
  </w:style>
  <w:style w:type="paragraph" w:customStyle="1" w:styleId="OmniPage44">
    <w:name w:val="OmniPage #44"/>
    <w:basedOn w:val="Normal"/>
    <w:rsid w:val="00820802"/>
    <w:rPr>
      <w:rFonts w:eastAsia="Times New Roman"/>
      <w:color w:val="000000"/>
      <w:szCs w:val="20"/>
    </w:rPr>
  </w:style>
  <w:style w:type="paragraph" w:customStyle="1" w:styleId="OmniPage45">
    <w:name w:val="OmniPage #45"/>
    <w:basedOn w:val="Normal"/>
    <w:rsid w:val="00820802"/>
    <w:rPr>
      <w:rFonts w:eastAsia="Times New Roman"/>
      <w:color w:val="000000"/>
      <w:szCs w:val="20"/>
    </w:rPr>
  </w:style>
  <w:style w:type="paragraph" w:customStyle="1" w:styleId="OmniPage46">
    <w:name w:val="OmniPage #46"/>
    <w:basedOn w:val="Normal"/>
    <w:rsid w:val="00820802"/>
    <w:rPr>
      <w:rFonts w:eastAsia="Times New Roman"/>
      <w:color w:val="000000"/>
      <w:szCs w:val="20"/>
    </w:rPr>
  </w:style>
  <w:style w:type="paragraph" w:customStyle="1" w:styleId="OmniPage47">
    <w:name w:val="OmniPage #47"/>
    <w:basedOn w:val="Normal"/>
    <w:rsid w:val="00820802"/>
    <w:rPr>
      <w:rFonts w:eastAsia="Times New Roman"/>
      <w:color w:val="000000"/>
      <w:szCs w:val="20"/>
    </w:rPr>
  </w:style>
  <w:style w:type="paragraph" w:customStyle="1" w:styleId="OmniPage48">
    <w:name w:val="OmniPage #48"/>
    <w:basedOn w:val="Normal"/>
    <w:rsid w:val="00820802"/>
    <w:rPr>
      <w:rFonts w:eastAsia="Times New Roman"/>
      <w:color w:val="000000"/>
      <w:szCs w:val="20"/>
    </w:rPr>
  </w:style>
  <w:style w:type="paragraph" w:customStyle="1" w:styleId="OmniPage49">
    <w:name w:val="OmniPage #49"/>
    <w:basedOn w:val="Normal"/>
    <w:rsid w:val="00820802"/>
    <w:rPr>
      <w:rFonts w:eastAsia="Times New Roman"/>
      <w:color w:val="000000"/>
      <w:szCs w:val="20"/>
    </w:rPr>
  </w:style>
  <w:style w:type="paragraph" w:customStyle="1" w:styleId="OmniPage50">
    <w:name w:val="OmniPage #50"/>
    <w:basedOn w:val="Normal"/>
    <w:rsid w:val="00820802"/>
    <w:rPr>
      <w:rFonts w:eastAsia="Times New Roman"/>
      <w:color w:val="000000"/>
      <w:szCs w:val="20"/>
    </w:rPr>
  </w:style>
  <w:style w:type="paragraph" w:customStyle="1" w:styleId="OmniPage51">
    <w:name w:val="OmniPage #51"/>
    <w:basedOn w:val="Normal"/>
    <w:rsid w:val="00820802"/>
    <w:rPr>
      <w:rFonts w:eastAsia="Times New Roman"/>
      <w:color w:val="000000"/>
      <w:szCs w:val="20"/>
    </w:rPr>
  </w:style>
  <w:style w:type="paragraph" w:customStyle="1" w:styleId="OmniPage52">
    <w:name w:val="OmniPage #52"/>
    <w:basedOn w:val="Normal"/>
    <w:rsid w:val="00820802"/>
    <w:rPr>
      <w:rFonts w:eastAsia="Times New Roman"/>
      <w:color w:val="000000"/>
      <w:szCs w:val="20"/>
    </w:rPr>
  </w:style>
  <w:style w:type="paragraph" w:customStyle="1" w:styleId="OmniPage53">
    <w:name w:val="OmniPage #53"/>
    <w:basedOn w:val="Normal"/>
    <w:rsid w:val="00820802"/>
    <w:rPr>
      <w:rFonts w:eastAsia="Times New Roman"/>
      <w:color w:val="000000"/>
      <w:szCs w:val="20"/>
    </w:rPr>
  </w:style>
  <w:style w:type="paragraph" w:customStyle="1" w:styleId="OmniPage54">
    <w:name w:val="OmniPage #54"/>
    <w:basedOn w:val="Normal"/>
    <w:rsid w:val="00820802"/>
    <w:rPr>
      <w:rFonts w:eastAsia="Times New Roman"/>
      <w:color w:val="000000"/>
      <w:szCs w:val="20"/>
    </w:rPr>
  </w:style>
  <w:style w:type="paragraph" w:customStyle="1" w:styleId="OmniPage55">
    <w:name w:val="OmniPage #55"/>
    <w:basedOn w:val="Normal"/>
    <w:rsid w:val="00820802"/>
    <w:rPr>
      <w:rFonts w:eastAsia="Times New Roman"/>
      <w:color w:val="000000"/>
      <w:szCs w:val="20"/>
    </w:rPr>
  </w:style>
  <w:style w:type="paragraph" w:customStyle="1" w:styleId="OmniPage56">
    <w:name w:val="OmniPage #56"/>
    <w:basedOn w:val="Normal"/>
    <w:rsid w:val="00820802"/>
    <w:rPr>
      <w:rFonts w:eastAsia="Times New Roman"/>
      <w:color w:val="000000"/>
      <w:szCs w:val="20"/>
    </w:rPr>
  </w:style>
  <w:style w:type="paragraph" w:customStyle="1" w:styleId="OmniPage57">
    <w:name w:val="OmniPage #57"/>
    <w:basedOn w:val="Normal"/>
    <w:rsid w:val="00820802"/>
    <w:rPr>
      <w:rFonts w:eastAsia="Times New Roman"/>
      <w:color w:val="000000"/>
      <w:szCs w:val="20"/>
    </w:rPr>
  </w:style>
  <w:style w:type="paragraph" w:customStyle="1" w:styleId="OmniPage58">
    <w:name w:val="OmniPage #58"/>
    <w:basedOn w:val="Normal"/>
    <w:rsid w:val="00820802"/>
    <w:rPr>
      <w:rFonts w:eastAsia="Times New Roman"/>
      <w:color w:val="000000"/>
      <w:szCs w:val="20"/>
    </w:rPr>
  </w:style>
  <w:style w:type="paragraph" w:customStyle="1" w:styleId="OmniPage59">
    <w:name w:val="OmniPage #59"/>
    <w:basedOn w:val="Normal"/>
    <w:rsid w:val="00820802"/>
    <w:rPr>
      <w:rFonts w:eastAsia="Times New Roman"/>
      <w:color w:val="000000"/>
      <w:szCs w:val="20"/>
    </w:rPr>
  </w:style>
  <w:style w:type="paragraph" w:customStyle="1" w:styleId="OmniPage60">
    <w:name w:val="OmniPage #60"/>
    <w:basedOn w:val="Normal"/>
    <w:rsid w:val="00820802"/>
    <w:rPr>
      <w:rFonts w:eastAsia="Times New Roman"/>
      <w:color w:val="000000"/>
      <w:szCs w:val="20"/>
    </w:rPr>
  </w:style>
  <w:style w:type="paragraph" w:customStyle="1" w:styleId="OmniPage61">
    <w:name w:val="OmniPage #61"/>
    <w:basedOn w:val="Normal"/>
    <w:rsid w:val="00820802"/>
    <w:rPr>
      <w:rFonts w:eastAsia="Times New Roman"/>
      <w:color w:val="000000"/>
      <w:szCs w:val="20"/>
    </w:rPr>
  </w:style>
  <w:style w:type="paragraph" w:customStyle="1" w:styleId="OmniPage62">
    <w:name w:val="OmniPage #62"/>
    <w:basedOn w:val="Normal"/>
    <w:rsid w:val="00820802"/>
    <w:rPr>
      <w:rFonts w:eastAsia="Times New Roman"/>
      <w:color w:val="000000"/>
      <w:szCs w:val="20"/>
    </w:rPr>
  </w:style>
  <w:style w:type="paragraph" w:customStyle="1" w:styleId="OmniPage63">
    <w:name w:val="OmniPage #63"/>
    <w:basedOn w:val="Normal"/>
    <w:rsid w:val="00820802"/>
    <w:rPr>
      <w:rFonts w:eastAsia="Times New Roman"/>
      <w:color w:val="000000"/>
      <w:szCs w:val="20"/>
    </w:rPr>
  </w:style>
  <w:style w:type="paragraph" w:customStyle="1" w:styleId="OmniPage64">
    <w:name w:val="OmniPage #64"/>
    <w:basedOn w:val="Normal"/>
    <w:rsid w:val="00820802"/>
    <w:rPr>
      <w:rFonts w:eastAsia="Times New Roman"/>
      <w:color w:val="000000"/>
      <w:szCs w:val="20"/>
    </w:rPr>
  </w:style>
  <w:style w:type="paragraph" w:customStyle="1" w:styleId="OmniPage65">
    <w:name w:val="OmniPage #65"/>
    <w:basedOn w:val="Normal"/>
    <w:rsid w:val="00820802"/>
    <w:rPr>
      <w:rFonts w:eastAsia="Times New Roman"/>
      <w:color w:val="000000"/>
      <w:szCs w:val="20"/>
    </w:rPr>
  </w:style>
  <w:style w:type="paragraph" w:customStyle="1" w:styleId="OmniPage66">
    <w:name w:val="OmniPage #66"/>
    <w:basedOn w:val="Normal"/>
    <w:rsid w:val="00820802"/>
    <w:rPr>
      <w:rFonts w:eastAsia="Times New Roman"/>
      <w:color w:val="000000"/>
      <w:szCs w:val="20"/>
    </w:rPr>
  </w:style>
  <w:style w:type="paragraph" w:customStyle="1" w:styleId="OmniPage67">
    <w:name w:val="OmniPage #67"/>
    <w:basedOn w:val="Normal"/>
    <w:rsid w:val="00820802"/>
    <w:rPr>
      <w:rFonts w:eastAsia="Times New Roman"/>
      <w:color w:val="000000"/>
      <w:szCs w:val="20"/>
    </w:rPr>
  </w:style>
  <w:style w:type="paragraph" w:customStyle="1" w:styleId="OmniPage68">
    <w:name w:val="OmniPage #68"/>
    <w:basedOn w:val="Normal"/>
    <w:rsid w:val="00820802"/>
    <w:rPr>
      <w:rFonts w:eastAsia="Times New Roman"/>
      <w:color w:val="000000"/>
      <w:szCs w:val="20"/>
    </w:rPr>
  </w:style>
  <w:style w:type="paragraph" w:customStyle="1" w:styleId="OmniPage69">
    <w:name w:val="OmniPage #69"/>
    <w:basedOn w:val="Normal"/>
    <w:rsid w:val="00820802"/>
    <w:rPr>
      <w:rFonts w:eastAsia="Times New Roman"/>
      <w:color w:val="000000"/>
      <w:szCs w:val="20"/>
    </w:rPr>
  </w:style>
  <w:style w:type="paragraph" w:customStyle="1" w:styleId="OmniPage70">
    <w:name w:val="OmniPage #70"/>
    <w:basedOn w:val="Normal"/>
    <w:rsid w:val="00820802"/>
    <w:rPr>
      <w:rFonts w:eastAsia="Times New Roman"/>
      <w:color w:val="000000"/>
      <w:szCs w:val="20"/>
    </w:rPr>
  </w:style>
  <w:style w:type="paragraph" w:customStyle="1" w:styleId="OmniPage71">
    <w:name w:val="OmniPage #71"/>
    <w:basedOn w:val="Normal"/>
    <w:rsid w:val="00820802"/>
    <w:rPr>
      <w:rFonts w:eastAsia="Times New Roman"/>
      <w:color w:val="000000"/>
      <w:szCs w:val="20"/>
    </w:rPr>
  </w:style>
  <w:style w:type="table" w:customStyle="1" w:styleId="MediumGrid22">
    <w:name w:val="Medium Grid 22"/>
    <w:basedOn w:val="TableNormal"/>
    <w:uiPriority w:val="68"/>
    <w:rsid w:val="00820802"/>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20802"/>
    <w:rPr>
      <w:rFonts w:ascii="Times New Roman" w:eastAsia="Times New Roman" w:hAnsi="Times New Roman" w:cs="Calibri"/>
      <w:sz w:val="16"/>
      <w:szCs w:val="20"/>
    </w:rPr>
  </w:style>
  <w:style w:type="character" w:customStyle="1" w:styleId="createby">
    <w:name w:val="createby"/>
    <w:rsid w:val="00820802"/>
  </w:style>
  <w:style w:type="character" w:customStyle="1" w:styleId="quote-right">
    <w:name w:val="quote-right"/>
    <w:rsid w:val="00820802"/>
  </w:style>
  <w:style w:type="character" w:customStyle="1" w:styleId="smallcase">
    <w:name w:val="smallcase"/>
    <w:rsid w:val="00820802"/>
  </w:style>
  <w:style w:type="character" w:customStyle="1" w:styleId="ft0">
    <w:name w:val="ft0"/>
    <w:rsid w:val="00820802"/>
  </w:style>
  <w:style w:type="character" w:customStyle="1" w:styleId="ft2">
    <w:name w:val="ft2"/>
    <w:rsid w:val="00820802"/>
  </w:style>
  <w:style w:type="character" w:customStyle="1" w:styleId="ft3">
    <w:name w:val="ft3"/>
    <w:rsid w:val="00820802"/>
  </w:style>
  <w:style w:type="character" w:customStyle="1" w:styleId="StyleTimesNewRoman12ptBold1">
    <w:name w:val="Style Times New Roman 12 pt Bold1"/>
    <w:rsid w:val="00820802"/>
    <w:rPr>
      <w:b/>
      <w:bCs/>
      <w:sz w:val="24"/>
    </w:rPr>
  </w:style>
  <w:style w:type="character" w:customStyle="1" w:styleId="CircledChar2">
    <w:name w:val="Circled Char2"/>
    <w:rsid w:val="00820802"/>
    <w:rPr>
      <w:rFonts w:eastAsia="MS Mincho"/>
      <w:b/>
      <w:szCs w:val="24"/>
      <w:u w:val="single"/>
      <w:lang w:val="en-US" w:eastAsia="ja-JP" w:bidi="ar-SA"/>
    </w:rPr>
  </w:style>
  <w:style w:type="character" w:customStyle="1" w:styleId="SmallTextChar2">
    <w:name w:val="Small Text Char2"/>
    <w:rsid w:val="00820802"/>
    <w:rPr>
      <w:rFonts w:eastAsia="MS Mincho"/>
      <w:sz w:val="15"/>
      <w:szCs w:val="24"/>
      <w:lang w:val="en-US" w:eastAsia="ja-JP" w:bidi="ar-SA"/>
    </w:rPr>
  </w:style>
  <w:style w:type="character" w:customStyle="1" w:styleId="BoldandUnderlineCharCharCharCharChar1">
    <w:name w:val="Bold and Underline Char Char Char Char Char1"/>
    <w:rsid w:val="00820802"/>
    <w:rPr>
      <w:b/>
      <w:szCs w:val="24"/>
      <w:u w:val="single"/>
      <w:lang w:val="en-US" w:eastAsia="en-US" w:bidi="ar-SA"/>
    </w:rPr>
  </w:style>
  <w:style w:type="character" w:customStyle="1" w:styleId="SmallCardChar">
    <w:name w:val="Small Card Char"/>
    <w:rsid w:val="00820802"/>
    <w:rPr>
      <w:rFonts w:ascii="Palatino Linotype" w:eastAsia="Times New Roman" w:hAnsi="Palatino Linotype"/>
      <w:sz w:val="12"/>
      <w:szCs w:val="24"/>
    </w:rPr>
  </w:style>
  <w:style w:type="character" w:customStyle="1" w:styleId="StyleBoldUnderline10ptBold">
    <w:name w:val="Style Bold Underline + 10 pt Bold"/>
    <w:rsid w:val="00820802"/>
    <w:rPr>
      <w:b/>
      <w:bCs/>
      <w:sz w:val="20"/>
      <w:u w:val="thick"/>
    </w:rPr>
  </w:style>
  <w:style w:type="character" w:customStyle="1" w:styleId="separator">
    <w:name w:val="separator"/>
    <w:rsid w:val="00820802"/>
  </w:style>
  <w:style w:type="character" w:customStyle="1" w:styleId="PageHeaderChar">
    <w:name w:val="Page Header Char"/>
    <w:link w:val="PageHeader"/>
    <w:rsid w:val="00820802"/>
    <w:rPr>
      <w:rFonts w:ascii="Calibri" w:hAnsi="Calibri" w:cs="Calibri"/>
      <w:sz w:val="22"/>
    </w:rPr>
  </w:style>
  <w:style w:type="paragraph" w:customStyle="1" w:styleId="NormalUnderline0">
    <w:name w:val="Normal + Underline"/>
    <w:basedOn w:val="Normal"/>
    <w:link w:val="NormalUnderlineChar0"/>
    <w:qFormat/>
    <w:rsid w:val="00820802"/>
    <w:pPr>
      <w:ind w:left="720"/>
    </w:pPr>
    <w:rPr>
      <w:rFonts w:eastAsia="Times New Roman"/>
      <w:b/>
      <w:sz w:val="24"/>
      <w:u w:val="single"/>
    </w:rPr>
  </w:style>
  <w:style w:type="paragraph" w:customStyle="1" w:styleId="NormalNoUnderline">
    <w:name w:val="Normal + No Underline"/>
    <w:basedOn w:val="Normal"/>
    <w:link w:val="NormalNoUnderlineChar"/>
    <w:rsid w:val="00820802"/>
    <w:pPr>
      <w:ind w:left="720"/>
    </w:pPr>
    <w:rPr>
      <w:rFonts w:eastAsia="Times New Roman"/>
      <w:sz w:val="12"/>
    </w:rPr>
  </w:style>
  <w:style w:type="character" w:customStyle="1" w:styleId="NormalUnderlineChar0">
    <w:name w:val="Normal + Underline Char"/>
    <w:link w:val="NormalUnderline0"/>
    <w:rsid w:val="00820802"/>
    <w:rPr>
      <w:rFonts w:ascii="Calibri" w:eastAsia="Times New Roman" w:hAnsi="Calibri" w:cs="Calibri"/>
      <w:b/>
      <w:u w:val="single"/>
    </w:rPr>
  </w:style>
  <w:style w:type="character" w:customStyle="1" w:styleId="NormalNoUnderlineChar">
    <w:name w:val="Normal + No Underline Char"/>
    <w:link w:val="NormalNoUnderline"/>
    <w:rsid w:val="00820802"/>
    <w:rPr>
      <w:rFonts w:ascii="Calibri" w:eastAsia="Times New Roman" w:hAnsi="Calibri" w:cs="Calibri"/>
      <w:sz w:val="12"/>
    </w:rPr>
  </w:style>
  <w:style w:type="paragraph" w:customStyle="1" w:styleId="TagCite3">
    <w:name w:val="Tag Cite"/>
    <w:basedOn w:val="PageHeader"/>
    <w:link w:val="TagCiteChar5"/>
    <w:qFormat/>
    <w:rsid w:val="00820802"/>
    <w:rPr>
      <w:rFonts w:eastAsia="SimSun"/>
      <w:b/>
      <w:sz w:val="24"/>
      <w:lang w:eastAsia="zh-CN"/>
    </w:rPr>
  </w:style>
  <w:style w:type="character" w:customStyle="1" w:styleId="TagCiteChar5">
    <w:name w:val="Tag Cite Char"/>
    <w:link w:val="TagCite3"/>
    <w:rsid w:val="00820802"/>
    <w:rPr>
      <w:rFonts w:ascii="Calibri" w:eastAsia="SimSun" w:hAnsi="Calibri" w:cs="Calibri"/>
      <w:b/>
      <w:lang w:eastAsia="zh-CN"/>
    </w:rPr>
  </w:style>
  <w:style w:type="character" w:customStyle="1" w:styleId="smalllink">
    <w:name w:val="smalllink"/>
    <w:rsid w:val="00820802"/>
  </w:style>
  <w:style w:type="character" w:customStyle="1" w:styleId="bighead1">
    <w:name w:val="bighead1"/>
    <w:rsid w:val="00820802"/>
    <w:rPr>
      <w:rFonts w:ascii="Verdana" w:hAnsi="Verdana" w:hint="default"/>
      <w:b/>
      <w:bCs/>
      <w:sz w:val="27"/>
      <w:szCs w:val="27"/>
    </w:rPr>
  </w:style>
  <w:style w:type="character" w:customStyle="1" w:styleId="Underline-WFU">
    <w:name w:val="Underline-WFU"/>
    <w:uiPriority w:val="1"/>
    <w:qFormat/>
    <w:rsid w:val="00820802"/>
    <w:rPr>
      <w:rFonts w:ascii="Cambria" w:hAnsi="Cambria"/>
      <w:sz w:val="21"/>
      <w:u w:val="single"/>
    </w:rPr>
  </w:style>
  <w:style w:type="paragraph" w:customStyle="1" w:styleId="Tiny-WFU">
    <w:name w:val="Tiny-WFU"/>
    <w:basedOn w:val="Normal"/>
    <w:qFormat/>
    <w:rsid w:val="00820802"/>
    <w:rPr>
      <w:rFonts w:ascii="Cambria" w:eastAsia="Malgun Gothic" w:hAnsi="Cambria"/>
      <w:sz w:val="12"/>
      <w:lang w:eastAsia="ko-KR"/>
    </w:rPr>
  </w:style>
  <w:style w:type="character" w:customStyle="1" w:styleId="b">
    <w:name w:val="b"/>
    <w:rsid w:val="00820802"/>
  </w:style>
  <w:style w:type="paragraph" w:customStyle="1" w:styleId="Indentation">
    <w:name w:val="Indentation"/>
    <w:basedOn w:val="Normal"/>
    <w:qFormat/>
    <w:rsid w:val="00820802"/>
    <w:pPr>
      <w:ind w:left="288" w:right="288"/>
    </w:pPr>
    <w:rPr>
      <w:rFonts w:eastAsia="Calibri"/>
    </w:rPr>
  </w:style>
  <w:style w:type="character" w:customStyle="1" w:styleId="left-date1">
    <w:name w:val="left-date1"/>
    <w:rsid w:val="00820802"/>
    <w:rPr>
      <w:rFonts w:ascii="Verdana" w:hAnsi="Verdana" w:hint="default"/>
      <w:color w:val="666666"/>
      <w:sz w:val="14"/>
      <w:szCs w:val="14"/>
    </w:rPr>
  </w:style>
  <w:style w:type="character" w:customStyle="1" w:styleId="org">
    <w:name w:val="org"/>
    <w:basedOn w:val="DefaultParagraphFont"/>
    <w:rsid w:val="00820802"/>
  </w:style>
  <w:style w:type="paragraph" w:customStyle="1" w:styleId="seeall">
    <w:name w:val="seeall"/>
    <w:basedOn w:val="Normal"/>
    <w:rsid w:val="00820802"/>
    <w:pPr>
      <w:spacing w:before="100" w:beforeAutospacing="1" w:after="100" w:afterAutospacing="1"/>
    </w:pPr>
    <w:rPr>
      <w:rFonts w:eastAsia="Times New Roman"/>
      <w:sz w:val="24"/>
    </w:rPr>
  </w:style>
  <w:style w:type="character" w:customStyle="1" w:styleId="list-comma">
    <w:name w:val="list-comma"/>
    <w:basedOn w:val="DefaultParagraphFont"/>
    <w:rsid w:val="00820802"/>
  </w:style>
  <w:style w:type="character" w:customStyle="1" w:styleId="livefyre-commentcount">
    <w:name w:val="livefyre-commentcount"/>
    <w:basedOn w:val="DefaultParagraphFont"/>
    <w:rsid w:val="00820802"/>
  </w:style>
  <w:style w:type="character" w:customStyle="1" w:styleId="rednegchange">
    <w:name w:val="red_neg_change"/>
    <w:basedOn w:val="DefaultParagraphFont"/>
    <w:rsid w:val="00820802"/>
  </w:style>
  <w:style w:type="character" w:customStyle="1" w:styleId="wsodqchgshow">
    <w:name w:val="wsodq_chgshow"/>
    <w:basedOn w:val="DefaultParagraphFont"/>
    <w:rsid w:val="00820802"/>
  </w:style>
  <w:style w:type="character" w:customStyle="1" w:styleId="greenposchange">
    <w:name w:val="green_pos_change"/>
    <w:basedOn w:val="DefaultParagraphFont"/>
    <w:rsid w:val="00820802"/>
  </w:style>
  <w:style w:type="character" w:customStyle="1" w:styleId="image-credit">
    <w:name w:val="image-credit"/>
    <w:basedOn w:val="DefaultParagraphFont"/>
    <w:rsid w:val="00820802"/>
  </w:style>
  <w:style w:type="paragraph" w:customStyle="1" w:styleId="gascontcredit">
    <w:name w:val="gas_cont_credit"/>
    <w:basedOn w:val="Normal"/>
    <w:rsid w:val="0082080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20802"/>
    <w:rPr>
      <w:b/>
      <w:szCs w:val="24"/>
      <w:u w:val="single"/>
      <w:lang w:val="en-US" w:eastAsia="en-US" w:bidi="ar-SA"/>
    </w:rPr>
  </w:style>
  <w:style w:type="paragraph" w:customStyle="1" w:styleId="endarticle">
    <w:name w:val="endarticle"/>
    <w:basedOn w:val="Normal"/>
    <w:uiPriority w:val="99"/>
    <w:qFormat/>
    <w:rsid w:val="00820802"/>
    <w:pPr>
      <w:spacing w:before="100" w:beforeAutospacing="1" w:after="100" w:afterAutospacing="1"/>
    </w:pPr>
    <w:rPr>
      <w:rFonts w:eastAsia="Times New Roman"/>
      <w:sz w:val="24"/>
    </w:rPr>
  </w:style>
  <w:style w:type="paragraph" w:customStyle="1" w:styleId="a-body-text">
    <w:name w:val="a-body-text"/>
    <w:basedOn w:val="Normal"/>
    <w:uiPriority w:val="99"/>
    <w:qFormat/>
    <w:rsid w:val="00820802"/>
    <w:pPr>
      <w:spacing w:before="100" w:beforeAutospacing="1" w:after="100" w:afterAutospacing="1"/>
    </w:pPr>
    <w:rPr>
      <w:rFonts w:eastAsia="Times New Roman"/>
      <w:sz w:val="24"/>
    </w:rPr>
  </w:style>
  <w:style w:type="paragraph" w:customStyle="1" w:styleId="obgpara">
    <w:name w:val="obg_para"/>
    <w:basedOn w:val="Normal"/>
    <w:uiPriority w:val="99"/>
    <w:qFormat/>
    <w:rsid w:val="00820802"/>
    <w:pPr>
      <w:spacing w:before="100" w:beforeAutospacing="1" w:after="100" w:afterAutospacing="1"/>
    </w:pPr>
    <w:rPr>
      <w:rFonts w:eastAsia="Times New Roman"/>
      <w:sz w:val="24"/>
    </w:rPr>
  </w:style>
  <w:style w:type="character" w:customStyle="1" w:styleId="caption4">
    <w:name w:val="caption4"/>
    <w:basedOn w:val="DefaultParagraphFont"/>
    <w:rsid w:val="00820802"/>
  </w:style>
  <w:style w:type="character" w:customStyle="1" w:styleId="honorific-prefix">
    <w:name w:val="honorific-prefix"/>
    <w:basedOn w:val="DefaultParagraphFont"/>
    <w:rsid w:val="00820802"/>
  </w:style>
  <w:style w:type="character" w:customStyle="1" w:styleId="given-name">
    <w:name w:val="given-name"/>
    <w:basedOn w:val="DefaultParagraphFont"/>
    <w:rsid w:val="00820802"/>
  </w:style>
  <w:style w:type="character" w:customStyle="1" w:styleId="family-name">
    <w:name w:val="family-name"/>
    <w:basedOn w:val="DefaultParagraphFont"/>
    <w:rsid w:val="00820802"/>
  </w:style>
  <w:style w:type="character" w:customStyle="1" w:styleId="chead">
    <w:name w:val="chead"/>
    <w:basedOn w:val="DefaultParagraphFont"/>
    <w:rsid w:val="00820802"/>
  </w:style>
  <w:style w:type="character" w:customStyle="1" w:styleId="obgcapsstart">
    <w:name w:val="obg_caps_start"/>
    <w:basedOn w:val="DefaultParagraphFont"/>
    <w:rsid w:val="00820802"/>
  </w:style>
  <w:style w:type="character" w:customStyle="1" w:styleId="pmtermsel">
    <w:name w:val="pmtermsel"/>
    <w:basedOn w:val="DefaultParagraphFont"/>
    <w:rsid w:val="00820802"/>
  </w:style>
  <w:style w:type="character" w:customStyle="1" w:styleId="showipapr">
    <w:name w:val="show_ipapr"/>
    <w:basedOn w:val="DefaultParagraphFont"/>
    <w:rsid w:val="00820802"/>
  </w:style>
  <w:style w:type="character" w:customStyle="1" w:styleId="dnindex">
    <w:name w:val="dnindex"/>
    <w:basedOn w:val="DefaultParagraphFont"/>
    <w:rsid w:val="00820802"/>
  </w:style>
  <w:style w:type="character" w:customStyle="1" w:styleId="althead">
    <w:name w:val="althead"/>
    <w:basedOn w:val="DefaultParagraphFont"/>
    <w:rsid w:val="00820802"/>
  </w:style>
  <w:style w:type="character" w:customStyle="1" w:styleId="arbd1">
    <w:name w:val="arbd1"/>
    <w:basedOn w:val="DefaultParagraphFont"/>
    <w:rsid w:val="00820802"/>
  </w:style>
  <w:style w:type="character" w:customStyle="1" w:styleId="unx">
    <w:name w:val="unx"/>
    <w:basedOn w:val="DefaultParagraphFont"/>
    <w:rsid w:val="00820802"/>
  </w:style>
  <w:style w:type="character" w:customStyle="1" w:styleId="lrdctph">
    <w:name w:val="lr_dct_ph"/>
    <w:basedOn w:val="DefaultParagraphFont"/>
    <w:rsid w:val="00820802"/>
  </w:style>
  <w:style w:type="paragraph" w:customStyle="1" w:styleId="TxBr41p1">
    <w:name w:val="TxBr_41p1"/>
    <w:basedOn w:val="Normal"/>
    <w:qFormat/>
    <w:rsid w:val="0082080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20802"/>
    <w:rPr>
      <w:sz w:val="18"/>
      <w:szCs w:val="24"/>
      <w:lang w:val="en-US" w:eastAsia="en-US" w:bidi="ar-SA"/>
    </w:rPr>
  </w:style>
  <w:style w:type="paragraph" w:customStyle="1" w:styleId="003Cite">
    <w:name w:val="003Cite"/>
    <w:basedOn w:val="Normal"/>
    <w:qFormat/>
    <w:rsid w:val="00820802"/>
    <w:rPr>
      <w:rFonts w:eastAsia="Calibri"/>
      <w:sz w:val="16"/>
      <w:szCs w:val="16"/>
    </w:rPr>
  </w:style>
  <w:style w:type="paragraph" w:customStyle="1" w:styleId="NormalBold">
    <w:name w:val="Normal + Bold"/>
    <w:aliases w:val="Double Underline"/>
    <w:basedOn w:val="Normal"/>
    <w:link w:val="NormalBoldChar"/>
    <w:qFormat/>
    <w:rsid w:val="00820802"/>
    <w:pPr>
      <w:jc w:val="both"/>
    </w:pPr>
    <w:rPr>
      <w:b/>
      <w:color w:val="000000"/>
      <w:u w:val="single"/>
    </w:rPr>
  </w:style>
  <w:style w:type="character" w:customStyle="1" w:styleId="NormalBoldChar">
    <w:name w:val="Normal + Bold Char"/>
    <w:aliases w:val="Double Underline Char"/>
    <w:basedOn w:val="DefaultParagraphFont"/>
    <w:link w:val="NormalBold"/>
    <w:rsid w:val="00820802"/>
    <w:rPr>
      <w:rFonts w:ascii="Calibri" w:hAnsi="Calibri" w:cs="Calibri"/>
      <w:b/>
      <w:color w:val="000000"/>
      <w:sz w:val="22"/>
      <w:u w:val="single"/>
    </w:rPr>
  </w:style>
  <w:style w:type="character" w:customStyle="1" w:styleId="BlockHeadingsChar1">
    <w:name w:val="Block Headings Char1"/>
    <w:rsid w:val="00820802"/>
    <w:rPr>
      <w:b/>
      <w:caps/>
    </w:rPr>
  </w:style>
  <w:style w:type="character" w:customStyle="1" w:styleId="FontStyle170">
    <w:name w:val="Font Style170"/>
    <w:uiPriority w:val="99"/>
    <w:rsid w:val="00820802"/>
    <w:rPr>
      <w:rFonts w:ascii="Bookman Old Style" w:hAnsi="Bookman Old Style" w:cs="Bookman Old Style"/>
      <w:sz w:val="16"/>
      <w:szCs w:val="16"/>
    </w:rPr>
  </w:style>
  <w:style w:type="character" w:customStyle="1" w:styleId="Styleunderline12pt">
    <w:name w:val="Style underline + 12 pt"/>
    <w:rsid w:val="00820802"/>
    <w:rPr>
      <w:rFonts w:ascii="Times New Roman" w:hAnsi="Times New Roman"/>
      <w:bCs/>
      <w:sz w:val="20"/>
      <w:u w:val="single"/>
    </w:rPr>
  </w:style>
  <w:style w:type="character" w:customStyle="1" w:styleId="StyleUnderlineChar19pt">
    <w:name w:val="Style Underline Char1 + 9 pt"/>
    <w:basedOn w:val="UnderlineChar1"/>
    <w:rsid w:val="0082080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2080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20802"/>
    <w:rPr>
      <w:rFonts w:ascii="Times New Roman" w:hAnsi="Times New Roman"/>
      <w:sz w:val="20"/>
      <w:u w:val="single"/>
      <w:lang w:val="en-US" w:eastAsia="en-US" w:bidi="ar-SA"/>
    </w:rPr>
  </w:style>
  <w:style w:type="paragraph" w:customStyle="1" w:styleId="StyleUnderline9pt10">
    <w:name w:val="Style Underline + 9 pt1"/>
    <w:rsid w:val="00820802"/>
    <w:rPr>
      <w:rFonts w:ascii="Times New Roman" w:eastAsia="SimSun" w:hAnsi="Times New Roman" w:cs="Times New Roman"/>
      <w:sz w:val="20"/>
      <w:szCs w:val="20"/>
      <w:u w:val="single"/>
    </w:rPr>
  </w:style>
  <w:style w:type="character" w:customStyle="1" w:styleId="Style9ptUnderline1">
    <w:name w:val="Style 9 pt Underline1"/>
    <w:rsid w:val="00820802"/>
    <w:rPr>
      <w:sz w:val="20"/>
      <w:u w:val="single"/>
    </w:rPr>
  </w:style>
  <w:style w:type="character" w:customStyle="1" w:styleId="StyleUnderlineChar19pt2">
    <w:name w:val="Style Underline Char1 + 9 pt2"/>
    <w:basedOn w:val="UnderlineChar1"/>
    <w:rsid w:val="0082080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2080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2080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20802"/>
    <w:rPr>
      <w:rFonts w:ascii="Times New Roman" w:hAnsi="Times New Roman"/>
      <w:b/>
      <w:bCs/>
      <w:sz w:val="20"/>
      <w:szCs w:val="24"/>
      <w:u w:val="single"/>
      <w:lang w:val="en-US" w:eastAsia="en-US" w:bidi="ar-SA"/>
    </w:rPr>
  </w:style>
  <w:style w:type="character" w:customStyle="1" w:styleId="content">
    <w:name w:val="content"/>
    <w:basedOn w:val="DefaultParagraphFont"/>
    <w:rsid w:val="00820802"/>
  </w:style>
  <w:style w:type="character" w:customStyle="1" w:styleId="tagCharCharCharChar">
    <w:name w:val="tag Char Char Char Char"/>
    <w:rsid w:val="00820802"/>
    <w:rPr>
      <w:rFonts w:ascii="Georgia" w:eastAsia="Calibri" w:hAnsi="Georgia" w:cs="Calibri"/>
      <w:b/>
      <w:sz w:val="24"/>
    </w:rPr>
  </w:style>
  <w:style w:type="character" w:customStyle="1" w:styleId="3">
    <w:name w:val="3"/>
    <w:rsid w:val="0082080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20802"/>
    <w:rPr>
      <w:rFonts w:cs="Arial"/>
      <w:b/>
      <w:bCs/>
      <w:iCs/>
      <w:szCs w:val="28"/>
      <w:lang w:val="en-US" w:eastAsia="en-US" w:bidi="ar-SA"/>
    </w:rPr>
  </w:style>
  <w:style w:type="paragraph" w:customStyle="1" w:styleId="EmphasisText">
    <w:name w:val="Emphasis Text"/>
    <w:basedOn w:val="UnderlinedText"/>
    <w:link w:val="EmphasisTextChar"/>
    <w:rsid w:val="00820802"/>
    <w:pPr>
      <w:jc w:val="left"/>
    </w:pPr>
    <w:rPr>
      <w:rFonts w:eastAsia="SimSun"/>
      <w:u w:val="single"/>
    </w:rPr>
  </w:style>
  <w:style w:type="character" w:customStyle="1" w:styleId="EmphasisTextChar">
    <w:name w:val="Emphasis Text Char"/>
    <w:link w:val="EmphasisText"/>
    <w:rsid w:val="00820802"/>
    <w:rPr>
      <w:rFonts w:ascii="Calibri" w:eastAsia="SimSun" w:hAnsi="Calibri" w:cs="Calibri"/>
      <w:b/>
      <w:u w:val="single"/>
    </w:rPr>
  </w:style>
  <w:style w:type="character" w:customStyle="1" w:styleId="7">
    <w:name w:val="7"/>
    <w:rsid w:val="00820802"/>
    <w:rPr>
      <w:rFonts w:cs="Arial"/>
      <w:bCs/>
      <w:sz w:val="20"/>
      <w:u w:val="single"/>
      <w:lang w:val="en-US" w:eastAsia="en-US" w:bidi="ar-SA"/>
    </w:rPr>
  </w:style>
  <w:style w:type="character" w:customStyle="1" w:styleId="StyleUnderlineChar19pt4">
    <w:name w:val="Style Underline Char1 + 9 pt4"/>
    <w:basedOn w:val="UnderlineChar1"/>
    <w:rsid w:val="00820802"/>
    <w:rPr>
      <w:rFonts w:ascii="Times New Roman" w:hAnsi="Times New Roman"/>
      <w:sz w:val="20"/>
      <w:szCs w:val="24"/>
      <w:u w:val="single"/>
      <w:lang w:val="en-US" w:eastAsia="en-US" w:bidi="ar-SA"/>
    </w:rPr>
  </w:style>
  <w:style w:type="character" w:customStyle="1" w:styleId="StyleUnderlineChar19ptBold1">
    <w:name w:val="Style Underline Char1 + 9 pt Bold1"/>
    <w:rsid w:val="00820802"/>
    <w:rPr>
      <w:rFonts w:ascii="Times New Roman" w:hAnsi="Times New Roman"/>
      <w:b/>
      <w:bCs/>
      <w:sz w:val="20"/>
      <w:szCs w:val="24"/>
      <w:u w:val="single"/>
      <w:lang w:val="en-US" w:eastAsia="en-US" w:bidi="ar-SA"/>
    </w:rPr>
  </w:style>
  <w:style w:type="character" w:customStyle="1" w:styleId="Style9ptUnderline3">
    <w:name w:val="Style 9 pt Underline3"/>
    <w:rsid w:val="00820802"/>
    <w:rPr>
      <w:sz w:val="20"/>
      <w:u w:val="single"/>
    </w:rPr>
  </w:style>
  <w:style w:type="character" w:customStyle="1" w:styleId="Style9ptUnderline4">
    <w:name w:val="Style 9 pt Underline4"/>
    <w:rsid w:val="00820802"/>
    <w:rPr>
      <w:sz w:val="20"/>
      <w:u w:val="single"/>
    </w:rPr>
  </w:style>
  <w:style w:type="character" w:customStyle="1" w:styleId="55">
    <w:name w:val="55"/>
    <w:rsid w:val="00820802"/>
    <w:rPr>
      <w:rFonts w:cs="Arial"/>
      <w:bCs/>
      <w:sz w:val="20"/>
      <w:u w:val="single"/>
      <w:lang w:val="en-US" w:eastAsia="en-US" w:bidi="ar-SA"/>
    </w:rPr>
  </w:style>
  <w:style w:type="paragraph" w:customStyle="1" w:styleId="CardBody">
    <w:name w:val="Card Body"/>
    <w:basedOn w:val="Normal"/>
    <w:link w:val="CardBodyChar"/>
    <w:qFormat/>
    <w:rsid w:val="00820802"/>
    <w:rPr>
      <w:rFonts w:eastAsia="Calibri"/>
      <w:sz w:val="16"/>
    </w:rPr>
  </w:style>
  <w:style w:type="character" w:customStyle="1" w:styleId="CardBodyChar">
    <w:name w:val="Card Body Char"/>
    <w:link w:val="CardBody"/>
    <w:rsid w:val="00820802"/>
    <w:rPr>
      <w:rFonts w:ascii="Calibri" w:eastAsia="Calibri" w:hAnsi="Calibri" w:cs="Calibri"/>
      <w:sz w:val="16"/>
    </w:rPr>
  </w:style>
  <w:style w:type="character" w:customStyle="1" w:styleId="Styleunderline9ptBold">
    <w:name w:val="Style underline + 9 pt Bold"/>
    <w:rsid w:val="00820802"/>
    <w:rPr>
      <w:b/>
      <w:bCs/>
      <w:sz w:val="20"/>
      <w:u w:val="single"/>
    </w:rPr>
  </w:style>
  <w:style w:type="character" w:customStyle="1" w:styleId="StyleUnderliningChar9ptBold">
    <w:name w:val="Style Underlining Char + 9 pt Bold"/>
    <w:rsid w:val="00820802"/>
    <w:rPr>
      <w:rFonts w:ascii="Times New Roman" w:hAnsi="Times New Roman"/>
      <w:b/>
      <w:bCs/>
      <w:sz w:val="20"/>
      <w:szCs w:val="24"/>
      <w:u w:val="single"/>
      <w:lang w:val="en-US" w:eastAsia="en-US" w:bidi="ar-SA"/>
    </w:rPr>
  </w:style>
  <w:style w:type="character" w:customStyle="1" w:styleId="StyleUnderliningChar9pt">
    <w:name w:val="Style Underlining Char + 9 pt"/>
    <w:rsid w:val="00820802"/>
    <w:rPr>
      <w:rFonts w:ascii="Times New Roman" w:hAnsi="Times New Roman"/>
      <w:sz w:val="20"/>
      <w:szCs w:val="24"/>
      <w:u w:val="single"/>
      <w:lang w:val="en-US" w:eastAsia="en-US" w:bidi="ar-SA"/>
    </w:rPr>
  </w:style>
  <w:style w:type="character" w:customStyle="1" w:styleId="34">
    <w:name w:val="34"/>
    <w:rsid w:val="00820802"/>
    <w:rPr>
      <w:rFonts w:ascii="Times New Roman" w:hAnsi="Times New Roman" w:cs="Arial"/>
      <w:bCs/>
      <w:sz w:val="20"/>
      <w:u w:val="single"/>
      <w:lang w:val="en-US" w:eastAsia="en-US" w:bidi="ar-SA"/>
    </w:rPr>
  </w:style>
  <w:style w:type="character" w:customStyle="1" w:styleId="45">
    <w:name w:val="45"/>
    <w:rsid w:val="00820802"/>
    <w:rPr>
      <w:rFonts w:ascii="Times New Roman" w:hAnsi="Times New Roman" w:cs="Arial"/>
      <w:b/>
      <w:bCs/>
      <w:sz w:val="20"/>
      <w:u w:val="single"/>
      <w:lang w:val="en-US" w:eastAsia="en-US" w:bidi="ar-SA"/>
    </w:rPr>
  </w:style>
  <w:style w:type="character" w:customStyle="1" w:styleId="Style9ptUnderline5">
    <w:name w:val="Style 9 pt Underline5"/>
    <w:rsid w:val="00820802"/>
    <w:rPr>
      <w:rFonts w:ascii="Times New Roman" w:hAnsi="Times New Roman"/>
      <w:sz w:val="20"/>
      <w:u w:val="single"/>
    </w:rPr>
  </w:style>
  <w:style w:type="character" w:customStyle="1" w:styleId="Style9ptBoldUnderline2">
    <w:name w:val="Style 9 pt Bold Underline2"/>
    <w:rsid w:val="0082080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2080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20802"/>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820802"/>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820802"/>
    <w:rPr>
      <w:rFonts w:ascii="Times New Roman" w:hAnsi="Times New Roman" w:cs="Calibri"/>
      <w:b/>
      <w:bCs/>
    </w:rPr>
  </w:style>
  <w:style w:type="character" w:customStyle="1" w:styleId="StyleStyle49ptBold1Char">
    <w:name w:val="Style Style4 + 9 pt Bold1 Char"/>
    <w:link w:val="StyleStyle49ptBold1"/>
    <w:rsid w:val="00820802"/>
    <w:rPr>
      <w:rFonts w:ascii="Times New Roman" w:hAnsi="Times New Roman" w:cs="Calibri"/>
      <w:b/>
      <w:bCs/>
      <w:u w:val="single"/>
    </w:rPr>
  </w:style>
  <w:style w:type="paragraph" w:customStyle="1" w:styleId="StyleStyle49pt2">
    <w:name w:val="Style Style4 + 9 pt2"/>
    <w:basedOn w:val="Style4"/>
    <w:link w:val="StyleStyle49pt2Char"/>
    <w:rsid w:val="00820802"/>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820802"/>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820802"/>
    <w:rPr>
      <w:rFonts w:ascii="Times New Roman" w:hAnsi="Times New Roman" w:cs="Calibri"/>
      <w:b/>
      <w:bCs/>
    </w:rPr>
  </w:style>
  <w:style w:type="character" w:customStyle="1" w:styleId="StyleStyle49ptBold2Char">
    <w:name w:val="Style Style4 + 9 pt Bold2 Char"/>
    <w:link w:val="StyleStyle49ptBold2"/>
    <w:rsid w:val="00820802"/>
    <w:rPr>
      <w:rFonts w:ascii="Times New Roman" w:hAnsi="Times New Roman" w:cs="Calibri"/>
      <w:b/>
      <w:bCs/>
      <w:u w:val="single"/>
    </w:rPr>
  </w:style>
  <w:style w:type="character" w:customStyle="1" w:styleId="23">
    <w:name w:val="23"/>
    <w:rsid w:val="00820802"/>
    <w:rPr>
      <w:rFonts w:ascii="Times New Roman" w:hAnsi="Times New Roman" w:cs="Arial"/>
      <w:bCs/>
      <w:sz w:val="20"/>
      <w:u w:val="single"/>
      <w:lang w:val="en-US" w:eastAsia="en-US" w:bidi="ar-SA"/>
    </w:rPr>
  </w:style>
  <w:style w:type="character" w:customStyle="1" w:styleId="33">
    <w:name w:val="33"/>
    <w:rsid w:val="00820802"/>
    <w:rPr>
      <w:rFonts w:ascii="Times New Roman" w:hAnsi="Times New Roman" w:cs="Arial"/>
      <w:b/>
      <w:bCs/>
      <w:sz w:val="20"/>
      <w:u w:val="single"/>
      <w:lang w:val="en-US" w:eastAsia="en-US" w:bidi="ar-SA"/>
    </w:rPr>
  </w:style>
  <w:style w:type="character" w:customStyle="1" w:styleId="StyleArialNarrow9pt">
    <w:name w:val="Style Arial Narrow 9 pt"/>
    <w:rsid w:val="00820802"/>
    <w:rPr>
      <w:rFonts w:ascii="Times New Roman" w:hAnsi="Times New Roman"/>
      <w:sz w:val="20"/>
    </w:rPr>
  </w:style>
  <w:style w:type="paragraph" w:customStyle="1" w:styleId="CiteBody">
    <w:name w:val="Cite Body"/>
    <w:basedOn w:val="Normal"/>
    <w:link w:val="CiteBodyChar"/>
    <w:qFormat/>
    <w:rsid w:val="00820802"/>
    <w:rPr>
      <w:rFonts w:eastAsia="Calibri"/>
      <w:szCs w:val="16"/>
    </w:rPr>
  </w:style>
  <w:style w:type="paragraph" w:customStyle="1" w:styleId="CiteBold">
    <w:name w:val="Cite Bold"/>
    <w:basedOn w:val="CiteBody"/>
    <w:link w:val="CiteBoldChar"/>
    <w:qFormat/>
    <w:rsid w:val="00820802"/>
    <w:rPr>
      <w:b/>
    </w:rPr>
  </w:style>
  <w:style w:type="character" w:customStyle="1" w:styleId="CiteBodyChar">
    <w:name w:val="Cite Body Char"/>
    <w:link w:val="CiteBody"/>
    <w:rsid w:val="00820802"/>
    <w:rPr>
      <w:rFonts w:ascii="Calibri" w:eastAsia="Calibri" w:hAnsi="Calibri" w:cs="Calibri"/>
      <w:sz w:val="22"/>
      <w:szCs w:val="16"/>
    </w:rPr>
  </w:style>
  <w:style w:type="character" w:customStyle="1" w:styleId="CiteBoldChar">
    <w:name w:val="Cite Bold Char"/>
    <w:link w:val="CiteBold"/>
    <w:rsid w:val="00820802"/>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820802"/>
    <w:rPr>
      <w:sz w:val="20"/>
      <w:u w:val="single"/>
    </w:rPr>
  </w:style>
  <w:style w:type="character" w:customStyle="1" w:styleId="StyleCardBody11ptUnderlineChar">
    <w:name w:val="Style Card Body + 11 pt Underline Char"/>
    <w:link w:val="StyleCardBody11ptUnderline"/>
    <w:rsid w:val="00820802"/>
    <w:rPr>
      <w:rFonts w:ascii="Calibri" w:eastAsia="Calibri" w:hAnsi="Calibri" w:cs="Calibri"/>
      <w:sz w:val="20"/>
      <w:u w:val="single"/>
    </w:rPr>
  </w:style>
  <w:style w:type="paragraph" w:customStyle="1" w:styleId="StyleStyle49pt4">
    <w:name w:val="Style Style4 + 9 pt4"/>
    <w:basedOn w:val="Style4"/>
    <w:link w:val="StyleStyle49pt4Char"/>
    <w:rsid w:val="00820802"/>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820802"/>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820802"/>
    <w:rPr>
      <w:rFonts w:ascii="Times New Roman" w:hAnsi="Times New Roman" w:cs="Calibri"/>
      <w:b/>
      <w:bCs/>
    </w:rPr>
  </w:style>
  <w:style w:type="character" w:customStyle="1" w:styleId="StyleStyle49ptBold4Char">
    <w:name w:val="Style Style4 + 9 pt Bold4 Char"/>
    <w:link w:val="StyleStyle49ptBold4"/>
    <w:rsid w:val="00820802"/>
    <w:rPr>
      <w:rFonts w:ascii="Times New Roman" w:hAnsi="Times New Roman" w:cs="Calibri"/>
      <w:b/>
      <w:bCs/>
      <w:u w:val="single"/>
    </w:rPr>
  </w:style>
  <w:style w:type="character" w:customStyle="1" w:styleId="StyleUnderlineCharChar9pt2">
    <w:name w:val="Style Underline Char Char + 9 pt2"/>
    <w:basedOn w:val="DefaultParagraphFont"/>
    <w:rsid w:val="0082080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2080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20802"/>
    <w:rPr>
      <w:b/>
      <w:bCs/>
      <w:sz w:val="20"/>
      <w:u w:val="single"/>
      <w:bdr w:val="single" w:sz="4" w:space="0" w:color="auto"/>
    </w:rPr>
  </w:style>
  <w:style w:type="character" w:customStyle="1" w:styleId="Style9ptUnderline7">
    <w:name w:val="Style 9 pt Underline7"/>
    <w:rsid w:val="00820802"/>
    <w:rPr>
      <w:sz w:val="20"/>
      <w:u w:val="single"/>
    </w:rPr>
  </w:style>
  <w:style w:type="character" w:customStyle="1" w:styleId="Style9ptBoldUnderline3">
    <w:name w:val="Style 9 pt Bold Underline3"/>
    <w:rsid w:val="00820802"/>
    <w:rPr>
      <w:b/>
      <w:bCs/>
      <w:sz w:val="20"/>
      <w:u w:val="single"/>
    </w:rPr>
  </w:style>
  <w:style w:type="character" w:customStyle="1" w:styleId="Style9ptUnderline8">
    <w:name w:val="Style 9 pt Underline8"/>
    <w:rsid w:val="00820802"/>
    <w:rPr>
      <w:sz w:val="20"/>
      <w:u w:val="single"/>
    </w:rPr>
  </w:style>
  <w:style w:type="paragraph" w:customStyle="1" w:styleId="StyleStyle49pt5">
    <w:name w:val="Style Style4 + 9 pt5"/>
    <w:basedOn w:val="Style4"/>
    <w:link w:val="StyleStyle49pt5Char"/>
    <w:rsid w:val="00820802"/>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820802"/>
    <w:rPr>
      <w:rFonts w:ascii="Times New Roman" w:eastAsia="Times New Roman" w:hAnsi="Times New Roman" w:cs="Calibri"/>
      <w:u w:val="single"/>
      <w:lang w:eastAsia="zh-CN"/>
    </w:rPr>
  </w:style>
  <w:style w:type="character" w:customStyle="1" w:styleId="66">
    <w:name w:val="66"/>
    <w:rsid w:val="00820802"/>
    <w:rPr>
      <w:rFonts w:cs="Arial"/>
      <w:bCs/>
      <w:sz w:val="20"/>
      <w:u w:val="single"/>
      <w:lang w:val="en-US" w:eastAsia="en-US" w:bidi="ar-SA"/>
    </w:rPr>
  </w:style>
  <w:style w:type="character" w:customStyle="1" w:styleId="Style9ptUnderline9">
    <w:name w:val="Style 9 pt Underline9"/>
    <w:rsid w:val="00820802"/>
    <w:rPr>
      <w:sz w:val="20"/>
      <w:u w:val="single"/>
    </w:rPr>
  </w:style>
  <w:style w:type="paragraph" w:customStyle="1" w:styleId="StyleStyle49ptBold5">
    <w:name w:val="Style Style4 + 9 pt Bold5"/>
    <w:basedOn w:val="Style4"/>
    <w:link w:val="StyleStyle49ptBold5Char"/>
    <w:rsid w:val="00820802"/>
    <w:rPr>
      <w:rFonts w:ascii="Times New Roman" w:hAnsi="Times New Roman" w:cs="Calibri"/>
      <w:b/>
      <w:bCs/>
    </w:rPr>
  </w:style>
  <w:style w:type="character" w:customStyle="1" w:styleId="StyleStyle49ptBold5Char">
    <w:name w:val="Style Style4 + 9 pt Bold5 Char"/>
    <w:link w:val="StyleStyle49ptBold5"/>
    <w:rsid w:val="00820802"/>
    <w:rPr>
      <w:rFonts w:ascii="Times New Roman" w:hAnsi="Times New Roman" w:cs="Calibri"/>
      <w:b/>
      <w:bCs/>
      <w:u w:val="single"/>
    </w:rPr>
  </w:style>
  <w:style w:type="character" w:customStyle="1" w:styleId="Style9ptBoldUnderline4">
    <w:name w:val="Style 9 pt Bold Underline4"/>
    <w:rsid w:val="00820802"/>
    <w:rPr>
      <w:b/>
      <w:bCs/>
      <w:sz w:val="20"/>
      <w:u w:val="single"/>
    </w:rPr>
  </w:style>
  <w:style w:type="paragraph" w:customStyle="1" w:styleId="StyleStyle49pt7">
    <w:name w:val="Style Style4 + 9 pt7"/>
    <w:basedOn w:val="Style4"/>
    <w:link w:val="StyleStyle49pt7Char"/>
    <w:rsid w:val="00820802"/>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820802"/>
    <w:rPr>
      <w:rFonts w:ascii="Times New Roman" w:eastAsia="Times New Roman" w:hAnsi="Times New Roman" w:cs="Calibri"/>
      <w:u w:val="single"/>
      <w:lang w:eastAsia="zh-CN"/>
    </w:rPr>
  </w:style>
  <w:style w:type="character" w:customStyle="1" w:styleId="titleblue14">
    <w:name w:val="titleblue14"/>
    <w:basedOn w:val="DefaultParagraphFont"/>
    <w:rsid w:val="00820802"/>
  </w:style>
  <w:style w:type="paragraph" w:customStyle="1" w:styleId="FONT7">
    <w:name w:val="FONT 7"/>
    <w:qFormat/>
    <w:rsid w:val="00820802"/>
    <w:rPr>
      <w:rFonts w:ascii="Times New Roman" w:eastAsia="SimSun" w:hAnsi="Times New Roman" w:cs="Arial"/>
      <w:bCs/>
      <w:iCs/>
      <w:sz w:val="14"/>
      <w:szCs w:val="28"/>
    </w:rPr>
  </w:style>
  <w:style w:type="paragraph" w:customStyle="1" w:styleId="StyleStyle49pt8">
    <w:name w:val="Style Style4 + 9 pt8"/>
    <w:basedOn w:val="Style4"/>
    <w:rsid w:val="00820802"/>
    <w:rPr>
      <w:rFonts w:ascii="Times New Roman" w:hAnsi="Times New Roman" w:cs="Calibri"/>
    </w:rPr>
  </w:style>
  <w:style w:type="paragraph" w:customStyle="1" w:styleId="StyleHeading2Underline">
    <w:name w:val="Style Heading 2 + Underline"/>
    <w:basedOn w:val="Heading2"/>
    <w:link w:val="StyleHeading2UnderlineChar"/>
    <w:rsid w:val="00820802"/>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820802"/>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820802"/>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20802"/>
    <w:rPr>
      <w:rFonts w:eastAsia="Calibri"/>
      <w:b/>
      <w:bCs/>
      <w:sz w:val="22"/>
      <w:u w:val="single"/>
    </w:rPr>
  </w:style>
  <w:style w:type="paragraph" w:customStyle="1" w:styleId="StyleStyle49ptBold6">
    <w:name w:val="Style Style4 + 9 pt Bold6"/>
    <w:basedOn w:val="Style4"/>
    <w:link w:val="StyleStyle49ptBold6Char"/>
    <w:rsid w:val="00820802"/>
    <w:rPr>
      <w:rFonts w:ascii="Times New Roman" w:hAnsi="Times New Roman" w:cs="Calibri"/>
      <w:b/>
      <w:bCs/>
    </w:rPr>
  </w:style>
  <w:style w:type="character" w:customStyle="1" w:styleId="StyleStyle49ptBold6Char">
    <w:name w:val="Style Style4 + 9 pt Bold6 Char"/>
    <w:link w:val="StyleStyle49ptBold6"/>
    <w:rsid w:val="00820802"/>
    <w:rPr>
      <w:rFonts w:ascii="Times New Roman" w:hAnsi="Times New Roman" w:cs="Calibri"/>
      <w:b/>
      <w:bCs/>
      <w:u w:val="single"/>
    </w:rPr>
  </w:style>
  <w:style w:type="paragraph" w:customStyle="1" w:styleId="StyleCircled11pt">
    <w:name w:val="Style Circled + 11 pt"/>
    <w:basedOn w:val="Circled"/>
    <w:link w:val="StyleCircled11ptChar"/>
    <w:rsid w:val="0082080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20802"/>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2080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20802"/>
    <w:rPr>
      <w:rFonts w:eastAsia="Calibri"/>
      <w:b/>
      <w:bCs/>
      <w:sz w:val="22"/>
      <w:u w:val="single"/>
      <w:bdr w:val="single" w:sz="4" w:space="0" w:color="auto"/>
    </w:rPr>
  </w:style>
  <w:style w:type="character" w:customStyle="1" w:styleId="StyleUnderlineCharChar9pt3">
    <w:name w:val="Style Underline Char Char + 9 pt3"/>
    <w:basedOn w:val="DefaultParagraphFont"/>
    <w:rsid w:val="0082080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20802"/>
    <w:rPr>
      <w:sz w:val="20"/>
      <w:u w:val="single"/>
    </w:rPr>
  </w:style>
  <w:style w:type="character" w:customStyle="1" w:styleId="BoldandUnderlineChar2CharCharChar">
    <w:name w:val="Bold and Underline Char2 Char Char Char"/>
    <w:rsid w:val="00820802"/>
    <w:rPr>
      <w:b/>
      <w:szCs w:val="24"/>
      <w:u w:val="single"/>
      <w:lang w:val="en-US" w:eastAsia="en-US" w:bidi="ar-SA"/>
    </w:rPr>
  </w:style>
  <w:style w:type="paragraph" w:customStyle="1" w:styleId="textboldChar">
    <w:name w:val="text bold Char"/>
    <w:basedOn w:val="Normal"/>
    <w:link w:val="textboldCharChar"/>
    <w:rsid w:val="00820802"/>
    <w:pPr>
      <w:ind w:left="720"/>
    </w:pPr>
    <w:rPr>
      <w:rFonts w:eastAsia="Calibri"/>
      <w:b/>
      <w:sz w:val="24"/>
      <w:u w:val="thick"/>
    </w:rPr>
  </w:style>
  <w:style w:type="character" w:customStyle="1" w:styleId="textboldCharChar">
    <w:name w:val="text bold Char Char"/>
    <w:link w:val="textboldChar"/>
    <w:rsid w:val="00820802"/>
    <w:rPr>
      <w:rFonts w:ascii="Calibri" w:eastAsia="Calibri" w:hAnsi="Calibri" w:cs="Calibri"/>
      <w:b/>
      <w:u w:val="thick"/>
    </w:rPr>
  </w:style>
  <w:style w:type="character" w:customStyle="1" w:styleId="snapnoshots">
    <w:name w:val="snap_noshots"/>
    <w:basedOn w:val="DefaultParagraphFont"/>
    <w:rsid w:val="00820802"/>
  </w:style>
  <w:style w:type="character" w:customStyle="1" w:styleId="cnbcsbhdcomp">
    <w:name w:val="cnbc_sbhd_comp"/>
    <w:rsid w:val="00820802"/>
  </w:style>
  <w:style w:type="character" w:customStyle="1" w:styleId="blox-headline">
    <w:name w:val="blox-headline"/>
    <w:rsid w:val="00820802"/>
  </w:style>
  <w:style w:type="character" w:customStyle="1" w:styleId="Heading2CharCharCharCharCharChar1CharChar">
    <w:name w:val="Heading 2 Char Char Char Char Char Char1 Char Char"/>
    <w:basedOn w:val="DefaultParagraphFont"/>
    <w:uiPriority w:val="99"/>
    <w:rsid w:val="00820802"/>
    <w:rPr>
      <w:rFonts w:cs="Arial"/>
      <w:b/>
      <w:bCs/>
      <w:iCs/>
      <w:sz w:val="28"/>
      <w:lang w:val="en-US" w:eastAsia="en-US"/>
    </w:rPr>
  </w:style>
  <w:style w:type="character" w:customStyle="1" w:styleId="postsubtitle">
    <w:name w:val="post_subtitle"/>
    <w:basedOn w:val="DefaultParagraphFont"/>
    <w:rsid w:val="00820802"/>
  </w:style>
  <w:style w:type="character" w:customStyle="1" w:styleId="NoterefInText">
    <w:name w:val="_NoterefInText"/>
    <w:uiPriority w:val="99"/>
    <w:rsid w:val="00820802"/>
    <w:rPr>
      <w:rFonts w:cs="New Baskerville"/>
      <w:color w:val="000000"/>
    </w:rPr>
  </w:style>
  <w:style w:type="character" w:customStyle="1" w:styleId="postauthor">
    <w:name w:val="postauthor"/>
    <w:basedOn w:val="DefaultParagraphFont"/>
    <w:rsid w:val="00820802"/>
  </w:style>
  <w:style w:type="paragraph" w:customStyle="1" w:styleId="notes-source-hasnotes">
    <w:name w:val="notes-source-hasnotes"/>
    <w:basedOn w:val="Normal"/>
    <w:qFormat/>
    <w:rsid w:val="00820802"/>
    <w:pPr>
      <w:spacing w:before="100" w:beforeAutospacing="1" w:after="100" w:afterAutospacing="1"/>
    </w:pPr>
    <w:rPr>
      <w:rFonts w:ascii="Times" w:hAnsi="Times"/>
      <w:szCs w:val="20"/>
    </w:rPr>
  </w:style>
  <w:style w:type="character" w:customStyle="1" w:styleId="span">
    <w:name w:val="span"/>
    <w:basedOn w:val="DefaultParagraphFont"/>
    <w:rsid w:val="00820802"/>
  </w:style>
  <w:style w:type="character" w:customStyle="1" w:styleId="thirdparty-logo">
    <w:name w:val="thirdparty-logo"/>
    <w:basedOn w:val="DefaultParagraphFont"/>
    <w:rsid w:val="00820802"/>
  </w:style>
  <w:style w:type="paragraph" w:customStyle="1" w:styleId="articlemeta">
    <w:name w:val="articlemeta"/>
    <w:basedOn w:val="Normal"/>
    <w:qFormat/>
    <w:rsid w:val="00820802"/>
    <w:pPr>
      <w:spacing w:before="100" w:beforeAutospacing="1" w:after="100" w:afterAutospacing="1"/>
    </w:pPr>
    <w:rPr>
      <w:rFonts w:ascii="Times" w:hAnsi="Times"/>
      <w:szCs w:val="20"/>
    </w:rPr>
  </w:style>
  <w:style w:type="character" w:customStyle="1" w:styleId="vcard">
    <w:name w:val="vcard"/>
    <w:basedOn w:val="DefaultParagraphFont"/>
    <w:rsid w:val="00820802"/>
  </w:style>
  <w:style w:type="character" w:customStyle="1" w:styleId="print-footnote">
    <w:name w:val="print-footnote"/>
    <w:basedOn w:val="DefaultParagraphFont"/>
    <w:rsid w:val="00820802"/>
  </w:style>
  <w:style w:type="character" w:customStyle="1" w:styleId="datestring">
    <w:name w:val="datestring"/>
    <w:basedOn w:val="DefaultParagraphFont"/>
    <w:rsid w:val="00820802"/>
  </w:style>
  <w:style w:type="paragraph" w:customStyle="1" w:styleId="left">
    <w:name w:val="left"/>
    <w:basedOn w:val="Normal"/>
    <w:qFormat/>
    <w:rsid w:val="00820802"/>
    <w:pPr>
      <w:spacing w:before="100" w:beforeAutospacing="1" w:after="100" w:afterAutospacing="1"/>
    </w:pPr>
    <w:rPr>
      <w:rFonts w:ascii="Times" w:hAnsi="Times"/>
      <w:szCs w:val="20"/>
    </w:rPr>
  </w:style>
  <w:style w:type="paragraph" w:customStyle="1" w:styleId="right">
    <w:name w:val="right"/>
    <w:basedOn w:val="Normal"/>
    <w:qFormat/>
    <w:rsid w:val="00820802"/>
    <w:pPr>
      <w:spacing w:before="100" w:beforeAutospacing="1" w:after="100" w:afterAutospacing="1"/>
    </w:pPr>
    <w:rPr>
      <w:rFonts w:ascii="Times" w:hAnsi="Times"/>
      <w:szCs w:val="20"/>
    </w:rPr>
  </w:style>
  <w:style w:type="character" w:customStyle="1" w:styleId="gptad">
    <w:name w:val="gptad"/>
    <w:basedOn w:val="DefaultParagraphFont"/>
    <w:rsid w:val="00820802"/>
  </w:style>
  <w:style w:type="paragraph" w:customStyle="1" w:styleId="creditpostedmodified">
    <w:name w:val="credit_posted_modified"/>
    <w:basedOn w:val="Normal"/>
    <w:qFormat/>
    <w:rsid w:val="00820802"/>
    <w:pPr>
      <w:spacing w:before="100" w:beforeAutospacing="1" w:after="100" w:afterAutospacing="1"/>
    </w:pPr>
    <w:rPr>
      <w:rFonts w:ascii="Times" w:hAnsi="Times"/>
      <w:szCs w:val="20"/>
    </w:rPr>
  </w:style>
  <w:style w:type="character" w:customStyle="1" w:styleId="creditline">
    <w:name w:val="creditline"/>
    <w:basedOn w:val="DefaultParagraphFont"/>
    <w:rsid w:val="00820802"/>
  </w:style>
  <w:style w:type="character" w:customStyle="1" w:styleId="grd">
    <w:name w:val="grd"/>
    <w:basedOn w:val="DefaultParagraphFont"/>
    <w:rsid w:val="00820802"/>
  </w:style>
  <w:style w:type="paragraph" w:customStyle="1" w:styleId="hs-text-container">
    <w:name w:val="hs-text-container"/>
    <w:basedOn w:val="Normal"/>
    <w:qFormat/>
    <w:rsid w:val="00820802"/>
    <w:pPr>
      <w:spacing w:before="100" w:beforeAutospacing="1" w:after="100" w:afterAutospacing="1"/>
    </w:pPr>
    <w:rPr>
      <w:rFonts w:ascii="Times" w:hAnsi="Times"/>
      <w:szCs w:val="20"/>
    </w:rPr>
  </w:style>
  <w:style w:type="character" w:customStyle="1" w:styleId="changed">
    <w:name w:val="changed"/>
    <w:basedOn w:val="DefaultParagraphFont"/>
    <w:rsid w:val="00820802"/>
  </w:style>
  <w:style w:type="character" w:customStyle="1" w:styleId="article-author-name">
    <w:name w:val="article-author-name"/>
    <w:basedOn w:val="DefaultParagraphFont"/>
    <w:rsid w:val="00820802"/>
  </w:style>
  <w:style w:type="character" w:customStyle="1" w:styleId="bioexcerpt">
    <w:name w:val="bio_excerpt"/>
    <w:basedOn w:val="DefaultParagraphFont"/>
    <w:rsid w:val="00820802"/>
  </w:style>
  <w:style w:type="character" w:customStyle="1" w:styleId="commentcount">
    <w:name w:val="comment_count"/>
    <w:basedOn w:val="DefaultParagraphFont"/>
    <w:rsid w:val="00820802"/>
  </w:style>
  <w:style w:type="character" w:customStyle="1" w:styleId="searchtermshighlighted">
    <w:name w:val="searchtermshighlighted"/>
    <w:basedOn w:val="DefaultParagraphFont"/>
    <w:rsid w:val="00820802"/>
  </w:style>
  <w:style w:type="character" w:customStyle="1" w:styleId="contributornametrigger">
    <w:name w:val="contributornametrigger"/>
    <w:basedOn w:val="DefaultParagraphFont"/>
    <w:rsid w:val="00820802"/>
  </w:style>
  <w:style w:type="character" w:customStyle="1" w:styleId="bylinepipe">
    <w:name w:val="bylinepipe"/>
    <w:basedOn w:val="DefaultParagraphFont"/>
    <w:rsid w:val="00820802"/>
  </w:style>
  <w:style w:type="character" w:customStyle="1" w:styleId="lucenesearchresulturlb">
    <w:name w:val="lucene_search_result_url_b"/>
    <w:basedOn w:val="DefaultParagraphFont"/>
    <w:rsid w:val="00820802"/>
  </w:style>
  <w:style w:type="character" w:customStyle="1" w:styleId="faculty-title">
    <w:name w:val="faculty-title"/>
    <w:basedOn w:val="DefaultParagraphFont"/>
    <w:rsid w:val="00820802"/>
  </w:style>
  <w:style w:type="character" w:customStyle="1" w:styleId="issue">
    <w:name w:val="issue"/>
    <w:basedOn w:val="DefaultParagraphFont"/>
    <w:rsid w:val="00820802"/>
  </w:style>
  <w:style w:type="character" w:customStyle="1" w:styleId="pages">
    <w:name w:val="pages"/>
    <w:basedOn w:val="DefaultParagraphFont"/>
    <w:rsid w:val="00820802"/>
  </w:style>
  <w:style w:type="character" w:customStyle="1" w:styleId="person">
    <w:name w:val="person"/>
    <w:basedOn w:val="DefaultParagraphFont"/>
    <w:rsid w:val="00820802"/>
  </w:style>
  <w:style w:type="character" w:customStyle="1" w:styleId="corresponding">
    <w:name w:val="corresponding"/>
    <w:basedOn w:val="DefaultParagraphFont"/>
    <w:rsid w:val="00820802"/>
  </w:style>
  <w:style w:type="paragraph" w:customStyle="1" w:styleId="entry-meta">
    <w:name w:val="entry-meta"/>
    <w:basedOn w:val="Normal"/>
    <w:qFormat/>
    <w:rsid w:val="00820802"/>
    <w:pPr>
      <w:spacing w:before="100" w:beforeAutospacing="1" w:after="100" w:afterAutospacing="1"/>
    </w:pPr>
    <w:rPr>
      <w:rFonts w:ascii="Times" w:hAnsi="Times"/>
      <w:szCs w:val="20"/>
    </w:rPr>
  </w:style>
  <w:style w:type="character" w:customStyle="1" w:styleId="post-time">
    <w:name w:val="post-time"/>
    <w:basedOn w:val="DefaultParagraphFont"/>
    <w:rsid w:val="00820802"/>
  </w:style>
  <w:style w:type="character" w:customStyle="1" w:styleId="post-category">
    <w:name w:val="post-category"/>
    <w:basedOn w:val="DefaultParagraphFont"/>
    <w:rsid w:val="00820802"/>
  </w:style>
  <w:style w:type="paragraph" w:customStyle="1" w:styleId="articledetails">
    <w:name w:val="articledetails"/>
    <w:basedOn w:val="Normal"/>
    <w:qFormat/>
    <w:rsid w:val="00820802"/>
    <w:pPr>
      <w:spacing w:before="100" w:beforeAutospacing="1" w:after="100" w:afterAutospacing="1"/>
    </w:pPr>
    <w:rPr>
      <w:rFonts w:ascii="Times" w:hAnsi="Times"/>
      <w:szCs w:val="20"/>
    </w:rPr>
  </w:style>
  <w:style w:type="character" w:customStyle="1" w:styleId="posted-and-updated">
    <w:name w:val="posted-and-updated"/>
    <w:basedOn w:val="DefaultParagraphFont"/>
    <w:rsid w:val="00820802"/>
  </w:style>
  <w:style w:type="paragraph" w:customStyle="1" w:styleId="aff">
    <w:name w:val="aff"/>
    <w:basedOn w:val="Normal"/>
    <w:qFormat/>
    <w:rsid w:val="00820802"/>
    <w:pPr>
      <w:spacing w:before="100" w:beforeAutospacing="1" w:after="100" w:afterAutospacing="1"/>
    </w:pPr>
    <w:rPr>
      <w:rFonts w:ascii="Times" w:hAnsi="Times"/>
      <w:szCs w:val="20"/>
    </w:rPr>
  </w:style>
  <w:style w:type="character" w:customStyle="1" w:styleId="entry-author">
    <w:name w:val="entry-author"/>
    <w:basedOn w:val="DefaultParagraphFont"/>
    <w:rsid w:val="00820802"/>
  </w:style>
  <w:style w:type="character" w:customStyle="1" w:styleId="entry-author-name">
    <w:name w:val="entry-author-name"/>
    <w:basedOn w:val="DefaultParagraphFont"/>
    <w:rsid w:val="00820802"/>
  </w:style>
  <w:style w:type="character" w:customStyle="1" w:styleId="contrib-degrees">
    <w:name w:val="contrib-degrees"/>
    <w:basedOn w:val="DefaultParagraphFont"/>
    <w:rsid w:val="00820802"/>
  </w:style>
  <w:style w:type="character" w:customStyle="1" w:styleId="contrib-on-behalf-of">
    <w:name w:val="contrib-on-behalf-of"/>
    <w:basedOn w:val="DefaultParagraphFont"/>
    <w:rsid w:val="00820802"/>
  </w:style>
  <w:style w:type="character" w:customStyle="1" w:styleId="pubtime">
    <w:name w:val="pubtime"/>
    <w:basedOn w:val="DefaultParagraphFont"/>
    <w:rsid w:val="00820802"/>
  </w:style>
  <w:style w:type="character" w:customStyle="1" w:styleId="fbcommentscount">
    <w:name w:val="fb_comments_count"/>
    <w:basedOn w:val="DefaultParagraphFont"/>
    <w:rsid w:val="00820802"/>
  </w:style>
  <w:style w:type="character" w:customStyle="1" w:styleId="stsharethiscustom">
    <w:name w:val="st_sharethis_custom"/>
    <w:basedOn w:val="DefaultParagraphFont"/>
    <w:rsid w:val="00820802"/>
  </w:style>
  <w:style w:type="paragraph" w:customStyle="1" w:styleId="permalinkable">
    <w:name w:val="permalinkable"/>
    <w:basedOn w:val="Normal"/>
    <w:qFormat/>
    <w:rsid w:val="00820802"/>
    <w:pPr>
      <w:spacing w:before="100" w:beforeAutospacing="1" w:after="100" w:afterAutospacing="1"/>
    </w:pPr>
    <w:rPr>
      <w:rFonts w:ascii="Times" w:hAnsi="Times"/>
      <w:szCs w:val="20"/>
    </w:rPr>
  </w:style>
  <w:style w:type="character" w:customStyle="1" w:styleId="post-date">
    <w:name w:val="post-date"/>
    <w:basedOn w:val="DefaultParagraphFont"/>
    <w:rsid w:val="00820802"/>
  </w:style>
  <w:style w:type="character" w:customStyle="1" w:styleId="articleauthor0">
    <w:name w:val="article_author"/>
    <w:basedOn w:val="DefaultParagraphFont"/>
    <w:rsid w:val="00820802"/>
  </w:style>
  <w:style w:type="character" w:customStyle="1" w:styleId="articleissue">
    <w:name w:val="article_issue"/>
    <w:basedOn w:val="DefaultParagraphFont"/>
    <w:rsid w:val="00820802"/>
  </w:style>
  <w:style w:type="character" w:customStyle="1" w:styleId="a-size-large">
    <w:name w:val="a-size-large"/>
    <w:basedOn w:val="DefaultParagraphFont"/>
    <w:rsid w:val="00820802"/>
  </w:style>
  <w:style w:type="character" w:customStyle="1" w:styleId="a-size-medium">
    <w:name w:val="a-size-medium"/>
    <w:basedOn w:val="DefaultParagraphFont"/>
    <w:rsid w:val="00820802"/>
  </w:style>
  <w:style w:type="character" w:customStyle="1" w:styleId="contribution">
    <w:name w:val="contribution"/>
    <w:basedOn w:val="DefaultParagraphFont"/>
    <w:rsid w:val="00820802"/>
  </w:style>
  <w:style w:type="character" w:customStyle="1" w:styleId="a-color-secondary">
    <w:name w:val="a-color-secondary"/>
    <w:basedOn w:val="DefaultParagraphFont"/>
    <w:rsid w:val="00820802"/>
  </w:style>
  <w:style w:type="paragraph" w:customStyle="1" w:styleId="sbyline">
    <w:name w:val="sbyline"/>
    <w:basedOn w:val="Normal"/>
    <w:qFormat/>
    <w:rsid w:val="00820802"/>
    <w:pPr>
      <w:spacing w:before="100" w:beforeAutospacing="1" w:after="100" w:afterAutospacing="1"/>
    </w:pPr>
    <w:rPr>
      <w:rFonts w:ascii="Times" w:hAnsi="Times"/>
      <w:szCs w:val="20"/>
    </w:rPr>
  </w:style>
  <w:style w:type="character" w:customStyle="1" w:styleId="ui-author">
    <w:name w:val="ui-author"/>
    <w:basedOn w:val="DefaultParagraphFont"/>
    <w:rsid w:val="00820802"/>
  </w:style>
  <w:style w:type="character" w:customStyle="1" w:styleId="ui-staffline">
    <w:name w:val="ui-staffline"/>
    <w:basedOn w:val="DefaultParagraphFont"/>
    <w:rsid w:val="00820802"/>
  </w:style>
  <w:style w:type="paragraph" w:customStyle="1" w:styleId="promotion-tag-p">
    <w:name w:val="promotion-tag-p"/>
    <w:basedOn w:val="Normal"/>
    <w:qFormat/>
    <w:rsid w:val="00820802"/>
    <w:pPr>
      <w:spacing w:before="100" w:beforeAutospacing="1" w:after="100" w:afterAutospacing="1"/>
    </w:pPr>
    <w:rPr>
      <w:rFonts w:ascii="Times" w:hAnsi="Times"/>
      <w:szCs w:val="20"/>
    </w:rPr>
  </w:style>
  <w:style w:type="character" w:customStyle="1" w:styleId="value">
    <w:name w:val="value"/>
    <w:basedOn w:val="DefaultParagraphFont"/>
    <w:rsid w:val="00820802"/>
  </w:style>
  <w:style w:type="character" w:customStyle="1" w:styleId="specialissuelabel">
    <w:name w:val="specialissuelabel"/>
    <w:basedOn w:val="DefaultParagraphFont"/>
    <w:rsid w:val="00820802"/>
  </w:style>
  <w:style w:type="character" w:customStyle="1" w:styleId="wp-smiley">
    <w:name w:val="wp-smiley"/>
    <w:basedOn w:val="DefaultParagraphFont"/>
    <w:rsid w:val="00820802"/>
  </w:style>
  <w:style w:type="character" w:customStyle="1" w:styleId="artjournal">
    <w:name w:val="art_journal"/>
    <w:basedOn w:val="DefaultParagraphFont"/>
    <w:rsid w:val="00820802"/>
  </w:style>
  <w:style w:type="character" w:customStyle="1" w:styleId="artdatevolumeissuepart">
    <w:name w:val="art_datevolumeissuepart"/>
    <w:basedOn w:val="DefaultParagraphFont"/>
    <w:rsid w:val="00820802"/>
  </w:style>
  <w:style w:type="character" w:customStyle="1" w:styleId="artpages">
    <w:name w:val="art_pages"/>
    <w:basedOn w:val="DefaultParagraphFont"/>
    <w:rsid w:val="00820802"/>
  </w:style>
  <w:style w:type="character" w:customStyle="1" w:styleId="singlehighlightclass">
    <w:name w:val="single_highlight_class"/>
    <w:basedOn w:val="DefaultParagraphFont"/>
    <w:rsid w:val="00820802"/>
  </w:style>
  <w:style w:type="character" w:customStyle="1" w:styleId="degree">
    <w:name w:val="degree"/>
    <w:basedOn w:val="DefaultParagraphFont"/>
    <w:rsid w:val="00820802"/>
  </w:style>
  <w:style w:type="character" w:customStyle="1" w:styleId="major">
    <w:name w:val="major"/>
    <w:basedOn w:val="DefaultParagraphFont"/>
    <w:rsid w:val="00820802"/>
  </w:style>
  <w:style w:type="character" w:customStyle="1" w:styleId="views">
    <w:name w:val="views"/>
    <w:basedOn w:val="DefaultParagraphFont"/>
    <w:rsid w:val="00820802"/>
  </w:style>
  <w:style w:type="character" w:customStyle="1" w:styleId="stmainservices">
    <w:name w:val="stmainservices"/>
    <w:basedOn w:val="DefaultParagraphFont"/>
    <w:rsid w:val="00820802"/>
  </w:style>
  <w:style w:type="character" w:customStyle="1" w:styleId="stbubblehcount">
    <w:name w:val="stbubble_hcount"/>
    <w:basedOn w:val="DefaultParagraphFont"/>
    <w:rsid w:val="00820802"/>
  </w:style>
  <w:style w:type="paragraph" w:customStyle="1" w:styleId="Document">
    <w:name w:val="_Document"/>
    <w:basedOn w:val="Default"/>
    <w:next w:val="Default"/>
    <w:uiPriority w:val="99"/>
    <w:qFormat/>
    <w:rsid w:val="00820802"/>
    <w:rPr>
      <w:rFonts w:ascii="New Baskerville" w:eastAsiaTheme="minorEastAsia" w:hAnsi="New Baskerville"/>
      <w:color w:val="auto"/>
    </w:rPr>
  </w:style>
  <w:style w:type="paragraph" w:customStyle="1" w:styleId="SubHead1">
    <w:name w:val="_SubHead1"/>
    <w:basedOn w:val="Default"/>
    <w:next w:val="Default"/>
    <w:uiPriority w:val="99"/>
    <w:qFormat/>
    <w:rsid w:val="00820802"/>
    <w:rPr>
      <w:rFonts w:ascii="New Baskerville" w:eastAsiaTheme="minorEastAsia" w:hAnsi="New Baskerville"/>
      <w:color w:val="auto"/>
    </w:rPr>
  </w:style>
  <w:style w:type="paragraph" w:customStyle="1" w:styleId="SubHead2">
    <w:name w:val="_SubHead2"/>
    <w:basedOn w:val="Default"/>
    <w:next w:val="Default"/>
    <w:uiPriority w:val="99"/>
    <w:qFormat/>
    <w:rsid w:val="00820802"/>
    <w:rPr>
      <w:rFonts w:ascii="New Baskerville" w:eastAsiaTheme="minorEastAsia" w:hAnsi="New Baskerville"/>
      <w:color w:val="auto"/>
    </w:rPr>
  </w:style>
  <w:style w:type="paragraph" w:customStyle="1" w:styleId="collapsed-hide">
    <w:name w:val="collapsed-hide"/>
    <w:basedOn w:val="Normal"/>
    <w:qFormat/>
    <w:rsid w:val="00820802"/>
    <w:pPr>
      <w:spacing w:before="100" w:beforeAutospacing="1" w:after="100" w:afterAutospacing="1"/>
    </w:pPr>
    <w:rPr>
      <w:rFonts w:ascii="Times" w:hAnsi="Times"/>
      <w:szCs w:val="20"/>
    </w:rPr>
  </w:style>
  <w:style w:type="paragraph" w:customStyle="1" w:styleId="odd">
    <w:name w:val="odd"/>
    <w:basedOn w:val="Normal"/>
    <w:qFormat/>
    <w:rsid w:val="00820802"/>
    <w:pPr>
      <w:spacing w:before="100" w:beforeAutospacing="1" w:after="100" w:afterAutospacing="1"/>
    </w:pPr>
    <w:rPr>
      <w:rFonts w:ascii="Times" w:hAnsi="Times"/>
      <w:szCs w:val="20"/>
    </w:rPr>
  </w:style>
  <w:style w:type="character" w:customStyle="1" w:styleId="article-author">
    <w:name w:val="article-author"/>
    <w:basedOn w:val="DefaultParagraphFont"/>
    <w:rsid w:val="00820802"/>
  </w:style>
  <w:style w:type="character" w:customStyle="1" w:styleId="tolocaltime">
    <w:name w:val="tolocaltime"/>
    <w:basedOn w:val="DefaultParagraphFont"/>
    <w:rsid w:val="00820802"/>
  </w:style>
  <w:style w:type="character" w:customStyle="1" w:styleId="pb-byline">
    <w:name w:val="pb-byline"/>
    <w:basedOn w:val="DefaultParagraphFont"/>
    <w:rsid w:val="00820802"/>
  </w:style>
  <w:style w:type="character" w:customStyle="1" w:styleId="pb-timestamp">
    <w:name w:val="pb-timestamp"/>
    <w:basedOn w:val="DefaultParagraphFont"/>
    <w:rsid w:val="00820802"/>
  </w:style>
  <w:style w:type="character" w:customStyle="1" w:styleId="posted-on">
    <w:name w:val="posted-on"/>
    <w:basedOn w:val="DefaultParagraphFont"/>
    <w:rsid w:val="00820802"/>
  </w:style>
  <w:style w:type="character" w:customStyle="1" w:styleId="even">
    <w:name w:val="even"/>
    <w:basedOn w:val="DefaultParagraphFont"/>
    <w:rsid w:val="00820802"/>
  </w:style>
  <w:style w:type="character" w:customStyle="1" w:styleId="foreground">
    <w:name w:val="foreground"/>
    <w:basedOn w:val="DefaultParagraphFont"/>
    <w:rsid w:val="00820802"/>
  </w:style>
  <w:style w:type="paragraph" w:customStyle="1" w:styleId="volissue">
    <w:name w:val="volissue"/>
    <w:basedOn w:val="Normal"/>
    <w:qFormat/>
    <w:rsid w:val="00820802"/>
    <w:pPr>
      <w:spacing w:before="100" w:beforeAutospacing="1" w:after="100" w:afterAutospacing="1"/>
    </w:pPr>
    <w:rPr>
      <w:rFonts w:ascii="Times" w:hAnsi="Times"/>
      <w:szCs w:val="20"/>
    </w:rPr>
  </w:style>
  <w:style w:type="character" w:customStyle="1" w:styleId="cat-date-line4">
    <w:name w:val="cat-date-line4"/>
    <w:basedOn w:val="DefaultParagraphFont"/>
    <w:rsid w:val="00820802"/>
  </w:style>
  <w:style w:type="character" w:customStyle="1" w:styleId="articledate">
    <w:name w:val="articledate"/>
    <w:basedOn w:val="DefaultParagraphFont"/>
    <w:rsid w:val="00820802"/>
  </w:style>
  <w:style w:type="character" w:customStyle="1" w:styleId="post-byline">
    <w:name w:val="post-byline"/>
    <w:basedOn w:val="DefaultParagraphFont"/>
    <w:rsid w:val="00820802"/>
  </w:style>
  <w:style w:type="character" w:customStyle="1" w:styleId="upper">
    <w:name w:val="upper"/>
    <w:basedOn w:val="DefaultParagraphFont"/>
    <w:rsid w:val="00820802"/>
  </w:style>
  <w:style w:type="character" w:customStyle="1" w:styleId="metadate">
    <w:name w:val="meta_date"/>
    <w:basedOn w:val="DefaultParagraphFont"/>
    <w:rsid w:val="00820802"/>
  </w:style>
  <w:style w:type="character" w:customStyle="1" w:styleId="fa">
    <w:name w:val="fa"/>
    <w:basedOn w:val="DefaultParagraphFont"/>
    <w:rsid w:val="00820802"/>
  </w:style>
  <w:style w:type="character" w:customStyle="1" w:styleId="longname">
    <w:name w:val="longname"/>
    <w:basedOn w:val="DefaultParagraphFont"/>
    <w:rsid w:val="00820802"/>
  </w:style>
  <w:style w:type="character" w:customStyle="1" w:styleId="echocontainer">
    <w:name w:val="echo_container"/>
    <w:basedOn w:val="DefaultParagraphFont"/>
    <w:rsid w:val="00820802"/>
  </w:style>
  <w:style w:type="character" w:customStyle="1" w:styleId="comment-display">
    <w:name w:val="comment-display"/>
    <w:basedOn w:val="DefaultParagraphFont"/>
    <w:rsid w:val="00820802"/>
  </w:style>
  <w:style w:type="paragraph" w:customStyle="1" w:styleId="comment-count-label">
    <w:name w:val="comment-count-label"/>
    <w:basedOn w:val="Normal"/>
    <w:rsid w:val="00820802"/>
    <w:pPr>
      <w:spacing w:before="100" w:beforeAutospacing="1" w:after="100" w:afterAutospacing="1"/>
    </w:pPr>
    <w:rPr>
      <w:rFonts w:ascii="Times" w:hAnsi="Times"/>
      <w:szCs w:val="20"/>
    </w:rPr>
  </w:style>
  <w:style w:type="character" w:customStyle="1" w:styleId="echo-counter">
    <w:name w:val="echo-counter"/>
    <w:basedOn w:val="DefaultParagraphFont"/>
    <w:rsid w:val="00820802"/>
  </w:style>
  <w:style w:type="character" w:customStyle="1" w:styleId="discussion-policy">
    <w:name w:val="discussion-policy"/>
    <w:basedOn w:val="DefaultParagraphFont"/>
    <w:rsid w:val="00820802"/>
  </w:style>
  <w:style w:type="character" w:customStyle="1" w:styleId="echo-apps-conversations-streamcaption">
    <w:name w:val="echo-apps-conversations-streamcaption"/>
    <w:basedOn w:val="DefaultParagraphFont"/>
    <w:rsid w:val="00820802"/>
  </w:style>
  <w:style w:type="character" w:customStyle="1" w:styleId="echo-streamserver-controls-stream-item-text">
    <w:name w:val="echo-streamserver-controls-stream-item-text"/>
    <w:basedOn w:val="DefaultParagraphFont"/>
    <w:rsid w:val="00820802"/>
  </w:style>
  <w:style w:type="character" w:customStyle="1" w:styleId="echo-streamserver-controls-facepile-more">
    <w:name w:val="echo-streamserver-controls-facepile-more"/>
    <w:basedOn w:val="DefaultParagraphFont"/>
    <w:rsid w:val="00820802"/>
  </w:style>
  <w:style w:type="character" w:customStyle="1" w:styleId="echo-primaryfont">
    <w:name w:val="echo-primaryfont"/>
    <w:basedOn w:val="DefaultParagraphFont"/>
    <w:rsid w:val="00820802"/>
  </w:style>
  <w:style w:type="character" w:customStyle="1" w:styleId="section">
    <w:name w:val="section"/>
    <w:basedOn w:val="DefaultParagraphFont"/>
    <w:rsid w:val="00820802"/>
  </w:style>
  <w:style w:type="character" w:customStyle="1" w:styleId="wpsr-txt-headline">
    <w:name w:val="wpsr-txt-headline"/>
    <w:basedOn w:val="DefaultParagraphFont"/>
    <w:rsid w:val="00820802"/>
  </w:style>
  <w:style w:type="character" w:customStyle="1" w:styleId="asset-metabar-author">
    <w:name w:val="asset-metabar-author"/>
    <w:basedOn w:val="DefaultParagraphFont"/>
    <w:rsid w:val="00820802"/>
  </w:style>
  <w:style w:type="character" w:customStyle="1" w:styleId="asset-metabar-time">
    <w:name w:val="asset-metabar-time"/>
    <w:basedOn w:val="DefaultParagraphFont"/>
    <w:rsid w:val="00820802"/>
  </w:style>
  <w:style w:type="character" w:customStyle="1" w:styleId="eza-dateline">
    <w:name w:val="eza-dateline"/>
    <w:basedOn w:val="DefaultParagraphFont"/>
    <w:rsid w:val="00820802"/>
  </w:style>
  <w:style w:type="character" w:customStyle="1" w:styleId="eza-authors">
    <w:name w:val="eza-authors"/>
    <w:basedOn w:val="DefaultParagraphFont"/>
    <w:rsid w:val="00820802"/>
  </w:style>
  <w:style w:type="character" w:customStyle="1" w:styleId="csmstaff">
    <w:name w:val="csm_staff"/>
    <w:basedOn w:val="DefaultParagraphFont"/>
    <w:rsid w:val="00820802"/>
  </w:style>
  <w:style w:type="paragraph" w:customStyle="1" w:styleId="mol-para-with-font">
    <w:name w:val="mol-para-with-font"/>
    <w:basedOn w:val="Normal"/>
    <w:rsid w:val="00820802"/>
    <w:pPr>
      <w:spacing w:before="100" w:beforeAutospacing="1" w:after="100" w:afterAutospacing="1"/>
    </w:pPr>
    <w:rPr>
      <w:rFonts w:ascii="Times" w:hAnsi="Times"/>
      <w:szCs w:val="20"/>
    </w:rPr>
  </w:style>
  <w:style w:type="character" w:customStyle="1" w:styleId="article-timestamp">
    <w:name w:val="article-timestamp"/>
    <w:basedOn w:val="DefaultParagraphFont"/>
    <w:rsid w:val="00820802"/>
  </w:style>
  <w:style w:type="character" w:customStyle="1" w:styleId="byline-text">
    <w:name w:val="byline-text"/>
    <w:basedOn w:val="DefaultParagraphFont"/>
    <w:rsid w:val="00820802"/>
  </w:style>
  <w:style w:type="character" w:customStyle="1" w:styleId="itemauthor">
    <w:name w:val="itemauthor"/>
    <w:basedOn w:val="DefaultParagraphFont"/>
    <w:rsid w:val="00820802"/>
  </w:style>
  <w:style w:type="character" w:customStyle="1" w:styleId="itemdatecreated">
    <w:name w:val="itemdatecreated"/>
    <w:basedOn w:val="DefaultParagraphFont"/>
    <w:rsid w:val="00820802"/>
  </w:style>
  <w:style w:type="character" w:customStyle="1" w:styleId="slug-metadata-note">
    <w:name w:val="slug-metadata-note"/>
    <w:basedOn w:val="DefaultParagraphFont"/>
    <w:rsid w:val="00820802"/>
  </w:style>
  <w:style w:type="character" w:customStyle="1" w:styleId="drop-capped">
    <w:name w:val="drop-capped"/>
    <w:basedOn w:val="DefaultParagraphFont"/>
    <w:rsid w:val="00820802"/>
  </w:style>
  <w:style w:type="paragraph" w:customStyle="1" w:styleId="articleopinion-standfirst">
    <w:name w:val="articleopinion-standfirst"/>
    <w:basedOn w:val="Normal"/>
    <w:rsid w:val="00820802"/>
    <w:pPr>
      <w:spacing w:before="100" w:beforeAutospacing="1" w:after="100" w:afterAutospacing="1"/>
    </w:pPr>
    <w:rPr>
      <w:rFonts w:ascii="Times" w:hAnsi="Times"/>
      <w:szCs w:val="20"/>
    </w:rPr>
  </w:style>
  <w:style w:type="paragraph" w:customStyle="1" w:styleId="snippet">
    <w:name w:val="snippet"/>
    <w:basedOn w:val="Normal"/>
    <w:rsid w:val="00820802"/>
    <w:pPr>
      <w:spacing w:before="100" w:beforeAutospacing="1" w:after="100" w:afterAutospacing="1"/>
    </w:pPr>
    <w:rPr>
      <w:rFonts w:ascii="Times" w:hAnsi="Times"/>
      <w:szCs w:val="20"/>
    </w:rPr>
  </w:style>
  <w:style w:type="character" w:customStyle="1" w:styleId="thetitle">
    <w:name w:val="the_title"/>
    <w:basedOn w:val="DefaultParagraphFont"/>
    <w:rsid w:val="00820802"/>
  </w:style>
  <w:style w:type="character" w:customStyle="1" w:styleId="view-count">
    <w:name w:val="view-count"/>
    <w:basedOn w:val="DefaultParagraphFont"/>
    <w:rsid w:val="00820802"/>
  </w:style>
  <w:style w:type="character" w:customStyle="1" w:styleId="rupee">
    <w:name w:val="rupee"/>
    <w:basedOn w:val="DefaultParagraphFont"/>
    <w:rsid w:val="00820802"/>
  </w:style>
  <w:style w:type="character" w:customStyle="1" w:styleId="grey1">
    <w:name w:val="grey1"/>
    <w:basedOn w:val="DefaultParagraphFont"/>
    <w:rsid w:val="00820802"/>
  </w:style>
  <w:style w:type="paragraph" w:customStyle="1" w:styleId="Pa13">
    <w:name w:val="Pa13"/>
    <w:basedOn w:val="Default"/>
    <w:next w:val="Default"/>
    <w:uiPriority w:val="99"/>
    <w:rsid w:val="00820802"/>
    <w:pPr>
      <w:spacing w:line="201" w:lineRule="atLeast"/>
    </w:pPr>
    <w:rPr>
      <w:rFonts w:eastAsiaTheme="minorEastAsia"/>
      <w:color w:val="auto"/>
    </w:rPr>
  </w:style>
  <w:style w:type="paragraph" w:customStyle="1" w:styleId="Pa14">
    <w:name w:val="Pa14"/>
    <w:basedOn w:val="Default"/>
    <w:next w:val="Default"/>
    <w:uiPriority w:val="99"/>
    <w:qFormat/>
    <w:rsid w:val="00820802"/>
    <w:pPr>
      <w:spacing w:line="241" w:lineRule="atLeast"/>
    </w:pPr>
    <w:rPr>
      <w:rFonts w:eastAsiaTheme="minorEastAsia"/>
      <w:color w:val="auto"/>
    </w:rPr>
  </w:style>
  <w:style w:type="paragraph" w:customStyle="1" w:styleId="Pa9">
    <w:name w:val="Pa9"/>
    <w:basedOn w:val="Default"/>
    <w:next w:val="Default"/>
    <w:uiPriority w:val="99"/>
    <w:rsid w:val="00820802"/>
    <w:pPr>
      <w:spacing w:line="241" w:lineRule="atLeast"/>
    </w:pPr>
    <w:rPr>
      <w:rFonts w:ascii="Gill Sans" w:eastAsiaTheme="minorEastAsia" w:hAnsi="Gill Sans"/>
      <w:color w:val="auto"/>
    </w:rPr>
  </w:style>
  <w:style w:type="character" w:customStyle="1" w:styleId="bureau">
    <w:name w:val="bureau"/>
    <w:basedOn w:val="DefaultParagraphFont"/>
    <w:rsid w:val="00820802"/>
  </w:style>
  <w:style w:type="character" w:customStyle="1" w:styleId="reporttitle">
    <w:name w:val="report_title"/>
    <w:basedOn w:val="DefaultParagraphFont"/>
    <w:rsid w:val="00820802"/>
  </w:style>
  <w:style w:type="character" w:customStyle="1" w:styleId="documenttype-longreleases">
    <w:name w:val="document_type_-_long_releases"/>
    <w:basedOn w:val="DefaultParagraphFont"/>
    <w:rsid w:val="00820802"/>
  </w:style>
  <w:style w:type="character" w:customStyle="1" w:styleId="alt-date">
    <w:name w:val="alt-date"/>
    <w:basedOn w:val="DefaultParagraphFont"/>
    <w:rsid w:val="00820802"/>
  </w:style>
  <w:style w:type="character" w:customStyle="1" w:styleId="entry-byline">
    <w:name w:val="entry-byline"/>
    <w:basedOn w:val="DefaultParagraphFont"/>
    <w:rsid w:val="00820802"/>
  </w:style>
  <w:style w:type="character" w:customStyle="1" w:styleId="taglinecontrib">
    <w:name w:val="tagline_contrib"/>
    <w:basedOn w:val="DefaultParagraphFont"/>
    <w:rsid w:val="00820802"/>
  </w:style>
  <w:style w:type="character" w:customStyle="1" w:styleId="articledate0">
    <w:name w:val="article_date"/>
    <w:basedOn w:val="DefaultParagraphFont"/>
    <w:rsid w:val="00820802"/>
  </w:style>
  <w:style w:type="paragraph" w:customStyle="1" w:styleId="hg-daily">
    <w:name w:val="hg-daily"/>
    <w:basedOn w:val="Normal"/>
    <w:rsid w:val="00820802"/>
    <w:pPr>
      <w:spacing w:before="100" w:beforeAutospacing="1" w:after="100" w:afterAutospacing="1"/>
    </w:pPr>
    <w:rPr>
      <w:rFonts w:ascii="Times" w:hAnsi="Times"/>
      <w:szCs w:val="20"/>
    </w:rPr>
  </w:style>
  <w:style w:type="character" w:customStyle="1" w:styleId="cit">
    <w:name w:val="cit"/>
    <w:basedOn w:val="DefaultParagraphFont"/>
    <w:rsid w:val="00820802"/>
  </w:style>
  <w:style w:type="paragraph" w:customStyle="1" w:styleId="buttonheading">
    <w:name w:val="buttonheading"/>
    <w:basedOn w:val="Normal"/>
    <w:rsid w:val="00820802"/>
    <w:pPr>
      <w:spacing w:before="100" w:beforeAutospacing="1" w:after="100" w:afterAutospacing="1"/>
    </w:pPr>
    <w:rPr>
      <w:rFonts w:ascii="Times" w:hAnsi="Times"/>
      <w:szCs w:val="20"/>
    </w:rPr>
  </w:style>
  <w:style w:type="character" w:customStyle="1" w:styleId="createdate">
    <w:name w:val="createdate"/>
    <w:basedOn w:val="DefaultParagraphFont"/>
    <w:rsid w:val="00820802"/>
  </w:style>
  <w:style w:type="paragraph" w:customStyle="1" w:styleId="p">
    <w:name w:val="p"/>
    <w:basedOn w:val="Normal"/>
    <w:qFormat/>
    <w:rsid w:val="00820802"/>
    <w:pPr>
      <w:spacing w:before="100" w:beforeAutospacing="1" w:after="100" w:afterAutospacing="1"/>
    </w:pPr>
    <w:rPr>
      <w:rFonts w:ascii="Times" w:hAnsi="Times"/>
      <w:szCs w:val="20"/>
    </w:rPr>
  </w:style>
  <w:style w:type="character" w:customStyle="1" w:styleId="text-label">
    <w:name w:val="text-label"/>
    <w:basedOn w:val="DefaultParagraphFont"/>
    <w:rsid w:val="00820802"/>
  </w:style>
  <w:style w:type="paragraph" w:customStyle="1" w:styleId="TOC3Char">
    <w:name w:val="TOC 3 Char"/>
    <w:basedOn w:val="Normal"/>
    <w:next w:val="Normal"/>
    <w:rsid w:val="00820802"/>
    <w:rPr>
      <w:rFonts w:eastAsia="Times New Roman"/>
      <w:sz w:val="24"/>
      <w:szCs w:val="20"/>
    </w:rPr>
  </w:style>
  <w:style w:type="paragraph" w:customStyle="1" w:styleId="TOC1Char">
    <w:name w:val="TOC 1 Char"/>
    <w:basedOn w:val="Normal"/>
    <w:next w:val="Normal"/>
    <w:rsid w:val="00820802"/>
    <w:rPr>
      <w:rFonts w:eastAsia="Times New Roman"/>
      <w:b/>
      <w:sz w:val="24"/>
      <w:szCs w:val="20"/>
    </w:rPr>
  </w:style>
  <w:style w:type="paragraph" w:customStyle="1" w:styleId="ColorfulGrid-Accent11">
    <w:name w:val="Colorful Grid - Accent 11"/>
    <w:basedOn w:val="Normal"/>
    <w:next w:val="Normal"/>
    <w:uiPriority w:val="29"/>
    <w:qFormat/>
    <w:rsid w:val="00820802"/>
    <w:pPr>
      <w:jc w:val="both"/>
    </w:pPr>
    <w:rPr>
      <w:rFonts w:eastAsia="Times New Roman"/>
      <w:i/>
      <w:iCs/>
      <w:color w:val="000000"/>
    </w:rPr>
  </w:style>
  <w:style w:type="character" w:customStyle="1" w:styleId="MediumGrid11">
    <w:name w:val="Medium Grid 11"/>
    <w:uiPriority w:val="99"/>
    <w:rsid w:val="00820802"/>
    <w:rPr>
      <w:color w:val="808080"/>
    </w:rPr>
  </w:style>
  <w:style w:type="paragraph" w:customStyle="1" w:styleId="PlaceholderText2">
    <w:name w:val="Placeholder Text2"/>
    <w:basedOn w:val="Normal"/>
    <w:uiPriority w:val="99"/>
    <w:rsid w:val="0082080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20802"/>
    <w:pPr>
      <w:keepNext/>
      <w:tabs>
        <w:tab w:val="num" w:pos="1440"/>
      </w:tabs>
      <w:ind w:left="1800" w:hanging="360"/>
      <w:outlineLvl w:val="2"/>
    </w:pPr>
    <w:rPr>
      <w:rFonts w:eastAsia="MS Gothic"/>
      <w:sz w:val="24"/>
    </w:rPr>
  </w:style>
  <w:style w:type="paragraph" w:customStyle="1" w:styleId="LightList1">
    <w:name w:val="Light List1"/>
    <w:basedOn w:val="Normal"/>
    <w:rsid w:val="00820802"/>
    <w:pPr>
      <w:keepNext/>
      <w:tabs>
        <w:tab w:val="num" w:pos="2160"/>
      </w:tabs>
      <w:ind w:left="2520" w:hanging="360"/>
      <w:outlineLvl w:val="3"/>
    </w:pPr>
    <w:rPr>
      <w:rFonts w:eastAsia="MS Gothic"/>
      <w:sz w:val="24"/>
    </w:rPr>
  </w:style>
  <w:style w:type="paragraph" w:customStyle="1" w:styleId="LightGrid1">
    <w:name w:val="Light Grid1"/>
    <w:basedOn w:val="Normal"/>
    <w:rsid w:val="00820802"/>
    <w:pPr>
      <w:keepNext/>
      <w:tabs>
        <w:tab w:val="num" w:pos="2880"/>
      </w:tabs>
      <w:ind w:left="3240" w:hanging="360"/>
      <w:outlineLvl w:val="4"/>
    </w:pPr>
    <w:rPr>
      <w:rFonts w:eastAsia="MS Gothic"/>
      <w:sz w:val="24"/>
    </w:rPr>
  </w:style>
  <w:style w:type="paragraph" w:customStyle="1" w:styleId="MediumShading11">
    <w:name w:val="Medium Shading 11"/>
    <w:basedOn w:val="Normal"/>
    <w:rsid w:val="00820802"/>
    <w:pPr>
      <w:keepNext/>
      <w:tabs>
        <w:tab w:val="num" w:pos="3600"/>
      </w:tabs>
      <w:ind w:left="3960" w:hanging="360"/>
      <w:outlineLvl w:val="5"/>
    </w:pPr>
    <w:rPr>
      <w:rFonts w:eastAsia="MS Gothic"/>
      <w:sz w:val="24"/>
    </w:rPr>
  </w:style>
  <w:style w:type="paragraph" w:customStyle="1" w:styleId="MediumShading21">
    <w:name w:val="Medium Shading 21"/>
    <w:basedOn w:val="Normal"/>
    <w:rsid w:val="00820802"/>
    <w:pPr>
      <w:keepNext/>
      <w:tabs>
        <w:tab w:val="num" w:pos="4320"/>
      </w:tabs>
      <w:ind w:left="4680" w:hanging="360"/>
      <w:outlineLvl w:val="6"/>
    </w:pPr>
    <w:rPr>
      <w:rFonts w:eastAsia="MS Gothic"/>
      <w:sz w:val="24"/>
    </w:rPr>
  </w:style>
  <w:style w:type="paragraph" w:customStyle="1" w:styleId="MediumList11">
    <w:name w:val="Medium List 11"/>
    <w:basedOn w:val="Normal"/>
    <w:rsid w:val="00820802"/>
    <w:pPr>
      <w:keepNext/>
      <w:tabs>
        <w:tab w:val="num" w:pos="5040"/>
      </w:tabs>
      <w:ind w:left="5400" w:hanging="360"/>
      <w:outlineLvl w:val="7"/>
    </w:pPr>
    <w:rPr>
      <w:rFonts w:eastAsia="MS Gothic"/>
      <w:sz w:val="24"/>
    </w:rPr>
  </w:style>
  <w:style w:type="paragraph" w:customStyle="1" w:styleId="MediumList21">
    <w:name w:val="Medium List 21"/>
    <w:basedOn w:val="Normal"/>
    <w:rsid w:val="00820802"/>
    <w:pPr>
      <w:keepNext/>
      <w:tabs>
        <w:tab w:val="num" w:pos="5760"/>
      </w:tabs>
      <w:ind w:left="6120" w:hanging="360"/>
      <w:outlineLvl w:val="8"/>
    </w:pPr>
    <w:rPr>
      <w:rFonts w:eastAsia="MS Gothic"/>
      <w:sz w:val="24"/>
    </w:rPr>
  </w:style>
  <w:style w:type="paragraph" w:customStyle="1" w:styleId="bylinejb">
    <w:name w:val="bylinejb"/>
    <w:basedOn w:val="Normal"/>
    <w:rsid w:val="00820802"/>
    <w:pPr>
      <w:spacing w:before="100" w:beforeAutospacing="1" w:after="100" w:afterAutospacing="1"/>
    </w:pPr>
    <w:rPr>
      <w:rFonts w:ascii="Times" w:hAnsi="Times"/>
      <w:szCs w:val="20"/>
    </w:rPr>
  </w:style>
  <w:style w:type="paragraph" w:customStyle="1" w:styleId="bylineaffiliation">
    <w:name w:val="bylineaffiliation"/>
    <w:basedOn w:val="Normal"/>
    <w:rsid w:val="00820802"/>
    <w:pPr>
      <w:spacing w:before="100" w:beforeAutospacing="1" w:after="100" w:afterAutospacing="1"/>
    </w:pPr>
    <w:rPr>
      <w:rFonts w:ascii="Times" w:hAnsi="Times"/>
      <w:szCs w:val="20"/>
    </w:rPr>
  </w:style>
  <w:style w:type="character" w:customStyle="1" w:styleId="apple-tab-span">
    <w:name w:val="apple-tab-span"/>
    <w:basedOn w:val="DefaultParagraphFont"/>
    <w:rsid w:val="00820802"/>
  </w:style>
  <w:style w:type="character" w:customStyle="1" w:styleId="s1">
    <w:name w:val="s1"/>
    <w:basedOn w:val="DefaultParagraphFont"/>
    <w:rsid w:val="00820802"/>
  </w:style>
  <w:style w:type="character" w:customStyle="1" w:styleId="action-menu-toggled-item">
    <w:name w:val="action-menu-toggled-item"/>
    <w:basedOn w:val="DefaultParagraphFont"/>
    <w:rsid w:val="00820802"/>
    <w:rPr>
      <w:rFonts w:ascii="Times New Roman" w:hAnsi="Times New Roman"/>
    </w:rPr>
  </w:style>
  <w:style w:type="character" w:customStyle="1" w:styleId="1Tag">
    <w:name w:val="1) Tag"/>
    <w:rsid w:val="0082080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2080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2080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2080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2080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2080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20802"/>
    <w:rPr>
      <w:rFonts w:ascii="Calibri" w:eastAsia="Times New Roman" w:hAnsi="Calibri" w:cs="Calibri"/>
      <w:b/>
      <w:caps/>
      <w:sz w:val="40"/>
      <w:szCs w:val="40"/>
    </w:rPr>
  </w:style>
  <w:style w:type="paragraph" w:customStyle="1" w:styleId="Strikethrough0">
    <w:name w:val="Strikethrough"/>
    <w:basedOn w:val="Normal"/>
    <w:link w:val="StrikethroughChar"/>
    <w:qFormat/>
    <w:rsid w:val="00820802"/>
    <w:rPr>
      <w:strike/>
    </w:rPr>
  </w:style>
  <w:style w:type="character" w:customStyle="1" w:styleId="StrikethroughChar">
    <w:name w:val="Strikethrough Char"/>
    <w:basedOn w:val="DefaultParagraphFont"/>
    <w:link w:val="Strikethrough0"/>
    <w:rsid w:val="00820802"/>
    <w:rPr>
      <w:rFonts w:ascii="Calibri" w:hAnsi="Calibri" w:cs="Calibri"/>
      <w:strike/>
      <w:sz w:val="22"/>
    </w:rPr>
  </w:style>
  <w:style w:type="character" w:styleId="SubtleReference">
    <w:name w:val="Subtle Reference"/>
    <w:basedOn w:val="DefaultParagraphFont"/>
    <w:uiPriority w:val="31"/>
    <w:rsid w:val="0082080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20802"/>
    <w:rPr>
      <w:rFonts w:asciiTheme="minorHAnsi" w:hAnsiTheme="minorHAnsi"/>
      <w:bCs/>
      <w:sz w:val="16"/>
    </w:rPr>
  </w:style>
  <w:style w:type="character" w:customStyle="1" w:styleId="BoxBoldUnderline">
    <w:name w:val="Box Bold Underline"/>
    <w:rsid w:val="0082080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20802"/>
    <w:rPr>
      <w:rFonts w:eastAsia="Times New Roman"/>
      <w:sz w:val="24"/>
    </w:rPr>
  </w:style>
  <w:style w:type="character" w:customStyle="1" w:styleId="NormalF6Char">
    <w:name w:val="Normal F6 Char"/>
    <w:link w:val="NormalF6"/>
    <w:rsid w:val="00820802"/>
    <w:rPr>
      <w:rFonts w:ascii="Calibri" w:eastAsia="Times New Roman" w:hAnsi="Calibri" w:cs="Calibri"/>
    </w:rPr>
  </w:style>
  <w:style w:type="paragraph" w:customStyle="1" w:styleId="TagNew">
    <w:name w:val="Tag New"/>
    <w:qFormat/>
    <w:rsid w:val="00820802"/>
    <w:rPr>
      <w:rFonts w:ascii="Times New Roman" w:hAnsi="Times New Roman" w:cs="Times New Roman"/>
      <w:b/>
      <w:szCs w:val="20"/>
    </w:rPr>
  </w:style>
  <w:style w:type="character" w:customStyle="1" w:styleId="moretop">
    <w:name w:val="more_top"/>
    <w:rsid w:val="00820802"/>
  </w:style>
  <w:style w:type="paragraph" w:customStyle="1" w:styleId="TagNew0">
    <w:name w:val="Tag_New"/>
    <w:qFormat/>
    <w:rsid w:val="00820802"/>
    <w:rPr>
      <w:rFonts w:ascii="Times New Roman" w:eastAsia="Malgun Gothic" w:hAnsi="Times New Roman" w:cs="Times New Roman"/>
      <w:b/>
      <w:bCs/>
      <w:szCs w:val="26"/>
    </w:rPr>
  </w:style>
  <w:style w:type="paragraph" w:customStyle="1" w:styleId="TagNew1">
    <w:name w:val="Tag+New"/>
    <w:qFormat/>
    <w:rsid w:val="00820802"/>
    <w:rPr>
      <w:rFonts w:ascii="Times New Roman" w:eastAsia="Calibri" w:hAnsi="Times New Roman" w:cs="Times New Roman"/>
      <w:b/>
      <w:szCs w:val="22"/>
    </w:rPr>
  </w:style>
  <w:style w:type="paragraph" w:customStyle="1" w:styleId="cnnstorypgraphtxt">
    <w:name w:val="cnn_storypgraphtxt"/>
    <w:basedOn w:val="Normal"/>
    <w:rsid w:val="0082080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2080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20802"/>
  </w:style>
  <w:style w:type="character" w:customStyle="1" w:styleId="yshortcutscs4-ndcor">
    <w:name w:val="yshortcuts cs4-ndcor"/>
    <w:rsid w:val="00820802"/>
  </w:style>
  <w:style w:type="character" w:customStyle="1" w:styleId="price">
    <w:name w:val="price"/>
    <w:rsid w:val="00820802"/>
  </w:style>
  <w:style w:type="character" w:customStyle="1" w:styleId="price-change">
    <w:name w:val="price-change"/>
    <w:rsid w:val="00820802"/>
  </w:style>
  <w:style w:type="character" w:customStyle="1" w:styleId="percent-change">
    <w:name w:val="percent-change"/>
    <w:rsid w:val="00820802"/>
  </w:style>
  <w:style w:type="character" w:customStyle="1" w:styleId="bibfont">
    <w:name w:val="bibfont"/>
    <w:rsid w:val="00820802"/>
    <w:rPr>
      <w:rFonts w:cs="Times New Roman"/>
    </w:rPr>
  </w:style>
  <w:style w:type="paragraph" w:customStyle="1" w:styleId="underlined1">
    <w:name w:val="underlined1"/>
    <w:next w:val="Normal"/>
    <w:autoRedefine/>
    <w:rsid w:val="00820802"/>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820802"/>
    <w:pPr>
      <w:ind w:left="0"/>
    </w:pPr>
    <w:rPr>
      <w:rFonts w:eastAsia="Times New Roman"/>
      <w:b/>
      <w:color w:val="auto"/>
      <w:sz w:val="24"/>
      <w:szCs w:val="24"/>
    </w:rPr>
  </w:style>
  <w:style w:type="character" w:customStyle="1" w:styleId="SourceBoldedChar">
    <w:name w:val="Source Bolded Char"/>
    <w:link w:val="SourceBolded"/>
    <w:rsid w:val="00820802"/>
    <w:rPr>
      <w:rFonts w:ascii="Calibri" w:eastAsia="Times New Roman" w:hAnsi="Calibri" w:cs="Calibri"/>
      <w:b/>
      <w:lang w:val="x-none" w:eastAsia="x-none"/>
    </w:rPr>
  </w:style>
  <w:style w:type="paragraph" w:customStyle="1" w:styleId="CardDownSize">
    <w:name w:val="CardDownSize"/>
    <w:basedOn w:val="Normal"/>
    <w:link w:val="CardDownSizeChar"/>
    <w:rsid w:val="00820802"/>
    <w:rPr>
      <w:rFonts w:eastAsia="Calibri"/>
      <w:sz w:val="16"/>
      <w:szCs w:val="20"/>
      <w:lang w:val="x-none" w:eastAsia="x-none"/>
    </w:rPr>
  </w:style>
  <w:style w:type="character" w:customStyle="1" w:styleId="CardDownSizeChar">
    <w:name w:val="CardDownSize Char"/>
    <w:link w:val="CardDownSize"/>
    <w:rsid w:val="00820802"/>
    <w:rPr>
      <w:rFonts w:ascii="Calibri" w:eastAsia="Calibri" w:hAnsi="Calibri" w:cs="Calibri"/>
      <w:sz w:val="16"/>
      <w:szCs w:val="20"/>
      <w:lang w:val="x-none" w:eastAsia="x-none"/>
    </w:rPr>
  </w:style>
  <w:style w:type="paragraph" w:customStyle="1" w:styleId="Citation10">
    <w:name w:val="Citation1"/>
    <w:basedOn w:val="Normal"/>
    <w:link w:val="Citation1Char"/>
    <w:qFormat/>
    <w:rsid w:val="00820802"/>
    <w:rPr>
      <w:rFonts w:eastAsia="Calibri"/>
      <w:b/>
      <w:sz w:val="24"/>
      <w:u w:val="single"/>
      <w:lang w:val="x-none" w:eastAsia="x-none"/>
    </w:rPr>
  </w:style>
  <w:style w:type="character" w:customStyle="1" w:styleId="Citation1Char">
    <w:name w:val="Citation1 Char"/>
    <w:link w:val="Citation10"/>
    <w:rsid w:val="00820802"/>
    <w:rPr>
      <w:rFonts w:ascii="Calibri" w:eastAsia="Calibri" w:hAnsi="Calibri" w:cs="Calibri"/>
      <w:b/>
      <w:u w:val="single"/>
      <w:lang w:val="x-none" w:eastAsia="x-none"/>
    </w:rPr>
  </w:style>
  <w:style w:type="character" w:customStyle="1" w:styleId="TaglineChar">
    <w:name w:val="Tagline Char"/>
    <w:link w:val="Tagline0"/>
    <w:rsid w:val="00820802"/>
    <w:rPr>
      <w:rFonts w:ascii="Calibri" w:hAnsi="Calibri" w:cs="Calibri"/>
      <w:b/>
      <w:sz w:val="26"/>
    </w:rPr>
  </w:style>
  <w:style w:type="character" w:customStyle="1" w:styleId="boldciteChar1">
    <w:name w:val="bold cite Char1"/>
    <w:rsid w:val="0082080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20802"/>
  </w:style>
  <w:style w:type="character" w:customStyle="1" w:styleId="leveluptitle">
    <w:name w:val="leveluptitle"/>
    <w:basedOn w:val="DefaultParagraphFont"/>
    <w:rsid w:val="00820802"/>
  </w:style>
  <w:style w:type="character" w:customStyle="1" w:styleId="Irrelevant6fontChar">
    <w:name w:val="Irrelevant (6 font) Char"/>
    <w:basedOn w:val="DefaultParagraphFont"/>
    <w:link w:val="Irrelevant6font"/>
    <w:rsid w:val="00820802"/>
    <w:rPr>
      <w:rFonts w:ascii="Calibri" w:eastAsia="Calibri" w:hAnsi="Calibri" w:cs="Calibri"/>
      <w:sz w:val="12"/>
      <w:szCs w:val="12"/>
    </w:rPr>
  </w:style>
  <w:style w:type="paragraph" w:customStyle="1" w:styleId="Non-NavPanelTag">
    <w:name w:val="Non-Nav Panel Tag"/>
    <w:basedOn w:val="Normal"/>
    <w:qFormat/>
    <w:rsid w:val="00820802"/>
    <w:rPr>
      <w:b/>
      <w:sz w:val="26"/>
    </w:rPr>
  </w:style>
  <w:style w:type="character" w:customStyle="1" w:styleId="Hyperlink3">
    <w:name w:val="Hyperlink.3"/>
    <w:basedOn w:val="DefaultParagraphFont"/>
    <w:rsid w:val="00820802"/>
    <w:rPr>
      <w:sz w:val="18"/>
      <w:szCs w:val="18"/>
    </w:rPr>
  </w:style>
  <w:style w:type="character" w:customStyle="1" w:styleId="Hyperlink40">
    <w:name w:val="Hyperlink.4"/>
    <w:basedOn w:val="DefaultParagraphFont"/>
    <w:rsid w:val="00820802"/>
    <w:rPr>
      <w:sz w:val="18"/>
      <w:szCs w:val="18"/>
    </w:rPr>
  </w:style>
  <w:style w:type="character" w:customStyle="1" w:styleId="SmallCharChar">
    <w:name w:val="Small Char Char"/>
    <w:basedOn w:val="DefaultParagraphFont"/>
    <w:rsid w:val="00820802"/>
    <w:rPr>
      <w:sz w:val="17"/>
      <w:szCs w:val="24"/>
      <w:lang w:val="en-US" w:eastAsia="en-US" w:bidi="ar-SA"/>
    </w:rPr>
  </w:style>
  <w:style w:type="paragraph" w:customStyle="1" w:styleId="TagsFutura">
    <w:name w:val="TagsFutura"/>
    <w:basedOn w:val="Normal"/>
    <w:next w:val="Heading3"/>
    <w:rsid w:val="00820802"/>
    <w:rPr>
      <w:rFonts w:ascii="Futura" w:eastAsia="Times" w:hAnsi="Futura"/>
      <w:b/>
      <w:caps/>
      <w:sz w:val="18"/>
      <w:szCs w:val="20"/>
    </w:rPr>
  </w:style>
  <w:style w:type="paragraph" w:customStyle="1" w:styleId="DebateTag0">
    <w:name w:val="DebateTag"/>
    <w:basedOn w:val="Normal"/>
    <w:qFormat/>
    <w:rsid w:val="00820802"/>
    <w:rPr>
      <w:rFonts w:eastAsia="Calibri"/>
      <w:b/>
    </w:rPr>
  </w:style>
  <w:style w:type="paragraph" w:customStyle="1" w:styleId="UnderlineBoldIndent">
    <w:name w:val="Underline + Bold Indent"/>
    <w:basedOn w:val="Normal"/>
    <w:link w:val="UnderlineBoldIndentCharChar"/>
    <w:qFormat/>
    <w:rsid w:val="0082080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20802"/>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820802"/>
    <w:rPr>
      <w:u w:val="single"/>
    </w:rPr>
  </w:style>
  <w:style w:type="character" w:customStyle="1" w:styleId="StyleUnderlineBoldIndent11ptChar">
    <w:name w:val="Style Underline + Bold Indent + 11 pt Char"/>
    <w:link w:val="StyleUnderlineBoldIndent11pt"/>
    <w:rsid w:val="00820802"/>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20802"/>
    <w:rPr>
      <w:b/>
      <w:bCs/>
      <w:u w:val="single"/>
    </w:rPr>
  </w:style>
  <w:style w:type="character" w:customStyle="1" w:styleId="StyleUnderlineBoldIndent11ptBoldChar">
    <w:name w:val="Style Underline + Bold Indent + 11 pt Bold Char"/>
    <w:link w:val="StyleUnderlineBoldIndent11ptBold"/>
    <w:rsid w:val="00820802"/>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820802"/>
    <w:rPr>
      <w:rFonts w:ascii="Times New Roman" w:hAnsi="Times New Roman" w:cs="Times New Roman"/>
      <w:sz w:val="20"/>
      <w:szCs w:val="20"/>
    </w:rPr>
  </w:style>
  <w:style w:type="character" w:customStyle="1" w:styleId="FontStyle173">
    <w:name w:val="Font Style173"/>
    <w:basedOn w:val="DefaultParagraphFont"/>
    <w:uiPriority w:val="99"/>
    <w:rsid w:val="00820802"/>
    <w:rPr>
      <w:rFonts w:ascii="Times New Roman" w:hAnsi="Times New Roman" w:cs="Times New Roman"/>
      <w:sz w:val="14"/>
      <w:szCs w:val="14"/>
    </w:rPr>
  </w:style>
  <w:style w:type="character" w:customStyle="1" w:styleId="FontStyle151">
    <w:name w:val="Font Style151"/>
    <w:basedOn w:val="DefaultParagraphFont"/>
    <w:uiPriority w:val="99"/>
    <w:rsid w:val="00820802"/>
    <w:rPr>
      <w:rFonts w:ascii="Arial Narrow" w:hAnsi="Arial Narrow" w:cs="Arial Narrow"/>
      <w:b/>
      <w:bCs/>
      <w:sz w:val="12"/>
      <w:szCs w:val="12"/>
    </w:rPr>
  </w:style>
  <w:style w:type="character" w:customStyle="1" w:styleId="FontStyle156">
    <w:name w:val="Font Style156"/>
    <w:basedOn w:val="DefaultParagraphFont"/>
    <w:uiPriority w:val="99"/>
    <w:rsid w:val="00820802"/>
    <w:rPr>
      <w:rFonts w:ascii="Arial Narrow" w:hAnsi="Arial Narrow" w:cs="Arial Narrow"/>
      <w:sz w:val="8"/>
      <w:szCs w:val="8"/>
    </w:rPr>
  </w:style>
  <w:style w:type="character" w:customStyle="1" w:styleId="FontStyle160">
    <w:name w:val="Font Style160"/>
    <w:basedOn w:val="DefaultParagraphFont"/>
    <w:uiPriority w:val="99"/>
    <w:rsid w:val="00820802"/>
    <w:rPr>
      <w:rFonts w:ascii="Times New Roman" w:hAnsi="Times New Roman" w:cs="Times New Roman"/>
      <w:b/>
      <w:bCs/>
      <w:sz w:val="20"/>
      <w:szCs w:val="20"/>
    </w:rPr>
  </w:style>
  <w:style w:type="character" w:customStyle="1" w:styleId="FontStyle178">
    <w:name w:val="Font Style178"/>
    <w:basedOn w:val="DefaultParagraphFont"/>
    <w:uiPriority w:val="99"/>
    <w:rsid w:val="00820802"/>
    <w:rPr>
      <w:rFonts w:ascii="Times New Roman" w:hAnsi="Times New Roman" w:cs="Times New Roman"/>
      <w:sz w:val="18"/>
      <w:szCs w:val="18"/>
    </w:rPr>
  </w:style>
  <w:style w:type="paragraph" w:customStyle="1" w:styleId="Style140">
    <w:name w:val="Style14"/>
    <w:basedOn w:val="Normal"/>
    <w:uiPriority w:val="99"/>
    <w:rsid w:val="0082080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82080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20802"/>
    <w:rPr>
      <w:rFonts w:ascii="Times New Roman" w:hAnsi="Times New Roman" w:cs="Times New Roman"/>
      <w:sz w:val="12"/>
      <w:szCs w:val="12"/>
    </w:rPr>
  </w:style>
  <w:style w:type="paragraph" w:customStyle="1" w:styleId="Style90">
    <w:name w:val="Style9"/>
    <w:basedOn w:val="Normal"/>
    <w:uiPriority w:val="99"/>
    <w:rsid w:val="0082080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82080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82080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20802"/>
    <w:rPr>
      <w:rFonts w:ascii="Times New Roman" w:hAnsi="Times New Roman" w:cs="Times New Roman"/>
      <w:sz w:val="16"/>
      <w:szCs w:val="16"/>
    </w:rPr>
  </w:style>
  <w:style w:type="character" w:customStyle="1" w:styleId="newscontent">
    <w:name w:val="newscontent"/>
    <w:rsid w:val="00820802"/>
  </w:style>
  <w:style w:type="character" w:customStyle="1" w:styleId="FontStyle172">
    <w:name w:val="Font Style172"/>
    <w:basedOn w:val="DefaultParagraphFont"/>
    <w:uiPriority w:val="99"/>
    <w:rsid w:val="00820802"/>
    <w:rPr>
      <w:rFonts w:ascii="Times New Roman" w:hAnsi="Times New Roman" w:cs="Times New Roman"/>
      <w:b/>
      <w:bCs/>
      <w:sz w:val="16"/>
      <w:szCs w:val="16"/>
    </w:rPr>
  </w:style>
  <w:style w:type="paragraph" w:customStyle="1" w:styleId="Style180">
    <w:name w:val="Style18"/>
    <w:basedOn w:val="Normal"/>
    <w:uiPriority w:val="99"/>
    <w:rsid w:val="0082080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20802"/>
    <w:rPr>
      <w:rFonts w:ascii="Times New Roman" w:hAnsi="Times New Roman" w:cs="Times New Roman"/>
      <w:i/>
      <w:iCs/>
      <w:sz w:val="16"/>
      <w:szCs w:val="16"/>
    </w:rPr>
  </w:style>
  <w:style w:type="character" w:customStyle="1" w:styleId="FontStyle162">
    <w:name w:val="Font Style162"/>
    <w:basedOn w:val="DefaultParagraphFont"/>
    <w:uiPriority w:val="99"/>
    <w:rsid w:val="00820802"/>
    <w:rPr>
      <w:rFonts w:ascii="Times New Roman" w:hAnsi="Times New Roman" w:cs="Times New Roman"/>
      <w:b/>
      <w:bCs/>
      <w:sz w:val="18"/>
      <w:szCs w:val="18"/>
    </w:rPr>
  </w:style>
  <w:style w:type="character" w:customStyle="1" w:styleId="FontStyle167">
    <w:name w:val="Font Style167"/>
    <w:basedOn w:val="DefaultParagraphFont"/>
    <w:uiPriority w:val="99"/>
    <w:rsid w:val="00820802"/>
    <w:rPr>
      <w:rFonts w:ascii="Times New Roman" w:hAnsi="Times New Roman" w:cs="Times New Roman"/>
      <w:sz w:val="10"/>
      <w:szCs w:val="10"/>
    </w:rPr>
  </w:style>
  <w:style w:type="character" w:customStyle="1" w:styleId="FontStyle174">
    <w:name w:val="Font Style174"/>
    <w:basedOn w:val="DefaultParagraphFont"/>
    <w:uiPriority w:val="99"/>
    <w:rsid w:val="00820802"/>
    <w:rPr>
      <w:rFonts w:ascii="Arial Narrow" w:hAnsi="Arial Narrow" w:cs="Arial Narrow"/>
      <w:b/>
      <w:bCs/>
      <w:sz w:val="18"/>
      <w:szCs w:val="18"/>
    </w:rPr>
  </w:style>
  <w:style w:type="paragraph" w:customStyle="1" w:styleId="Style47">
    <w:name w:val="Style47"/>
    <w:basedOn w:val="Normal"/>
    <w:uiPriority w:val="99"/>
    <w:rsid w:val="0082080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20802"/>
    <w:rPr>
      <w:rFonts w:ascii="Times New Roman" w:hAnsi="Times New Roman" w:cs="Times New Roman"/>
      <w:sz w:val="12"/>
      <w:szCs w:val="12"/>
    </w:rPr>
  </w:style>
  <w:style w:type="paragraph" w:customStyle="1" w:styleId="Style24">
    <w:name w:val="Style24"/>
    <w:basedOn w:val="Normal"/>
    <w:uiPriority w:val="99"/>
    <w:rsid w:val="00820802"/>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82080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82080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20802"/>
    <w:rPr>
      <w:rFonts w:ascii="Times New Roman" w:hAnsi="Times New Roman" w:cs="Times New Roman"/>
      <w:b/>
      <w:bCs/>
      <w:sz w:val="18"/>
      <w:szCs w:val="18"/>
    </w:rPr>
  </w:style>
  <w:style w:type="paragraph" w:customStyle="1" w:styleId="Style210">
    <w:name w:val="Style21"/>
    <w:basedOn w:val="Normal"/>
    <w:uiPriority w:val="99"/>
    <w:rsid w:val="0082080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82080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20802"/>
    <w:rPr>
      <w:iCs/>
    </w:rPr>
  </w:style>
  <w:style w:type="paragraph" w:customStyle="1" w:styleId="Aa">
    <w:name w:val="A"/>
    <w:basedOn w:val="Default"/>
    <w:next w:val="Default"/>
    <w:rsid w:val="00820802"/>
    <w:rPr>
      <w:color w:val="auto"/>
      <w:lang w:bidi="en-US"/>
    </w:rPr>
  </w:style>
  <w:style w:type="character" w:customStyle="1" w:styleId="ac">
    <w:name w:val="••••"/>
    <w:rsid w:val="00820802"/>
    <w:rPr>
      <w:color w:val="000000"/>
    </w:rPr>
  </w:style>
  <w:style w:type="character" w:customStyle="1" w:styleId="UL-Bold">
    <w:name w:val="UL-Bold"/>
    <w:basedOn w:val="DefaultParagraphFont"/>
    <w:rsid w:val="00820802"/>
    <w:rPr>
      <w:u w:val="thick"/>
    </w:rPr>
  </w:style>
  <w:style w:type="character" w:customStyle="1" w:styleId="UL-None">
    <w:name w:val="UL-None"/>
    <w:basedOn w:val="DefaultParagraphFont"/>
    <w:rsid w:val="00820802"/>
    <w:rPr>
      <w:u w:val="none"/>
    </w:rPr>
  </w:style>
  <w:style w:type="character" w:customStyle="1" w:styleId="styletimesnewroman12ptbold0">
    <w:name w:val="styletimesnewroman12ptbold"/>
    <w:basedOn w:val="DefaultParagraphFont"/>
    <w:rsid w:val="00820802"/>
  </w:style>
  <w:style w:type="character" w:customStyle="1" w:styleId="FontStyle19">
    <w:name w:val="Font Style19"/>
    <w:basedOn w:val="DefaultParagraphFont"/>
    <w:uiPriority w:val="99"/>
    <w:rsid w:val="00820802"/>
    <w:rPr>
      <w:rFonts w:ascii="Times New Roman" w:hAnsi="Times New Roman" w:cs="Times New Roman"/>
      <w:sz w:val="18"/>
      <w:szCs w:val="18"/>
    </w:rPr>
  </w:style>
  <w:style w:type="character" w:customStyle="1" w:styleId="UnderlineBox">
    <w:name w:val="Underline + Box"/>
    <w:uiPriority w:val="1"/>
    <w:qFormat/>
    <w:rsid w:val="00820802"/>
    <w:rPr>
      <w:rFonts w:ascii="Georgia" w:hAnsi="Georgia"/>
      <w:b w:val="0"/>
      <w:sz w:val="22"/>
      <w:u w:val="single"/>
      <w:bdr w:val="single" w:sz="4" w:space="0" w:color="auto"/>
    </w:rPr>
  </w:style>
  <w:style w:type="character" w:customStyle="1" w:styleId="10ptnotbold">
    <w:name w:val="10ptnotbold"/>
    <w:basedOn w:val="DefaultParagraphFont"/>
    <w:rsid w:val="00820802"/>
    <w:rPr>
      <w:sz w:val="20"/>
    </w:rPr>
  </w:style>
  <w:style w:type="paragraph" w:customStyle="1" w:styleId="ALLCAPS">
    <w:name w:val="ALL CAPS"/>
    <w:basedOn w:val="Normal"/>
    <w:rsid w:val="00820802"/>
    <w:rPr>
      <w:rFonts w:eastAsia="Times New Roman"/>
      <w:b/>
      <w:caps/>
      <w:szCs w:val="20"/>
    </w:rPr>
  </w:style>
  <w:style w:type="character" w:customStyle="1" w:styleId="kn">
    <w:name w:val="kn"/>
    <w:basedOn w:val="DefaultParagraphFont"/>
    <w:rsid w:val="00820802"/>
  </w:style>
  <w:style w:type="paragraph" w:customStyle="1" w:styleId="StyleCardworksLinespacingsingle">
    <w:name w:val="Style Card works + Line spacing:  single"/>
    <w:basedOn w:val="Normal"/>
    <w:link w:val="StyleCardworksLinespacingsingleChar"/>
    <w:qFormat/>
    <w:rsid w:val="0082080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20802"/>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8208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820802"/>
    <w:rPr>
      <w:rFonts w:ascii="Calibri" w:eastAsia="Times New Roman" w:hAnsi="Calibri" w:cs="Arial"/>
      <w:b/>
      <w:caps/>
      <w:kern w:val="32"/>
      <w:szCs w:val="32"/>
      <w:u w:val="single"/>
    </w:rPr>
  </w:style>
  <w:style w:type="character" w:customStyle="1" w:styleId="twelptblackblack1">
    <w:name w:val="twelptblackblack1"/>
    <w:basedOn w:val="DefaultParagraphFont"/>
    <w:rsid w:val="00820802"/>
    <w:rPr>
      <w:rFonts w:ascii="Verdana" w:hAnsi="Verdana" w:hint="default"/>
      <w:color w:val="000000"/>
      <w:sz w:val="16"/>
      <w:szCs w:val="16"/>
    </w:rPr>
  </w:style>
  <w:style w:type="character" w:customStyle="1" w:styleId="TagCharCharCharChar0">
    <w:name w:val="Tag Char Char Char Char"/>
    <w:basedOn w:val="DefaultParagraphFont"/>
    <w:rsid w:val="00820802"/>
    <w:rPr>
      <w:rFonts w:ascii="Times New Roman" w:eastAsia="Times New Roman" w:hAnsi="Times New Roman" w:cs="Times New Roman"/>
      <w:b/>
      <w:sz w:val="24"/>
      <w:szCs w:val="20"/>
    </w:rPr>
  </w:style>
  <w:style w:type="character" w:customStyle="1" w:styleId="CharacterStyle14">
    <w:name w:val="Character Style 14"/>
    <w:rsid w:val="00820802"/>
    <w:rPr>
      <w:sz w:val="30"/>
      <w:szCs w:val="30"/>
    </w:rPr>
  </w:style>
  <w:style w:type="character" w:customStyle="1" w:styleId="CharacterStyle13">
    <w:name w:val="Character Style 13"/>
    <w:rsid w:val="00820802"/>
    <w:rPr>
      <w:i/>
      <w:iCs/>
      <w:sz w:val="17"/>
      <w:szCs w:val="17"/>
    </w:rPr>
  </w:style>
  <w:style w:type="character" w:customStyle="1" w:styleId="CardsNotUnderlined">
    <w:name w:val="Cards Not Underlined"/>
    <w:rsid w:val="00820802"/>
    <w:rPr>
      <w:rFonts w:ascii="Times New Roman" w:hAnsi="Times New Roman"/>
      <w:sz w:val="16"/>
    </w:rPr>
  </w:style>
  <w:style w:type="character" w:customStyle="1" w:styleId="a13">
    <w:name w:val="a1"/>
    <w:rsid w:val="00820802"/>
    <w:rPr>
      <w:color w:val="008000"/>
    </w:rPr>
  </w:style>
  <w:style w:type="character" w:customStyle="1" w:styleId="FifthChar">
    <w:name w:val="Fifth Char"/>
    <w:link w:val="Fifth"/>
    <w:uiPriority w:val="99"/>
    <w:rsid w:val="00820802"/>
    <w:rPr>
      <w:rFonts w:ascii="Calibri" w:eastAsia="Calibri" w:hAnsi="Calibri" w:cs="Calibri"/>
      <w:sz w:val="22"/>
    </w:rPr>
  </w:style>
  <w:style w:type="paragraph" w:customStyle="1" w:styleId="Repeatblockheading0">
    <w:name w:val="Repeat block heading"/>
    <w:basedOn w:val="Normal"/>
    <w:rsid w:val="0082080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20802"/>
  </w:style>
  <w:style w:type="character" w:customStyle="1" w:styleId="hps">
    <w:name w:val="hps"/>
    <w:rsid w:val="00820802"/>
  </w:style>
  <w:style w:type="paragraph" w:customStyle="1" w:styleId="TashmaHeader2">
    <w:name w:val="Tashma_Header2"/>
    <w:basedOn w:val="Heading2"/>
    <w:uiPriority w:val="99"/>
    <w:qFormat/>
    <w:rsid w:val="00820802"/>
    <w:pPr>
      <w:spacing w:after="160"/>
    </w:pPr>
    <w:rPr>
      <w:rFonts w:eastAsia="SimSun" w:cstheme="minorBidi"/>
      <w:sz w:val="28"/>
    </w:rPr>
  </w:style>
  <w:style w:type="paragraph" w:customStyle="1" w:styleId="TashmaHeading1">
    <w:name w:val="Tashma_Heading1"/>
    <w:basedOn w:val="Heading1"/>
    <w:uiPriority w:val="99"/>
    <w:qFormat/>
    <w:rsid w:val="0082080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20802"/>
    <w:rPr>
      <w:rFonts w:cs="Calibri"/>
    </w:rPr>
  </w:style>
  <w:style w:type="paragraph" w:customStyle="1" w:styleId="CitationCharCharCharCharCharCharChar">
    <w:name w:val="Citation Char Char Char Char Char Char Char"/>
    <w:basedOn w:val="Normal"/>
    <w:link w:val="CitationCharCharCharCharCharCharCharChar"/>
    <w:rsid w:val="00820802"/>
    <w:pPr>
      <w:ind w:left="1440" w:right="1440"/>
    </w:pPr>
    <w:rPr>
      <w:rFonts w:asciiTheme="minorHAnsi" w:hAnsiTheme="minorHAnsi"/>
      <w:sz w:val="24"/>
    </w:rPr>
  </w:style>
  <w:style w:type="paragraph" w:customStyle="1" w:styleId="pagpag1">
    <w:name w:val="pagpag1"/>
    <w:basedOn w:val="Normal"/>
    <w:uiPriority w:val="99"/>
    <w:qFormat/>
    <w:rsid w:val="00820802"/>
    <w:pPr>
      <w:spacing w:before="100" w:beforeAutospacing="1" w:after="100" w:afterAutospacing="1"/>
    </w:pPr>
    <w:rPr>
      <w:rFonts w:eastAsia="Times New Roman"/>
      <w:sz w:val="24"/>
    </w:rPr>
  </w:style>
  <w:style w:type="paragraph" w:customStyle="1" w:styleId="pagpag2">
    <w:name w:val="pagpag2"/>
    <w:basedOn w:val="Normal"/>
    <w:uiPriority w:val="99"/>
    <w:qFormat/>
    <w:rsid w:val="0082080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20802"/>
    <w:pPr>
      <w:spacing w:after="120"/>
    </w:pPr>
    <w:rPr>
      <w:bCs/>
      <w:color w:val="000000"/>
    </w:rPr>
  </w:style>
  <w:style w:type="paragraph" w:customStyle="1" w:styleId="BodyText210">
    <w:name w:val="Body Text 21"/>
    <w:basedOn w:val="Normal"/>
    <w:next w:val="BodyText2"/>
    <w:unhideWhenUsed/>
    <w:rsid w:val="00820802"/>
    <w:pPr>
      <w:spacing w:after="120" w:line="480" w:lineRule="auto"/>
    </w:pPr>
    <w:rPr>
      <w:sz w:val="12"/>
    </w:rPr>
  </w:style>
  <w:style w:type="paragraph" w:customStyle="1" w:styleId="BodyTextIndent1">
    <w:name w:val="Body Text Indent1"/>
    <w:basedOn w:val="Normal"/>
    <w:next w:val="BodyTextIndent"/>
    <w:unhideWhenUsed/>
    <w:rsid w:val="00820802"/>
    <w:pPr>
      <w:spacing w:after="120"/>
      <w:ind w:left="360"/>
    </w:pPr>
    <w:rPr>
      <w:sz w:val="16"/>
    </w:rPr>
  </w:style>
  <w:style w:type="paragraph" w:customStyle="1" w:styleId="BodyTextIndent31">
    <w:name w:val="Body Text Indent 31"/>
    <w:basedOn w:val="Normal"/>
    <w:next w:val="BodyTextIndent3"/>
    <w:semiHidden/>
    <w:unhideWhenUsed/>
    <w:rsid w:val="00820802"/>
    <w:pPr>
      <w:spacing w:after="120"/>
      <w:ind w:left="360"/>
    </w:pPr>
    <w:rPr>
      <w:sz w:val="14"/>
    </w:rPr>
  </w:style>
  <w:style w:type="paragraph" w:customStyle="1" w:styleId="BodyTextIndent21">
    <w:name w:val="Body Text Indent 21"/>
    <w:basedOn w:val="Normal"/>
    <w:next w:val="BodyTextIndent2"/>
    <w:unhideWhenUsed/>
    <w:rsid w:val="00820802"/>
    <w:pPr>
      <w:spacing w:after="120" w:line="480" w:lineRule="auto"/>
      <w:ind w:left="360"/>
    </w:pPr>
    <w:rPr>
      <w:sz w:val="16"/>
    </w:rPr>
  </w:style>
  <w:style w:type="character" w:customStyle="1" w:styleId="Caption11">
    <w:name w:val="Caption11"/>
    <w:rsid w:val="00820802"/>
  </w:style>
  <w:style w:type="paragraph" w:customStyle="1" w:styleId="z-BottomofForm1">
    <w:name w:val="z-Bottom of Form1"/>
    <w:basedOn w:val="Normal"/>
    <w:next w:val="Normal"/>
    <w:hidden/>
    <w:unhideWhenUsed/>
    <w:rsid w:val="00820802"/>
    <w:pPr>
      <w:pBdr>
        <w:top w:val="single" w:sz="6" w:space="1" w:color="auto"/>
      </w:pBdr>
      <w:jc w:val="center"/>
    </w:pPr>
    <w:rPr>
      <w:rFonts w:eastAsia="Times New Roman"/>
      <w:vanish/>
      <w:sz w:val="16"/>
      <w:szCs w:val="16"/>
    </w:rPr>
  </w:style>
  <w:style w:type="paragraph" w:customStyle="1" w:styleId="arcticletext">
    <w:name w:val="arcticle_text"/>
    <w:basedOn w:val="Normal"/>
    <w:rsid w:val="00820802"/>
    <w:pPr>
      <w:spacing w:before="100" w:beforeAutospacing="1" w:after="100" w:afterAutospacing="1"/>
    </w:pPr>
    <w:rPr>
      <w:rFonts w:eastAsia="Times New Roman"/>
      <w:sz w:val="24"/>
    </w:rPr>
  </w:style>
  <w:style w:type="paragraph" w:customStyle="1" w:styleId="cptchblock">
    <w:name w:val="cptch_block"/>
    <w:basedOn w:val="Normal"/>
    <w:rsid w:val="00820802"/>
    <w:pPr>
      <w:spacing w:before="100" w:beforeAutospacing="1" w:after="100" w:afterAutospacing="1"/>
    </w:pPr>
    <w:rPr>
      <w:rFonts w:eastAsia="Times New Roman"/>
      <w:sz w:val="24"/>
    </w:rPr>
  </w:style>
  <w:style w:type="paragraph" w:customStyle="1" w:styleId="publisheddate">
    <w:name w:val="published_date"/>
    <w:basedOn w:val="Normal"/>
    <w:rsid w:val="00820802"/>
    <w:pPr>
      <w:spacing w:before="100" w:beforeAutospacing="1" w:after="100" w:afterAutospacing="1"/>
    </w:pPr>
    <w:rPr>
      <w:rFonts w:eastAsia="Times New Roman"/>
      <w:sz w:val="24"/>
    </w:rPr>
  </w:style>
  <w:style w:type="paragraph" w:customStyle="1" w:styleId="headline-title">
    <w:name w:val="headline-title"/>
    <w:basedOn w:val="Normal"/>
    <w:qFormat/>
    <w:rsid w:val="0082080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20802"/>
    <w:rPr>
      <w:sz w:val="24"/>
      <w:szCs w:val="24"/>
      <w:u w:val="thick"/>
    </w:rPr>
  </w:style>
  <w:style w:type="character" w:customStyle="1" w:styleId="BodyTextIndentChar2">
    <w:name w:val="Body Text Indent Char2"/>
    <w:basedOn w:val="DefaultParagraphFont"/>
    <w:uiPriority w:val="99"/>
    <w:semiHidden/>
    <w:rsid w:val="00820802"/>
    <w:rPr>
      <w:rFonts w:ascii="Georgia" w:hAnsi="Georgia"/>
      <w:sz w:val="22"/>
      <w:szCs w:val="22"/>
    </w:rPr>
  </w:style>
  <w:style w:type="character" w:customStyle="1" w:styleId="BodyText2Char2">
    <w:name w:val="Body Text 2 Char2"/>
    <w:basedOn w:val="DefaultParagraphFont"/>
    <w:uiPriority w:val="99"/>
    <w:semiHidden/>
    <w:rsid w:val="00820802"/>
    <w:rPr>
      <w:rFonts w:ascii="Georgia" w:hAnsi="Georgia"/>
      <w:sz w:val="22"/>
      <w:szCs w:val="22"/>
    </w:rPr>
  </w:style>
  <w:style w:type="character" w:customStyle="1" w:styleId="BodyText3Char2">
    <w:name w:val="Body Text 3 Char2"/>
    <w:basedOn w:val="DefaultParagraphFont"/>
    <w:uiPriority w:val="99"/>
    <w:semiHidden/>
    <w:rsid w:val="00820802"/>
    <w:rPr>
      <w:rFonts w:ascii="Georgia" w:hAnsi="Georgia"/>
      <w:sz w:val="16"/>
      <w:szCs w:val="16"/>
    </w:rPr>
  </w:style>
  <w:style w:type="character" w:customStyle="1" w:styleId="BodyTextIndent2Char2">
    <w:name w:val="Body Text Indent 2 Char2"/>
    <w:basedOn w:val="DefaultParagraphFont"/>
    <w:uiPriority w:val="99"/>
    <w:semiHidden/>
    <w:rsid w:val="00820802"/>
    <w:rPr>
      <w:rFonts w:ascii="Georgia" w:hAnsi="Georgia"/>
      <w:sz w:val="22"/>
      <w:szCs w:val="22"/>
    </w:rPr>
  </w:style>
  <w:style w:type="character" w:customStyle="1" w:styleId="BodyTextIndent3Char2">
    <w:name w:val="Body Text Indent 3 Char2"/>
    <w:basedOn w:val="DefaultParagraphFont"/>
    <w:uiPriority w:val="99"/>
    <w:semiHidden/>
    <w:rsid w:val="00820802"/>
    <w:rPr>
      <w:rFonts w:ascii="Georgia" w:hAnsi="Georgia"/>
      <w:sz w:val="16"/>
      <w:szCs w:val="16"/>
    </w:rPr>
  </w:style>
  <w:style w:type="character" w:customStyle="1" w:styleId="z-BottomofFormChar2">
    <w:name w:val="z-Bottom of Form Char2"/>
    <w:basedOn w:val="DefaultParagraphFont"/>
    <w:uiPriority w:val="99"/>
    <w:semiHidden/>
    <w:rsid w:val="0082080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2080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2080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82080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2080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820802"/>
  </w:style>
  <w:style w:type="character" w:customStyle="1" w:styleId="m5686307894942199640gmail-styleunderline">
    <w:name w:val="m_5686307894942199640gmail-styleunderline"/>
    <w:basedOn w:val="DefaultParagraphFont"/>
    <w:rsid w:val="00820802"/>
  </w:style>
  <w:style w:type="paragraph" w:customStyle="1" w:styleId="Hyperlink2">
    <w:name w:val="Hyperlink2"/>
    <w:basedOn w:val="Normal"/>
    <w:qFormat/>
    <w:rsid w:val="00820802"/>
    <w:rPr>
      <w:rFonts w:eastAsia="Calibri"/>
      <w:color w:val="00B0F0"/>
      <w:u w:val="single" w:color="00B0F0"/>
    </w:rPr>
  </w:style>
  <w:style w:type="character" w:customStyle="1" w:styleId="messagecontent">
    <w:name w:val="message_content"/>
    <w:rsid w:val="00820802"/>
  </w:style>
  <w:style w:type="paragraph" w:customStyle="1" w:styleId="UnderlineCharCharCharCharCharCharCharCharChar">
    <w:name w:val="Underline Char Char Char Char Char Char Char Char Char"/>
    <w:link w:val="UnderlineCharCharCharCharCharCharCharCharCharChar"/>
    <w:rsid w:val="00820802"/>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820802"/>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20802"/>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820802"/>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20802"/>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20802"/>
    <w:rPr>
      <w:rFonts w:ascii="Times New Roman" w:eastAsia="SimSun" w:hAnsi="Times New Roman" w:cs="Times New Roman"/>
      <w:sz w:val="24"/>
      <w:szCs w:val="24"/>
      <w:lang w:eastAsia="zh-CN"/>
    </w:rPr>
  </w:style>
  <w:style w:type="character" w:customStyle="1" w:styleId="Char1Char1">
    <w:name w:val="Char1 Char1"/>
    <w:rsid w:val="00820802"/>
    <w:rPr>
      <w:rFonts w:ascii="Arial" w:hAnsi="Arial" w:cs="Arial"/>
      <w:b/>
      <w:bCs/>
      <w:kern w:val="32"/>
      <w:sz w:val="28"/>
      <w:szCs w:val="32"/>
      <w:lang w:val="en-US" w:eastAsia="en-US" w:bidi="ar-SA"/>
    </w:rPr>
  </w:style>
  <w:style w:type="paragraph" w:customStyle="1" w:styleId="Style31">
    <w:name w:val="Style31"/>
    <w:basedOn w:val="Normal"/>
    <w:uiPriority w:val="99"/>
    <w:qFormat/>
    <w:rsid w:val="00820802"/>
    <w:pPr>
      <w:spacing w:line="197" w:lineRule="exact"/>
      <w:jc w:val="both"/>
    </w:pPr>
  </w:style>
  <w:style w:type="paragraph" w:customStyle="1" w:styleId="Style42">
    <w:name w:val="Style42"/>
    <w:basedOn w:val="Normal"/>
    <w:uiPriority w:val="99"/>
    <w:qFormat/>
    <w:rsid w:val="00820802"/>
    <w:pPr>
      <w:spacing w:line="202" w:lineRule="exact"/>
      <w:jc w:val="both"/>
    </w:pPr>
  </w:style>
  <w:style w:type="paragraph" w:customStyle="1" w:styleId="Style51">
    <w:name w:val="Style51"/>
    <w:basedOn w:val="Normal"/>
    <w:uiPriority w:val="99"/>
    <w:qFormat/>
    <w:rsid w:val="00820802"/>
    <w:pPr>
      <w:spacing w:line="200" w:lineRule="exact"/>
      <w:jc w:val="both"/>
    </w:pPr>
  </w:style>
  <w:style w:type="character" w:customStyle="1" w:styleId="FontStyle72">
    <w:name w:val="Font Style72"/>
    <w:rsid w:val="00820802"/>
    <w:rPr>
      <w:rFonts w:ascii="Times New Roman" w:hAnsi="Times New Roman" w:cs="Times New Roman" w:hint="default"/>
      <w:sz w:val="16"/>
      <w:szCs w:val="16"/>
    </w:rPr>
  </w:style>
  <w:style w:type="character" w:customStyle="1" w:styleId="FontStyle73">
    <w:name w:val="Font Style73"/>
    <w:uiPriority w:val="99"/>
    <w:rsid w:val="00820802"/>
    <w:rPr>
      <w:rFonts w:ascii="Times New Roman" w:hAnsi="Times New Roman" w:cs="Times New Roman" w:hint="default"/>
      <w:i/>
      <w:iCs/>
      <w:sz w:val="16"/>
      <w:szCs w:val="16"/>
    </w:rPr>
  </w:style>
  <w:style w:type="character" w:customStyle="1" w:styleId="UnderlinestyleChar20">
    <w:name w:val="Underline style Char2"/>
    <w:rsid w:val="00820802"/>
    <w:rPr>
      <w:sz w:val="22"/>
      <w:szCs w:val="24"/>
      <w:u w:val="single"/>
      <w:lang w:val="en-US" w:eastAsia="en-US" w:bidi="ar-SA"/>
    </w:rPr>
  </w:style>
  <w:style w:type="character" w:customStyle="1" w:styleId="FontStyle49">
    <w:name w:val="Font Style49"/>
    <w:uiPriority w:val="99"/>
    <w:rsid w:val="00820802"/>
    <w:rPr>
      <w:rFonts w:ascii="Times New Roman" w:hAnsi="Times New Roman" w:cs="Times New Roman"/>
      <w:sz w:val="20"/>
      <w:szCs w:val="20"/>
    </w:rPr>
  </w:style>
  <w:style w:type="character" w:customStyle="1" w:styleId="FontStyle50">
    <w:name w:val="Font Style50"/>
    <w:uiPriority w:val="99"/>
    <w:rsid w:val="00820802"/>
    <w:rPr>
      <w:rFonts w:ascii="Times New Roman" w:hAnsi="Times New Roman" w:cs="Times New Roman"/>
      <w:b/>
      <w:bCs/>
      <w:sz w:val="20"/>
      <w:szCs w:val="20"/>
    </w:rPr>
  </w:style>
  <w:style w:type="paragraph" w:customStyle="1" w:styleId="msonormal0">
    <w:name w:val="msonormal"/>
    <w:basedOn w:val="Normal"/>
    <w:uiPriority w:val="99"/>
    <w:qFormat/>
    <w:rsid w:val="00820802"/>
    <w:pPr>
      <w:spacing w:before="100" w:beforeAutospacing="1" w:after="100" w:afterAutospacing="1"/>
    </w:pPr>
    <w:rPr>
      <w:rFonts w:eastAsia="Times New Roman"/>
    </w:rPr>
  </w:style>
  <w:style w:type="character" w:customStyle="1" w:styleId="ListBulletChar">
    <w:name w:val="List Bullet Char"/>
    <w:link w:val="ListBullet"/>
    <w:uiPriority w:val="99"/>
    <w:locked/>
    <w:rsid w:val="00820802"/>
    <w:rPr>
      <w:rFonts w:ascii="Calibri" w:eastAsia="Calibri" w:hAnsi="Calibri" w:cs="Calibri"/>
      <w:sz w:val="22"/>
    </w:rPr>
  </w:style>
  <w:style w:type="character" w:customStyle="1" w:styleId="BoldUnderlineChar2Char">
    <w:name w:val="BoldUnderline Char2 Char"/>
    <w:link w:val="BoldUnderlineChar20"/>
    <w:locked/>
    <w:rsid w:val="0082080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820802"/>
    <w:rPr>
      <w:rFonts w:ascii="Times New Roman" w:eastAsia="Times New Roman" w:hAnsi="Times New Roman" w:cs="Times New Roman"/>
      <w:b/>
      <w:sz w:val="20"/>
      <w:u w:val="single"/>
    </w:rPr>
  </w:style>
  <w:style w:type="paragraph" w:customStyle="1" w:styleId="document0">
    <w:name w:val="document"/>
    <w:basedOn w:val="Normal"/>
    <w:uiPriority w:val="99"/>
    <w:qFormat/>
    <w:rsid w:val="0082080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20802"/>
    <w:pPr>
      <w:spacing w:line="256" w:lineRule="auto"/>
    </w:pPr>
    <w:rPr>
      <w:rFonts w:eastAsia="Times New Roman"/>
    </w:rPr>
  </w:style>
  <w:style w:type="paragraph" w:customStyle="1" w:styleId="Normal20pt">
    <w:name w:val="Normal  + 20 pt"/>
    <w:basedOn w:val="Normal"/>
    <w:uiPriority w:val="6"/>
    <w:qFormat/>
    <w:rsid w:val="00820802"/>
    <w:pPr>
      <w:spacing w:line="256" w:lineRule="auto"/>
    </w:pPr>
    <w:rPr>
      <w:rFonts w:asciiTheme="minorHAnsi" w:hAnsiTheme="minorHAnsi"/>
      <w:bCs/>
      <w:u w:val="single"/>
    </w:rPr>
  </w:style>
  <w:style w:type="paragraph" w:customStyle="1" w:styleId="conintrotext">
    <w:name w:val="conintrotext"/>
    <w:basedOn w:val="Normal"/>
    <w:uiPriority w:val="99"/>
    <w:qFormat/>
    <w:rsid w:val="0082080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2080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20802"/>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82080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2080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20802"/>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2080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20802"/>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2080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20802"/>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2080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20802"/>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20802"/>
    <w:rPr>
      <w:rFonts w:eastAsia="Times New Roman"/>
      <w:u w:val="single"/>
    </w:rPr>
  </w:style>
  <w:style w:type="paragraph" w:customStyle="1" w:styleId="StyleStyle4ArialNarrow9pt">
    <w:name w:val="Style Style4 + Arial Narrow 9 pt"/>
    <w:basedOn w:val="Normal"/>
    <w:link w:val="StyleStyle4ArialNarrow9ptChar"/>
    <w:qFormat/>
    <w:rsid w:val="00820802"/>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82080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820802"/>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820802"/>
    <w:rPr>
      <w:rFonts w:eastAsia="Times New Roman"/>
      <w:b/>
      <w:smallCaps/>
      <w:sz w:val="24"/>
      <w:szCs w:val="24"/>
      <w:u w:val="single"/>
    </w:rPr>
  </w:style>
  <w:style w:type="character" w:customStyle="1" w:styleId="HiddenBlockHeaderChar">
    <w:name w:val="Hidden Block Header Char"/>
    <w:link w:val="HiddenBlockHeader"/>
    <w:locked/>
    <w:rsid w:val="00820802"/>
    <w:rPr>
      <w:rFonts w:ascii="Calibri" w:hAnsi="Calibri" w:cs="Calibri"/>
      <w:sz w:val="22"/>
    </w:rPr>
  </w:style>
  <w:style w:type="character" w:customStyle="1" w:styleId="ThirdChar">
    <w:name w:val="Third Char"/>
    <w:link w:val="Third"/>
    <w:locked/>
    <w:rsid w:val="00820802"/>
    <w:rPr>
      <w:rFonts w:eastAsia="Times New Roman"/>
      <w:b/>
      <w:u w:val="single"/>
      <w:lang w:val="x-none" w:eastAsia="x-none"/>
    </w:rPr>
  </w:style>
  <w:style w:type="paragraph" w:customStyle="1" w:styleId="Third">
    <w:name w:val="Third"/>
    <w:basedOn w:val="Normal"/>
    <w:link w:val="ThirdChar"/>
    <w:qFormat/>
    <w:rsid w:val="00820802"/>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20802"/>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820802"/>
    <w:rPr>
      <w:rFonts w:eastAsia="Times New Roman"/>
      <w:b/>
      <w:szCs w:val="24"/>
      <w:u w:val="thick"/>
    </w:rPr>
  </w:style>
  <w:style w:type="paragraph" w:customStyle="1" w:styleId="CiteSmallText">
    <w:name w:val="Cite Small Text"/>
    <w:basedOn w:val="Normal"/>
    <w:uiPriority w:val="99"/>
    <w:qFormat/>
    <w:rsid w:val="0082080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20802"/>
    <w:rPr>
      <w:lang w:val="x-none"/>
    </w:rPr>
  </w:style>
  <w:style w:type="paragraph" w:customStyle="1" w:styleId="Cards1CharChar">
    <w:name w:val="Cards1 Char Char"/>
    <w:basedOn w:val="Normal"/>
    <w:link w:val="Cards1CharCharChar"/>
    <w:qFormat/>
    <w:rsid w:val="00820802"/>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820802"/>
    <w:rPr>
      <w:color w:val="0000FF"/>
      <w:sz w:val="12"/>
      <w:u w:val="single"/>
    </w:rPr>
  </w:style>
  <w:style w:type="paragraph" w:customStyle="1" w:styleId="Swag">
    <w:name w:val="Swag"/>
    <w:basedOn w:val="Normal"/>
    <w:link w:val="SwagChar"/>
    <w:qFormat/>
    <w:rsid w:val="0082080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2080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82080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82080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82080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82080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2080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20802"/>
    <w:rPr>
      <w:rFonts w:eastAsia="Times New Roman"/>
      <w:b/>
      <w:bCs/>
      <w:u w:val="single"/>
    </w:rPr>
  </w:style>
  <w:style w:type="paragraph" w:customStyle="1" w:styleId="StyleUnderlineChar11ptBold2">
    <w:name w:val="Style Underline Char + 11 pt Bold2"/>
    <w:basedOn w:val="Normal"/>
    <w:link w:val="StyleUnderlineChar11ptBold2Char"/>
    <w:qFormat/>
    <w:rsid w:val="00820802"/>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82080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820802"/>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2080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20802"/>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82080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20802"/>
  </w:style>
  <w:style w:type="paragraph" w:customStyle="1" w:styleId="NothingCharCharChar">
    <w:name w:val="Nothing Char Char Char"/>
    <w:link w:val="NothingCharChar"/>
    <w:qFormat/>
    <w:rsid w:val="00820802"/>
    <w:pPr>
      <w:jc w:val="both"/>
    </w:pPr>
  </w:style>
  <w:style w:type="paragraph" w:customStyle="1" w:styleId="StyleLeft021">
    <w:name w:val="Style Left:  0.2&quot;1"/>
    <w:basedOn w:val="Normal"/>
    <w:uiPriority w:val="99"/>
    <w:qFormat/>
    <w:rsid w:val="0082080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2080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2080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2080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2080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82080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2080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20802"/>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820802"/>
    <w:rPr>
      <w:szCs w:val="24"/>
      <w:u w:val="single"/>
      <w:lang w:val="en-US" w:eastAsia="en-US" w:bidi="ar-SA"/>
    </w:rPr>
  </w:style>
  <w:style w:type="character" w:customStyle="1" w:styleId="BoldUnderlineCharChar3">
    <w:name w:val="BoldUnderline Char Char3"/>
    <w:rsid w:val="00820802"/>
    <w:rPr>
      <w:b/>
      <w:bCs w:val="0"/>
      <w:szCs w:val="24"/>
      <w:u w:val="single"/>
      <w:lang w:val="en-US" w:eastAsia="en-US" w:bidi="ar-SA"/>
    </w:rPr>
  </w:style>
  <w:style w:type="character" w:customStyle="1" w:styleId="UnderlineCharChar3">
    <w:name w:val="Underline Char Char3"/>
    <w:rsid w:val="00820802"/>
    <w:rPr>
      <w:szCs w:val="24"/>
      <w:u w:val="single"/>
      <w:lang w:val="en-US" w:eastAsia="en-US" w:bidi="ar-SA"/>
    </w:rPr>
  </w:style>
  <w:style w:type="character" w:customStyle="1" w:styleId="BoldUnderlineCharChar2">
    <w:name w:val="BoldUnderline Char Char2"/>
    <w:rsid w:val="00820802"/>
    <w:rPr>
      <w:b/>
      <w:bCs w:val="0"/>
      <w:szCs w:val="24"/>
      <w:u w:val="single"/>
      <w:lang w:val="en-US" w:eastAsia="en-US" w:bidi="ar-SA"/>
    </w:rPr>
  </w:style>
  <w:style w:type="character" w:customStyle="1" w:styleId="volume-issue">
    <w:name w:val="volume-issue"/>
    <w:rsid w:val="00820802"/>
    <w:rPr>
      <w:rFonts w:ascii="Times New Roman" w:hAnsi="Times New Roman" w:cs="Times New Roman" w:hint="default"/>
    </w:rPr>
  </w:style>
  <w:style w:type="character" w:customStyle="1" w:styleId="boldness1">
    <w:name w:val="boldness1"/>
    <w:rsid w:val="00820802"/>
  </w:style>
  <w:style w:type="character" w:customStyle="1" w:styleId="story-author">
    <w:name w:val="story-author"/>
    <w:basedOn w:val="DefaultParagraphFont"/>
    <w:rsid w:val="00820802"/>
  </w:style>
  <w:style w:type="character" w:customStyle="1" w:styleId="StyleEmphasisArial12ptBoldNotItalic">
    <w:name w:val="Style Emphasis + Arial 12 pt Bold Not Italic"/>
    <w:basedOn w:val="Emphasis"/>
    <w:rsid w:val="0082080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20802"/>
  </w:style>
  <w:style w:type="character" w:customStyle="1" w:styleId="StyleStyle4CharTimesNewRoman11ptItalic">
    <w:name w:val="Style Style4 Char + Times New Roman 11 pt Italic"/>
    <w:basedOn w:val="DefaultParagraphFont"/>
    <w:rsid w:val="0082080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20802"/>
  </w:style>
  <w:style w:type="character" w:customStyle="1" w:styleId="ad">
    <w:name w:val="_"/>
    <w:basedOn w:val="DefaultParagraphFont"/>
    <w:rsid w:val="00820802"/>
  </w:style>
  <w:style w:type="character" w:customStyle="1" w:styleId="Heading3CharCharCharChar1">
    <w:name w:val="Heading 3 Char Char Char Char1"/>
    <w:rsid w:val="00820802"/>
    <w:rPr>
      <w:rFonts w:ascii="Arial" w:hAnsi="Arial" w:cs="Arial" w:hint="default"/>
      <w:bCs/>
      <w:szCs w:val="26"/>
      <w:u w:val="single"/>
      <w:lang w:val="en-US" w:eastAsia="en-US" w:bidi="ar-SA"/>
    </w:rPr>
  </w:style>
  <w:style w:type="character" w:customStyle="1" w:styleId="comment-body">
    <w:name w:val="comment-body"/>
    <w:rsid w:val="00820802"/>
  </w:style>
  <w:style w:type="character" w:customStyle="1" w:styleId="UnderlineCharCharChar1">
    <w:name w:val="Underline Char Char Char1"/>
    <w:rsid w:val="00820802"/>
    <w:rPr>
      <w:u w:val="single"/>
      <w:lang w:val="en-US" w:eastAsia="en-US" w:bidi="ar-SA"/>
    </w:rPr>
  </w:style>
  <w:style w:type="character" w:customStyle="1" w:styleId="UnderlineChar1Char">
    <w:name w:val="Underline Char1 Char"/>
    <w:rsid w:val="00820802"/>
    <w:rPr>
      <w:rFonts w:ascii="Calibri" w:eastAsia="MS Mincho" w:hAnsi="Calibri" w:cs="Calibri" w:hint="default"/>
      <w:szCs w:val="20"/>
      <w:u w:val="single"/>
    </w:rPr>
  </w:style>
  <w:style w:type="character" w:customStyle="1" w:styleId="StyleBoldandUnderlineCharChar29pt">
    <w:name w:val="Style Bold and Underline Char Char2 + 9 pt"/>
    <w:rsid w:val="00820802"/>
    <w:rPr>
      <w:rFonts w:ascii="Times New Roman" w:hAnsi="Times New Roman" w:cs="Times New Roman" w:hint="default"/>
      <w:b/>
      <w:bCs/>
      <w:noProof w:val="0"/>
      <w:sz w:val="20"/>
      <w:u w:val="single"/>
    </w:rPr>
  </w:style>
  <w:style w:type="character" w:customStyle="1" w:styleId="StyleUnderlineCharChar19pt">
    <w:name w:val="Style Underline Char Char1 + 9 pt"/>
    <w:rsid w:val="0082080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2080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20802"/>
  </w:style>
  <w:style w:type="character" w:customStyle="1" w:styleId="resultbodyblack">
    <w:name w:val="resultbodyblack"/>
    <w:rsid w:val="00820802"/>
    <w:rPr>
      <w:rFonts w:ascii="Times New Roman" w:hAnsi="Times New Roman" w:cs="Times New Roman" w:hint="default"/>
    </w:rPr>
  </w:style>
  <w:style w:type="character" w:customStyle="1" w:styleId="3TagCite">
    <w:name w:val="3 Tag/Cite"/>
    <w:rsid w:val="00820802"/>
    <w:rPr>
      <w:rFonts w:ascii="Times New Roman" w:hAnsi="Times New Roman" w:cs="Times New Roman" w:hint="default"/>
      <w:b/>
      <w:bCs w:val="0"/>
    </w:rPr>
  </w:style>
  <w:style w:type="character" w:customStyle="1" w:styleId="4Qualifications">
    <w:name w:val="4 Qualifications"/>
    <w:rsid w:val="00820802"/>
    <w:rPr>
      <w:rFonts w:ascii="Times New Roman" w:hAnsi="Times New Roman" w:cs="Times New Roman" w:hint="default"/>
      <w:sz w:val="19"/>
    </w:rPr>
  </w:style>
  <w:style w:type="character" w:customStyle="1" w:styleId="6Underlined">
    <w:name w:val="6 Underlined"/>
    <w:rsid w:val="00820802"/>
    <w:rPr>
      <w:rFonts w:ascii="Times New Roman" w:hAnsi="Times New Roman" w:cs="Times New Roman" w:hint="default"/>
      <w:b/>
      <w:bCs w:val="0"/>
      <w:sz w:val="21"/>
      <w:u w:val="single"/>
    </w:rPr>
  </w:style>
  <w:style w:type="character" w:customStyle="1" w:styleId="nohighlighting">
    <w:name w:val="no highlighting"/>
    <w:rsid w:val="00820802"/>
    <w:rPr>
      <w:rFonts w:ascii="Times New Roman" w:hAnsi="Times New Roman" w:cs="Times New Roman" w:hint="default"/>
      <w:color w:val="auto"/>
      <w:sz w:val="20"/>
      <w:u w:val="thick"/>
      <w:bdr w:val="none" w:sz="0" w:space="0" w:color="auto" w:frame="1"/>
    </w:rPr>
  </w:style>
  <w:style w:type="character" w:customStyle="1" w:styleId="CharChar61">
    <w:name w:val="Char Char61"/>
    <w:rsid w:val="00820802"/>
    <w:rPr>
      <w:rFonts w:ascii="Arial" w:hAnsi="Arial" w:cs="Arial" w:hint="default"/>
      <w:bCs/>
      <w:sz w:val="16"/>
      <w:szCs w:val="26"/>
      <w:lang w:val="en-US" w:eastAsia="en-US" w:bidi="ar-SA"/>
    </w:rPr>
  </w:style>
  <w:style w:type="character" w:customStyle="1" w:styleId="styledate">
    <w:name w:val="styledate"/>
    <w:rsid w:val="00820802"/>
  </w:style>
  <w:style w:type="character" w:customStyle="1" w:styleId="StyleUnderlineChar9ptChar">
    <w:name w:val="Style Underline Char + 9 pt Char"/>
    <w:rsid w:val="0082080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2080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20802"/>
    <w:rPr>
      <w:b/>
      <w:bCs w:val="0"/>
      <w:szCs w:val="24"/>
      <w:u w:val="single"/>
      <w:lang w:val="en-US" w:eastAsia="en-US" w:bidi="ar-SA"/>
    </w:rPr>
  </w:style>
  <w:style w:type="character" w:customStyle="1" w:styleId="BoldandUnderlineChar1Char2">
    <w:name w:val="Bold and Underline Char1 Char2"/>
    <w:rsid w:val="00820802"/>
    <w:rPr>
      <w:b/>
      <w:bCs w:val="0"/>
      <w:szCs w:val="24"/>
      <w:u w:val="single"/>
      <w:lang w:val="en-US" w:eastAsia="en-US" w:bidi="ar-SA"/>
    </w:rPr>
  </w:style>
  <w:style w:type="character" w:customStyle="1" w:styleId="BoldandUnderlineCharChar1">
    <w:name w:val="Bold and Underline Char Char1"/>
    <w:rsid w:val="00820802"/>
    <w:rPr>
      <w:b/>
      <w:bCs w:val="0"/>
      <w:szCs w:val="24"/>
      <w:u w:val="single"/>
      <w:lang w:val="en-US" w:eastAsia="en-US" w:bidi="ar-SA"/>
    </w:rPr>
  </w:style>
  <w:style w:type="character" w:customStyle="1" w:styleId="authoraffil">
    <w:name w:val="authoraffil"/>
    <w:rsid w:val="00820802"/>
  </w:style>
  <w:style w:type="character" w:customStyle="1" w:styleId="CharChar8">
    <w:name w:val="Char Char8"/>
    <w:rsid w:val="00820802"/>
    <w:rPr>
      <w:rFonts w:ascii="Georgia" w:eastAsia="Times New Roman" w:hAnsi="Georgia" w:hint="default"/>
      <w:b/>
      <w:bCs/>
      <w:sz w:val="30"/>
      <w:szCs w:val="28"/>
      <w:u w:val="single"/>
    </w:rPr>
  </w:style>
  <w:style w:type="character" w:customStyle="1" w:styleId="boldcitationChar">
    <w:name w:val="bold citation Char"/>
    <w:rsid w:val="00820802"/>
    <w:rPr>
      <w:rFonts w:ascii="Arial" w:hAnsi="Arial" w:cs="Arial" w:hint="default"/>
      <w:b/>
      <w:bCs w:val="0"/>
      <w:sz w:val="28"/>
      <w:szCs w:val="24"/>
      <w:u w:val="thick"/>
      <w:lang w:val="en-US" w:eastAsia="en-US" w:bidi="ar-SA"/>
    </w:rPr>
  </w:style>
  <w:style w:type="character" w:customStyle="1" w:styleId="BoldunderlineChar5">
    <w:name w:val="Bold/underline Char"/>
    <w:rsid w:val="0082080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20802"/>
  </w:style>
  <w:style w:type="character" w:customStyle="1" w:styleId="tagCharCharChar1">
    <w:name w:val="tag Char Char Char1"/>
    <w:rsid w:val="00820802"/>
    <w:rPr>
      <w:b/>
      <w:bCs w:val="0"/>
      <w:sz w:val="24"/>
      <w:lang w:val="en-US" w:eastAsia="en-US" w:bidi="ar-SA"/>
    </w:rPr>
  </w:style>
  <w:style w:type="character" w:customStyle="1" w:styleId="bylines">
    <w:name w:val="bylines"/>
    <w:basedOn w:val="DefaultParagraphFont"/>
    <w:rsid w:val="00820802"/>
  </w:style>
  <w:style w:type="character" w:customStyle="1" w:styleId="StyleStyleBoldUnderlineUnderlineIntenseEmphasis1apple-style-2">
    <w:name w:val="Style Style Bold UnderlineUnderlineIntense Emphasis1apple-style-...2"/>
    <w:basedOn w:val="DefaultParagraphFont"/>
    <w:rsid w:val="00820802"/>
    <w:rPr>
      <w:b w:val="0"/>
      <w:bCs/>
      <w:sz w:val="22"/>
      <w:u w:val="single"/>
    </w:rPr>
  </w:style>
  <w:style w:type="character" w:customStyle="1" w:styleId="FontStyle57">
    <w:name w:val="Font Style57"/>
    <w:rsid w:val="00820802"/>
    <w:rPr>
      <w:rFonts w:ascii="Georgia" w:hAnsi="Georgia" w:cs="Georgia" w:hint="default"/>
      <w:b/>
      <w:bCs/>
      <w:sz w:val="14"/>
      <w:szCs w:val="14"/>
    </w:rPr>
  </w:style>
  <w:style w:type="character" w:customStyle="1" w:styleId="FontStyle89">
    <w:name w:val="Font Style89"/>
    <w:rsid w:val="00820802"/>
    <w:rPr>
      <w:rFonts w:ascii="Times New Roman" w:hAnsi="Times New Roman" w:cs="Times New Roman" w:hint="default"/>
      <w:b/>
      <w:bCs/>
      <w:smallCaps/>
      <w:spacing w:val="40"/>
      <w:sz w:val="16"/>
      <w:szCs w:val="16"/>
    </w:rPr>
  </w:style>
  <w:style w:type="character" w:customStyle="1" w:styleId="hvr">
    <w:name w:val="hvr"/>
    <w:basedOn w:val="DefaultParagraphFont"/>
    <w:rsid w:val="00820802"/>
  </w:style>
  <w:style w:type="character" w:customStyle="1" w:styleId="cardChar20">
    <w:name w:val="card Char2"/>
    <w:basedOn w:val="DefaultParagraphFont"/>
    <w:uiPriority w:val="6"/>
    <w:rsid w:val="00820802"/>
    <w:rPr>
      <w:rFonts w:ascii="Times New Roman" w:hAnsi="Times New Roman" w:cs="Calibri"/>
      <w:szCs w:val="20"/>
    </w:rPr>
  </w:style>
  <w:style w:type="paragraph" w:customStyle="1" w:styleId="Pol">
    <w:name w:val="Pol"/>
    <w:basedOn w:val="Heading2"/>
    <w:uiPriority w:val="99"/>
    <w:qFormat/>
    <w:rsid w:val="00820802"/>
  </w:style>
  <w:style w:type="paragraph" w:customStyle="1" w:styleId="Style70">
    <w:name w:val="Style7"/>
    <w:basedOn w:val="Normal"/>
    <w:uiPriority w:val="99"/>
    <w:qFormat/>
    <w:rsid w:val="00820802"/>
    <w:pPr>
      <w:widowControl w:val="0"/>
      <w:autoSpaceDE w:val="0"/>
      <w:autoSpaceDN w:val="0"/>
      <w:adjustRightInd w:val="0"/>
      <w:spacing w:line="229" w:lineRule="exact"/>
    </w:pPr>
  </w:style>
  <w:style w:type="character" w:customStyle="1" w:styleId="red">
    <w:name w:val="red"/>
    <w:basedOn w:val="DefaultParagraphFont"/>
    <w:rsid w:val="00820802"/>
  </w:style>
  <w:style w:type="character" w:customStyle="1" w:styleId="Footnote2Char">
    <w:name w:val="Footnote2 Char"/>
    <w:link w:val="Footnote2"/>
    <w:locked/>
    <w:rsid w:val="00820802"/>
  </w:style>
  <w:style w:type="paragraph" w:customStyle="1" w:styleId="Footnote2">
    <w:name w:val="Footnote2"/>
    <w:basedOn w:val="Normal"/>
    <w:next w:val="Normal"/>
    <w:link w:val="Footnote2Char"/>
    <w:autoRedefine/>
    <w:qFormat/>
    <w:rsid w:val="00820802"/>
    <w:pPr>
      <w:spacing w:after="120" w:line="480" w:lineRule="auto"/>
    </w:pPr>
    <w:rPr>
      <w:rFonts w:asciiTheme="minorHAnsi" w:hAnsiTheme="minorHAnsi" w:cstheme="minorBidi"/>
      <w:sz w:val="24"/>
    </w:rPr>
  </w:style>
  <w:style w:type="character" w:customStyle="1" w:styleId="link">
    <w:name w:val="link"/>
    <w:basedOn w:val="DefaultParagraphFont"/>
    <w:rsid w:val="00820802"/>
  </w:style>
  <w:style w:type="paragraph" w:customStyle="1" w:styleId="xhead">
    <w:name w:val="xhead"/>
    <w:basedOn w:val="Normal"/>
    <w:uiPriority w:val="99"/>
    <w:qFormat/>
    <w:rsid w:val="00820802"/>
    <w:pPr>
      <w:spacing w:before="100" w:beforeAutospacing="1" w:after="100" w:afterAutospacing="1"/>
    </w:pPr>
  </w:style>
  <w:style w:type="paragraph" w:customStyle="1" w:styleId="headlinemeta">
    <w:name w:val="headline_meta"/>
    <w:basedOn w:val="Normal"/>
    <w:uiPriority w:val="99"/>
    <w:qFormat/>
    <w:rsid w:val="0082080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2080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2080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2080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2080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2080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2080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2080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20802"/>
    <w:rPr>
      <w:rFonts w:ascii="Lucida Grande" w:eastAsia="Cambria" w:hAnsi="Lucida Grande"/>
    </w:rPr>
  </w:style>
  <w:style w:type="paragraph" w:customStyle="1" w:styleId="Pa16">
    <w:name w:val="Pa16"/>
    <w:basedOn w:val="Default"/>
    <w:next w:val="Default"/>
    <w:uiPriority w:val="99"/>
    <w:qFormat/>
    <w:rsid w:val="0082080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20802"/>
    <w:pPr>
      <w:spacing w:before="100" w:beforeAutospacing="1" w:after="100" w:afterAutospacing="1"/>
    </w:pPr>
  </w:style>
  <w:style w:type="paragraph" w:customStyle="1" w:styleId="Pa22">
    <w:name w:val="Pa2+2"/>
    <w:basedOn w:val="Default"/>
    <w:next w:val="Default"/>
    <w:uiPriority w:val="99"/>
    <w:qFormat/>
    <w:rsid w:val="0082080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2080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2080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20802"/>
  </w:style>
  <w:style w:type="character" w:customStyle="1" w:styleId="meta-sep">
    <w:name w:val="meta-sep"/>
    <w:basedOn w:val="DefaultParagraphFont"/>
    <w:rsid w:val="00820802"/>
  </w:style>
  <w:style w:type="character" w:customStyle="1" w:styleId="A19">
    <w:name w:val="A19"/>
    <w:uiPriority w:val="99"/>
    <w:rsid w:val="00820802"/>
    <w:rPr>
      <w:rFonts w:ascii="Georgia" w:hAnsi="Georgia" w:cs="Georgia" w:hint="default"/>
      <w:color w:val="000000"/>
      <w:sz w:val="20"/>
      <w:szCs w:val="20"/>
      <w:u w:val="single"/>
    </w:rPr>
  </w:style>
  <w:style w:type="character" w:customStyle="1" w:styleId="A130">
    <w:name w:val="A13"/>
    <w:uiPriority w:val="99"/>
    <w:rsid w:val="00820802"/>
    <w:rPr>
      <w:rFonts w:ascii="Georgia" w:hAnsi="Georgia" w:cs="Georgia" w:hint="default"/>
      <w:color w:val="000000"/>
      <w:sz w:val="11"/>
      <w:szCs w:val="11"/>
    </w:rPr>
  </w:style>
  <w:style w:type="character" w:customStyle="1" w:styleId="ontext">
    <w:name w:val="ontext"/>
    <w:basedOn w:val="DefaultParagraphFont"/>
    <w:rsid w:val="00820802"/>
  </w:style>
  <w:style w:type="character" w:customStyle="1" w:styleId="archive-title">
    <w:name w:val="archive-title"/>
    <w:basedOn w:val="DefaultParagraphFont"/>
    <w:rsid w:val="00820802"/>
  </w:style>
  <w:style w:type="character" w:customStyle="1" w:styleId="imgleft">
    <w:name w:val="imgleft"/>
    <w:basedOn w:val="DefaultParagraphFont"/>
    <w:rsid w:val="00820802"/>
  </w:style>
  <w:style w:type="character" w:customStyle="1" w:styleId="imgcenter">
    <w:name w:val="imgcenter"/>
    <w:basedOn w:val="DefaultParagraphFont"/>
    <w:rsid w:val="00820802"/>
  </w:style>
  <w:style w:type="character" w:customStyle="1" w:styleId="A42">
    <w:name w:val="A4+2"/>
    <w:uiPriority w:val="99"/>
    <w:rsid w:val="00820802"/>
    <w:rPr>
      <w:rFonts w:ascii="Helvetica LT Std" w:hAnsi="Helvetica LT Std" w:cs="Helvetica LT Std" w:hint="default"/>
      <w:color w:val="000000"/>
      <w:sz w:val="11"/>
      <w:szCs w:val="11"/>
    </w:rPr>
  </w:style>
  <w:style w:type="character" w:customStyle="1" w:styleId="fstitle">
    <w:name w:val="fs_title"/>
    <w:basedOn w:val="DefaultParagraphFont"/>
    <w:rsid w:val="00820802"/>
  </w:style>
  <w:style w:type="character" w:customStyle="1" w:styleId="reportbody1">
    <w:name w:val="reportbody1"/>
    <w:basedOn w:val="DefaultParagraphFont"/>
    <w:rsid w:val="00820802"/>
    <w:rPr>
      <w:rFonts w:ascii="Tahoma" w:hAnsi="Tahoma" w:cs="Tahoma" w:hint="default"/>
      <w:color w:val="000000"/>
      <w:sz w:val="14"/>
      <w:szCs w:val="14"/>
    </w:rPr>
  </w:style>
  <w:style w:type="character" w:customStyle="1" w:styleId="dateday">
    <w:name w:val="date_day"/>
    <w:basedOn w:val="DefaultParagraphFont"/>
    <w:rsid w:val="00820802"/>
  </w:style>
  <w:style w:type="character" w:customStyle="1" w:styleId="datemonth">
    <w:name w:val="date_month"/>
    <w:basedOn w:val="DefaultParagraphFont"/>
    <w:rsid w:val="00820802"/>
  </w:style>
  <w:style w:type="character" w:customStyle="1" w:styleId="dateyear">
    <w:name w:val="date_year"/>
    <w:basedOn w:val="DefaultParagraphFont"/>
    <w:rsid w:val="00820802"/>
  </w:style>
  <w:style w:type="character" w:customStyle="1" w:styleId="Heading3CharCharCharCharCharChar">
    <w:name w:val="Heading 3 Char Char Char Char Char Char"/>
    <w:basedOn w:val="DefaultParagraphFont"/>
    <w:rsid w:val="0082080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2080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20802"/>
    <w:rPr>
      <w:sz w:val="24"/>
      <w:szCs w:val="24"/>
      <w:lang w:val="en-US" w:eastAsia="en-US" w:bidi="ar-SA"/>
    </w:rPr>
  </w:style>
  <w:style w:type="character" w:customStyle="1" w:styleId="insideitro">
    <w:name w:val="insideitro"/>
    <w:basedOn w:val="DefaultParagraphFont"/>
    <w:rsid w:val="00820802"/>
  </w:style>
  <w:style w:type="character" w:customStyle="1" w:styleId="wcfont">
    <w:name w:val="wcfont"/>
    <w:basedOn w:val="DefaultParagraphFont"/>
    <w:rsid w:val="00820802"/>
  </w:style>
  <w:style w:type="character" w:customStyle="1" w:styleId="style65">
    <w:name w:val="style65"/>
    <w:basedOn w:val="DefaultParagraphFont"/>
    <w:rsid w:val="00820802"/>
  </w:style>
  <w:style w:type="character" w:customStyle="1" w:styleId="qftext">
    <w:name w:val="qftext"/>
    <w:basedOn w:val="DefaultParagraphFont"/>
    <w:rsid w:val="00820802"/>
  </w:style>
  <w:style w:type="character" w:customStyle="1" w:styleId="leftidx">
    <w:name w:val="leftidx"/>
    <w:basedOn w:val="DefaultParagraphFont"/>
    <w:rsid w:val="00820802"/>
  </w:style>
  <w:style w:type="paragraph" w:customStyle="1" w:styleId="width100">
    <w:name w:val="width100"/>
    <w:basedOn w:val="Normal"/>
    <w:uiPriority w:val="99"/>
    <w:qFormat/>
    <w:rsid w:val="00820802"/>
    <w:pPr>
      <w:spacing w:before="100" w:beforeAutospacing="1" w:after="100" w:afterAutospacing="1"/>
    </w:pPr>
  </w:style>
  <w:style w:type="character" w:customStyle="1" w:styleId="eventtitle">
    <w:name w:val="eventtitle"/>
    <w:basedOn w:val="DefaultParagraphFont"/>
    <w:rsid w:val="00820802"/>
  </w:style>
  <w:style w:type="character" w:customStyle="1" w:styleId="eventsubtitle">
    <w:name w:val="eventsubtitle"/>
    <w:basedOn w:val="DefaultParagraphFont"/>
    <w:rsid w:val="00820802"/>
  </w:style>
  <w:style w:type="character" w:customStyle="1" w:styleId="eventdate">
    <w:name w:val="eventdate"/>
    <w:basedOn w:val="DefaultParagraphFont"/>
    <w:rsid w:val="00820802"/>
  </w:style>
  <w:style w:type="character" w:customStyle="1" w:styleId="legend">
    <w:name w:val="legend"/>
    <w:basedOn w:val="DefaultParagraphFont"/>
    <w:rsid w:val="00820802"/>
  </w:style>
  <w:style w:type="character" w:customStyle="1" w:styleId="Bold12">
    <w:name w:val="Bold12"/>
    <w:uiPriority w:val="1"/>
    <w:qFormat/>
    <w:rsid w:val="00820802"/>
    <w:rPr>
      <w:rFonts w:ascii="Times New Roman" w:hAnsi="Times New Roman"/>
      <w:b/>
      <w:sz w:val="24"/>
    </w:rPr>
  </w:style>
  <w:style w:type="character" w:customStyle="1" w:styleId="NotBold10Final">
    <w:name w:val="NotBold10Final"/>
    <w:uiPriority w:val="1"/>
    <w:qFormat/>
    <w:rsid w:val="00820802"/>
    <w:rPr>
      <w:rFonts w:ascii="Times New Roman" w:hAnsi="Times New Roman"/>
      <w:b w:val="0"/>
      <w:i w:val="0"/>
      <w:sz w:val="20"/>
    </w:rPr>
  </w:style>
  <w:style w:type="character" w:customStyle="1" w:styleId="slug-elocation">
    <w:name w:val="slug-elocation"/>
    <w:basedOn w:val="DefaultParagraphFont"/>
    <w:rsid w:val="00820802"/>
  </w:style>
  <w:style w:type="character" w:customStyle="1" w:styleId="fu-autorenangabe-fu-beschreibung">
    <w:name w:val="fu-autorenangabe-fu-beschreibung"/>
    <w:rsid w:val="00820802"/>
  </w:style>
  <w:style w:type="paragraph" w:customStyle="1" w:styleId="introshadow">
    <w:name w:val="intro_shadow"/>
    <w:basedOn w:val="Normal"/>
    <w:uiPriority w:val="99"/>
    <w:qFormat/>
    <w:rsid w:val="00820802"/>
    <w:pPr>
      <w:spacing w:before="100" w:beforeAutospacing="1" w:after="100" w:afterAutospacing="1"/>
    </w:pPr>
  </w:style>
  <w:style w:type="paragraph" w:customStyle="1" w:styleId="articleintro">
    <w:name w:val="articleintro"/>
    <w:basedOn w:val="Normal"/>
    <w:uiPriority w:val="99"/>
    <w:qFormat/>
    <w:rsid w:val="00820802"/>
    <w:pPr>
      <w:spacing w:before="100" w:beforeAutospacing="1" w:after="100" w:afterAutospacing="1"/>
    </w:pPr>
  </w:style>
  <w:style w:type="character" w:customStyle="1" w:styleId="commentscontainer">
    <w:name w:val="comments_container"/>
    <w:basedOn w:val="DefaultParagraphFont"/>
    <w:rsid w:val="00820802"/>
  </w:style>
  <w:style w:type="paragraph" w:customStyle="1" w:styleId="Caption40">
    <w:name w:val="Caption4"/>
    <w:basedOn w:val="Normal"/>
    <w:uiPriority w:val="99"/>
    <w:qFormat/>
    <w:rsid w:val="00820802"/>
    <w:pPr>
      <w:spacing w:before="100" w:beforeAutospacing="1" w:after="100" w:afterAutospacing="1"/>
    </w:pPr>
  </w:style>
  <w:style w:type="paragraph" w:customStyle="1" w:styleId="publishedon">
    <w:name w:val="published_on"/>
    <w:basedOn w:val="Normal"/>
    <w:uiPriority w:val="99"/>
    <w:qFormat/>
    <w:rsid w:val="00820802"/>
    <w:pPr>
      <w:spacing w:before="100" w:beforeAutospacing="1" w:after="100" w:afterAutospacing="1"/>
    </w:pPr>
  </w:style>
  <w:style w:type="character" w:customStyle="1" w:styleId="hparticlefooter">
    <w:name w:val="hparticlefooter"/>
    <w:basedOn w:val="DefaultParagraphFont"/>
    <w:rsid w:val="00820802"/>
  </w:style>
  <w:style w:type="table" w:customStyle="1" w:styleId="TableGrid2">
    <w:name w:val="Table Grid2"/>
    <w:basedOn w:val="TableNormal"/>
    <w:next w:val="TableGrid"/>
    <w:rsid w:val="0082080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20802"/>
  </w:style>
  <w:style w:type="character" w:customStyle="1" w:styleId="BlockCharCharCharCharChar">
    <w:name w:val="Block Char Char Char Char Char"/>
    <w:aliases w:val="Block Char Char Char Char Char Char Char Char,Block Char Char Char Char Char Char Char1"/>
    <w:basedOn w:val="DefaultParagraphFont"/>
    <w:rsid w:val="0082080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20802"/>
    <w:rPr>
      <w:b/>
      <w:color w:val="000000"/>
      <w:u w:val="single"/>
    </w:rPr>
  </w:style>
  <w:style w:type="character" w:customStyle="1" w:styleId="CiteEmphasisChar">
    <w:name w:val="Cite/Emphasis Char"/>
    <w:basedOn w:val="DefaultParagraphFont"/>
    <w:link w:val="CiteEmphasis"/>
    <w:rsid w:val="00820802"/>
    <w:rPr>
      <w:rFonts w:ascii="Calibri" w:hAnsi="Calibri" w:cs="Calibri"/>
      <w:b/>
      <w:color w:val="000000"/>
      <w:sz w:val="22"/>
      <w:u w:val="single"/>
    </w:rPr>
  </w:style>
  <w:style w:type="character" w:customStyle="1" w:styleId="ReadText">
    <w:name w:val="Read Text"/>
    <w:basedOn w:val="DefaultParagraphFont"/>
    <w:rsid w:val="00820802"/>
    <w:rPr>
      <w:rFonts w:ascii="Times New Roman" w:hAnsi="Times New Roman"/>
      <w:b/>
      <w:bCs/>
      <w:sz w:val="24"/>
      <w:u w:val="single"/>
    </w:rPr>
  </w:style>
  <w:style w:type="paragraph" w:customStyle="1" w:styleId="Styleunread8pt">
    <w:name w:val="Style unread + 8 pt"/>
    <w:basedOn w:val="Normal"/>
    <w:link w:val="Styleunread8ptChar"/>
    <w:qFormat/>
    <w:rsid w:val="00820802"/>
    <w:rPr>
      <w:color w:val="000000"/>
      <w:sz w:val="16"/>
    </w:rPr>
  </w:style>
  <w:style w:type="character" w:customStyle="1" w:styleId="Styleunread8ptChar">
    <w:name w:val="Style unread + 8 pt Char"/>
    <w:basedOn w:val="DefaultParagraphFont"/>
    <w:link w:val="Styleunread8pt"/>
    <w:rsid w:val="00820802"/>
    <w:rPr>
      <w:rFonts w:ascii="Calibri" w:hAnsi="Calibri" w:cs="Calibri"/>
      <w:color w:val="000000"/>
      <w:sz w:val="16"/>
    </w:rPr>
  </w:style>
  <w:style w:type="character" w:customStyle="1" w:styleId="main">
    <w:name w:val="main"/>
    <w:basedOn w:val="DefaultParagraphFont"/>
    <w:rsid w:val="00820802"/>
  </w:style>
  <w:style w:type="character" w:customStyle="1" w:styleId="textunderlineCharChar">
    <w:name w:val="text underline Char Char"/>
    <w:basedOn w:val="DefaultParagraphFont"/>
    <w:rsid w:val="00820802"/>
    <w:rPr>
      <w:rFonts w:ascii="Garamond" w:hAnsi="Garamond"/>
      <w:color w:val="000000"/>
      <w:u w:val="single"/>
    </w:rPr>
  </w:style>
  <w:style w:type="paragraph" w:customStyle="1" w:styleId="ekprop-p">
    <w:name w:val="ekprop-p"/>
    <w:basedOn w:val="Normal"/>
    <w:uiPriority w:val="99"/>
    <w:qFormat/>
    <w:rsid w:val="00820802"/>
    <w:pPr>
      <w:spacing w:before="100" w:beforeAutospacing="1" w:after="100" w:afterAutospacing="1"/>
    </w:pPr>
    <w:rPr>
      <w:color w:val="58585B"/>
      <w:sz w:val="16"/>
      <w:szCs w:val="16"/>
    </w:rPr>
  </w:style>
  <w:style w:type="paragraph" w:customStyle="1" w:styleId="ShrinkCharChar">
    <w:name w:val="Shrink Char Char"/>
    <w:link w:val="ShrinkCharCharChar"/>
    <w:qFormat/>
    <w:rsid w:val="00820802"/>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820802"/>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820802"/>
    <w:rPr>
      <w:color w:val="000000"/>
      <w:sz w:val="16"/>
    </w:rPr>
  </w:style>
  <w:style w:type="character" w:customStyle="1" w:styleId="SmalltextCharChar">
    <w:name w:val="Smalltext Char Char"/>
    <w:basedOn w:val="DefaultParagraphFont"/>
    <w:link w:val="SmalltextChar1"/>
    <w:rsid w:val="00820802"/>
    <w:rPr>
      <w:rFonts w:ascii="Calibri" w:hAnsi="Calibri" w:cs="Calibri"/>
      <w:color w:val="000000"/>
      <w:sz w:val="16"/>
    </w:rPr>
  </w:style>
  <w:style w:type="character" w:customStyle="1" w:styleId="FullCiteCharChar">
    <w:name w:val="Full Cite Char Char"/>
    <w:basedOn w:val="DefaultParagraphFont"/>
    <w:rsid w:val="00820802"/>
    <w:rPr>
      <w:rFonts w:ascii="Georgia" w:hAnsi="Georgia" w:cs="Calibri"/>
      <w:color w:val="000000"/>
      <w:sz w:val="20"/>
      <w:szCs w:val="24"/>
    </w:rPr>
  </w:style>
  <w:style w:type="character" w:customStyle="1" w:styleId="submitted-wrapper">
    <w:name w:val="submitted-wrapper"/>
    <w:basedOn w:val="DefaultParagraphFont"/>
    <w:rsid w:val="00820802"/>
  </w:style>
  <w:style w:type="paragraph" w:customStyle="1" w:styleId="Spacer">
    <w:name w:val="Spacer"/>
    <w:basedOn w:val="Heading1"/>
    <w:link w:val="SpacerChar"/>
    <w:autoRedefine/>
    <w:uiPriority w:val="4"/>
    <w:qFormat/>
    <w:rsid w:val="0082080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20802"/>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82080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20802"/>
  </w:style>
  <w:style w:type="character" w:customStyle="1" w:styleId="top-publish">
    <w:name w:val="top-publish"/>
    <w:basedOn w:val="DefaultParagraphFont"/>
    <w:rsid w:val="00820802"/>
  </w:style>
  <w:style w:type="character" w:customStyle="1" w:styleId="byline-italic">
    <w:name w:val="byline-italic"/>
    <w:basedOn w:val="DefaultParagraphFont"/>
    <w:rsid w:val="00820802"/>
  </w:style>
  <w:style w:type="character" w:customStyle="1" w:styleId="CardUnderlinedCharChar0">
    <w:name w:val="Card Underlined Char Char"/>
    <w:rsid w:val="00820802"/>
    <w:rPr>
      <w:rFonts w:ascii="Arial Narrow" w:hAnsi="Arial Narrow"/>
      <w:sz w:val="22"/>
      <w:szCs w:val="24"/>
      <w:u w:val="single"/>
      <w:lang w:val="en-US" w:eastAsia="en-US" w:bidi="ar-SA"/>
    </w:rPr>
  </w:style>
  <w:style w:type="character" w:customStyle="1" w:styleId="gd">
    <w:name w:val="gd"/>
    <w:basedOn w:val="DefaultParagraphFont"/>
    <w:rsid w:val="00820802"/>
  </w:style>
  <w:style w:type="character" w:customStyle="1" w:styleId="g3">
    <w:name w:val="g3"/>
    <w:basedOn w:val="DefaultParagraphFont"/>
    <w:rsid w:val="00820802"/>
  </w:style>
  <w:style w:type="character" w:customStyle="1" w:styleId="hb">
    <w:name w:val="hb"/>
    <w:basedOn w:val="DefaultParagraphFont"/>
    <w:rsid w:val="00820802"/>
  </w:style>
  <w:style w:type="character" w:customStyle="1" w:styleId="g2">
    <w:name w:val="g2"/>
    <w:basedOn w:val="DefaultParagraphFont"/>
    <w:rsid w:val="00820802"/>
  </w:style>
  <w:style w:type="character" w:customStyle="1" w:styleId="nameplatehead">
    <w:name w:val="nameplatehead"/>
    <w:basedOn w:val="DefaultParagraphFont"/>
    <w:rsid w:val="00820802"/>
  </w:style>
  <w:style w:type="character" w:customStyle="1" w:styleId="nameplatelink">
    <w:name w:val="nameplatelink"/>
    <w:basedOn w:val="DefaultParagraphFont"/>
    <w:rsid w:val="00820802"/>
  </w:style>
  <w:style w:type="paragraph" w:customStyle="1" w:styleId="calibre8">
    <w:name w:val="calibre8"/>
    <w:basedOn w:val="Normal"/>
    <w:uiPriority w:val="99"/>
    <w:qFormat/>
    <w:rsid w:val="00820802"/>
    <w:pPr>
      <w:spacing w:before="30" w:after="30"/>
      <w:jc w:val="both"/>
    </w:pPr>
    <w:rPr>
      <w:rFonts w:eastAsia="Times New Roman"/>
      <w:sz w:val="17"/>
      <w:szCs w:val="17"/>
    </w:rPr>
  </w:style>
  <w:style w:type="paragraph" w:customStyle="1" w:styleId="paragraph">
    <w:name w:val="paragraph"/>
    <w:basedOn w:val="Normal"/>
    <w:uiPriority w:val="99"/>
    <w:qFormat/>
    <w:rsid w:val="0082080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20802"/>
  </w:style>
  <w:style w:type="character" w:customStyle="1" w:styleId="djhat-arrow">
    <w:name w:val="djhat-arrow"/>
    <w:basedOn w:val="DefaultParagraphFont"/>
    <w:rsid w:val="00820802"/>
  </w:style>
  <w:style w:type="character" w:customStyle="1" w:styleId="mname">
    <w:name w:val="mname"/>
    <w:basedOn w:val="DefaultParagraphFont"/>
    <w:rsid w:val="00820802"/>
  </w:style>
  <w:style w:type="character" w:customStyle="1" w:styleId="mvalue">
    <w:name w:val="mvalue"/>
    <w:basedOn w:val="DefaultParagraphFont"/>
    <w:rsid w:val="00820802"/>
  </w:style>
  <w:style w:type="character" w:customStyle="1" w:styleId="mchange">
    <w:name w:val="mchange"/>
    <w:basedOn w:val="DefaultParagraphFont"/>
    <w:rsid w:val="00820802"/>
  </w:style>
  <w:style w:type="character" w:customStyle="1" w:styleId="categoryaside">
    <w:name w:val="category__aside"/>
    <w:basedOn w:val="DefaultParagraphFont"/>
    <w:rsid w:val="00820802"/>
  </w:style>
  <w:style w:type="character" w:customStyle="1" w:styleId="article-breadcrumb-wrapper">
    <w:name w:val="article-breadcrumb-wrapper"/>
    <w:basedOn w:val="DefaultParagraphFont"/>
    <w:rsid w:val="00820802"/>
  </w:style>
  <w:style w:type="character" w:customStyle="1" w:styleId="wsj-article-caption-content">
    <w:name w:val="wsj-article-caption-content"/>
    <w:basedOn w:val="DefaultParagraphFont"/>
    <w:rsid w:val="00820802"/>
  </w:style>
  <w:style w:type="character" w:customStyle="1" w:styleId="wsj-article-credit">
    <w:name w:val="wsj-article-credit"/>
    <w:basedOn w:val="DefaultParagraphFont"/>
    <w:rsid w:val="00820802"/>
  </w:style>
  <w:style w:type="character" w:customStyle="1" w:styleId="wsj-article-credit-tag">
    <w:name w:val="wsj-article-credit-tag"/>
    <w:basedOn w:val="DefaultParagraphFont"/>
    <w:rsid w:val="00820802"/>
  </w:style>
  <w:style w:type="character" w:customStyle="1" w:styleId="commentscounticon">
    <w:name w:val="comments_count_icon"/>
    <w:basedOn w:val="DefaultParagraphFont"/>
    <w:rsid w:val="00820802"/>
  </w:style>
  <w:style w:type="character" w:customStyle="1" w:styleId="comments-count-word">
    <w:name w:val="comments-count-word"/>
    <w:basedOn w:val="DefaultParagraphFont"/>
    <w:rsid w:val="00820802"/>
  </w:style>
  <w:style w:type="character" w:customStyle="1" w:styleId="company-name-type">
    <w:name w:val="company-name-type"/>
    <w:basedOn w:val="DefaultParagraphFont"/>
    <w:rsid w:val="00820802"/>
  </w:style>
  <w:style w:type="character" w:customStyle="1" w:styleId="nav-prevnext-lbl">
    <w:name w:val="nav-prevnext-lbl"/>
    <w:basedOn w:val="DefaultParagraphFont"/>
    <w:rsid w:val="00820802"/>
  </w:style>
  <w:style w:type="character" w:customStyle="1" w:styleId="nav-prevnext-hed">
    <w:name w:val="nav-prevnext-hed"/>
    <w:basedOn w:val="DefaultParagraphFont"/>
    <w:rsid w:val="00820802"/>
  </w:style>
  <w:style w:type="character" w:customStyle="1" w:styleId="readcomments">
    <w:name w:val="readcomments"/>
    <w:basedOn w:val="DefaultParagraphFont"/>
    <w:rsid w:val="00820802"/>
  </w:style>
  <w:style w:type="character" w:customStyle="1" w:styleId="selected-edition">
    <w:name w:val="selected-edition"/>
    <w:basedOn w:val="DefaultParagraphFont"/>
    <w:rsid w:val="00820802"/>
  </w:style>
  <w:style w:type="character" w:customStyle="1" w:styleId="rotate">
    <w:name w:val="rotate"/>
    <w:basedOn w:val="DefaultParagraphFont"/>
    <w:rsid w:val="00820802"/>
  </w:style>
  <w:style w:type="paragraph" w:customStyle="1" w:styleId="column-name">
    <w:name w:val="column-name"/>
    <w:basedOn w:val="Normal"/>
    <w:rsid w:val="0082080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20802"/>
  </w:style>
  <w:style w:type="character" w:customStyle="1" w:styleId="UnresolvedMention31">
    <w:name w:val="Unresolved Mention31"/>
    <w:basedOn w:val="DefaultParagraphFont"/>
    <w:uiPriority w:val="99"/>
    <w:semiHidden/>
    <w:unhideWhenUsed/>
    <w:rsid w:val="00820802"/>
    <w:rPr>
      <w:color w:val="808080"/>
      <w:shd w:val="clear" w:color="auto" w:fill="E6E6E6"/>
    </w:rPr>
  </w:style>
  <w:style w:type="character" w:customStyle="1" w:styleId="m-765514100411602794gmail-style13ptbold">
    <w:name w:val="m_-765514100411602794gmail-style13ptbold"/>
    <w:basedOn w:val="DefaultParagraphFont"/>
    <w:rsid w:val="00820802"/>
  </w:style>
  <w:style w:type="character" w:customStyle="1" w:styleId="m-765514100411602794gmail-styleunderline">
    <w:name w:val="m_-765514100411602794gmail-styleunderline"/>
    <w:basedOn w:val="DefaultParagraphFont"/>
    <w:rsid w:val="00820802"/>
  </w:style>
  <w:style w:type="character" w:customStyle="1" w:styleId="FontStyle40">
    <w:name w:val="Font Style40"/>
    <w:basedOn w:val="DefaultParagraphFont"/>
    <w:uiPriority w:val="99"/>
    <w:rsid w:val="00820802"/>
    <w:rPr>
      <w:rFonts w:ascii="Cambria" w:hAnsi="Cambria" w:cs="Cambria"/>
      <w:i/>
      <w:iCs/>
      <w:sz w:val="22"/>
      <w:szCs w:val="22"/>
    </w:rPr>
  </w:style>
  <w:style w:type="character" w:customStyle="1" w:styleId="FontStyle42">
    <w:name w:val="Font Style42"/>
    <w:basedOn w:val="DefaultParagraphFont"/>
    <w:uiPriority w:val="99"/>
    <w:rsid w:val="00820802"/>
    <w:rPr>
      <w:rFonts w:ascii="Cambria" w:hAnsi="Cambria" w:cs="Cambria"/>
      <w:sz w:val="22"/>
      <w:szCs w:val="22"/>
    </w:rPr>
  </w:style>
  <w:style w:type="paragraph" w:customStyle="1" w:styleId="Style17">
    <w:name w:val="Style17"/>
    <w:basedOn w:val="Normal"/>
    <w:uiPriority w:val="99"/>
    <w:rsid w:val="0082080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2080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20802"/>
    <w:rPr>
      <w:rFonts w:ascii="Times New Roman" w:hAnsi="Times New Roman" w:cs="Times New Roman"/>
      <w:b/>
      <w:bCs/>
      <w:i/>
      <w:iCs/>
      <w:spacing w:val="-10"/>
      <w:sz w:val="18"/>
      <w:szCs w:val="18"/>
    </w:rPr>
  </w:style>
  <w:style w:type="character" w:customStyle="1" w:styleId="FontStyle370">
    <w:name w:val="Font Style370"/>
    <w:uiPriority w:val="99"/>
    <w:rsid w:val="00820802"/>
    <w:rPr>
      <w:rFonts w:ascii="Cambria" w:hAnsi="Cambria" w:cs="Cambria"/>
      <w:b/>
      <w:bCs/>
      <w:spacing w:val="-10"/>
      <w:sz w:val="18"/>
      <w:szCs w:val="18"/>
    </w:rPr>
  </w:style>
  <w:style w:type="character" w:customStyle="1" w:styleId="FontStyle302">
    <w:name w:val="Font Style302"/>
    <w:uiPriority w:val="99"/>
    <w:rsid w:val="00820802"/>
    <w:rPr>
      <w:rFonts w:ascii="Times New Roman" w:hAnsi="Times New Roman" w:cs="Times New Roman"/>
      <w:b/>
      <w:bCs/>
      <w:sz w:val="22"/>
      <w:szCs w:val="22"/>
    </w:rPr>
  </w:style>
  <w:style w:type="character" w:customStyle="1" w:styleId="FontStyle347">
    <w:name w:val="Font Style347"/>
    <w:uiPriority w:val="99"/>
    <w:rsid w:val="00820802"/>
    <w:rPr>
      <w:rFonts w:ascii="Times New Roman" w:hAnsi="Times New Roman" w:cs="Times New Roman"/>
      <w:b/>
      <w:bCs/>
      <w:spacing w:val="-10"/>
      <w:sz w:val="20"/>
      <w:szCs w:val="20"/>
    </w:rPr>
  </w:style>
  <w:style w:type="paragraph" w:customStyle="1" w:styleId="Style27">
    <w:name w:val="Style27"/>
    <w:basedOn w:val="Normal"/>
    <w:uiPriority w:val="99"/>
    <w:rsid w:val="0082080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20802"/>
    <w:rPr>
      <w:rFonts w:ascii="Times New Roman" w:hAnsi="Times New Roman" w:cs="Times New Roman"/>
      <w:spacing w:val="-10"/>
      <w:sz w:val="18"/>
      <w:szCs w:val="18"/>
    </w:rPr>
  </w:style>
  <w:style w:type="character" w:customStyle="1" w:styleId="FontStyle312">
    <w:name w:val="Font Style312"/>
    <w:uiPriority w:val="99"/>
    <w:rsid w:val="00820802"/>
    <w:rPr>
      <w:rFonts w:ascii="Times New Roman" w:hAnsi="Times New Roman" w:cs="Times New Roman"/>
      <w:b/>
      <w:bCs/>
      <w:spacing w:val="-10"/>
      <w:sz w:val="16"/>
      <w:szCs w:val="16"/>
    </w:rPr>
  </w:style>
  <w:style w:type="character" w:customStyle="1" w:styleId="FontStyle346">
    <w:name w:val="Font Style346"/>
    <w:uiPriority w:val="99"/>
    <w:rsid w:val="00820802"/>
    <w:rPr>
      <w:rFonts w:ascii="Times New Roman" w:hAnsi="Times New Roman" w:cs="Times New Roman"/>
      <w:b/>
      <w:bCs/>
      <w:spacing w:val="-10"/>
      <w:sz w:val="18"/>
      <w:szCs w:val="18"/>
    </w:rPr>
  </w:style>
  <w:style w:type="character" w:customStyle="1" w:styleId="FontStyle330">
    <w:name w:val="Font Style330"/>
    <w:uiPriority w:val="99"/>
    <w:rsid w:val="00820802"/>
    <w:rPr>
      <w:rFonts w:ascii="Times New Roman" w:hAnsi="Times New Roman" w:cs="Times New Roman"/>
      <w:b/>
      <w:bCs/>
      <w:sz w:val="16"/>
      <w:szCs w:val="16"/>
    </w:rPr>
  </w:style>
  <w:style w:type="character" w:customStyle="1" w:styleId="FontStyle372">
    <w:name w:val="Font Style372"/>
    <w:uiPriority w:val="99"/>
    <w:rsid w:val="00820802"/>
    <w:rPr>
      <w:rFonts w:ascii="Times New Roman" w:hAnsi="Times New Roman" w:cs="Times New Roman"/>
      <w:b/>
      <w:bCs/>
      <w:sz w:val="16"/>
      <w:szCs w:val="16"/>
    </w:rPr>
  </w:style>
  <w:style w:type="paragraph" w:customStyle="1" w:styleId="Style59">
    <w:name w:val="Style59"/>
    <w:basedOn w:val="Normal"/>
    <w:uiPriority w:val="99"/>
    <w:rsid w:val="0082080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20802"/>
    <w:rPr>
      <w:rFonts w:ascii="Times New Roman" w:hAnsi="Times New Roman" w:cs="Times New Roman"/>
      <w:b/>
      <w:bCs/>
      <w:i/>
      <w:iCs/>
      <w:sz w:val="16"/>
      <w:szCs w:val="16"/>
    </w:rPr>
  </w:style>
  <w:style w:type="paragraph" w:customStyle="1" w:styleId="Style200">
    <w:name w:val="Style20"/>
    <w:basedOn w:val="Normal"/>
    <w:uiPriority w:val="99"/>
    <w:rsid w:val="0082080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20802"/>
    <w:rPr>
      <w:rFonts w:ascii="Times New Roman" w:hAnsi="Times New Roman" w:cs="Times New Roman"/>
      <w:smallCaps/>
      <w:sz w:val="14"/>
      <w:szCs w:val="14"/>
    </w:rPr>
  </w:style>
  <w:style w:type="paragraph" w:customStyle="1" w:styleId="Style89">
    <w:name w:val="Style89"/>
    <w:basedOn w:val="Normal"/>
    <w:uiPriority w:val="99"/>
    <w:rsid w:val="0082080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20802"/>
    <w:rPr>
      <w:rFonts w:ascii="Times New Roman" w:hAnsi="Times New Roman" w:cs="Times New Roman"/>
      <w:b/>
      <w:bCs/>
      <w:spacing w:val="-10"/>
      <w:sz w:val="22"/>
      <w:szCs w:val="22"/>
    </w:rPr>
  </w:style>
  <w:style w:type="character" w:customStyle="1" w:styleId="FontStyle320">
    <w:name w:val="Font Style320"/>
    <w:uiPriority w:val="99"/>
    <w:rsid w:val="00820802"/>
    <w:rPr>
      <w:rFonts w:ascii="Times New Roman" w:hAnsi="Times New Roman" w:cs="Times New Roman"/>
      <w:b/>
      <w:bCs/>
      <w:spacing w:val="-10"/>
      <w:sz w:val="22"/>
      <w:szCs w:val="22"/>
    </w:rPr>
  </w:style>
  <w:style w:type="character" w:customStyle="1" w:styleId="FontStyle352">
    <w:name w:val="Font Style352"/>
    <w:uiPriority w:val="99"/>
    <w:rsid w:val="00820802"/>
    <w:rPr>
      <w:rFonts w:ascii="Times New Roman" w:hAnsi="Times New Roman" w:cs="Times New Roman"/>
      <w:b/>
      <w:bCs/>
      <w:sz w:val="16"/>
      <w:szCs w:val="16"/>
    </w:rPr>
  </w:style>
  <w:style w:type="character" w:customStyle="1" w:styleId="FontStyle356">
    <w:name w:val="Font Style356"/>
    <w:uiPriority w:val="99"/>
    <w:rsid w:val="00820802"/>
    <w:rPr>
      <w:rFonts w:ascii="Times New Roman" w:hAnsi="Times New Roman" w:cs="Times New Roman"/>
      <w:b/>
      <w:bCs/>
      <w:spacing w:val="-10"/>
      <w:sz w:val="22"/>
      <w:szCs w:val="22"/>
    </w:rPr>
  </w:style>
  <w:style w:type="character" w:customStyle="1" w:styleId="FontStyle298">
    <w:name w:val="Font Style298"/>
    <w:uiPriority w:val="99"/>
    <w:rsid w:val="00820802"/>
    <w:rPr>
      <w:rFonts w:ascii="Times New Roman" w:hAnsi="Times New Roman" w:cs="Times New Roman"/>
      <w:sz w:val="18"/>
      <w:szCs w:val="18"/>
    </w:rPr>
  </w:style>
  <w:style w:type="character" w:customStyle="1" w:styleId="FontStyle311">
    <w:name w:val="Font Style311"/>
    <w:uiPriority w:val="99"/>
    <w:rsid w:val="00820802"/>
    <w:rPr>
      <w:rFonts w:ascii="Times New Roman" w:hAnsi="Times New Roman" w:cs="Times New Roman"/>
      <w:b/>
      <w:bCs/>
      <w:spacing w:val="-10"/>
      <w:sz w:val="18"/>
      <w:szCs w:val="18"/>
    </w:rPr>
  </w:style>
  <w:style w:type="character" w:customStyle="1" w:styleId="FontStyle332">
    <w:name w:val="Font Style332"/>
    <w:uiPriority w:val="99"/>
    <w:rsid w:val="00820802"/>
    <w:rPr>
      <w:rFonts w:ascii="Times New Roman" w:hAnsi="Times New Roman" w:cs="Times New Roman"/>
      <w:b/>
      <w:bCs/>
      <w:i/>
      <w:iCs/>
      <w:spacing w:val="-10"/>
      <w:sz w:val="20"/>
      <w:szCs w:val="20"/>
    </w:rPr>
  </w:style>
  <w:style w:type="character" w:customStyle="1" w:styleId="FontStyle371">
    <w:name w:val="Font Style371"/>
    <w:uiPriority w:val="99"/>
    <w:rsid w:val="00820802"/>
    <w:rPr>
      <w:rFonts w:ascii="Times New Roman" w:hAnsi="Times New Roman" w:cs="Times New Roman"/>
      <w:sz w:val="16"/>
      <w:szCs w:val="16"/>
    </w:rPr>
  </w:style>
  <w:style w:type="character" w:customStyle="1" w:styleId="FontStyle350">
    <w:name w:val="Font Style350"/>
    <w:uiPriority w:val="99"/>
    <w:rsid w:val="00820802"/>
    <w:rPr>
      <w:rFonts w:ascii="Times New Roman" w:hAnsi="Times New Roman" w:cs="Times New Roman"/>
      <w:b/>
      <w:bCs/>
      <w:i/>
      <w:iCs/>
      <w:sz w:val="20"/>
      <w:szCs w:val="20"/>
    </w:rPr>
  </w:style>
  <w:style w:type="paragraph" w:customStyle="1" w:styleId="Style8">
    <w:name w:val="Style8"/>
    <w:basedOn w:val="Normal"/>
    <w:uiPriority w:val="99"/>
    <w:rsid w:val="00820802"/>
    <w:pPr>
      <w:widowControl w:val="0"/>
      <w:autoSpaceDE w:val="0"/>
      <w:autoSpaceDN w:val="0"/>
      <w:adjustRightInd w:val="0"/>
    </w:pPr>
    <w:rPr>
      <w:rFonts w:eastAsia="Times New Roman"/>
      <w:sz w:val="24"/>
    </w:rPr>
  </w:style>
  <w:style w:type="character" w:customStyle="1" w:styleId="FontStyle351">
    <w:name w:val="Font Style351"/>
    <w:uiPriority w:val="99"/>
    <w:rsid w:val="00820802"/>
    <w:rPr>
      <w:rFonts w:ascii="Times New Roman" w:hAnsi="Times New Roman" w:cs="Times New Roman"/>
      <w:b/>
      <w:bCs/>
      <w:sz w:val="22"/>
      <w:szCs w:val="22"/>
    </w:rPr>
  </w:style>
  <w:style w:type="paragraph" w:customStyle="1" w:styleId="Style130">
    <w:name w:val="Style130"/>
    <w:basedOn w:val="Normal"/>
    <w:uiPriority w:val="99"/>
    <w:rsid w:val="00820802"/>
    <w:pPr>
      <w:widowControl w:val="0"/>
      <w:autoSpaceDE w:val="0"/>
      <w:autoSpaceDN w:val="0"/>
      <w:adjustRightInd w:val="0"/>
      <w:jc w:val="both"/>
    </w:pPr>
    <w:rPr>
      <w:rFonts w:eastAsia="Times New Roman"/>
      <w:sz w:val="24"/>
    </w:rPr>
  </w:style>
  <w:style w:type="character" w:customStyle="1" w:styleId="FontStyle369">
    <w:name w:val="Font Style369"/>
    <w:uiPriority w:val="99"/>
    <w:rsid w:val="00820802"/>
    <w:rPr>
      <w:rFonts w:ascii="Times New Roman" w:hAnsi="Times New Roman" w:cs="Times New Roman"/>
      <w:b/>
      <w:bCs/>
      <w:spacing w:val="-10"/>
      <w:sz w:val="20"/>
      <w:szCs w:val="20"/>
    </w:rPr>
  </w:style>
  <w:style w:type="character" w:customStyle="1" w:styleId="FontStyle357">
    <w:name w:val="Font Style357"/>
    <w:uiPriority w:val="99"/>
    <w:rsid w:val="00820802"/>
    <w:rPr>
      <w:rFonts w:ascii="Times New Roman" w:hAnsi="Times New Roman" w:cs="Times New Roman"/>
      <w:b/>
      <w:bCs/>
      <w:spacing w:val="-10"/>
      <w:sz w:val="22"/>
      <w:szCs w:val="22"/>
    </w:rPr>
  </w:style>
  <w:style w:type="paragraph" w:customStyle="1" w:styleId="Style67">
    <w:name w:val="Style67"/>
    <w:basedOn w:val="Normal"/>
    <w:uiPriority w:val="99"/>
    <w:rsid w:val="0082080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20802"/>
    <w:rPr>
      <w:rFonts w:ascii="Times New Roman" w:hAnsi="Times New Roman" w:cs="Times New Roman"/>
      <w:sz w:val="20"/>
      <w:szCs w:val="20"/>
    </w:rPr>
  </w:style>
  <w:style w:type="character" w:customStyle="1" w:styleId="FontStyle374">
    <w:name w:val="Font Style374"/>
    <w:uiPriority w:val="99"/>
    <w:rsid w:val="00820802"/>
    <w:rPr>
      <w:rFonts w:ascii="Times New Roman" w:hAnsi="Times New Roman" w:cs="Times New Roman"/>
      <w:b/>
      <w:bCs/>
      <w:spacing w:val="-10"/>
      <w:sz w:val="22"/>
      <w:szCs w:val="22"/>
    </w:rPr>
  </w:style>
  <w:style w:type="paragraph" w:customStyle="1" w:styleId="Style300">
    <w:name w:val="Style30"/>
    <w:basedOn w:val="Normal"/>
    <w:uiPriority w:val="99"/>
    <w:rsid w:val="0082080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20802"/>
    <w:rPr>
      <w:rFonts w:ascii="Times New Roman" w:hAnsi="Times New Roman" w:cs="Times New Roman"/>
      <w:smallCaps/>
      <w:sz w:val="16"/>
      <w:szCs w:val="16"/>
    </w:rPr>
  </w:style>
  <w:style w:type="paragraph" w:customStyle="1" w:styleId="Style93">
    <w:name w:val="Style93"/>
    <w:basedOn w:val="Normal"/>
    <w:uiPriority w:val="99"/>
    <w:rsid w:val="0082080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2080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20802"/>
    <w:rPr>
      <w:rFonts w:eastAsia="Times New Roman"/>
      <w:b/>
      <w:sz w:val="28"/>
      <w:u w:val="thick"/>
    </w:rPr>
  </w:style>
  <w:style w:type="character" w:customStyle="1" w:styleId="CardsCharCharChar">
    <w:name w:val="Cards Char Char Char"/>
    <w:rsid w:val="00820802"/>
    <w:rPr>
      <w:szCs w:val="24"/>
      <w:lang w:val="en-US" w:eastAsia="en-US" w:bidi="ar-SA"/>
    </w:rPr>
  </w:style>
  <w:style w:type="character" w:customStyle="1" w:styleId="CardsCharCharCharChar">
    <w:name w:val="Cards Char Char Char Char"/>
    <w:rsid w:val="00820802"/>
    <w:rPr>
      <w:szCs w:val="24"/>
      <w:lang w:val="en-US" w:eastAsia="en-US" w:bidi="ar-SA"/>
    </w:rPr>
  </w:style>
  <w:style w:type="paragraph" w:customStyle="1" w:styleId="NoSpacingCharCharChar">
    <w:name w:val="No Spacing Char Char Char"/>
    <w:next w:val="Normal"/>
    <w:rsid w:val="00820802"/>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2080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20802"/>
    <w:rPr>
      <w:rFonts w:ascii="Garamond" w:hAnsi="Garamond"/>
    </w:rPr>
  </w:style>
  <w:style w:type="paragraph" w:customStyle="1" w:styleId="INDENTEDPARAGRAPH">
    <w:name w:val="INDENTED PARAGRAPH"/>
    <w:rsid w:val="00820802"/>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20802"/>
  </w:style>
  <w:style w:type="paragraph" w:customStyle="1" w:styleId="TagChar1CharCharCharChar">
    <w:name w:val="Tag Char1 Char Char Char Char"/>
    <w:basedOn w:val="Normal"/>
    <w:rsid w:val="0082080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20802"/>
    <w:rPr>
      <w:rFonts w:eastAsia="Times New Roman"/>
      <w:b/>
      <w:sz w:val="24"/>
    </w:rPr>
  </w:style>
  <w:style w:type="paragraph" w:customStyle="1" w:styleId="RepeatHeader0">
    <w:name w:val="Repeat Header"/>
    <w:basedOn w:val="HeaderDebate"/>
    <w:rsid w:val="00820802"/>
    <w:pPr>
      <w:jc w:val="center"/>
      <w:outlineLvl w:val="1"/>
    </w:pPr>
    <w:rPr>
      <w:rFonts w:eastAsia="Times New Roman"/>
      <w:b/>
      <w:sz w:val="48"/>
      <w:szCs w:val="48"/>
      <w:u w:val="words"/>
    </w:rPr>
  </w:style>
  <w:style w:type="character" w:customStyle="1" w:styleId="sectionsubtitle">
    <w:name w:val="sectionsubtitle"/>
    <w:basedOn w:val="DefaultParagraphFont"/>
    <w:rsid w:val="00820802"/>
  </w:style>
  <w:style w:type="character" w:customStyle="1" w:styleId="EvidenceTag">
    <w:name w:val="Evidence Tag"/>
    <w:rsid w:val="0082080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2080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2080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2080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2080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20802"/>
  </w:style>
  <w:style w:type="character" w:customStyle="1" w:styleId="StyleUnderlineUnderlineChar">
    <w:name w:val="Style Underline + Underline Char"/>
    <w:rsid w:val="00820802"/>
    <w:rPr>
      <w:rFonts w:ascii="Trebuchet MS" w:hAnsi="Trebuchet MS"/>
      <w:szCs w:val="18"/>
      <w:u w:val="single"/>
      <w:lang w:val="en-US" w:eastAsia="en-US" w:bidi="ar-SA"/>
    </w:rPr>
  </w:style>
  <w:style w:type="paragraph" w:customStyle="1" w:styleId="UnderlineCards">
    <w:name w:val="Underline Cards"/>
    <w:basedOn w:val="Cards"/>
    <w:link w:val="UnderlineCardsChar"/>
    <w:rsid w:val="00820802"/>
    <w:pPr>
      <w:ind w:left="288"/>
      <w:jc w:val="left"/>
    </w:pPr>
    <w:rPr>
      <w:rFonts w:eastAsia="Times New Roman"/>
      <w:szCs w:val="24"/>
      <w:u w:val="thick"/>
    </w:rPr>
  </w:style>
  <w:style w:type="character" w:customStyle="1" w:styleId="UnderlineCardsChar">
    <w:name w:val="Underline Cards Char"/>
    <w:link w:val="UnderlineCards"/>
    <w:rsid w:val="00820802"/>
    <w:rPr>
      <w:rFonts w:ascii="Times New Roman" w:eastAsia="Times New Roman" w:hAnsi="Times New Roman" w:cs="Times New Roman"/>
      <w:sz w:val="20"/>
      <w:u w:val="thick"/>
    </w:rPr>
  </w:style>
  <w:style w:type="character" w:customStyle="1" w:styleId="SmallCardsChar">
    <w:name w:val="Small Cards Char"/>
    <w:link w:val="SmallCards"/>
    <w:rsid w:val="00820802"/>
    <w:rPr>
      <w:rFonts w:ascii="Calibri" w:eastAsia="Times New Roman" w:hAnsi="Calibri" w:cs="Calibri"/>
      <w:sz w:val="16"/>
      <w:szCs w:val="20"/>
    </w:rPr>
  </w:style>
  <w:style w:type="paragraph" w:customStyle="1" w:styleId="ReadingCites">
    <w:name w:val="Reading Cites"/>
    <w:basedOn w:val="Normal"/>
    <w:link w:val="ReadingCitesChar"/>
    <w:rsid w:val="00820802"/>
    <w:rPr>
      <w:rFonts w:eastAsia="Times New Roman"/>
      <w:b/>
      <w:szCs w:val="20"/>
    </w:rPr>
  </w:style>
  <w:style w:type="character" w:customStyle="1" w:styleId="ReadingCitesChar">
    <w:name w:val="Reading Cites Char"/>
    <w:link w:val="ReadingCites"/>
    <w:rsid w:val="00820802"/>
    <w:rPr>
      <w:rFonts w:ascii="Calibri" w:eastAsia="Times New Roman" w:hAnsi="Calibri" w:cs="Calibri"/>
      <w:b/>
      <w:sz w:val="22"/>
      <w:szCs w:val="20"/>
    </w:rPr>
  </w:style>
  <w:style w:type="paragraph" w:customStyle="1" w:styleId="ContentsHeading">
    <w:name w:val="Contents Heading"/>
    <w:basedOn w:val="Heading1"/>
    <w:next w:val="Normal"/>
    <w:rsid w:val="0082080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20802"/>
    <w:pPr>
      <w:spacing w:before="100" w:beforeAutospacing="1" w:after="100" w:afterAutospacing="1"/>
    </w:pPr>
    <w:rPr>
      <w:rFonts w:eastAsia="Times New Roman"/>
    </w:rPr>
  </w:style>
  <w:style w:type="character" w:customStyle="1" w:styleId="CharacterStyle8">
    <w:name w:val="Character Style 8"/>
    <w:rsid w:val="00820802"/>
    <w:rPr>
      <w:sz w:val="22"/>
      <w:szCs w:val="22"/>
    </w:rPr>
  </w:style>
  <w:style w:type="paragraph" w:customStyle="1" w:styleId="Style110">
    <w:name w:val="Style 11"/>
    <w:rsid w:val="00820802"/>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20802"/>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20802"/>
    <w:rPr>
      <w:rFonts w:ascii="Arial Narrow" w:hAnsi="Arial Narrow"/>
      <w:color w:val="000000"/>
      <w:sz w:val="22"/>
      <w:szCs w:val="22"/>
      <w:u w:val="single"/>
      <w:lang w:val="en-US" w:eastAsia="en-US" w:bidi="ar-SA"/>
    </w:rPr>
  </w:style>
  <w:style w:type="character" w:customStyle="1" w:styleId="CardText1Char1">
    <w:name w:val="Card Text 1 Char1"/>
    <w:rsid w:val="00820802"/>
    <w:rPr>
      <w:rFonts w:ascii="Arial Narrow" w:hAnsi="Arial Narrow"/>
      <w:color w:val="000000"/>
      <w:sz w:val="22"/>
      <w:szCs w:val="22"/>
      <w:u w:val="single"/>
      <w:lang w:val="en-US" w:eastAsia="en-US" w:bidi="ar-SA"/>
    </w:rPr>
  </w:style>
  <w:style w:type="paragraph" w:customStyle="1" w:styleId="Style52">
    <w:name w:val="Style 5"/>
    <w:rsid w:val="00820802"/>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820802"/>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820802"/>
    <w:rPr>
      <w:b/>
      <w:bCs/>
      <w:color w:val="695B54"/>
    </w:rPr>
  </w:style>
  <w:style w:type="paragraph" w:customStyle="1" w:styleId="Heading11">
    <w:name w:val="Heading 11"/>
    <w:basedOn w:val="Normal"/>
    <w:next w:val="Normal"/>
    <w:rsid w:val="00820802"/>
    <w:pPr>
      <w:keepNext/>
      <w:widowControl w:val="0"/>
      <w:suppressAutoHyphens/>
      <w:jc w:val="center"/>
    </w:pPr>
    <w:rPr>
      <w:rFonts w:eastAsia="Tahoma"/>
      <w:b/>
      <w:sz w:val="48"/>
      <w:szCs w:val="32"/>
      <w:u w:val="single"/>
    </w:rPr>
  </w:style>
  <w:style w:type="paragraph" w:customStyle="1" w:styleId="TextHeading">
    <w:name w:val="Text Heading"/>
    <w:basedOn w:val="Heading3"/>
    <w:rsid w:val="00820802"/>
    <w:pPr>
      <w:keepLines w:val="0"/>
      <w:pageBreakBefore w:val="0"/>
      <w:spacing w:before="0"/>
      <w:jc w:val="left"/>
    </w:pPr>
    <w:rPr>
      <w:rFonts w:eastAsia="Times New Roman" w:cs="Arial"/>
      <w:sz w:val="22"/>
      <w:szCs w:val="26"/>
    </w:rPr>
  </w:style>
  <w:style w:type="character" w:customStyle="1" w:styleId="TextHeadingChar">
    <w:name w:val="Text Heading Char"/>
    <w:rsid w:val="00820802"/>
    <w:rPr>
      <w:rFonts w:cs="Arial"/>
      <w:b/>
      <w:bCs/>
      <w:sz w:val="22"/>
      <w:szCs w:val="26"/>
      <w:u w:val="single"/>
      <w:lang w:val="en-US" w:eastAsia="en-US" w:bidi="ar-SA"/>
    </w:rPr>
  </w:style>
  <w:style w:type="character" w:customStyle="1" w:styleId="FootnoteCharacters">
    <w:name w:val="Footnote Characters"/>
    <w:rsid w:val="00820802"/>
    <w:rPr>
      <w:vertAlign w:val="superscript"/>
    </w:rPr>
  </w:style>
  <w:style w:type="paragraph" w:customStyle="1" w:styleId="StyleHeading1BlockTitleHeading1Char1ALEXHeadingBrief-He2">
    <w:name w:val="Style Heading 1Block TitleHeading 1 Char1ALEXHeadingBrief - He...2"/>
    <w:basedOn w:val="Heading1"/>
    <w:autoRedefine/>
    <w:rsid w:val="0082080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2080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2080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20802"/>
    <w:rPr>
      <w:rFonts w:ascii="Cambria" w:eastAsia="Cambria" w:hAnsi="Cambria"/>
      <w:b/>
      <w:caps/>
      <w:sz w:val="24"/>
    </w:rPr>
  </w:style>
  <w:style w:type="paragraph" w:customStyle="1" w:styleId="StyleDebateBodyBefore12pt">
    <w:name w:val="Style Debate Body + Before:  12 pt"/>
    <w:basedOn w:val="Normal"/>
    <w:next w:val="Normal"/>
    <w:rsid w:val="00820802"/>
    <w:pPr>
      <w:spacing w:before="240"/>
    </w:pPr>
    <w:rPr>
      <w:rFonts w:ascii="Garamond" w:eastAsia="Times New Roman" w:hAnsi="Garamond"/>
      <w:bCs/>
      <w:szCs w:val="20"/>
    </w:rPr>
  </w:style>
  <w:style w:type="paragraph" w:customStyle="1" w:styleId="StyleDebateBodyBefore12pt1">
    <w:name w:val="Style Debate Body + Before:  12 pt1"/>
    <w:basedOn w:val="Normal"/>
    <w:rsid w:val="00820802"/>
    <w:pPr>
      <w:spacing w:before="240"/>
    </w:pPr>
    <w:rPr>
      <w:rFonts w:ascii="Garamond" w:eastAsia="Times New Roman" w:hAnsi="Garamond"/>
      <w:bCs/>
      <w:szCs w:val="20"/>
    </w:rPr>
  </w:style>
  <w:style w:type="paragraph" w:customStyle="1" w:styleId="PageNumber11">
    <w:name w:val="Page Number11"/>
    <w:basedOn w:val="Normal"/>
    <w:next w:val="Normal"/>
    <w:rsid w:val="00820802"/>
    <w:rPr>
      <w:rFonts w:eastAsia="Times New Roman"/>
    </w:rPr>
  </w:style>
  <w:style w:type="character" w:customStyle="1" w:styleId="Heading2CharCharCharCharCharCharCharCharCharCharCharCharCharChar1">
    <w:name w:val="Heading 2 Char Char Char Char Char Char Char Char Char Char Char Char Char Char1"/>
    <w:rsid w:val="00820802"/>
    <w:rPr>
      <w:rFonts w:eastAsia="SimSun" w:cs="Arial"/>
      <w:b/>
      <w:bCs/>
      <w:iCs/>
      <w:sz w:val="24"/>
      <w:szCs w:val="28"/>
      <w:lang w:val="en-US" w:eastAsia="zh-CN" w:bidi="ar-SA"/>
    </w:rPr>
  </w:style>
  <w:style w:type="character" w:customStyle="1" w:styleId="Char31">
    <w:name w:val="Char31"/>
    <w:rsid w:val="00820802"/>
    <w:rPr>
      <w:rFonts w:cs="Arial"/>
      <w:bCs/>
      <w:u w:val="thick"/>
      <w:lang w:val="en-US" w:eastAsia="en-US" w:bidi="ar-SA"/>
    </w:rPr>
  </w:style>
  <w:style w:type="paragraph" w:customStyle="1" w:styleId="StyleHeading1Centered">
    <w:name w:val="Style Heading 1 + Centered"/>
    <w:basedOn w:val="Heading1"/>
    <w:rsid w:val="008208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208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208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20802"/>
    <w:pPr>
      <w:spacing w:before="120"/>
    </w:pPr>
    <w:rPr>
      <w:rFonts w:eastAsia="Times New Roman"/>
    </w:rPr>
  </w:style>
  <w:style w:type="character" w:customStyle="1" w:styleId="underliningChar3">
    <w:name w:val="underlining Char"/>
    <w:rsid w:val="00820802"/>
    <w:rPr>
      <w:b/>
      <w:szCs w:val="24"/>
      <w:u w:val="single"/>
      <w:lang w:val="en-US" w:eastAsia="en-US" w:bidi="ar-SA"/>
    </w:rPr>
  </w:style>
  <w:style w:type="character" w:customStyle="1" w:styleId="notreadChar">
    <w:name w:val="not read Char"/>
    <w:rsid w:val="00820802"/>
    <w:rPr>
      <w:sz w:val="18"/>
      <w:szCs w:val="24"/>
      <w:lang w:val="en-US" w:eastAsia="en-US" w:bidi="ar-SA"/>
    </w:rPr>
  </w:style>
  <w:style w:type="paragraph" w:customStyle="1" w:styleId="StyleStrong10ptNotBold">
    <w:name w:val="Style Strong + 10 pt Not Bold"/>
    <w:basedOn w:val="Normal"/>
    <w:autoRedefine/>
    <w:rsid w:val="00820802"/>
    <w:pPr>
      <w:ind w:left="720" w:hanging="360"/>
    </w:pPr>
    <w:rPr>
      <w:rFonts w:eastAsia="Times New Roman"/>
      <w:sz w:val="26"/>
      <w:szCs w:val="26"/>
    </w:rPr>
  </w:style>
  <w:style w:type="character" w:customStyle="1" w:styleId="smallCharChar0">
    <w:name w:val="small Char Char"/>
    <w:rsid w:val="00820802"/>
    <w:rPr>
      <w:rFonts w:ascii="Times New Roman" w:eastAsia="Times New Roman" w:hAnsi="Times New Roman" w:cs="Times New Roman"/>
      <w:sz w:val="12"/>
      <w:szCs w:val="16"/>
    </w:rPr>
  </w:style>
  <w:style w:type="character" w:customStyle="1" w:styleId="Undlerine">
    <w:name w:val="Undlerine"/>
    <w:qFormat/>
    <w:rsid w:val="00820802"/>
    <w:rPr>
      <w:rFonts w:ascii="Times New Roman" w:hAnsi="Times New Roman"/>
      <w:w w:val="110"/>
      <w:sz w:val="20"/>
      <w:szCs w:val="20"/>
      <w:u w:val="single"/>
      <w:bdr w:val="none" w:sz="0" w:space="0" w:color="auto"/>
      <w:lang w:bidi="he-IL"/>
    </w:rPr>
  </w:style>
  <w:style w:type="character" w:customStyle="1" w:styleId="Boxes">
    <w:name w:val="Boxes"/>
    <w:qFormat/>
    <w:rsid w:val="00820802"/>
    <w:rPr>
      <w:rFonts w:ascii="Times New Roman" w:hAnsi="Times New Roman"/>
      <w:sz w:val="20"/>
      <w:u w:val="single"/>
      <w:bdr w:val="single" w:sz="4" w:space="0" w:color="auto"/>
    </w:rPr>
  </w:style>
  <w:style w:type="character" w:customStyle="1" w:styleId="tim">
    <w:name w:val="tim"/>
    <w:qFormat/>
    <w:rsid w:val="00820802"/>
    <w:rPr>
      <w:rFonts w:ascii="Times New Roman" w:hAnsi="Times New Roman"/>
      <w:sz w:val="20"/>
      <w:u w:val="single"/>
    </w:rPr>
  </w:style>
  <w:style w:type="character" w:customStyle="1" w:styleId="hl">
    <w:name w:val="hl"/>
    <w:basedOn w:val="DefaultParagraphFont"/>
    <w:rsid w:val="00820802"/>
  </w:style>
  <w:style w:type="character" w:customStyle="1" w:styleId="clock1">
    <w:name w:val="clock1"/>
    <w:rsid w:val="00820802"/>
    <w:rPr>
      <w:color w:val="B51B1B"/>
    </w:rPr>
  </w:style>
  <w:style w:type="character" w:customStyle="1" w:styleId="smallChar10">
    <w:name w:val="small Char1"/>
    <w:rsid w:val="00820802"/>
    <w:rPr>
      <w:sz w:val="12"/>
      <w:szCs w:val="16"/>
      <w:lang w:val="en-US" w:eastAsia="en-US" w:bidi="ar-SA"/>
    </w:rPr>
  </w:style>
  <w:style w:type="character" w:customStyle="1" w:styleId="SmallCardsCharChar">
    <w:name w:val="Small Cards Char Char"/>
    <w:rsid w:val="00820802"/>
    <w:rPr>
      <w:sz w:val="14"/>
      <w:szCs w:val="24"/>
      <w:lang w:val="en-US" w:eastAsia="en-US" w:bidi="ar-SA"/>
    </w:rPr>
  </w:style>
  <w:style w:type="paragraph" w:customStyle="1" w:styleId="NormalCards">
    <w:name w:val="Normal Cards"/>
    <w:basedOn w:val="Normal"/>
    <w:rsid w:val="00820802"/>
    <w:pPr>
      <w:ind w:left="288"/>
    </w:pPr>
    <w:rPr>
      <w:rFonts w:eastAsia="Times New Roman"/>
    </w:rPr>
  </w:style>
  <w:style w:type="character" w:customStyle="1" w:styleId="iniciales">
    <w:name w:val="iniciales"/>
    <w:basedOn w:val="DefaultParagraphFont"/>
    <w:rsid w:val="00820802"/>
  </w:style>
  <w:style w:type="character" w:customStyle="1" w:styleId="Style10ptBoldUnderline">
    <w:name w:val="Style 10 pt Bold Underline"/>
    <w:rsid w:val="00820802"/>
    <w:rPr>
      <w:b/>
      <w:bCs/>
      <w:sz w:val="20"/>
      <w:u w:val="single"/>
    </w:rPr>
  </w:style>
  <w:style w:type="paragraph" w:customStyle="1" w:styleId="outdent">
    <w:name w:val="outdent"/>
    <w:basedOn w:val="Normal"/>
    <w:rsid w:val="0082080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20802"/>
    <w:pPr>
      <w:spacing w:before="100" w:beforeAutospacing="1" w:after="100" w:afterAutospacing="1"/>
    </w:pPr>
    <w:rPr>
      <w:rFonts w:eastAsia="Times New Roman"/>
      <w:sz w:val="24"/>
    </w:rPr>
  </w:style>
  <w:style w:type="paragraph" w:customStyle="1" w:styleId="bulletfollow">
    <w:name w:val="bulletfollow"/>
    <w:basedOn w:val="Normal"/>
    <w:rsid w:val="00820802"/>
    <w:pPr>
      <w:spacing w:before="100" w:beforeAutospacing="1" w:after="100" w:afterAutospacing="1"/>
    </w:pPr>
    <w:rPr>
      <w:rFonts w:eastAsia="Times New Roman"/>
      <w:sz w:val="24"/>
    </w:rPr>
  </w:style>
  <w:style w:type="paragraph" w:customStyle="1" w:styleId="bulleted">
    <w:name w:val="bulleted"/>
    <w:basedOn w:val="Normal"/>
    <w:rsid w:val="00820802"/>
    <w:pPr>
      <w:spacing w:before="100" w:beforeAutospacing="1" w:after="100" w:afterAutospacing="1"/>
    </w:pPr>
    <w:rPr>
      <w:rFonts w:eastAsia="Times New Roman"/>
      <w:sz w:val="24"/>
    </w:rPr>
  </w:style>
  <w:style w:type="character" w:customStyle="1" w:styleId="UnderlineCardsCharChar">
    <w:name w:val="Underline Cards Char Char"/>
    <w:rsid w:val="00820802"/>
    <w:rPr>
      <w:rFonts w:eastAsia="SimSun"/>
      <w:szCs w:val="24"/>
      <w:u w:val="thick"/>
      <w:lang w:val="en-US" w:eastAsia="en-US" w:bidi="ar-SA"/>
    </w:rPr>
  </w:style>
  <w:style w:type="paragraph" w:customStyle="1" w:styleId="authorgroup">
    <w:name w:val="authorgroup"/>
    <w:basedOn w:val="Normal"/>
    <w:rsid w:val="00820802"/>
    <w:pPr>
      <w:spacing w:before="100" w:beforeAutospacing="1" w:after="100" w:afterAutospacing="1"/>
    </w:pPr>
    <w:rPr>
      <w:rFonts w:eastAsia="Calibri"/>
      <w:sz w:val="24"/>
    </w:rPr>
  </w:style>
  <w:style w:type="paragraph" w:customStyle="1" w:styleId="affiliation1">
    <w:name w:val="affiliation1"/>
    <w:basedOn w:val="Normal"/>
    <w:rsid w:val="00820802"/>
    <w:pPr>
      <w:spacing w:before="100" w:beforeAutospacing="1" w:after="100" w:afterAutospacing="1"/>
    </w:pPr>
    <w:rPr>
      <w:rFonts w:eastAsia="Calibri"/>
      <w:sz w:val="24"/>
    </w:rPr>
  </w:style>
  <w:style w:type="character" w:customStyle="1" w:styleId="smallcapitals">
    <w:name w:val="smallcapitals"/>
    <w:basedOn w:val="DefaultParagraphFont"/>
    <w:rsid w:val="00820802"/>
  </w:style>
  <w:style w:type="character" w:customStyle="1" w:styleId="number0">
    <w:name w:val="number"/>
    <w:basedOn w:val="DefaultParagraphFont"/>
    <w:rsid w:val="00820802"/>
  </w:style>
  <w:style w:type="character" w:customStyle="1" w:styleId="articlebody1">
    <w:name w:val="articlebody1"/>
    <w:rsid w:val="00820802"/>
  </w:style>
  <w:style w:type="character" w:customStyle="1" w:styleId="small1">
    <w:name w:val="small1"/>
    <w:rsid w:val="00820802"/>
  </w:style>
  <w:style w:type="character" w:customStyle="1" w:styleId="AuthorDateChar1">
    <w:name w:val="Author/Date Char1"/>
    <w:rsid w:val="0082080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20802"/>
    <w:pPr>
      <w:spacing w:before="120"/>
    </w:pPr>
    <w:rPr>
      <w:b/>
    </w:rPr>
  </w:style>
  <w:style w:type="character" w:customStyle="1" w:styleId="analyticChar0">
    <w:name w:val="analytic Char"/>
    <w:basedOn w:val="DefaultParagraphFont"/>
    <w:link w:val="analytic0"/>
    <w:uiPriority w:val="4"/>
    <w:rsid w:val="00820802"/>
    <w:rPr>
      <w:rFonts w:ascii="Calibri" w:hAnsi="Calibri" w:cs="Calibri"/>
      <w:b/>
      <w:sz w:val="22"/>
    </w:rPr>
  </w:style>
  <w:style w:type="character" w:customStyle="1" w:styleId="Normal30">
    <w:name w:val="Normal3"/>
    <w:basedOn w:val="DefaultParagraphFont"/>
    <w:rsid w:val="00820802"/>
  </w:style>
  <w:style w:type="paragraph" w:customStyle="1" w:styleId="Heading12">
    <w:name w:val="Heading 12"/>
    <w:basedOn w:val="Normal"/>
    <w:next w:val="Normal"/>
    <w:rsid w:val="0082080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20802"/>
  </w:style>
  <w:style w:type="character" w:customStyle="1" w:styleId="m-3583723223135346788gmail-styleunderline">
    <w:name w:val="m_-3583723223135346788gmail-styleunderline"/>
    <w:basedOn w:val="DefaultParagraphFont"/>
    <w:rsid w:val="00820802"/>
  </w:style>
  <w:style w:type="character" w:customStyle="1" w:styleId="CardsFont6ptChar5">
    <w:name w:val="Cards + Font: 6 pt Char5"/>
    <w:basedOn w:val="DefaultParagraphFont"/>
    <w:locked/>
    <w:rsid w:val="0082080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20802"/>
  </w:style>
  <w:style w:type="character" w:customStyle="1" w:styleId="m-1146133537900874914m-2819420093854639792gmail-styleunderline">
    <w:name w:val="m_-1146133537900874914m_-2819420093854639792gmail-styleunderline"/>
    <w:basedOn w:val="DefaultParagraphFont"/>
    <w:rsid w:val="00820802"/>
  </w:style>
  <w:style w:type="character" w:customStyle="1" w:styleId="m-7954869243461233974gmail-styleunderline">
    <w:name w:val="m_-7954869243461233974gmail-styleunderline"/>
    <w:basedOn w:val="DefaultParagraphFont"/>
    <w:rsid w:val="00820802"/>
  </w:style>
  <w:style w:type="character" w:customStyle="1" w:styleId="m5577519854659992616gmail-styleunderline">
    <w:name w:val="m_5577519854659992616gmail-styleunderline"/>
    <w:basedOn w:val="DefaultParagraphFont"/>
    <w:rsid w:val="00820802"/>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2080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merriam-webster.com/dictionary/resolv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75</Pages>
  <Words>61815</Words>
  <Characters>352350</Characters>
  <Application>Microsoft Office Word</Application>
  <DocSecurity>0</DocSecurity>
  <Lines>2936</Lines>
  <Paragraphs>826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413339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2022-01-03T20:38:00Z</dcterms:created>
  <dcterms:modified xsi:type="dcterms:W3CDTF">2022-01-03T20:38:00Z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