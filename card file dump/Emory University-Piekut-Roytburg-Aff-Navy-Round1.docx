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B0BB" w14:textId="7D968994" w:rsidR="003A3D12" w:rsidRDefault="003A3D12" w:rsidP="003A3D12">
      <w:pPr>
        <w:pStyle w:val="Heading2"/>
      </w:pPr>
      <w:r>
        <w:t>1ac</w:t>
      </w:r>
    </w:p>
    <w:p w14:paraId="77F79996" w14:textId="3FEBA967" w:rsidR="003A3D12" w:rsidRDefault="003A3D12" w:rsidP="003A3D12">
      <w:pPr>
        <w:pStyle w:val="Heading3"/>
      </w:pPr>
      <w:r>
        <w:lastRenderedPageBreak/>
        <w:t>Inequality---1AC</w:t>
      </w:r>
    </w:p>
    <w:p w14:paraId="70CBFF48" w14:textId="77777777" w:rsidR="003A3D12" w:rsidRDefault="003A3D12" w:rsidP="003A3D12"/>
    <w:p w14:paraId="5D0D6DA8" w14:textId="77777777" w:rsidR="003A3D12" w:rsidRDefault="003A3D12" w:rsidP="003A3D12">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6734B3A6" w14:textId="77777777" w:rsidR="003A3D12" w:rsidRPr="001734BF" w:rsidRDefault="003A3D12" w:rsidP="003A3D12"/>
    <w:p w14:paraId="6BDCDD8A" w14:textId="77777777" w:rsidR="003A3D12" w:rsidRPr="001734BF" w:rsidRDefault="003A3D12" w:rsidP="003A3D12">
      <w:pPr>
        <w:pStyle w:val="Heading4"/>
      </w:pPr>
      <w:r w:rsidRPr="001734BF">
        <w:t>Increased concentration of buyer power in labor markets drives inequality</w:t>
      </w:r>
      <w:r>
        <w:t>.</w:t>
      </w:r>
    </w:p>
    <w:p w14:paraId="132BE91A" w14:textId="77777777" w:rsidR="003A3D12" w:rsidRPr="00411827" w:rsidRDefault="003A3D12" w:rsidP="003A3D12">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69A4890" w14:textId="77777777" w:rsidR="003A3D12" w:rsidRPr="001734BF" w:rsidRDefault="003A3D12" w:rsidP="003A3D12">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37DE860B" w14:textId="77777777" w:rsidR="003A3D12" w:rsidRPr="004E5AE3" w:rsidRDefault="003A3D12" w:rsidP="003A3D12">
      <w:pPr>
        <w:rPr>
          <w:sz w:val="16"/>
        </w:rPr>
      </w:pPr>
    </w:p>
    <w:p w14:paraId="6EC923A4" w14:textId="77777777" w:rsidR="003A3D12" w:rsidRPr="00591DF2" w:rsidRDefault="003A3D12" w:rsidP="003A3D12">
      <w:pPr>
        <w:pStyle w:val="Heading4"/>
      </w:pPr>
      <w:r>
        <w:t>Permissive antitrust guidelines enabled the rise in monopsonies, expanding a worker welfare standard to labor markets is key to wage equality.</w:t>
      </w:r>
    </w:p>
    <w:p w14:paraId="35694E01" w14:textId="77777777" w:rsidR="003A3D12" w:rsidRPr="00EC74E8" w:rsidRDefault="003A3D12" w:rsidP="003A3D12">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3E246EB" w14:textId="77777777" w:rsidR="003A3D12" w:rsidRPr="001817C3" w:rsidRDefault="003A3D12" w:rsidP="003A3D12">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3AC774F2" w14:textId="77777777" w:rsidR="003A3D12" w:rsidRPr="001817C3" w:rsidRDefault="003A3D12" w:rsidP="003A3D12">
      <w:pPr>
        <w:rPr>
          <w:rStyle w:val="Emphasis"/>
          <w:b w:val="0"/>
          <w:iCs w:val="0"/>
        </w:rPr>
      </w:pPr>
    </w:p>
    <w:p w14:paraId="10DE3E03" w14:textId="77777777" w:rsidR="003A3D12" w:rsidRPr="004272E5" w:rsidRDefault="003A3D12" w:rsidP="003A3D12">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38FDA141" w14:textId="77777777" w:rsidR="003A3D12" w:rsidRPr="00D4432B" w:rsidRDefault="003A3D12" w:rsidP="003A3D12">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51FFBDF" w14:textId="77777777" w:rsidR="003A3D12" w:rsidRDefault="003A3D12" w:rsidP="003A3D12">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670EA23B" w14:textId="77777777" w:rsidR="003A3D12" w:rsidRDefault="003A3D12" w:rsidP="003A3D12">
      <w:pPr>
        <w:rPr>
          <w:rStyle w:val="Emphasis"/>
          <w:b w:val="0"/>
          <w:iCs w:val="0"/>
          <w:highlight w:val="cyan"/>
        </w:rPr>
      </w:pPr>
    </w:p>
    <w:p w14:paraId="377293F7" w14:textId="77777777" w:rsidR="003A3D12" w:rsidRPr="00FF004D" w:rsidRDefault="003A3D12" w:rsidP="003A3D12">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41A33F1A" w14:textId="77777777" w:rsidR="003A3D12" w:rsidRPr="00B57817" w:rsidRDefault="003A3D12" w:rsidP="003A3D12">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2EB89027" w14:textId="77777777" w:rsidR="003A3D12" w:rsidRPr="001734BF" w:rsidRDefault="003A3D12" w:rsidP="003A3D12">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797EFB7C" w14:textId="77777777" w:rsidR="003A3D12" w:rsidRPr="00B57817" w:rsidRDefault="003A3D12" w:rsidP="003A3D12"/>
    <w:p w14:paraId="1782C3A7" w14:textId="77777777" w:rsidR="003A3D12" w:rsidRPr="00AA7EC1" w:rsidRDefault="003A3D12" w:rsidP="003A3D12">
      <w:pPr>
        <w:pStyle w:val="Heading4"/>
      </w:pPr>
      <w:r w:rsidRPr="00AA7EC1">
        <w:t xml:space="preserve">Growing economic inequality drives diversionary nationalism and </w:t>
      </w:r>
      <w:r>
        <w:t>makes war inevitable.</w:t>
      </w:r>
    </w:p>
    <w:p w14:paraId="0E989E09" w14:textId="77777777" w:rsidR="003A3D12" w:rsidRPr="007A360E" w:rsidRDefault="003A3D12" w:rsidP="003A3D12">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FF373DF" w14:textId="77777777" w:rsidR="003A3D12" w:rsidRPr="00353805" w:rsidRDefault="003A3D12" w:rsidP="003A3D12">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9B0F91F" w14:textId="77777777" w:rsidR="003A3D12" w:rsidRDefault="003A3D12" w:rsidP="003A3D12">
      <w:pPr>
        <w:rPr>
          <w:rFonts w:asciiTheme="majorHAnsi" w:hAnsiTheme="majorHAnsi" w:cstheme="majorHAnsi"/>
          <w:sz w:val="16"/>
        </w:rPr>
      </w:pPr>
    </w:p>
    <w:p w14:paraId="6551DC32" w14:textId="77777777" w:rsidR="003A3D12" w:rsidRPr="00EC74E8" w:rsidRDefault="003A3D12" w:rsidP="003A3D12">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10796460" w14:textId="77777777" w:rsidR="003A3D12" w:rsidRPr="00EC74E8" w:rsidRDefault="003A3D12" w:rsidP="003A3D12">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C0C742B" w14:textId="77777777" w:rsidR="003A3D12" w:rsidRPr="00353805" w:rsidRDefault="003A3D12" w:rsidP="003A3D12">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24D15F6D" w14:textId="77777777" w:rsidR="003A3D12" w:rsidRDefault="003A3D12" w:rsidP="003A3D12">
      <w:pPr>
        <w:rPr>
          <w:rFonts w:asciiTheme="majorHAnsi" w:hAnsiTheme="majorHAnsi" w:cstheme="majorHAnsi"/>
          <w:sz w:val="16"/>
        </w:rPr>
      </w:pPr>
    </w:p>
    <w:p w14:paraId="0F46AF38" w14:textId="77777777" w:rsidR="003A3D12" w:rsidRDefault="003A3D12" w:rsidP="003A3D12">
      <w:pPr>
        <w:pStyle w:val="Heading4"/>
      </w:pPr>
      <w:r>
        <w:t>Now is key.</w:t>
      </w:r>
    </w:p>
    <w:p w14:paraId="25BCA9EC" w14:textId="77777777" w:rsidR="003A3D12" w:rsidRPr="002A165B" w:rsidRDefault="003A3D12" w:rsidP="003A3D12">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51CF8D83" w14:textId="77777777" w:rsidR="003A3D12" w:rsidRDefault="003A3D12" w:rsidP="003A3D12">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2274BF12" w14:textId="77777777" w:rsidR="003A3D12" w:rsidRPr="003B2CE5" w:rsidRDefault="003A3D12" w:rsidP="003A3D12">
      <w:pPr>
        <w:rPr>
          <w:sz w:val="14"/>
        </w:rPr>
      </w:pPr>
    </w:p>
    <w:p w14:paraId="73D2DF44" w14:textId="77777777" w:rsidR="003A3D12" w:rsidRDefault="003A3D12" w:rsidP="003A3D12">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7BCC29B6" w14:textId="77777777" w:rsidR="003A3D12" w:rsidRPr="004F6589" w:rsidRDefault="003A3D12" w:rsidP="003A3D12">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2692E9D" w14:textId="77777777" w:rsidR="003A3D12" w:rsidRPr="001734BF" w:rsidRDefault="003A3D12" w:rsidP="003A3D12">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782E34D8" w14:textId="77777777" w:rsidR="003A3D12" w:rsidRDefault="003A3D12" w:rsidP="003A3D12"/>
    <w:p w14:paraId="1FAE2D52" w14:textId="77777777" w:rsidR="003A3D12" w:rsidRPr="00445D78" w:rsidRDefault="003A3D12" w:rsidP="003A3D12">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780D5729" w14:textId="77777777" w:rsidR="003A3D12" w:rsidRPr="00195B32" w:rsidRDefault="003A3D12" w:rsidP="003A3D12">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2D5BED3" w14:textId="77777777" w:rsidR="003A3D12" w:rsidRPr="001734BF" w:rsidRDefault="003A3D12" w:rsidP="003A3D12">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4D06731A" w14:textId="77777777" w:rsidR="003A3D12" w:rsidRDefault="003A3D12" w:rsidP="003A3D12"/>
    <w:p w14:paraId="0B7A8D1B" w14:textId="77777777" w:rsidR="003A3D12" w:rsidRDefault="003A3D12" w:rsidP="003A3D12">
      <w:pPr>
        <w:pStyle w:val="Heading4"/>
      </w:pPr>
      <w:r>
        <w:t>Employee welfare increases innovation---improves talent retention and productivity.</w:t>
      </w:r>
    </w:p>
    <w:p w14:paraId="7784046B" w14:textId="77777777" w:rsidR="003A3D12" w:rsidRPr="006A32AB" w:rsidRDefault="003A3D12" w:rsidP="003A3D12">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1EAA853E" w14:textId="77777777" w:rsidR="003A3D12" w:rsidRDefault="003A3D12" w:rsidP="003A3D12">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0EC6657B" w14:textId="77777777" w:rsidR="003A3D12" w:rsidRDefault="003A3D12" w:rsidP="003A3D12"/>
    <w:p w14:paraId="6C2FDDDF" w14:textId="77777777" w:rsidR="003A3D12" w:rsidRDefault="003A3D12" w:rsidP="003A3D12">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035FAB14" w14:textId="77777777" w:rsidR="003A3D12" w:rsidRDefault="003A3D12" w:rsidP="003A3D12">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0832C382" w14:textId="77777777" w:rsidR="003A3D12" w:rsidRPr="001734BF" w:rsidRDefault="003A3D12" w:rsidP="003A3D12">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1E831045" w14:textId="77777777" w:rsidR="003A3D12" w:rsidRDefault="003A3D12" w:rsidP="003A3D12"/>
    <w:p w14:paraId="2513E9D4" w14:textId="77777777" w:rsidR="003A3D12" w:rsidRDefault="003A3D12" w:rsidP="003A3D12">
      <w:pPr>
        <w:pStyle w:val="Heading4"/>
      </w:pPr>
      <w:r>
        <w:t>It overcomes traditional barriers to conflict.</w:t>
      </w:r>
    </w:p>
    <w:p w14:paraId="07FE3DCA" w14:textId="77777777" w:rsidR="003A3D12" w:rsidRPr="00B622DE" w:rsidRDefault="003A3D12" w:rsidP="003A3D12">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3F9524B5" w14:textId="77777777" w:rsidR="003A3D12" w:rsidRDefault="003A3D12" w:rsidP="003A3D12">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57AE01AE" w14:textId="77777777" w:rsidR="003A3D12" w:rsidRDefault="003A3D12" w:rsidP="003A3D12">
      <w:pPr>
        <w:rPr>
          <w:u w:val="single"/>
        </w:rPr>
      </w:pPr>
    </w:p>
    <w:p w14:paraId="49834674" w14:textId="77777777" w:rsidR="003A3D12" w:rsidRDefault="003A3D12" w:rsidP="003A3D12">
      <w:pPr>
        <w:pStyle w:val="Heading4"/>
      </w:pPr>
      <w:r>
        <w:t xml:space="preserve">Income inequality is high---wage growth is </w:t>
      </w:r>
      <w:r w:rsidRPr="000B450B">
        <w:rPr>
          <w:u w:val="single"/>
        </w:rPr>
        <w:t>artificial</w:t>
      </w:r>
      <w:r>
        <w:t>---only the plan solves.</w:t>
      </w:r>
    </w:p>
    <w:p w14:paraId="4C32AC9A" w14:textId="77777777" w:rsidR="003A3D12" w:rsidRPr="002F4E45" w:rsidRDefault="003A3D12" w:rsidP="003A3D12">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4F146F54" w14:textId="77777777" w:rsidR="003A3D12" w:rsidRPr="002E3CC9" w:rsidRDefault="003A3D12" w:rsidP="003A3D12">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5DFFCC1F" w14:textId="77777777" w:rsidR="003A3D12" w:rsidRPr="002F4E45" w:rsidRDefault="003A3D12" w:rsidP="003A3D12">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39469C9A" w14:textId="77777777" w:rsidR="003A3D12" w:rsidRPr="002F4E45" w:rsidRDefault="003A3D12" w:rsidP="003A3D12">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64F28387" w14:textId="77777777" w:rsidR="003A3D12" w:rsidRPr="002F4E45" w:rsidRDefault="003A3D12" w:rsidP="003A3D12">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46ACCC1A" w14:textId="77777777" w:rsidR="003A3D12" w:rsidRPr="003121AE" w:rsidRDefault="003A3D12" w:rsidP="003A3D12">
      <w:pPr>
        <w:rPr>
          <w:sz w:val="16"/>
        </w:rPr>
      </w:pPr>
    </w:p>
    <w:p w14:paraId="6E1ED729" w14:textId="77777777" w:rsidR="003A3D12" w:rsidRDefault="003A3D12" w:rsidP="003A3D12">
      <w:pPr>
        <w:pStyle w:val="Heading4"/>
      </w:pPr>
      <w:r>
        <w:t xml:space="preserve">Studies to the contrary are lobbyist hype. </w:t>
      </w:r>
    </w:p>
    <w:p w14:paraId="3031384E" w14:textId="77777777" w:rsidR="003A3D12" w:rsidRPr="009A077E" w:rsidRDefault="003A3D12" w:rsidP="003A3D12">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6B49DE47" w14:textId="77777777" w:rsidR="003A3D12" w:rsidRPr="009A077E" w:rsidRDefault="003A3D12" w:rsidP="003A3D12">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0BE130BF" w14:textId="77777777" w:rsidR="003A3D12" w:rsidRPr="009A077E" w:rsidRDefault="003A3D12" w:rsidP="003A3D12">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5917D90A" w14:textId="77777777" w:rsidR="003A3D12" w:rsidRPr="009A077E" w:rsidRDefault="003A3D12" w:rsidP="003A3D12">
      <w:pPr>
        <w:pStyle w:val="ListParagraph"/>
        <w:numPr>
          <w:ilvl w:val="0"/>
          <w:numId w:val="16"/>
        </w:numPr>
      </w:pPr>
      <w:r w:rsidRPr="009A077E">
        <w:t xml:space="preserve">Frederick Humphries, Jr, VP government affairs for </w:t>
      </w:r>
      <w:r w:rsidRPr="009A077E">
        <w:rPr>
          <w:rStyle w:val="Emphasis"/>
          <w:highlight w:val="cyan"/>
        </w:rPr>
        <w:t>Microsoft</w:t>
      </w:r>
    </w:p>
    <w:p w14:paraId="02EE43AE" w14:textId="77777777" w:rsidR="003A3D12" w:rsidRPr="009A077E" w:rsidRDefault="003A3D12" w:rsidP="003A3D12">
      <w:pPr>
        <w:pStyle w:val="ListParagraph"/>
        <w:numPr>
          <w:ilvl w:val="0"/>
          <w:numId w:val="16"/>
        </w:numPr>
      </w:pPr>
      <w:r w:rsidRPr="009A077E">
        <w:t xml:space="preserve">Cynthia Hogan, VP public policy for </w:t>
      </w:r>
      <w:r w:rsidRPr="009A077E">
        <w:rPr>
          <w:rStyle w:val="Emphasis"/>
          <w:highlight w:val="cyan"/>
        </w:rPr>
        <w:t>Apple</w:t>
      </w:r>
    </w:p>
    <w:p w14:paraId="09A72509" w14:textId="77777777" w:rsidR="003A3D12" w:rsidRPr="009A077E" w:rsidRDefault="003A3D12" w:rsidP="003A3D12">
      <w:pPr>
        <w:pStyle w:val="ListParagraph"/>
        <w:numPr>
          <w:ilvl w:val="0"/>
          <w:numId w:val="16"/>
        </w:numPr>
      </w:pPr>
      <w:r w:rsidRPr="009A077E">
        <w:t xml:space="preserve">Shannon Kellogg, VP of public policy for </w:t>
      </w:r>
      <w:r w:rsidRPr="009A077E">
        <w:rPr>
          <w:rStyle w:val="Emphasis"/>
          <w:highlight w:val="cyan"/>
        </w:rPr>
        <w:t>Amazon</w:t>
      </w:r>
    </w:p>
    <w:p w14:paraId="6C446DEF" w14:textId="77777777" w:rsidR="003A3D12" w:rsidRPr="009A077E" w:rsidRDefault="003A3D12" w:rsidP="003A3D12">
      <w:pPr>
        <w:pStyle w:val="ListParagraph"/>
        <w:numPr>
          <w:ilvl w:val="0"/>
          <w:numId w:val="16"/>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183A6C58" w14:textId="77777777" w:rsidR="003A3D12" w:rsidRPr="009A077E" w:rsidRDefault="003A3D12" w:rsidP="003A3D12">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145B2059" w14:textId="77777777" w:rsidR="003A3D12" w:rsidRPr="009A077E" w:rsidRDefault="003A3D12" w:rsidP="003A3D12">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06F4A88A" w14:textId="77777777" w:rsidR="003A3D12" w:rsidRPr="009A077E" w:rsidRDefault="003A3D12" w:rsidP="003A3D12">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72F25E11" w14:textId="77777777" w:rsidR="003A3D12" w:rsidRPr="009A077E" w:rsidRDefault="003A3D12" w:rsidP="003A3D12">
      <w:pPr>
        <w:rPr>
          <w:sz w:val="4"/>
          <w:szCs w:val="4"/>
        </w:rPr>
      </w:pPr>
      <w:r w:rsidRPr="009A077E">
        <w:rPr>
          <w:sz w:val="4"/>
          <w:szCs w:val="4"/>
        </w:rPr>
        <w:t>Winning Hearts and Minds</w:t>
      </w:r>
    </w:p>
    <w:p w14:paraId="570FAB42" w14:textId="77777777" w:rsidR="003A3D12" w:rsidRPr="009A077E" w:rsidRDefault="003A3D12" w:rsidP="003A3D12">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0F29F133" w14:textId="77777777" w:rsidR="003A3D12" w:rsidRPr="009A077E" w:rsidRDefault="003A3D12" w:rsidP="003A3D12">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5716EC6B" w14:textId="77777777" w:rsidR="003A3D12" w:rsidRPr="009A077E" w:rsidRDefault="003A3D12" w:rsidP="003A3D12">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2578BC3C" w14:textId="77777777" w:rsidR="003A3D12" w:rsidRPr="009A077E" w:rsidRDefault="003A3D12" w:rsidP="003A3D12">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23DA0AD6" w14:textId="77777777" w:rsidR="003A3D12" w:rsidRPr="009A077E" w:rsidRDefault="003A3D12" w:rsidP="003A3D12">
      <w:pPr>
        <w:rPr>
          <w:sz w:val="4"/>
          <w:szCs w:val="4"/>
        </w:rPr>
      </w:pPr>
      <w:r w:rsidRPr="009A077E">
        <w:rPr>
          <w:sz w:val="4"/>
          <w:szCs w:val="4"/>
        </w:rPr>
        <w:t>The Problem with Taking Research at Face Value</w:t>
      </w:r>
    </w:p>
    <w:p w14:paraId="7EDE80B1" w14:textId="77777777" w:rsidR="003A3D12" w:rsidRPr="009A077E" w:rsidRDefault="003A3D12" w:rsidP="003A3D12">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38FBF50C" w14:textId="77777777" w:rsidR="003A3D12" w:rsidRPr="009A077E" w:rsidRDefault="003A3D12" w:rsidP="003A3D12">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34F492D2" w14:textId="77777777" w:rsidR="003A3D12" w:rsidRPr="009A077E" w:rsidRDefault="003A3D12" w:rsidP="003A3D12">
      <w:pPr>
        <w:rPr>
          <w:sz w:val="4"/>
          <w:szCs w:val="4"/>
        </w:rPr>
      </w:pPr>
      <w:r w:rsidRPr="009A077E">
        <w:rPr>
          <w:sz w:val="4"/>
          <w:szCs w:val="4"/>
        </w:rPr>
        <w:t>But, after damning the ACLU’s research, The ITIF article goes on to cite its own. And its interpretation of that research warrants some inspection. The article states:</w:t>
      </w:r>
    </w:p>
    <w:p w14:paraId="25B14461" w14:textId="77777777" w:rsidR="003A3D12" w:rsidRPr="009A077E" w:rsidRDefault="003A3D12" w:rsidP="003A3D12">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1C98F8A9" w14:textId="77777777" w:rsidR="003A3D12" w:rsidRPr="009A077E" w:rsidRDefault="003A3D12" w:rsidP="003A3D12">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33882072" w14:textId="77777777" w:rsidR="003A3D12" w:rsidRPr="009A077E" w:rsidRDefault="003A3D12" w:rsidP="003A3D12">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08517FF9" w14:textId="77777777" w:rsidR="003A3D12" w:rsidRPr="009A077E" w:rsidRDefault="003A3D12" w:rsidP="003A3D12">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39A71CAB" w14:textId="77777777" w:rsidR="003A3D12" w:rsidRPr="009A077E" w:rsidRDefault="003A3D12" w:rsidP="003A3D12">
      <w:pPr>
        <w:rPr>
          <w:sz w:val="4"/>
          <w:szCs w:val="4"/>
        </w:rPr>
      </w:pPr>
      <w:r w:rsidRPr="009A077E">
        <w:rPr>
          <w:sz w:val="4"/>
          <w:szCs w:val="4"/>
        </w:rPr>
        <w:t>center_data_innovation_facialrecog_study2</w:t>
      </w:r>
    </w:p>
    <w:p w14:paraId="5B03A236" w14:textId="77777777" w:rsidR="003A3D12" w:rsidRPr="009A077E" w:rsidRDefault="003A3D12" w:rsidP="003A3D12">
      <w:pPr>
        <w:rPr>
          <w:sz w:val="4"/>
          <w:szCs w:val="4"/>
        </w:rPr>
      </w:pPr>
      <w:r w:rsidRPr="009A077E">
        <w:rPr>
          <w:sz w:val="4"/>
          <w:szCs w:val="4"/>
        </w:rPr>
        <w:t>But 18+55=73. What happened to the remaining 27%?</w:t>
      </w:r>
    </w:p>
    <w:p w14:paraId="3572E682" w14:textId="77777777" w:rsidR="003A3D12" w:rsidRPr="009A077E" w:rsidRDefault="003A3D12" w:rsidP="003A3D12">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1401CA7E" w14:textId="77777777" w:rsidR="003A3D12" w:rsidRPr="009A077E" w:rsidRDefault="003A3D12" w:rsidP="003A3D12">
      <w:pPr>
        <w:rPr>
          <w:sz w:val="4"/>
          <w:szCs w:val="4"/>
        </w:rPr>
      </w:pPr>
      <w:r w:rsidRPr="009A077E">
        <w:rPr>
          <w:sz w:val="4"/>
          <w:szCs w:val="4"/>
        </w:rPr>
        <w:t>Policy through Honesty and Transparency</w:t>
      </w:r>
    </w:p>
    <w:p w14:paraId="23C1FF45" w14:textId="77777777" w:rsidR="003A3D12" w:rsidRPr="009A077E" w:rsidRDefault="003A3D12" w:rsidP="003A3D12">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646AB615" w14:textId="77777777" w:rsidR="003A3D12" w:rsidRPr="009A077E" w:rsidRDefault="003A3D12" w:rsidP="003A3D12">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6CD8306C" w14:textId="77777777" w:rsidR="003A3D12" w:rsidRPr="009A077E" w:rsidRDefault="003A3D12" w:rsidP="003A3D12">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3CC6958C" w14:textId="77777777" w:rsidR="003A3D12" w:rsidRPr="009A077E" w:rsidRDefault="003A3D12" w:rsidP="003A3D12">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2963EE82" w14:textId="77777777" w:rsidR="003A3D12" w:rsidRPr="009A077E" w:rsidRDefault="003A3D12" w:rsidP="003A3D12">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79C1B21C" w14:textId="77777777" w:rsidR="003A3D12" w:rsidRPr="009A077E" w:rsidRDefault="003A3D12" w:rsidP="003A3D12">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16DAE7EA" w14:textId="77777777" w:rsidR="003A3D12" w:rsidRDefault="003A3D12" w:rsidP="003A3D12">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66FFCCB4" w14:textId="77777777" w:rsidR="003A3D12" w:rsidRDefault="003A3D12" w:rsidP="003A3D12">
      <w:pPr>
        <w:rPr>
          <w:u w:val="single"/>
        </w:rPr>
      </w:pPr>
    </w:p>
    <w:p w14:paraId="7E5D0747" w14:textId="77777777" w:rsidR="003A3D12" w:rsidRPr="00FA0E59" w:rsidRDefault="003A3D12" w:rsidP="003A3D12">
      <w:pPr>
        <w:pStyle w:val="Heading4"/>
      </w:pPr>
      <w:r>
        <w:t xml:space="preserve">They’re paid off by big tech. </w:t>
      </w:r>
    </w:p>
    <w:p w14:paraId="51ED3297" w14:textId="77777777" w:rsidR="003A3D12" w:rsidRPr="00FA0E59" w:rsidRDefault="003A3D12" w:rsidP="003A3D12">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13BAB82E" w14:textId="77777777" w:rsidR="003A3D12" w:rsidRPr="00FA0E59" w:rsidRDefault="003A3D12" w:rsidP="003A3D12">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7D3870B5" w14:textId="77777777" w:rsidR="003A3D12" w:rsidRPr="00FA0E59" w:rsidRDefault="003A3D12" w:rsidP="003A3D12">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7948D233" w14:textId="77777777" w:rsidR="003A3D12" w:rsidRPr="00FA0E59" w:rsidRDefault="003A3D12" w:rsidP="003A3D12">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79B4F7DE" w14:textId="77777777" w:rsidR="003A3D12" w:rsidRDefault="003A3D12" w:rsidP="003A3D12">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2E95FDE7" w14:textId="77777777" w:rsidR="003A3D12" w:rsidRPr="003121AE" w:rsidRDefault="003A3D12" w:rsidP="003A3D12">
      <w:pPr>
        <w:rPr>
          <w:sz w:val="16"/>
        </w:rPr>
      </w:pPr>
    </w:p>
    <w:p w14:paraId="4B3A634E" w14:textId="77777777" w:rsidR="003A3D12" w:rsidRDefault="003A3D12" w:rsidP="003A3D12">
      <w:pPr>
        <w:pStyle w:val="Heading3"/>
        <w:rPr>
          <w:rFonts w:asciiTheme="majorHAnsi" w:hAnsiTheme="majorHAnsi" w:cstheme="majorHAnsi"/>
        </w:rPr>
      </w:pPr>
      <w:r>
        <w:rPr>
          <w:rFonts w:asciiTheme="majorHAnsi" w:hAnsiTheme="majorHAnsi" w:cstheme="majorHAnsi"/>
        </w:rPr>
        <w:t>FTC---1AC</w:t>
      </w:r>
    </w:p>
    <w:p w14:paraId="1A007FC1" w14:textId="77777777" w:rsidR="003A3D12" w:rsidRDefault="003A3D12" w:rsidP="003A3D12"/>
    <w:p w14:paraId="2031CF7B" w14:textId="77777777" w:rsidR="003A3D12" w:rsidRDefault="003A3D12" w:rsidP="003A3D12">
      <w:pPr>
        <w:pStyle w:val="Heading4"/>
      </w:pPr>
      <w:r>
        <w:t xml:space="preserve">Advantage 2 is the </w:t>
      </w:r>
      <w:r w:rsidRPr="00FD6C21">
        <w:rPr>
          <w:u w:val="single"/>
        </w:rPr>
        <w:t>FTC</w:t>
      </w:r>
      <w:r>
        <w:t>---</w:t>
      </w:r>
    </w:p>
    <w:p w14:paraId="31F15649" w14:textId="77777777" w:rsidR="003A3D12" w:rsidRPr="00FD6C21" w:rsidRDefault="003A3D12" w:rsidP="003A3D12"/>
    <w:p w14:paraId="1287F5A1" w14:textId="77777777" w:rsidR="003A3D12" w:rsidRDefault="003A3D12" w:rsidP="003A3D12">
      <w:pPr>
        <w:pStyle w:val="Heading4"/>
      </w:pPr>
      <w:r>
        <w:t>FTC promised labor protection---they’ll lose now without congressional action.</w:t>
      </w:r>
    </w:p>
    <w:p w14:paraId="04E6E36E" w14:textId="77777777" w:rsidR="003A3D12" w:rsidRPr="003C498A" w:rsidRDefault="003A3D12" w:rsidP="003A3D12">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28AFA072" w14:textId="77777777" w:rsidR="003A3D12" w:rsidRDefault="003A3D12" w:rsidP="003A3D12">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74AAF2B4" w14:textId="77777777" w:rsidR="003A3D12" w:rsidRDefault="003A3D12" w:rsidP="003A3D12">
      <w:pPr>
        <w:rPr>
          <w:sz w:val="16"/>
        </w:rPr>
      </w:pPr>
    </w:p>
    <w:p w14:paraId="5D2DD38F" w14:textId="77777777" w:rsidR="003A3D12" w:rsidRPr="001817C3" w:rsidRDefault="003A3D12" w:rsidP="003A3D12">
      <w:pPr>
        <w:pStyle w:val="Heading4"/>
      </w:pPr>
      <w:r>
        <w:t xml:space="preserve">That </w:t>
      </w:r>
      <w:r w:rsidRPr="00690BA6">
        <w:rPr>
          <w:u w:val="single"/>
        </w:rPr>
        <w:t xml:space="preserve">decimates </w:t>
      </w:r>
      <w:r w:rsidRPr="001817C3">
        <w:t xml:space="preserve">the FTC. </w:t>
      </w:r>
    </w:p>
    <w:p w14:paraId="4219EBA4" w14:textId="77777777" w:rsidR="003A3D12" w:rsidRPr="00317302" w:rsidRDefault="003A3D12" w:rsidP="003A3D12">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771D27C" w14:textId="77777777" w:rsidR="003A3D12" w:rsidRDefault="003A3D12" w:rsidP="003A3D12">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64A4CC11" w14:textId="77777777" w:rsidR="003A3D12" w:rsidRPr="00317302" w:rsidRDefault="003A3D12" w:rsidP="003A3D12">
      <w:pPr>
        <w:rPr>
          <w:sz w:val="16"/>
        </w:rPr>
      </w:pPr>
    </w:p>
    <w:p w14:paraId="21358D1B" w14:textId="77777777" w:rsidR="003A3D12" w:rsidRDefault="003A3D12" w:rsidP="003A3D12">
      <w:pPr>
        <w:pStyle w:val="Heading4"/>
      </w:pPr>
      <w:r>
        <w:t xml:space="preserve">Trust solves </w:t>
      </w:r>
      <w:r w:rsidRPr="00847894">
        <w:rPr>
          <w:u w:val="single"/>
        </w:rPr>
        <w:t>scams</w:t>
      </w:r>
      <w:r>
        <w:t>.</w:t>
      </w:r>
    </w:p>
    <w:p w14:paraId="1E7311FD" w14:textId="77777777" w:rsidR="003A3D12" w:rsidRPr="00847894" w:rsidRDefault="003A3D12" w:rsidP="003A3D12">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F85CDD5" w14:textId="77777777" w:rsidR="003A3D12" w:rsidRDefault="003A3D12" w:rsidP="003A3D12">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0B3643B1" w14:textId="77777777" w:rsidR="003A3D12" w:rsidRDefault="003A3D12" w:rsidP="003A3D12">
      <w:pPr>
        <w:rPr>
          <w:sz w:val="16"/>
        </w:rPr>
      </w:pPr>
    </w:p>
    <w:p w14:paraId="3BCF9293" w14:textId="77777777" w:rsidR="003A3D12" w:rsidRDefault="003A3D12" w:rsidP="003A3D12">
      <w:pPr>
        <w:pStyle w:val="Heading4"/>
      </w:pPr>
      <w:r>
        <w:t xml:space="preserve">Scamming causes </w:t>
      </w:r>
      <w:r w:rsidRPr="00F94E78">
        <w:rPr>
          <w:u w:val="single"/>
        </w:rPr>
        <w:t>extinction</w:t>
      </w:r>
      <w:r>
        <w:t xml:space="preserve">.  </w:t>
      </w:r>
    </w:p>
    <w:p w14:paraId="2536F0DD" w14:textId="77777777" w:rsidR="003A3D12" w:rsidRPr="00927208" w:rsidRDefault="003A3D12" w:rsidP="003A3D12">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47C3117F" w14:textId="77777777" w:rsidR="003A3D12" w:rsidRDefault="003A3D12" w:rsidP="003A3D12">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21830C5B" w14:textId="77777777" w:rsidR="003A3D12" w:rsidRDefault="003A3D12" w:rsidP="003A3D12">
      <w:pPr>
        <w:rPr>
          <w:rFonts w:eastAsia="Calibri"/>
          <w:u w:val="single"/>
        </w:rPr>
      </w:pPr>
    </w:p>
    <w:p w14:paraId="3B7DC305" w14:textId="77777777" w:rsidR="003A3D12" w:rsidRDefault="003A3D12" w:rsidP="003A3D12">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62AF66FD" w14:textId="77777777" w:rsidR="003A3D12" w:rsidRDefault="003A3D12" w:rsidP="003A3D12">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E0EDF62" w14:textId="77777777" w:rsidR="003A3D12" w:rsidRDefault="003A3D12" w:rsidP="003A3D12">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1B9CACE3" w14:textId="77777777" w:rsidR="003A3D12" w:rsidRDefault="003A3D12" w:rsidP="003A3D12">
      <w:pPr>
        <w:rPr>
          <w:sz w:val="16"/>
        </w:rPr>
      </w:pPr>
    </w:p>
    <w:p w14:paraId="64A144B9" w14:textId="77777777" w:rsidR="003A3D12" w:rsidRDefault="003A3D12" w:rsidP="003A3D12">
      <w:pPr>
        <w:pStyle w:val="Heading4"/>
      </w:pPr>
      <w:r w:rsidRPr="000558C2">
        <w:t xml:space="preserve">Unregulated </w:t>
      </w:r>
      <w:r w:rsidRPr="000558C2">
        <w:rPr>
          <w:u w:val="single"/>
        </w:rPr>
        <w:t>emerging tech</w:t>
      </w:r>
      <w:r w:rsidRPr="000558C2">
        <w:t xml:space="preserve"> cause extinction.</w:t>
      </w:r>
    </w:p>
    <w:p w14:paraId="19D65942" w14:textId="77777777" w:rsidR="003A3D12" w:rsidRDefault="003A3D12" w:rsidP="003A3D12">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F2AE99B" w14:textId="77777777" w:rsidR="003A3D12" w:rsidRPr="005D3510" w:rsidRDefault="003A3D12" w:rsidP="003A3D12">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3C50B4BA" w14:textId="77777777" w:rsidR="003A3D12" w:rsidRDefault="003A3D12" w:rsidP="003A3D12"/>
    <w:p w14:paraId="7F32201A" w14:textId="77777777" w:rsidR="003A3D12" w:rsidRDefault="003A3D12" w:rsidP="003A3D12">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41069229" w14:textId="77777777" w:rsidR="003A3D12" w:rsidRDefault="003A3D12" w:rsidP="003A3D12">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34220D88" w14:textId="77777777" w:rsidR="003A3D12" w:rsidRPr="002370C2" w:rsidRDefault="003A3D12" w:rsidP="003A3D12">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196DDDB2" w14:textId="77777777" w:rsidR="003A3D12" w:rsidRPr="00AE5A8F" w:rsidRDefault="003A3D12" w:rsidP="003A3D12">
      <w:pPr>
        <w:rPr>
          <w:rFonts w:asciiTheme="majorHAnsi" w:hAnsiTheme="majorHAnsi" w:cstheme="majorHAnsi"/>
          <w:sz w:val="14"/>
        </w:rPr>
      </w:pPr>
    </w:p>
    <w:p w14:paraId="26DEAD7D" w14:textId="77777777" w:rsidR="003A3D12" w:rsidRDefault="003A3D12" w:rsidP="003A3D12">
      <w:pPr>
        <w:pStyle w:val="Heading3"/>
        <w:rPr>
          <w:rFonts w:asciiTheme="majorHAnsi" w:hAnsiTheme="majorHAnsi" w:cstheme="majorHAnsi"/>
        </w:rPr>
      </w:pPr>
      <w:r w:rsidRPr="00AE5A8F">
        <w:rPr>
          <w:rFonts w:asciiTheme="majorHAnsi" w:hAnsiTheme="majorHAnsi" w:cstheme="majorHAnsi"/>
        </w:rPr>
        <w:t>Plan---1AC</w:t>
      </w:r>
    </w:p>
    <w:p w14:paraId="47B25440" w14:textId="77777777" w:rsidR="003A3D12" w:rsidRPr="00AB10EC" w:rsidRDefault="003A3D12" w:rsidP="003A3D12"/>
    <w:p w14:paraId="1F56EBCD" w14:textId="77777777" w:rsidR="003A3D12" w:rsidRDefault="003A3D12" w:rsidP="003A3D12">
      <w:pPr>
        <w:pStyle w:val="Heading4"/>
      </w:pPr>
      <w:r w:rsidRPr="00AB10EC">
        <w:t>The United States federal government should substantially increase prohibitions on anticompetitive private sector business practices that reduce the bargaining power of workers in labor markets.</w:t>
      </w:r>
    </w:p>
    <w:p w14:paraId="64A0D510" w14:textId="77777777" w:rsidR="003A3D12" w:rsidRPr="00AB10EC" w:rsidRDefault="003A3D12" w:rsidP="003A3D12"/>
    <w:p w14:paraId="091AAC7E" w14:textId="77777777" w:rsidR="003A3D12" w:rsidRDefault="003A3D12" w:rsidP="003A3D12">
      <w:pPr>
        <w:pStyle w:val="Heading3"/>
        <w:rPr>
          <w:rFonts w:asciiTheme="majorHAnsi" w:hAnsiTheme="majorHAnsi" w:cstheme="majorHAnsi"/>
        </w:rPr>
      </w:pPr>
      <w:r w:rsidRPr="00AE5A8F">
        <w:rPr>
          <w:rFonts w:asciiTheme="majorHAnsi" w:hAnsiTheme="majorHAnsi" w:cstheme="majorHAnsi"/>
        </w:rPr>
        <w:t>Solvency---1AC</w:t>
      </w:r>
    </w:p>
    <w:p w14:paraId="5F5823E8" w14:textId="77777777" w:rsidR="003A3D12" w:rsidRPr="004A3403" w:rsidRDefault="003A3D12" w:rsidP="003A3D12"/>
    <w:p w14:paraId="536655B8" w14:textId="77777777" w:rsidR="003A3D12" w:rsidRDefault="003A3D12" w:rsidP="003A3D12">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17F356E7" w14:textId="77777777" w:rsidR="003A3D12" w:rsidRPr="004A3403" w:rsidRDefault="003A3D12" w:rsidP="003A3D12"/>
    <w:p w14:paraId="6D599456" w14:textId="77777777" w:rsidR="003A3D12" w:rsidRPr="00AE5A8F" w:rsidRDefault="003A3D12" w:rsidP="003A3D12">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209C9ED4" w14:textId="77777777" w:rsidR="003A3D12" w:rsidRPr="00AE5A8F" w:rsidRDefault="003A3D12" w:rsidP="003A3D12">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38600F6" w14:textId="77777777" w:rsidR="003A3D12" w:rsidRPr="00AE5A8F" w:rsidRDefault="003A3D12" w:rsidP="003A3D12">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6DF9DF5" w14:textId="77777777" w:rsidR="003A3D12" w:rsidRDefault="003A3D12" w:rsidP="003A3D12">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BBB8982" w14:textId="77777777" w:rsidR="003A3D12" w:rsidRDefault="003A3D12" w:rsidP="003A3D12">
      <w:pPr>
        <w:rPr>
          <w:rFonts w:asciiTheme="majorHAnsi" w:hAnsiTheme="majorHAnsi" w:cstheme="majorHAnsi"/>
          <w:sz w:val="16"/>
        </w:rPr>
      </w:pPr>
    </w:p>
    <w:p w14:paraId="24972156" w14:textId="77777777" w:rsidR="003A3D12" w:rsidRPr="00AE5A8F" w:rsidRDefault="003A3D12" w:rsidP="003A3D12">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54E6A34D" w14:textId="77777777" w:rsidR="003A3D12" w:rsidRPr="00AE5A8F" w:rsidRDefault="003A3D12" w:rsidP="003A3D12">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2F13B09E" w14:textId="77777777" w:rsidR="003A3D12" w:rsidRPr="009C2D03" w:rsidRDefault="003A3D12" w:rsidP="003A3D12">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216B699A" w14:textId="77777777" w:rsidR="003A3D12" w:rsidRPr="00F601E6" w:rsidRDefault="003A3D12" w:rsidP="003A3D12"/>
    <w:p w14:paraId="30BF085F" w14:textId="77777777" w:rsidR="003A3D12" w:rsidRPr="003121AE" w:rsidRDefault="003A3D12" w:rsidP="003A3D12">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2BB0ECAB" w14:textId="77777777" w:rsidR="003A3D12" w:rsidRPr="00D4432B" w:rsidRDefault="003A3D12" w:rsidP="003A3D12">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3D7432E3" w14:textId="77777777" w:rsidR="003A3D12" w:rsidRDefault="003A3D12" w:rsidP="003A3D12">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2DD11558" w14:textId="77777777" w:rsidR="003A3D12" w:rsidRPr="003121AE" w:rsidRDefault="003A3D12" w:rsidP="003A3D12">
      <w:pPr>
        <w:rPr>
          <w:sz w:val="16"/>
        </w:rPr>
      </w:pPr>
    </w:p>
    <w:p w14:paraId="492C9381" w14:textId="77777777" w:rsidR="003A3D12" w:rsidRPr="00E62498" w:rsidRDefault="003A3D12" w:rsidP="003A3D12">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4E23A117" w14:textId="77777777" w:rsidR="003A3D12" w:rsidRPr="00E45E66" w:rsidRDefault="003A3D12" w:rsidP="003A3D12">
      <w:pPr>
        <w:rPr>
          <w:rStyle w:val="Style13ptBold"/>
          <w:lang w:eastAsia="zh-CN"/>
        </w:rPr>
      </w:pPr>
      <w:r w:rsidRPr="00E45E66">
        <w:rPr>
          <w:lang w:eastAsia="zh-CN"/>
        </w:rPr>
        <w:t xml:space="preserve">Samuel </w:t>
      </w:r>
      <w:r w:rsidRPr="00E45E66">
        <w:rPr>
          <w:rStyle w:val="Style13ptBold"/>
        </w:rPr>
        <w:t>Weinstein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47E7D868" w14:textId="77777777" w:rsidR="003A3D12" w:rsidRDefault="003A3D12" w:rsidP="003A3D12">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2465DA96" w14:textId="77777777" w:rsidR="003A3D12" w:rsidRDefault="003A3D12" w:rsidP="003A3D12">
      <w:pPr>
        <w:rPr>
          <w:rStyle w:val="Emphasis"/>
        </w:rPr>
      </w:pPr>
    </w:p>
    <w:p w14:paraId="727F66EF" w14:textId="77777777" w:rsidR="003A3D12" w:rsidRPr="0064012D" w:rsidRDefault="003A3D12" w:rsidP="003A3D12">
      <w:pPr>
        <w:pStyle w:val="Heading4"/>
        <w:rPr>
          <w:rFonts w:cs="Arial"/>
        </w:rPr>
      </w:pPr>
      <w:r>
        <w:rPr>
          <w:rFonts w:cs="Arial"/>
        </w:rPr>
        <w:t>Only the plan can</w:t>
      </w:r>
      <w:r w:rsidRPr="008E2887">
        <w:rPr>
          <w:rFonts w:cs="Arial"/>
        </w:rPr>
        <w:t xml:space="preserve"> adapt to market conditions. </w:t>
      </w:r>
    </w:p>
    <w:p w14:paraId="1C9CD2BE" w14:textId="77777777" w:rsidR="003A3D12" w:rsidRPr="00E45E66" w:rsidRDefault="003A3D12" w:rsidP="003A3D12">
      <w:pPr>
        <w:rPr>
          <w:rStyle w:val="Style13ptBold"/>
        </w:rPr>
      </w:pPr>
      <w:r w:rsidRPr="00E45E66">
        <w:t xml:space="preserve">Howard </w:t>
      </w:r>
      <w:r w:rsidRPr="00E45E66">
        <w:rPr>
          <w:rStyle w:val="Style13ptBold"/>
        </w:rPr>
        <w:t>Shelanski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474D7680" w14:textId="77777777" w:rsidR="003A3D12" w:rsidRDefault="003A3D12" w:rsidP="003A3D12">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01C7DE2D" w14:textId="77777777" w:rsidR="003A3D12" w:rsidRDefault="003A3D12" w:rsidP="003A3D12">
      <w:pPr>
        <w:rPr>
          <w:sz w:val="16"/>
        </w:rPr>
      </w:pPr>
    </w:p>
    <w:p w14:paraId="6BA3175F" w14:textId="77777777" w:rsidR="003A3D12" w:rsidRDefault="003A3D12" w:rsidP="003A3D12">
      <w:pPr>
        <w:pStyle w:val="Heading4"/>
      </w:pPr>
      <w:r>
        <w:t>The plan creates a flexible standard that overcomes new challenges faced by workers.</w:t>
      </w:r>
    </w:p>
    <w:p w14:paraId="6AC48C1A" w14:textId="77777777" w:rsidR="003A3D12" w:rsidRPr="00E618AD" w:rsidRDefault="003A3D12" w:rsidP="003A3D12">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113FA447" w14:textId="77777777" w:rsidR="003A3D12" w:rsidRPr="005E51B9" w:rsidRDefault="003A3D12" w:rsidP="003A3D12">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518E01BF" w14:textId="77777777" w:rsidR="003A3D12" w:rsidRDefault="003A3D12" w:rsidP="003A3D12">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4FE5E0F1" w14:textId="77777777" w:rsidR="003A3D12" w:rsidRDefault="003A3D12" w:rsidP="003A3D12"/>
    <w:p w14:paraId="40F34E40" w14:textId="77777777" w:rsidR="003A3D12" w:rsidRPr="00E45E66" w:rsidRDefault="003A3D12" w:rsidP="003A3D12">
      <w:pPr>
        <w:pStyle w:val="Heading4"/>
        <w:tabs>
          <w:tab w:val="num" w:pos="1800"/>
        </w:tabs>
        <w:rPr>
          <w:rFonts w:cs="Arial"/>
        </w:rPr>
      </w:pPr>
      <w:r>
        <w:rPr>
          <w:rFonts w:cs="Arial"/>
        </w:rPr>
        <w:t xml:space="preserve">State action gets struck down. </w:t>
      </w:r>
    </w:p>
    <w:p w14:paraId="510DB8C7" w14:textId="77777777" w:rsidR="003A3D12" w:rsidRPr="00E45E66" w:rsidRDefault="003A3D12" w:rsidP="003A3D12">
      <w:r w:rsidRPr="00E45E66">
        <w:t xml:space="preserve">Moshe </w:t>
      </w:r>
      <w:r w:rsidRPr="00E45E66">
        <w:rPr>
          <w:rStyle w:val="Style13ptBold"/>
        </w:rPr>
        <w:t>Marvit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167687BB" w14:textId="77777777" w:rsidR="003A3D12" w:rsidRDefault="003A3D12" w:rsidP="003A3D12">
      <w:pPr>
        <w:rPr>
          <w:u w:val="single"/>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w:t>
      </w:r>
    </w:p>
    <w:p w14:paraId="5C41D7D0" w14:textId="77777777" w:rsidR="003A3D12" w:rsidRDefault="003A3D12" w:rsidP="003A3D12">
      <w:pPr>
        <w:rPr>
          <w:u w:val="single"/>
        </w:rPr>
      </w:pPr>
    </w:p>
    <w:p w14:paraId="65014052" w14:textId="77777777" w:rsidR="003A3D12" w:rsidRDefault="003A3D12" w:rsidP="003A3D12">
      <w:pPr>
        <w:rPr>
          <w:u w:val="single"/>
        </w:rPr>
      </w:pPr>
    </w:p>
    <w:p w14:paraId="7C0D69FE" w14:textId="77777777" w:rsidR="003A3D12" w:rsidRDefault="003A3D12" w:rsidP="003A3D12">
      <w:pPr>
        <w:rPr>
          <w:u w:val="single"/>
        </w:rPr>
      </w:pPr>
    </w:p>
    <w:p w14:paraId="29A83E2B" w14:textId="77777777" w:rsidR="003A3D12" w:rsidRDefault="003A3D12" w:rsidP="003A3D12">
      <w:pPr>
        <w:rPr>
          <w:u w:val="single"/>
        </w:rPr>
      </w:pPr>
    </w:p>
    <w:p w14:paraId="3665CC11" w14:textId="77777777" w:rsidR="003A3D12" w:rsidRDefault="003A3D12" w:rsidP="003A3D12">
      <w:pPr>
        <w:rPr>
          <w:u w:val="single"/>
        </w:rPr>
      </w:pPr>
    </w:p>
    <w:p w14:paraId="7A5276D9" w14:textId="77777777" w:rsidR="003A3D12" w:rsidRPr="00E45E66" w:rsidRDefault="003A3D12" w:rsidP="003A3D12">
      <w:pPr>
        <w:rPr>
          <w:sz w:val="14"/>
        </w:rPr>
      </w:pPr>
      <w:r w:rsidRPr="00E45E66">
        <w:rPr>
          <w:u w:val="single"/>
        </w:rPr>
        <w:t>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48A65865" w14:textId="77777777" w:rsidR="003A3D12" w:rsidRDefault="003A3D12" w:rsidP="003A3D12"/>
    <w:p w14:paraId="3099F462" w14:textId="77777777" w:rsidR="003A3D12" w:rsidRPr="0016529A" w:rsidRDefault="003A3D12" w:rsidP="003A3D12">
      <w:pPr>
        <w:pStyle w:val="Heading4"/>
        <w:rPr>
          <w:rFonts w:cs="Arial"/>
        </w:rPr>
      </w:pPr>
      <w:r>
        <w:rPr>
          <w:rFonts w:cs="Arial"/>
        </w:rPr>
        <w:t>Antitrust is inevitable.</w:t>
      </w:r>
    </w:p>
    <w:p w14:paraId="1D411757" w14:textId="77777777" w:rsidR="003A3D12" w:rsidRPr="0016529A" w:rsidRDefault="003A3D12" w:rsidP="003A3D12">
      <w:pPr>
        <w:rPr>
          <w:rStyle w:val="Style13ptBold"/>
        </w:rPr>
      </w:pPr>
      <w:r w:rsidRPr="0016529A">
        <w:t xml:space="preserve">Joseph </w:t>
      </w:r>
      <w:r w:rsidRPr="0016529A">
        <w:rPr>
          <w:rStyle w:val="Style13ptBold"/>
        </w:rPr>
        <w:t>Miller 21</w:t>
      </w:r>
      <w:r w:rsidRPr="0016529A">
        <w:t xml:space="preserve">. Co-chair, Mintz Antitrust Practice. “More Antitrust News, Still None of it Good.” </w:t>
      </w:r>
      <w:r w:rsidRPr="0016529A">
        <w:rPr>
          <w:i/>
          <w:iCs/>
        </w:rPr>
        <w:t>The National Law Review</w:t>
      </w:r>
      <w:r w:rsidRPr="0016529A">
        <w:t>. July 10</w:t>
      </w:r>
      <w:r w:rsidRPr="0016529A">
        <w:rPr>
          <w:vertAlign w:val="superscript"/>
        </w:rPr>
        <w:t>th</w:t>
      </w:r>
      <w:r w:rsidRPr="0016529A">
        <w:t xml:space="preserve">, 2021. </w:t>
      </w:r>
      <w:hyperlink r:id="rId13" w:history="1">
        <w:r w:rsidRPr="0016529A">
          <w:t>https://www.natlawreview.com/article/more-antitrust-news-still-none-it-good</w:t>
        </w:r>
      </w:hyperlink>
      <w:r w:rsidRPr="0016529A">
        <w:t>.</w:t>
      </w:r>
    </w:p>
    <w:p w14:paraId="65291FDF" w14:textId="77777777" w:rsidR="003A3D12" w:rsidRPr="0016529A" w:rsidRDefault="003A3D12" w:rsidP="003A3D12">
      <w:pPr>
        <w:rPr>
          <w:sz w:val="16"/>
        </w:rPr>
      </w:pPr>
      <w:r w:rsidRPr="0016529A">
        <w:rPr>
          <w:sz w:val="16"/>
        </w:rPr>
        <w:t xml:space="preserve">In a joint press release, </w:t>
      </w:r>
      <w:r w:rsidRPr="0016529A">
        <w:rPr>
          <w:rStyle w:val="StyleUnderline"/>
        </w:rPr>
        <w:t xml:space="preserve">the </w:t>
      </w:r>
      <w:r w:rsidRPr="0016529A">
        <w:rPr>
          <w:rStyle w:val="StyleUnderline"/>
          <w:highlight w:val="cyan"/>
        </w:rPr>
        <w:t>FTC and Antitrust Division announced</w:t>
      </w:r>
      <w:r w:rsidRPr="0016529A">
        <w:rPr>
          <w:rStyle w:val="StyleUnderline"/>
        </w:rPr>
        <w:t xml:space="preserve"> they are launching a </w:t>
      </w:r>
      <w:r w:rsidRPr="0016529A">
        <w:rPr>
          <w:rStyle w:val="StyleUnderline"/>
          <w:highlight w:val="cyan"/>
        </w:rPr>
        <w:t>review of</w:t>
      </w:r>
      <w:r w:rsidRPr="0016529A">
        <w:rPr>
          <w:rStyle w:val="StyleUnderline"/>
        </w:rPr>
        <w:t xml:space="preserve"> the </w:t>
      </w:r>
      <w:r w:rsidRPr="0016529A">
        <w:rPr>
          <w:rStyle w:val="StyleUnderline"/>
          <w:highlight w:val="cyan"/>
        </w:rPr>
        <w:t>Merger</w:t>
      </w:r>
      <w:r w:rsidRPr="0016529A">
        <w:rPr>
          <w:rStyle w:val="StyleUnderline"/>
        </w:rPr>
        <w:t xml:space="preserve"> </w:t>
      </w:r>
      <w:r w:rsidRPr="0016529A">
        <w:rPr>
          <w:rStyle w:val="StyleUnderline"/>
          <w:highlight w:val="cyan"/>
        </w:rPr>
        <w:t>Guidelines</w:t>
      </w:r>
      <w:r w:rsidRPr="0016529A">
        <w:rPr>
          <w:rStyle w:val="StyleUnderline"/>
        </w:rPr>
        <w:t xml:space="preserve"> so the agencies "review mergers with the skepticism the law demands"</w:t>
      </w:r>
      <w:r w:rsidRPr="0016529A">
        <w:rPr>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Pr>
        <w:t xml:space="preserve">this initiative is being </w:t>
      </w:r>
      <w:r w:rsidRPr="0016529A">
        <w:rPr>
          <w:rStyle w:val="StyleUnderline"/>
          <w:highlight w:val="cyan"/>
        </w:rPr>
        <w:t>promoted by</w:t>
      </w:r>
      <w:r w:rsidRPr="0016529A">
        <w:rPr>
          <w:rStyle w:val="StyleUnderline"/>
        </w:rPr>
        <w:t xml:space="preserve"> FTC Chair Lina </w:t>
      </w:r>
      <w:r w:rsidRPr="0016529A">
        <w:rPr>
          <w:rStyle w:val="StyleUnderline"/>
          <w:highlight w:val="cyan"/>
        </w:rPr>
        <w:t>Khan</w:t>
      </w:r>
      <w:r w:rsidRPr="0016529A">
        <w:rPr>
          <w:rStyle w:val="StyleUnderline"/>
        </w:rPr>
        <w:t>.</w:t>
      </w:r>
      <w:r>
        <w:rPr>
          <w:rStyle w:val="StyleUnderline"/>
        </w:rPr>
        <w:t xml:space="preserve"> </w:t>
      </w:r>
      <w:r w:rsidRPr="0016529A">
        <w:rPr>
          <w:rStyle w:val="StyleUnderline"/>
        </w:rPr>
        <w:t>Merger Guidelines are often cited by courts for their persuasive authority but do not carry the force of law.</w:t>
      </w:r>
      <w:r w:rsidRPr="0016529A">
        <w:rPr>
          <w:sz w:val="16"/>
        </w:rPr>
        <w:t xml:space="preserve"> </w:t>
      </w:r>
      <w:r w:rsidRPr="0016529A">
        <w:rPr>
          <w:rStyle w:val="StyleUnderline"/>
        </w:rPr>
        <w:t>They are influential because they reflect a fair view of current economic learning, reduced to an administrable set of principles to guide agency merger staffs and businesses</w:t>
      </w:r>
      <w:r w:rsidRPr="0016529A">
        <w:rPr>
          <w:sz w:val="16"/>
        </w:rPr>
        <w:t xml:space="preserve"> alike. The current horizontal merger guidelines were published in 2010 so perhaps it is time for an update. </w:t>
      </w:r>
      <w:r w:rsidRPr="0016529A">
        <w:rPr>
          <w:rStyle w:val="StyleUnderline"/>
        </w:rPr>
        <w:t xml:space="preserve">What we see in the press release, however, is a strong </w:t>
      </w:r>
      <w:r w:rsidRPr="0016529A">
        <w:rPr>
          <w:rStyle w:val="StyleUnderline"/>
          <w:highlight w:val="cyan"/>
        </w:rPr>
        <w:t>signal</w:t>
      </w:r>
      <w:r w:rsidRPr="0016529A">
        <w:rPr>
          <w:rStyle w:val="StyleUnderline"/>
        </w:rPr>
        <w:t xml:space="preserve"> that the </w:t>
      </w:r>
      <w:r w:rsidRPr="0016529A">
        <w:rPr>
          <w:rStyle w:val="StyleUnderline"/>
          <w:highlight w:val="cyan"/>
        </w:rPr>
        <w:t>agencies</w:t>
      </w:r>
      <w:r w:rsidRPr="0016529A">
        <w:rPr>
          <w:rStyle w:val="StyleUnderline"/>
        </w:rPr>
        <w:t xml:space="preserve"> will not incorporate the latest economic literature, but rather </w:t>
      </w:r>
      <w:r w:rsidRPr="0016529A">
        <w:rPr>
          <w:rStyle w:val="StyleUnderline"/>
          <w:highlight w:val="cyan"/>
        </w:rPr>
        <w:t>take</w:t>
      </w:r>
      <w:r w:rsidRPr="0016529A">
        <w:rPr>
          <w:rStyle w:val="StyleUnderline"/>
        </w:rPr>
        <w:t xml:space="preserve"> a </w:t>
      </w:r>
      <w:r w:rsidRPr="0016529A">
        <w:rPr>
          <w:rStyle w:val="Emphasis"/>
          <w:highlight w:val="cyan"/>
        </w:rPr>
        <w:t>hyper-aggressive enforcement posture</w:t>
      </w:r>
      <w:r w:rsidRPr="0016529A">
        <w:rPr>
          <w:rStyle w:val="StyleUnderline"/>
        </w:rPr>
        <w:t xml:space="preserve"> based on a literal reading of a very old statute.</w:t>
      </w:r>
      <w:r>
        <w:rPr>
          <w:rStyle w:val="StyleUnderline"/>
        </w:rPr>
        <w:t xml:space="preserve"> </w:t>
      </w:r>
      <w:r w:rsidRPr="0016529A">
        <w:rPr>
          <w:sz w:val="16"/>
        </w:rPr>
        <w:t xml:space="preserve">Merger guidelines will need to be backed by sound law and economics in order to persuade the federal courts. If </w:t>
      </w:r>
      <w:r w:rsidRPr="0016529A">
        <w:rPr>
          <w:rStyle w:val="StyleUnderline"/>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sz w:val="16"/>
        </w:rPr>
        <w:t xml:space="preserve">, followed by legal sophistry about textualism, Brown Shoe, Von's, and other bad but not explicitly overturned precedent, </w:t>
      </w:r>
      <w:r w:rsidRPr="0016529A">
        <w:rPr>
          <w:rStyle w:val="StyleUnderline"/>
          <w:highlight w:val="cyan"/>
        </w:rPr>
        <w:t>followed by</w:t>
      </w:r>
      <w:r w:rsidRPr="0016529A">
        <w:rPr>
          <w:rStyle w:val="StyleUnderline"/>
        </w:rPr>
        <w:t xml:space="preserve"> a well-deserved </w:t>
      </w:r>
      <w:r w:rsidRPr="0016529A">
        <w:rPr>
          <w:rStyle w:val="StyleUnderline"/>
          <w:highlight w:val="cyan"/>
        </w:rPr>
        <w:t xml:space="preserve">thrashing in </w:t>
      </w:r>
      <w:r w:rsidRPr="0016529A">
        <w:rPr>
          <w:rStyle w:val="StyleUnderline"/>
        </w:rPr>
        <w:t xml:space="preserve">the </w:t>
      </w:r>
      <w:r w:rsidRPr="0016529A">
        <w:rPr>
          <w:rStyle w:val="StyleUnderline"/>
          <w:highlight w:val="cyan"/>
        </w:rPr>
        <w:t xml:space="preserve">courts </w:t>
      </w:r>
      <w:r w:rsidRPr="0016529A">
        <w:rPr>
          <w:rStyle w:val="StyleUnderline"/>
        </w:rPr>
        <w:t>of appeal.</w:t>
      </w:r>
      <w:r>
        <w:rPr>
          <w:rStyle w:val="StyleUnderline"/>
        </w:rPr>
        <w:t xml:space="preserve"> </w:t>
      </w:r>
      <w:r w:rsidRPr="0016529A">
        <w:rPr>
          <w:sz w:val="16"/>
        </w:rPr>
        <w:t xml:space="preserve">I </w:t>
      </w:r>
      <w:r w:rsidRPr="005621A3">
        <w:rPr>
          <w:sz w:val="16"/>
        </w:rPr>
        <w:t xml:space="preserve">guess </w:t>
      </w:r>
      <w:r w:rsidRPr="005621A3">
        <w:rPr>
          <w:rStyle w:val="StyleUnderline"/>
        </w:rPr>
        <w:t>antitrust lawyers should settle in for the best of times/worst of times period, lots of activity but also hard for counselors and clients to plan transactions if enforcement decisions are untethered to the consumer welfare standard</w:t>
      </w:r>
      <w:r w:rsidRPr="005621A3">
        <w:rPr>
          <w:sz w:val="16"/>
        </w:rPr>
        <w:t xml:space="preserve">, </w:t>
      </w:r>
      <w:r w:rsidRPr="005621A3">
        <w:rPr>
          <w:rStyle w:val="StyleUnderline"/>
        </w:rPr>
        <w:t>without which enforcement decisions will necessarily be driven by broader policy goals or raw political calculations</w:t>
      </w:r>
      <w:r w:rsidRPr="0016529A">
        <w:rPr>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75B8A1D9" w14:textId="77777777" w:rsidR="003A3D12" w:rsidRPr="00F601E6" w:rsidRDefault="003A3D12" w:rsidP="003A3D12"/>
    <w:p w14:paraId="2A1A4322" w14:textId="78B02147" w:rsidR="00E42E4C" w:rsidRDefault="003A3D12" w:rsidP="003A3D12">
      <w:pPr>
        <w:pStyle w:val="Heading2"/>
      </w:pPr>
      <w:r>
        <w:t>2ac</w:t>
      </w:r>
    </w:p>
    <w:p w14:paraId="11368ADF" w14:textId="1DAE4734" w:rsidR="003A3D12" w:rsidRDefault="003A3D12" w:rsidP="003A3D12">
      <w:pPr>
        <w:pStyle w:val="Heading3"/>
      </w:pPr>
      <w:r>
        <w:t>FTC DA---</w:t>
      </w:r>
      <w:r>
        <w:t>2ac</w:t>
      </w:r>
    </w:p>
    <w:p w14:paraId="747A3C97" w14:textId="77777777" w:rsidR="003A3D12" w:rsidRPr="00411492" w:rsidRDefault="003A3D12" w:rsidP="003A3D12"/>
    <w:p w14:paraId="107353CF" w14:textId="77777777" w:rsidR="003A3D12" w:rsidRDefault="003A3D12" w:rsidP="003A3D12">
      <w:pPr>
        <w:pStyle w:val="Heading4"/>
      </w:pPr>
      <w:r>
        <w:t>Antitrust enforcement now</w:t>
      </w:r>
    </w:p>
    <w:p w14:paraId="3362F5DB" w14:textId="77777777" w:rsidR="003A3D12" w:rsidRPr="00BC3AFD" w:rsidRDefault="003A3D12" w:rsidP="003A3D12">
      <w:r>
        <w:t xml:space="preserve">Jon </w:t>
      </w:r>
      <w:r w:rsidRPr="00BC3AFD">
        <w:rPr>
          <w:rStyle w:val="Style13ptBold"/>
        </w:rPr>
        <w:t>Swartz 12/27</w:t>
      </w:r>
      <w:r>
        <w:t>/21. S</w:t>
      </w:r>
      <w:r w:rsidRPr="00BC3AFD">
        <w:t>enior reporter for MarketWatch in San Francisco, covering many of the biggest players in tech, including Netflix, Facebook and Google. Jon has covered technology for more than 20 years, and previously worked for Barron's and USA Today</w:t>
      </w:r>
      <w:r>
        <w:t>.</w:t>
      </w:r>
      <w:r w:rsidRPr="00BC3AFD">
        <w:t xml:space="preserve"> </w:t>
      </w:r>
      <w:r>
        <w:t>“</w:t>
      </w:r>
      <w:r w:rsidRPr="00BC3AFD">
        <w:t>Big Tech heads for ‘a year of thousands of tiny tech papercuts,’ but what antitrust efforts could make them bleed?</w:t>
      </w:r>
      <w:r>
        <w:t xml:space="preserve">” </w:t>
      </w:r>
      <w:r w:rsidRPr="00BC3AFD">
        <w:t>https://www.marketwatch.com/story/big-tech-heads-for-a-year-of-thousands-of-tiny-tech-papercuts-but-what-antitrust-efforts-could-make-them-bleed-11640640776</w:t>
      </w:r>
    </w:p>
    <w:p w14:paraId="767E9B3C" w14:textId="77777777" w:rsidR="003A3D12" w:rsidRPr="00BC3AFD" w:rsidRDefault="003A3D12" w:rsidP="003A3D12">
      <w:pPr>
        <w:rPr>
          <w:sz w:val="16"/>
        </w:rPr>
      </w:pPr>
      <w:r w:rsidRPr="00D06956">
        <w:rPr>
          <w:rStyle w:val="StyleUnderline"/>
          <w:highlight w:val="cyan"/>
        </w:rPr>
        <w:t xml:space="preserve">Agencies are more </w:t>
      </w:r>
      <w:r w:rsidRPr="00D06956">
        <w:rPr>
          <w:rStyle w:val="Emphasis"/>
          <w:highlight w:val="cyan"/>
        </w:rPr>
        <w:t>aggressively scrutinizing</w:t>
      </w:r>
      <w:r w:rsidRPr="00BC3AFD">
        <w:rPr>
          <w:sz w:val="16"/>
        </w:rPr>
        <w:t xml:space="preserve"> tech-related </w:t>
      </w:r>
      <w:r w:rsidRPr="00D06956">
        <w:rPr>
          <w:rStyle w:val="StyleUnderline"/>
          <w:highlight w:val="cyan"/>
        </w:rPr>
        <w:t>deals</w:t>
      </w:r>
      <w:r w:rsidRPr="00D06956">
        <w:rPr>
          <w:sz w:val="16"/>
          <w:highlight w:val="cyan"/>
        </w:rPr>
        <w:t xml:space="preserve">, </w:t>
      </w:r>
      <w:r w:rsidRPr="00D06956">
        <w:rPr>
          <w:rStyle w:val="StyleUnderline"/>
          <w:highlight w:val="cyan"/>
        </w:rPr>
        <w:t>antitrust attorney</w:t>
      </w:r>
      <w:r w:rsidRPr="00BC3AFD">
        <w:rPr>
          <w:sz w:val="16"/>
        </w:rPr>
        <w:t xml:space="preserve"> Valarie </w:t>
      </w:r>
      <w:r w:rsidRPr="00BC3AFD">
        <w:rPr>
          <w:rStyle w:val="StyleUnderline"/>
        </w:rPr>
        <w:t xml:space="preserve">Williams </w:t>
      </w:r>
      <w:r w:rsidRPr="00D06956">
        <w:rPr>
          <w:rStyle w:val="StyleUnderline"/>
          <w:highlight w:val="cyan"/>
        </w:rPr>
        <w:t>told MarketWatch</w:t>
      </w:r>
      <w:r w:rsidRPr="00BC3AFD">
        <w:rPr>
          <w:sz w:val="16"/>
        </w:rPr>
        <w:t>. Whether investigations block mergers, they “can be disruptive and stop mergers if not discourage them,” she said.</w:t>
      </w:r>
    </w:p>
    <w:p w14:paraId="72165457" w14:textId="77777777" w:rsidR="003A3D12" w:rsidRPr="00BC3AFD" w:rsidRDefault="003A3D12" w:rsidP="003A3D12">
      <w:pPr>
        <w:rPr>
          <w:sz w:val="16"/>
        </w:rPr>
      </w:pPr>
      <w:r w:rsidRPr="00BC3AFD">
        <w:rPr>
          <w:sz w:val="16"/>
        </w:rPr>
        <w:t>“</w:t>
      </w:r>
      <w:r w:rsidRPr="00D06956">
        <w:rPr>
          <w:rStyle w:val="StyleUnderline"/>
          <w:highlight w:val="cyan"/>
        </w:rPr>
        <w:t>Legislation</w:t>
      </w:r>
      <w:r w:rsidRPr="00BC3AFD">
        <w:rPr>
          <w:rStyle w:val="StyleUnderline"/>
        </w:rPr>
        <w:t xml:space="preserve"> or not, that </w:t>
      </w:r>
      <w:r w:rsidRPr="00D06956">
        <w:rPr>
          <w:rStyle w:val="StyleUnderline"/>
          <w:highlight w:val="cyan"/>
        </w:rPr>
        <w:t>will not affect</w:t>
      </w:r>
      <w:r w:rsidRPr="00BC3AFD">
        <w:rPr>
          <w:rStyle w:val="StyleUnderline"/>
        </w:rPr>
        <w:t xml:space="preserve"> at all </w:t>
      </w:r>
      <w:r w:rsidRPr="00D06956">
        <w:rPr>
          <w:rStyle w:val="Emphasis"/>
          <w:highlight w:val="cyan"/>
        </w:rPr>
        <w:t>DoJ and FTC in antitrust enforcement based on existing law</w:t>
      </w:r>
      <w:r w:rsidRPr="00D06956">
        <w:rPr>
          <w:sz w:val="16"/>
          <w:highlight w:val="cyan"/>
        </w:rPr>
        <w:t>,”</w:t>
      </w:r>
      <w:r w:rsidRPr="00BC3AFD">
        <w:rPr>
          <w:sz w:val="16"/>
        </w:rPr>
        <w:t xml:space="preserve"> Williams said. “</w:t>
      </w:r>
      <w:r w:rsidRPr="00D06956">
        <w:rPr>
          <w:rStyle w:val="Emphasis"/>
          <w:highlight w:val="cyan"/>
        </w:rPr>
        <w:t>The pendulum has</w:t>
      </w:r>
      <w:r w:rsidRPr="00BC3AFD">
        <w:rPr>
          <w:rStyle w:val="Emphasis"/>
        </w:rPr>
        <w:t xml:space="preserve"> definitely </w:t>
      </w:r>
      <w:r w:rsidRPr="00D06956">
        <w:rPr>
          <w:rStyle w:val="Emphasis"/>
          <w:highlight w:val="cyan"/>
        </w:rPr>
        <w:t xml:space="preserve">swung </w:t>
      </w:r>
      <w:r w:rsidRPr="00412F1C">
        <w:rPr>
          <w:rStyle w:val="Emphasis"/>
        </w:rPr>
        <w:t>after years of inactivity</w:t>
      </w:r>
      <w:r w:rsidRPr="00412F1C">
        <w:rPr>
          <w:sz w:val="16"/>
        </w:rPr>
        <w:t xml:space="preserve"> </w:t>
      </w:r>
      <w:r w:rsidRPr="00412F1C">
        <w:rPr>
          <w:rStyle w:val="StyleUnderline"/>
        </w:rPr>
        <w:t>and readily-approved mergers</w:t>
      </w:r>
      <w:r w:rsidRPr="00412F1C">
        <w:rPr>
          <w:sz w:val="16"/>
        </w:rPr>
        <w:t>.”</w:t>
      </w:r>
    </w:p>
    <w:p w14:paraId="5DAE7E12" w14:textId="77777777" w:rsidR="003A3D12" w:rsidRDefault="003A3D12" w:rsidP="003A3D12">
      <w:pPr>
        <w:rPr>
          <w:sz w:val="16"/>
        </w:rPr>
      </w:pPr>
      <w:r w:rsidRPr="00BC3AFD">
        <w:rPr>
          <w:sz w:val="16"/>
        </w:rPr>
        <w:t xml:space="preserve">At the very least, expect acquisitions to take longer to complete, if they can get through the regulatory process at all. And </w:t>
      </w:r>
      <w:r w:rsidRPr="00D06956">
        <w:rPr>
          <w:rStyle w:val="Emphasis"/>
          <w:highlight w:val="cyan"/>
        </w:rPr>
        <w:t>expect more scrutiny</w:t>
      </w:r>
      <w:r w:rsidRPr="00BC3AFD">
        <w:rPr>
          <w:rStyle w:val="Emphasis"/>
        </w:rPr>
        <w:t xml:space="preserve"> </w:t>
      </w:r>
      <w:r w:rsidRPr="00BC3AFD">
        <w:rPr>
          <w:sz w:val="16"/>
        </w:rPr>
        <w:t>over smaller deals after an FTC study in September revealed that Amazon, Apple, Google, Meta and Microsoft made 616 acquisitions from 2010 to 2019 that fell below the FTC’s $92 million reporting threshold but were worth at least $1 million.</w:t>
      </w:r>
    </w:p>
    <w:p w14:paraId="0A276B1C" w14:textId="77777777" w:rsidR="003A3D12" w:rsidRDefault="003A3D12" w:rsidP="003A3D12">
      <w:pPr>
        <w:rPr>
          <w:sz w:val="16"/>
        </w:rPr>
      </w:pPr>
    </w:p>
    <w:p w14:paraId="2544BA3C" w14:textId="77777777" w:rsidR="003A3D12" w:rsidRDefault="003A3D12" w:rsidP="003A3D12">
      <w:pPr>
        <w:pStyle w:val="Heading4"/>
      </w:pPr>
      <w:r>
        <w:rPr>
          <w:rFonts w:cs="Arial"/>
        </w:rPr>
        <w:t>4---</w:t>
      </w:r>
      <w:r>
        <w:t>thumpers</w:t>
      </w:r>
    </w:p>
    <w:p w14:paraId="58A957F4" w14:textId="77777777" w:rsidR="003A3D12" w:rsidRPr="003A2150" w:rsidRDefault="003A3D12" w:rsidP="003A3D12">
      <w:r>
        <w:t xml:space="preserve">Alex </w:t>
      </w:r>
      <w:r w:rsidRPr="003A2150">
        <w:rPr>
          <w:rStyle w:val="Style13ptBold"/>
        </w:rPr>
        <w:t>Heath 12/16</w:t>
      </w:r>
      <w:r>
        <w:t xml:space="preserve">/21. Senior Reporter for The Verge, </w:t>
      </w:r>
      <w:r w:rsidRPr="003A2150">
        <w:t>covers Meta, the parent company of Facebook, and other internet platforms for The Verge. His work has been cited by Congress and recognized by the Society of American Business Editors and Writers. He was previously a reporter for The Information and is based in Los Angeles.</w:t>
      </w:r>
      <w:r>
        <w:t xml:space="preserve"> “</w:t>
      </w:r>
      <w:r w:rsidRPr="003A2150">
        <w:t>FTC opens antitrust probe into Meta’s purchase of VR fitness app Supernatural</w:t>
      </w:r>
      <w:r>
        <w:t xml:space="preserve">.” </w:t>
      </w:r>
      <w:r w:rsidRPr="003A2150">
        <w:t>https://www.theverge.com/2021/12/16/22840635/ftc-opens-antitrust-probe-meta-deal-vr-fitness-app-supernatural</w:t>
      </w:r>
    </w:p>
    <w:p w14:paraId="73A00268" w14:textId="77777777" w:rsidR="003A3D12" w:rsidRPr="00BA58BE" w:rsidRDefault="003A3D12" w:rsidP="003A3D12">
      <w:pPr>
        <w:rPr>
          <w:sz w:val="16"/>
        </w:rPr>
      </w:pPr>
      <w:r w:rsidRPr="00BA58BE">
        <w:rPr>
          <w:sz w:val="16"/>
        </w:rPr>
        <w:t>The U.S</w:t>
      </w:r>
      <w:r w:rsidRPr="00E4410D">
        <w:rPr>
          <w:sz w:val="16"/>
          <w:highlight w:val="cyan"/>
        </w:rPr>
        <w:t xml:space="preserve">. </w:t>
      </w:r>
      <w:r w:rsidRPr="00E4410D">
        <w:rPr>
          <w:rStyle w:val="StyleUnderline"/>
          <w:highlight w:val="cyan"/>
        </w:rPr>
        <w:t>F</w:t>
      </w:r>
      <w:r w:rsidRPr="00BA58BE">
        <w:rPr>
          <w:sz w:val="16"/>
        </w:rPr>
        <w:t xml:space="preserve">ederal </w:t>
      </w:r>
      <w:r w:rsidRPr="00E4410D">
        <w:rPr>
          <w:rStyle w:val="StyleUnderline"/>
          <w:highlight w:val="cyan"/>
        </w:rPr>
        <w:t>T</w:t>
      </w:r>
      <w:r w:rsidRPr="00BA58BE">
        <w:rPr>
          <w:sz w:val="16"/>
        </w:rPr>
        <w:t xml:space="preserve">rade </w:t>
      </w:r>
      <w:r w:rsidRPr="00E4410D">
        <w:rPr>
          <w:rStyle w:val="StyleUnderline"/>
          <w:highlight w:val="cyan"/>
        </w:rPr>
        <w:t>C</w:t>
      </w:r>
      <w:r w:rsidRPr="00BA58BE">
        <w:rPr>
          <w:sz w:val="16"/>
        </w:rPr>
        <w:t xml:space="preserve">ommission </w:t>
      </w:r>
      <w:r w:rsidRPr="00BA58BE">
        <w:rPr>
          <w:rStyle w:val="StyleUnderline"/>
        </w:rPr>
        <w:t xml:space="preserve">has </w:t>
      </w:r>
      <w:r w:rsidRPr="00E4410D">
        <w:rPr>
          <w:rStyle w:val="StyleUnderline"/>
          <w:highlight w:val="cyan"/>
        </w:rPr>
        <w:t xml:space="preserve">opened </w:t>
      </w:r>
      <w:r w:rsidRPr="001C1212">
        <w:rPr>
          <w:rStyle w:val="StyleUnderline"/>
        </w:rPr>
        <w:t xml:space="preserve">an </w:t>
      </w:r>
      <w:r w:rsidRPr="001C1212">
        <w:rPr>
          <w:rStyle w:val="Emphasis"/>
        </w:rPr>
        <w:t xml:space="preserve">in-depth </w:t>
      </w:r>
      <w:r w:rsidRPr="00E4410D">
        <w:rPr>
          <w:rStyle w:val="Emphasis"/>
          <w:highlight w:val="cyan"/>
        </w:rPr>
        <w:t>antitrust probe</w:t>
      </w:r>
      <w:r w:rsidRPr="00E4410D">
        <w:rPr>
          <w:sz w:val="16"/>
          <w:highlight w:val="cyan"/>
        </w:rPr>
        <w:t xml:space="preserve"> </w:t>
      </w:r>
      <w:r w:rsidRPr="00E4410D">
        <w:rPr>
          <w:rStyle w:val="StyleUnderline"/>
          <w:highlight w:val="cyan"/>
        </w:rPr>
        <w:t>of Meta’s plan to buy</w:t>
      </w:r>
      <w:r w:rsidRPr="00BA58BE">
        <w:rPr>
          <w:rStyle w:val="StyleUnderline"/>
        </w:rPr>
        <w:t xml:space="preserve"> the popular </w:t>
      </w:r>
      <w:r w:rsidRPr="00E4410D">
        <w:rPr>
          <w:rStyle w:val="StyleUnderline"/>
          <w:highlight w:val="cyan"/>
        </w:rPr>
        <w:t>VR fitness app</w:t>
      </w:r>
      <w:r w:rsidRPr="00BA58BE">
        <w:rPr>
          <w:rStyle w:val="StyleUnderline"/>
        </w:rPr>
        <w:t xml:space="preserve"> Supernatural</w:t>
      </w:r>
      <w:r w:rsidRPr="00BA58BE">
        <w:rPr>
          <w:sz w:val="16"/>
        </w:rPr>
        <w:t>, according to a new report by The Information.</w:t>
      </w:r>
    </w:p>
    <w:p w14:paraId="5C8936A8" w14:textId="77777777" w:rsidR="003A3D12" w:rsidRPr="00BA58BE" w:rsidRDefault="003A3D12" w:rsidP="003A3D12">
      <w:pPr>
        <w:rPr>
          <w:sz w:val="16"/>
        </w:rPr>
      </w:pPr>
      <w:r w:rsidRPr="00E4410D">
        <w:rPr>
          <w:rStyle w:val="StyleUnderline"/>
          <w:highlight w:val="cyan"/>
        </w:rPr>
        <w:t>The probe means</w:t>
      </w:r>
      <w:r w:rsidRPr="00BA58BE">
        <w:rPr>
          <w:rStyle w:val="StyleUnderline"/>
        </w:rPr>
        <w:t xml:space="preserve"> that </w:t>
      </w:r>
      <w:r w:rsidRPr="00E4410D">
        <w:rPr>
          <w:rStyle w:val="StyleUnderline"/>
          <w:highlight w:val="cyan"/>
        </w:rPr>
        <w:t xml:space="preserve">antitrust regulators are starting to </w:t>
      </w:r>
      <w:r w:rsidRPr="00E4410D">
        <w:rPr>
          <w:rStyle w:val="Emphasis"/>
          <w:highlight w:val="cyan"/>
        </w:rPr>
        <w:t>scrutinize</w:t>
      </w:r>
      <w:r w:rsidRPr="00BA58BE">
        <w:rPr>
          <w:sz w:val="16"/>
        </w:rPr>
        <w:t xml:space="preserve"> the-company-formally-known-as-</w:t>
      </w:r>
      <w:r w:rsidRPr="00E4410D">
        <w:rPr>
          <w:rStyle w:val="StyleUnderline"/>
          <w:highlight w:val="cyan"/>
        </w:rPr>
        <w:t>Facebook’s</w:t>
      </w:r>
      <w:r w:rsidRPr="00BA58BE">
        <w:rPr>
          <w:rStyle w:val="StyleUnderline"/>
        </w:rPr>
        <w:t xml:space="preserve"> interest in scooping up VR startups</w:t>
      </w:r>
      <w:r w:rsidRPr="00BA58BE">
        <w:rPr>
          <w:sz w:val="16"/>
        </w:rPr>
        <w:t xml:space="preserve">, </w:t>
      </w:r>
      <w:r w:rsidRPr="00BA58BE">
        <w:rPr>
          <w:rStyle w:val="StyleUnderline"/>
        </w:rPr>
        <w:t xml:space="preserve">not just its traditional social media </w:t>
      </w:r>
      <w:r w:rsidRPr="00E4410D">
        <w:rPr>
          <w:rStyle w:val="StyleUnderline"/>
          <w:highlight w:val="cyan"/>
        </w:rPr>
        <w:t>acquisitions</w:t>
      </w:r>
      <w:r w:rsidRPr="00BA58BE">
        <w:rPr>
          <w:sz w:val="16"/>
        </w:rPr>
        <w:t xml:space="preserve">. According to The Information’s Josh Sisco, </w:t>
      </w:r>
      <w:r w:rsidRPr="00BA58BE">
        <w:rPr>
          <w:rStyle w:val="StyleUnderline"/>
        </w:rPr>
        <w:t>Meta’s previous five virtual reality acquisitions</w:t>
      </w:r>
      <w:r w:rsidRPr="00BA58BE">
        <w:rPr>
          <w:sz w:val="16"/>
        </w:rPr>
        <w:t xml:space="preserve">, including its deal for the studio behind hit game Beat Saber, </w:t>
      </w:r>
      <w:r w:rsidRPr="00BA58BE">
        <w:rPr>
          <w:rStyle w:val="StyleUnderline"/>
        </w:rPr>
        <w:t>weren't probed</w:t>
      </w:r>
      <w:r w:rsidRPr="00BA58BE">
        <w:rPr>
          <w:sz w:val="16"/>
        </w:rPr>
        <w:t xml:space="preserve"> by the government because the purchase prices were too small. “</w:t>
      </w:r>
      <w:r w:rsidRPr="00BA58BE">
        <w:rPr>
          <w:rStyle w:val="StyleUnderline"/>
        </w:rPr>
        <w:t xml:space="preserve">But those </w:t>
      </w:r>
      <w:r w:rsidRPr="00E4410D">
        <w:rPr>
          <w:rStyle w:val="StyleUnderline"/>
          <w:highlight w:val="cyan"/>
        </w:rPr>
        <w:t xml:space="preserve">regulators are </w:t>
      </w:r>
      <w:r w:rsidRPr="00E4410D">
        <w:rPr>
          <w:rStyle w:val="Emphasis"/>
          <w:highlight w:val="cyan"/>
        </w:rPr>
        <w:t>slowing down</w:t>
      </w:r>
      <w:r w:rsidRPr="00E4410D">
        <w:rPr>
          <w:rStyle w:val="StyleUnderline"/>
          <w:highlight w:val="cyan"/>
        </w:rPr>
        <w:t xml:space="preserve"> the</w:t>
      </w:r>
      <w:r w:rsidRPr="00BA58BE">
        <w:rPr>
          <w:rStyle w:val="StyleUnderline"/>
        </w:rPr>
        <w:t xml:space="preserve"> $400 million-plus </w:t>
      </w:r>
      <w:r w:rsidRPr="00E4410D">
        <w:rPr>
          <w:rStyle w:val="StyleUnderline"/>
          <w:highlight w:val="cyan"/>
        </w:rPr>
        <w:t>Supernatural deal</w:t>
      </w:r>
      <w:r w:rsidRPr="00E4410D">
        <w:rPr>
          <w:sz w:val="16"/>
          <w:highlight w:val="cyan"/>
        </w:rPr>
        <w:t>,</w:t>
      </w:r>
      <w:r w:rsidRPr="00BA58BE">
        <w:rPr>
          <w:sz w:val="16"/>
        </w:rPr>
        <w:t xml:space="preserve"> according to two people with knowledge of the situation,” the report notes.</w:t>
      </w:r>
    </w:p>
    <w:p w14:paraId="1702B402" w14:textId="77777777" w:rsidR="003A3D12" w:rsidRPr="00BA58BE" w:rsidRDefault="003A3D12" w:rsidP="003A3D12">
      <w:pPr>
        <w:rPr>
          <w:sz w:val="16"/>
        </w:rPr>
      </w:pPr>
      <w:r w:rsidRPr="00BA58BE">
        <w:rPr>
          <w:rStyle w:val="StyleUnderline"/>
        </w:rPr>
        <w:t>It’s unclear what criteria the FTC,</w:t>
      </w:r>
      <w:r w:rsidRPr="00BA58BE">
        <w:rPr>
          <w:sz w:val="16"/>
        </w:rPr>
        <w:t xml:space="preserve"> which is simultaneously suing Meta in a bid to unwind the acquisitions of Instagram and WhatsApp, </w:t>
      </w:r>
      <w:r w:rsidRPr="00BA58BE">
        <w:rPr>
          <w:rStyle w:val="StyleUnderline"/>
        </w:rPr>
        <w:t>is using to evaluate the VR deal</w:t>
      </w:r>
      <w:r w:rsidRPr="00BA58BE">
        <w:rPr>
          <w:sz w:val="16"/>
        </w:rPr>
        <w:t>. VR is a nascent but fast-growing industry that third-party estimates say Meta has a majority market share of, thanks mostly to the early success of its Quest 2 headset. While the FTC might eventually approve the Supernatural deal, its decision to investigate signals that Meta’s playbook of quickly buying the hottest VR startups on its platform may already be coming to an end.</w:t>
      </w:r>
    </w:p>
    <w:p w14:paraId="5DC0768F" w14:textId="77777777" w:rsidR="003A3D12" w:rsidRDefault="003A3D12" w:rsidP="003A3D12"/>
    <w:p w14:paraId="3B9130E1" w14:textId="77777777" w:rsidR="003A3D12" w:rsidRDefault="003A3D12" w:rsidP="003A3D12">
      <w:pPr>
        <w:pStyle w:val="Heading4"/>
      </w:pPr>
      <w:r>
        <w:rPr>
          <w:rFonts w:cs="Arial"/>
        </w:rPr>
        <w:t>6---</w:t>
      </w:r>
      <w:r>
        <w:t>ftc doesn’t have capabilities now.</w:t>
      </w:r>
    </w:p>
    <w:p w14:paraId="4C0CF4EA" w14:textId="77777777" w:rsidR="003A3D12" w:rsidRDefault="003A3D12" w:rsidP="003A3D12">
      <w:r w:rsidRPr="00DD3918">
        <w:t xml:space="preserve">D. Daniel </w:t>
      </w:r>
      <w:r w:rsidRPr="00DD3918">
        <w:rPr>
          <w:rStyle w:val="Style13ptBold"/>
        </w:rPr>
        <w:t>Sokol 12/13</w:t>
      </w:r>
      <w:r>
        <w:t>/21.</w:t>
      </w:r>
      <w:r w:rsidRPr="00DD3918">
        <w:t xml:space="preserve"> Professor of Law at the USC Gould School of Law and an Affiliate Professor of Business at the Marshall School of Business</w:t>
      </w:r>
      <w:r>
        <w:t xml:space="preserve">, with </w:t>
      </w:r>
      <w:r w:rsidRPr="00DD3918">
        <w:t xml:space="preserve">Abraham L. Wickelgren </w:t>
      </w:r>
      <w:r>
        <w:t xml:space="preserve">– </w:t>
      </w:r>
      <w:r w:rsidRPr="00DD3918">
        <w:t>the Fred and Emily Wulff Chair in Law at the University of Texas at Austin</w:t>
      </w:r>
      <w:r>
        <w:t>. “</w:t>
      </w:r>
      <w:r w:rsidRPr="00DD3918">
        <w:t>Populism at the FTC Undermines Antitrust Enforcement</w:t>
      </w:r>
      <w:r>
        <w:t xml:space="preserve">.” </w:t>
      </w:r>
      <w:r w:rsidRPr="00DD3918">
        <w:t>https://promarket.org/2021/12/13/ftc-populism-antitrust-enforcement-sokol-wickelgren/</w:t>
      </w:r>
    </w:p>
    <w:p w14:paraId="281C924C" w14:textId="77777777" w:rsidR="003A3D12" w:rsidRDefault="003A3D12" w:rsidP="003A3D12">
      <w:pPr>
        <w:rPr>
          <w:b/>
          <w:iCs/>
          <w:u w:val="single"/>
        </w:rPr>
      </w:pPr>
      <w:r w:rsidRPr="00DD3918">
        <w:rPr>
          <w:sz w:val="16"/>
        </w:rPr>
        <w:t xml:space="preserve">Leaders of well-managed organizations listen to staff, but </w:t>
      </w:r>
      <w:r w:rsidRPr="00DD3918">
        <w:rPr>
          <w:rStyle w:val="StyleUnderline"/>
        </w:rPr>
        <w:t xml:space="preserve">the </w:t>
      </w:r>
      <w:r w:rsidRPr="00E4410D">
        <w:rPr>
          <w:rStyle w:val="StyleUnderline"/>
          <w:highlight w:val="cyan"/>
        </w:rPr>
        <w:t xml:space="preserve">FTC </w:t>
      </w:r>
      <w:r w:rsidRPr="002F0D5F">
        <w:rPr>
          <w:rStyle w:val="StyleUnderline"/>
        </w:rPr>
        <w:t>staff</w:t>
      </w:r>
      <w:r w:rsidRPr="002F0D5F">
        <w:rPr>
          <w:sz w:val="16"/>
        </w:rPr>
        <w:t xml:space="preserve">, </w:t>
      </w:r>
      <w:r w:rsidRPr="002F0D5F">
        <w:rPr>
          <w:rStyle w:val="StyleUnderline"/>
        </w:rPr>
        <w:t>Commissioner</w:t>
      </w:r>
      <w:r w:rsidRPr="002F0D5F">
        <w:rPr>
          <w:sz w:val="16"/>
        </w:rPr>
        <w:t xml:space="preserve"> Christine S. </w:t>
      </w:r>
      <w:r w:rsidRPr="002F0D5F">
        <w:rPr>
          <w:rStyle w:val="StyleUnderline"/>
        </w:rPr>
        <w:t>Wilson</w:t>
      </w:r>
      <w:r w:rsidRPr="002F0D5F">
        <w:rPr>
          <w:sz w:val="16"/>
        </w:rPr>
        <w:t xml:space="preserve"> recently </w:t>
      </w:r>
      <w:r w:rsidRPr="002F0D5F">
        <w:rPr>
          <w:rStyle w:val="StyleUnderline"/>
        </w:rPr>
        <w:t>said</w:t>
      </w:r>
      <w:r w:rsidRPr="002F0D5F">
        <w:rPr>
          <w:sz w:val="16"/>
        </w:rPr>
        <w:t>,</w:t>
      </w:r>
      <w:r w:rsidRPr="00DD3918">
        <w:rPr>
          <w:sz w:val="16"/>
        </w:rPr>
        <w:t xml:space="preserve">  </w:t>
      </w:r>
      <w:r w:rsidRPr="002F0D5F">
        <w:rPr>
          <w:rStyle w:val="StyleUnderline"/>
        </w:rPr>
        <w:t xml:space="preserve">has </w:t>
      </w:r>
      <w:r w:rsidRPr="00E4410D">
        <w:rPr>
          <w:rStyle w:val="StyleUnderline"/>
          <w:highlight w:val="cyan"/>
        </w:rPr>
        <w:t xml:space="preserve">become </w:t>
      </w:r>
      <w:r w:rsidRPr="00E4410D">
        <w:rPr>
          <w:rStyle w:val="Emphasis"/>
          <w:highlight w:val="cyan"/>
        </w:rPr>
        <w:t>increasingly marginalized</w:t>
      </w:r>
      <w:r w:rsidRPr="00DD3918">
        <w:rPr>
          <w:rStyle w:val="StyleUnderline"/>
        </w:rPr>
        <w:t xml:space="preserve"> in decision-making,</w:t>
      </w:r>
      <w:r w:rsidRPr="00DD3918">
        <w:rPr>
          <w:sz w:val="16"/>
        </w:rPr>
        <w:t xml:space="preserve"> noting “current leadership has sidelined and disdained our staff.” </w:t>
      </w:r>
      <w:r w:rsidRPr="002F0D5F">
        <w:rPr>
          <w:rStyle w:val="StyleUnderline"/>
        </w:rPr>
        <w:t xml:space="preserve">This </w:t>
      </w:r>
      <w:r w:rsidRPr="00E4410D">
        <w:rPr>
          <w:rStyle w:val="StyleUnderline"/>
          <w:highlight w:val="cyan"/>
        </w:rPr>
        <w:t xml:space="preserve">leads the staff to </w:t>
      </w:r>
      <w:r w:rsidRPr="00E4410D">
        <w:rPr>
          <w:rStyle w:val="Emphasis"/>
          <w:highlight w:val="cyan"/>
        </w:rPr>
        <w:t>invest less in the agency</w:t>
      </w:r>
      <w:r w:rsidRPr="00E4410D">
        <w:rPr>
          <w:rStyle w:val="StyleUnderline"/>
          <w:highlight w:val="cyan"/>
        </w:rPr>
        <w:t xml:space="preserve"> and the best employees to </w:t>
      </w:r>
      <w:r w:rsidRPr="00E4410D">
        <w:rPr>
          <w:rStyle w:val="Emphasis"/>
          <w:highlight w:val="cyan"/>
        </w:rPr>
        <w:t>find other employment</w:t>
      </w:r>
      <w:r w:rsidRPr="00DD3918">
        <w:rPr>
          <w:sz w:val="16"/>
        </w:rPr>
        <w:t xml:space="preserve">.  What keeps talented staff making less money in the government is the knowledge that they make a difference. </w:t>
      </w:r>
      <w:r w:rsidRPr="00E4410D">
        <w:rPr>
          <w:rStyle w:val="StyleUnderline"/>
          <w:highlight w:val="cyan"/>
        </w:rPr>
        <w:t>Without</w:t>
      </w:r>
      <w:r w:rsidRPr="00DD3918">
        <w:rPr>
          <w:rStyle w:val="StyleUnderline"/>
        </w:rPr>
        <w:t xml:space="preserve"> </w:t>
      </w:r>
      <w:r w:rsidRPr="00E4410D">
        <w:rPr>
          <w:rStyle w:val="StyleUnderline"/>
          <w:highlight w:val="cyan"/>
        </w:rPr>
        <w:t xml:space="preserve">motivated and high-quality staff, the FTC </w:t>
      </w:r>
      <w:r w:rsidRPr="00E4410D">
        <w:rPr>
          <w:rStyle w:val="Emphasis"/>
          <w:highlight w:val="cyan"/>
        </w:rPr>
        <w:t>cannot effectively maintain current work levels</w:t>
      </w:r>
      <w:r w:rsidRPr="00E4410D">
        <w:rPr>
          <w:rStyle w:val="StyleUnderline"/>
          <w:highlight w:val="cyan"/>
        </w:rPr>
        <w:t>, let alone</w:t>
      </w:r>
      <w:r w:rsidRPr="00DD3918">
        <w:rPr>
          <w:rStyle w:val="StyleUnderline"/>
        </w:rPr>
        <w:t xml:space="preserve"> effectively </w:t>
      </w:r>
      <w:r w:rsidRPr="00E4410D">
        <w:rPr>
          <w:rStyle w:val="StyleUnderline"/>
          <w:highlight w:val="cyan"/>
        </w:rPr>
        <w:t>expand</w:t>
      </w:r>
      <w:r w:rsidRPr="00DD3918">
        <w:rPr>
          <w:rStyle w:val="StyleUnderline"/>
        </w:rPr>
        <w:t xml:space="preserve"> enforcement</w:t>
      </w:r>
      <w:r w:rsidRPr="00DD3918">
        <w:rPr>
          <w:sz w:val="16"/>
        </w:rPr>
        <w:t xml:space="preserve">. In her testimony, Wilson said that staff have been silenced externally—or as Commissioner Wilson states more directly, </w:t>
      </w:r>
      <w:r w:rsidRPr="00E4410D">
        <w:rPr>
          <w:rStyle w:val="StyleUnderline"/>
          <w:highlight w:val="cyan"/>
        </w:rPr>
        <w:t>FTC leadership has been</w:t>
      </w:r>
      <w:r w:rsidRPr="00DD3918">
        <w:rPr>
          <w:rStyle w:val="StyleUnderline"/>
        </w:rPr>
        <w:t xml:space="preserve"> “</w:t>
      </w:r>
      <w:r w:rsidRPr="00E4410D">
        <w:rPr>
          <w:rStyle w:val="StyleUnderline"/>
          <w:highlight w:val="cyan"/>
        </w:rPr>
        <w:t>muzzling staff</w:t>
      </w:r>
      <w:r w:rsidRPr="00DD3918">
        <w:rPr>
          <w:rStyle w:val="StyleUnderline"/>
        </w:rPr>
        <w:t xml:space="preserve"> internally and externally</w:t>
      </w:r>
      <w:r w:rsidRPr="00DD3918">
        <w:rPr>
          <w:sz w:val="16"/>
        </w:rPr>
        <w:t xml:space="preserve">”—forbidden to speak publicly and present their scholarship. </w:t>
      </w:r>
      <w:r w:rsidRPr="00E4410D">
        <w:rPr>
          <w:rStyle w:val="StyleUnderline"/>
          <w:highlight w:val="cyan"/>
        </w:rPr>
        <w:t>Ignoring</w:t>
      </w:r>
      <w:r w:rsidRPr="00DD3918">
        <w:rPr>
          <w:rStyle w:val="StyleUnderline"/>
        </w:rPr>
        <w:t xml:space="preserve"> and disrespecting </w:t>
      </w:r>
      <w:r w:rsidRPr="00E4410D">
        <w:rPr>
          <w:rStyle w:val="StyleUnderline"/>
          <w:highlight w:val="cyan"/>
        </w:rPr>
        <w:t xml:space="preserve">staff </w:t>
      </w:r>
      <w:r w:rsidRPr="00E4410D">
        <w:rPr>
          <w:rStyle w:val="Emphasis"/>
          <w:highlight w:val="cyan"/>
        </w:rPr>
        <w:t>undermines the agency’s capabilities</w:t>
      </w:r>
      <w:r w:rsidRPr="00DD3918">
        <w:rPr>
          <w:sz w:val="16"/>
        </w:rPr>
        <w:t xml:space="preserve"> and leads to enforcement errors and court losses.   </w:t>
      </w:r>
    </w:p>
    <w:p w14:paraId="60A8E0E8" w14:textId="77777777" w:rsidR="003A3D12" w:rsidRPr="001C1212" w:rsidRDefault="003A3D12" w:rsidP="003A3D12">
      <w:pPr>
        <w:rPr>
          <w:b/>
          <w:iCs/>
          <w:u w:val="single"/>
        </w:rPr>
      </w:pPr>
    </w:p>
    <w:p w14:paraId="17F9AB43" w14:textId="6189C3F7" w:rsidR="003A3D12" w:rsidRDefault="003A3D12" w:rsidP="003A3D12">
      <w:pPr>
        <w:pStyle w:val="Heading3"/>
      </w:pPr>
      <w:r>
        <w:t>T private sector---2ac</w:t>
      </w:r>
    </w:p>
    <w:p w14:paraId="7D2FBA30" w14:textId="2B06AD03" w:rsidR="003A3D12" w:rsidRDefault="003A3D12" w:rsidP="003A3D12"/>
    <w:p w14:paraId="30E23188" w14:textId="77777777" w:rsidR="003A3D12" w:rsidRPr="008E2887" w:rsidRDefault="003A3D12" w:rsidP="003A3D12">
      <w:pPr>
        <w:pStyle w:val="Heading4"/>
        <w:rPr>
          <w:rFonts w:cs="Arial"/>
        </w:rPr>
      </w:pPr>
      <w:r>
        <w:rPr>
          <w:rFonts w:cs="Arial"/>
        </w:rPr>
        <w:t>2---counter-interpretation---</w:t>
      </w:r>
      <w:r w:rsidRPr="008E2887">
        <w:rPr>
          <w:rFonts w:cs="Arial"/>
        </w:rPr>
        <w:t xml:space="preserve">Private Sector is everything but government. </w:t>
      </w:r>
    </w:p>
    <w:p w14:paraId="7092FA75" w14:textId="77777777" w:rsidR="003A3D12" w:rsidRPr="008E2887" w:rsidRDefault="003A3D12" w:rsidP="003A3D12">
      <w:pPr>
        <w:rPr>
          <w:rFonts w:cs="Arial"/>
        </w:rPr>
      </w:pPr>
      <w:r w:rsidRPr="008E2887">
        <w:rPr>
          <w:rStyle w:val="Style13ptBold"/>
          <w:rFonts w:cs="Arial"/>
        </w:rPr>
        <w:t xml:space="preserve">US Code. </w:t>
      </w:r>
      <w:r w:rsidRPr="008E2887">
        <w:rPr>
          <w:rFonts w:cs="Arial"/>
        </w:rPr>
        <w:t>2 U.S. Code § 658 – Definitions. https://www.law.cornell.edu/uscode/text/2/658#9</w:t>
      </w:r>
    </w:p>
    <w:p w14:paraId="519F425B" w14:textId="77777777" w:rsidR="003A3D12" w:rsidRPr="008E2887" w:rsidRDefault="003A3D12" w:rsidP="003A3D12">
      <w:pPr>
        <w:rPr>
          <w:rStyle w:val="Emphasis"/>
        </w:rPr>
      </w:pPr>
      <w:r w:rsidRPr="008E2887">
        <w:rPr>
          <w:rStyle w:val="StyleUnderline"/>
          <w:rFonts w:cs="Arial"/>
        </w:rPr>
        <w:t>The term “</w:t>
      </w:r>
      <w:r w:rsidRPr="008E2887">
        <w:rPr>
          <w:rStyle w:val="StyleUnderline"/>
          <w:rFonts w:cs="Arial"/>
          <w:highlight w:val="cyan"/>
        </w:rPr>
        <w:t xml:space="preserve">private sector” means </w:t>
      </w:r>
      <w:r w:rsidRPr="008E2887">
        <w:rPr>
          <w:rStyle w:val="Emphasis"/>
          <w:highlight w:val="cyan"/>
        </w:rPr>
        <w:t>all</w:t>
      </w:r>
      <w:r w:rsidRPr="008E2887">
        <w:rPr>
          <w:rFonts w:cs="Arial"/>
          <w:sz w:val="16"/>
          <w:highlight w:val="cyan"/>
        </w:rPr>
        <w:t xml:space="preserve"> </w:t>
      </w:r>
      <w:r w:rsidRPr="008E2887">
        <w:rPr>
          <w:rStyle w:val="StyleUnderline"/>
          <w:rFonts w:cs="Arial"/>
          <w:highlight w:val="cyan"/>
        </w:rPr>
        <w:t xml:space="preserve">persons or entities </w:t>
      </w:r>
      <w:r w:rsidRPr="008E2887">
        <w:rPr>
          <w:rStyle w:val="StyleUnderline"/>
          <w:rFonts w:cs="Arial"/>
        </w:rPr>
        <w:t>in the United States</w:t>
      </w:r>
      <w:r w:rsidRPr="008E2887">
        <w:rPr>
          <w:rStyle w:val="StyleUnderline"/>
          <w:rFonts w:cs="Arial"/>
          <w:highlight w:val="cyan"/>
        </w:rPr>
        <w:t>, including</w:t>
      </w:r>
      <w:r w:rsidRPr="008E2887">
        <w:rPr>
          <w:rFonts w:cs="Arial"/>
          <w:sz w:val="16"/>
        </w:rPr>
        <w:t xml:space="preserve"> individuals, partnerships, associations, corporations, and educational and </w:t>
      </w:r>
      <w:r w:rsidRPr="008E2887">
        <w:rPr>
          <w:rStyle w:val="Emphasis"/>
          <w:highlight w:val="cyan"/>
        </w:rPr>
        <w:t>nonprofit</w:t>
      </w:r>
      <w:r w:rsidRPr="008E2887">
        <w:rPr>
          <w:rFonts w:cs="Arial"/>
          <w:sz w:val="16"/>
        </w:rPr>
        <w:t xml:space="preserve"> institutions, </w:t>
      </w:r>
      <w:r w:rsidRPr="008E2887">
        <w:rPr>
          <w:rStyle w:val="Emphasis"/>
          <w:highlight w:val="cyan"/>
        </w:rPr>
        <w:t>but shall not</w:t>
      </w:r>
      <w:r w:rsidRPr="008E2887">
        <w:rPr>
          <w:rStyle w:val="Emphasis"/>
        </w:rPr>
        <w:t xml:space="preserve"> </w:t>
      </w:r>
      <w:r w:rsidRPr="008E2887">
        <w:rPr>
          <w:rStyle w:val="Emphasis"/>
          <w:highlight w:val="cyan"/>
        </w:rPr>
        <w:t>include State, local, or tribal governments</w:t>
      </w:r>
      <w:r w:rsidRPr="008E2887">
        <w:rPr>
          <w:rStyle w:val="Emphasis"/>
        </w:rPr>
        <w:t>.</w:t>
      </w:r>
    </w:p>
    <w:p w14:paraId="65C16D9B" w14:textId="77777777" w:rsidR="003A3D12" w:rsidRDefault="003A3D12" w:rsidP="003A3D12">
      <w:pPr>
        <w:rPr>
          <w:rStyle w:val="Emphasis"/>
        </w:rPr>
      </w:pPr>
    </w:p>
    <w:p w14:paraId="4896B743" w14:textId="77777777" w:rsidR="003A3D12" w:rsidRPr="008E2887" w:rsidRDefault="003A3D12" w:rsidP="003A3D12">
      <w:pPr>
        <w:pStyle w:val="Heading4"/>
        <w:rPr>
          <w:rFonts w:cs="Arial"/>
        </w:rPr>
      </w:pPr>
      <w:r>
        <w:rPr>
          <w:rFonts w:cs="Arial"/>
        </w:rPr>
        <w:t>3---c/i---</w:t>
      </w:r>
      <w:r w:rsidRPr="008E2887">
        <w:rPr>
          <w:rFonts w:cs="Arial"/>
        </w:rPr>
        <w:t xml:space="preserve">For profit and non-state owned. </w:t>
      </w:r>
    </w:p>
    <w:p w14:paraId="59016B04" w14:textId="77777777" w:rsidR="003A3D12" w:rsidRPr="008E2887" w:rsidRDefault="003A3D12" w:rsidP="003A3D12">
      <w:pPr>
        <w:rPr>
          <w:rFonts w:cs="Arial"/>
        </w:rPr>
      </w:pPr>
      <w:r w:rsidRPr="008E2887">
        <w:rPr>
          <w:rStyle w:val="Style13ptBold"/>
          <w:rFonts w:cs="Arial"/>
        </w:rPr>
        <w:t>Investopedia 20</w:t>
      </w:r>
      <w:r w:rsidRPr="008E2887">
        <w:rPr>
          <w:rFonts w:cs="Arial"/>
        </w:rPr>
        <w:t>. Fact checked by MARCUS REEVES Reviewed by THOMAS BROCK on December 25, 2020 “Private Sector”. https://www.investopedia.com/terms/p/private-sector.asp</w:t>
      </w:r>
    </w:p>
    <w:p w14:paraId="267364F4" w14:textId="77777777" w:rsidR="003A3D12" w:rsidRPr="008E2887" w:rsidRDefault="003A3D12" w:rsidP="003A3D12">
      <w:pPr>
        <w:rPr>
          <w:rStyle w:val="StyleUnderline"/>
          <w:rFonts w:cs="Arial"/>
        </w:rPr>
      </w:pPr>
      <w:r w:rsidRPr="008E2887">
        <w:rPr>
          <w:rStyle w:val="StyleUnderline"/>
          <w:rFonts w:cs="Arial"/>
        </w:rPr>
        <w:t>What is the Private Sector?</w:t>
      </w:r>
    </w:p>
    <w:p w14:paraId="33F498B8" w14:textId="77777777" w:rsidR="003A3D12" w:rsidRPr="00327B0C" w:rsidRDefault="003A3D12" w:rsidP="003A3D12">
      <w:pPr>
        <w:rPr>
          <w:rFonts w:cs="Arial"/>
          <w:sz w:val="16"/>
        </w:rPr>
      </w:pPr>
      <w:r w:rsidRPr="008E2887">
        <w:rPr>
          <w:rStyle w:val="StyleUnderline"/>
          <w:rFonts w:cs="Arial"/>
        </w:rPr>
        <w:t xml:space="preserve">The </w:t>
      </w:r>
      <w:r w:rsidRPr="008E2887">
        <w:rPr>
          <w:rStyle w:val="StyleUnderline"/>
          <w:rFonts w:cs="Arial"/>
          <w:highlight w:val="cyan"/>
        </w:rPr>
        <w:t>private sector is</w:t>
      </w:r>
      <w:r w:rsidRPr="008E2887">
        <w:rPr>
          <w:rStyle w:val="StyleUnderline"/>
          <w:rFonts w:cs="Arial"/>
        </w:rPr>
        <w:t xml:space="preserve"> the part of the economy that is </w:t>
      </w:r>
      <w:r w:rsidRPr="008E2887">
        <w:rPr>
          <w:rStyle w:val="StyleUnderline"/>
          <w:rFonts w:cs="Arial"/>
          <w:highlight w:val="cyan"/>
        </w:rPr>
        <w:t>run by</w:t>
      </w:r>
      <w:r w:rsidRPr="008E2887">
        <w:rPr>
          <w:rStyle w:val="StyleUnderline"/>
          <w:rFonts w:cs="Arial"/>
        </w:rPr>
        <w:t xml:space="preserve"> individuals and </w:t>
      </w:r>
      <w:r w:rsidRPr="008E2887">
        <w:rPr>
          <w:rStyle w:val="Emphasis"/>
          <w:highlight w:val="cyan"/>
        </w:rPr>
        <w:t>companies for profit and is not state controlled</w:t>
      </w:r>
      <w:r w:rsidRPr="008E2887">
        <w:rPr>
          <w:rFonts w:cs="Arial"/>
          <w:sz w:val="16"/>
        </w:rPr>
        <w:t xml:space="preserve">. Therefore, it encompasses all for-profit businesses that are not owned or operated by the government. </w:t>
      </w:r>
      <w:r w:rsidRPr="008E2887">
        <w:rPr>
          <w:rStyle w:val="StyleUnderline"/>
          <w:rFonts w:cs="Arial"/>
        </w:rPr>
        <w:t xml:space="preserve">Companies and corporations that are government run are part of what is known as the public sector, </w:t>
      </w:r>
      <w:r w:rsidRPr="008E2887">
        <w:rPr>
          <w:rStyle w:val="Emphasis"/>
        </w:rPr>
        <w:t xml:space="preserve">while </w:t>
      </w:r>
      <w:r w:rsidRPr="008E2887">
        <w:rPr>
          <w:rStyle w:val="Emphasis"/>
          <w:highlight w:val="cyan"/>
        </w:rPr>
        <w:t>charities and other nonprofit organizations</w:t>
      </w:r>
      <w:r w:rsidRPr="008E2887">
        <w:rPr>
          <w:rStyle w:val="Emphasis"/>
        </w:rPr>
        <w:t xml:space="preserve"> </w:t>
      </w:r>
      <w:r w:rsidRPr="008E2887">
        <w:rPr>
          <w:rStyle w:val="Emphasis"/>
          <w:highlight w:val="cyan"/>
        </w:rPr>
        <w:t>are part of the voluntary sector</w:t>
      </w:r>
      <w:r w:rsidRPr="008E2887">
        <w:rPr>
          <w:rFonts w:cs="Arial"/>
          <w:sz w:val="16"/>
          <w:highlight w:val="cyan"/>
        </w:rPr>
        <w:t>.</w:t>
      </w:r>
    </w:p>
    <w:p w14:paraId="49938789" w14:textId="77777777" w:rsidR="003A3D12" w:rsidRDefault="003A3D12" w:rsidP="003A3D12">
      <w:pPr>
        <w:rPr>
          <w:rStyle w:val="Emphasis"/>
        </w:rPr>
      </w:pPr>
    </w:p>
    <w:p w14:paraId="3A282362" w14:textId="46FFA5EE" w:rsidR="003A3D12" w:rsidRDefault="003A3D12" w:rsidP="003A3D12">
      <w:pPr>
        <w:pStyle w:val="Heading3"/>
      </w:pPr>
      <w:r>
        <w:t>Adv CP---2ac</w:t>
      </w:r>
    </w:p>
    <w:p w14:paraId="588D7E37" w14:textId="472FED41" w:rsidR="003A3D12" w:rsidRDefault="003A3D12" w:rsidP="003A3D12"/>
    <w:p w14:paraId="6784F63B" w14:textId="77777777" w:rsidR="003A3D12" w:rsidRPr="009174E4" w:rsidRDefault="003A3D12" w:rsidP="003A3D12">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72E72A78" w14:textId="77777777" w:rsidR="003A3D12" w:rsidRPr="009174E4" w:rsidRDefault="003A3D12" w:rsidP="003A3D12">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14" w:history="1">
        <w:r w:rsidRPr="009174E4">
          <w:rPr>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29553328" w14:textId="77777777" w:rsidR="003A3D12" w:rsidRPr="009174E4" w:rsidRDefault="003A3D12" w:rsidP="003A3D12">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44985F38" w14:textId="77777777" w:rsidR="003A3D12" w:rsidRDefault="003A3D12" w:rsidP="003A3D12">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2489D172" w14:textId="77777777" w:rsidR="003A3D12" w:rsidRPr="00E45E66" w:rsidRDefault="003A3D12" w:rsidP="003A3D12">
      <w:pPr>
        <w:rPr>
          <w:rFonts w:cs="Arial"/>
        </w:rPr>
      </w:pPr>
    </w:p>
    <w:p w14:paraId="5634BDAE" w14:textId="77777777" w:rsidR="003A3D12" w:rsidRPr="00E45E66" w:rsidRDefault="003A3D12" w:rsidP="003A3D12">
      <w:pPr>
        <w:pStyle w:val="Heading4"/>
        <w:tabs>
          <w:tab w:val="num" w:pos="1080"/>
        </w:tabs>
        <w:rPr>
          <w:rFonts w:cs="Arial"/>
        </w:rPr>
      </w:pPr>
      <w:r>
        <w:rPr>
          <w:rFonts w:cs="Arial"/>
        </w:rPr>
        <w:t>4---</w:t>
      </w:r>
      <w:r w:rsidRPr="00E45E66">
        <w:rPr>
          <w:rFonts w:cs="Arial"/>
        </w:rPr>
        <w:t>perm do the counterplan---</w:t>
      </w:r>
      <w:r>
        <w:rPr>
          <w:rFonts w:cs="Arial"/>
        </w:rPr>
        <w:t>a</w:t>
      </w:r>
      <w:r w:rsidRPr="00E45E66">
        <w:rPr>
          <w:rFonts w:cs="Arial"/>
        </w:rPr>
        <w:t>ntitrust laws are regulations.</w:t>
      </w:r>
    </w:p>
    <w:p w14:paraId="405DB00D" w14:textId="77777777" w:rsidR="003A3D12" w:rsidRPr="00E45E66" w:rsidRDefault="003A3D12" w:rsidP="003A3D12">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6537B584" w14:textId="77777777" w:rsidR="003A3D12" w:rsidRDefault="003A3D12" w:rsidP="003A3D12">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253B7E25" w14:textId="77777777" w:rsidR="003A3D12" w:rsidRPr="003823BA" w:rsidRDefault="003A3D12" w:rsidP="003A3D12">
      <w:pPr>
        <w:rPr>
          <w:rFonts w:cs="Arial"/>
          <w:sz w:val="16"/>
        </w:rPr>
      </w:pPr>
    </w:p>
    <w:p w14:paraId="76630836" w14:textId="77777777" w:rsidR="003A3D12" w:rsidRPr="008154AF" w:rsidRDefault="003A3D12" w:rsidP="003A3D12">
      <w:pPr>
        <w:pStyle w:val="Heading4"/>
        <w:rPr>
          <w:rFonts w:asciiTheme="majorHAnsi" w:hAnsiTheme="majorHAnsi" w:cstheme="majorHAnsi"/>
        </w:rPr>
      </w:pPr>
      <w:r w:rsidRPr="008154AF">
        <w:rPr>
          <w:rFonts w:asciiTheme="majorHAnsi" w:hAnsiTheme="majorHAnsi" w:cstheme="majorHAnsi"/>
        </w:rPr>
        <w:t xml:space="preserve">Minimum wage </w:t>
      </w:r>
      <w:r w:rsidRPr="008154AF">
        <w:rPr>
          <w:rFonts w:asciiTheme="majorHAnsi" w:hAnsiTheme="majorHAnsi" w:cstheme="majorHAnsi"/>
          <w:u w:val="single"/>
        </w:rPr>
        <w:t>doesn’t solve</w:t>
      </w:r>
      <w:r>
        <w:rPr>
          <w:rFonts w:asciiTheme="majorHAnsi" w:hAnsiTheme="majorHAnsi" w:cstheme="majorHAnsi"/>
        </w:rPr>
        <w:t>---if they clarify the first plan further we get new answers</w:t>
      </w:r>
    </w:p>
    <w:p w14:paraId="503EF75A" w14:textId="77777777" w:rsidR="003A3D12" w:rsidRPr="008154AF" w:rsidRDefault="003A3D12" w:rsidP="003A3D12">
      <w:pPr>
        <w:rPr>
          <w:rFonts w:asciiTheme="majorHAnsi" w:hAnsiTheme="majorHAnsi" w:cstheme="majorHAnsi"/>
        </w:rPr>
      </w:pPr>
      <w:r w:rsidRPr="008154AF">
        <w:rPr>
          <w:rFonts w:asciiTheme="majorHAnsi" w:hAnsiTheme="majorHAnsi" w:cstheme="majorHAnsi"/>
        </w:rPr>
        <w:t xml:space="preserve">Christos </w:t>
      </w:r>
      <w:r w:rsidRPr="008154AF">
        <w:rPr>
          <w:rStyle w:val="Style13ptBold"/>
          <w:rFonts w:asciiTheme="majorHAnsi" w:hAnsiTheme="majorHAnsi" w:cstheme="majorHAnsi"/>
        </w:rPr>
        <w:t>Makridis 16</w:t>
      </w:r>
      <w:r w:rsidRPr="008154AF">
        <w:rPr>
          <w:rFonts w:asciiTheme="majorHAnsi" w:hAnsiTheme="majorHAnsi" w:cstheme="majorHAnsi"/>
        </w:rPr>
        <w:t xml:space="preserve">. Ph.D. Candidate in Macroeconomics and Public Finance at Stanford University. “Raising the Minimum Wage Won’t Reduce Inequality” The New Republic. 02-05-16. </w:t>
      </w:r>
      <w:hyperlink r:id="rId15" w:history="1">
        <w:r w:rsidRPr="008154AF">
          <w:rPr>
            <w:rFonts w:asciiTheme="majorHAnsi" w:hAnsiTheme="majorHAnsi" w:cstheme="majorHAnsi"/>
          </w:rPr>
          <w:t>https://newrepublic.com/article/129286/raising-minimum-wage-wont-reduce-inequality</w:t>
        </w:r>
      </w:hyperlink>
    </w:p>
    <w:p w14:paraId="1AA41BBA" w14:textId="77777777" w:rsidR="003A3D12" w:rsidRDefault="003A3D12" w:rsidP="003A3D12">
      <w:pPr>
        <w:rPr>
          <w:rFonts w:asciiTheme="majorHAnsi" w:hAnsiTheme="majorHAnsi" w:cstheme="majorHAnsi"/>
          <w:b/>
          <w:bCs/>
          <w:u w:val="single"/>
        </w:rPr>
      </w:pPr>
      <w:r w:rsidRPr="00B62E4B">
        <w:rPr>
          <w:rFonts w:asciiTheme="majorHAnsi" w:hAnsiTheme="majorHAnsi" w:cstheme="majorHAnsi"/>
          <w:u w:val="single"/>
        </w:rPr>
        <w:t>How minimum wages affect inequality</w:t>
      </w:r>
      <w:r w:rsidRPr="00B62E4B">
        <w:rPr>
          <w:rFonts w:asciiTheme="majorHAnsi" w:hAnsiTheme="majorHAnsi" w:cstheme="majorHAnsi"/>
          <w:sz w:val="14"/>
        </w:rPr>
        <w:t xml:space="preserve">, however, </w:t>
      </w:r>
      <w:r w:rsidRPr="00B62E4B">
        <w:rPr>
          <w:rFonts w:asciiTheme="majorHAnsi" w:hAnsiTheme="majorHAnsi" w:cstheme="majorHAnsi"/>
          <w:u w:val="single"/>
        </w:rPr>
        <w:t xml:space="preserve">remains controversial. Detecting it with </w:t>
      </w:r>
      <w:r w:rsidRPr="00B62E4B">
        <w:rPr>
          <w:rFonts w:asciiTheme="majorHAnsi" w:hAnsiTheme="majorHAnsi" w:cstheme="majorHAnsi"/>
          <w:b/>
          <w:bCs/>
          <w:u w:val="single"/>
        </w:rPr>
        <w:t>standard statistical methods is very challenging</w:t>
      </w:r>
      <w:r w:rsidRPr="00B62E4B">
        <w:rPr>
          <w:rFonts w:asciiTheme="majorHAnsi" w:hAnsiTheme="majorHAnsi" w:cstheme="majorHAnsi"/>
          <w:u w:val="single"/>
        </w:rPr>
        <w:t xml:space="preserve"> because their full effects are constantly changing and require data on both individuals and companies.</w:t>
      </w:r>
      <w:r w:rsidRPr="00B62E4B">
        <w:rPr>
          <w:rFonts w:asciiTheme="majorHAnsi" w:hAnsiTheme="majorHAnsi" w:cstheme="majorHAnsi"/>
          <w:sz w:val="14"/>
        </w:rPr>
        <w:t xml:space="preserve"> Back in 1999, Princeton economist David Lee used the Consumer Population Survey (CPS) from 1979 to 198</w:t>
      </w:r>
      <w:r w:rsidRPr="008154AF">
        <w:rPr>
          <w:rFonts w:asciiTheme="majorHAnsi" w:hAnsiTheme="majorHAnsi" w:cstheme="majorHAnsi"/>
          <w:sz w:val="14"/>
        </w:rPr>
        <w:t xml:space="preserve">9 to argue that the declining purchasing power of the minimum wage largely explains why inequality surged in the 1980s. Other new research, however, has put that conclusion in doubt. </w:t>
      </w:r>
      <w:r w:rsidRPr="008154AF">
        <w:rPr>
          <w:rFonts w:asciiTheme="majorHAnsi" w:hAnsiTheme="majorHAnsi" w:cstheme="majorHAnsi"/>
          <w:u w:val="single"/>
        </w:rPr>
        <w:t xml:space="preserve">Perhaps the </w:t>
      </w:r>
      <w:r w:rsidRPr="008154AF">
        <w:rPr>
          <w:rFonts w:asciiTheme="majorHAnsi" w:hAnsiTheme="majorHAnsi" w:cstheme="majorHAnsi"/>
          <w:b/>
          <w:bCs/>
          <w:highlight w:val="cyan"/>
          <w:u w:val="single"/>
        </w:rPr>
        <w:t>most conclusive reassessment</w:t>
      </w:r>
      <w:r w:rsidRPr="008154AF">
        <w:rPr>
          <w:rFonts w:asciiTheme="majorHAnsi" w:hAnsiTheme="majorHAnsi" w:cstheme="majorHAnsi"/>
          <w:u w:val="single"/>
        </w:rPr>
        <w:t xml:space="preserve"> comes from economists David Autor, Alan Manning, and Christopher Smith earlier this year. Using many more </w:t>
      </w:r>
      <w:r w:rsidRPr="008154AF">
        <w:rPr>
          <w:rFonts w:asciiTheme="majorHAnsi" w:hAnsiTheme="majorHAnsi" w:cstheme="majorHAnsi"/>
          <w:b/>
          <w:bCs/>
          <w:u w:val="single"/>
        </w:rPr>
        <w:t>years of microdata from the CPS</w:t>
      </w:r>
      <w:r w:rsidRPr="008154AF">
        <w:rPr>
          <w:rFonts w:asciiTheme="majorHAnsi" w:hAnsiTheme="majorHAnsi" w:cstheme="majorHAnsi"/>
          <w:u w:val="single"/>
        </w:rPr>
        <w:t xml:space="preserve">, as well as a different statistical approach, they </w:t>
      </w:r>
      <w:r w:rsidRPr="008154AF">
        <w:rPr>
          <w:rFonts w:asciiTheme="majorHAnsi" w:hAnsiTheme="majorHAnsi" w:cstheme="majorHAnsi"/>
          <w:highlight w:val="cyan"/>
          <w:u w:val="single"/>
        </w:rPr>
        <w:t>found</w:t>
      </w:r>
      <w:r w:rsidRPr="008154AF">
        <w:rPr>
          <w:rFonts w:asciiTheme="majorHAnsi" w:hAnsiTheme="majorHAnsi" w:cstheme="majorHAnsi"/>
          <w:u w:val="single"/>
        </w:rPr>
        <w:t xml:space="preserve"> that the </w:t>
      </w:r>
      <w:r w:rsidRPr="008154AF">
        <w:rPr>
          <w:rFonts w:asciiTheme="majorHAnsi" w:hAnsiTheme="majorHAnsi" w:cstheme="majorHAnsi"/>
          <w:highlight w:val="cyan"/>
          <w:u w:val="single"/>
        </w:rPr>
        <w:t xml:space="preserve">minimum wage explains </w:t>
      </w:r>
      <w:r w:rsidRPr="008154AF">
        <w:rPr>
          <w:rFonts w:asciiTheme="majorHAnsi" w:hAnsiTheme="majorHAnsi" w:cstheme="majorHAnsi"/>
          <w:b/>
          <w:bCs/>
          <w:highlight w:val="cyan"/>
          <w:u w:val="single"/>
        </w:rPr>
        <w:t>at most 30 percent</w:t>
      </w:r>
      <w:r w:rsidRPr="008154AF">
        <w:rPr>
          <w:rFonts w:asciiTheme="majorHAnsi" w:hAnsiTheme="majorHAnsi" w:cstheme="majorHAnsi"/>
          <w:u w:val="single"/>
        </w:rPr>
        <w:t xml:space="preserve"> to 40 percent </w:t>
      </w:r>
      <w:r w:rsidRPr="008154AF">
        <w:rPr>
          <w:rFonts w:asciiTheme="majorHAnsi" w:hAnsiTheme="majorHAnsi" w:cstheme="majorHAnsi"/>
          <w:highlight w:val="cyan"/>
          <w:u w:val="single"/>
        </w:rPr>
        <w:t xml:space="preserve">of the rise in </w:t>
      </w:r>
      <w:r w:rsidRPr="008154AF">
        <w:rPr>
          <w:rFonts w:asciiTheme="majorHAnsi" w:hAnsiTheme="majorHAnsi" w:cstheme="majorHAnsi"/>
          <w:u w:val="single"/>
        </w:rPr>
        <w:t xml:space="preserve">wage </w:t>
      </w:r>
      <w:r w:rsidRPr="008154AF">
        <w:rPr>
          <w:rFonts w:asciiTheme="majorHAnsi" w:hAnsiTheme="majorHAnsi" w:cstheme="majorHAnsi"/>
          <w:highlight w:val="cyan"/>
          <w:u w:val="single"/>
        </w:rPr>
        <w:t>inequality</w:t>
      </w:r>
      <w:r w:rsidRPr="008154AF">
        <w:rPr>
          <w:rFonts w:asciiTheme="majorHAnsi" w:hAnsiTheme="majorHAnsi" w:cstheme="majorHAnsi"/>
          <w:u w:val="single"/>
        </w:rPr>
        <w:t xml:space="preserve"> among the lowest earners.</w:t>
      </w:r>
      <w:r w:rsidRPr="008154AF">
        <w:rPr>
          <w:rFonts w:asciiTheme="majorHAnsi" w:hAnsiTheme="majorHAnsi" w:cstheme="majorHAnsi"/>
          <w:sz w:val="14"/>
        </w:rPr>
        <w:t xml:space="preserve"> </w:t>
      </w:r>
      <w:r w:rsidRPr="008154AF">
        <w:rPr>
          <w:rFonts w:asciiTheme="majorHAnsi" w:hAnsiTheme="majorHAnsi" w:cstheme="majorHAnsi"/>
          <w:u w:val="single"/>
        </w:rPr>
        <w:t xml:space="preserve">Since economists had thought that changes in the minimum wage could explain as much as 90 percent of the shift in inequality, these </w:t>
      </w:r>
      <w:r w:rsidRPr="008154AF">
        <w:rPr>
          <w:rFonts w:asciiTheme="majorHAnsi" w:hAnsiTheme="majorHAnsi" w:cstheme="majorHAnsi"/>
          <w:b/>
          <w:bCs/>
          <w:u w:val="single"/>
        </w:rPr>
        <w:t xml:space="preserve">new estimates are important. </w:t>
      </w:r>
      <w:r w:rsidRPr="008154AF">
        <w:rPr>
          <w:rFonts w:asciiTheme="majorHAnsi" w:hAnsiTheme="majorHAnsi" w:cstheme="maj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8154AF">
        <w:rPr>
          <w:rFonts w:asciiTheme="majorHAnsi" w:hAnsiTheme="majorHAnsi" w:cstheme="majorHAnsi"/>
          <w:u w:val="single"/>
        </w:rPr>
        <w:t xml:space="preserve">labor-market distortions like </w:t>
      </w:r>
      <w:r w:rsidRPr="008154AF">
        <w:rPr>
          <w:rFonts w:asciiTheme="majorHAnsi" w:hAnsiTheme="majorHAnsi" w:cstheme="majorHAnsi"/>
          <w:highlight w:val="cyan"/>
          <w:u w:val="single"/>
        </w:rPr>
        <w:t xml:space="preserve">raising the minimum wage can have other </w:t>
      </w:r>
      <w:r w:rsidRPr="008154AF">
        <w:rPr>
          <w:rFonts w:asciiTheme="majorHAnsi" w:hAnsiTheme="majorHAnsi" w:cstheme="majorHAnsi"/>
          <w:b/>
          <w:bCs/>
          <w:highlight w:val="cyan"/>
          <w:u w:val="single"/>
        </w:rPr>
        <w:t xml:space="preserve">negative effects on workers, </w:t>
      </w:r>
      <w:r w:rsidRPr="00B62E4B">
        <w:rPr>
          <w:rFonts w:asciiTheme="majorHAnsi" w:hAnsiTheme="majorHAnsi" w:cstheme="majorHAnsi"/>
          <w:b/>
          <w:bCs/>
          <w:u w:val="single"/>
        </w:rPr>
        <w:t xml:space="preserve">businesses </w:t>
      </w:r>
      <w:r w:rsidRPr="008154AF">
        <w:rPr>
          <w:rFonts w:asciiTheme="majorHAnsi" w:hAnsiTheme="majorHAnsi" w:cstheme="majorHAnsi"/>
          <w:b/>
          <w:bCs/>
          <w:highlight w:val="cyan"/>
          <w:u w:val="single"/>
        </w:rPr>
        <w:t>and inequality</w:t>
      </w:r>
      <w:r w:rsidRPr="008154AF">
        <w:rPr>
          <w:rFonts w:asciiTheme="majorHAnsi" w:hAnsiTheme="majorHAnsi" w:cstheme="majorHAnsi"/>
          <w:b/>
          <w:bCs/>
          <w:u w:val="single"/>
        </w:rPr>
        <w:t xml:space="preserve"> </w:t>
      </w:r>
      <w:r w:rsidRPr="008154AF">
        <w:rPr>
          <w:rFonts w:asciiTheme="majorHAnsi" w:hAnsiTheme="majorHAnsi" w:cstheme="majorHAnsi"/>
          <w:u w:val="single"/>
        </w:rPr>
        <w:t xml:space="preserve">beyond the overall impact on employment. </w:t>
      </w:r>
      <w:r w:rsidRPr="008154AF">
        <w:rPr>
          <w:rFonts w:asciiTheme="majorHAnsi" w:hAnsiTheme="majorHAnsi" w:cstheme="majorHAnsi"/>
          <w:sz w:val="14"/>
        </w:rPr>
        <w:t xml:space="preserve">The first adverse effect concerns how much people work. If, for example, worker wages rise due to a government mandate, the </w:t>
      </w:r>
      <w:r w:rsidRPr="00B62E4B">
        <w:rPr>
          <w:highlight w:val="cyan"/>
          <w:u w:val="single"/>
        </w:rPr>
        <w:t>employer</w:t>
      </w:r>
      <w:r w:rsidRPr="00B62E4B">
        <w:rPr>
          <w:u w:val="single"/>
        </w:rPr>
        <w:t xml:space="preserve"> may </w:t>
      </w:r>
      <w:r w:rsidRPr="00B62E4B">
        <w:rPr>
          <w:highlight w:val="cyan"/>
          <w:u w:val="single"/>
        </w:rPr>
        <w:t>reduce</w:t>
      </w:r>
      <w:r w:rsidRPr="00B62E4B">
        <w:rPr>
          <w:u w:val="single"/>
        </w:rPr>
        <w:t xml:space="preserve"> the </w:t>
      </w:r>
      <w:r w:rsidRPr="00B62E4B">
        <w:rPr>
          <w:highlight w:val="cyan"/>
          <w:u w:val="single"/>
        </w:rPr>
        <w:t>number of hours staff work</w:t>
      </w:r>
      <w:r w:rsidRPr="00B62E4B">
        <w:rPr>
          <w:u w:val="single"/>
        </w:rPr>
        <w:t>,</w:t>
      </w:r>
      <w:r w:rsidRPr="008154AF">
        <w:rPr>
          <w:rFonts w:asciiTheme="majorHAnsi" w:hAnsiTheme="majorHAnsi" w:cstheme="majorHAnsi"/>
          <w:sz w:val="14"/>
        </w:rPr>
        <w:t xml:space="preserve"> </w:t>
      </w:r>
      <w:r w:rsidRPr="00B62E4B">
        <w:rPr>
          <w:u w:val="single"/>
        </w:rPr>
        <w:t>leading to lower paychecks even after the raise</w:t>
      </w:r>
      <w:r w:rsidRPr="008154AF">
        <w:rPr>
          <w:rFonts w:asciiTheme="majorHAnsi" w:hAnsiTheme="majorHAnsi" w:cstheme="majorHAnsi"/>
          <w:sz w:val="14"/>
        </w:rPr>
        <w:t xml:space="preserv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8154AF">
        <w:rPr>
          <w:rFonts w:asciiTheme="majorHAnsi" w:hAnsiTheme="majorHAnsi" w:cstheme="majorHAnsi"/>
          <w:u w:val="single"/>
        </w:rPr>
        <w:t xml:space="preserve">When </w:t>
      </w:r>
      <w:r w:rsidRPr="00DA0B39">
        <w:rPr>
          <w:rFonts w:asciiTheme="majorHAnsi" w:hAnsiTheme="majorHAnsi" w:cstheme="majorHAnsi"/>
          <w:highlight w:val="cyan"/>
          <w:u w:val="single"/>
        </w:rPr>
        <w:t>companies</w:t>
      </w:r>
      <w:r w:rsidRPr="008154AF">
        <w:rPr>
          <w:rFonts w:asciiTheme="majorHAnsi" w:hAnsiTheme="majorHAnsi" w:cstheme="majorHAnsi"/>
          <w:u w:val="single"/>
        </w:rPr>
        <w:t xml:space="preserve"> are forced to pay higher wages, they may </w:t>
      </w:r>
      <w:r w:rsidRPr="00DA0B39">
        <w:rPr>
          <w:rFonts w:asciiTheme="majorHAnsi" w:hAnsiTheme="majorHAnsi" w:cstheme="majorHAnsi"/>
          <w:highlight w:val="cyan"/>
          <w:u w:val="single"/>
        </w:rPr>
        <w:t>offset</w:t>
      </w:r>
      <w:r w:rsidRPr="008154AF">
        <w:rPr>
          <w:rFonts w:asciiTheme="majorHAnsi" w:hAnsiTheme="majorHAnsi" w:cstheme="majorHAnsi"/>
          <w:u w:val="single"/>
        </w:rPr>
        <w:t xml:space="preserve"> the </w:t>
      </w:r>
      <w:r w:rsidRPr="00DA0B39">
        <w:rPr>
          <w:rFonts w:asciiTheme="majorHAnsi" w:hAnsiTheme="majorHAnsi" w:cstheme="majorHAnsi"/>
          <w:highlight w:val="cyan"/>
          <w:u w:val="single"/>
        </w:rPr>
        <w:t>cost by reducing how much they invest in workers</w:t>
      </w:r>
      <w:r w:rsidRPr="008154AF">
        <w:rPr>
          <w:rFonts w:asciiTheme="majorHAnsi" w:hAnsiTheme="majorHAnsi" w:cstheme="majorHAnsi"/>
          <w:u w:val="single"/>
        </w:rPr>
        <w:t xml:space="preserve">. There is </w:t>
      </w:r>
      <w:r w:rsidRPr="008154AF">
        <w:rPr>
          <w:rFonts w:asciiTheme="majorHAnsi" w:hAnsiTheme="majorHAnsi" w:cstheme="majorHAnsi"/>
          <w:b/>
          <w:bCs/>
          <w:u w:val="single"/>
        </w:rPr>
        <w:t>evidence that minimum wage laws have this effect.</w:t>
      </w:r>
      <w:r w:rsidRPr="008154AF">
        <w:rPr>
          <w:rFonts w:asciiTheme="majorHAnsi" w:hAnsiTheme="majorHAnsi" w:cstheme="majorHAnsi"/>
          <w:u w:val="single"/>
        </w:rPr>
        <w:t xml:space="preserve"> </w:t>
      </w:r>
      <w:r w:rsidRPr="008154AF">
        <w:rPr>
          <w:rFonts w:asciiTheme="majorHAnsi" w:hAnsiTheme="majorHAnsi" w:cstheme="maj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8154AF">
        <w:rPr>
          <w:rFonts w:asciiTheme="majorHAnsi" w:hAnsiTheme="majorHAnsi" w:cstheme="majorHAnsi"/>
          <w:highlight w:val="cyan"/>
          <w:u w:val="single"/>
        </w:rPr>
        <w:t>If the average full-time employee works 1,700 hours</w:t>
      </w:r>
      <w:r w:rsidRPr="008154AF">
        <w:rPr>
          <w:rFonts w:asciiTheme="majorHAnsi" w:hAnsiTheme="majorHAnsi" w:cstheme="majorHAnsi"/>
          <w:u w:val="single"/>
        </w:rPr>
        <w:t xml:space="preserve"> per year, then </w:t>
      </w:r>
      <w:r w:rsidRPr="008154AF">
        <w:rPr>
          <w:rFonts w:asciiTheme="majorHAnsi" w:hAnsiTheme="majorHAnsi" w:cstheme="majorHAnsi"/>
          <w:highlight w:val="cyan"/>
          <w:u w:val="single"/>
        </w:rPr>
        <w:t>moving</w:t>
      </w:r>
      <w:r w:rsidRPr="008154AF">
        <w:rPr>
          <w:rFonts w:asciiTheme="majorHAnsi" w:hAnsiTheme="majorHAnsi" w:cstheme="majorHAnsi"/>
          <w:u w:val="single"/>
        </w:rPr>
        <w:t xml:space="preserve"> from $7.25 an hour </w:t>
      </w:r>
      <w:r w:rsidRPr="008154AF">
        <w:rPr>
          <w:rFonts w:asciiTheme="majorHAnsi" w:hAnsiTheme="majorHAnsi" w:cstheme="majorHAnsi"/>
          <w:highlight w:val="cyan"/>
          <w:u w:val="single"/>
        </w:rPr>
        <w:t xml:space="preserve">to $9 an hour produces </w:t>
      </w:r>
      <w:r w:rsidRPr="008154AF">
        <w:rPr>
          <w:rFonts w:asciiTheme="majorHAnsi" w:hAnsiTheme="majorHAnsi" w:cstheme="majorHAnsi"/>
          <w:b/>
          <w:bCs/>
          <w:highlight w:val="cyan"/>
          <w:u w:val="single"/>
        </w:rPr>
        <w:t xml:space="preserve">only about $2,975 in additional </w:t>
      </w:r>
      <w:r w:rsidRPr="008154AF">
        <w:rPr>
          <w:rFonts w:asciiTheme="majorHAnsi" w:hAnsiTheme="majorHAnsi" w:cstheme="majorHAnsi"/>
          <w:b/>
          <w:bCs/>
          <w:u w:val="single"/>
        </w:rPr>
        <w:t xml:space="preserve">annual </w:t>
      </w:r>
      <w:r w:rsidRPr="008154AF">
        <w:rPr>
          <w:rFonts w:asciiTheme="majorHAnsi" w:hAnsiTheme="majorHAnsi" w:cstheme="majorHAnsi"/>
          <w:b/>
          <w:bCs/>
          <w:highlight w:val="cyan"/>
          <w:u w:val="single"/>
        </w:rPr>
        <w:t>earnings</w:t>
      </w:r>
      <w:r w:rsidRPr="008154AF">
        <w:rPr>
          <w:rFonts w:asciiTheme="majorHAnsi" w:hAnsiTheme="majorHAnsi" w:cstheme="majorHAnsi"/>
          <w:u w:val="single"/>
        </w:rPr>
        <w:t xml:space="preserve">. While some may argue that something is better than nothing, </w:t>
      </w:r>
      <w:r w:rsidRPr="008154AF">
        <w:rPr>
          <w:rFonts w:asciiTheme="majorHAnsi" w:hAnsiTheme="majorHAnsi" w:cstheme="majorHAnsi"/>
          <w:highlight w:val="cyan"/>
          <w:u w:val="single"/>
        </w:rPr>
        <w:t>this would be</w:t>
      </w:r>
      <w:r w:rsidRPr="008154AF">
        <w:rPr>
          <w:rFonts w:asciiTheme="majorHAnsi" w:hAnsiTheme="majorHAnsi" w:cstheme="majorHAnsi"/>
          <w:u w:val="single"/>
        </w:rPr>
        <w:t xml:space="preserve"> </w:t>
      </w:r>
      <w:r w:rsidRPr="008154AF">
        <w:rPr>
          <w:rFonts w:asciiTheme="majorHAnsi" w:hAnsiTheme="majorHAnsi" w:cstheme="majorHAnsi"/>
          <w:b/>
          <w:bCs/>
          <w:u w:val="single"/>
        </w:rPr>
        <w:t xml:space="preserve">at best </w:t>
      </w:r>
      <w:r w:rsidRPr="008154AF">
        <w:rPr>
          <w:rFonts w:asciiTheme="majorHAnsi" w:hAnsiTheme="majorHAnsi" w:cstheme="majorHAnsi"/>
          <w:b/>
          <w:bCs/>
          <w:highlight w:val="cyan"/>
          <w:u w:val="single"/>
        </w:rPr>
        <w:t>a marginal solution to inequality.</w:t>
      </w:r>
      <w:r w:rsidRPr="008154AF">
        <w:rPr>
          <w:rFonts w:asciiTheme="majorHAnsi" w:hAnsiTheme="majorHAnsi" w:cstheme="majorHAnsi"/>
          <w:u w:val="single"/>
        </w:rPr>
        <w:t xml:space="preserve"> </w:t>
      </w:r>
      <w:r w:rsidRPr="008154AF">
        <w:rPr>
          <w:rFonts w:asciiTheme="majorHAnsi" w:hAnsiTheme="majorHAnsi" w:cstheme="majorHAnsi"/>
          <w:sz w:val="14"/>
        </w:rPr>
        <w:t>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w:t>
      </w:r>
      <w:r w:rsidRPr="00B62E4B">
        <w:rPr>
          <w:rFonts w:asciiTheme="majorHAnsi" w:hAnsiTheme="majorHAnsi" w:cstheme="majorHAnsi"/>
          <w:sz w:val="14"/>
        </w:rPr>
        <w:t xml:space="preserve">). Increasing the minimum wage to $9 an hour would put the ratio around 4.65. </w:t>
      </w:r>
      <w:r w:rsidRPr="00B62E4B">
        <w:rPr>
          <w:rFonts w:asciiTheme="majorHAnsi" w:hAnsiTheme="majorHAnsi" w:cstheme="majorHAnsi"/>
          <w:u w:val="single"/>
        </w:rPr>
        <w:t xml:space="preserve">In other words, </w:t>
      </w:r>
      <w:r w:rsidRPr="00B62E4B">
        <w:rPr>
          <w:rFonts w:asciiTheme="majorHAnsi" w:hAnsiTheme="majorHAnsi" w:cstheme="majorHAnsi"/>
          <w:b/>
          <w:bCs/>
          <w:u w:val="single"/>
        </w:rPr>
        <w:t>even in the best of worlds</w:t>
      </w:r>
      <w:r w:rsidRPr="00B62E4B">
        <w:rPr>
          <w:rFonts w:asciiTheme="majorHAnsi" w:hAnsiTheme="majorHAnsi" w:cstheme="majorHAnsi"/>
          <w:u w:val="single"/>
        </w:rPr>
        <w:t xml:space="preserve">—where the minimum wage has no unintended side effects—it appears to only </w:t>
      </w:r>
      <w:r w:rsidRPr="00B62E4B">
        <w:rPr>
          <w:rFonts w:asciiTheme="majorHAnsi" w:hAnsiTheme="majorHAnsi" w:cstheme="majorHAnsi"/>
          <w:b/>
          <w:bCs/>
          <w:u w:val="single"/>
        </w:rPr>
        <w:t>marginally reduce inequality.</w:t>
      </w:r>
    </w:p>
    <w:p w14:paraId="24C874DB" w14:textId="77777777" w:rsidR="003A3D12" w:rsidRDefault="003A3D12" w:rsidP="003A3D12">
      <w:pPr>
        <w:rPr>
          <w:rFonts w:asciiTheme="majorHAnsi" w:hAnsiTheme="majorHAnsi" w:cstheme="majorHAnsi"/>
          <w:b/>
          <w:bCs/>
          <w:u w:val="single"/>
        </w:rPr>
      </w:pPr>
    </w:p>
    <w:p w14:paraId="3937B792" w14:textId="77777777" w:rsidR="003A3D12" w:rsidRPr="00F74583" w:rsidRDefault="003A3D12" w:rsidP="003A3D12">
      <w:pPr>
        <w:pStyle w:val="Heading4"/>
      </w:pPr>
      <w:r>
        <w:t>Hotlines fail</w:t>
      </w:r>
    </w:p>
    <w:p w14:paraId="298A36DB" w14:textId="77777777" w:rsidR="003A3D12" w:rsidRPr="006E694B" w:rsidRDefault="003A3D12" w:rsidP="003A3D12">
      <w:pPr>
        <w:pStyle w:val="CiteSpacing"/>
      </w:pPr>
      <w:r w:rsidRPr="006E694B">
        <w:rPr>
          <w:rStyle w:val="Style13ptBold"/>
        </w:rPr>
        <w:t>Townshend &amp; Medcalf 16</w:t>
      </w:r>
      <w:r w:rsidRPr="006E694B">
        <w:t xml:space="preserve"> (Ashley Townshend and Rory Metcalf, Lowy Institute, “Shifting waters: China’s new passive assertiveness in Asian maritime security,” Lowy Institute Report, April 2016, http://www.lowyinstitute.org/files/shifting-waters-chinas-new-passive-assertiveness-asian-maritime-security.pdf)</w:t>
      </w:r>
    </w:p>
    <w:p w14:paraId="366728BB" w14:textId="77777777" w:rsidR="003A3D12" w:rsidRPr="006E694B" w:rsidRDefault="003A3D12" w:rsidP="003A3D12">
      <w:r w:rsidRPr="006E694B">
        <w:rPr>
          <w:rStyle w:val="StyleUnderline"/>
        </w:rPr>
        <w:t xml:space="preserve">This raises a question over crisis management hotlines. Although dedicated real-time communications channels should constitute a practical CBM when tensions are rising, </w:t>
      </w:r>
      <w:r w:rsidRPr="00D63576">
        <w:rPr>
          <w:rStyle w:val="Emphasis"/>
          <w:highlight w:val="cyan"/>
        </w:rPr>
        <w:t>China’s record of using hotlines is not encouraging</w:t>
      </w:r>
      <w:r w:rsidRPr="006E694B">
        <w:rPr>
          <w:sz w:val="14"/>
        </w:rPr>
        <w:t xml:space="preserve">. During the 2014 oil rig crisis with Vietnam, </w:t>
      </w:r>
      <w:r w:rsidRPr="006E694B">
        <w:rPr>
          <w:rStyle w:val="StyleUnderline"/>
        </w:rPr>
        <w:t xml:space="preserve">Chinese operators reportedly </w:t>
      </w:r>
      <w:r w:rsidRPr="00D63576">
        <w:rPr>
          <w:rStyle w:val="Emphasis"/>
          <w:highlight w:val="cyan"/>
        </w:rPr>
        <w:t>failed to respond</w:t>
      </w:r>
      <w:r w:rsidRPr="00D63576">
        <w:rPr>
          <w:rStyle w:val="StyleUnderline"/>
          <w:highlight w:val="cyan"/>
        </w:rPr>
        <w:t xml:space="preserve"> to calls and </w:t>
      </w:r>
      <w:r w:rsidRPr="0043704D">
        <w:rPr>
          <w:rStyle w:val="Emphasis"/>
        </w:rPr>
        <w:t xml:space="preserve">used hotlines </w:t>
      </w:r>
      <w:r w:rsidRPr="00D63576">
        <w:rPr>
          <w:rStyle w:val="Emphasis"/>
          <w:highlight w:val="cyan"/>
        </w:rPr>
        <w:t>as conduits for criticism and abuse</w:t>
      </w:r>
      <w:r w:rsidRPr="006E694B">
        <w:rPr>
          <w:sz w:val="14"/>
        </w:rPr>
        <w:t xml:space="preserve">. 152 </w:t>
      </w:r>
      <w:r w:rsidRPr="00D63576">
        <w:rPr>
          <w:rStyle w:val="Emphasis"/>
          <w:highlight w:val="cyan"/>
        </w:rPr>
        <w:t>Institutional weaknesses</w:t>
      </w:r>
      <w:r w:rsidRPr="00D63576">
        <w:rPr>
          <w:rStyle w:val="StyleUnderline"/>
          <w:highlight w:val="cyan"/>
        </w:rPr>
        <w:t xml:space="preserve"> in </w:t>
      </w:r>
      <w:r w:rsidRPr="0043704D">
        <w:rPr>
          <w:rStyle w:val="StyleUnderline"/>
        </w:rPr>
        <w:t>China’s national security</w:t>
      </w:r>
      <w:r w:rsidRPr="00D63576">
        <w:rPr>
          <w:rStyle w:val="StyleUnderline"/>
          <w:highlight w:val="cyan"/>
        </w:rPr>
        <w:t xml:space="preserve"> bureaucracy compound</w:t>
      </w:r>
      <w:r w:rsidRPr="006E694B">
        <w:rPr>
          <w:rStyle w:val="StyleUnderline"/>
        </w:rPr>
        <w:t xml:space="preserve"> these </w:t>
      </w:r>
      <w:r w:rsidRPr="00D63576">
        <w:rPr>
          <w:rStyle w:val="StyleUnderline"/>
          <w:highlight w:val="cyan"/>
        </w:rPr>
        <w:t>problems</w:t>
      </w:r>
      <w:r w:rsidRPr="006E694B">
        <w:rPr>
          <w:rStyle w:val="StyleUnderline"/>
        </w:rPr>
        <w:t xml:space="preserve">, meaning </w:t>
      </w:r>
      <w:r w:rsidRPr="0043704D">
        <w:rPr>
          <w:rStyle w:val="Emphasis"/>
        </w:rPr>
        <w:t xml:space="preserve">hotline </w:t>
      </w:r>
      <w:r w:rsidRPr="00D63576">
        <w:rPr>
          <w:rStyle w:val="Emphasis"/>
          <w:highlight w:val="cyan"/>
        </w:rPr>
        <w:t xml:space="preserve">operators </w:t>
      </w:r>
      <w:r w:rsidRPr="0043704D">
        <w:rPr>
          <w:rStyle w:val="Emphasis"/>
        </w:rPr>
        <w:t xml:space="preserve">typically </w:t>
      </w:r>
      <w:r w:rsidRPr="00D63576">
        <w:rPr>
          <w:rStyle w:val="Emphasis"/>
          <w:highlight w:val="cyan"/>
        </w:rPr>
        <w:t>have little authority</w:t>
      </w:r>
      <w:r w:rsidRPr="006E694B">
        <w:rPr>
          <w:sz w:val="14"/>
        </w:rPr>
        <w:t xml:space="preserve">.153 </w:t>
      </w:r>
      <w:r w:rsidRPr="006E694B">
        <w:rPr>
          <w:rStyle w:val="StyleUnderline"/>
        </w:rPr>
        <w:t>Despite these inefficiencies, China seeks reputational kudos for agreeing to set up such channels</w:t>
      </w:r>
      <w:r w:rsidRPr="006E694B">
        <w:rPr>
          <w:sz w:val="14"/>
        </w:rPr>
        <w:t xml:space="preserve">, most recently presenting its agreement to establish China–ASEAN foreign ministry hotlines as a sign of “significant progress” towards “maintaining peace and stability.”154 On balance, maritime players should persist with hotlines due to the possibility, however small, that they may make a difference in preventing escalation or conflict. New hotline initiatives between China–ASEAN and China–Japan should be pursued, and </w:t>
      </w:r>
      <w:r w:rsidRPr="006E694B">
        <w:rPr>
          <w:rStyle w:val="Emphasis"/>
        </w:rPr>
        <w:t>existing ones</w:t>
      </w:r>
      <w:r w:rsidRPr="006E694B">
        <w:rPr>
          <w:sz w:val="14"/>
        </w:rPr>
        <w:t xml:space="preserve"> strengthened </w:t>
      </w:r>
      <w:r w:rsidRPr="006E694B">
        <w:rPr>
          <w:rStyle w:val="Emphasis"/>
        </w:rPr>
        <w:t>between the U</w:t>
      </w:r>
      <w:r w:rsidRPr="006E694B">
        <w:rPr>
          <w:sz w:val="14"/>
        </w:rPr>
        <w:t xml:space="preserve">nited </w:t>
      </w:r>
      <w:r w:rsidRPr="006E694B">
        <w:rPr>
          <w:rStyle w:val="Emphasis"/>
        </w:rPr>
        <w:t>S</w:t>
      </w:r>
      <w:r w:rsidRPr="006E694B">
        <w:rPr>
          <w:sz w:val="14"/>
        </w:rPr>
        <w:t xml:space="preserve">tates </w:t>
      </w:r>
      <w:r w:rsidRPr="006E694B">
        <w:rPr>
          <w:rStyle w:val="Emphasis"/>
        </w:rPr>
        <w:t>and China</w:t>
      </w:r>
      <w:r w:rsidRPr="006E694B">
        <w:rPr>
          <w:sz w:val="14"/>
        </w:rPr>
        <w:t xml:space="preserve">. Reforms within China’s Central National Security Commission may boost their effectiveness, and, if so, should lead all parties to lobby for hotlines to be set up at this level.155 Yet, </w:t>
      </w:r>
      <w:r w:rsidRPr="00D63576">
        <w:rPr>
          <w:rStyle w:val="Emphasis"/>
          <w:highlight w:val="cyan"/>
        </w:rPr>
        <w:t xml:space="preserve">until Beijing </w:t>
      </w:r>
      <w:r w:rsidRPr="0043704D">
        <w:rPr>
          <w:rStyle w:val="Emphasis"/>
        </w:rPr>
        <w:t xml:space="preserve">proves its willingness to </w:t>
      </w:r>
      <w:r w:rsidRPr="00D63576">
        <w:rPr>
          <w:rStyle w:val="Emphasis"/>
          <w:highlight w:val="cyan"/>
        </w:rPr>
        <w:t>use</w:t>
      </w:r>
      <w:r w:rsidRPr="0043704D">
        <w:rPr>
          <w:rStyle w:val="Emphasis"/>
        </w:rPr>
        <w:t xml:space="preserve"> hotlines </w:t>
      </w:r>
      <w:r w:rsidRPr="00D63576">
        <w:rPr>
          <w:rStyle w:val="Emphasis"/>
          <w:highlight w:val="cyan"/>
        </w:rPr>
        <w:t xml:space="preserve">for </w:t>
      </w:r>
      <w:r w:rsidRPr="0043704D">
        <w:rPr>
          <w:rStyle w:val="Emphasis"/>
        </w:rPr>
        <w:t xml:space="preserve">their </w:t>
      </w:r>
      <w:r w:rsidRPr="00D63576">
        <w:rPr>
          <w:rStyle w:val="Emphasis"/>
          <w:highlight w:val="cyan"/>
        </w:rPr>
        <w:t>proper purpose</w:t>
      </w:r>
      <w:r w:rsidRPr="006E694B">
        <w:rPr>
          <w:sz w:val="14"/>
        </w:rPr>
        <w:t xml:space="preserve">, these CBMs </w:t>
      </w:r>
      <w:r w:rsidRPr="0043704D">
        <w:rPr>
          <w:rStyle w:val="StyleUnderline"/>
        </w:rPr>
        <w:t>should be</w:t>
      </w:r>
      <w:r w:rsidRPr="006E694B">
        <w:rPr>
          <w:sz w:val="14"/>
        </w:rPr>
        <w:t xml:space="preserve"> treated as minimal necessary steps and </w:t>
      </w:r>
      <w:r w:rsidRPr="00D63576">
        <w:rPr>
          <w:rStyle w:val="Emphasis"/>
          <w:highlight w:val="cyan"/>
        </w:rPr>
        <w:t xml:space="preserve">not </w:t>
      </w:r>
      <w:r w:rsidRPr="0043704D">
        <w:rPr>
          <w:rStyle w:val="Emphasis"/>
        </w:rPr>
        <w:t xml:space="preserve">touted as </w:t>
      </w:r>
      <w:r w:rsidRPr="00D63576">
        <w:rPr>
          <w:rStyle w:val="Emphasis"/>
          <w:highlight w:val="cyan"/>
        </w:rPr>
        <w:t>great accomplishments</w:t>
      </w:r>
      <w:r w:rsidRPr="006E694B">
        <w:rPr>
          <w:rStyle w:val="Emphasis"/>
        </w:rPr>
        <w:t xml:space="preserve"> of Chinese goodwill</w:t>
      </w:r>
      <w:r w:rsidRPr="006E694B">
        <w:rPr>
          <w:sz w:val="14"/>
        </w:rPr>
        <w:t xml:space="preserve">. </w:t>
      </w:r>
    </w:p>
    <w:p w14:paraId="2E92581D" w14:textId="77777777" w:rsidR="003A3D12" w:rsidRDefault="003A3D12" w:rsidP="003A3D12"/>
    <w:p w14:paraId="3F4B23A2" w14:textId="77777777" w:rsidR="003A3D12" w:rsidRDefault="003A3D12" w:rsidP="003A3D12">
      <w:pPr>
        <w:pStyle w:val="Heading4"/>
      </w:pPr>
      <w:r>
        <w:t xml:space="preserve">Government spending results in </w:t>
      </w:r>
      <w:r w:rsidRPr="00553F9A">
        <w:rPr>
          <w:u w:val="single"/>
        </w:rPr>
        <w:t>economic harm</w:t>
      </w:r>
      <w:r>
        <w:t xml:space="preserve"> and </w:t>
      </w:r>
      <w:r w:rsidRPr="00A112B0">
        <w:rPr>
          <w:u w:val="single"/>
        </w:rPr>
        <w:t>increases inequality</w:t>
      </w:r>
      <w:r>
        <w:t>.</w:t>
      </w:r>
    </w:p>
    <w:p w14:paraId="40A2C230" w14:textId="77777777" w:rsidR="003A3D12" w:rsidRPr="00543FC9" w:rsidRDefault="003A3D12" w:rsidP="003A3D12">
      <w:r w:rsidRPr="00672BE2">
        <w:t xml:space="preserve">Adam A. </w:t>
      </w:r>
      <w:r w:rsidRPr="00672BE2">
        <w:rPr>
          <w:rStyle w:val="Style13ptBold"/>
        </w:rPr>
        <w:t>Millsap 21</w:t>
      </w:r>
      <w:r>
        <w:t xml:space="preserve">. </w:t>
      </w:r>
      <w:r w:rsidRPr="00672BE2">
        <w:t xml:space="preserve">Senior Fellow for economic opportunity issues at Stand Together and the Charles Koch Institute. “The High Costs Of Too Much Government Spending” Forbes. </w:t>
      </w:r>
      <w:r w:rsidRPr="00543FC9">
        <w:t xml:space="preserve">08-06-21. </w:t>
      </w:r>
      <w:hyperlink r:id="rId16" w:history="1">
        <w:r w:rsidRPr="00543FC9">
          <w:rPr>
            <w:rStyle w:val="FollowedHyperlink"/>
          </w:rPr>
          <w:t>https://www.forbes.com/sites/adammillsap/2021/08/06/the-high-costs-of-too-much-government-spending/?sh=d2a15544ad67</w:t>
        </w:r>
      </w:hyperlink>
      <w:r w:rsidRPr="00543FC9">
        <w:t xml:space="preserve"> </w:t>
      </w:r>
    </w:p>
    <w:p w14:paraId="3F007817" w14:textId="77777777" w:rsidR="003A3D12" w:rsidRDefault="003A3D12" w:rsidP="003A3D12">
      <w:pPr>
        <w:rPr>
          <w:sz w:val="14"/>
        </w:rPr>
      </w:pPr>
      <w:r w:rsidRPr="00A112B0">
        <w:rPr>
          <w:sz w:val="14"/>
        </w:rPr>
        <w:t xml:space="preserve">Too much </w:t>
      </w:r>
      <w:r w:rsidRPr="00636470">
        <w:rPr>
          <w:highlight w:val="cyan"/>
          <w:u w:val="single"/>
        </w:rPr>
        <w:t>government spending harms society</w:t>
      </w:r>
      <w:r w:rsidRPr="00A112B0">
        <w:rPr>
          <w:u w:val="single"/>
        </w:rPr>
        <w:t xml:space="preserve"> </w:t>
      </w:r>
      <w:r w:rsidRPr="00A112B0">
        <w:rPr>
          <w:sz w:val="14"/>
        </w:rPr>
        <w:t xml:space="preserve">and individuals in several ways. First, </w:t>
      </w:r>
      <w:r w:rsidRPr="00A112B0">
        <w:rPr>
          <w:u w:val="single"/>
        </w:rPr>
        <w:t xml:space="preserve">it </w:t>
      </w:r>
      <w:r w:rsidRPr="00543FC9">
        <w:rPr>
          <w:b/>
          <w:bCs/>
          <w:highlight w:val="cyan"/>
          <w:u w:val="single"/>
        </w:rPr>
        <w:t>increases</w:t>
      </w:r>
      <w:r w:rsidRPr="00A112B0">
        <w:rPr>
          <w:b/>
          <w:bCs/>
          <w:u w:val="single"/>
        </w:rPr>
        <w:t xml:space="preserve"> the </w:t>
      </w:r>
      <w:r w:rsidRPr="00543FC9">
        <w:rPr>
          <w:b/>
          <w:bCs/>
          <w:highlight w:val="cyan"/>
          <w:u w:val="single"/>
        </w:rPr>
        <w:t>cost of living</w:t>
      </w:r>
      <w:r w:rsidRPr="00A112B0">
        <w:rPr>
          <w:u w:val="single"/>
        </w:rPr>
        <w:t xml:space="preserve"> via subsidies that </w:t>
      </w:r>
      <w:r w:rsidRPr="00543FC9">
        <w:rPr>
          <w:b/>
          <w:bCs/>
          <w:highlight w:val="cyan"/>
          <w:u w:val="single"/>
        </w:rPr>
        <w:t>drive inflation</w:t>
      </w:r>
      <w:r w:rsidRPr="00543FC9">
        <w:rPr>
          <w:highlight w:val="cyan"/>
          <w:u w:val="single"/>
        </w:rPr>
        <w:t xml:space="preserve">. Government subsidies </w:t>
      </w:r>
      <w:r w:rsidRPr="00543FC9">
        <w:rPr>
          <w:b/>
          <w:bCs/>
          <w:highlight w:val="cyan"/>
          <w:u w:val="single"/>
        </w:rPr>
        <w:t>artificially increase demand</w:t>
      </w:r>
      <w:r w:rsidRPr="00A112B0">
        <w:rPr>
          <w:u w:val="single"/>
        </w:rPr>
        <w:t xml:space="preserve">. The </w:t>
      </w:r>
      <w:r w:rsidRPr="00543FC9">
        <w:rPr>
          <w:highlight w:val="cyan"/>
          <w:u w:val="single"/>
        </w:rPr>
        <w:t>result is</w:t>
      </w:r>
      <w:r w:rsidRPr="00A112B0">
        <w:rPr>
          <w:u w:val="single"/>
        </w:rPr>
        <w:t xml:space="preserve"> </w:t>
      </w:r>
      <w:r w:rsidRPr="00543FC9">
        <w:rPr>
          <w:highlight w:val="cyan"/>
          <w:u w:val="single"/>
        </w:rPr>
        <w:t>higher prices</w:t>
      </w:r>
      <w:r w:rsidRPr="00A112B0">
        <w:rPr>
          <w:u w:val="single"/>
        </w:rPr>
        <w:t xml:space="preserve"> that </w:t>
      </w:r>
      <w:r w:rsidRPr="00543FC9">
        <w:rPr>
          <w:b/>
          <w:bCs/>
          <w:highlight w:val="cyan"/>
          <w:u w:val="single"/>
        </w:rPr>
        <w:t>disproportionately harm</w:t>
      </w:r>
      <w:r w:rsidRPr="00A112B0">
        <w:rPr>
          <w:b/>
          <w:bCs/>
          <w:u w:val="single"/>
        </w:rPr>
        <w:t xml:space="preserve"> the </w:t>
      </w:r>
      <w:r w:rsidRPr="00543FC9">
        <w:rPr>
          <w:b/>
          <w:bCs/>
          <w:highlight w:val="cyan"/>
          <w:u w:val="single"/>
        </w:rPr>
        <w:t>working</w:t>
      </w:r>
      <w:r w:rsidRPr="00A112B0">
        <w:rPr>
          <w:b/>
          <w:bCs/>
          <w:u w:val="single"/>
        </w:rPr>
        <w:t xml:space="preserve"> poor and middle </w:t>
      </w:r>
      <w:r w:rsidRPr="00543FC9">
        <w:rPr>
          <w:b/>
          <w:bCs/>
          <w:highlight w:val="cyan"/>
          <w:u w:val="single"/>
        </w:rPr>
        <w:t>class</w:t>
      </w:r>
      <w:r w:rsidRPr="00A112B0">
        <w:rPr>
          <w:sz w:val="14"/>
        </w:rPr>
        <w:t xml:space="preserve">. The companies with subsidized offerings get richer, while these higher prices increase demand for larger subsidies. The cycle repeats, and costs head skyward. </w:t>
      </w:r>
      <w:r w:rsidRPr="00A112B0">
        <w:rPr>
          <w:u w:val="single"/>
        </w:rPr>
        <w:t xml:space="preserve">Subsidies are why the average cost of attending a four-year college or university rose by 497% </w:t>
      </w:r>
      <w:r w:rsidRPr="00A112B0">
        <w:rPr>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543FC9">
        <w:rPr>
          <w:highlight w:val="cyan"/>
          <w:u w:val="single"/>
        </w:rPr>
        <w:t>Instead of subsidizing health insurance</w:t>
      </w:r>
      <w:r w:rsidRPr="00A112B0">
        <w:rPr>
          <w:u w:val="single"/>
        </w:rPr>
        <w:t xml:space="preserve">, which does nothing to address the underlying cost issues, </w:t>
      </w:r>
      <w:r w:rsidRPr="00543FC9">
        <w:rPr>
          <w:highlight w:val="cyan"/>
          <w:u w:val="single"/>
        </w:rPr>
        <w:t xml:space="preserve">we should </w:t>
      </w:r>
      <w:r w:rsidRPr="00543FC9">
        <w:rPr>
          <w:b/>
          <w:bCs/>
          <w:highlight w:val="cyan"/>
          <w:u w:val="single"/>
        </w:rPr>
        <w:t>reduce regulation that impedes competition</w:t>
      </w:r>
      <w:r w:rsidRPr="00A112B0">
        <w:rPr>
          <w:u w:val="single"/>
        </w:rPr>
        <w:t xml:space="preserve"> to increase access</w:t>
      </w:r>
      <w:r w:rsidRPr="00A112B0">
        <w:rPr>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A112B0">
        <w:rPr>
          <w:u w:val="single"/>
        </w:rPr>
        <w:t xml:space="preserve">Large government deficits and debt also increase the risk of sustained inflation that </w:t>
      </w:r>
      <w:r w:rsidRPr="00A112B0">
        <w:rPr>
          <w:b/>
          <w:bCs/>
          <w:u w:val="single"/>
        </w:rPr>
        <w:t>acts as a tax on consumers.</w:t>
      </w:r>
      <w:r w:rsidRPr="00A112B0">
        <w:rPr>
          <w:u w:val="single"/>
        </w:rPr>
        <w:t xml:space="preserve"> </w:t>
      </w:r>
      <w:r w:rsidRPr="00543FC9">
        <w:rPr>
          <w:highlight w:val="cyan"/>
          <w:u w:val="single"/>
        </w:rPr>
        <w:t>Unexpected inflation creates uncertainty</w:t>
      </w:r>
      <w:r w:rsidRPr="00A112B0">
        <w:rPr>
          <w:u w:val="single"/>
        </w:rPr>
        <w:t xml:space="preserve"> for investors, which results in less investment </w:t>
      </w:r>
      <w:r w:rsidRPr="00543FC9">
        <w:rPr>
          <w:highlight w:val="cyan"/>
          <w:u w:val="single"/>
        </w:rPr>
        <w:t>and</w:t>
      </w:r>
      <w:r w:rsidRPr="00A112B0">
        <w:rPr>
          <w:u w:val="single"/>
        </w:rPr>
        <w:t xml:space="preserve"> </w:t>
      </w:r>
      <w:r w:rsidRPr="00A112B0">
        <w:rPr>
          <w:b/>
          <w:bCs/>
          <w:u w:val="single"/>
        </w:rPr>
        <w:t xml:space="preserve">thus </w:t>
      </w:r>
      <w:r w:rsidRPr="00543FC9">
        <w:rPr>
          <w:b/>
          <w:bCs/>
          <w:highlight w:val="cyan"/>
          <w:u w:val="single"/>
        </w:rPr>
        <w:t>less economic growth.</w:t>
      </w:r>
      <w:r w:rsidRPr="00543FC9">
        <w:rPr>
          <w:b/>
          <w:bCs/>
          <w:sz w:val="14"/>
          <w:highlight w:val="cyan"/>
        </w:rPr>
        <w:t xml:space="preserve"> </w:t>
      </w:r>
      <w:r w:rsidRPr="00543FC9">
        <w:rPr>
          <w:sz w:val="14"/>
        </w:rPr>
        <w:t>Stable</w:t>
      </w:r>
      <w:r w:rsidRPr="00A112B0">
        <w:rPr>
          <w:sz w:val="14"/>
        </w:rPr>
        <w:t xml:space="preserv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543FC9">
        <w:rPr>
          <w:b/>
          <w:bCs/>
          <w:highlight w:val="cyan"/>
          <w:u w:val="single"/>
        </w:rPr>
        <w:t>Too much spending reduces innovation</w:t>
      </w:r>
      <w:r w:rsidRPr="00543FC9">
        <w:rPr>
          <w:highlight w:val="cyan"/>
          <w:u w:val="single"/>
        </w:rPr>
        <w:t xml:space="preserve"> by crowding out private sector investment.</w:t>
      </w:r>
      <w:r w:rsidRPr="00A112B0">
        <w:rPr>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A112B0">
        <w:t xml:space="preserve"> </w:t>
      </w:r>
      <w:r w:rsidRPr="00A112B0">
        <w:rPr>
          <w:sz w:val="14"/>
        </w:rPr>
        <w:t xml:space="preserve">Resources used by the government cannot simultaneously be used by the private sector, and researchers have found that private sector investment and consumption is crowded out by government spending. </w:t>
      </w:r>
      <w:r w:rsidRPr="00543FC9">
        <w:rPr>
          <w:highlight w:val="cyan"/>
          <w:u w:val="single"/>
        </w:rPr>
        <w:t xml:space="preserve">Private sector investment is </w:t>
      </w:r>
      <w:r w:rsidRPr="00543FC9">
        <w:rPr>
          <w:u w:val="single"/>
        </w:rPr>
        <w:t xml:space="preserve">the </w:t>
      </w:r>
      <w:r w:rsidRPr="00543FC9">
        <w:rPr>
          <w:b/>
          <w:bCs/>
          <w:highlight w:val="cyan"/>
          <w:u w:val="single"/>
        </w:rPr>
        <w:t xml:space="preserve">key </w:t>
      </w:r>
      <w:r w:rsidRPr="00543FC9">
        <w:rPr>
          <w:b/>
          <w:bCs/>
          <w:u w:val="single"/>
        </w:rPr>
        <w:t xml:space="preserve">ingredient </w:t>
      </w:r>
      <w:r w:rsidRPr="00543FC9">
        <w:rPr>
          <w:b/>
          <w:bCs/>
          <w:highlight w:val="cyan"/>
          <w:u w:val="single"/>
        </w:rPr>
        <w:t>in a growing economy</w:t>
      </w:r>
      <w:r w:rsidRPr="00543FC9">
        <w:rPr>
          <w:highlight w:val="cyan"/>
          <w:u w:val="single"/>
        </w:rPr>
        <w:t>.</w:t>
      </w:r>
      <w:r w:rsidRPr="00A112B0">
        <w:rPr>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100BDD3B" w14:textId="77777777" w:rsidR="003A3D12" w:rsidRPr="00F601E6" w:rsidRDefault="003A3D12" w:rsidP="003A3D12"/>
    <w:p w14:paraId="3232CFDD" w14:textId="77777777" w:rsidR="003A3D12" w:rsidRPr="008154AF" w:rsidRDefault="003A3D12" w:rsidP="003A3D12">
      <w:pPr>
        <w:rPr>
          <w:rFonts w:asciiTheme="majorHAnsi" w:hAnsiTheme="majorHAnsi" w:cstheme="majorHAnsi"/>
          <w:b/>
          <w:bCs/>
          <w:u w:val="single"/>
        </w:rPr>
      </w:pPr>
    </w:p>
    <w:p w14:paraId="14ADB853" w14:textId="2A0D4E06" w:rsidR="003A3D12" w:rsidRDefault="003A3D12" w:rsidP="003A3D12">
      <w:pPr>
        <w:pStyle w:val="Heading3"/>
      </w:pPr>
      <w:r>
        <w:t>Biz con da---2ac</w:t>
      </w:r>
    </w:p>
    <w:p w14:paraId="5B76F367" w14:textId="7D648B3C" w:rsidR="003A3D12" w:rsidRDefault="003A3D12" w:rsidP="003A3D12"/>
    <w:p w14:paraId="171AD419" w14:textId="77777777" w:rsidR="003A3D12" w:rsidRPr="00C81823" w:rsidRDefault="003A3D12" w:rsidP="003A3D12">
      <w:pPr>
        <w:pStyle w:val="Heading4"/>
        <w:rPr>
          <w:u w:val="single"/>
        </w:rPr>
      </w:pPr>
      <w:r>
        <w:t>2---</w:t>
      </w:r>
      <w:r w:rsidRPr="00E87E64">
        <w:rPr>
          <w:u w:val="single"/>
        </w:rPr>
        <w:t xml:space="preserve"> </w:t>
      </w:r>
      <w:r>
        <w:rPr>
          <w:u w:val="single"/>
        </w:rPr>
        <w:t>low now</w:t>
      </w:r>
    </w:p>
    <w:p w14:paraId="7B477F2C" w14:textId="77777777" w:rsidR="003A3D12" w:rsidRPr="00797128" w:rsidRDefault="003A3D12" w:rsidP="003A3D12">
      <w:r w:rsidRPr="00797128">
        <w:t xml:space="preserve">Xavier </w:t>
      </w:r>
      <w:r w:rsidRPr="00797128">
        <w:rPr>
          <w:rStyle w:val="Style13ptBold"/>
        </w:rPr>
        <w:t>Fontdegloria, 10-12</w:t>
      </w:r>
      <w:r w:rsidRPr="00797128">
        <w:t>-2021, economy reporter for Dow Jones Newswires and The Wall Street Journal in Barcelona</w:t>
      </w:r>
      <w:r>
        <w:t xml:space="preserve">, </w:t>
      </w:r>
      <w:r w:rsidRPr="00797128">
        <w:t>"U.S. Small-Business Confidence Slipped in September Amid Severe Supply and Labor Shortages," https://www.marketwatch.com/story/u-s-small-business-confidence-slipped-in-september-amid-severe-supply-and-labor-shortages-271634033208</w:t>
      </w:r>
    </w:p>
    <w:p w14:paraId="00E6AEC1" w14:textId="77777777" w:rsidR="003A3D12" w:rsidRPr="00797128" w:rsidRDefault="003A3D12" w:rsidP="003A3D12">
      <w:pPr>
        <w:rPr>
          <w:sz w:val="16"/>
        </w:rPr>
      </w:pPr>
      <w:r w:rsidRPr="00C81823">
        <w:rPr>
          <w:rStyle w:val="Emphasis"/>
          <w:highlight w:val="cyan"/>
        </w:rPr>
        <w:t xml:space="preserve">Confidence among </w:t>
      </w:r>
      <w:r w:rsidRPr="00C639AD">
        <w:rPr>
          <w:rStyle w:val="Emphasis"/>
        </w:rPr>
        <w:t>small</w:t>
      </w:r>
      <w:r w:rsidRPr="00C81823">
        <w:rPr>
          <w:rStyle w:val="Emphasis"/>
          <w:highlight w:val="cyan"/>
        </w:rPr>
        <w:t>-business owners</w:t>
      </w:r>
      <w:r w:rsidRPr="00C81823">
        <w:rPr>
          <w:rStyle w:val="Emphasis"/>
        </w:rPr>
        <w:t xml:space="preserve"> in the U.S. </w:t>
      </w:r>
      <w:r w:rsidRPr="00C81823">
        <w:rPr>
          <w:rStyle w:val="Emphasis"/>
          <w:highlight w:val="cyan"/>
        </w:rPr>
        <w:t>declined</w:t>
      </w:r>
      <w:r w:rsidRPr="00C81823">
        <w:rPr>
          <w:rStyle w:val="Emphasis"/>
        </w:rPr>
        <w:t xml:space="preserve"> slightly </w:t>
      </w:r>
      <w:r w:rsidRPr="001D23C0">
        <w:rPr>
          <w:rStyle w:val="Emphasis"/>
        </w:rPr>
        <w:t xml:space="preserve">in September </w:t>
      </w:r>
      <w:r w:rsidRPr="00C81823">
        <w:rPr>
          <w:rStyle w:val="Emphasis"/>
          <w:highlight w:val="cyan"/>
        </w:rPr>
        <w:t>as</w:t>
      </w:r>
      <w:r w:rsidRPr="00797128">
        <w:rPr>
          <w:sz w:val="16"/>
        </w:rPr>
        <w:t xml:space="preserve"> both </w:t>
      </w:r>
      <w:r w:rsidRPr="00C81823">
        <w:rPr>
          <w:rStyle w:val="Emphasis"/>
          <w:highlight w:val="cyan"/>
        </w:rPr>
        <w:t>labor shortages</w:t>
      </w:r>
      <w:r w:rsidRPr="00797128">
        <w:rPr>
          <w:sz w:val="16"/>
        </w:rPr>
        <w:t xml:space="preserve"> and supply-chain disruptions </w:t>
      </w:r>
      <w:r w:rsidRPr="00C81823">
        <w:rPr>
          <w:rStyle w:val="Emphasis"/>
          <w:highlight w:val="cyan"/>
        </w:rPr>
        <w:t>had a significant impact</w:t>
      </w:r>
      <w:r w:rsidRPr="00797128">
        <w:rPr>
          <w:sz w:val="16"/>
        </w:rPr>
        <w:t xml:space="preserve"> on the business, according to a survey compiled by the National Federation of Independent Business released Tuesday.</w:t>
      </w:r>
      <w:r>
        <w:rPr>
          <w:sz w:val="16"/>
        </w:rPr>
        <w:t xml:space="preserve"> </w:t>
      </w:r>
      <w:r w:rsidRPr="00274644">
        <w:rPr>
          <w:rStyle w:val="StyleUnderline"/>
        </w:rPr>
        <w:t xml:space="preserve">The NFIB Small Business Optimism Index </w:t>
      </w:r>
      <w:r w:rsidRPr="00274644">
        <w:rPr>
          <w:rStyle w:val="Emphasis"/>
        </w:rPr>
        <w:t>fell</w:t>
      </w:r>
      <w:r w:rsidRPr="00274644">
        <w:rPr>
          <w:sz w:val="16"/>
        </w:rPr>
        <w:t xml:space="preserve"> to 99.1 in September from 100.1 in August, </w:t>
      </w:r>
      <w:r w:rsidRPr="00274644">
        <w:rPr>
          <w:rStyle w:val="Emphasis"/>
        </w:rPr>
        <w:t>missing the</w:t>
      </w:r>
      <w:r w:rsidRPr="00274644">
        <w:rPr>
          <w:rStyle w:val="StyleUnderline"/>
        </w:rPr>
        <w:t xml:space="preserve"> 100.5 </w:t>
      </w:r>
      <w:r w:rsidRPr="00274644">
        <w:rPr>
          <w:rStyle w:val="Emphasis"/>
        </w:rPr>
        <w:t>reading expected by economists</w:t>
      </w:r>
      <w:r w:rsidRPr="00274644">
        <w:rPr>
          <w:sz w:val="16"/>
        </w:rPr>
        <w:t xml:space="preserve"> polled by The Wall Street Journal.</w:t>
      </w:r>
      <w:r>
        <w:rPr>
          <w:sz w:val="16"/>
        </w:rPr>
        <w:t xml:space="preserve"> </w:t>
      </w:r>
      <w:r w:rsidRPr="00274644">
        <w:rPr>
          <w:sz w:val="16"/>
        </w:rPr>
        <w:t>"</w:t>
      </w:r>
      <w:r w:rsidRPr="00274644">
        <w:rPr>
          <w:rStyle w:val="StyleUnderline"/>
        </w:rPr>
        <w:t xml:space="preserve">Small business </w:t>
      </w:r>
      <w:r w:rsidRPr="00C81823">
        <w:rPr>
          <w:rStyle w:val="StyleUnderline"/>
          <w:highlight w:val="cyan"/>
        </w:rPr>
        <w:t>owners</w:t>
      </w:r>
      <w:r w:rsidRPr="00797128">
        <w:rPr>
          <w:rStyle w:val="StyleUnderline"/>
        </w:rPr>
        <w:t xml:space="preserve"> are doing their best</w:t>
      </w:r>
      <w:r w:rsidRPr="00797128">
        <w:rPr>
          <w:sz w:val="16"/>
        </w:rPr>
        <w:t xml:space="preserve"> to meet the needs of customers, </w:t>
      </w:r>
      <w:r w:rsidRPr="00797128">
        <w:rPr>
          <w:rStyle w:val="StyleUnderline"/>
        </w:rPr>
        <w:t xml:space="preserve">but </w:t>
      </w:r>
      <w:r w:rsidRPr="00C81823">
        <w:rPr>
          <w:rStyle w:val="StyleUnderline"/>
          <w:highlight w:val="cyan"/>
        </w:rPr>
        <w:t xml:space="preserve">are </w:t>
      </w:r>
      <w:r w:rsidRPr="00C81823">
        <w:rPr>
          <w:rStyle w:val="Emphasis"/>
          <w:highlight w:val="cyan"/>
        </w:rPr>
        <w:t>unable to hire workers</w:t>
      </w:r>
      <w:r w:rsidRPr="00797128">
        <w:rPr>
          <w:sz w:val="16"/>
        </w:rPr>
        <w:t xml:space="preserve"> or receive the needed supplies and inventories," NFIB chief economist Bill Dunkelberg said.</w:t>
      </w:r>
      <w:r>
        <w:rPr>
          <w:sz w:val="16"/>
        </w:rPr>
        <w:t xml:space="preserve"> </w:t>
      </w:r>
      <w:r w:rsidRPr="00797128">
        <w:rPr>
          <w:sz w:val="16"/>
          <w:szCs w:val="16"/>
        </w:rPr>
        <w:t>The NFIB survey is a monthly snapshot of small businesses in the U.S., which account for nearly half of private sector jobs. Economists look to the report for a read on domestic demand and to extrapolate hiring and wage trends in the broader economy.</w:t>
      </w:r>
      <w:r>
        <w:rPr>
          <w:sz w:val="16"/>
          <w:szCs w:val="16"/>
        </w:rPr>
        <w:t xml:space="preserve"> </w:t>
      </w:r>
      <w:r w:rsidRPr="00797128">
        <w:rPr>
          <w:sz w:val="16"/>
          <w:szCs w:val="16"/>
        </w:rPr>
        <w:t>Three of the 10 components that form the index increased in September, five decreased and two were unchanged.</w:t>
      </w:r>
      <w:r>
        <w:rPr>
          <w:sz w:val="16"/>
          <w:szCs w:val="16"/>
        </w:rPr>
        <w:t xml:space="preserve"> </w:t>
      </w:r>
      <w:r w:rsidRPr="00797128">
        <w:rPr>
          <w:sz w:val="16"/>
          <w:szCs w:val="16"/>
        </w:rPr>
        <w:t>The measure gauging small-business owners' plans to create new jobs in the next three months fell six points, although it remained at historically high levels. Around 51% of the firms surveyed reported job openings they couldn't fill, a record-high reading for the third consecutive month.</w:t>
      </w:r>
      <w:r>
        <w:rPr>
          <w:sz w:val="16"/>
          <w:szCs w:val="16"/>
        </w:rPr>
        <w:t xml:space="preserve"> </w:t>
      </w:r>
      <w:r w:rsidRPr="00797128">
        <w:rPr>
          <w:sz w:val="16"/>
        </w:rPr>
        <w:t>"</w:t>
      </w:r>
      <w:r w:rsidRPr="00C81823">
        <w:rPr>
          <w:rStyle w:val="StyleUnderline"/>
          <w:highlight w:val="cyan"/>
        </w:rPr>
        <w:t>Many</w:t>
      </w:r>
      <w:r w:rsidRPr="00797128">
        <w:rPr>
          <w:rStyle w:val="StyleUnderline"/>
        </w:rPr>
        <w:t xml:space="preserve"> people </w:t>
      </w:r>
      <w:r w:rsidRPr="00C81823">
        <w:rPr>
          <w:rStyle w:val="StyleUnderline"/>
          <w:highlight w:val="cyan"/>
        </w:rPr>
        <w:t>are</w:t>
      </w:r>
      <w:r w:rsidRPr="00797128">
        <w:rPr>
          <w:rStyle w:val="StyleUnderline"/>
        </w:rPr>
        <w:t xml:space="preserve"> still </w:t>
      </w:r>
      <w:r w:rsidRPr="00C81823">
        <w:rPr>
          <w:rStyle w:val="Emphasis"/>
          <w:highlight w:val="cyan"/>
        </w:rPr>
        <w:t>reluctant to take a job</w:t>
      </w:r>
      <w:r w:rsidRPr="00797128">
        <w:rPr>
          <w:rStyle w:val="StyleUnderline"/>
        </w:rPr>
        <w:t xml:space="preserve"> due to Covid-19 risks</w:t>
      </w:r>
      <w:r w:rsidRPr="00797128">
        <w:rPr>
          <w:sz w:val="16"/>
        </w:rPr>
        <w:t>, especially those more public facing jobs such as restaurants," Mr. Dunkelberg said.</w:t>
      </w:r>
      <w:r>
        <w:rPr>
          <w:sz w:val="16"/>
        </w:rPr>
        <w:t xml:space="preserve"> </w:t>
      </w:r>
      <w:r w:rsidRPr="00C81823">
        <w:rPr>
          <w:rStyle w:val="StyleUnderline"/>
          <w:highlight w:val="cyan"/>
        </w:rPr>
        <w:t>Expectations</w:t>
      </w:r>
      <w:r w:rsidRPr="00797128">
        <w:rPr>
          <w:rStyle w:val="StyleUnderline"/>
        </w:rPr>
        <w:t xml:space="preserve"> for better business conditions over the next six months </w:t>
      </w:r>
      <w:r w:rsidRPr="00C81823">
        <w:rPr>
          <w:rStyle w:val="Emphasis"/>
          <w:highlight w:val="cyan"/>
        </w:rPr>
        <w:t>continued to deteriorate</w:t>
      </w:r>
      <w:r w:rsidRPr="00797128">
        <w:rPr>
          <w:sz w:val="16"/>
        </w:rPr>
        <w:t>, falling by five points. "</w:t>
      </w:r>
      <w:r w:rsidRPr="00797128">
        <w:rPr>
          <w:rStyle w:val="StyleUnderline"/>
        </w:rPr>
        <w:t>Owners have grown pessimistic about future economic conditions</w:t>
      </w:r>
      <w:r w:rsidRPr="00797128">
        <w:rPr>
          <w:sz w:val="16"/>
        </w:rPr>
        <w:t xml:space="preserve"> as this indicator has declined 21 points over the past three months to its lowest reading since December 2012," the report said.</w:t>
      </w:r>
      <w:r>
        <w:rPr>
          <w:sz w:val="16"/>
        </w:rPr>
        <w:t xml:space="preserve"> </w:t>
      </w:r>
      <w:r w:rsidRPr="00C81823">
        <w:rPr>
          <w:rStyle w:val="StyleUnderline"/>
          <w:highlight w:val="cyan"/>
        </w:rPr>
        <w:t xml:space="preserve">Plans to make </w:t>
      </w:r>
      <w:r w:rsidRPr="00C81823">
        <w:rPr>
          <w:rStyle w:val="Emphasis"/>
          <w:highlight w:val="cyan"/>
        </w:rPr>
        <w:t>capital outlays</w:t>
      </w:r>
      <w:r w:rsidRPr="00C81823">
        <w:rPr>
          <w:rStyle w:val="StyleUnderline"/>
          <w:highlight w:val="cyan"/>
        </w:rPr>
        <w:t xml:space="preserve"> and</w:t>
      </w:r>
      <w:r w:rsidRPr="00797128">
        <w:rPr>
          <w:rStyle w:val="StyleUnderline"/>
        </w:rPr>
        <w:t xml:space="preserve"> to </w:t>
      </w:r>
      <w:r w:rsidRPr="00C81823">
        <w:rPr>
          <w:rStyle w:val="Emphasis"/>
          <w:highlight w:val="cyan"/>
        </w:rPr>
        <w:t>increase inventories</w:t>
      </w:r>
      <w:r w:rsidRPr="00C81823">
        <w:rPr>
          <w:rStyle w:val="StyleUnderline"/>
          <w:highlight w:val="cyan"/>
        </w:rPr>
        <w:t xml:space="preserve"> also </w:t>
      </w:r>
      <w:r w:rsidRPr="00C81823">
        <w:rPr>
          <w:rStyle w:val="Emphasis"/>
          <w:highlight w:val="cyan"/>
        </w:rPr>
        <w:t>fell</w:t>
      </w:r>
      <w:r w:rsidRPr="00797128">
        <w:rPr>
          <w:sz w:val="16"/>
        </w:rPr>
        <w:t xml:space="preserve"> slightly, the data showed.</w:t>
      </w:r>
      <w:r>
        <w:rPr>
          <w:sz w:val="16"/>
        </w:rPr>
        <w:t xml:space="preserve"> </w:t>
      </w:r>
      <w:r w:rsidRPr="00797128">
        <w:rPr>
          <w:sz w:val="16"/>
          <w:szCs w:val="16"/>
        </w:rPr>
        <w:t>On the positive side, the percentage of owners expecting higher sales volumes improved by four points, a reversal from the past two months.</w:t>
      </w:r>
      <w:r>
        <w:rPr>
          <w:sz w:val="16"/>
          <w:szCs w:val="16"/>
        </w:rPr>
        <w:t xml:space="preserve"> </w:t>
      </w:r>
      <w:r w:rsidRPr="00797128">
        <w:rPr>
          <w:sz w:val="16"/>
          <w:szCs w:val="16"/>
        </w:rPr>
        <w:t>Respondents have reported inventory shortages for most of the current year, the report said. In September, more than 35% of small-business owners said supply-chain disruptions have had a significant impact on their business, and just 10% reported no impact from the current supply strains.</w:t>
      </w:r>
      <w:r>
        <w:rPr>
          <w:sz w:val="16"/>
          <w:szCs w:val="16"/>
        </w:rPr>
        <w:t xml:space="preserve"> </w:t>
      </w:r>
      <w:r w:rsidRPr="00797128">
        <w:rPr>
          <w:sz w:val="16"/>
        </w:rPr>
        <w:t>"</w:t>
      </w:r>
      <w:r w:rsidRPr="00C81823">
        <w:rPr>
          <w:rStyle w:val="StyleUnderline"/>
          <w:highlight w:val="cyan"/>
        </w:rPr>
        <w:t>Supply chains are</w:t>
      </w:r>
      <w:r w:rsidRPr="00797128">
        <w:rPr>
          <w:rStyle w:val="StyleUnderline"/>
        </w:rPr>
        <w:t xml:space="preserve"> still </w:t>
      </w:r>
      <w:r w:rsidRPr="00C81823">
        <w:rPr>
          <w:rStyle w:val="StyleUnderline"/>
          <w:highlight w:val="cyan"/>
        </w:rPr>
        <w:t xml:space="preserve">in </w:t>
      </w:r>
      <w:r w:rsidRPr="00C81823">
        <w:rPr>
          <w:rStyle w:val="Emphasis"/>
          <w:highlight w:val="cyan"/>
        </w:rPr>
        <w:t>disarray</w:t>
      </w:r>
      <w:r w:rsidRPr="00797128">
        <w:rPr>
          <w:rStyle w:val="StyleUnderline"/>
        </w:rPr>
        <w:t>, with ships and containers piling up on the coasts but only slowly being unloaded and distributed to businesses as truck drivers are in short supply</w:t>
      </w:r>
      <w:r w:rsidRPr="00797128">
        <w:rPr>
          <w:sz w:val="16"/>
        </w:rPr>
        <w:t>," Mr. Dunkelberg said.</w:t>
      </w:r>
      <w:r>
        <w:rPr>
          <w:sz w:val="16"/>
        </w:rPr>
        <w:t xml:space="preserve"> </w:t>
      </w:r>
      <w:r w:rsidRPr="00797128">
        <w:rPr>
          <w:sz w:val="16"/>
        </w:rPr>
        <w:t xml:space="preserve">These </w:t>
      </w:r>
      <w:r w:rsidRPr="00C81823">
        <w:rPr>
          <w:rStyle w:val="Emphasis"/>
          <w:highlight w:val="cyan"/>
        </w:rPr>
        <w:t>shortages</w:t>
      </w:r>
      <w:r w:rsidRPr="00C81823">
        <w:rPr>
          <w:rStyle w:val="StyleUnderline"/>
          <w:highlight w:val="cyan"/>
        </w:rPr>
        <w:t xml:space="preserve"> are contributing to </w:t>
      </w:r>
      <w:r w:rsidRPr="00C81823">
        <w:rPr>
          <w:rStyle w:val="Emphasis"/>
          <w:highlight w:val="cyan"/>
        </w:rPr>
        <w:t>increases in average selling prices</w:t>
      </w:r>
      <w:r w:rsidRPr="00797128">
        <w:rPr>
          <w:sz w:val="16"/>
        </w:rPr>
        <w:t xml:space="preserve">. </w:t>
      </w:r>
      <w:r w:rsidRPr="00274644">
        <w:rPr>
          <w:rStyle w:val="StyleUnderline"/>
        </w:rPr>
        <w:t xml:space="preserve">Almost </w:t>
      </w:r>
      <w:r w:rsidRPr="00274644">
        <w:rPr>
          <w:rStyle w:val="Emphasis"/>
        </w:rPr>
        <w:t>half</w:t>
      </w:r>
      <w:r w:rsidRPr="00274644">
        <w:rPr>
          <w:rStyle w:val="StyleUnderline"/>
        </w:rPr>
        <w:t xml:space="preserve"> of the respondents</w:t>
      </w:r>
      <w:r w:rsidRPr="00797128">
        <w:rPr>
          <w:sz w:val="16"/>
        </w:rPr>
        <w:t xml:space="preserve">, or 46%, </w:t>
      </w:r>
      <w:r w:rsidRPr="00C81823">
        <w:rPr>
          <w:rStyle w:val="StyleUnderline"/>
          <w:highlight w:val="cyan"/>
        </w:rPr>
        <w:t xml:space="preserve">reported </w:t>
      </w:r>
      <w:r w:rsidRPr="00C81823">
        <w:rPr>
          <w:rStyle w:val="Emphasis"/>
          <w:highlight w:val="cyan"/>
        </w:rPr>
        <w:t>raising</w:t>
      </w:r>
      <w:r w:rsidRPr="00C81823">
        <w:rPr>
          <w:rStyle w:val="Emphasis"/>
        </w:rPr>
        <w:t xml:space="preserve"> selling </w:t>
      </w:r>
      <w:r w:rsidRPr="00C81823">
        <w:rPr>
          <w:rStyle w:val="Emphasis"/>
          <w:highlight w:val="cyan"/>
        </w:rPr>
        <w:t>prices</w:t>
      </w:r>
      <w:r w:rsidRPr="00797128">
        <w:rPr>
          <w:sz w:val="16"/>
        </w:rPr>
        <w:t>, with wholesale, manufacturing and retail being the sectors where more firms reported higher prices, the report said.</w:t>
      </w:r>
    </w:p>
    <w:p w14:paraId="2CCAC7A7" w14:textId="77777777" w:rsidR="003A3D12" w:rsidRDefault="003A3D12" w:rsidP="003A3D12">
      <w:pPr>
        <w:pStyle w:val="Heading4"/>
      </w:pPr>
      <w:r>
        <w:t>5---</w:t>
      </w:r>
      <w:r w:rsidRPr="00630959">
        <w:t xml:space="preserve"> </w:t>
      </w:r>
      <w:r>
        <w:t xml:space="preserve">Business confidence is a </w:t>
      </w:r>
      <w:r w:rsidRPr="00784BFA">
        <w:rPr>
          <w:u w:val="single"/>
        </w:rPr>
        <w:t>useless</w:t>
      </w:r>
      <w:r>
        <w:t xml:space="preserve"> indicator of economic </w:t>
      </w:r>
      <w:r w:rsidRPr="00784BFA">
        <w:rPr>
          <w:u w:val="single"/>
        </w:rPr>
        <w:t>prosperity</w:t>
      </w:r>
      <w:r>
        <w:t>.</w:t>
      </w:r>
    </w:p>
    <w:p w14:paraId="7A5A2B94" w14:textId="77777777" w:rsidR="003A3D12" w:rsidRDefault="003A3D12" w:rsidP="003A3D12">
      <w:r w:rsidRPr="009D0E26">
        <w:t xml:space="preserve">Cameron </w:t>
      </w:r>
      <w:r w:rsidRPr="009D0E26">
        <w:rPr>
          <w:rStyle w:val="Style13ptBold"/>
        </w:rPr>
        <w:t>Bagrie 18</w:t>
      </w:r>
      <w:r>
        <w:t xml:space="preserve">. </w:t>
      </w:r>
      <w:r w:rsidRPr="009D0E26">
        <w:t>Managing Director and Chief Economist at Bagrie Economics. Independent and straight-talking economics. Formerly Chief Economist, ANZ, New Zealand.</w:t>
      </w:r>
      <w:r>
        <w:t xml:space="preserve">  </w:t>
      </w:r>
      <w:r w:rsidRPr="009D0E26">
        <w:t>"Business confidence is a hopeless indicator. But that doesn't mean the economy isn't in trouble," Spinoff, https://thespinoff.co.nz/business/09-08-2018/business-confidence-is-bullshit-but-that-doesnt-mean-the-economy-isnt-in-trouble/</w:t>
      </w:r>
    </w:p>
    <w:p w14:paraId="7046D745" w14:textId="77777777" w:rsidR="003A3D12" w:rsidRDefault="003A3D12" w:rsidP="003A3D12">
      <w:pPr>
        <w:rPr>
          <w:rStyle w:val="StyleUnderline"/>
        </w:rPr>
      </w:pPr>
      <w:r w:rsidRPr="009D0E26">
        <w:rPr>
          <w:rStyle w:val="StyleUnderline"/>
          <w:highlight w:val="cyan"/>
        </w:rPr>
        <w:t>Business confidence</w:t>
      </w:r>
      <w:r w:rsidRPr="009D0E26">
        <w:rPr>
          <w:rStyle w:val="StyleUnderline"/>
        </w:rPr>
        <w:t xml:space="preserve"> has </w:t>
      </w:r>
      <w:r w:rsidRPr="009D0E26">
        <w:rPr>
          <w:rStyle w:val="Emphasis"/>
          <w:highlight w:val="cyan"/>
        </w:rPr>
        <w:t>fallen off a cliff</w:t>
      </w:r>
      <w:r w:rsidRPr="009D0E26">
        <w:rPr>
          <w:sz w:val="14"/>
        </w:rPr>
        <w:t xml:space="preserve">. </w:t>
      </w:r>
      <w:r w:rsidRPr="009D0E26">
        <w:rPr>
          <w:rStyle w:val="StyleUnderline"/>
          <w:highlight w:val="cyan"/>
        </w:rPr>
        <w:t>Economist</w:t>
      </w:r>
      <w:r w:rsidRPr="009D0E26">
        <w:rPr>
          <w:rStyle w:val="StyleUnderline"/>
        </w:rPr>
        <w:t xml:space="preserve"> Cameron Bagrie </w:t>
      </w:r>
      <w:r w:rsidRPr="009D0E26">
        <w:rPr>
          <w:rStyle w:val="StyleUnderline"/>
          <w:highlight w:val="cyan"/>
        </w:rPr>
        <w:t xml:space="preserve">says </w:t>
      </w:r>
      <w:r w:rsidRPr="009D0E26">
        <w:rPr>
          <w:rStyle w:val="Emphasis"/>
          <w:highlight w:val="cyan"/>
        </w:rPr>
        <w:t>it’s meaningless</w:t>
      </w:r>
      <w:r w:rsidRPr="009D0E26">
        <w:rPr>
          <w:sz w:val="14"/>
        </w:rPr>
        <w:t xml:space="preserve">, but other bad indicators can’t be ignored. The economy is headed for recession if you believe the readings from business confidence. Thankfully </w:t>
      </w:r>
      <w:r w:rsidRPr="009D0E26">
        <w:rPr>
          <w:rStyle w:val="StyleUnderline"/>
        </w:rPr>
        <w:t xml:space="preserve">we </w:t>
      </w:r>
      <w:r w:rsidRPr="009D0E26">
        <w:rPr>
          <w:rStyle w:val="StyleUnderline"/>
          <w:highlight w:val="cyan"/>
        </w:rPr>
        <w:t xml:space="preserve">can largely </w:t>
      </w:r>
      <w:r w:rsidRPr="009D0E26">
        <w:rPr>
          <w:rStyle w:val="Emphasis"/>
          <w:highlight w:val="cyan"/>
        </w:rPr>
        <w:t>ignore business</w:t>
      </w:r>
      <w:r w:rsidRPr="009D0E26">
        <w:rPr>
          <w:rStyle w:val="Emphasis"/>
        </w:rPr>
        <w:t xml:space="preserve"> </w:t>
      </w:r>
      <w:r w:rsidRPr="009D0E26">
        <w:rPr>
          <w:rStyle w:val="Emphasis"/>
          <w:highlight w:val="cyan"/>
        </w:rPr>
        <w:t>confidence</w:t>
      </w:r>
      <w:r w:rsidRPr="009D0E26">
        <w:rPr>
          <w:rStyle w:val="StyleUnderline"/>
        </w:rPr>
        <w:t xml:space="preserve"> readings.</w:t>
      </w:r>
      <w:r>
        <w:rPr>
          <w:rStyle w:val="StyleUnderline"/>
        </w:rPr>
        <w:t xml:space="preserve"> </w:t>
      </w:r>
      <w:r w:rsidRPr="009D0E26">
        <w:rPr>
          <w:sz w:val="14"/>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A whopping net 45% of firms are pessimistic about the general economy according to the ANZ Business Outlook survey. That’s a level last seen around the global financial crisis. Of course, no one really believes things are that bad.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w:t>
      </w:r>
      <w:r w:rsidRPr="009D0E26">
        <w:rPr>
          <w:rStyle w:val="StyleUnderline"/>
        </w:rPr>
        <w:t xml:space="preserve">good news is that business confidence is </w:t>
      </w:r>
      <w:r w:rsidRPr="009D0E26">
        <w:rPr>
          <w:rStyle w:val="Emphasis"/>
          <w:highlight w:val="cyan"/>
        </w:rPr>
        <w:t>hopeless as an economic indicator</w:t>
      </w:r>
      <w:r w:rsidRPr="009D0E26">
        <w:rPr>
          <w:rStyle w:val="StyleUnderline"/>
        </w:rPr>
        <w:t xml:space="preserve">. The </w:t>
      </w:r>
      <w:r w:rsidRPr="009D0E26">
        <w:rPr>
          <w:rStyle w:val="Emphasis"/>
          <w:highlight w:val="cyan"/>
        </w:rPr>
        <w:t>correlation with economic growth is poor</w:t>
      </w:r>
      <w:r w:rsidRPr="009D0E26">
        <w:rPr>
          <w:rStyle w:val="Emphasis"/>
        </w:rPr>
        <w:t xml:space="preserve"> </w:t>
      </w:r>
      <w:r w:rsidRPr="009D0E26">
        <w:rPr>
          <w:rStyle w:val="StyleUnderline"/>
          <w:sz w:val="14"/>
          <w:u w:val="none"/>
        </w:rPr>
        <w:t>and I largely ignore business confidence readings.</w:t>
      </w:r>
      <w:r w:rsidRPr="009D0E26">
        <w:rPr>
          <w:rStyle w:val="StyleUnderline"/>
        </w:rPr>
        <w:t xml:space="preserve"> </w:t>
      </w:r>
      <w:r w:rsidRPr="009D0E26">
        <w:rPr>
          <w:rStyle w:val="StyleUnderline"/>
          <w:highlight w:val="cyan"/>
        </w:rPr>
        <w:t>Changes</w:t>
      </w:r>
      <w:r w:rsidRPr="009D0E26">
        <w:rPr>
          <w:rStyle w:val="StyleUnderline"/>
        </w:rPr>
        <w:t xml:space="preserve"> </w:t>
      </w:r>
      <w:r w:rsidRPr="009D0E26">
        <w:rPr>
          <w:rStyle w:val="StyleUnderline"/>
          <w:highlight w:val="cyan"/>
        </w:rPr>
        <w:t>in direction can</w:t>
      </w:r>
      <w:r w:rsidRPr="009D0E26">
        <w:rPr>
          <w:rStyle w:val="StyleUnderline"/>
        </w:rPr>
        <w:t xml:space="preserve"> </w:t>
      </w:r>
      <w:r w:rsidRPr="009D0E26">
        <w:rPr>
          <w:rStyle w:val="StyleUnderline"/>
          <w:highlight w:val="cyan"/>
        </w:rPr>
        <w:t>provide</w:t>
      </w:r>
      <w:r w:rsidRPr="009D0E26">
        <w:rPr>
          <w:rStyle w:val="StyleUnderline"/>
        </w:rPr>
        <w:t xml:space="preserve"> some insightful </w:t>
      </w:r>
      <w:r w:rsidRPr="009D0E26">
        <w:rPr>
          <w:rStyle w:val="StyleUnderline"/>
          <w:highlight w:val="cyan"/>
        </w:rPr>
        <w:t>information</w:t>
      </w:r>
      <w:r w:rsidRPr="009D0E26">
        <w:rPr>
          <w:rStyle w:val="StyleUnderline"/>
        </w:rPr>
        <w:t xml:space="preserve"> – whether things are picking up or slowing down, </w:t>
      </w:r>
      <w:r w:rsidRPr="009D0E26">
        <w:rPr>
          <w:rStyle w:val="Emphasis"/>
          <w:highlight w:val="cyan"/>
        </w:rPr>
        <w:t xml:space="preserve">but not </w:t>
      </w:r>
      <w:r w:rsidRPr="009D0E26">
        <w:rPr>
          <w:rStyle w:val="Emphasis"/>
        </w:rPr>
        <w:t xml:space="preserve">the </w:t>
      </w:r>
      <w:r w:rsidRPr="009D0E26">
        <w:rPr>
          <w:rStyle w:val="Emphasis"/>
          <w:highlight w:val="cyan"/>
        </w:rPr>
        <w:t>levels</w:t>
      </w:r>
      <w:r w:rsidRPr="009D0E26">
        <w:rPr>
          <w:rStyle w:val="StyleUnderline"/>
        </w:rPr>
        <w:t>.</w:t>
      </w:r>
      <w:r>
        <w:rPr>
          <w:rStyle w:val="StyleUnderline"/>
        </w:rPr>
        <w:t xml:space="preserve"> </w:t>
      </w:r>
      <w:r w:rsidRPr="009D0E26">
        <w:rPr>
          <w:highlight w:val="cyan"/>
          <w:u w:val="single"/>
        </w:rPr>
        <w:t>Businesses</w:t>
      </w:r>
      <w:r w:rsidRPr="009D0E26">
        <w:rPr>
          <w:u w:val="single"/>
        </w:rPr>
        <w:t xml:space="preserve"> </w:t>
      </w:r>
      <w:r w:rsidRPr="009D0E26">
        <w:rPr>
          <w:highlight w:val="cyan"/>
          <w:u w:val="single"/>
        </w:rPr>
        <w:t>tend to be more upbeat</w:t>
      </w:r>
      <w:r w:rsidRPr="009D0E26">
        <w:rPr>
          <w:u w:val="single"/>
        </w:rPr>
        <w:t xml:space="preserve"> </w:t>
      </w:r>
      <w:r w:rsidRPr="009D0E26">
        <w:rPr>
          <w:highlight w:val="cyan"/>
          <w:u w:val="single"/>
        </w:rPr>
        <w:t>regarding</w:t>
      </w:r>
      <w:r w:rsidRPr="009D0E26">
        <w:rPr>
          <w:u w:val="single"/>
        </w:rPr>
        <w:t xml:space="preserve"> general </w:t>
      </w:r>
      <w:r w:rsidRPr="009D0E26">
        <w:rPr>
          <w:highlight w:val="cyan"/>
          <w:u w:val="single"/>
        </w:rPr>
        <w:t>confidence</w:t>
      </w:r>
      <w:r w:rsidRPr="009D0E26">
        <w:rPr>
          <w:u w:val="single"/>
        </w:rPr>
        <w:t xml:space="preserve"> about the economy </w:t>
      </w:r>
      <w:r w:rsidRPr="009D0E26">
        <w:rPr>
          <w:highlight w:val="cyan"/>
          <w:u w:val="single"/>
        </w:rPr>
        <w:t>under</w:t>
      </w:r>
      <w:r w:rsidRPr="009D0E26">
        <w:rPr>
          <w:u w:val="single"/>
        </w:rPr>
        <w:t xml:space="preserve"> a </w:t>
      </w:r>
      <w:r w:rsidRPr="009D0E26">
        <w:rPr>
          <w:highlight w:val="cyan"/>
          <w:u w:val="single"/>
        </w:rPr>
        <w:t>blue flag as</w:t>
      </w:r>
      <w:r w:rsidRPr="009D0E26">
        <w:rPr>
          <w:u w:val="single"/>
        </w:rPr>
        <w:t xml:space="preserve"> </w:t>
      </w:r>
      <w:r w:rsidRPr="009D0E26">
        <w:rPr>
          <w:highlight w:val="cyan"/>
          <w:u w:val="single"/>
        </w:rPr>
        <w:t>opposed to</w:t>
      </w:r>
      <w:r w:rsidRPr="009D0E26">
        <w:rPr>
          <w:u w:val="single"/>
        </w:rPr>
        <w:t xml:space="preserve"> a </w:t>
      </w:r>
      <w:r w:rsidRPr="009D0E26">
        <w:rPr>
          <w:highlight w:val="cyan"/>
          <w:u w:val="single"/>
        </w:rPr>
        <w:t>red one</w:t>
      </w:r>
      <w:r w:rsidRPr="009D0E26">
        <w:rPr>
          <w:u w:val="single"/>
        </w:rPr>
        <w:t xml:space="preserve">. Business </w:t>
      </w:r>
      <w:r w:rsidRPr="009D0E26">
        <w:rPr>
          <w:highlight w:val="cyan"/>
          <w:u w:val="single"/>
        </w:rPr>
        <w:t>confidence</w:t>
      </w:r>
      <w:r w:rsidRPr="009D0E26">
        <w:rPr>
          <w:u w:val="single"/>
        </w:rPr>
        <w:t xml:space="preserve"> </w:t>
      </w:r>
      <w:r w:rsidRPr="009D0E26">
        <w:rPr>
          <w:rStyle w:val="Emphasis"/>
          <w:highlight w:val="cyan"/>
        </w:rPr>
        <w:t>averaged minus 18</w:t>
      </w:r>
      <w:r w:rsidRPr="009D0E26">
        <w:rPr>
          <w:u w:val="single"/>
        </w:rPr>
        <w:t xml:space="preserve"> between 2000 and 2007. The </w:t>
      </w:r>
      <w:r w:rsidRPr="009D0E26">
        <w:rPr>
          <w:highlight w:val="cyan"/>
          <w:u w:val="single"/>
        </w:rPr>
        <w:t>economy</w:t>
      </w:r>
      <w:r w:rsidRPr="009D0E26">
        <w:rPr>
          <w:u w:val="single"/>
        </w:rPr>
        <w:t xml:space="preserve"> (measured by real gross domestic product) </w:t>
      </w:r>
      <w:r w:rsidRPr="009D0E26">
        <w:rPr>
          <w:rStyle w:val="Emphasis"/>
          <w:highlight w:val="cyan"/>
        </w:rPr>
        <w:t>grew</w:t>
      </w:r>
      <w:r w:rsidRPr="009D0E26">
        <w:rPr>
          <w:rStyle w:val="Emphasis"/>
        </w:rPr>
        <w:t xml:space="preserve"> on average </w:t>
      </w:r>
      <w:r w:rsidRPr="009D0E26">
        <w:rPr>
          <w:rStyle w:val="Emphasis"/>
          <w:highlight w:val="cyan"/>
        </w:rPr>
        <w:t>by more than 3.5% per year</w:t>
      </w:r>
      <w:r w:rsidRPr="009D0E26">
        <w:rPr>
          <w:sz w:val="14"/>
        </w:rPr>
        <w:t xml:space="preserve">. Yep, </w:t>
      </w:r>
      <w:r w:rsidRPr="009D0E26">
        <w:rPr>
          <w:rStyle w:val="Emphasis"/>
          <w:highlight w:val="cyan"/>
        </w:rPr>
        <w:t>confidence</w:t>
      </w:r>
      <w:r w:rsidRPr="009D0E26">
        <w:rPr>
          <w:rStyle w:val="Emphasis"/>
        </w:rPr>
        <w:t xml:space="preserve"> </w:t>
      </w:r>
      <w:r w:rsidRPr="009D0E26">
        <w:rPr>
          <w:rStyle w:val="Emphasis"/>
          <w:highlight w:val="cyan"/>
        </w:rPr>
        <w:t>was negative, but growth was positive</w:t>
      </w:r>
      <w:r w:rsidRPr="009D0E26">
        <w:rPr>
          <w:sz w:val="14"/>
        </w:rPr>
        <w:t xml:space="preserve">. So, we </w:t>
      </w:r>
      <w:r w:rsidRPr="009D0E26">
        <w:rPr>
          <w:rStyle w:val="StyleUnderline"/>
        </w:rPr>
        <w:t>ignore business confidence as an economic indicator. This is nothing new. It’s surprising headline business confidence figures receive so much attention.</w:t>
      </w:r>
    </w:p>
    <w:p w14:paraId="68BD5618" w14:textId="77777777" w:rsidR="003A3D12" w:rsidRDefault="003A3D12" w:rsidP="003A3D12"/>
    <w:p w14:paraId="429CC371" w14:textId="77777777" w:rsidR="003A3D12" w:rsidRDefault="003A3D12" w:rsidP="003A3D12">
      <w:pPr>
        <w:pStyle w:val="Heading4"/>
      </w:pPr>
      <w:r>
        <w:rPr>
          <w:rFonts w:cs="Arial"/>
        </w:rPr>
        <w:t>7---</w:t>
      </w:r>
      <w:r w:rsidRPr="00E87E64">
        <w:t xml:space="preserve"> </w:t>
      </w:r>
      <w:r>
        <w:t>Confidence is nearing an all time low</w:t>
      </w:r>
    </w:p>
    <w:p w14:paraId="13028F09" w14:textId="77777777" w:rsidR="003A3D12" w:rsidRPr="00EC3F8D" w:rsidRDefault="003A3D12" w:rsidP="003A3D12">
      <w:r>
        <w:t xml:space="preserve">Eric </w:t>
      </w:r>
      <w:r w:rsidRPr="00EC3F8D">
        <w:rPr>
          <w:rStyle w:val="Style13ptBold"/>
        </w:rPr>
        <w:t>Rosenbaum 12/7/21</w:t>
      </w:r>
      <w:r>
        <w:t>. “The latest sign of President Biden’s inflation politics problem comes from Main Street”. CNBC. 11-29-2021. https://www.cnbc.com/2021/12/07/latest-sign-of-president-bidens-inflation-problem-is-on-main-street.html</w:t>
      </w:r>
    </w:p>
    <w:p w14:paraId="6435FC99" w14:textId="77777777" w:rsidR="003A3D12" w:rsidRPr="00EC7BE8" w:rsidRDefault="003A3D12" w:rsidP="003A3D12">
      <w:pPr>
        <w:rPr>
          <w:rStyle w:val="StyleUnderline"/>
          <w:sz w:val="16"/>
          <w:u w:val="none"/>
        </w:rPr>
      </w:pPr>
      <w:r w:rsidRPr="00EC3F8D">
        <w:rPr>
          <w:sz w:val="16"/>
        </w:rPr>
        <w:t xml:space="preserve">The politics of small business owners is similar to the politics of the majority of Americans in one major way: it's become hyper-partisan. But as President Joe Biden's approval rating among entrepreneurs slips to an all-time low and </w:t>
      </w:r>
      <w:r w:rsidRPr="00EC3F8D">
        <w:rPr>
          <w:rStyle w:val="Emphasis"/>
        </w:rPr>
        <w:t xml:space="preserve">Main Street </w:t>
      </w:r>
      <w:r w:rsidRPr="004E555E">
        <w:rPr>
          <w:rStyle w:val="Emphasis"/>
          <w:highlight w:val="cyan"/>
        </w:rPr>
        <w:t>confidence reverses to near its all-time low</w:t>
      </w:r>
      <w:r w:rsidRPr="00EC3F8D">
        <w:rPr>
          <w:sz w:val="16"/>
        </w:rPr>
        <w:t xml:space="preserve"> set in the first quarter of 2021 when Biden's presidency began, </w:t>
      </w:r>
      <w:r w:rsidRPr="00EC3F8D">
        <w:rPr>
          <w:rStyle w:val="StyleUnderline"/>
        </w:rPr>
        <w:t>it's not only Republicans who are downbeat about the president's handling of the economy</w:t>
      </w:r>
      <w:r w:rsidRPr="00EC3F8D">
        <w:rPr>
          <w:sz w:val="16"/>
        </w:rPr>
        <w:t>.</w:t>
      </w:r>
      <w:r>
        <w:rPr>
          <w:sz w:val="16"/>
        </w:rPr>
        <w:t xml:space="preserve"> </w:t>
      </w:r>
      <w:r w:rsidRPr="00274644">
        <w:rPr>
          <w:rStyle w:val="StyleUnderline"/>
        </w:rPr>
        <w:t xml:space="preserve">The latest CNBC|Momentive Small Business Survey shows a </w:t>
      </w:r>
      <w:r w:rsidRPr="00274644">
        <w:rPr>
          <w:rStyle w:val="Emphasis"/>
        </w:rPr>
        <w:t>decline in small business confidence</w:t>
      </w:r>
      <w:r w:rsidRPr="00274644">
        <w:rPr>
          <w:sz w:val="16"/>
        </w:rPr>
        <w:t xml:space="preserve"> and Biden's approval rating, with respondents who identify as independents primarily responsible for the downshifting, and concerns about inflation a major influence</w:t>
      </w:r>
      <w:r w:rsidRPr="00EC3F8D">
        <w:rPr>
          <w:sz w:val="16"/>
        </w:rPr>
        <w:t xml:space="preserve"> over the data.</w:t>
      </w:r>
      <w:r>
        <w:rPr>
          <w:sz w:val="16"/>
        </w:rPr>
        <w:t xml:space="preserve"> </w:t>
      </w:r>
      <w:r w:rsidRPr="004E555E">
        <w:rPr>
          <w:rStyle w:val="StyleUnderline"/>
          <w:highlight w:val="cyan"/>
        </w:rPr>
        <w:t>Concerns about</w:t>
      </w:r>
      <w:r w:rsidRPr="00EC3F8D">
        <w:rPr>
          <w:rStyle w:val="StyleUnderline"/>
        </w:rPr>
        <w:t xml:space="preserve"> the </w:t>
      </w:r>
      <w:r w:rsidRPr="004E555E">
        <w:rPr>
          <w:rStyle w:val="Emphasis"/>
          <w:highlight w:val="cyan"/>
        </w:rPr>
        <w:t>labor shortage remain high</w:t>
      </w:r>
      <w:r w:rsidRPr="00EC3F8D">
        <w:rPr>
          <w:sz w:val="16"/>
        </w:rPr>
        <w:t xml:space="preserve">, but even more small </w:t>
      </w:r>
      <w:r w:rsidRPr="00EC3F8D">
        <w:rPr>
          <w:rStyle w:val="Emphasis"/>
        </w:rPr>
        <w:t xml:space="preserve">business owners are seeing </w:t>
      </w:r>
      <w:r w:rsidRPr="004E555E">
        <w:rPr>
          <w:rStyle w:val="Emphasis"/>
        </w:rPr>
        <w:t>higher prices and supply chain disruptions</w:t>
      </w:r>
      <w:r w:rsidRPr="00EC3F8D">
        <w:rPr>
          <w:sz w:val="16"/>
        </w:rPr>
        <w:t>, according to the survey: 75% of small business owners say they are experiencing higher supply costs, up from 70% in the third quarter; 58% are experiencing supply chain disruptions, up from 55%.</w:t>
      </w:r>
      <w:r>
        <w:rPr>
          <w:sz w:val="16"/>
        </w:rPr>
        <w:t xml:space="preserve"> </w:t>
      </w:r>
      <w:r w:rsidRPr="004E555E">
        <w:rPr>
          <w:rStyle w:val="Emphasis"/>
          <w:highlight w:val="cyan"/>
        </w:rPr>
        <w:t>Inflation tops the list of concerns</w:t>
      </w:r>
      <w:r w:rsidRPr="00EC3F8D">
        <w:rPr>
          <w:sz w:val="16"/>
        </w:rPr>
        <w:t xml:space="preserve">, with 34% of small business owners citing it as the biggest risk to their business, </w:t>
      </w:r>
      <w:r w:rsidRPr="004E555E">
        <w:rPr>
          <w:rStyle w:val="StyleUnderline"/>
          <w:highlight w:val="cyan"/>
        </w:rPr>
        <w:t xml:space="preserve">followed by </w:t>
      </w:r>
      <w:r w:rsidRPr="004E555E">
        <w:rPr>
          <w:rStyle w:val="Emphasis"/>
          <w:highlight w:val="cyan"/>
        </w:rPr>
        <w:t>supply chain disruptions</w:t>
      </w:r>
      <w:r w:rsidRPr="00EC3F8D">
        <w:rPr>
          <w:sz w:val="16"/>
        </w:rPr>
        <w:t xml:space="preserve"> (23%) </w:t>
      </w:r>
      <w:r w:rsidRPr="004E555E">
        <w:rPr>
          <w:rStyle w:val="StyleUnderline"/>
          <w:highlight w:val="cyan"/>
        </w:rPr>
        <w:t xml:space="preserve">and </w:t>
      </w:r>
      <w:r w:rsidRPr="004E555E">
        <w:rPr>
          <w:rStyle w:val="Emphasis"/>
          <w:highlight w:val="cyan"/>
        </w:rPr>
        <w:t>Covid</w:t>
      </w:r>
      <w:r w:rsidRPr="00EC3F8D">
        <w:rPr>
          <w:sz w:val="16"/>
        </w:rPr>
        <w:t xml:space="preserve"> (17%). The survey was conducted by Momentive between November 10-16, 2021 among 2,078 self-identified small business owners, which was before news of the omicron variant.</w:t>
      </w:r>
    </w:p>
    <w:p w14:paraId="0628597E" w14:textId="77777777" w:rsidR="003A3D12" w:rsidRPr="00E87E64" w:rsidRDefault="003A3D12" w:rsidP="003A3D12">
      <w:pPr>
        <w:rPr>
          <w:u w:val="single"/>
        </w:rPr>
      </w:pPr>
    </w:p>
    <w:p w14:paraId="54FDFD6E" w14:textId="77777777" w:rsidR="003A3D12" w:rsidRDefault="003A3D12" w:rsidP="003A3D12">
      <w:pPr>
        <w:pStyle w:val="Heading4"/>
      </w:pPr>
      <w:r>
        <w:t>8---</w:t>
      </w:r>
      <w:r w:rsidRPr="00E87E64">
        <w:t xml:space="preserve"> </w:t>
      </w:r>
      <w:r>
        <w:t xml:space="preserve">it’s fake---its ideologically driven by social location. </w:t>
      </w:r>
    </w:p>
    <w:p w14:paraId="2EF049D1" w14:textId="77777777" w:rsidR="003A3D12" w:rsidRPr="00951CD3" w:rsidRDefault="003A3D12" w:rsidP="003A3D12">
      <w:r>
        <w:t xml:space="preserve">Brad </w:t>
      </w:r>
      <w:r w:rsidRPr="00951CD3">
        <w:rPr>
          <w:rStyle w:val="Style13ptBold"/>
        </w:rPr>
        <w:t>DeLong 16</w:t>
      </w:r>
      <w:r>
        <w:t>. University of California, Berkeley. The "Confidence Fairy" and the Ideology of Economic Theory and Policy: Alas! Still Preliminary Little More than Notes...". Equitable Growth. xx-xx-xxxx. https://equitablegrowth.org/the-confidence-fairy-and-the-ideology-of-economic-theory-and-policy-alas-still-preliminary-little-more-than-notes/</w:t>
      </w:r>
    </w:p>
    <w:p w14:paraId="534C9D22" w14:textId="77777777" w:rsidR="003A3D12" w:rsidRDefault="003A3D12" w:rsidP="003A3D12">
      <w:r>
        <w:t xml:space="preserve">Paul </w:t>
      </w:r>
      <w:r w:rsidRPr="00EC3F8D">
        <w:rPr>
          <w:rStyle w:val="Emphasis"/>
          <w:highlight w:val="cyan"/>
        </w:rPr>
        <w:t>Krugman</w:t>
      </w:r>
      <w:r>
        <w:t>: Fairy Tales:</w:t>
      </w:r>
    </w:p>
    <w:p w14:paraId="3D3502C2" w14:textId="77777777" w:rsidR="003A3D12" w:rsidRDefault="003A3D12" w:rsidP="003A3D12">
      <w:pPr>
        <w:ind w:left="720"/>
      </w:pPr>
      <w:r>
        <w:t xml:space="preserve">Mike Konczal, channeling Kalecki, </w:t>
      </w:r>
      <w:r w:rsidRPr="00951CD3">
        <w:rPr>
          <w:rStyle w:val="StyleUnderline"/>
          <w:highlight w:val="cyan"/>
        </w:rPr>
        <w:t>pointed out</w:t>
      </w:r>
      <w:r>
        <w:t>…</w:t>
      </w:r>
    </w:p>
    <w:p w14:paraId="35B7AB69" w14:textId="77777777" w:rsidR="003A3D12" w:rsidRPr="00951CD3" w:rsidRDefault="003A3D12" w:rsidP="003A3D12">
      <w:pPr>
        <w:ind w:left="720"/>
        <w:rPr>
          <w:sz w:val="16"/>
        </w:rPr>
      </w:pPr>
      <w:r w:rsidRPr="00951CD3">
        <w:rPr>
          <w:sz w:val="16"/>
        </w:rPr>
        <w:t>…</w:t>
      </w:r>
      <w:r w:rsidRPr="00951CD3">
        <w:rPr>
          <w:rStyle w:val="StyleUnderline"/>
          <w:highlight w:val="cyan"/>
        </w:rPr>
        <w:t>arg</w:t>
      </w:r>
      <w:r w:rsidRPr="00114D7E">
        <w:rPr>
          <w:rStyle w:val="StyleUnderline"/>
        </w:rPr>
        <w:t>ument</w:t>
      </w:r>
      <w:r w:rsidRPr="00951CD3">
        <w:rPr>
          <w:rStyle w:val="StyleUnderline"/>
          <w:highlight w:val="cyan"/>
        </w:rPr>
        <w:t>s</w:t>
      </w:r>
      <w:r w:rsidRPr="00114D7E">
        <w:rPr>
          <w:sz w:val="16"/>
        </w:rPr>
        <w:t xml:space="preserve"> </w:t>
      </w:r>
      <w:r w:rsidRPr="00951CD3">
        <w:rPr>
          <w:sz w:val="16"/>
        </w:rPr>
        <w:t xml:space="preserve">rejecting Keynes and </w:t>
      </w:r>
      <w:r w:rsidRPr="00951CD3">
        <w:rPr>
          <w:rStyle w:val="StyleUnderline"/>
          <w:highlight w:val="cyan"/>
        </w:rPr>
        <w:t xml:space="preserve">declaring </w:t>
      </w:r>
      <w:r w:rsidRPr="00EC3F8D">
        <w:rPr>
          <w:rStyle w:val="StyleUnderline"/>
        </w:rPr>
        <w:t xml:space="preserve">that </w:t>
      </w:r>
      <w:r w:rsidRPr="00951CD3">
        <w:rPr>
          <w:rStyle w:val="Emphasis"/>
          <w:highlight w:val="cyan"/>
        </w:rPr>
        <w:t>only business confidence can achieve full employment</w:t>
      </w:r>
      <w:r w:rsidRPr="00951CD3">
        <w:rPr>
          <w:rStyle w:val="StyleUnderline"/>
          <w:highlight w:val="cyan"/>
        </w:rPr>
        <w:t xml:space="preserve"> serve</w:t>
      </w:r>
      <w:r w:rsidRPr="00951CD3">
        <w:rPr>
          <w:sz w:val="16"/>
          <w:highlight w:val="cyan"/>
        </w:rPr>
        <w:t xml:space="preserve"> </w:t>
      </w:r>
      <w:r w:rsidRPr="00951CD3">
        <w:rPr>
          <w:sz w:val="16"/>
        </w:rPr>
        <w:t>[</w:t>
      </w:r>
      <w:r w:rsidRPr="00EC3F8D">
        <w:rPr>
          <w:rStyle w:val="StyleUnderline"/>
        </w:rPr>
        <w:t>the</w:t>
      </w:r>
      <w:r w:rsidRPr="00951CD3">
        <w:rPr>
          <w:sz w:val="16"/>
        </w:rPr>
        <w:t xml:space="preserve">] very useful </w:t>
      </w:r>
      <w:r w:rsidRPr="00951CD3">
        <w:rPr>
          <w:rStyle w:val="StyleUnderline"/>
          <w:highlight w:val="cyan"/>
        </w:rPr>
        <w:t>political purpose</w:t>
      </w:r>
      <w:r w:rsidRPr="00951CD3">
        <w:rPr>
          <w:sz w:val="16"/>
        </w:rPr>
        <w:t xml:space="preserve">… [of] empower[ing] plutocrats and big business…. And </w:t>
      </w:r>
      <w:r w:rsidRPr="00EC3F8D">
        <w:rPr>
          <w:rStyle w:val="StyleUnderline"/>
        </w:rPr>
        <w:t>this speaks to the wider point</w:t>
      </w:r>
      <w:r w:rsidRPr="00951CD3">
        <w:rPr>
          <w:sz w:val="16"/>
        </w:rPr>
        <w:t xml:space="preserve"> of the politicization of macroeconomics. </w:t>
      </w:r>
      <w:r w:rsidRPr="00EC3F8D">
        <w:rPr>
          <w:rStyle w:val="Emphasis"/>
        </w:rPr>
        <w:t>Why did</w:t>
      </w:r>
      <w:r w:rsidRPr="00951CD3">
        <w:rPr>
          <w:sz w:val="16"/>
        </w:rPr>
        <w:t xml:space="preserve"> freshwater </w:t>
      </w:r>
      <w:r w:rsidRPr="00951CD3">
        <w:rPr>
          <w:rStyle w:val="Emphasis"/>
          <w:highlight w:val="cyan"/>
        </w:rPr>
        <w:t xml:space="preserve">macroeconomists refuse to </w:t>
      </w:r>
      <w:r w:rsidRPr="00D50910">
        <w:rPr>
          <w:rStyle w:val="Emphasis"/>
          <w:highlight w:val="cyan"/>
        </w:rPr>
        <w:t>learn from</w:t>
      </w:r>
      <w:r w:rsidRPr="00951CD3">
        <w:rPr>
          <w:sz w:val="16"/>
        </w:rPr>
        <w:t xml:space="preserve"> the lessons of </w:t>
      </w:r>
      <w:r w:rsidRPr="00D50910">
        <w:rPr>
          <w:rStyle w:val="Emphasis"/>
        </w:rPr>
        <w:t xml:space="preserve">the </w:t>
      </w:r>
      <w:r w:rsidRPr="00951CD3">
        <w:rPr>
          <w:rStyle w:val="Emphasis"/>
          <w:highlight w:val="cyan"/>
        </w:rPr>
        <w:t>Volcker recession</w:t>
      </w:r>
      <w:r w:rsidRPr="00951CD3">
        <w:rPr>
          <w:sz w:val="16"/>
          <w:highlight w:val="cyan"/>
        </w:rPr>
        <w:t xml:space="preserve"> </w:t>
      </w:r>
      <w:r w:rsidRPr="00951CD3">
        <w:rPr>
          <w:sz w:val="16"/>
        </w:rPr>
        <w:t xml:space="preserve">and recovery, </w:t>
      </w:r>
      <w:r w:rsidRPr="00EC3F8D">
        <w:rPr>
          <w:rStyle w:val="StyleUnderline"/>
        </w:rPr>
        <w:t xml:space="preserve">which </w:t>
      </w:r>
      <w:r w:rsidRPr="00EC3F8D">
        <w:rPr>
          <w:rStyle w:val="Emphasis"/>
        </w:rPr>
        <w:t xml:space="preserve">clearly </w:t>
      </w:r>
      <w:r w:rsidRPr="00D50910">
        <w:rPr>
          <w:rStyle w:val="Emphasis"/>
        </w:rPr>
        <w:t>refuted their approach</w:t>
      </w:r>
      <w:r w:rsidRPr="00D50910">
        <w:rPr>
          <w:sz w:val="16"/>
        </w:rPr>
        <w:t xml:space="preserve"> </w:t>
      </w:r>
      <w:r w:rsidRPr="00951CD3">
        <w:rPr>
          <w:sz w:val="16"/>
        </w:rPr>
        <w:t xml:space="preserve">and supported some kind of Keynesian view on monetary policy? </w:t>
      </w:r>
      <w:r w:rsidRPr="00D50910">
        <w:rPr>
          <w:rStyle w:val="StyleUnderline"/>
        </w:rPr>
        <w:t xml:space="preserve">Why has the </w:t>
      </w:r>
      <w:r w:rsidRPr="00D50910">
        <w:rPr>
          <w:rStyle w:val="Emphasis"/>
        </w:rPr>
        <w:t>overwhelming recent evidence</w:t>
      </w:r>
      <w:r w:rsidRPr="00D50910">
        <w:rPr>
          <w:sz w:val="16"/>
        </w:rPr>
        <w:t xml:space="preserve"> </w:t>
      </w:r>
      <w:r w:rsidRPr="00951CD3">
        <w:rPr>
          <w:sz w:val="16"/>
        </w:rPr>
        <w:t xml:space="preserve">for a Keynesian view of fiscal policy </w:t>
      </w:r>
      <w:r w:rsidRPr="00D50910">
        <w:rPr>
          <w:rStyle w:val="StyleUnderline"/>
        </w:rPr>
        <w:t>been ignored</w:t>
      </w:r>
      <w:r w:rsidRPr="00951CD3">
        <w:rPr>
          <w:sz w:val="16"/>
        </w:rPr>
        <w:t xml:space="preserve">? You might think that business, at least, would welcome policies that boost sales; but </w:t>
      </w:r>
      <w:r w:rsidRPr="00D50910">
        <w:rPr>
          <w:rStyle w:val="StyleUnderline"/>
        </w:rPr>
        <w:t xml:space="preserve">the </w:t>
      </w:r>
      <w:r w:rsidRPr="00D50910">
        <w:rPr>
          <w:rStyle w:val="Emphasis"/>
        </w:rPr>
        <w:t>ideology of confidence</w:t>
      </w:r>
      <w:r w:rsidRPr="00D50910">
        <w:rPr>
          <w:sz w:val="16"/>
        </w:rPr>
        <w:t xml:space="preserve"> </w:t>
      </w:r>
      <w:r w:rsidRPr="00951CD3">
        <w:rPr>
          <w:sz w:val="16"/>
        </w:rPr>
        <w:t>must be defended.</w:t>
      </w:r>
    </w:p>
    <w:p w14:paraId="6237BA4D" w14:textId="77777777" w:rsidR="003A3D12" w:rsidRPr="00951CD3" w:rsidRDefault="003A3D12" w:rsidP="003A3D12">
      <w:pPr>
        <w:rPr>
          <w:sz w:val="16"/>
        </w:rPr>
      </w:pPr>
      <w:r w:rsidRPr="00951CD3">
        <w:rPr>
          <w:sz w:val="16"/>
        </w:rPr>
        <w:t xml:space="preserve">At the level of academic economics it is a huge puzzle–after all, Ed </w:t>
      </w:r>
      <w:r w:rsidRPr="00951CD3">
        <w:rPr>
          <w:rStyle w:val="StyleUnderline"/>
        </w:rPr>
        <w:t>Prescott and</w:t>
      </w:r>
      <w:r w:rsidRPr="00951CD3">
        <w:rPr>
          <w:sz w:val="16"/>
        </w:rPr>
        <w:t xml:space="preserve"> Bob </w:t>
      </w:r>
      <w:r w:rsidRPr="00951CD3">
        <w:rPr>
          <w:rStyle w:val="StyleUnderline"/>
        </w:rPr>
        <w:t xml:space="preserve">Lucas decide that </w:t>
      </w:r>
      <w:r w:rsidRPr="00951CD3">
        <w:rPr>
          <w:rStyle w:val="StyleUnderline"/>
          <w:highlight w:val="cyan"/>
        </w:rPr>
        <w:t xml:space="preserve">downturns are driven </w:t>
      </w:r>
      <w:r w:rsidRPr="00951CD3">
        <w:rPr>
          <w:rStyle w:val="StyleUnderline"/>
        </w:rPr>
        <w:t xml:space="preserve">not by monetary but </w:t>
      </w:r>
      <w:r w:rsidRPr="00951CD3">
        <w:rPr>
          <w:rStyle w:val="StyleUnderline"/>
          <w:highlight w:val="cyan"/>
        </w:rPr>
        <w:t xml:space="preserve">by </w:t>
      </w:r>
      <w:r w:rsidRPr="00951CD3">
        <w:rPr>
          <w:rStyle w:val="Emphasis"/>
          <w:highlight w:val="cyan"/>
        </w:rPr>
        <w:t>real factors</w:t>
      </w:r>
      <w:r w:rsidRPr="00951CD3">
        <w:rPr>
          <w:sz w:val="16"/>
          <w:highlight w:val="cyan"/>
        </w:rPr>
        <w:t xml:space="preserve"> </w:t>
      </w:r>
      <w:r w:rsidRPr="00951CD3">
        <w:rPr>
          <w:sz w:val="16"/>
        </w:rPr>
        <w:t xml:space="preserve">just at the very moment when Paul </w:t>
      </w:r>
      <w:r w:rsidRPr="00951CD3">
        <w:rPr>
          <w:rStyle w:val="StyleUnderline"/>
          <w:highlight w:val="cyan"/>
        </w:rPr>
        <w:t>Volcker</w:t>
      </w:r>
      <w:r w:rsidRPr="00951CD3">
        <w:rPr>
          <w:sz w:val="16"/>
          <w:highlight w:val="cyan"/>
        </w:rPr>
        <w:t xml:space="preserve"> </w:t>
      </w:r>
      <w:r w:rsidRPr="00951CD3">
        <w:rPr>
          <w:sz w:val="16"/>
        </w:rPr>
        <w:t xml:space="preserve">hits the economy with a brick, and </w:t>
      </w:r>
      <w:r w:rsidRPr="00951CD3">
        <w:rPr>
          <w:rStyle w:val="StyleUnderline"/>
          <w:highlight w:val="cyan"/>
        </w:rPr>
        <w:t xml:space="preserve">demonstrates </w:t>
      </w:r>
      <w:r w:rsidRPr="00951CD3">
        <w:rPr>
          <w:rStyle w:val="StyleUnderline"/>
        </w:rPr>
        <w:t>not just that contractionary policy has contractionary effects</w:t>
      </w:r>
      <w:r w:rsidRPr="00951CD3">
        <w:rPr>
          <w:sz w:val="16"/>
        </w:rPr>
        <w:t xml:space="preserve"> on the real economy, </w:t>
      </w:r>
      <w:r w:rsidRPr="00951CD3">
        <w:rPr>
          <w:rStyle w:val="StyleUnderline"/>
        </w:rPr>
        <w:t xml:space="preserve">but </w:t>
      </w:r>
      <w:r w:rsidRPr="00951CD3">
        <w:rPr>
          <w:rStyle w:val="StyleUnderline"/>
          <w:highlight w:val="cyan"/>
        </w:rPr>
        <w:t xml:space="preserve">that </w:t>
      </w:r>
      <w:r w:rsidRPr="00951CD3">
        <w:rPr>
          <w:rStyle w:val="StyleUnderline"/>
        </w:rPr>
        <w:t xml:space="preserve">doing everything he could </w:t>
      </w:r>
      <w:r w:rsidRPr="00951CD3">
        <w:rPr>
          <w:rStyle w:val="StyleUnderline"/>
          <w:highlight w:val="cyan"/>
        </w:rPr>
        <w:t xml:space="preserve">to make </w:t>
      </w:r>
      <w:r w:rsidRPr="00951CD3">
        <w:rPr>
          <w:rStyle w:val="StyleUnderline"/>
        </w:rPr>
        <w:t xml:space="preserve">his contractionary </w:t>
      </w:r>
      <w:r w:rsidRPr="00951CD3">
        <w:rPr>
          <w:rStyle w:val="StyleUnderline"/>
          <w:highlight w:val="cyan"/>
        </w:rPr>
        <w:t xml:space="preserve">policy </w:t>
      </w:r>
      <w:r w:rsidRPr="00951CD3">
        <w:rPr>
          <w:rStyle w:val="Emphasis"/>
        </w:rPr>
        <w:t xml:space="preserve">anticipated and </w:t>
      </w:r>
      <w:r w:rsidRPr="00951CD3">
        <w:rPr>
          <w:rStyle w:val="Emphasis"/>
          <w:highlight w:val="cyan"/>
        </w:rPr>
        <w:t xml:space="preserve">credible did not materially lessen </w:t>
      </w:r>
      <w:r w:rsidRPr="00951CD3">
        <w:rPr>
          <w:rStyle w:val="Emphasis"/>
        </w:rPr>
        <w:t xml:space="preserve">those real </w:t>
      </w:r>
      <w:r w:rsidRPr="00951CD3">
        <w:rPr>
          <w:rStyle w:val="Emphasis"/>
          <w:highlight w:val="cyan"/>
        </w:rPr>
        <w:t>effects</w:t>
      </w:r>
      <w:r w:rsidRPr="00951CD3">
        <w:rPr>
          <w:rStyle w:val="StyleUnderline"/>
        </w:rPr>
        <w:t>.</w:t>
      </w:r>
      <w:r w:rsidRPr="00951CD3">
        <w:rPr>
          <w:sz w:val="16"/>
        </w:rPr>
        <w:t xml:space="preserve"> A bigger example of “who are you going to believe, me and Ed or your lying eyes?” would be hard to imagine.</w:t>
      </w:r>
    </w:p>
    <w:p w14:paraId="0EF3100A" w14:textId="77777777" w:rsidR="003A3D12" w:rsidRPr="00951CD3" w:rsidRDefault="003A3D12" w:rsidP="003A3D12">
      <w:pPr>
        <w:rPr>
          <w:sz w:val="16"/>
        </w:rPr>
      </w:pPr>
      <w:r w:rsidRPr="00951CD3">
        <w:rPr>
          <w:sz w:val="16"/>
        </w:rPr>
        <w:t xml:space="preserve">The best excuse I have found takes off from Marion Fourcade et al.‘s analysis of </w:t>
      </w:r>
      <w:r w:rsidRPr="00951CD3">
        <w:rPr>
          <w:rStyle w:val="StyleUnderline"/>
        </w:rPr>
        <w:t xml:space="preserve">the American </w:t>
      </w:r>
      <w:r w:rsidRPr="00951CD3">
        <w:rPr>
          <w:rStyle w:val="StyleUnderline"/>
          <w:highlight w:val="cyan"/>
        </w:rPr>
        <w:t>economics profession</w:t>
      </w:r>
      <w:r w:rsidRPr="00951CD3">
        <w:rPr>
          <w:sz w:val="16"/>
        </w:rPr>
        <w:t xml:space="preserve">, especially their observations on the rise of business schools and business economics in shaping what economists think about and how they think it. That they </w:t>
      </w:r>
      <w:r w:rsidRPr="00951CD3">
        <w:rPr>
          <w:rStyle w:val="StyleUnderline"/>
          <w:highlight w:val="cyan"/>
        </w:rPr>
        <w:t xml:space="preserve">are </w:t>
      </w:r>
      <w:r w:rsidRPr="00951CD3">
        <w:rPr>
          <w:rStyle w:val="Emphasis"/>
          <w:highlight w:val="cyan"/>
        </w:rPr>
        <w:t xml:space="preserve">predisposed by </w:t>
      </w:r>
      <w:r w:rsidRPr="00951CD3">
        <w:rPr>
          <w:rStyle w:val="Emphasis"/>
        </w:rPr>
        <w:t xml:space="preserve">their </w:t>
      </w:r>
      <w:r w:rsidRPr="00951CD3">
        <w:rPr>
          <w:rStyle w:val="Emphasis"/>
          <w:highlight w:val="cyan"/>
        </w:rPr>
        <w:t>social location</w:t>
      </w:r>
      <w:r w:rsidRPr="00951CD3">
        <w:rPr>
          <w:rStyle w:val="StyleUnderline"/>
          <w:highlight w:val="cyan"/>
        </w:rPr>
        <w:t xml:space="preserve"> into believing </w:t>
      </w:r>
      <w:r w:rsidRPr="00951CD3">
        <w:rPr>
          <w:rStyle w:val="StyleUnderline"/>
        </w:rPr>
        <w:t>that bankers</w:t>
      </w:r>
      <w:r w:rsidRPr="00951CD3">
        <w:rPr>
          <w:sz w:val="16"/>
        </w:rPr>
        <w:t xml:space="preserve"> (and the </w:t>
      </w:r>
      <w:r w:rsidRPr="00951CD3">
        <w:rPr>
          <w:rStyle w:val="StyleUnderline"/>
          <w:highlight w:val="cyan"/>
        </w:rPr>
        <w:t>businessmen</w:t>
      </w:r>
      <w:r w:rsidRPr="00951CD3">
        <w:rPr>
          <w:sz w:val="16"/>
        </w:rPr>
        <w:t xml:space="preserve">) </w:t>
      </w:r>
      <w:r w:rsidRPr="00951CD3">
        <w:rPr>
          <w:rStyle w:val="StyleUnderline"/>
          <w:highlight w:val="cyan"/>
        </w:rPr>
        <w:t xml:space="preserve">are </w:t>
      </w:r>
      <w:r w:rsidRPr="00951CD3">
        <w:rPr>
          <w:rStyle w:val="StyleUnderline"/>
        </w:rPr>
        <w:t xml:space="preserve">key </w:t>
      </w:r>
      <w:r w:rsidRPr="00951CD3">
        <w:rPr>
          <w:rStyle w:val="StyleUnderline"/>
          <w:highlight w:val="cyan"/>
        </w:rPr>
        <w:t xml:space="preserve">value-adders </w:t>
      </w:r>
      <w:r w:rsidRPr="00951CD3">
        <w:rPr>
          <w:rStyle w:val="StyleUnderline"/>
        </w:rPr>
        <w:t>in the economy creates an elective affinity with the</w:t>
      </w:r>
      <w:r w:rsidRPr="00951CD3">
        <w:rPr>
          <w:sz w:val="16"/>
        </w:rPr>
        <w:t xml:space="preserve"> macroeconomic </w:t>
      </w:r>
      <w:r w:rsidRPr="00951CD3">
        <w:rPr>
          <w:rStyle w:val="StyleUnderline"/>
        </w:rPr>
        <w:t>doctrine that</w:t>
      </w:r>
      <w:r w:rsidRPr="00951CD3">
        <w:rPr>
          <w:sz w:val="16"/>
        </w:rPr>
        <w:t xml:space="preserve"> the bankers and </w:t>
      </w:r>
      <w:r w:rsidRPr="00951CD3">
        <w:rPr>
          <w:rStyle w:val="StyleUnderline"/>
        </w:rPr>
        <w:t xml:space="preserve">businessmen have got us by the plums, </w:t>
      </w:r>
      <w:r w:rsidRPr="00951CD3">
        <w:rPr>
          <w:rStyle w:val="StyleUnderline"/>
          <w:highlight w:val="cyan"/>
        </w:rPr>
        <w:t xml:space="preserve">and so </w:t>
      </w:r>
      <w:r w:rsidRPr="00951CD3">
        <w:rPr>
          <w:rStyle w:val="StyleUnderline"/>
        </w:rPr>
        <w:t>the only</w:t>
      </w:r>
      <w:r w:rsidRPr="00951CD3">
        <w:rPr>
          <w:sz w:val="16"/>
        </w:rPr>
        <w:t xml:space="preserve"> durable </w:t>
      </w:r>
      <w:r w:rsidRPr="00951CD3">
        <w:rPr>
          <w:rStyle w:val="StyleUnderline"/>
        </w:rPr>
        <w:t xml:space="preserve">way to create a strong and healthy economy is to </w:t>
      </w:r>
      <w:r w:rsidRPr="00951CD3">
        <w:rPr>
          <w:rStyle w:val="StyleUnderline"/>
          <w:highlight w:val="cyan"/>
        </w:rPr>
        <w:t xml:space="preserve">keep them </w:t>
      </w:r>
      <w:r w:rsidRPr="00951CD3">
        <w:rPr>
          <w:rStyle w:val="Emphasis"/>
          <w:highlight w:val="cyan"/>
        </w:rPr>
        <w:t>confident</w:t>
      </w:r>
      <w:r w:rsidRPr="00951CD3">
        <w:rPr>
          <w:sz w:val="16"/>
          <w:highlight w:val="cyan"/>
        </w:rPr>
        <w:t xml:space="preserve"> </w:t>
      </w:r>
      <w:r w:rsidRPr="00951CD3">
        <w:rPr>
          <w:sz w:val="16"/>
        </w:rPr>
        <w:t>and enthusiastic about investing in new capital equipment now–which means keeping them very confident and very secure in their expectations of future profits.</w:t>
      </w:r>
    </w:p>
    <w:p w14:paraId="1DBB10F9" w14:textId="77777777" w:rsidR="003A3D12" w:rsidRPr="003568B8" w:rsidRDefault="003A3D12" w:rsidP="003A3D12"/>
    <w:p w14:paraId="153E6E51" w14:textId="6D7B43E5" w:rsidR="003A3D12" w:rsidRDefault="003A3D12" w:rsidP="003A3D12">
      <w:pPr>
        <w:pStyle w:val="Heading3"/>
      </w:pPr>
      <w:r>
        <w:t>Court clog da---2ac</w:t>
      </w:r>
    </w:p>
    <w:p w14:paraId="2CE886D4" w14:textId="6F893660" w:rsidR="003A3D12" w:rsidRDefault="003A3D12" w:rsidP="003A3D12"/>
    <w:p w14:paraId="2A407CC7" w14:textId="77777777" w:rsidR="003A3D12" w:rsidRPr="008154AF" w:rsidRDefault="003A3D12" w:rsidP="003A3D12">
      <w:pPr>
        <w:pStyle w:val="Heading4"/>
        <w:rPr>
          <w:rFonts w:asciiTheme="majorHAnsi" w:hAnsiTheme="majorHAnsi" w:cstheme="majorHAnsi"/>
        </w:rPr>
      </w:pPr>
      <w:r>
        <w:rPr>
          <w:rFonts w:asciiTheme="majorHAnsi" w:hAnsiTheme="majorHAnsi" w:cstheme="majorHAnsi"/>
        </w:rPr>
        <w:t>2---Won’t clog the courts---plan is clear and easy to interpret---that’s kim… and</w:t>
      </w:r>
    </w:p>
    <w:p w14:paraId="06FF96DE" w14:textId="77777777" w:rsidR="003A3D12" w:rsidRPr="008154AF" w:rsidRDefault="003A3D12" w:rsidP="003A3D12">
      <w:pPr>
        <w:rPr>
          <w:rFonts w:asciiTheme="majorHAnsi" w:hAnsiTheme="majorHAnsi" w:cstheme="majorHAnsi"/>
        </w:rPr>
      </w:pPr>
      <w:r w:rsidRPr="008154AF">
        <w:rPr>
          <w:rFonts w:asciiTheme="majorHAnsi" w:hAnsiTheme="majorHAnsi" w:cstheme="majorHAnsi"/>
        </w:rPr>
        <w:t xml:space="preserve">William </w:t>
      </w:r>
      <w:r w:rsidRPr="008154AF">
        <w:rPr>
          <w:rStyle w:val="Style13ptBold"/>
          <w:rFonts w:asciiTheme="majorHAnsi" w:hAnsiTheme="majorHAnsi" w:cstheme="majorHAnsi"/>
        </w:rPr>
        <w:t>Berkowitz et. al, 21.</w:t>
      </w:r>
      <w:r w:rsidRPr="008154AF">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164B7B72" w14:textId="77777777" w:rsidR="003A3D12" w:rsidRDefault="003A3D12" w:rsidP="003A3D12">
      <w:pPr>
        <w:rPr>
          <w:rFonts w:asciiTheme="majorHAnsi" w:hAnsiTheme="majorHAnsi" w:cstheme="majorHAnsi"/>
        </w:rPr>
      </w:pPr>
      <w:r w:rsidRPr="008154AF">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8154AF">
        <w:rPr>
          <w:rFonts w:asciiTheme="majorHAnsi" w:hAnsiTheme="majorHAnsi" w:cstheme="majorHAnsi"/>
        </w:rPr>
        <w:t xml:space="preserve">, </w:t>
      </w:r>
      <w:r w:rsidRPr="00F32193">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parties in </w:t>
      </w:r>
      <w:r w:rsidRPr="00F32193">
        <w:rPr>
          <w:rFonts w:asciiTheme="majorHAnsi" w:hAnsiTheme="majorHAnsi" w:cstheme="majorHAnsi"/>
          <w:u w:val="single"/>
        </w:rPr>
        <w:t xml:space="preserve">a number of </w:t>
      </w:r>
      <w:r w:rsidRPr="008154AF">
        <w:rPr>
          <w:rFonts w:asciiTheme="majorHAnsi" w:hAnsiTheme="majorHAnsi" w:cstheme="majorHAnsi"/>
          <w:highlight w:val="cyan"/>
          <w:u w:val="single"/>
        </w:rPr>
        <w:t>major antitrust class action litigation matters reached settlements in 2020</w:t>
      </w:r>
      <w:r w:rsidRPr="008154AF">
        <w:rPr>
          <w:rFonts w:asciiTheme="majorHAnsi" w:hAnsiTheme="majorHAnsi" w:cstheme="majorHAnsi"/>
        </w:rPr>
        <w:t xml:space="preserve">, </w:t>
      </w:r>
      <w:r w:rsidRPr="008C2FF1">
        <w:rPr>
          <w:rFonts w:asciiTheme="majorHAnsi" w:hAnsiTheme="majorHAnsi" w:cstheme="majorHAnsi"/>
          <w:u w:val="single"/>
        </w:rPr>
        <w:t>including matters involving alleged price fixing in the packaged seafood market and collusion among various Blue Cross/Blue Shield insurance providers to suppress competition between those plans.</w:t>
      </w:r>
      <w:r w:rsidRPr="008C2FF1">
        <w:rPr>
          <w:rFonts w:asciiTheme="majorHAnsi" w:hAnsiTheme="majorHAnsi" w:cstheme="majorHAnsi"/>
        </w:rPr>
        <w:t xml:space="preserve"> </w:t>
      </w:r>
      <w:r w:rsidRPr="008C2FF1">
        <w:rPr>
          <w:rFonts w:asciiTheme="majorHAnsi" w:hAnsiTheme="majorHAnsi" w:cstheme="majorHAnsi"/>
          <w:u w:val="single"/>
        </w:rPr>
        <w:t>Businesses are often members of these certified classes, and given the volume of their purchases in these markets, often can recover</w:t>
      </w:r>
      <w:r w:rsidRPr="006B0A85">
        <w:rPr>
          <w:rFonts w:asciiTheme="majorHAnsi" w:hAnsiTheme="majorHAnsi" w:cstheme="majorHAnsi"/>
          <w:u w:val="single"/>
        </w:rPr>
        <w:t xml:space="preserve"> substantial sums from these settlement funds</w:t>
      </w:r>
      <w:r w:rsidRPr="006B0A85">
        <w:rPr>
          <w:rFonts w:asciiTheme="majorHAnsi" w:hAnsiTheme="majorHAnsi" w:cstheme="majorHAnsi"/>
        </w:rPr>
        <w:t xml:space="preserve">. </w:t>
      </w:r>
      <w:r w:rsidRPr="006B0A85">
        <w:rPr>
          <w:rFonts w:asciiTheme="majorHAnsi" w:hAnsiTheme="majorHAnsi" w:cstheme="majorHAnsi"/>
          <w:u w:val="single"/>
        </w:rPr>
        <w:t>Businesses should be on the lookout for court-ordered notices concerning these</w:t>
      </w:r>
      <w:r w:rsidRPr="008154AF">
        <w:rPr>
          <w:rFonts w:asciiTheme="majorHAnsi" w:hAnsiTheme="majorHAnsi" w:cstheme="majorHAnsi"/>
          <w:u w:val="single"/>
        </w:rPr>
        <w:t xml:space="preserve"> settlements to make sure they do not waive any rights.</w:t>
      </w:r>
      <w:r w:rsidRPr="008154AF">
        <w:rPr>
          <w:rFonts w:asciiTheme="majorHAnsi" w:hAnsiTheme="majorHAnsi" w:cstheme="majorHAnsi"/>
        </w:rPr>
        <w:t xml:space="preserve"> </w:t>
      </w:r>
      <w:r w:rsidRPr="008154AF">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8154AF">
        <w:rPr>
          <w:rFonts w:asciiTheme="majorHAnsi" w:hAnsiTheme="majorHAnsi" w:cstheme="majorHAnsi"/>
          <w:highlight w:val="cyan"/>
          <w:u w:val="single"/>
        </w:rPr>
        <w:t>settlements are typically designed to make claims submission easy</w:t>
      </w:r>
      <w:r w:rsidRPr="008154AF">
        <w:rPr>
          <w:rFonts w:asciiTheme="majorHAnsi" w:hAnsiTheme="majorHAnsi" w:cstheme="majorHAnsi"/>
        </w:rPr>
        <w:t>.</w:t>
      </w:r>
    </w:p>
    <w:p w14:paraId="68CB921D" w14:textId="77777777" w:rsidR="003A3D12" w:rsidRPr="008C2FF1" w:rsidRDefault="003A3D12" w:rsidP="003A3D12">
      <w:pPr>
        <w:rPr>
          <w:rFonts w:asciiTheme="majorHAnsi" w:hAnsiTheme="majorHAnsi" w:cstheme="majorHAnsi"/>
        </w:rPr>
      </w:pPr>
    </w:p>
    <w:p w14:paraId="64B14A3C" w14:textId="77777777" w:rsidR="003A3D12" w:rsidRPr="004968B3" w:rsidRDefault="003A3D12" w:rsidP="003A3D12">
      <w:pPr>
        <w:pStyle w:val="Heading4"/>
        <w:rPr>
          <w:b w:val="0"/>
          <w:bCs w:val="0"/>
        </w:rPr>
      </w:pPr>
      <w:r>
        <w:t xml:space="preserve">4----Courts </w:t>
      </w:r>
      <w:r w:rsidRPr="00550FE3">
        <w:rPr>
          <w:u w:val="single"/>
        </w:rPr>
        <w:t>clogged now</w:t>
      </w:r>
      <w:r>
        <w:t>---</w:t>
      </w:r>
      <w:r w:rsidRPr="004968B3">
        <w:rPr>
          <w:b w:val="0"/>
          <w:bCs w:val="0"/>
          <w:u w:val="single"/>
        </w:rPr>
        <w:t>covid</w:t>
      </w:r>
      <w:r w:rsidRPr="004968B3">
        <w:rPr>
          <w:b w:val="0"/>
          <w:bCs w:val="0"/>
        </w:rPr>
        <w:t xml:space="preserve">, </w:t>
      </w:r>
      <w:r w:rsidRPr="004968B3">
        <w:rPr>
          <w:b w:val="0"/>
          <w:bCs w:val="0"/>
          <w:u w:val="single"/>
        </w:rPr>
        <w:t>backlogs</w:t>
      </w:r>
      <w:r w:rsidRPr="004968B3">
        <w:rPr>
          <w:b w:val="0"/>
          <w:bCs w:val="0"/>
        </w:rPr>
        <w:t xml:space="preserve">, </w:t>
      </w:r>
      <w:r w:rsidRPr="004968B3">
        <w:rPr>
          <w:b w:val="0"/>
          <w:bCs w:val="0"/>
          <w:u w:val="single"/>
        </w:rPr>
        <w:t>vacancies</w:t>
      </w:r>
      <w:r w:rsidRPr="004968B3">
        <w:rPr>
          <w:b w:val="0"/>
          <w:bCs w:val="0"/>
        </w:rPr>
        <w:t xml:space="preserve"> </w:t>
      </w:r>
    </w:p>
    <w:p w14:paraId="0079C8A0" w14:textId="77777777" w:rsidR="003A3D12" w:rsidRDefault="003A3D12" w:rsidP="003A3D12">
      <w:r>
        <w:t xml:space="preserve">Meagan </w:t>
      </w:r>
      <w:r w:rsidRPr="00D93C17">
        <w:rPr>
          <w:rStyle w:val="Style13ptBold"/>
        </w:rPr>
        <w:t>Flynn &amp;</w:t>
      </w:r>
      <w:r>
        <w:t xml:space="preserve"> </w:t>
      </w:r>
      <w:r w:rsidRPr="00D93C17">
        <w:t xml:space="preserve">Michael </w:t>
      </w:r>
      <w:r w:rsidRPr="00D93C17">
        <w:rPr>
          <w:rStyle w:val="Style13ptBold"/>
        </w:rPr>
        <w:t xml:space="preserve">Brice-Saddler, </w:t>
      </w:r>
      <w:r>
        <w:rPr>
          <w:rStyle w:val="Style13ptBold"/>
        </w:rPr>
        <w:t>1/1</w:t>
      </w:r>
      <w:r>
        <w:t xml:space="preserve">. </w:t>
      </w:r>
      <w:r w:rsidRPr="00D93C17">
        <w:t xml:space="preserve">Meagan Flynn covers the Virginia, Maryland and D.C. congressional delegations on The Post's Metro team. She was previously a reporter at the Houston Press and the Houston Chronicle.   Michael Brice-Saddler covers D.C. government and politics for The Washington Post's Metro desk. He joined The Post in June 2018 as an intern after graduating from the University of Maryland. </w:t>
      </w:r>
      <w:r>
        <w:t>“</w:t>
      </w:r>
      <w:r w:rsidRPr="00D93C17">
        <w:t>D.C. courts ‘sound the alarm’ on judicial vacancies as local officials demand movement in Senate</w:t>
      </w:r>
      <w:r>
        <w:t xml:space="preserve">.” January 1, 2022. </w:t>
      </w:r>
      <w:r w:rsidRPr="00D93C17">
        <w:t>https://www.washingtonpost.com/dc-md-va/2022/01/01/dc-judges-vacancy-senate/</w:t>
      </w:r>
    </w:p>
    <w:p w14:paraId="5B125A05" w14:textId="77777777" w:rsidR="003A3D12" w:rsidRDefault="003A3D12" w:rsidP="003A3D12">
      <w:pPr>
        <w:rPr>
          <w:u w:val="single"/>
        </w:rPr>
      </w:pPr>
      <w:r w:rsidRPr="00D93C17">
        <w:rPr>
          <w:sz w:val="16"/>
          <w:szCs w:val="16"/>
        </w:rPr>
        <w:t xml:space="preserve">He noted that the D.C. Superior Court has the distinction among the nation’s trial courts of having the highest number of case filings per </w:t>
      </w:r>
      <w:r w:rsidRPr="00D21175">
        <w:rPr>
          <w:sz w:val="16"/>
          <w:szCs w:val="16"/>
        </w:rPr>
        <w:t>capita</w:t>
      </w:r>
      <w:r w:rsidRPr="00D21175">
        <w:t xml:space="preserve"> </w:t>
      </w:r>
      <w:r w:rsidRPr="00D21175">
        <w:rPr>
          <w:u w:val="single"/>
        </w:rPr>
        <w:t xml:space="preserve">in the United States. There are </w:t>
      </w:r>
      <w:r w:rsidRPr="00D93C17">
        <w:rPr>
          <w:highlight w:val="cyan"/>
          <w:u w:val="single"/>
        </w:rPr>
        <w:t xml:space="preserve">more than </w:t>
      </w:r>
      <w:r w:rsidRPr="00550FE3">
        <w:rPr>
          <w:rStyle w:val="Emphasis"/>
          <w:highlight w:val="cyan"/>
        </w:rPr>
        <w:t>10,000 criminal cases</w:t>
      </w:r>
      <w:r w:rsidRPr="00D93C17">
        <w:rPr>
          <w:highlight w:val="cyan"/>
          <w:u w:val="single"/>
        </w:rPr>
        <w:t xml:space="preserve"> pending, more than </w:t>
      </w:r>
      <w:r w:rsidRPr="00550FE3">
        <w:rPr>
          <w:rStyle w:val="Emphasis"/>
          <w:highlight w:val="cyan"/>
        </w:rPr>
        <w:t>doubling</w:t>
      </w:r>
      <w:r w:rsidRPr="00D93C17">
        <w:rPr>
          <w:highlight w:val="cyan"/>
          <w:u w:val="single"/>
        </w:rPr>
        <w:t xml:space="preserve"> 2020′s</w:t>
      </w:r>
      <w:r w:rsidRPr="00D21175">
        <w:rPr>
          <w:u w:val="single"/>
        </w:rPr>
        <w:t xml:space="preserve"> case </w:t>
      </w:r>
      <w:r w:rsidRPr="00D93C17">
        <w:rPr>
          <w:highlight w:val="cyan"/>
          <w:u w:val="single"/>
        </w:rPr>
        <w:t>load</w:t>
      </w:r>
      <w:r>
        <w:t xml:space="preserve">, </w:t>
      </w:r>
      <w:r w:rsidRPr="00D93C17">
        <w:rPr>
          <w:sz w:val="16"/>
          <w:szCs w:val="16"/>
        </w:rPr>
        <w:t>he noted. The</w:t>
      </w:r>
      <w:r>
        <w:t xml:space="preserve"> </w:t>
      </w:r>
      <w:r w:rsidRPr="00550FE3">
        <w:rPr>
          <w:rStyle w:val="Emphasis"/>
          <w:highlight w:val="cyan"/>
        </w:rPr>
        <w:t>corona</w:t>
      </w:r>
      <w:r>
        <w:t xml:space="preserve">virus </w:t>
      </w:r>
      <w:r w:rsidRPr="00D93C17">
        <w:rPr>
          <w:sz w:val="16"/>
          <w:szCs w:val="16"/>
        </w:rPr>
        <w:t>pandemic added an additional challenge</w:t>
      </w:r>
      <w:r>
        <w:t xml:space="preserve">; </w:t>
      </w:r>
      <w:r w:rsidRPr="00D93C17">
        <w:rPr>
          <w:highlight w:val="cyan"/>
          <w:u w:val="single"/>
        </w:rPr>
        <w:t>jury trials</w:t>
      </w:r>
      <w:r>
        <w:t xml:space="preserve"> </w:t>
      </w:r>
      <w:r w:rsidRPr="00D93C17">
        <w:rPr>
          <w:sz w:val="16"/>
          <w:szCs w:val="16"/>
        </w:rPr>
        <w:t>resumed in the spring after</w:t>
      </w:r>
      <w:r>
        <w:t xml:space="preserve"> </w:t>
      </w:r>
      <w:r w:rsidRPr="00D93C17">
        <w:rPr>
          <w:highlight w:val="cyan"/>
          <w:u w:val="single"/>
        </w:rPr>
        <w:t xml:space="preserve">being </w:t>
      </w:r>
      <w:r w:rsidRPr="00550FE3">
        <w:rPr>
          <w:rStyle w:val="Emphasis"/>
          <w:highlight w:val="cyan"/>
        </w:rPr>
        <w:t>suspended for roughly a year</w:t>
      </w:r>
      <w:r>
        <w:t xml:space="preserve">. </w:t>
      </w:r>
      <w:r w:rsidRPr="00D93C17">
        <w:rPr>
          <w:sz w:val="16"/>
          <w:szCs w:val="16"/>
        </w:rPr>
        <w:t>D.C. Council member Charles Allen (D-Ward 6), who chairs the council’s judiciary committee, said the</w:t>
      </w:r>
      <w:r>
        <w:t xml:space="preserve"> </w:t>
      </w:r>
      <w:r w:rsidRPr="00550FE3">
        <w:rPr>
          <w:rStyle w:val="Emphasis"/>
          <w:highlight w:val="cyan"/>
        </w:rPr>
        <w:t>vacancies</w:t>
      </w:r>
      <w:r w:rsidRPr="00D93C17">
        <w:rPr>
          <w:highlight w:val="cyan"/>
          <w:u w:val="single"/>
        </w:rPr>
        <w:t xml:space="preserve"> cause </w:t>
      </w:r>
      <w:r w:rsidRPr="00550FE3">
        <w:rPr>
          <w:rStyle w:val="Emphasis"/>
          <w:highlight w:val="cyan"/>
        </w:rPr>
        <w:t>delays in justice</w:t>
      </w:r>
      <w:r>
        <w:t xml:space="preserve"> </w:t>
      </w:r>
      <w:r w:rsidRPr="00D93C17">
        <w:rPr>
          <w:sz w:val="16"/>
          <w:szCs w:val="16"/>
        </w:rPr>
        <w:t xml:space="preserve">for perpetrators, victims and survivors, and he added that some people have been waiting for trial in the D.C. jail for a longer period of time than they would serve if they were convicted. “This is a massively dysfunctional part of our criminal justice system, which is already dysfunctional because of so many federally controlled elements,” Allen said. “When you add on top of </w:t>
      </w:r>
      <w:r w:rsidRPr="00D21175">
        <w:rPr>
          <w:sz w:val="16"/>
          <w:szCs w:val="16"/>
        </w:rPr>
        <w:t>it</w:t>
      </w:r>
      <w:r w:rsidRPr="00D21175">
        <w:t xml:space="preserve"> </w:t>
      </w:r>
      <w:r w:rsidRPr="00D21175">
        <w:rPr>
          <w:u w:val="single"/>
        </w:rPr>
        <w:t>a massive case backlog</w:t>
      </w:r>
      <w:r w:rsidRPr="00D21175">
        <w:t xml:space="preserve"> </w:t>
      </w:r>
      <w:r w:rsidRPr="00D21175">
        <w:rPr>
          <w:sz w:val="16"/>
          <w:szCs w:val="16"/>
        </w:rPr>
        <w:t>in the months and years to come, it</w:t>
      </w:r>
      <w:r w:rsidRPr="00D21175">
        <w:t xml:space="preserve"> </w:t>
      </w:r>
      <w:r w:rsidRPr="00D21175">
        <w:rPr>
          <w:u w:val="single"/>
        </w:rPr>
        <w:t xml:space="preserve">puts our entire criminal justice system at a massive disadvantage.” </w:t>
      </w:r>
      <w:r w:rsidRPr="00D21175">
        <w:rPr>
          <w:sz w:val="16"/>
          <w:szCs w:val="16"/>
        </w:rPr>
        <w:t>Jurors</w:t>
      </w:r>
      <w:r w:rsidRPr="00D93C17">
        <w:rPr>
          <w:sz w:val="16"/>
          <w:szCs w:val="16"/>
        </w:rPr>
        <w:t xml:space="preserve"> in a fire station, high school gym and the ‘Cow Palace.’ How Maryland is restarting jury trials in the pandemic. Allen stressed that the challenges created by the vacancies aren’t just limited to criminal cases; other judicial matters involving families, estates and marriages are also affected. Beverly L. Perry, senior adviser to Mayor Muriel E. Bowser (D), said judges have had to shuffle around their schedules to accommodate cases they wouldn’t otherwise be hearing. She said she recently learned Superior Court</w:t>
      </w:r>
      <w:r>
        <w:t xml:space="preserve"> </w:t>
      </w:r>
      <w:r w:rsidRPr="00D93C17">
        <w:rPr>
          <w:highlight w:val="cyan"/>
          <w:u w:val="single"/>
        </w:rPr>
        <w:t xml:space="preserve">judges </w:t>
      </w:r>
      <w:r w:rsidRPr="00550FE3">
        <w:rPr>
          <w:rStyle w:val="Emphasis"/>
          <w:highlight w:val="cyan"/>
        </w:rPr>
        <w:t>typically</w:t>
      </w:r>
      <w:r w:rsidRPr="00D93C17">
        <w:rPr>
          <w:highlight w:val="cyan"/>
          <w:u w:val="single"/>
        </w:rPr>
        <w:t xml:space="preserve"> have </w:t>
      </w:r>
      <w:r w:rsidRPr="00550FE3">
        <w:rPr>
          <w:rStyle w:val="Emphasis"/>
          <w:highlight w:val="cyan"/>
        </w:rPr>
        <w:t>200 cases or fewer</w:t>
      </w:r>
      <w:r w:rsidRPr="00D93C17">
        <w:rPr>
          <w:highlight w:val="cyan"/>
          <w:u w:val="single"/>
        </w:rPr>
        <w:t xml:space="preserve"> on their docket, but </w:t>
      </w:r>
      <w:r w:rsidRPr="00550FE3">
        <w:rPr>
          <w:rStyle w:val="Emphasis"/>
          <w:highlight w:val="cyan"/>
        </w:rPr>
        <w:t>now</w:t>
      </w:r>
      <w:r w:rsidRPr="00D93C17">
        <w:rPr>
          <w:highlight w:val="cyan"/>
          <w:u w:val="single"/>
        </w:rPr>
        <w:t xml:space="preserve"> have </w:t>
      </w:r>
      <w:r w:rsidRPr="00550FE3">
        <w:rPr>
          <w:rStyle w:val="Emphasis"/>
          <w:highlight w:val="cyan"/>
        </w:rPr>
        <w:t>300 to 400</w:t>
      </w:r>
      <w:r w:rsidRPr="00D93C17">
        <w:rPr>
          <w:highlight w:val="cyan"/>
          <w:u w:val="single"/>
        </w:rPr>
        <w:t>.</w:t>
      </w:r>
      <w:r>
        <w:rPr>
          <w:u w:val="single"/>
        </w:rPr>
        <w:t xml:space="preserve"> </w:t>
      </w:r>
      <w:r>
        <w:t>“</w:t>
      </w:r>
      <w:r w:rsidRPr="00D93C17">
        <w:rPr>
          <w:sz w:val="16"/>
          <w:szCs w:val="16"/>
        </w:rPr>
        <w:t>A criminal judge might be handling a family court calendar —</w:t>
      </w:r>
      <w:r>
        <w:t xml:space="preserve"> </w:t>
      </w:r>
      <w:r w:rsidRPr="00D93C17">
        <w:rPr>
          <w:u w:val="single"/>
        </w:rPr>
        <w:t>this problem keeps escalating</w:t>
      </w:r>
      <w:r>
        <w:t xml:space="preserve">,” </w:t>
      </w:r>
      <w:r w:rsidRPr="00D93C17">
        <w:rPr>
          <w:sz w:val="16"/>
          <w:szCs w:val="16"/>
        </w:rPr>
        <w:t xml:space="preserve">Perry said. Perry applauded Norton’s legislation, noting its similarity to how local D.C. legislation can be passively approved by Congress if there is no action after 30 working days. “It’s one of those things that should be perfunctory, it shows another reason we should be a state — and it shows how people that have disregard for our city can create a harmful outcome,” Perry added. “It exemplifies how we have no voice in the Senate at all.” The Senate Homeland Security and Governmental Affairs Committee scrutinized problems created by the vacancies during a recent hearing for three judicial nominees last month, and Chairman Gary Peters (D-Mich.) highlighted these problems in his opening remarks. When Sen. James Lankford (R-Okla.) asked the three nominees what they thought the biggest problems were facing the D.C. courts, Court of Appeals nominee Loren L. AliKhan, the D.C. solicitor general, </w:t>
      </w:r>
      <w:r w:rsidRPr="00D21175">
        <w:rPr>
          <w:sz w:val="16"/>
          <w:szCs w:val="16"/>
        </w:rPr>
        <w:t>described</w:t>
      </w:r>
      <w:r w:rsidRPr="00D21175">
        <w:t xml:space="preserve"> </w:t>
      </w:r>
      <w:r w:rsidRPr="00D21175">
        <w:rPr>
          <w:u w:val="single"/>
        </w:rPr>
        <w:t>the backlog as “the first-, second-, third- and fourth-biggest problem facing the District.”</w:t>
      </w:r>
    </w:p>
    <w:p w14:paraId="6A145EFC" w14:textId="77777777" w:rsidR="003A3D12" w:rsidRDefault="003A3D12" w:rsidP="003A3D12"/>
    <w:p w14:paraId="2A8CE7CD" w14:textId="77777777" w:rsidR="003A3D12" w:rsidRPr="008154AF" w:rsidRDefault="003A3D12" w:rsidP="003A3D12">
      <w:pPr>
        <w:pStyle w:val="Heading4"/>
        <w:rPr>
          <w:rFonts w:asciiTheme="majorHAnsi" w:hAnsiTheme="majorHAnsi" w:cstheme="majorHAnsi"/>
        </w:rPr>
      </w:pPr>
      <w:r>
        <w:rPr>
          <w:rFonts w:asciiTheme="majorHAnsi" w:hAnsiTheme="majorHAnsi" w:cstheme="majorHAnsi"/>
        </w:rPr>
        <w:t>7---G</w:t>
      </w:r>
      <w:r w:rsidRPr="008154AF">
        <w:rPr>
          <w:rFonts w:asciiTheme="majorHAnsi" w:hAnsiTheme="majorHAnsi" w:cstheme="majorHAnsi"/>
        </w:rPr>
        <w:t xml:space="preserve">oogle and Facebook thump. </w:t>
      </w:r>
    </w:p>
    <w:p w14:paraId="7AA57FC8" w14:textId="77777777" w:rsidR="003A3D12" w:rsidRPr="008154AF" w:rsidRDefault="003A3D12" w:rsidP="003A3D12">
      <w:pPr>
        <w:rPr>
          <w:rFonts w:asciiTheme="majorHAnsi" w:hAnsiTheme="majorHAnsi" w:cstheme="majorHAnsi"/>
        </w:rPr>
      </w:pPr>
      <w:r w:rsidRPr="008154AF">
        <w:rPr>
          <w:rFonts w:asciiTheme="majorHAnsi" w:hAnsiTheme="majorHAnsi" w:cstheme="majorHAnsi"/>
        </w:rPr>
        <w:t xml:space="preserve">Mike </w:t>
      </w:r>
      <w:r w:rsidRPr="008154AF">
        <w:rPr>
          <w:rStyle w:val="Style13ptBold"/>
          <w:rFonts w:asciiTheme="majorHAnsi" w:hAnsiTheme="majorHAnsi" w:cstheme="majorHAnsi"/>
        </w:rPr>
        <w:t>Scarcella, 7-29</w:t>
      </w:r>
      <w:r w:rsidRPr="008154AF">
        <w:rPr>
          <w:rFonts w:asciiTheme="majorHAnsi" w:hAnsiTheme="majorHAnsi" w:cstheme="majorHAnsi"/>
        </w:rPr>
        <w:t>. Reuters columnist who produces a weekly running article called “this week in antitrust.” “Court panel weighs Google bid to move advertising antitrust cases.” July 29, 2021. https://www.reuters.com/legal/litigation/court-panel-weighs-google-bid-move-advertising-antitrust-cases-2021-07-29/</w:t>
      </w:r>
    </w:p>
    <w:p w14:paraId="3A241378" w14:textId="77777777" w:rsidR="003A3D12" w:rsidRDefault="003A3D12" w:rsidP="003A3D12">
      <w:pPr>
        <w:rPr>
          <w:rFonts w:asciiTheme="majorHAnsi" w:hAnsiTheme="majorHAnsi" w:cstheme="majorHAnsi"/>
          <w:sz w:val="16"/>
          <w:szCs w:val="16"/>
        </w:rPr>
      </w:pPr>
      <w:r w:rsidRPr="008154AF">
        <w:rPr>
          <w:rFonts w:asciiTheme="majorHAnsi" w:hAnsiTheme="majorHAnsi" w:cstheme="majorHAnsi"/>
        </w:rPr>
        <w:t xml:space="preserve">(Reuters) - </w:t>
      </w:r>
      <w:r w:rsidRPr="008154AF">
        <w:rPr>
          <w:rFonts w:asciiTheme="majorHAnsi" w:hAnsiTheme="majorHAnsi" w:cstheme="majorHAnsi"/>
          <w:sz w:val="16"/>
          <w:szCs w:val="16"/>
        </w:rPr>
        <w:t>Lawyers for Google LLC and Facebook Inc on Thursday urged the Judicial Panel on Multidistrict Litigation to transfer dozens of digital advertising-related</w:t>
      </w:r>
      <w:r w:rsidRPr="008154AF">
        <w:rPr>
          <w:rFonts w:asciiTheme="majorHAnsi" w:hAnsiTheme="majorHAnsi" w:cstheme="majorHAnsi"/>
        </w:rPr>
        <w:t xml:space="preserve"> </w:t>
      </w:r>
      <w:r w:rsidRPr="008154AF">
        <w:rPr>
          <w:rFonts w:asciiTheme="majorHAnsi" w:hAnsiTheme="majorHAnsi" w:cstheme="majorHAnsi"/>
          <w:highlight w:val="cyan"/>
          <w:u w:val="single"/>
        </w:rPr>
        <w:t>antitrust lawsuits</w:t>
      </w:r>
      <w:r w:rsidRPr="008154AF">
        <w:rPr>
          <w:rFonts w:asciiTheme="majorHAnsi" w:hAnsiTheme="majorHAnsi" w:cstheme="majorHAnsi"/>
        </w:rPr>
        <w:t xml:space="preserve"> </w:t>
      </w:r>
      <w:r w:rsidRPr="008154AF">
        <w:rPr>
          <w:rFonts w:asciiTheme="majorHAnsi" w:hAnsiTheme="majorHAnsi" w:cstheme="majorHAnsi"/>
          <w:sz w:val="16"/>
          <w:szCs w:val="16"/>
        </w:rPr>
        <w:t>they are facing to California federal court, over opposition from some plaintiffs' lawyers who argued</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centralization </w:t>
      </w:r>
      <w:r w:rsidRPr="001002BB">
        <w:rPr>
          <w:rFonts w:asciiTheme="majorHAnsi" w:hAnsiTheme="majorHAnsi" w:cstheme="majorHAnsi"/>
          <w:u w:val="single"/>
        </w:rPr>
        <w:t xml:space="preserve">would unfairly </w:t>
      </w:r>
      <w:r w:rsidRPr="008154AF">
        <w:rPr>
          <w:rFonts w:asciiTheme="majorHAnsi" w:hAnsiTheme="majorHAnsi" w:cstheme="majorHAnsi"/>
          <w:b/>
          <w:bCs/>
          <w:highlight w:val="cyan"/>
          <w:u w:val="single"/>
        </w:rPr>
        <w:t>slow down proceedings in pending cases around the country</w:t>
      </w:r>
      <w:r w:rsidRPr="008154AF">
        <w:rPr>
          <w:rFonts w:asciiTheme="majorHAnsi" w:hAnsiTheme="majorHAnsi" w:cstheme="majorHAnsi"/>
        </w:rPr>
        <w:t xml:space="preserve">. </w:t>
      </w:r>
      <w:r w:rsidRPr="008154AF">
        <w:rPr>
          <w:rFonts w:asciiTheme="majorHAnsi" w:hAnsiTheme="majorHAnsi" w:cstheme="majorHAnsi"/>
          <w:sz w:val="16"/>
          <w:szCs w:val="16"/>
        </w:rPr>
        <w:t xml:space="preserve">Lawsuits filed by U.S. states, publishers, advertisers and small businesses contend online advertising practices at Google and Facebook have unlawfully stifled competition and harmed consumers and companies. </w:t>
      </w:r>
      <w:r w:rsidRPr="008154AF">
        <w:rPr>
          <w:rFonts w:asciiTheme="majorHAnsi" w:hAnsiTheme="majorHAnsi" w:cstheme="majorHAnsi"/>
          <w:highlight w:val="cyan"/>
          <w:u w:val="single"/>
        </w:rPr>
        <w:t xml:space="preserve">Google and Facebook want the cases moved to the </w:t>
      </w:r>
      <w:r w:rsidRPr="00FB6976">
        <w:rPr>
          <w:rFonts w:asciiTheme="majorHAnsi" w:hAnsiTheme="majorHAnsi" w:cstheme="majorHAnsi"/>
          <w:u w:val="single"/>
        </w:rPr>
        <w:t xml:space="preserve">U.S. </w:t>
      </w:r>
      <w:r w:rsidRPr="008154AF">
        <w:rPr>
          <w:rFonts w:asciiTheme="majorHAnsi" w:hAnsiTheme="majorHAnsi" w:cstheme="majorHAnsi"/>
          <w:highlight w:val="cyan"/>
          <w:u w:val="single"/>
        </w:rPr>
        <w:t xml:space="preserve">District Court for the Northern District of California, </w:t>
      </w:r>
      <w:r w:rsidRPr="008154AF">
        <w:rPr>
          <w:rFonts w:asciiTheme="majorHAnsi" w:hAnsiTheme="majorHAnsi" w:cstheme="majorHAnsi"/>
          <w:b/>
          <w:bCs/>
          <w:highlight w:val="cyan"/>
          <w:u w:val="single"/>
        </w:rPr>
        <w:t>where the largest number of related lawsuits are pending</w:t>
      </w:r>
      <w:r w:rsidRPr="008154AF">
        <w:rPr>
          <w:rFonts w:asciiTheme="majorHAnsi" w:hAnsiTheme="majorHAnsi" w:cstheme="majorHAnsi"/>
          <w:sz w:val="16"/>
          <w:szCs w:val="16"/>
        </w:rPr>
        <w:t xml:space="preserve">. Google's lawyer, Eric Mahr, co-leader of the antitrust group at Freshfields Bruckhaus Deringer, told the JPML that failure to centralize the cases would raise the possibility of "inconsistent rulings" from district judges.  Representing Facebook, Kevin </w:t>
      </w:r>
      <w:r w:rsidRPr="008154AF">
        <w:rPr>
          <w:rFonts w:asciiTheme="majorHAnsi" w:hAnsiTheme="majorHAnsi" w:cstheme="majorHAnsi"/>
          <w:u w:val="single"/>
        </w:rPr>
        <w:t>Orsini</w:t>
      </w:r>
      <w:r w:rsidRPr="008154AF">
        <w:rPr>
          <w:rFonts w:asciiTheme="majorHAnsi" w:hAnsiTheme="majorHAnsi" w:cstheme="majorHAnsi"/>
          <w:sz w:val="16"/>
          <w:szCs w:val="16"/>
        </w:rPr>
        <w:t xml:space="preserve">, co-head of the litigation department at Cravath, Swaine &amp; Moore, </w:t>
      </w:r>
      <w:r w:rsidRPr="008154AF">
        <w:rPr>
          <w:rFonts w:asciiTheme="majorHAnsi" w:hAnsiTheme="majorHAnsi" w:cstheme="majorHAnsi"/>
          <w:u w:val="single"/>
        </w:rPr>
        <w:t>backed Google's argument for centralization in California</w:t>
      </w:r>
      <w:r w:rsidRPr="008154AF">
        <w:rPr>
          <w:rFonts w:asciiTheme="majorHAnsi" w:hAnsiTheme="majorHAnsi" w:cstheme="majorHAnsi"/>
          <w:sz w:val="16"/>
          <w:szCs w:val="16"/>
        </w:rPr>
        <w:t xml:space="preserve">, where both companies are based. Girard Sharp partner Jordan Elias, advocating for an advertiser class, argued against centralization. The cases in district courts are at different stages, he said. "Judicial economy favors not interfering with these ongoing proceedings," he said. Discovery, he argued, could be coordinated without merging the cases. U.S. District Judge Matthew Kennelly of the Northern District of Illinois, serving on the JPML, questioned Elias about how some of the class members he is representing mirror plaintiffs in the complaint Texas Attorney General Ken Paxton and a group of other state attorneys general filed in December against Google in the U.S. District Court for the Eastern District of Texas.  "How does it make </w:t>
      </w:r>
      <w:r w:rsidRPr="00FB6976">
        <w:rPr>
          <w:rFonts w:asciiTheme="majorHAnsi" w:hAnsiTheme="majorHAnsi" w:cstheme="majorHAnsi"/>
          <w:sz w:val="16"/>
          <w:szCs w:val="16"/>
        </w:rPr>
        <w:t>sense to have these two cases, which basically overlap, in two different places?" Kennelly said. "The opposition of you folks and some of the other folks on the plaintiffs' side to centralization in this case is a little bit perplexing. In virtually every other situation we've had before us, you guys are out in front asking us to centralize it." Plaintiffs lawyer Mark Lanier, counsel to Texas and other states, said his argument against centralization was the first in his career</w:t>
      </w:r>
      <w:r w:rsidRPr="00FB6976">
        <w:rPr>
          <w:rFonts w:asciiTheme="majorHAnsi" w:hAnsiTheme="majorHAnsi" w:cstheme="majorHAnsi"/>
        </w:rPr>
        <w:t xml:space="preserve">.  </w:t>
      </w:r>
      <w:r w:rsidRPr="00FB6976">
        <w:rPr>
          <w:rFonts w:asciiTheme="majorHAnsi" w:hAnsiTheme="majorHAnsi" w:cstheme="majorHAnsi"/>
          <w:u w:val="single"/>
        </w:rPr>
        <w:t>"Speed really is important here</w:t>
      </w:r>
      <w:r w:rsidRPr="00FB6976">
        <w:rPr>
          <w:rFonts w:asciiTheme="majorHAnsi" w:hAnsiTheme="majorHAnsi" w:cstheme="majorHAnsi"/>
        </w:rPr>
        <w:t xml:space="preserve">," </w:t>
      </w:r>
      <w:r w:rsidRPr="00FB6976">
        <w:rPr>
          <w:rFonts w:asciiTheme="majorHAnsi" w:hAnsiTheme="majorHAnsi" w:cstheme="majorHAnsi"/>
          <w:sz w:val="16"/>
          <w:szCs w:val="16"/>
        </w:rPr>
        <w:t>he told the panel. Texas and state plaintiffs have "been</w:t>
      </w:r>
      <w:r w:rsidRPr="008154AF">
        <w:rPr>
          <w:rFonts w:asciiTheme="majorHAnsi" w:hAnsiTheme="majorHAnsi" w:cstheme="majorHAnsi"/>
          <w:sz w:val="16"/>
          <w:szCs w:val="16"/>
        </w:rPr>
        <w:t xml:space="preserve"> intensely involved in this," Lanier said</w:t>
      </w:r>
      <w:r w:rsidRPr="008154AF">
        <w:rPr>
          <w:rFonts w:asciiTheme="majorHAnsi" w:hAnsiTheme="majorHAnsi" w:cstheme="majorHAnsi"/>
        </w:rPr>
        <w:t>. "</w:t>
      </w:r>
      <w:r w:rsidRPr="008154AF">
        <w:rPr>
          <w:rFonts w:asciiTheme="majorHAnsi" w:hAnsiTheme="majorHAnsi" w:cstheme="majorHAnsi"/>
          <w:highlight w:val="cyan"/>
          <w:u w:val="single"/>
        </w:rPr>
        <w:t xml:space="preserve">We've got over 2 million documents. </w:t>
      </w:r>
      <w:r w:rsidRPr="00FB6976">
        <w:rPr>
          <w:rFonts w:asciiTheme="majorHAnsi" w:hAnsiTheme="majorHAnsi" w:cstheme="majorHAnsi"/>
          <w:u w:val="single"/>
        </w:rPr>
        <w:t xml:space="preserve">We've got documents and </w:t>
      </w:r>
      <w:r w:rsidRPr="008154AF">
        <w:rPr>
          <w:rFonts w:asciiTheme="majorHAnsi" w:hAnsiTheme="majorHAnsi" w:cstheme="majorHAnsi"/>
          <w:highlight w:val="cyan"/>
          <w:u w:val="single"/>
        </w:rPr>
        <w:t xml:space="preserve">information from 25 third-parties </w:t>
      </w:r>
      <w:r w:rsidRPr="00FB6976">
        <w:rPr>
          <w:rFonts w:asciiTheme="majorHAnsi" w:hAnsiTheme="majorHAnsi" w:cstheme="majorHAnsi"/>
          <w:u w:val="single"/>
        </w:rPr>
        <w:t>at this point</w:t>
      </w:r>
      <w:r w:rsidRPr="00FB6976">
        <w:rPr>
          <w:rFonts w:asciiTheme="majorHAnsi" w:hAnsiTheme="majorHAnsi" w:cstheme="majorHAnsi"/>
        </w:rPr>
        <w:t>."</w:t>
      </w:r>
      <w:r w:rsidRPr="008154AF">
        <w:rPr>
          <w:rFonts w:asciiTheme="majorHAnsi" w:hAnsiTheme="majorHAnsi" w:cstheme="majorHAnsi"/>
        </w:rPr>
        <w:t xml:space="preserve">  </w:t>
      </w:r>
      <w:r w:rsidRPr="008154AF">
        <w:rPr>
          <w:rFonts w:asciiTheme="majorHAnsi" w:hAnsiTheme="majorHAnsi" w:cstheme="majorHAnsi"/>
          <w:sz w:val="16"/>
          <w:szCs w:val="16"/>
        </w:rPr>
        <w:t xml:space="preserve">Lanier's briefing to the panel had raised an issue about venue </w:t>
      </w:r>
      <w:r w:rsidRPr="00FB6976">
        <w:rPr>
          <w:rFonts w:asciiTheme="majorHAnsi" w:hAnsiTheme="majorHAnsi" w:cstheme="majorHAnsi"/>
          <w:sz w:val="16"/>
          <w:szCs w:val="16"/>
        </w:rPr>
        <w:t>pointing to</w:t>
      </w:r>
      <w:r w:rsidRPr="00FB6976">
        <w:rPr>
          <w:rFonts w:asciiTheme="majorHAnsi" w:hAnsiTheme="majorHAnsi" w:cstheme="majorHAnsi"/>
        </w:rPr>
        <w:t xml:space="preserve"> </w:t>
      </w:r>
      <w:r w:rsidRPr="00FB6976">
        <w:rPr>
          <w:rFonts w:asciiTheme="majorHAnsi" w:hAnsiTheme="majorHAnsi" w:cstheme="majorHAnsi"/>
          <w:u w:val="single"/>
        </w:rPr>
        <w:t>new bipartisan federal legislation introduced in May that would exempt antitrust actions brought by state attorneys general from motions to transfer.</w:t>
      </w:r>
      <w:r w:rsidRPr="00FB6976">
        <w:rPr>
          <w:rFonts w:asciiTheme="majorHAnsi" w:hAnsiTheme="majorHAnsi" w:cstheme="majorHAnsi"/>
        </w:rPr>
        <w:t xml:space="preserve"> </w:t>
      </w:r>
      <w:r w:rsidRPr="00FB6976">
        <w:rPr>
          <w:rFonts w:asciiTheme="majorHAnsi" w:hAnsiTheme="majorHAnsi" w:cstheme="majorHAnsi"/>
          <w:sz w:val="16"/>
          <w:szCs w:val="16"/>
        </w:rPr>
        <w:t>He urged the JPML to exclude the states' lawsuit against Google from any transfer order, or "respect the states' choice of forum by centralizing</w:t>
      </w:r>
      <w:r w:rsidRPr="008154AF">
        <w:rPr>
          <w:rFonts w:asciiTheme="majorHAnsi" w:hAnsiTheme="majorHAnsi" w:cstheme="majorHAnsi"/>
          <w:sz w:val="16"/>
          <w:szCs w:val="16"/>
        </w:rPr>
        <w:t xml:space="preserve"> all Google ad tech litigation in the Eastern District of Texas." The effective date of the law, if it's enacted, is June 1</w:t>
      </w:r>
    </w:p>
    <w:p w14:paraId="150BA728" w14:textId="77777777" w:rsidR="003A3D12" w:rsidRPr="001002BB" w:rsidRDefault="003A3D12" w:rsidP="003A3D12">
      <w:pPr>
        <w:rPr>
          <w:rFonts w:asciiTheme="majorHAnsi" w:hAnsiTheme="majorHAnsi" w:cstheme="majorHAnsi"/>
          <w:sz w:val="16"/>
          <w:szCs w:val="16"/>
        </w:rPr>
      </w:pPr>
    </w:p>
    <w:p w14:paraId="7B1864B9" w14:textId="77777777" w:rsidR="003A3D12" w:rsidRPr="008154AF" w:rsidRDefault="003A3D12" w:rsidP="003A3D12">
      <w:pPr>
        <w:pStyle w:val="Heading4"/>
        <w:rPr>
          <w:rFonts w:asciiTheme="majorHAnsi" w:hAnsiTheme="majorHAnsi" w:cstheme="majorHAnsi"/>
        </w:rPr>
      </w:pPr>
      <w:r>
        <w:rPr>
          <w:rFonts w:asciiTheme="majorHAnsi" w:hAnsiTheme="majorHAnsi" w:cstheme="majorHAnsi"/>
        </w:rPr>
        <w:t>8---</w:t>
      </w:r>
      <w:r w:rsidRPr="008154AF">
        <w:rPr>
          <w:rFonts w:asciiTheme="majorHAnsi" w:hAnsiTheme="majorHAnsi" w:cstheme="majorHAnsi"/>
        </w:rPr>
        <w:t xml:space="preserve">misdemeanor cases </w:t>
      </w:r>
    </w:p>
    <w:p w14:paraId="71DCFA13" w14:textId="77777777" w:rsidR="003A3D12" w:rsidRPr="008154AF" w:rsidRDefault="003A3D12" w:rsidP="003A3D12">
      <w:pPr>
        <w:rPr>
          <w:rFonts w:asciiTheme="majorHAnsi" w:hAnsiTheme="majorHAnsi" w:cstheme="majorHAnsi"/>
        </w:rPr>
      </w:pPr>
      <w:r w:rsidRPr="008154AF">
        <w:rPr>
          <w:rFonts w:asciiTheme="majorHAnsi" w:hAnsiTheme="majorHAnsi" w:cstheme="majorHAnsi"/>
        </w:rPr>
        <w:t xml:space="preserve">Michele </w:t>
      </w:r>
      <w:r w:rsidRPr="008154AF">
        <w:rPr>
          <w:rStyle w:val="Style13ptBold"/>
          <w:rFonts w:asciiTheme="majorHAnsi" w:hAnsiTheme="majorHAnsi" w:cstheme="majorHAnsi"/>
        </w:rPr>
        <w:t>Hall, 20.</w:t>
      </w:r>
      <w:r w:rsidRPr="008154AF">
        <w:rPr>
          <w:rFonts w:asciiTheme="majorHAnsi" w:hAnsiTheme="majorHAnsi" w:cstheme="majorHAnsi"/>
        </w:rPr>
        <w:t xml:space="preserve"> works as a public defender in Maryland. “Dismiss Minor Misdemeanors During the Pandemic.” August 15, 2020. https://www.theatlantic.com/ideas/archive/2020/08/dismiss-minor-misdemeanors-during-pandemic/615301/</w:t>
      </w:r>
    </w:p>
    <w:p w14:paraId="4572A842" w14:textId="77777777" w:rsidR="003A3D12" w:rsidRDefault="003A3D12" w:rsidP="003A3D12">
      <w:pPr>
        <w:rPr>
          <w:rFonts w:asciiTheme="majorHAnsi" w:hAnsiTheme="majorHAnsi" w:cstheme="majorHAnsi"/>
          <w:sz w:val="16"/>
          <w:szCs w:val="16"/>
        </w:rPr>
      </w:pPr>
      <w:r w:rsidRPr="008154AF">
        <w:rPr>
          <w:rFonts w:asciiTheme="majorHAnsi" w:hAnsiTheme="majorHAnsi" w:cstheme="majorHAnsi"/>
          <w:sz w:val="18"/>
          <w:szCs w:val="18"/>
        </w:rPr>
        <w:t>Even as the pandemic has forced this country to rethink seemingly every facet of American life, the criminal courts continue the routine processing and prosecution of petty misdemeanor crimes. My co-workers have had to appear in court to represent clients on traffic cases, charges of simple drug possession, disorderly conduct, and other misdemeanors. But this business-as-usual approach to minor offenses is immoral and dangerous. People charged with misdemeanors during the pandemic should receive amnesty</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Nearly 13 million </w:t>
      </w:r>
      <w:r w:rsidRPr="008154AF">
        <w:rPr>
          <w:rFonts w:asciiTheme="majorHAnsi" w:hAnsiTheme="majorHAnsi" w:cstheme="majorHAnsi"/>
          <w:b/>
          <w:bCs/>
          <w:highlight w:val="cyan"/>
          <w:u w:val="single"/>
        </w:rPr>
        <w:t>misdemeanor cases clog American criminal-court dockets every year</w:t>
      </w:r>
      <w:r w:rsidRPr="008154AF">
        <w:rPr>
          <w:rFonts w:asciiTheme="majorHAnsi" w:hAnsiTheme="majorHAnsi" w:cstheme="majorHAnsi"/>
        </w:rPr>
        <w:t xml:space="preserve">. </w:t>
      </w:r>
      <w:r w:rsidRPr="008154AF">
        <w:rPr>
          <w:rFonts w:asciiTheme="majorHAnsi" w:hAnsiTheme="majorHAnsi" w:cstheme="majorHAnsi"/>
          <w:sz w:val="16"/>
          <w:szCs w:val="16"/>
        </w:rPr>
        <w:t>Black and brown people are disproportionately charged with these offenses, which largely arise from housing instability, poverty, and racist policing practices. The country punishes people for actions taken in the furtherance of survival, and in the throes of addiction and mental-health struggles. The process of charging, arresting, prosecuting, and punishing these types of offenses does nothing to deter future conduct, because it does nothing to change the material conditions and structural inequities that affect the lives of the accused every day</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Because many trials were on hold through the spring and early summer, the already-overloaded </w:t>
      </w:r>
      <w:r w:rsidRPr="008154AF">
        <w:rPr>
          <w:rFonts w:asciiTheme="majorHAnsi" w:hAnsiTheme="majorHAnsi" w:cstheme="majorHAnsi"/>
          <w:b/>
          <w:bCs/>
          <w:highlight w:val="cyan"/>
          <w:u w:val="single"/>
        </w:rPr>
        <w:t>caseload has only swelled</w:t>
      </w:r>
      <w:r w:rsidRPr="008154AF">
        <w:rPr>
          <w:rFonts w:asciiTheme="majorHAnsi" w:hAnsiTheme="majorHAnsi" w:cstheme="majorHAnsi"/>
        </w:rPr>
        <w:t xml:space="preserve">. </w:t>
      </w:r>
      <w:r w:rsidRPr="008154AF">
        <w:rPr>
          <w:rFonts w:asciiTheme="majorHAnsi" w:hAnsiTheme="majorHAnsi" w:cstheme="majorHAnsi"/>
          <w:u w:val="single"/>
        </w:rPr>
        <w:t xml:space="preserve">Those who couldn’t afford or weren’t given bail have been languishing even longer than usual behind bars, </w:t>
      </w:r>
      <w:r w:rsidRPr="008154AF">
        <w:rPr>
          <w:rFonts w:asciiTheme="majorHAnsi" w:hAnsiTheme="majorHAnsi" w:cstheme="majorHAnsi"/>
          <w:highlight w:val="cyan"/>
          <w:u w:val="single"/>
        </w:rPr>
        <w:t>many without a trial date</w:t>
      </w:r>
      <w:r w:rsidRPr="008154AF">
        <w:rPr>
          <w:rFonts w:asciiTheme="majorHAnsi" w:hAnsiTheme="majorHAnsi" w:cstheme="majorHAnsi"/>
        </w:rPr>
        <w:t xml:space="preserve">. </w:t>
      </w:r>
      <w:r w:rsidRPr="008154AF">
        <w:rPr>
          <w:rFonts w:asciiTheme="majorHAnsi" w:hAnsiTheme="majorHAnsi" w:cstheme="majorHAnsi"/>
          <w:sz w:val="16"/>
          <w:szCs w:val="16"/>
        </w:rPr>
        <w:t>Now courts across Maryland have been slowly opening this summer. Those at home, who were released before and during the pandemic, are being called to return to the courthouse for their trial, risking their safety. Some of these cases will be dismissed in court; what used to simply cost people’s time now may cost their health too.</w:t>
      </w:r>
    </w:p>
    <w:p w14:paraId="5AADC178" w14:textId="77777777" w:rsidR="003A3D12" w:rsidRDefault="003A3D12" w:rsidP="003A3D12">
      <w:pPr>
        <w:rPr>
          <w:rFonts w:asciiTheme="majorHAnsi" w:hAnsiTheme="majorHAnsi" w:cstheme="majorHAnsi"/>
        </w:rPr>
      </w:pPr>
    </w:p>
    <w:p w14:paraId="7DF7E606" w14:textId="1898DD93" w:rsidR="003A3D12" w:rsidRDefault="003A3D12" w:rsidP="003A3D12">
      <w:pPr>
        <w:pStyle w:val="Heading3"/>
      </w:pPr>
      <w:r>
        <w:t>Innovation da---2ac</w:t>
      </w:r>
    </w:p>
    <w:p w14:paraId="3B790E85" w14:textId="2E2ECE0C" w:rsidR="003A3D12" w:rsidRDefault="003A3D12" w:rsidP="003A3D12"/>
    <w:p w14:paraId="1D5993CA" w14:textId="77777777" w:rsidR="003A3D12" w:rsidRPr="003F47E3" w:rsidRDefault="003A3D12" w:rsidP="003A3D12">
      <w:pPr>
        <w:pStyle w:val="Heading4"/>
      </w:pPr>
      <w:r>
        <w:t>b---</w:t>
      </w:r>
      <w:r w:rsidRPr="003F47E3">
        <w:t>tech labor market is competitive.</w:t>
      </w:r>
    </w:p>
    <w:p w14:paraId="108776CA" w14:textId="77777777" w:rsidR="003A3D12" w:rsidRPr="002241AB" w:rsidRDefault="003A3D12" w:rsidP="003A3D12">
      <w:r w:rsidRPr="002241AB">
        <w:t xml:space="preserve">Brittany </w:t>
      </w:r>
      <w:r w:rsidRPr="002241AB">
        <w:rPr>
          <w:rStyle w:val="Style13ptBold"/>
        </w:rPr>
        <w:t xml:space="preserve">Meiling, </w:t>
      </w:r>
      <w:r>
        <w:rPr>
          <w:rStyle w:val="Style13ptBold"/>
        </w:rPr>
        <w:t>7-31-</w:t>
      </w:r>
      <w:r w:rsidRPr="00E12395">
        <w:t>21</w:t>
      </w:r>
      <w:r w:rsidRPr="002241AB">
        <w:rPr>
          <w:rStyle w:val="Style13ptBold"/>
        </w:rPr>
        <w:t>.</w:t>
      </w:r>
      <w:r w:rsidRPr="002241AB">
        <w:t xml:space="preserve"> San Diego Union-Tribune. "Employers bow to tech workers in hottest job market since the dot-com era". Los Angeles Times. 7-31-2021. https://www.latimes.com/business/story/2021-07-31/employers-bow-down-to-tech-workers-in-hottest-job-market</w:t>
      </w:r>
    </w:p>
    <w:p w14:paraId="37E4E505" w14:textId="77777777" w:rsidR="003A3D12" w:rsidRPr="002241AB" w:rsidRDefault="003A3D12" w:rsidP="003A3D12">
      <w:pPr>
        <w:rPr>
          <w:u w:val="single"/>
        </w:rPr>
      </w:pPr>
      <w:r w:rsidRPr="005428DF">
        <w:rPr>
          <w:highlight w:val="cyan"/>
          <w:u w:val="single"/>
        </w:rPr>
        <w:t>There’s</w:t>
      </w:r>
      <w:r w:rsidRPr="002F45E9">
        <w:rPr>
          <w:u w:val="single"/>
        </w:rPr>
        <w:t xml:space="preserve"> an </w:t>
      </w:r>
      <w:r w:rsidRPr="005428DF">
        <w:rPr>
          <w:highlight w:val="cyan"/>
          <w:u w:val="single"/>
        </w:rPr>
        <w:t>air of desperation among tech employers</w:t>
      </w:r>
      <w:r w:rsidRPr="002241AB">
        <w:rPr>
          <w:sz w:val="16"/>
        </w:rPr>
        <w:t xml:space="preserve"> this summer. </w:t>
      </w:r>
      <w:r w:rsidRPr="002F45E9">
        <w:rPr>
          <w:u w:val="single"/>
        </w:rPr>
        <w:t xml:space="preserve">Software </w:t>
      </w:r>
      <w:r w:rsidRPr="005428DF">
        <w:rPr>
          <w:highlight w:val="cyan"/>
          <w:u w:val="single"/>
        </w:rPr>
        <w:t>talent</w:t>
      </w:r>
      <w:r w:rsidRPr="002F45E9">
        <w:rPr>
          <w:u w:val="single"/>
        </w:rPr>
        <w:t xml:space="preserve">, it seems, </w:t>
      </w:r>
      <w:r w:rsidRPr="005428DF">
        <w:rPr>
          <w:highlight w:val="cyan"/>
          <w:u w:val="single"/>
        </w:rPr>
        <w:t>is in</w:t>
      </w:r>
      <w:r w:rsidRPr="002F45E9">
        <w:rPr>
          <w:u w:val="single"/>
        </w:rPr>
        <w:t xml:space="preserve"> such </w:t>
      </w:r>
      <w:r w:rsidRPr="005428DF">
        <w:rPr>
          <w:highlight w:val="cyan"/>
          <w:u w:val="single"/>
        </w:rPr>
        <w:t>high demand</w:t>
      </w:r>
      <w:r w:rsidRPr="002F45E9">
        <w:rPr>
          <w:u w:val="single"/>
        </w:rPr>
        <w:t xml:space="preserve"> that </w:t>
      </w:r>
      <w:r w:rsidRPr="005428DF">
        <w:rPr>
          <w:highlight w:val="cyan"/>
          <w:u w:val="single"/>
        </w:rPr>
        <w:t>companies</w:t>
      </w:r>
      <w:r w:rsidRPr="002F45E9">
        <w:rPr>
          <w:u w:val="single"/>
        </w:rPr>
        <w:t xml:space="preserve"> are </w:t>
      </w:r>
      <w:r w:rsidRPr="005428DF">
        <w:rPr>
          <w:highlight w:val="cyan"/>
          <w:u w:val="single"/>
        </w:rPr>
        <w:t>morphing how they hire.</w:t>
      </w:r>
      <w:r w:rsidRPr="002F45E9">
        <w:rPr>
          <w:u w:val="single"/>
        </w:rPr>
        <w:t xml:space="preserve"> And </w:t>
      </w:r>
      <w:r w:rsidRPr="005428DF">
        <w:rPr>
          <w:highlight w:val="cyan"/>
          <w:u w:val="single"/>
        </w:rPr>
        <w:t>workers are the ones with the power</w:t>
      </w:r>
      <w:r w:rsidRPr="002F45E9">
        <w:rPr>
          <w:u w:val="single"/>
        </w:rPr>
        <w:t>.</w:t>
      </w:r>
      <w:r>
        <w:rPr>
          <w:u w:val="single"/>
        </w:rPr>
        <w:t xml:space="preserve"> </w:t>
      </w:r>
      <w:r w:rsidRPr="002F45E9">
        <w:rPr>
          <w:u w:val="single"/>
        </w:rPr>
        <w:t xml:space="preserve">Good and experienced </w:t>
      </w:r>
      <w:r w:rsidRPr="003F47E3">
        <w:rPr>
          <w:u w:val="single"/>
        </w:rPr>
        <w:t xml:space="preserve">tech workers are being treated like celebrities — hounded by recruiters, courted by managers, and bestowed a bevy of options before choosing their next boss. </w:t>
      </w:r>
      <w:r w:rsidRPr="003F47E3">
        <w:rPr>
          <w:sz w:val="16"/>
        </w:rPr>
        <w:t>“It makes you feel like you’re amazing, when really ... you’re just another software</w:t>
      </w:r>
      <w:r w:rsidRPr="002241AB">
        <w:rPr>
          <w:sz w:val="16"/>
        </w:rPr>
        <w:t xml:space="preserve"> engineer that’s looking for a job,” said Henry Chesnutt, who just moved back to San Diego from San Francisco to work at the rapidly growing tech startup Flock Freight. </w:t>
      </w:r>
      <w:r w:rsidRPr="002F45E9">
        <w:rPr>
          <w:u w:val="single"/>
        </w:rPr>
        <w:t>The job outlook for workers</w:t>
      </w:r>
      <w:r w:rsidRPr="002241AB">
        <w:rPr>
          <w:sz w:val="16"/>
        </w:rPr>
        <w:t xml:space="preserve"> like Chesnutt </w:t>
      </w:r>
      <w:r w:rsidRPr="002F45E9">
        <w:rPr>
          <w:u w:val="single"/>
        </w:rPr>
        <w:t>has been good for much of the last decade</w:t>
      </w:r>
      <w:r w:rsidRPr="002241AB">
        <w:rPr>
          <w:sz w:val="16"/>
        </w:rPr>
        <w:t xml:space="preserve">. </w:t>
      </w:r>
      <w:r w:rsidRPr="002F45E9">
        <w:rPr>
          <w:u w:val="single"/>
        </w:rPr>
        <w:t xml:space="preserve">But now, a multitude of factors are </w:t>
      </w:r>
      <w:r w:rsidRPr="005428DF">
        <w:rPr>
          <w:highlight w:val="cyan"/>
          <w:u w:val="single"/>
        </w:rPr>
        <w:t>driving</w:t>
      </w:r>
      <w:r w:rsidRPr="002F45E9">
        <w:rPr>
          <w:u w:val="single"/>
        </w:rPr>
        <w:t xml:space="preserve"> </w:t>
      </w:r>
      <w:r w:rsidRPr="005428DF">
        <w:rPr>
          <w:highlight w:val="cyan"/>
          <w:u w:val="single"/>
        </w:rPr>
        <w:t>competition</w:t>
      </w:r>
      <w:r w:rsidRPr="002F45E9">
        <w:rPr>
          <w:u w:val="single"/>
        </w:rPr>
        <w:t xml:space="preserve"> for talent </w:t>
      </w:r>
      <w:r w:rsidRPr="005428DF">
        <w:rPr>
          <w:highlight w:val="cyan"/>
          <w:u w:val="single"/>
        </w:rPr>
        <w:t>to a level not seen in nearly 20 years</w:t>
      </w:r>
      <w:r w:rsidRPr="002F45E9">
        <w:rPr>
          <w:u w:val="single"/>
        </w:rPr>
        <w:t xml:space="preserve">, </w:t>
      </w:r>
      <w:r w:rsidRPr="002241AB">
        <w:rPr>
          <w:sz w:val="16"/>
        </w:rPr>
        <w:t>some recruiters say. “</w:t>
      </w:r>
      <w:r w:rsidRPr="002F45E9">
        <w:rPr>
          <w:u w:val="single"/>
        </w:rPr>
        <w:t xml:space="preserve">This is the </w:t>
      </w:r>
      <w:r w:rsidRPr="005428DF">
        <w:rPr>
          <w:highlight w:val="cyan"/>
          <w:u w:val="single"/>
        </w:rPr>
        <w:t>most competitive market</w:t>
      </w:r>
      <w:r w:rsidRPr="002F45E9">
        <w:rPr>
          <w:u w:val="single"/>
        </w:rPr>
        <w:t xml:space="preserve"> I can remember in my professional career, with many people comparing it to the dot-com market of the late ‘90s,” said</w:t>
      </w:r>
      <w:r w:rsidRPr="002241AB">
        <w:rPr>
          <w:sz w:val="16"/>
        </w:rPr>
        <w:t xml:space="preserve"> Jim </w:t>
      </w:r>
      <w:r w:rsidRPr="002F45E9">
        <w:rPr>
          <w:u w:val="single"/>
        </w:rPr>
        <w:t>Bartolomea</w:t>
      </w:r>
      <w:r w:rsidRPr="002241AB">
        <w:rPr>
          <w:sz w:val="16"/>
        </w:rPr>
        <w:t xml:space="preserve">, vice president of global talent at tech titan ServiceNow, which employs a huge chunk of the software talent in San Diego. Last month, </w:t>
      </w:r>
      <w:r w:rsidRPr="002F45E9">
        <w:rPr>
          <w:u w:val="single"/>
        </w:rPr>
        <w:t>employers posted more than 365,000 job openings for IT workers,</w:t>
      </w:r>
      <w:r w:rsidRPr="002241AB">
        <w:rPr>
          <w:sz w:val="16"/>
        </w:rPr>
        <w:t xml:space="preserve"> the highest monthly total since September 2019, according to IT trade group CompTIA. The positions highest in demand include software developers, IT support specialists, systems engineers and architects. </w:t>
      </w:r>
      <w:hyperlink r:id="rId17" w:history="1">
        <w:r w:rsidRPr="002241AB">
          <w:rPr>
            <w:sz w:val="16"/>
          </w:rPr>
          <w:t>There’s no labor shortage — just not enough good jobs</w:t>
        </w:r>
      </w:hyperlink>
      <w:r w:rsidRPr="002241AB">
        <w:rPr>
          <w:sz w:val="16"/>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2241AB">
        <w:rPr>
          <w:u w:val="single"/>
        </w:rPr>
        <w:t xml:space="preserve">To win a bid on a quality engineer, </w:t>
      </w:r>
      <w:r w:rsidRPr="005428DF">
        <w:rPr>
          <w:highlight w:val="cyan"/>
          <w:u w:val="single"/>
        </w:rPr>
        <w:t>companies</w:t>
      </w:r>
      <w:r w:rsidRPr="002241AB">
        <w:rPr>
          <w:u w:val="single"/>
        </w:rPr>
        <w:t xml:space="preserve"> are </w:t>
      </w:r>
      <w:r w:rsidRPr="005428DF">
        <w:rPr>
          <w:highlight w:val="cyan"/>
          <w:u w:val="single"/>
        </w:rPr>
        <w:t>offering</w:t>
      </w:r>
      <w:r w:rsidRPr="002241AB">
        <w:rPr>
          <w:u w:val="single"/>
        </w:rPr>
        <w:t xml:space="preserve"> things such as </w:t>
      </w:r>
      <w:r w:rsidRPr="005428DF">
        <w:rPr>
          <w:highlight w:val="cyan"/>
          <w:u w:val="single"/>
        </w:rPr>
        <w:t>flexible hours, sign-on bonuses</w:t>
      </w:r>
      <w:r w:rsidRPr="005428DF">
        <w:rPr>
          <w:sz w:val="16"/>
          <w:highlight w:val="cyan"/>
        </w:rPr>
        <w:t xml:space="preserve"> </w:t>
      </w:r>
      <w:r w:rsidRPr="005428DF">
        <w:rPr>
          <w:highlight w:val="cyan"/>
          <w:u w:val="single"/>
        </w:rPr>
        <w:t>and permanent remote work</w:t>
      </w:r>
      <w:r w:rsidRPr="002241AB">
        <w:rPr>
          <w:sz w:val="16"/>
        </w:rPr>
        <w:t xml:space="preserve">, the last of which has become a requirement for much of the workforce. Dice, a website and staffing firm that focuses on tech talent, published </w:t>
      </w:r>
      <w:hyperlink r:id="rId18" w:tgtFrame="_blank" w:history="1">
        <w:r w:rsidRPr="002241AB">
          <w:rPr>
            <w:sz w:val="16"/>
          </w:rPr>
          <w:t>a report in June</w:t>
        </w:r>
      </w:hyperlink>
      <w:r w:rsidRPr="002241AB">
        <w:rPr>
          <w:sz w:val="16"/>
        </w:rPr>
        <w:t xml:space="preserve"> that found only 17% of technologists wanted to work in an office full time, while 59% wanted remote and hybrid approaches. </w:t>
      </w:r>
      <w:hyperlink r:id="rId19" w:history="1">
        <w:r w:rsidRPr="002241AB">
          <w:rPr>
            <w:sz w:val="16"/>
          </w:rPr>
          <w:t>‘Work from anywhere’ is here to stay. How will it change our workplaces?</w:t>
        </w:r>
      </w:hyperlink>
      <w:r w:rsidRPr="002241AB">
        <w:rPr>
          <w:sz w:val="16"/>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sidRPr="002241AB">
        <w:rPr>
          <w:u w:val="single"/>
        </w:rPr>
        <w:t xml:space="preserve">U.S. </w:t>
      </w:r>
      <w:r w:rsidRPr="005428DF">
        <w:rPr>
          <w:highlight w:val="cyan"/>
          <w:u w:val="single"/>
        </w:rPr>
        <w:t>tech salaries are</w:t>
      </w:r>
      <w:r w:rsidRPr="002241AB">
        <w:rPr>
          <w:u w:val="single"/>
        </w:rPr>
        <w:t xml:space="preserve"> </w:t>
      </w:r>
      <w:r w:rsidRPr="002241AB">
        <w:rPr>
          <w:sz w:val="16"/>
        </w:rPr>
        <w:t xml:space="preserve">also </w:t>
      </w:r>
      <w:r w:rsidRPr="005428DF">
        <w:rPr>
          <w:highlight w:val="cyan"/>
          <w:u w:val="single"/>
        </w:rPr>
        <w:t>on the rise</w:t>
      </w:r>
      <w:r w:rsidRPr="002241AB">
        <w:rPr>
          <w:sz w:val="16"/>
        </w:rPr>
        <w:t xml:space="preserve">. A recent </w:t>
      </w:r>
      <w:hyperlink r:id="rId20" w:tgtFrame="_blank" w:history="1">
        <w:r w:rsidRPr="002241AB">
          <w:rPr>
            <w:sz w:val="16"/>
          </w:rPr>
          <w:t>Dice report</w:t>
        </w:r>
      </w:hyperlink>
      <w:r w:rsidRPr="002241AB">
        <w:rPr>
          <w:sz w:val="16"/>
        </w:rPr>
        <w:t xml:space="preserve"> found </w:t>
      </w:r>
      <w:r w:rsidRPr="002241AB">
        <w:rPr>
          <w:u w:val="single"/>
        </w:rPr>
        <w:t>tech jobs saw an average salary increase of 3.6%</w:t>
      </w:r>
      <w:r w:rsidRPr="002241AB">
        <w:rPr>
          <w:sz w:val="16"/>
        </w:rPr>
        <w:t xml:space="preserve"> between late 2019 and late 2020. </w:t>
      </w:r>
      <w:r w:rsidRPr="002241AB">
        <w:rPr>
          <w:u w:val="single"/>
        </w:rPr>
        <w:t xml:space="preserve">That might not sound like much, but it’s a significant jump compared </w:t>
      </w:r>
      <w:r w:rsidRPr="00D6539B">
        <w:rPr>
          <w:u w:val="single"/>
        </w:rPr>
        <w:t xml:space="preserve">with 2017, 2018 and 2019, when annual increases were less than 1%. </w:t>
      </w:r>
      <w:r w:rsidRPr="00D6539B">
        <w:rPr>
          <w:sz w:val="16"/>
        </w:rPr>
        <w:t xml:space="preserve">U.S. employers across all industries — not just tech — reported their strongest hiring outlook since 2000, according to an </w:t>
      </w:r>
      <w:hyperlink r:id="rId21" w:tgtFrame="_blank" w:history="1">
        <w:r w:rsidRPr="00D6539B">
          <w:rPr>
            <w:sz w:val="16"/>
          </w:rPr>
          <w:t>employment outlook survey</w:t>
        </w:r>
      </w:hyperlink>
      <w:r w:rsidRPr="00D6539B">
        <w:rPr>
          <w:sz w:val="16"/>
        </w:rPr>
        <w:t xml:space="preserve"> published by staffing giant ManpowerGroup in June. “</w:t>
      </w:r>
      <w:r w:rsidRPr="00D6539B">
        <w:rPr>
          <w:u w:val="single"/>
        </w:rPr>
        <w:t>It’s a worker’s market, and employees are acting like consumers in how they are consuming work</w:t>
      </w:r>
      <w:r w:rsidRPr="00D6539B">
        <w:rPr>
          <w:sz w:val="16"/>
        </w:rPr>
        <w:t xml:space="preserve"> — </w:t>
      </w:r>
      <w:r w:rsidRPr="00D6539B">
        <w:rPr>
          <w:u w:val="single"/>
        </w:rPr>
        <w:t>seeking flexibility, competitive pay and fast decisions</w:t>
      </w:r>
      <w:r w:rsidRPr="00D6539B">
        <w:rPr>
          <w:sz w:val="16"/>
        </w:rPr>
        <w:t>,” Becky Frankiewicz, ManpowerGroup president for North America, said in a statement. “</w:t>
      </w:r>
      <w:r w:rsidRPr="00D6539B">
        <w:rPr>
          <w:u w:val="single"/>
        </w:rPr>
        <w:t>Now is the time for employers to get</w:t>
      </w:r>
      <w:r w:rsidRPr="002241AB">
        <w:rPr>
          <w:u w:val="single"/>
        </w:rPr>
        <w:t xml:space="preserve"> creative to attract talent — and to hold onto the workers they have with both hands.”</w:t>
      </w:r>
    </w:p>
    <w:p w14:paraId="6332CF26" w14:textId="77777777" w:rsidR="003A3D12" w:rsidRPr="003F47E3" w:rsidRDefault="003A3D12" w:rsidP="003A3D12">
      <w:pPr>
        <w:pStyle w:val="Heading4"/>
        <w:rPr>
          <w:b w:val="0"/>
          <w:bCs w:val="0"/>
        </w:rPr>
      </w:pPr>
      <w:r>
        <w:t xml:space="preserve">b---Big tech – </w:t>
      </w:r>
      <w:r w:rsidRPr="003F47E3">
        <w:rPr>
          <w:b w:val="0"/>
          <w:bCs w:val="0"/>
        </w:rPr>
        <w:t>FTC, DOJ, Congress, states, and EU</w:t>
      </w:r>
    </w:p>
    <w:p w14:paraId="2F41D8F2" w14:textId="77777777" w:rsidR="003A3D12" w:rsidRPr="0077557A" w:rsidRDefault="003A3D12" w:rsidP="003A3D12">
      <w:r w:rsidRPr="00B84A32">
        <w:t xml:space="preserve">Margaret Harding </w:t>
      </w:r>
      <w:r w:rsidRPr="00B84A32">
        <w:rPr>
          <w:rStyle w:val="Style13ptBold"/>
        </w:rPr>
        <w:t>Mcgill</w:t>
      </w:r>
      <w:r w:rsidRPr="00B84A32">
        <w:t xml:space="preserve">, </w:t>
      </w:r>
      <w:r w:rsidRPr="00D0356E">
        <w:rPr>
          <w:rStyle w:val="Style13ptBold"/>
        </w:rPr>
        <w:t>8-30</w:t>
      </w:r>
      <w:r>
        <w:t>-</w:t>
      </w:r>
      <w:r w:rsidRPr="00D0356E">
        <w:t>21</w:t>
      </w:r>
      <w:r>
        <w:t>. Axios</w:t>
      </w:r>
      <w:r w:rsidRPr="00B84A32">
        <w:t>. "Fall antitrust forecast: Biden raises hammer on Big Tech". Axios. 8-30-2021. https://www.axios.com/antitrust-big-tech-apple-google-amazon-facebook-2e619cf6-2fd9-48be-bc72-0e36cb7fdcfb.html</w:t>
      </w:r>
    </w:p>
    <w:p w14:paraId="0C2C8439" w14:textId="77777777" w:rsidR="003A3D12" w:rsidRDefault="003A3D12" w:rsidP="003A3D12">
      <w:pPr>
        <w:rPr>
          <w:sz w:val="16"/>
        </w:rPr>
      </w:pPr>
      <w:r w:rsidRPr="0077557A">
        <w:rPr>
          <w:u w:val="single"/>
        </w:rPr>
        <w:t xml:space="preserve">The </w:t>
      </w:r>
      <w:r w:rsidRPr="003F47E3">
        <w:rPr>
          <w:u w:val="single"/>
        </w:rPr>
        <w:t xml:space="preserve">antitrust scrutiny of </w:t>
      </w:r>
      <w:r w:rsidRPr="005428DF">
        <w:rPr>
          <w:highlight w:val="cyan"/>
          <w:u w:val="single"/>
        </w:rPr>
        <w:t>tech giants</w:t>
      </w:r>
      <w:r w:rsidRPr="0077557A">
        <w:rPr>
          <w:u w:val="single"/>
        </w:rPr>
        <w:t xml:space="preserve"> that began during the Trump </w:t>
      </w:r>
      <w:r w:rsidRPr="003F47E3">
        <w:rPr>
          <w:u w:val="single"/>
        </w:rPr>
        <w:t>era will only intensify</w:t>
      </w:r>
      <w:r w:rsidRPr="003F47E3">
        <w:rPr>
          <w:sz w:val="16"/>
        </w:rPr>
        <w:t xml:space="preserve"> this fall </w:t>
      </w:r>
      <w:r w:rsidRPr="003F47E3">
        <w:rPr>
          <w:u w:val="single"/>
        </w:rPr>
        <w:t>as Big Tech critics</w:t>
      </w:r>
      <w:r w:rsidRPr="003F47E3">
        <w:rPr>
          <w:sz w:val="16"/>
        </w:rPr>
        <w:t xml:space="preserve"> Lina </w:t>
      </w:r>
      <w:r w:rsidRPr="003F47E3">
        <w:rPr>
          <w:u w:val="single"/>
        </w:rPr>
        <w:t>Khan,</w:t>
      </w:r>
      <w:r w:rsidRPr="003F47E3">
        <w:rPr>
          <w:sz w:val="16"/>
        </w:rPr>
        <w:t xml:space="preserve"> Tim </w:t>
      </w:r>
      <w:r w:rsidRPr="003F47E3">
        <w:rPr>
          <w:u w:val="single"/>
        </w:rPr>
        <w:t>Wu and</w:t>
      </w:r>
      <w:r w:rsidRPr="003F47E3">
        <w:rPr>
          <w:sz w:val="16"/>
        </w:rPr>
        <w:t xml:space="preserve"> Jonathan </w:t>
      </w:r>
      <w:r w:rsidRPr="003F47E3">
        <w:rPr>
          <w:u w:val="single"/>
        </w:rPr>
        <w:t>Kanter take the lead on comp</w:t>
      </w:r>
      <w:r w:rsidRPr="00461202">
        <w:rPr>
          <w:u w:val="single"/>
        </w:rPr>
        <w:t xml:space="preserve">etition policy and enforcement in the Biden administration. </w:t>
      </w:r>
      <w:r w:rsidRPr="00461202">
        <w:rPr>
          <w:sz w:val="16"/>
        </w:rPr>
        <w:t>Why</w:t>
      </w:r>
      <w:r w:rsidRPr="0077557A">
        <w:rPr>
          <w:sz w:val="16"/>
        </w:rPr>
        <w:t xml:space="preserve"> it </w:t>
      </w:r>
      <w:r w:rsidRPr="00D0356E">
        <w:rPr>
          <w:sz w:val="16"/>
        </w:rPr>
        <w:t xml:space="preserve">matters: </w:t>
      </w:r>
      <w:r w:rsidRPr="00D0356E">
        <w:rPr>
          <w:u w:val="single"/>
        </w:rPr>
        <w:t xml:space="preserve">Facebook, Google, Amazon and Apple </w:t>
      </w:r>
      <w:r w:rsidRPr="005428DF">
        <w:rPr>
          <w:highlight w:val="cyan"/>
          <w:u w:val="single"/>
        </w:rPr>
        <w:t>face threats from federal regulators, Congress, state</w:t>
      </w:r>
      <w:r w:rsidRPr="0077557A">
        <w:rPr>
          <w:u w:val="single"/>
        </w:rPr>
        <w:t xml:space="preserve"> </w:t>
      </w:r>
      <w:r w:rsidRPr="005428DF">
        <w:rPr>
          <w:highlight w:val="cyan"/>
          <w:u w:val="single"/>
        </w:rPr>
        <w:t>a</w:t>
      </w:r>
      <w:r w:rsidRPr="0077557A">
        <w:rPr>
          <w:u w:val="single"/>
        </w:rPr>
        <w:t xml:space="preserve">ttorneys </w:t>
      </w:r>
      <w:r w:rsidRPr="005428DF">
        <w:rPr>
          <w:highlight w:val="cyan"/>
          <w:u w:val="single"/>
        </w:rPr>
        <w:t>g</w:t>
      </w:r>
      <w:r w:rsidRPr="0077557A">
        <w:rPr>
          <w:u w:val="single"/>
        </w:rPr>
        <w:t xml:space="preserve">eneral </w:t>
      </w:r>
      <w:r w:rsidRPr="005428DF">
        <w:rPr>
          <w:highlight w:val="cyan"/>
          <w:u w:val="single"/>
        </w:rPr>
        <w:t>and E</w:t>
      </w:r>
      <w:r w:rsidRPr="0077557A">
        <w:rPr>
          <w:sz w:val="16"/>
        </w:rPr>
        <w:t xml:space="preserve">uropean </w:t>
      </w:r>
      <w:r w:rsidRPr="005428DF">
        <w:rPr>
          <w:highlight w:val="cyan"/>
          <w:u w:val="single"/>
        </w:rPr>
        <w:t>U</w:t>
      </w:r>
      <w:r w:rsidRPr="0077557A">
        <w:rPr>
          <w:sz w:val="16"/>
        </w:rPr>
        <w:t xml:space="preserve">nion </w:t>
      </w:r>
      <w:r w:rsidRPr="005428DF">
        <w:rPr>
          <w:highlight w:val="cyan"/>
          <w:u w:val="single"/>
        </w:rPr>
        <w:t>authorities</w:t>
      </w:r>
      <w:r w:rsidRPr="0077557A">
        <w:rPr>
          <w:u w:val="single"/>
        </w:rPr>
        <w:t>.</w:t>
      </w:r>
      <w:r>
        <w:rPr>
          <w:u w:val="single"/>
        </w:rPr>
        <w:t xml:space="preserve"> </w:t>
      </w:r>
      <w:r w:rsidRPr="0077557A">
        <w:rPr>
          <w:sz w:val="16"/>
        </w:rPr>
        <w:t xml:space="preserve">The big picture: That's four companies each being challenged from four directions: No wonder the antitrust arena can feel like three-dimensional chess. As the fall season looms, here's what the game </w:t>
      </w:r>
      <w:r w:rsidRPr="009A0209">
        <w:rPr>
          <w:sz w:val="16"/>
        </w:rPr>
        <w:t xml:space="preserve">board looks like: Facebook </w:t>
      </w:r>
      <w:r w:rsidRPr="009A0209">
        <w:rPr>
          <w:u w:val="single"/>
        </w:rPr>
        <w:t>The Federal Trade Commission</w:t>
      </w:r>
      <w:r w:rsidRPr="009A0209">
        <w:rPr>
          <w:sz w:val="16"/>
        </w:rPr>
        <w:t xml:space="preserve">, now led by Khan, </w:t>
      </w:r>
      <w:hyperlink r:id="rId22" w:tgtFrame="_self" w:history="1">
        <w:r w:rsidRPr="009A0209">
          <w:rPr>
            <w:u w:val="single"/>
          </w:rPr>
          <w:t xml:space="preserve">renewed its legal effort </w:t>
        </w:r>
      </w:hyperlink>
      <w:r w:rsidRPr="009A0209">
        <w:rPr>
          <w:u w:val="single"/>
        </w:rPr>
        <w:t>challenging Facebook's acquisitions of Instagram and WhatsApp i</w:t>
      </w:r>
      <w:r w:rsidRPr="009A0209">
        <w:rPr>
          <w:sz w:val="16"/>
        </w:rPr>
        <w:t xml:space="preserve">n August. The FTC accuses Facebook of buying rivals or using anticompetitive tactics to stymie them in order to squelch competition. What to watch: Facebook has until Oct. 4 to respond. </w:t>
      </w:r>
      <w:r w:rsidRPr="009A0209">
        <w:rPr>
          <w:u w:val="single"/>
        </w:rPr>
        <w:t xml:space="preserve">The European Commission launched </w:t>
      </w:r>
      <w:hyperlink r:id="rId23" w:tgtFrame="_blank" w:history="1">
        <w:r w:rsidRPr="009A0209">
          <w:rPr>
            <w:u w:val="single"/>
          </w:rPr>
          <w:t>an antitrust investigation</w:t>
        </w:r>
      </w:hyperlink>
      <w:r w:rsidRPr="009A0209">
        <w:rPr>
          <w:u w:val="single"/>
        </w:rPr>
        <w:t xml:space="preserve"> of Facebook</w:t>
      </w:r>
      <w:r w:rsidRPr="009A0209">
        <w:rPr>
          <w:sz w:val="16"/>
        </w:rPr>
        <w:t xml:space="preserve"> Marketplace in June over concerns that Facebook's collection of data from advertisers gives it an unfair advantage. What to watch: </w:t>
      </w:r>
      <w:r w:rsidRPr="009A0209">
        <w:rPr>
          <w:u w:val="single"/>
        </w:rPr>
        <w:t xml:space="preserve">The United Kingdom </w:t>
      </w:r>
      <w:r w:rsidRPr="005428DF">
        <w:rPr>
          <w:highlight w:val="cyan"/>
          <w:u w:val="single"/>
        </w:rPr>
        <w:t>announced</w:t>
      </w:r>
      <w:r w:rsidRPr="0077557A">
        <w:rPr>
          <w:u w:val="single"/>
        </w:rPr>
        <w:t xml:space="preserve"> a </w:t>
      </w:r>
      <w:r w:rsidRPr="00D0356E">
        <w:rPr>
          <w:u w:val="single"/>
        </w:rPr>
        <w:t>similar</w:t>
      </w:r>
      <w:r w:rsidRPr="0077557A">
        <w:rPr>
          <w:u w:val="single"/>
        </w:rPr>
        <w:t xml:space="preserve"> </w:t>
      </w:r>
      <w:r w:rsidRPr="005428DF">
        <w:rPr>
          <w:highlight w:val="cyan"/>
          <w:u w:val="single"/>
        </w:rPr>
        <w:t>investigation</w:t>
      </w:r>
      <w:r w:rsidRPr="0077557A">
        <w:rPr>
          <w:sz w:val="16"/>
        </w:rPr>
        <w:t xml:space="preserve"> in June that also focuses </w:t>
      </w:r>
      <w:r w:rsidRPr="004B3A1E">
        <w:rPr>
          <w:highlight w:val="cyan"/>
          <w:u w:val="single"/>
        </w:rPr>
        <w:t>on Facebook</w:t>
      </w:r>
      <w:r w:rsidRPr="0077557A">
        <w:rPr>
          <w:sz w:val="16"/>
        </w:rPr>
        <w:t xml:space="preserve">'s online dating service. </w:t>
      </w:r>
      <w:r w:rsidRPr="0077557A">
        <w:rPr>
          <w:u w:val="single"/>
        </w:rPr>
        <w:t xml:space="preserve">In Congress, the </w:t>
      </w:r>
      <w:r w:rsidRPr="005428DF">
        <w:rPr>
          <w:highlight w:val="cyan"/>
          <w:u w:val="single"/>
        </w:rPr>
        <w:t xml:space="preserve">House </w:t>
      </w:r>
      <w:r w:rsidRPr="004B3A1E">
        <w:rPr>
          <w:u w:val="single"/>
        </w:rPr>
        <w:t xml:space="preserve">Judiciary Committee </w:t>
      </w:r>
      <w:hyperlink r:id="rId24" w:tgtFrame="_self" w:history="1">
        <w:r w:rsidRPr="004B3A1E">
          <w:rPr>
            <w:sz w:val="16"/>
          </w:rPr>
          <w:t>narrowly</w:t>
        </w:r>
        <w:r w:rsidRPr="004B3A1E">
          <w:rPr>
            <w:u w:val="single"/>
          </w:rPr>
          <w:t xml:space="preserve"> approved</w:t>
        </w:r>
      </w:hyperlink>
      <w:r>
        <w:rPr>
          <w:u w:val="single"/>
        </w:rPr>
        <w:t xml:space="preserve"> </w:t>
      </w:r>
      <w:r w:rsidRPr="0077557A">
        <w:rPr>
          <w:u w:val="single"/>
        </w:rPr>
        <w:t xml:space="preserve">a </w:t>
      </w:r>
      <w:r w:rsidRPr="005428DF">
        <w:rPr>
          <w:highlight w:val="cyan"/>
          <w:u w:val="single"/>
        </w:rPr>
        <w:t>slate of tech antitrust bills</w:t>
      </w:r>
      <w:r w:rsidRPr="005428DF">
        <w:rPr>
          <w:sz w:val="16"/>
          <w:highlight w:val="cyan"/>
        </w:rPr>
        <w:t>,</w:t>
      </w:r>
      <w:r w:rsidRPr="0077557A">
        <w:rPr>
          <w:sz w:val="16"/>
        </w:rPr>
        <w:t xml:space="preserve"> </w:t>
      </w:r>
      <w:r w:rsidRPr="0077557A">
        <w:rPr>
          <w:u w:val="single"/>
        </w:rPr>
        <w:t>including one that would force more interoperability and another that would bar big companies from snapping up rivals through acquisitions</w:t>
      </w:r>
      <w:r w:rsidRPr="0077557A">
        <w:rPr>
          <w:sz w:val="16"/>
        </w:rPr>
        <w:t xml:space="preserve">. What to watch: </w:t>
      </w:r>
      <w:r w:rsidRPr="005428DF">
        <w:rPr>
          <w:highlight w:val="cyan"/>
          <w:u w:val="single"/>
        </w:rPr>
        <w:t xml:space="preserve">Bipartisan </w:t>
      </w:r>
      <w:r w:rsidRPr="00461202">
        <w:rPr>
          <w:u w:val="single"/>
        </w:rPr>
        <w:t xml:space="preserve">companion </w:t>
      </w:r>
      <w:r w:rsidRPr="005428DF">
        <w:rPr>
          <w:highlight w:val="cyan"/>
          <w:u w:val="single"/>
        </w:rPr>
        <w:t>legislation in the Senate</w:t>
      </w:r>
      <w:r w:rsidRPr="0077557A">
        <w:rPr>
          <w:sz w:val="16"/>
        </w:rPr>
        <w:t xml:space="preserve"> would </w:t>
      </w:r>
      <w:r w:rsidRPr="005428DF">
        <w:rPr>
          <w:highlight w:val="cyan"/>
          <w:u w:val="single"/>
        </w:rPr>
        <w:t>give these bills</w:t>
      </w:r>
      <w:r w:rsidRPr="0077557A">
        <w:rPr>
          <w:sz w:val="16"/>
        </w:rPr>
        <w:t xml:space="preserve"> some </w:t>
      </w:r>
      <w:r w:rsidRPr="005428DF">
        <w:rPr>
          <w:highlight w:val="cyan"/>
          <w:u w:val="single"/>
        </w:rPr>
        <w:t>momentum</w:t>
      </w:r>
      <w:r w:rsidRPr="0077557A">
        <w:rPr>
          <w:sz w:val="16"/>
        </w:rPr>
        <w:t xml:space="preserve">. </w:t>
      </w:r>
      <w:r w:rsidRPr="0077557A">
        <w:rPr>
          <w:u w:val="single"/>
        </w:rPr>
        <w:t>Sen</w:t>
      </w:r>
      <w:r w:rsidRPr="0077557A">
        <w:rPr>
          <w:sz w:val="16"/>
        </w:rPr>
        <w:t xml:space="preserve">. Tom </w:t>
      </w:r>
      <w:r w:rsidRPr="0077557A">
        <w:rPr>
          <w:u w:val="single"/>
        </w:rPr>
        <w:t>Cotton</w:t>
      </w:r>
      <w:r w:rsidRPr="0077557A">
        <w:rPr>
          <w:sz w:val="16"/>
        </w:rPr>
        <w:t xml:space="preserve"> (R-Ark.) </w:t>
      </w:r>
      <w:r w:rsidRPr="0077557A">
        <w:rPr>
          <w:u w:val="single"/>
        </w:rPr>
        <w:t>said</w:t>
      </w:r>
      <w:r w:rsidRPr="0077557A">
        <w:rPr>
          <w:sz w:val="16"/>
        </w:rPr>
        <w:t xml:space="preserve"> in July </w:t>
      </w:r>
      <w:r w:rsidRPr="0077557A">
        <w:rPr>
          <w:u w:val="single"/>
        </w:rPr>
        <w:t>he intends to introduce a bill that would curb mergers among big tech companies</w:t>
      </w:r>
      <w:r w:rsidRPr="0077557A">
        <w:rPr>
          <w:sz w:val="16"/>
        </w:rPr>
        <w:t xml:space="preserve">. Amazon </w:t>
      </w:r>
      <w:r w:rsidRPr="009A0209">
        <w:rPr>
          <w:u w:val="single"/>
        </w:rPr>
        <w:t>The FTC has been investigating Amazon's business practices since</w:t>
      </w:r>
      <w:r w:rsidRPr="009A0209">
        <w:rPr>
          <w:sz w:val="16"/>
        </w:rPr>
        <w:t xml:space="preserve"> the </w:t>
      </w:r>
      <w:r w:rsidRPr="009A0209">
        <w:rPr>
          <w:u w:val="single"/>
        </w:rPr>
        <w:t>Trump</w:t>
      </w:r>
      <w:r w:rsidRPr="009A0209">
        <w:rPr>
          <w:sz w:val="16"/>
        </w:rPr>
        <w:t xml:space="preserve"> administration and </w:t>
      </w:r>
      <w:hyperlink r:id="rId25" w:tgtFrame="_blank" w:history="1">
        <w:r w:rsidRPr="009A0209">
          <w:rPr>
            <w:sz w:val="16"/>
          </w:rPr>
          <w:t>is also digging</w:t>
        </w:r>
      </w:hyperlink>
      <w:r w:rsidRPr="009A0209">
        <w:rPr>
          <w:sz w:val="16"/>
        </w:rPr>
        <w:t xml:space="preserve"> into the e-commerce giant's plan to buy Hollywood studio MGM. What to watch: Amazon wants Khan </w:t>
      </w:r>
      <w:hyperlink r:id="rId26" w:tgtFrame="_self" w:history="1">
        <w:r w:rsidRPr="009A0209">
          <w:rPr>
            <w:sz w:val="16"/>
          </w:rPr>
          <w:t xml:space="preserve">to recuse herself </w:t>
        </w:r>
      </w:hyperlink>
      <w:r w:rsidRPr="009A0209">
        <w:rPr>
          <w:sz w:val="16"/>
        </w:rPr>
        <w:t xml:space="preserve">from FTC's Amazon cases, given her previous advocacy of action against the company. </w:t>
      </w:r>
      <w:r w:rsidRPr="009A0209">
        <w:rPr>
          <w:u w:val="single"/>
        </w:rPr>
        <w:t>The European Commission accused Amazon</w:t>
      </w:r>
      <w:r w:rsidRPr="009A0209">
        <w:rPr>
          <w:sz w:val="16"/>
        </w:rPr>
        <w:t xml:space="preserve"> last November </w:t>
      </w:r>
      <w:r w:rsidRPr="009A0209">
        <w:rPr>
          <w:u w:val="single"/>
        </w:rPr>
        <w:t xml:space="preserve">of </w:t>
      </w:r>
      <w:hyperlink r:id="rId27" w:tgtFrame="_blank" w:history="1">
        <w:r w:rsidRPr="009A0209">
          <w:rPr>
            <w:u w:val="single"/>
          </w:rPr>
          <w:t>violating antitrust rules</w:t>
        </w:r>
      </w:hyperlink>
      <w:r w:rsidRPr="009A0209">
        <w:rPr>
          <w:sz w:val="16"/>
        </w:rPr>
        <w:t xml:space="preserve">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28" w:tgtFrame="_blank" w:history="1">
        <w:r w:rsidRPr="009A0209">
          <w:rPr>
            <w:sz w:val="16"/>
          </w:rPr>
          <w:t>uphill climb</w:t>
        </w:r>
      </w:hyperlink>
      <w:r w:rsidRPr="009A0209">
        <w:rPr>
          <w:sz w:val="16"/>
        </w:rPr>
        <w:t xml:space="preserve">. </w:t>
      </w:r>
      <w:r w:rsidRPr="009A0209">
        <w:rPr>
          <w:u w:val="single"/>
        </w:rPr>
        <w:t xml:space="preserve">In Congress, </w:t>
      </w:r>
      <w:r w:rsidRPr="005428DF">
        <w:rPr>
          <w:highlight w:val="cyan"/>
          <w:u w:val="single"/>
        </w:rPr>
        <w:t>Amazon faces</w:t>
      </w:r>
      <w:r w:rsidRPr="0077557A">
        <w:rPr>
          <w:u w:val="single"/>
        </w:rPr>
        <w:t xml:space="preserve"> the </w:t>
      </w:r>
      <w:r w:rsidRPr="005428DF">
        <w:rPr>
          <w:highlight w:val="cyan"/>
          <w:u w:val="single"/>
        </w:rPr>
        <w:t>potential for drastic changes</w:t>
      </w:r>
      <w:r w:rsidRPr="0077557A">
        <w:rPr>
          <w:u w:val="single"/>
        </w:rPr>
        <w:t xml:space="preserve"> to its business model through the House antitrust bills that would bar it from both operating</w:t>
      </w:r>
      <w:r w:rsidRPr="0077557A">
        <w:rPr>
          <w:sz w:val="16"/>
        </w:rPr>
        <w:t xml:space="preserve"> its online marketplaces and selling goods on them. What to watch: Amazon is </w:t>
      </w:r>
      <w:hyperlink r:id="rId29" w:tgtFrame="_blank" w:history="1">
        <w:r w:rsidRPr="0077557A">
          <w:rPr>
            <w:sz w:val="16"/>
          </w:rPr>
          <w:t>warning sellers</w:t>
        </w:r>
      </w:hyperlink>
      <w:r w:rsidRPr="0077557A">
        <w:rPr>
          <w:sz w:val="16"/>
        </w:rPr>
        <w:t xml:space="preserve"> that they could bear the brunt of the cost if such legislation is enacted — and hopin</w:t>
      </w:r>
      <w:r w:rsidRPr="009A0209">
        <w:rPr>
          <w:sz w:val="16"/>
        </w:rPr>
        <w:t xml:space="preserve">g those sellers will call their representatives. Google </w:t>
      </w:r>
      <w:r w:rsidRPr="009A0209">
        <w:rPr>
          <w:u w:val="single"/>
        </w:rPr>
        <w:t>The Justice Department and several state attorneys general</w:t>
      </w:r>
      <w:r w:rsidRPr="0077557A">
        <w:rPr>
          <w:u w:val="single"/>
        </w:rPr>
        <w:t xml:space="preserve"> </w:t>
      </w:r>
      <w:r w:rsidRPr="005428DF">
        <w:rPr>
          <w:highlight w:val="cyan"/>
          <w:u w:val="single"/>
        </w:rPr>
        <w:t>filed</w:t>
      </w:r>
      <w:r w:rsidRPr="0077557A">
        <w:rPr>
          <w:u w:val="single"/>
        </w:rPr>
        <w:t xml:space="preserve"> multiple antitrust </w:t>
      </w:r>
      <w:r w:rsidRPr="005428DF">
        <w:rPr>
          <w:highlight w:val="cyan"/>
          <w:u w:val="single"/>
        </w:rPr>
        <w:t>lawsuits against Google</w:t>
      </w:r>
      <w:r w:rsidRPr="0077557A">
        <w:rPr>
          <w:u w:val="single"/>
        </w:rPr>
        <w:t xml:space="preserve"> last year, with the DOJ</w:t>
      </w:r>
      <w:r>
        <w:rPr>
          <w:u w:val="single"/>
        </w:rPr>
        <w:t xml:space="preserve"> </w:t>
      </w:r>
      <w:hyperlink r:id="rId30" w:tgtFrame="_self" w:history="1">
        <w:r w:rsidRPr="0077557A">
          <w:rPr>
            <w:u w:val="single"/>
          </w:rPr>
          <w:t>accusing Google</w:t>
        </w:r>
      </w:hyperlink>
      <w:r>
        <w:rPr>
          <w:u w:val="single"/>
        </w:rPr>
        <w:t xml:space="preserve"> </w:t>
      </w:r>
      <w:r w:rsidRPr="0077557A">
        <w:rPr>
          <w:u w:val="single"/>
        </w:rPr>
        <w:t>of an illegal monopoly</w:t>
      </w:r>
      <w:r w:rsidRPr="0077557A">
        <w:rPr>
          <w:sz w:val="16"/>
        </w:rPr>
        <w:t xml:space="preserve"> in online search and search advertising. What to watch: The judge in DOJ's case indicated it likely won't go to trial until 2023. President Joe </w:t>
      </w:r>
      <w:r w:rsidRPr="0077557A">
        <w:rPr>
          <w:u w:val="single"/>
        </w:rPr>
        <w:t xml:space="preserve">Biden nominated </w:t>
      </w:r>
      <w:r w:rsidRPr="0077557A">
        <w:rPr>
          <w:sz w:val="16"/>
        </w:rPr>
        <w:t xml:space="preserve">Jonathan </w:t>
      </w:r>
      <w:r w:rsidRPr="0077557A">
        <w:rPr>
          <w:u w:val="single"/>
        </w:rPr>
        <w:t>Kanter</w:t>
      </w:r>
      <w:r w:rsidRPr="0077557A">
        <w:rPr>
          <w:sz w:val="16"/>
        </w:rPr>
        <w:t xml:space="preserve">, </w:t>
      </w:r>
      <w:r w:rsidRPr="0077557A">
        <w:rPr>
          <w:u w:val="single"/>
        </w:rPr>
        <w:t>an antitrust attorney who has battled Google on behalf of its tech foes, to lead the antitrust division of the DOJ,</w:t>
      </w:r>
      <w:r w:rsidRPr="0077557A">
        <w:rPr>
          <w:sz w:val="16"/>
        </w:rPr>
        <w:t xml:space="preserve"> though he has not yet been confirmed by the Senate</w:t>
      </w:r>
      <w:r w:rsidRPr="00D0356E">
        <w:rPr>
          <w:sz w:val="16"/>
        </w:rPr>
        <w:t xml:space="preserve">. </w:t>
      </w:r>
      <w:r w:rsidRPr="00D0356E">
        <w:rPr>
          <w:u w:val="single"/>
        </w:rPr>
        <w:t>In Congres</w:t>
      </w:r>
      <w:r w:rsidRPr="003F47E3">
        <w:rPr>
          <w:u w:val="single"/>
        </w:rPr>
        <w:t xml:space="preserve">s, </w:t>
      </w:r>
      <w:r w:rsidRPr="005428DF">
        <w:rPr>
          <w:highlight w:val="cyan"/>
          <w:u w:val="single"/>
        </w:rPr>
        <w:t xml:space="preserve">Google faces </w:t>
      </w:r>
      <w:r w:rsidRPr="00494C62">
        <w:rPr>
          <w:u w:val="single"/>
        </w:rPr>
        <w:t xml:space="preserve">multiple </w:t>
      </w:r>
      <w:r w:rsidRPr="005428DF">
        <w:rPr>
          <w:highlight w:val="cyan"/>
          <w:u w:val="single"/>
        </w:rPr>
        <w:t>legislative</w:t>
      </w:r>
      <w:r w:rsidRPr="00D0356E">
        <w:rPr>
          <w:u w:val="single"/>
        </w:rPr>
        <w:t xml:space="preserve"> </w:t>
      </w:r>
      <w:r w:rsidRPr="005428DF">
        <w:rPr>
          <w:highlight w:val="cyan"/>
          <w:u w:val="single"/>
        </w:rPr>
        <w:t>threats,</w:t>
      </w:r>
      <w:r w:rsidRPr="0077557A">
        <w:rPr>
          <w:u w:val="single"/>
        </w:rPr>
        <w:t xml:space="preserve"> </w:t>
      </w:r>
      <w:r w:rsidRPr="004B3A1E">
        <w:rPr>
          <w:u w:val="single"/>
        </w:rPr>
        <w:t xml:space="preserve">from the House antitrust bills as well as legislation in both the House and the Senate that would </w:t>
      </w:r>
      <w:hyperlink r:id="rId31" w:tgtFrame="_self" w:history="1">
        <w:r w:rsidRPr="004B3A1E">
          <w:rPr>
            <w:u w:val="single"/>
          </w:rPr>
          <w:t xml:space="preserve">curb its power </w:t>
        </w:r>
      </w:hyperlink>
      <w:r w:rsidRPr="0077557A">
        <w:rPr>
          <w:sz w:val="16"/>
        </w:rPr>
        <w:t xml:space="preserve">over its Google Play Store. What to watch: </w:t>
      </w:r>
      <w:r w:rsidRPr="0077557A">
        <w:rPr>
          <w:u w:val="single"/>
        </w:rPr>
        <w:t>State attorneys general</w:t>
      </w:r>
      <w:r>
        <w:rPr>
          <w:u w:val="single"/>
        </w:rPr>
        <w:t xml:space="preserve"> </w:t>
      </w:r>
      <w:hyperlink r:id="rId32" w:tgtFrame="_self" w:history="1">
        <w:r w:rsidRPr="0077557A">
          <w:rPr>
            <w:u w:val="single"/>
          </w:rPr>
          <w:t>also sued</w:t>
        </w:r>
      </w:hyperlink>
      <w:r>
        <w:rPr>
          <w:u w:val="single"/>
        </w:rPr>
        <w:t xml:space="preserve"> </w:t>
      </w:r>
      <w:r w:rsidRPr="0077557A">
        <w:rPr>
          <w:u w:val="single"/>
        </w:rPr>
        <w:t>Google</w:t>
      </w:r>
      <w:r w:rsidRPr="0077557A">
        <w:rPr>
          <w:sz w:val="16"/>
        </w:rPr>
        <w:t xml:space="preserve"> over how it operates its app store. </w:t>
      </w:r>
      <w:r w:rsidRPr="0077557A">
        <w:rPr>
          <w:u w:val="single"/>
        </w:rPr>
        <w:t xml:space="preserve">The </w:t>
      </w:r>
      <w:r w:rsidRPr="005428DF">
        <w:rPr>
          <w:highlight w:val="cyan"/>
          <w:u w:val="single"/>
        </w:rPr>
        <w:t>European Commission</w:t>
      </w:r>
      <w:r>
        <w:rPr>
          <w:u w:val="single"/>
        </w:rPr>
        <w:t xml:space="preserve"> </w:t>
      </w:r>
      <w:r w:rsidRPr="005428DF">
        <w:rPr>
          <w:highlight w:val="cyan"/>
          <w:u w:val="single"/>
        </w:rPr>
        <w:t>opened</w:t>
      </w:r>
      <w:r w:rsidRPr="0077557A">
        <w:rPr>
          <w:u w:val="single"/>
        </w:rPr>
        <w:t xml:space="preserve"> its</w:t>
      </w:r>
      <w:r>
        <w:rPr>
          <w:u w:val="single"/>
        </w:rPr>
        <w:t xml:space="preserve"> </w:t>
      </w:r>
      <w:hyperlink r:id="rId33" w:tgtFrame="_blank" w:history="1">
        <w:r w:rsidRPr="00D0356E">
          <w:rPr>
            <w:u w:val="single"/>
          </w:rPr>
          <w:t xml:space="preserve">own </w:t>
        </w:r>
        <w:r w:rsidRPr="005428DF">
          <w:rPr>
            <w:highlight w:val="cyan"/>
            <w:u w:val="single"/>
          </w:rPr>
          <w:t>investigation</w:t>
        </w:r>
      </w:hyperlink>
      <w:r w:rsidRPr="0077557A">
        <w:rPr>
          <w:sz w:val="16"/>
        </w:rPr>
        <w:t xml:space="preserve"> in June </w:t>
      </w:r>
      <w:r w:rsidRPr="0077557A">
        <w:rPr>
          <w:u w:val="single"/>
        </w:rPr>
        <w:t>into Google's power</w:t>
      </w:r>
      <w:r w:rsidRPr="0077557A">
        <w:rPr>
          <w:sz w:val="16"/>
        </w:rPr>
        <w:t xml:space="preserve"> in the online advertising ecosystem. What to watch: </w:t>
      </w:r>
      <w:r w:rsidRPr="0077557A">
        <w:rPr>
          <w:u w:val="single"/>
        </w:rPr>
        <w:t>Previous European antitrust investigations into Google have led to billions of dollars in fines.</w:t>
      </w:r>
      <w:r w:rsidRPr="0077557A">
        <w:rPr>
          <w:sz w:val="16"/>
        </w:rPr>
        <w:t xml:space="preserve"> Apple </w:t>
      </w:r>
      <w:r w:rsidRPr="00D0356E">
        <w:rPr>
          <w:u w:val="single"/>
        </w:rPr>
        <w:t>In Congress, Apple is facing</w:t>
      </w:r>
      <w:r w:rsidRPr="0077557A">
        <w:rPr>
          <w:sz w:val="16"/>
        </w:rPr>
        <w:t xml:space="preserve"> proposed </w:t>
      </w:r>
      <w:r w:rsidRPr="00D0356E">
        <w:rPr>
          <w:u w:val="single"/>
        </w:rPr>
        <w:t xml:space="preserve">laws in </w:t>
      </w:r>
      <w:r w:rsidRPr="009A0209">
        <w:rPr>
          <w:u w:val="single"/>
        </w:rPr>
        <w:t>both House and Senate that would limit its control</w:t>
      </w:r>
      <w:r w:rsidRPr="009A0209">
        <w:rPr>
          <w:sz w:val="16"/>
        </w:rPr>
        <w:t xml:space="preserve"> over how it runs its App Store. What to watch: </w:t>
      </w:r>
      <w:r w:rsidRPr="009A0209">
        <w:rPr>
          <w:u w:val="single"/>
        </w:rPr>
        <w:t xml:space="preserve">Apple recently offered </w:t>
      </w:r>
      <w:hyperlink r:id="rId34" w:tgtFrame="_self" w:history="1">
        <w:r w:rsidRPr="009A0209">
          <w:rPr>
            <w:u w:val="single"/>
          </w:rPr>
          <w:t>some concessions</w:t>
        </w:r>
      </w:hyperlink>
      <w:r w:rsidRPr="009A0209">
        <w:rPr>
          <w:u w:val="single"/>
        </w:rPr>
        <w:t xml:space="preserve"> </w:t>
      </w:r>
      <w:r w:rsidRPr="009A0209">
        <w:rPr>
          <w:sz w:val="16"/>
        </w:rPr>
        <w:t xml:space="preserve">on its App Store policies </w:t>
      </w:r>
      <w:r w:rsidRPr="009A0209">
        <w:rPr>
          <w:u w:val="single"/>
        </w:rPr>
        <w:t>to settle a class-action lawsuit — but not enough to satisfy those who back these bills.</w:t>
      </w:r>
      <w:r w:rsidRPr="009A0209">
        <w:rPr>
          <w:sz w:val="16"/>
        </w:rPr>
        <w:t xml:space="preserve"> </w:t>
      </w:r>
      <w:r w:rsidRPr="009A0209">
        <w:rPr>
          <w:u w:val="single"/>
        </w:rPr>
        <w:t>The European Commission</w:t>
      </w:r>
      <w:r w:rsidRPr="009A0209">
        <w:rPr>
          <w:sz w:val="16"/>
        </w:rPr>
        <w:t xml:space="preserve">, acting on a complaint by Spotify, </w:t>
      </w:r>
      <w:r w:rsidRPr="009A0209">
        <w:rPr>
          <w:u w:val="single"/>
        </w:rPr>
        <w:t>accused Apple</w:t>
      </w:r>
      <w:r w:rsidRPr="009A0209">
        <w:rPr>
          <w:sz w:val="16"/>
        </w:rPr>
        <w:t xml:space="preserve"> in April </w:t>
      </w:r>
      <w:r w:rsidRPr="009A0209">
        <w:rPr>
          <w:u w:val="single"/>
        </w:rPr>
        <w:t xml:space="preserve">of </w:t>
      </w:r>
      <w:hyperlink r:id="rId35" w:tgtFrame="_blank" w:history="1">
        <w:r w:rsidRPr="009A0209">
          <w:rPr>
            <w:u w:val="single"/>
          </w:rPr>
          <w:t>violating antitrust laws</w:t>
        </w:r>
      </w:hyperlink>
      <w:r w:rsidRPr="009A0209">
        <w:rPr>
          <w:sz w:val="16"/>
        </w:rPr>
        <w:t xml:space="preserve"> by requiring rival music streamers to use its in-app payment system </w:t>
      </w:r>
      <w:r w:rsidRPr="009A0209">
        <w:rPr>
          <w:u w:val="single"/>
        </w:rPr>
        <w:t>and</w:t>
      </w:r>
      <w:r w:rsidRPr="009A0209">
        <w:rPr>
          <w:sz w:val="16"/>
        </w:rPr>
        <w:t xml:space="preserve"> follow other rules. What to watch: The commission opened </w:t>
      </w:r>
      <w:hyperlink r:id="rId36" w:tgtFrame="_blank" w:history="1">
        <w:r w:rsidRPr="009A0209">
          <w:rPr>
            <w:sz w:val="16"/>
          </w:rPr>
          <w:t>a separate investigation</w:t>
        </w:r>
      </w:hyperlink>
      <w:r w:rsidRPr="009A0209">
        <w:rPr>
          <w:sz w:val="16"/>
        </w:rPr>
        <w:t xml:space="preserve"> in June to more broadly review Apple's rules for app developers. </w:t>
      </w:r>
      <w:r w:rsidRPr="009A0209">
        <w:rPr>
          <w:u w:val="single"/>
        </w:rPr>
        <w:t xml:space="preserve">The Justice Department is </w:t>
      </w:r>
      <w:hyperlink r:id="rId37" w:tgtFrame="_blank" w:history="1">
        <w:r w:rsidRPr="009A0209">
          <w:rPr>
            <w:sz w:val="16"/>
            <w:highlight w:val="cyan"/>
          </w:rPr>
          <w:t xml:space="preserve">reportedly </w:t>
        </w:r>
        <w:r w:rsidRPr="009A0209">
          <w:rPr>
            <w:highlight w:val="cyan"/>
            <w:u w:val="single"/>
          </w:rPr>
          <w:t>also investigating</w:t>
        </w:r>
      </w:hyperlink>
      <w:r w:rsidRPr="009A0209">
        <w:rPr>
          <w:highlight w:val="cyan"/>
          <w:u w:val="single"/>
        </w:rPr>
        <w:t xml:space="preserve"> </w:t>
      </w:r>
      <w:r w:rsidRPr="005428DF">
        <w:rPr>
          <w:highlight w:val="cyan"/>
          <w:u w:val="single"/>
        </w:rPr>
        <w:t>Apple</w:t>
      </w:r>
      <w:r w:rsidRPr="0077557A">
        <w:rPr>
          <w:u w:val="single"/>
        </w:rPr>
        <w:t xml:space="preserve"> for anticompetitive practices</w:t>
      </w:r>
      <w:r w:rsidRPr="0077557A">
        <w:rPr>
          <w:sz w:val="16"/>
        </w:rPr>
        <w:t>, although that probe has led to no charges so far.</w:t>
      </w:r>
    </w:p>
    <w:p w14:paraId="22D93D0D" w14:textId="77777777" w:rsidR="003A3D12" w:rsidRDefault="003A3D12" w:rsidP="003A3D12">
      <w:pPr>
        <w:rPr>
          <w:sz w:val="16"/>
        </w:rPr>
      </w:pPr>
    </w:p>
    <w:p w14:paraId="0307D3FF" w14:textId="77777777" w:rsidR="003A3D12" w:rsidRDefault="003A3D12" w:rsidP="003A3D12">
      <w:pPr>
        <w:pStyle w:val="Heading4"/>
      </w:pPr>
      <w:r>
        <w:rPr>
          <w:rFonts w:asciiTheme="majorHAnsi" w:hAnsiTheme="majorHAnsi" w:cstheme="majorHAnsi"/>
        </w:rPr>
        <w:t>3---</w:t>
      </w:r>
      <w:r w:rsidRPr="008154AF">
        <w:rPr>
          <w:rFonts w:asciiTheme="majorHAnsi" w:hAnsiTheme="majorHAnsi" w:cstheme="majorHAnsi"/>
        </w:rPr>
        <w:t xml:space="preserve">Labor monopsony </w:t>
      </w:r>
      <w:r w:rsidRPr="008154AF">
        <w:rPr>
          <w:rFonts w:asciiTheme="majorHAnsi" w:hAnsiTheme="majorHAnsi" w:cstheme="majorHAnsi"/>
          <w:u w:val="single"/>
        </w:rPr>
        <w:t>turns</w:t>
      </w:r>
      <w:r>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sidRPr="009A0209">
        <w:t>---</w:t>
      </w:r>
      <w:r w:rsidRPr="00B91C63">
        <w:rPr>
          <w:u w:val="single"/>
        </w:rPr>
        <w:t xml:space="preserve">wages boost </w:t>
      </w:r>
      <w:r>
        <w:rPr>
          <w:u w:val="single"/>
        </w:rPr>
        <w:t>innovation</w:t>
      </w:r>
      <w:r>
        <w:t>---increases talent retention spending, tax profits, lowers welfare, and causes education which increases productivity---that’s posner, wei, and…</w:t>
      </w:r>
    </w:p>
    <w:p w14:paraId="5E5CA0EC" w14:textId="77777777" w:rsidR="003A3D12" w:rsidRPr="00D4432B" w:rsidRDefault="003A3D12" w:rsidP="003A3D12">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2965BEC" w14:textId="77777777" w:rsidR="003A3D12" w:rsidRDefault="003A3D12" w:rsidP="003A3D12">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7D514393" w14:textId="77777777" w:rsidR="003A3D12" w:rsidRPr="00CE0D12" w:rsidRDefault="003A3D12" w:rsidP="003A3D12">
      <w:pPr>
        <w:rPr>
          <w:b/>
          <w:iCs/>
          <w:u w:val="single"/>
        </w:rPr>
      </w:pPr>
    </w:p>
    <w:p w14:paraId="319A4C40" w14:textId="77777777" w:rsidR="003A3D12" w:rsidRPr="008E2887" w:rsidRDefault="003A3D12" w:rsidP="003A3D12">
      <w:pPr>
        <w:pStyle w:val="Heading4"/>
        <w:rPr>
          <w:rFonts w:cs="Arial"/>
        </w:rPr>
      </w:pPr>
      <w:r>
        <w:rPr>
          <w:rFonts w:cs="Arial"/>
        </w:rPr>
        <w:t>4---</w:t>
      </w:r>
      <w:r w:rsidRPr="008E2887">
        <w:rPr>
          <w:rFonts w:cs="Arial"/>
        </w:rPr>
        <w:t xml:space="preserve">Big Tech </w:t>
      </w:r>
      <w:r w:rsidRPr="008E2887">
        <w:rPr>
          <w:rFonts w:cs="Arial"/>
          <w:u w:val="single"/>
        </w:rPr>
        <w:t>isn’t</w:t>
      </w:r>
      <w:r w:rsidRPr="008E2887">
        <w:rPr>
          <w:rFonts w:cs="Arial"/>
        </w:rPr>
        <w:t xml:space="preserve"> innovative, it’s </w:t>
      </w:r>
      <w:r w:rsidRPr="008E2887">
        <w:rPr>
          <w:rFonts w:cs="Arial"/>
          <w:u w:val="single"/>
        </w:rPr>
        <w:t>replacing</w:t>
      </w:r>
      <w:r w:rsidRPr="008E2887">
        <w:rPr>
          <w:rFonts w:cs="Arial"/>
        </w:rPr>
        <w:t xml:space="preserve"> innovative startups.</w:t>
      </w:r>
    </w:p>
    <w:p w14:paraId="076BF1D2" w14:textId="77777777" w:rsidR="003A3D12" w:rsidRPr="008E2887" w:rsidRDefault="003A3D12" w:rsidP="003A3D12">
      <w:pPr>
        <w:rPr>
          <w:rFonts w:cs="Arial"/>
        </w:rPr>
      </w:pPr>
      <w:r w:rsidRPr="008E2887">
        <w:rPr>
          <w:rFonts w:cs="Arial"/>
        </w:rPr>
        <w:t xml:space="preserve">Alexis C. </w:t>
      </w:r>
      <w:r w:rsidRPr="008E2887">
        <w:rPr>
          <w:rStyle w:val="Style13ptBold"/>
          <w:rFonts w:cs="Arial"/>
        </w:rPr>
        <w:t>Madrigal 20</w:t>
      </w:r>
      <w:r w:rsidRPr="008E2887">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5328AC1A" w14:textId="77777777" w:rsidR="003A3D12" w:rsidRPr="008E2887" w:rsidRDefault="003A3D12" w:rsidP="003A3D12">
      <w:pPr>
        <w:rPr>
          <w:rFonts w:cs="Arial"/>
          <w:sz w:val="14"/>
        </w:rPr>
      </w:pPr>
      <w:r w:rsidRPr="008E2887">
        <w:rPr>
          <w:rFonts w:cs="Arial"/>
          <w:sz w:val="14"/>
        </w:rPr>
        <w:t xml:space="preserve">But there’s </w:t>
      </w:r>
      <w:r w:rsidRPr="008E2887">
        <w:rPr>
          <w:rStyle w:val="StyleUnderline"/>
          <w:rFonts w:cs="Arial"/>
        </w:rPr>
        <w:t>a more troubling possibility</w:t>
      </w:r>
      <w:r w:rsidRPr="008E2887">
        <w:rPr>
          <w:rFonts w:cs="Arial"/>
          <w:sz w:val="14"/>
        </w:rPr>
        <w:t xml:space="preserve">. Maybe </w:t>
      </w:r>
      <w:r w:rsidRPr="008E2887">
        <w:rPr>
          <w:rStyle w:val="StyleUnderline"/>
          <w:rFonts w:cs="Arial"/>
        </w:rPr>
        <w:t>something has changed about the nature of innovation</w:t>
      </w:r>
      <w:r w:rsidRPr="008E2887">
        <w:rPr>
          <w:rFonts w:cs="Arial"/>
          <w:sz w:val="14"/>
        </w:rPr>
        <w:t>, at least in software.</w:t>
      </w:r>
    </w:p>
    <w:p w14:paraId="5A5F3EBB" w14:textId="77777777" w:rsidR="003A3D12" w:rsidRPr="008E2887" w:rsidRDefault="003A3D12" w:rsidP="003A3D12">
      <w:pPr>
        <w:rPr>
          <w:rFonts w:cs="Arial"/>
          <w:sz w:val="14"/>
        </w:rPr>
      </w:pPr>
      <w:r w:rsidRPr="008E2887">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E2887">
        <w:rPr>
          <w:rStyle w:val="StyleUnderline"/>
          <w:rFonts w:cs="Arial"/>
        </w:rPr>
        <w:t xml:space="preserve">best thing you could be in Silicon Valley was a founder, and the </w:t>
      </w:r>
      <w:r w:rsidRPr="008E2887">
        <w:rPr>
          <w:rStyle w:val="StyleUnderline"/>
          <w:rFonts w:cs="Arial"/>
          <w:highlight w:val="cyan"/>
        </w:rPr>
        <w:t>best thing a founder could</w:t>
      </w:r>
      <w:r w:rsidRPr="008E2887">
        <w:rPr>
          <w:rStyle w:val="StyleUnderline"/>
          <w:rFonts w:cs="Arial"/>
        </w:rPr>
        <w:t xml:space="preserve"> do </w:t>
      </w:r>
      <w:r w:rsidRPr="008E2887">
        <w:rPr>
          <w:rStyle w:val="StyleUnderline"/>
          <w:rFonts w:cs="Arial"/>
          <w:highlight w:val="cyan"/>
        </w:rPr>
        <w:t>was supercede</w:t>
      </w:r>
      <w:r w:rsidRPr="008E2887">
        <w:rPr>
          <w:rStyle w:val="StyleUnderline"/>
          <w:rFonts w:cs="Arial"/>
        </w:rPr>
        <w:t xml:space="preserve"> those who came before</w:t>
      </w:r>
      <w:r w:rsidRPr="008E2887">
        <w:rPr>
          <w:rFonts w:cs="Arial"/>
          <w:sz w:val="14"/>
        </w:rPr>
        <w:t>.</w:t>
      </w:r>
    </w:p>
    <w:p w14:paraId="12F66B3F" w14:textId="77777777" w:rsidR="003A3D12" w:rsidRPr="008E2887" w:rsidRDefault="003A3D12" w:rsidP="003A3D12">
      <w:pPr>
        <w:rPr>
          <w:rFonts w:cs="Arial"/>
          <w:sz w:val="14"/>
        </w:rPr>
      </w:pPr>
      <w:r w:rsidRPr="008E2887">
        <w:rPr>
          <w:rFonts w:cs="Arial"/>
          <w:sz w:val="14"/>
        </w:rPr>
        <w:t xml:space="preserve">The </w:t>
      </w:r>
      <w:r w:rsidRPr="008E2887">
        <w:rPr>
          <w:rStyle w:val="StyleUnderline"/>
          <w:rFonts w:cs="Arial"/>
        </w:rPr>
        <w:t xml:space="preserve">newest generation of </w:t>
      </w:r>
      <w:r w:rsidRPr="008E2887">
        <w:rPr>
          <w:rStyle w:val="StyleUnderline"/>
          <w:rFonts w:cs="Arial"/>
          <w:highlight w:val="cyan"/>
        </w:rPr>
        <w:t>companies</w:t>
      </w:r>
      <w:r w:rsidRPr="008E2887">
        <w:rPr>
          <w:rStyle w:val="StyleUnderline"/>
          <w:rFonts w:cs="Arial"/>
        </w:rPr>
        <w:t xml:space="preserve"> has </w:t>
      </w:r>
      <w:r w:rsidRPr="008E2887">
        <w:rPr>
          <w:rStyle w:val="Emphasis"/>
          <w:highlight w:val="cyan"/>
        </w:rPr>
        <w:t>not</w:t>
      </w:r>
      <w:r w:rsidRPr="008E2887">
        <w:rPr>
          <w:rStyle w:val="StyleUnderline"/>
          <w:rFonts w:cs="Arial"/>
        </w:rPr>
        <w:t xml:space="preserve"> been </w:t>
      </w:r>
      <w:r w:rsidRPr="008E2887">
        <w:rPr>
          <w:rStyle w:val="Emphasis"/>
          <w:highlight w:val="cyan"/>
        </w:rPr>
        <w:t>able</w:t>
      </w:r>
      <w:r w:rsidRPr="008E2887">
        <w:rPr>
          <w:rStyle w:val="StyleUnderline"/>
          <w:rFonts w:cs="Arial"/>
          <w:highlight w:val="cyan"/>
        </w:rPr>
        <w:t xml:space="preserve"> to </w:t>
      </w:r>
      <w:r w:rsidRPr="008E2887">
        <w:rPr>
          <w:rStyle w:val="Emphasis"/>
          <w:highlight w:val="cyan"/>
        </w:rPr>
        <w:t>fulfill</w:t>
      </w:r>
      <w:r w:rsidRPr="008E2887">
        <w:rPr>
          <w:rStyle w:val="StyleUnderline"/>
          <w:rFonts w:cs="Arial"/>
        </w:rPr>
        <w:t xml:space="preserve"> the latter half of </w:t>
      </w:r>
      <w:r w:rsidRPr="008E2887">
        <w:rPr>
          <w:rStyle w:val="StyleUnderline"/>
          <w:rFonts w:cs="Arial"/>
          <w:highlight w:val="cyan"/>
        </w:rPr>
        <w:t>that</w:t>
      </w:r>
      <w:r w:rsidRPr="008E2887">
        <w:rPr>
          <w:rStyle w:val="StyleUnderline"/>
          <w:rFonts w:cs="Arial"/>
        </w:rPr>
        <w:t xml:space="preserve"> </w:t>
      </w:r>
      <w:r w:rsidRPr="008E2887">
        <w:rPr>
          <w:rStyle w:val="Emphasis"/>
        </w:rPr>
        <w:t>prophecy</w:t>
      </w:r>
      <w:r w:rsidRPr="008E2887">
        <w:rPr>
          <w:rFonts w:cs="Arial"/>
          <w:sz w:val="14"/>
        </w:rPr>
        <w:t xml:space="preserve">. It’s </w:t>
      </w:r>
      <w:r w:rsidRPr="008E2887">
        <w:rPr>
          <w:rStyle w:val="StyleUnderline"/>
          <w:rFonts w:cs="Arial"/>
        </w:rPr>
        <w:t>more difficult to dislodge the elder companies, which have grown ever more entrenched and valuable</w:t>
      </w:r>
      <w:r w:rsidRPr="008E2887">
        <w:rPr>
          <w:rFonts w:cs="Arial"/>
          <w:sz w:val="14"/>
        </w:rPr>
        <w:t xml:space="preserve">. </w:t>
      </w:r>
      <w:r w:rsidRPr="008E2887">
        <w:rPr>
          <w:rStyle w:val="StyleUnderline"/>
          <w:rFonts w:cs="Arial"/>
        </w:rPr>
        <w:t>CB Insights, a research firm</w:t>
      </w:r>
      <w:r w:rsidRPr="008E2887">
        <w:rPr>
          <w:rFonts w:cs="Arial"/>
          <w:sz w:val="14"/>
        </w:rPr>
        <w:t xml:space="preserve">, recently </w:t>
      </w:r>
      <w:r w:rsidRPr="008E2887">
        <w:rPr>
          <w:rStyle w:val="StyleUnderline"/>
          <w:rFonts w:cs="Arial"/>
        </w:rPr>
        <w:t>added up</w:t>
      </w:r>
      <w:r w:rsidRPr="008E2887">
        <w:rPr>
          <w:rFonts w:cs="Arial"/>
          <w:sz w:val="14"/>
        </w:rPr>
        <w:t xml:space="preserve"> the (likely inflated</w:t>
      </w:r>
      <w:r w:rsidRPr="008E2887">
        <w:rPr>
          <w:rStyle w:val="StyleUnderline"/>
          <w:rFonts w:cs="Arial"/>
        </w:rPr>
        <w:t xml:space="preserve">) value of </w:t>
      </w:r>
      <w:r w:rsidRPr="008E2887">
        <w:rPr>
          <w:rStyle w:val="Emphasis"/>
          <w:highlight w:val="cyan"/>
        </w:rPr>
        <w:t>all</w:t>
      </w:r>
      <w:r w:rsidRPr="008E2887">
        <w:rPr>
          <w:rStyle w:val="StyleUnderline"/>
          <w:rFonts w:cs="Arial"/>
        </w:rPr>
        <w:t xml:space="preserve"> 439 “</w:t>
      </w:r>
      <w:r w:rsidRPr="008E2887">
        <w:rPr>
          <w:rStyle w:val="StyleUnderline"/>
          <w:rFonts w:cs="Arial"/>
          <w:highlight w:val="cyan"/>
        </w:rPr>
        <w:t>unicorns</w:t>
      </w:r>
      <w:r w:rsidRPr="008E2887">
        <w:rPr>
          <w:rStyle w:val="StyleUnderline"/>
          <w:rFonts w:cs="Arial"/>
        </w:rPr>
        <w:t>”—</w:t>
      </w:r>
      <w:r w:rsidRPr="008E2887">
        <w:rPr>
          <w:rStyle w:val="Emphasis"/>
        </w:rPr>
        <w:t>start-ups</w:t>
      </w:r>
      <w:r w:rsidRPr="008E2887">
        <w:rPr>
          <w:rStyle w:val="StyleUnderline"/>
          <w:rFonts w:cs="Arial"/>
        </w:rPr>
        <w:t xml:space="preserve"> that investors have valued at more than $1 billion</w:t>
      </w:r>
      <w:r w:rsidRPr="008E2887">
        <w:rPr>
          <w:rFonts w:cs="Arial"/>
          <w:sz w:val="14"/>
        </w:rPr>
        <w:t xml:space="preserve">—in the world. </w:t>
      </w:r>
      <w:r w:rsidRPr="008E2887">
        <w:rPr>
          <w:rStyle w:val="StyleUnderline"/>
          <w:rFonts w:cs="Arial"/>
        </w:rPr>
        <w:t xml:space="preserve">It </w:t>
      </w:r>
      <w:r w:rsidRPr="008E2887">
        <w:rPr>
          <w:rStyle w:val="StyleUnderline"/>
          <w:rFonts w:cs="Arial"/>
          <w:highlight w:val="cyan"/>
        </w:rPr>
        <w:t>got roughly</w:t>
      </w:r>
      <w:r w:rsidRPr="008E2887">
        <w:rPr>
          <w:rStyle w:val="StyleUnderline"/>
          <w:rFonts w:cs="Arial"/>
        </w:rPr>
        <w:t xml:space="preserve"> $1.3 trillion, or about </w:t>
      </w:r>
      <w:r w:rsidRPr="008E2887">
        <w:rPr>
          <w:rStyle w:val="Emphasis"/>
          <w:highlight w:val="cyan"/>
        </w:rPr>
        <w:t>one Apple’s worth</w:t>
      </w:r>
      <w:r w:rsidRPr="008E2887">
        <w:rPr>
          <w:rStyle w:val="StyleUnderline"/>
          <w:rFonts w:cs="Arial"/>
          <w:highlight w:val="cyan"/>
        </w:rPr>
        <w:t xml:space="preserve"> of market value</w:t>
      </w:r>
      <w:r w:rsidRPr="008E2887">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127D052A" w14:textId="77777777" w:rsidR="003A3D12" w:rsidRPr="009A0209" w:rsidRDefault="003A3D12" w:rsidP="003A3D12">
      <w:pPr>
        <w:rPr>
          <w:rFonts w:cs="Arial"/>
          <w:sz w:val="14"/>
        </w:rPr>
      </w:pPr>
      <w:r w:rsidRPr="008E2887">
        <w:rPr>
          <w:rFonts w:cs="Arial"/>
          <w:sz w:val="14"/>
        </w:rPr>
        <w:t xml:space="preserve">For start-ups not on the unicorn list—and even for many that are—the chance that they will have an initial public offering and remain independent is small. That means the </w:t>
      </w:r>
      <w:r w:rsidRPr="008E2887">
        <w:rPr>
          <w:rStyle w:val="StyleUnderline"/>
          <w:rFonts w:cs="Arial"/>
        </w:rPr>
        <w:t>only way their investors will get their money out will be via an acquisition by one of the large companies</w:t>
      </w:r>
      <w:r w:rsidRPr="008E2887">
        <w:rPr>
          <w:rFonts w:cs="Arial"/>
          <w:sz w:val="14"/>
        </w:rPr>
        <w:t xml:space="preserve">. Google, Facebook, and their ilk “have become enormous by swallowing small companies, so the network is no longer the network but the octopus,” Margaret O’Mara, a historian at the University of </w:t>
      </w:r>
      <w:r w:rsidRPr="009A0209">
        <w:rPr>
          <w:rFonts w:cs="Arial"/>
          <w:sz w:val="14"/>
        </w:rPr>
        <w:t>Washington, told me.</w:t>
      </w:r>
    </w:p>
    <w:p w14:paraId="613BD55A" w14:textId="77777777" w:rsidR="003A3D12" w:rsidRPr="008E2887" w:rsidRDefault="003A3D12" w:rsidP="003A3D12">
      <w:pPr>
        <w:rPr>
          <w:rFonts w:cs="Arial"/>
          <w:sz w:val="14"/>
        </w:rPr>
      </w:pPr>
      <w:r w:rsidRPr="009A0209">
        <w:rPr>
          <w:rStyle w:val="StyleUnderline"/>
          <w:rFonts w:cs="Arial"/>
        </w:rPr>
        <w:t>This could alter the course of technological development</w:t>
      </w:r>
      <w:r w:rsidRPr="009A0209">
        <w:rPr>
          <w:rFonts w:cs="Arial"/>
          <w:sz w:val="14"/>
        </w:rPr>
        <w:t xml:space="preserve">, not just corporate structures. Quantitative research suggests that </w:t>
      </w:r>
      <w:r w:rsidRPr="009A0209">
        <w:rPr>
          <w:rStyle w:val="StyleUnderline"/>
          <w:rFonts w:cs="Arial"/>
        </w:rPr>
        <w:t>big companies do different kinds of R&amp;D</w:t>
      </w:r>
      <w:r w:rsidRPr="009A0209">
        <w:rPr>
          <w:rFonts w:cs="Arial"/>
          <w:sz w:val="14"/>
        </w:rPr>
        <w:t xml:space="preserve"> than their</w:t>
      </w:r>
      <w:r w:rsidRPr="008E2887">
        <w:rPr>
          <w:rFonts w:cs="Arial"/>
          <w:sz w:val="14"/>
        </w:rPr>
        <w:t xml:space="preserve"> more modest counterparts</w:t>
      </w:r>
      <w:r w:rsidRPr="008E2887">
        <w:rPr>
          <w:rFonts w:cs="Arial"/>
          <w:sz w:val="14"/>
          <w:highlight w:val="cyan"/>
        </w:rPr>
        <w:t xml:space="preserve">. </w:t>
      </w:r>
      <w:r w:rsidRPr="008E2887">
        <w:rPr>
          <w:rStyle w:val="StyleUnderline"/>
          <w:rFonts w:cs="Arial"/>
          <w:highlight w:val="cyan"/>
        </w:rPr>
        <w:t>Instead of</w:t>
      </w:r>
      <w:r w:rsidRPr="008E2887">
        <w:rPr>
          <w:rStyle w:val="StyleUnderline"/>
          <w:rFonts w:cs="Arial"/>
        </w:rPr>
        <w:t xml:space="preserve"> coming up with </w:t>
      </w:r>
      <w:r w:rsidRPr="008E2887">
        <w:rPr>
          <w:rStyle w:val="Emphasis"/>
          <w:highlight w:val="cyan"/>
        </w:rPr>
        <w:t>new products</w:t>
      </w:r>
      <w:r w:rsidRPr="008E2887">
        <w:rPr>
          <w:rStyle w:val="StyleUnderline"/>
          <w:rFonts w:cs="Arial"/>
        </w:rPr>
        <w:t xml:space="preserve">, </w:t>
      </w:r>
      <w:r w:rsidRPr="008E2887">
        <w:rPr>
          <w:rStyle w:val="StyleUnderline"/>
          <w:rFonts w:cs="Arial"/>
          <w:highlight w:val="cyan"/>
        </w:rPr>
        <w:t xml:space="preserve">they come up with </w:t>
      </w:r>
      <w:r w:rsidRPr="008E2887">
        <w:rPr>
          <w:rStyle w:val="Emphasis"/>
          <w:highlight w:val="cyan"/>
        </w:rPr>
        <w:t>process improvements</w:t>
      </w:r>
      <w:r w:rsidRPr="008E2887">
        <w:rPr>
          <w:rStyle w:val="StyleUnderline"/>
          <w:rFonts w:cs="Arial"/>
        </w:rPr>
        <w:t>.</w:t>
      </w:r>
      <w:r w:rsidRPr="008E2887">
        <w:rPr>
          <w:rFonts w:cs="Arial"/>
          <w:sz w:val="14"/>
        </w:rPr>
        <w:t xml:space="preserve"> “</w:t>
      </w:r>
      <w:r w:rsidRPr="008E2887">
        <w:rPr>
          <w:rStyle w:val="StyleUnderline"/>
          <w:rFonts w:cs="Arial"/>
        </w:rPr>
        <w:t>If the nature of innovation is distorted toward selling to an incumbent, you’re going to get more feature-driven innovation rather than systemic disruption</w:t>
      </w:r>
      <w:r w:rsidRPr="008E2887">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4F74C745" w14:textId="77777777" w:rsidR="003A3D12" w:rsidRPr="008E2887" w:rsidRDefault="003A3D12" w:rsidP="003A3D12">
      <w:pPr>
        <w:rPr>
          <w:rFonts w:cs="Arial"/>
          <w:sz w:val="14"/>
        </w:rPr>
      </w:pPr>
      <w:r w:rsidRPr="008E2887">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E2887">
        <w:rPr>
          <w:rStyle w:val="StyleUnderline"/>
          <w:rFonts w:cs="Arial"/>
          <w:highlight w:val="cyan"/>
        </w:rPr>
        <w:t xml:space="preserve">During the </w:t>
      </w:r>
      <w:r w:rsidRPr="008E2887">
        <w:rPr>
          <w:rStyle w:val="Emphasis"/>
          <w:highlight w:val="cyan"/>
        </w:rPr>
        <w:t>Cold War</w:t>
      </w:r>
      <w:r w:rsidRPr="008E2887">
        <w:rPr>
          <w:rStyle w:val="StyleUnderline"/>
          <w:rFonts w:cs="Arial"/>
        </w:rPr>
        <w:t xml:space="preserve">, the </w:t>
      </w:r>
      <w:r w:rsidRPr="008E2887">
        <w:rPr>
          <w:rStyle w:val="Emphasis"/>
          <w:highlight w:val="cyan"/>
        </w:rPr>
        <w:t>U.S. gov</w:t>
      </w:r>
      <w:r w:rsidRPr="008E2887">
        <w:rPr>
          <w:rStyle w:val="StyleUnderline"/>
          <w:rFonts w:cs="Arial"/>
        </w:rPr>
        <w:t xml:space="preserve">ernment </w:t>
      </w:r>
      <w:r w:rsidRPr="008E2887">
        <w:rPr>
          <w:rStyle w:val="Emphasis"/>
          <w:highlight w:val="cyan"/>
        </w:rPr>
        <w:t>pushed research</w:t>
      </w:r>
      <w:r w:rsidRPr="008E2887">
        <w:rPr>
          <w:rStyle w:val="Emphasis"/>
        </w:rPr>
        <w:t xml:space="preserve"> dollars</w:t>
      </w:r>
      <w:r w:rsidRPr="008E2887">
        <w:rPr>
          <w:rStyle w:val="StyleUnderline"/>
          <w:rFonts w:cs="Arial"/>
        </w:rPr>
        <w:t xml:space="preserve"> </w:t>
      </w:r>
      <w:r w:rsidRPr="008E2887">
        <w:rPr>
          <w:rStyle w:val="StyleUnderline"/>
          <w:rFonts w:cs="Arial"/>
          <w:highlight w:val="cyan"/>
        </w:rPr>
        <w:t>through</w:t>
      </w:r>
      <w:r w:rsidRPr="008E2887">
        <w:rPr>
          <w:rStyle w:val="StyleUnderline"/>
          <w:rFonts w:cs="Arial"/>
        </w:rPr>
        <w:t xml:space="preserve"> a select few major research </w:t>
      </w:r>
      <w:r w:rsidRPr="008E2887">
        <w:rPr>
          <w:rStyle w:val="Emphasis"/>
          <w:highlight w:val="cyan"/>
        </w:rPr>
        <w:t>universities</w:t>
      </w:r>
      <w:r w:rsidRPr="008E2887">
        <w:rPr>
          <w:rStyle w:val="StyleUnderline"/>
          <w:rFonts w:cs="Arial"/>
        </w:rPr>
        <w:t xml:space="preserve"> such as Stanford. Local companies directly benefited from this largesse, in terms of </w:t>
      </w:r>
      <w:r w:rsidRPr="008E2887">
        <w:rPr>
          <w:rStyle w:val="StyleUnderline"/>
          <w:rFonts w:cs="Arial"/>
          <w:highlight w:val="cyan"/>
        </w:rPr>
        <w:t>both</w:t>
      </w:r>
      <w:r w:rsidRPr="008E2887">
        <w:rPr>
          <w:rStyle w:val="StyleUnderline"/>
          <w:rFonts w:cs="Arial"/>
        </w:rPr>
        <w:t xml:space="preserve"> the </w:t>
      </w:r>
      <w:r w:rsidRPr="008E2887">
        <w:rPr>
          <w:rStyle w:val="Emphasis"/>
          <w:highlight w:val="cyan"/>
        </w:rPr>
        <w:t>funding</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w:t>
      </w:r>
      <w:r w:rsidRPr="008E2887">
        <w:rPr>
          <w:rStyle w:val="Emphasis"/>
        </w:rPr>
        <w:t>concentration</w:t>
      </w:r>
      <w:r w:rsidRPr="008E2887">
        <w:rPr>
          <w:rStyle w:val="StyleUnderline"/>
          <w:rFonts w:cs="Arial"/>
        </w:rPr>
        <w:t xml:space="preserve"> of </w:t>
      </w:r>
      <w:r w:rsidRPr="008E2887">
        <w:rPr>
          <w:rStyle w:val="Emphasis"/>
          <w:highlight w:val="cyan"/>
        </w:rPr>
        <w:t>talent</w:t>
      </w:r>
      <w:r w:rsidRPr="008E2887">
        <w:rPr>
          <w:rStyle w:val="StyleUnderline"/>
          <w:rFonts w:cs="Arial"/>
        </w:rPr>
        <w:t xml:space="preserve"> around Palo Alto. It wasn’t until the 1970s that the military-industrial beginnings of the technology industry gave way to a different understanding of how to make change in the world</w:t>
      </w:r>
      <w:r w:rsidRPr="008E2887">
        <w:rPr>
          <w:rFonts w:cs="Arial"/>
          <w:sz w:val="14"/>
        </w:rPr>
        <w:t>.</w:t>
      </w:r>
    </w:p>
    <w:p w14:paraId="4E0D7948" w14:textId="77777777" w:rsidR="003A3D12" w:rsidRPr="008E2887" w:rsidRDefault="003A3D12" w:rsidP="003A3D12">
      <w:pPr>
        <w:rPr>
          <w:rFonts w:cs="Arial"/>
          <w:sz w:val="14"/>
        </w:rPr>
      </w:pPr>
      <w:r w:rsidRPr="008E2887">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75F2A97A" w14:textId="77777777" w:rsidR="003A3D12" w:rsidRPr="008E2887" w:rsidRDefault="003A3D12" w:rsidP="003A3D12">
      <w:pPr>
        <w:rPr>
          <w:rFonts w:cs="Arial"/>
          <w:sz w:val="14"/>
        </w:rPr>
      </w:pPr>
      <w:r w:rsidRPr="008E2887">
        <w:rPr>
          <w:rStyle w:val="StyleUnderline"/>
          <w:rFonts w:cs="Arial"/>
          <w:highlight w:val="cyan"/>
        </w:rPr>
        <w:t>This led</w:t>
      </w:r>
      <w:r w:rsidRPr="008E2887">
        <w:rPr>
          <w:rStyle w:val="StyleUnderline"/>
          <w:rFonts w:cs="Arial"/>
        </w:rPr>
        <w:t xml:space="preserve"> people </w:t>
      </w:r>
      <w:r w:rsidRPr="008E2887">
        <w:rPr>
          <w:rStyle w:val="StyleUnderline"/>
          <w:rFonts w:cs="Arial"/>
          <w:highlight w:val="cyan"/>
        </w:rPr>
        <w:t>to</w:t>
      </w:r>
      <w:r w:rsidRPr="008E2887">
        <w:rPr>
          <w:rStyle w:val="StyleUnderline"/>
          <w:rFonts w:cs="Arial"/>
        </w:rPr>
        <w:t xml:space="preserve"> take </w:t>
      </w:r>
      <w:r w:rsidRPr="008E2887">
        <w:rPr>
          <w:rStyle w:val="Emphasis"/>
          <w:highlight w:val="cyan"/>
        </w:rPr>
        <w:t>risks</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launch </w:t>
      </w:r>
      <w:r w:rsidRPr="008E2887">
        <w:rPr>
          <w:rStyle w:val="Emphasis"/>
          <w:highlight w:val="cyan"/>
        </w:rPr>
        <w:t>new projects and firms</w:t>
      </w:r>
      <w:r w:rsidRPr="008E2887">
        <w:rPr>
          <w:rStyle w:val="StyleUnderline"/>
          <w:rFonts w:cs="Arial"/>
        </w:rPr>
        <w:t>. Entrepreneurs from all over the world migrated to a place where people understood why they wanted to start companies</w:t>
      </w:r>
      <w:r w:rsidRPr="008E2887">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795CA3DB" w14:textId="77777777" w:rsidR="003A3D12" w:rsidRPr="008E2887" w:rsidRDefault="003A3D12" w:rsidP="003A3D12">
      <w:pPr>
        <w:rPr>
          <w:rFonts w:cs="Arial"/>
          <w:sz w:val="14"/>
        </w:rPr>
      </w:pPr>
      <w:r w:rsidRPr="008E2887">
        <w:rPr>
          <w:rStyle w:val="StyleUnderline"/>
          <w:rFonts w:cs="Arial"/>
        </w:rPr>
        <w:t>Now, of course, “the mainframe” has been replaced by the cloud</w:t>
      </w:r>
      <w:r w:rsidRPr="008E2887">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7206F02F" w14:textId="77777777" w:rsidR="003A3D12" w:rsidRPr="004B3A1E" w:rsidRDefault="003A3D12" w:rsidP="003A3D12">
      <w:pPr>
        <w:rPr>
          <w:u w:val="single"/>
        </w:rPr>
      </w:pPr>
    </w:p>
    <w:p w14:paraId="0F391D02" w14:textId="77777777" w:rsidR="003A3D12" w:rsidRDefault="003A3D12" w:rsidP="003A3D12">
      <w:pPr>
        <w:pStyle w:val="Heading4"/>
      </w:pPr>
      <w:r>
        <w:t>They’re worse for innovation.</w:t>
      </w:r>
    </w:p>
    <w:p w14:paraId="1D1A98CA" w14:textId="77777777" w:rsidR="003A3D12" w:rsidRDefault="003A3D12" w:rsidP="003A3D12">
      <w:r w:rsidRPr="008830FB">
        <w:t xml:space="preserve">Ganesh </w:t>
      </w:r>
      <w:r w:rsidRPr="008830FB">
        <w:rPr>
          <w:rStyle w:val="Style13ptBold"/>
        </w:rPr>
        <w:t>Sitaraman, 20</w:t>
      </w:r>
      <w:r w:rsidRPr="008830FB">
        <w:t xml:space="preserve">. Chancellor Faculty Fellow and Professor of Law at Vanderbilt Law School and Director of its Program in Law and Government. "The National Security Case for Breaking Up Big Tech". </w:t>
      </w:r>
      <w:r>
        <w:t>Knight First Amendment Institute at Columbia University</w:t>
      </w:r>
      <w:r w:rsidRPr="008830FB">
        <w:t xml:space="preserve">. </w:t>
      </w:r>
      <w:r>
        <w:t>1-30-20</w:t>
      </w:r>
      <w:r w:rsidRPr="008830FB">
        <w:t>. https://knightcolumbia.org/content/the-national-security-case-for-breaking-up-big-tech</w:t>
      </w:r>
    </w:p>
    <w:p w14:paraId="206446AA" w14:textId="77777777" w:rsidR="003A3D12" w:rsidRDefault="003A3D12" w:rsidP="003A3D12">
      <w:pPr>
        <w:rPr>
          <w:sz w:val="16"/>
        </w:rPr>
      </w:pPr>
      <w:r w:rsidRPr="00855789">
        <w:rPr>
          <w:sz w:val="16"/>
        </w:rPr>
        <w:t xml:space="preserve">Big Tech and the Foundations of American Power </w:t>
      </w:r>
      <w:r w:rsidRPr="0019240D">
        <w:rPr>
          <w:sz w:val="16"/>
          <w:szCs w:val="16"/>
        </w:rPr>
        <w:t>American power is also critical in a time of great power competition</w:t>
      </w:r>
      <w:r w:rsidRPr="00855789">
        <w:rPr>
          <w:sz w:val="16"/>
        </w:rPr>
        <w:t xml:space="preserve">. Here too, </w:t>
      </w:r>
      <w:r w:rsidRPr="00E300E1">
        <w:rPr>
          <w:u w:val="single"/>
        </w:rPr>
        <w:t>the case for protecting big tech and restricting competition in the tech sector is weak.</w:t>
      </w:r>
      <w:r w:rsidRPr="00855789">
        <w:rPr>
          <w:sz w:val="16"/>
        </w:rPr>
        <w:t xml:space="preserve"> </w:t>
      </w:r>
      <w:r w:rsidRPr="005428DF">
        <w:rPr>
          <w:highlight w:val="cyan"/>
          <w:u w:val="single"/>
        </w:rPr>
        <w:t>Under conventional market theory</w:t>
      </w:r>
      <w:r w:rsidRPr="005428DF">
        <w:rPr>
          <w:sz w:val="16"/>
          <w:highlight w:val="cyan"/>
        </w:rPr>
        <w:t>—</w:t>
      </w:r>
      <w:r w:rsidRPr="005428DF">
        <w:rPr>
          <w:highlight w:val="cyan"/>
          <w:u w:val="single"/>
        </w:rPr>
        <w:t>and economic practice</w:t>
      </w:r>
      <w:r w:rsidRPr="00855789">
        <w:rPr>
          <w:sz w:val="16"/>
        </w:rPr>
        <w:t>—</w:t>
      </w:r>
      <w:r w:rsidRPr="005428DF">
        <w:rPr>
          <w:highlight w:val="cyan"/>
          <w:u w:val="single"/>
        </w:rPr>
        <w:t>competition sparks innovation</w:t>
      </w:r>
      <w:r w:rsidRPr="00855789">
        <w:rPr>
          <w:sz w:val="16"/>
        </w:rPr>
        <w:t xml:space="preserve">. </w:t>
      </w:r>
      <w:r w:rsidRPr="00E300E1">
        <w:rPr>
          <w:u w:val="single"/>
        </w:rPr>
        <w:t>If the United States wants to continue to be at the forefront of technological innovation, then more competition is desirable</w:t>
      </w:r>
      <w:r w:rsidRPr="00855789">
        <w:rPr>
          <w:sz w:val="16"/>
        </w:rPr>
        <w:t xml:space="preserve">, not less. </w:t>
      </w:r>
      <w:r w:rsidRPr="00E300E1">
        <w:rPr>
          <w:u w:val="single"/>
        </w:rPr>
        <w:t>Breaking up and regulating big tech will thus improve innovation, not reduce it.</w:t>
      </w:r>
      <w:r w:rsidRPr="00855789">
        <w:rPr>
          <w:sz w:val="16"/>
        </w:rPr>
        <w:t xml:space="preserve"> </w:t>
      </w:r>
      <w:r w:rsidRPr="00E300E1">
        <w:rPr>
          <w:u w:val="single"/>
        </w:rPr>
        <w:t xml:space="preserve">America’s position in a great power rivalry also depends on its defense industrial </w:t>
      </w:r>
      <w:r w:rsidRPr="00855789">
        <w:rPr>
          <w:sz w:val="16"/>
        </w:rPr>
        <w:t>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w:t>
      </w:r>
      <w:r w:rsidRPr="00E300E1">
        <w:rPr>
          <w:u w:val="single"/>
        </w:rPr>
        <w:t>. Historically, however, innovation has come from</w:t>
      </w:r>
      <w:r w:rsidRPr="00855789">
        <w:rPr>
          <w:sz w:val="16"/>
        </w:rPr>
        <w:t xml:space="preserve"> a mix of </w:t>
      </w:r>
      <w:r w:rsidRPr="00E300E1">
        <w:rPr>
          <w:u w:val="single"/>
        </w:rPr>
        <w:t>competition</w:t>
      </w:r>
      <w:r w:rsidRPr="00855789">
        <w:rPr>
          <w:sz w:val="16"/>
        </w:rPr>
        <w:t xml:space="preserve"> and public funding of research and development. </w:t>
      </w:r>
      <w:r w:rsidRPr="00E300E1">
        <w:rPr>
          <w:u w:val="single"/>
        </w:rPr>
        <w:t xml:space="preserve">Breaking up and regulating tech companies </w:t>
      </w:r>
      <w:r w:rsidRPr="00855789">
        <w:rPr>
          <w:sz w:val="16"/>
        </w:rPr>
        <w:t xml:space="preserve">thus doesn’t mean ceding ground to the Chinese on technological innovation—it </w:t>
      </w:r>
      <w:r w:rsidRPr="00E300E1">
        <w:rPr>
          <w:u w:val="single"/>
        </w:rPr>
        <w:t>means creating a competitive marketplace with great innovative capacity</w:t>
      </w:r>
      <w:r w:rsidRPr="00855789">
        <w:rPr>
          <w:sz w:val="16"/>
        </w:rPr>
        <w:t xml:space="preserve">. </w:t>
      </w:r>
      <w:r w:rsidRPr="00E300E1">
        <w:rPr>
          <w:u w:val="single"/>
        </w:rPr>
        <w:t xml:space="preserve">Whether or not they say it explicitly, </w:t>
      </w:r>
      <w:r w:rsidRPr="00883814">
        <w:rPr>
          <w:u w:val="single"/>
        </w:rPr>
        <w:t>those who want to protect big tech</w:t>
      </w:r>
      <w:r w:rsidRPr="00E300E1">
        <w:rPr>
          <w:u w:val="single"/>
        </w:rPr>
        <w:t xml:space="preserve"> from antitrust and regulation </w:t>
      </w:r>
      <w:r w:rsidRPr="00883814">
        <w:rPr>
          <w:u w:val="single"/>
        </w:rPr>
        <w:t>support</w:t>
      </w:r>
      <w:r w:rsidRPr="00E300E1">
        <w:rPr>
          <w:u w:val="single"/>
        </w:rPr>
        <w:t xml:space="preserve"> a </w:t>
      </w:r>
      <w:r w:rsidRPr="00883814">
        <w:rPr>
          <w:u w:val="single"/>
        </w:rPr>
        <w:t>national champions model</w:t>
      </w:r>
      <w:r w:rsidRPr="00E300E1">
        <w:rPr>
          <w:u w:val="single"/>
        </w:rPr>
        <w:t>. The national champions approach suggests that innovation takes place within big companies that are protected from competition and therefore have resources to spend on research and development</w:t>
      </w:r>
      <w:r w:rsidRPr="00855789">
        <w:rPr>
          <w:sz w:val="16"/>
        </w:rPr>
        <w:t xml:space="preserve">.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428DF">
        <w:rPr>
          <w:highlight w:val="cyan"/>
          <w:u w:val="single"/>
        </w:rPr>
        <w:t>innovation does not require national champions</w:t>
      </w:r>
      <w:r w:rsidRPr="00E300E1">
        <w:rPr>
          <w:u w:val="single"/>
        </w:rPr>
        <w:t xml:space="preserve">—and there are strong arguments that the national </w:t>
      </w:r>
      <w:r w:rsidRPr="00494C62">
        <w:rPr>
          <w:u w:val="single"/>
        </w:rPr>
        <w:t>champions approach is limited and even counterproductive.</w:t>
      </w:r>
      <w:r w:rsidRPr="00494C62">
        <w:rPr>
          <w:sz w:val="16"/>
        </w:rPr>
        <w:t xml:space="preserve"> First, as Tim Wu has noted, “[</w:t>
      </w:r>
      <w:r w:rsidRPr="00494C62">
        <w:rPr>
          <w:u w:val="single"/>
        </w:rPr>
        <w:t>B]oth history and basic economics suggest we do much better trusting that fierce competition at home yields stronger industries overall</w:t>
      </w:r>
      <w:r w:rsidRPr="00494C62">
        <w:rPr>
          <w:sz w:val="16"/>
        </w:rPr>
        <w:t>.”60 This</w:t>
      </w:r>
      <w:r w:rsidRPr="00855789">
        <w:rPr>
          <w:sz w:val="16"/>
        </w:rPr>
        <w:t xml:space="preserve"> response, of course, has been commonplace in basic economics for decades and in debates on competition is linked to the views of Kenneth Arrow.61 </w:t>
      </w:r>
      <w:r w:rsidRPr="00E300E1">
        <w:rPr>
          <w:u w:val="single"/>
        </w:rPr>
        <w:t xml:space="preserve">Market competition is good for innovation because </w:t>
      </w:r>
      <w:r w:rsidRPr="005428DF">
        <w:rPr>
          <w:highlight w:val="cyan"/>
          <w:u w:val="single"/>
        </w:rPr>
        <w:t>competitors have to find ways to differentiate themselves</w:t>
      </w:r>
      <w:r w:rsidRPr="00E300E1">
        <w:rPr>
          <w:u w:val="single"/>
        </w:rPr>
        <w:t xml:space="preserve"> in order to survive and expand. In contrast, </w:t>
      </w:r>
      <w:r w:rsidRPr="005428DF">
        <w:rPr>
          <w:highlight w:val="cyan"/>
          <w:u w:val="single"/>
        </w:rPr>
        <w:t>large protected firms get lethargic</w:t>
      </w:r>
      <w:r w:rsidRPr="00E300E1">
        <w:rPr>
          <w:u w:val="single"/>
        </w:rPr>
        <w:t xml:space="preserve">, </w:t>
      </w:r>
      <w:r w:rsidRPr="00494C62">
        <w:rPr>
          <w:u w:val="single"/>
        </w:rPr>
        <w:t xml:space="preserve">are </w:t>
      </w:r>
      <w:r w:rsidRPr="005428DF">
        <w:rPr>
          <w:highlight w:val="cyan"/>
          <w:u w:val="single"/>
        </w:rPr>
        <w:t xml:space="preserve">slow to innovate, </w:t>
      </w:r>
      <w:r w:rsidRPr="00883814">
        <w:rPr>
          <w:u w:val="single"/>
        </w:rPr>
        <w:t>and rest on their laurels</w:t>
      </w:r>
      <w:r w:rsidRPr="00855789">
        <w:rPr>
          <w:sz w:val="16"/>
        </w:rPr>
        <w:t xml:space="preserve">. Wu points out that </w:t>
      </w:r>
      <w:r w:rsidRPr="00E300E1">
        <w:rPr>
          <w:u w:val="single"/>
        </w:rPr>
        <w:t>we</w:t>
      </w:r>
      <w:r w:rsidRPr="00855789">
        <w:rPr>
          <w:sz w:val="16"/>
        </w:rPr>
        <w:t xml:space="preserve"> also </w:t>
      </w:r>
      <w:r w:rsidRPr="00E300E1">
        <w:rPr>
          <w:u w:val="single"/>
        </w:rPr>
        <w:t xml:space="preserve">have evidence—not just theory—to show that protecting national champions is inferior to encouraging competition. </w:t>
      </w:r>
      <w:r w:rsidRPr="005428DF">
        <w:rPr>
          <w:highlight w:val="cyan"/>
          <w:u w:val="single"/>
        </w:rPr>
        <w:t>In</w:t>
      </w:r>
      <w:r w:rsidRPr="00E300E1">
        <w:rPr>
          <w:u w:val="single"/>
        </w:rPr>
        <w:t xml:space="preserve"> the </w:t>
      </w:r>
      <w:r w:rsidRPr="005428DF">
        <w:rPr>
          <w:highlight w:val="cyan"/>
          <w:u w:val="single"/>
        </w:rPr>
        <w:t>1980s</w:t>
      </w:r>
      <w:r w:rsidRPr="00855789">
        <w:rPr>
          <w:sz w:val="16"/>
        </w:rPr>
        <w:t xml:space="preserve">, Wu argues, </w:t>
      </w:r>
      <w:r w:rsidRPr="005428DF">
        <w:rPr>
          <w:highlight w:val="cyan"/>
          <w:u w:val="single"/>
        </w:rPr>
        <w:t>Japan</w:t>
      </w:r>
      <w:r w:rsidRPr="00E300E1">
        <w:rPr>
          <w:u w:val="single"/>
        </w:rPr>
        <w:t xml:space="preserve"> took the approach of </w:t>
      </w:r>
      <w:r w:rsidRPr="005428DF">
        <w:rPr>
          <w:highlight w:val="cyan"/>
          <w:u w:val="single"/>
        </w:rPr>
        <w:t>protect</w:t>
      </w:r>
      <w:r w:rsidRPr="00E300E1">
        <w:rPr>
          <w:u w:val="single"/>
        </w:rPr>
        <w:t xml:space="preserve">ing its </w:t>
      </w:r>
      <w:r w:rsidRPr="005428DF">
        <w:rPr>
          <w:highlight w:val="cyan"/>
          <w:u w:val="single"/>
        </w:rPr>
        <w:t>national champions in</w:t>
      </w:r>
      <w:r w:rsidRPr="00E300E1">
        <w:rPr>
          <w:u w:val="single"/>
        </w:rPr>
        <w:t xml:space="preserve"> the </w:t>
      </w:r>
      <w:r w:rsidRPr="005428DF">
        <w:rPr>
          <w:highlight w:val="cyan"/>
          <w:u w:val="single"/>
        </w:rPr>
        <w:t>electronics</w:t>
      </w:r>
      <w:r w:rsidRPr="00E300E1">
        <w:rPr>
          <w:u w:val="single"/>
        </w:rPr>
        <w:t xml:space="preserve"> industry</w:t>
      </w:r>
      <w:r w:rsidRPr="00855789">
        <w:rPr>
          <w:sz w:val="16"/>
        </w:rPr>
        <w:t xml:space="preserve">. Powerhouses like NEC, Panasonic, and Toshiba had direct government support. </w:t>
      </w:r>
      <w:r w:rsidRPr="00E300E1">
        <w:rPr>
          <w:u w:val="single"/>
        </w:rPr>
        <w:t xml:space="preserve">In contrast, the </w:t>
      </w:r>
      <w:r w:rsidRPr="005428DF">
        <w:rPr>
          <w:highlight w:val="cyan"/>
          <w:u w:val="single"/>
        </w:rPr>
        <w:t>U</w:t>
      </w:r>
      <w:r w:rsidRPr="00E300E1">
        <w:rPr>
          <w:u w:val="single"/>
        </w:rPr>
        <w:t xml:space="preserve">nited </w:t>
      </w:r>
      <w:r w:rsidRPr="005428DF">
        <w:rPr>
          <w:highlight w:val="cyan"/>
          <w:u w:val="single"/>
        </w:rPr>
        <w:t>S</w:t>
      </w:r>
      <w:r w:rsidRPr="00E300E1">
        <w:rPr>
          <w:u w:val="single"/>
        </w:rPr>
        <w:t xml:space="preserve">tates </w:t>
      </w:r>
      <w:r w:rsidRPr="005428DF">
        <w:rPr>
          <w:highlight w:val="cyan"/>
          <w:u w:val="single"/>
        </w:rPr>
        <w:t>took the opposite tack with IBM</w:t>
      </w:r>
      <w:r w:rsidRPr="00E300E1">
        <w:rPr>
          <w:u w:val="single"/>
        </w:rPr>
        <w:t>.</w:t>
      </w:r>
      <w:r w:rsidRPr="00855789">
        <w:rPr>
          <w:sz w:val="16"/>
        </w:rPr>
        <w:t xml:space="preserve"> </w:t>
      </w:r>
      <w:r w:rsidRPr="00E300E1">
        <w:rPr>
          <w:u w:val="single"/>
        </w:rPr>
        <w:t>The computer firm was brought under antitrust scrutiny, and the legal battle went on for more than a decade, along the way chilling Big Blue from engaging in any conduct that could even potentially run afoul of the antitrust laws</w:t>
      </w:r>
      <w:r w:rsidRPr="00855789">
        <w:rPr>
          <w:sz w:val="16"/>
        </w:rPr>
        <w:t xml:space="preserve">. </w:t>
      </w:r>
      <w:r w:rsidRPr="00E300E1">
        <w:rPr>
          <w:u w:val="single"/>
        </w:rPr>
        <w:t xml:space="preserve">The </w:t>
      </w:r>
      <w:r w:rsidRPr="005428DF">
        <w:rPr>
          <w:highlight w:val="cyan"/>
          <w:u w:val="single"/>
        </w:rPr>
        <w:t>result</w:t>
      </w:r>
      <w:r w:rsidRPr="00E300E1">
        <w:rPr>
          <w:u w:val="single"/>
        </w:rPr>
        <w:t>,</w:t>
      </w:r>
      <w:r w:rsidRPr="00855789">
        <w:rPr>
          <w:sz w:val="16"/>
        </w:rPr>
        <w:t xml:space="preserve"> Wu notes, </w:t>
      </w:r>
      <w:r w:rsidRPr="005428DF">
        <w:rPr>
          <w:highlight w:val="cyan"/>
          <w:u w:val="single"/>
        </w:rPr>
        <w:t>was to create the space for a variety</w:t>
      </w:r>
      <w:r w:rsidRPr="00E300E1">
        <w:rPr>
          <w:u w:val="single"/>
        </w:rPr>
        <w:t xml:space="preserve"> of hardware and software </w:t>
      </w:r>
      <w:r w:rsidRPr="005428DF">
        <w:rPr>
          <w:highlight w:val="cyan"/>
          <w:u w:val="single"/>
        </w:rPr>
        <w:t>companies</w:t>
      </w:r>
      <w:r w:rsidRPr="00E300E1">
        <w:rPr>
          <w:u w:val="single"/>
        </w:rPr>
        <w:t xml:space="preserve">, </w:t>
      </w:r>
      <w:r w:rsidRPr="005428DF">
        <w:rPr>
          <w:highlight w:val="cyan"/>
          <w:u w:val="single"/>
        </w:rPr>
        <w:t>Microsoft, Lotus, and Apple</w:t>
      </w:r>
      <w:r w:rsidRPr="005428DF">
        <w:rPr>
          <w:sz w:val="16"/>
          <w:highlight w:val="cyan"/>
        </w:rPr>
        <w:t xml:space="preserve"> </w:t>
      </w:r>
      <w:r w:rsidRPr="00FC15C1">
        <w:rPr>
          <w:u w:val="single"/>
        </w:rPr>
        <w:t>among them. Competition</w:t>
      </w:r>
      <w:r w:rsidRPr="00E300E1">
        <w:rPr>
          <w:u w:val="single"/>
        </w:rPr>
        <w:t xml:space="preserve"> </w:t>
      </w:r>
      <w:r w:rsidRPr="005428DF">
        <w:rPr>
          <w:highlight w:val="cyan"/>
          <w:u w:val="single"/>
        </w:rPr>
        <w:t xml:space="preserve">led to innovation </w:t>
      </w:r>
      <w:r w:rsidRPr="00883814">
        <w:rPr>
          <w:u w:val="single"/>
        </w:rPr>
        <w:t>and</w:t>
      </w:r>
      <w:r w:rsidRPr="00E300E1">
        <w:rPr>
          <w:u w:val="single"/>
        </w:rPr>
        <w:t xml:space="preserve"> the </w:t>
      </w:r>
      <w:r w:rsidRPr="00883814">
        <w:rPr>
          <w:u w:val="single"/>
        </w:rPr>
        <w:t>creation of</w:t>
      </w:r>
      <w:r w:rsidRPr="00E300E1">
        <w:rPr>
          <w:u w:val="single"/>
        </w:rPr>
        <w:t xml:space="preserve"> some of the most forward-looking companies of the era.</w:t>
      </w:r>
      <w:r w:rsidRPr="00855789">
        <w:rPr>
          <w:sz w:val="16"/>
        </w:rPr>
        <w:t xml:space="preserve">62 Second, </w:t>
      </w:r>
      <w:r w:rsidRPr="005428DF">
        <w:rPr>
          <w:highlight w:val="cyan"/>
          <w:u w:val="single"/>
        </w:rPr>
        <w:t>national champions</w:t>
      </w:r>
      <w:r w:rsidRPr="00C6454A">
        <w:rPr>
          <w:u w:val="single"/>
        </w:rPr>
        <w:t xml:space="preserve"> can actually limit innovation because they </w:t>
      </w:r>
      <w:r w:rsidRPr="005428DF">
        <w:rPr>
          <w:highlight w:val="cyan"/>
          <w:u w:val="single"/>
        </w:rPr>
        <w:t>have</w:t>
      </w:r>
      <w:r w:rsidRPr="00C6454A">
        <w:rPr>
          <w:u w:val="single"/>
        </w:rPr>
        <w:t xml:space="preserve"> an </w:t>
      </w:r>
      <w:r w:rsidRPr="005428DF">
        <w:rPr>
          <w:highlight w:val="cyan"/>
          <w:u w:val="single"/>
        </w:rPr>
        <w:t xml:space="preserve">incentive to avoid </w:t>
      </w:r>
      <w:r w:rsidRPr="00883814">
        <w:rPr>
          <w:u w:val="single"/>
        </w:rPr>
        <w:t xml:space="preserve">research and </w:t>
      </w:r>
      <w:r w:rsidRPr="005428DF">
        <w:rPr>
          <w:highlight w:val="cyan"/>
          <w:u w:val="single"/>
        </w:rPr>
        <w:t xml:space="preserve">innovations that </w:t>
      </w:r>
      <w:r w:rsidRPr="00FC15C1">
        <w:rPr>
          <w:u w:val="single"/>
        </w:rPr>
        <w:t xml:space="preserve">might </w:t>
      </w:r>
      <w:r w:rsidRPr="005428DF">
        <w:rPr>
          <w:highlight w:val="cyan"/>
          <w:u w:val="single"/>
        </w:rPr>
        <w:t xml:space="preserve">jeopardize </w:t>
      </w:r>
      <w:r w:rsidRPr="00FC15C1">
        <w:rPr>
          <w:u w:val="single"/>
        </w:rPr>
        <w:t xml:space="preserve">their </w:t>
      </w:r>
      <w:r w:rsidRPr="005428DF">
        <w:rPr>
          <w:highlight w:val="cyan"/>
          <w:u w:val="single"/>
        </w:rPr>
        <w:t xml:space="preserve">business model </w:t>
      </w:r>
      <w:r w:rsidRPr="00FC15C1">
        <w:rPr>
          <w:u w:val="single"/>
        </w:rPr>
        <w:t>or undermine their dominant position</w:t>
      </w:r>
      <w:r w:rsidRPr="005428DF">
        <w:rPr>
          <w:sz w:val="16"/>
          <w:highlight w:val="cyan"/>
        </w:rPr>
        <w:t xml:space="preserve">. </w:t>
      </w:r>
      <w:r w:rsidRPr="005428DF">
        <w:rPr>
          <w:highlight w:val="cyan"/>
          <w:u w:val="single"/>
        </w:rPr>
        <w:t>Bell Labs</w:t>
      </w:r>
      <w:r w:rsidRPr="00883814">
        <w:rPr>
          <w:u w:val="single"/>
        </w:rPr>
        <w:t>, for example, has long been celebrated for its role as an “ideas factory.</w:t>
      </w:r>
      <w:r w:rsidRPr="00883814">
        <w:rPr>
          <w:sz w:val="16"/>
        </w:rPr>
        <w:t xml:space="preserve">”63 </w:t>
      </w:r>
      <w:r w:rsidRPr="00883814">
        <w:rPr>
          <w:u w:val="single"/>
        </w:rPr>
        <w:t xml:space="preserve">But Bell and AT&amp;T also </w:t>
      </w:r>
      <w:r w:rsidRPr="005428DF">
        <w:rPr>
          <w:highlight w:val="cyan"/>
          <w:u w:val="single"/>
        </w:rPr>
        <w:t>suppressed innovations</w:t>
      </w:r>
      <w:r w:rsidRPr="00883814">
        <w:rPr>
          <w:u w:val="single"/>
        </w:rPr>
        <w:t xml:space="preserve"> when they threatened its business</w:t>
      </w:r>
      <w:r w:rsidRPr="00C6454A">
        <w:rPr>
          <w:u w:val="single"/>
        </w:rPr>
        <w:t xml:space="preserve"> </w:t>
      </w:r>
      <w:r w:rsidRPr="00FC15C1">
        <w:rPr>
          <w:u w:val="single"/>
        </w:rPr>
        <w:t>model.</w:t>
      </w:r>
      <w:r w:rsidRPr="00FC15C1">
        <w:rPr>
          <w:sz w:val="16"/>
        </w:rPr>
        <w:t xml:space="preserve"> </w:t>
      </w:r>
      <w:r w:rsidRPr="00FC15C1">
        <w:rPr>
          <w:u w:val="single"/>
        </w:rPr>
        <w:t>Bell inventors</w:t>
      </w:r>
      <w:r w:rsidRPr="00FC15C1">
        <w:rPr>
          <w:sz w:val="16"/>
        </w:rPr>
        <w:t xml:space="preserve">, for example, </w:t>
      </w:r>
      <w:r w:rsidRPr="00FC15C1">
        <w:rPr>
          <w:u w:val="single"/>
        </w:rPr>
        <w:t>developed recording devices in the 1930s that could have been used for answering machines. But AT&amp;T’s management blocked their emergence for fear that they would jeopardize use of the telephone</w:t>
      </w:r>
      <w:r w:rsidRPr="00FC15C1">
        <w:rPr>
          <w:sz w:val="16"/>
        </w:rPr>
        <w:t xml:space="preserve">.64 </w:t>
      </w:r>
      <w:r w:rsidRPr="00FC15C1">
        <w:rPr>
          <w:u w:val="single"/>
        </w:rPr>
        <w:t>An alternative approach to innovation is one that relies less on protectionism for national champions and more on market competition</w:t>
      </w:r>
      <w:r w:rsidRPr="00FC15C1">
        <w:rPr>
          <w:sz w:val="16"/>
        </w:rPr>
        <w:t xml:space="preserve"> and on public investment in research and innovation. </w:t>
      </w:r>
      <w:r w:rsidRPr="00FC15C1">
        <w:rPr>
          <w:u w:val="single"/>
        </w:rPr>
        <w:t>Competition</w:t>
      </w:r>
      <w:r w:rsidRPr="00FC15C1">
        <w:rPr>
          <w:sz w:val="16"/>
        </w:rPr>
        <w:t xml:space="preserve">, as noted already, </w:t>
      </w:r>
      <w:r w:rsidRPr="00FC15C1">
        <w:rPr>
          <w:u w:val="single"/>
        </w:rPr>
        <w:t>can be a powerful motivator for innovation</w:t>
      </w:r>
      <w:r w:rsidRPr="00FC15C1">
        <w:rPr>
          <w:sz w:val="16"/>
        </w:rPr>
        <w:t xml:space="preserve">. </w:t>
      </w:r>
      <w:r w:rsidRPr="00FC15C1">
        <w:rPr>
          <w:u w:val="single"/>
        </w:rPr>
        <w:t>When big tech incumbents face little competition, society forgoes the innovation benefits that come from competition</w:t>
      </w:r>
      <w:r w:rsidRPr="00FC15C1">
        <w:rPr>
          <w:sz w:val="16"/>
        </w:rPr>
        <w:t>. Who knows if Instagram</w:t>
      </w:r>
      <w:r w:rsidRPr="00855789">
        <w:rPr>
          <w:sz w:val="16"/>
        </w:rPr>
        <w:t xml:space="preserve">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w:t>
      </w:r>
      <w:r w:rsidRPr="00C6454A">
        <w:rPr>
          <w:u w:val="single"/>
        </w:rPr>
        <w:t>Unwinding mergers and separating platforms from companies that do business on the platform would help spur competition and lead to innovation.</w:t>
      </w:r>
      <w:r>
        <w:rPr>
          <w:u w:val="single"/>
        </w:rPr>
        <w:t xml:space="preserve"> </w:t>
      </w:r>
    </w:p>
    <w:p w14:paraId="41F7B3F6" w14:textId="77777777" w:rsidR="003A3D12" w:rsidRDefault="003A3D12" w:rsidP="003A3D12">
      <w:pPr>
        <w:rPr>
          <w:sz w:val="16"/>
        </w:rPr>
      </w:pPr>
    </w:p>
    <w:p w14:paraId="54A37202" w14:textId="2708EC32" w:rsidR="003A3D12" w:rsidRDefault="003A3D12" w:rsidP="003A3D12">
      <w:pPr>
        <w:pStyle w:val="Heading2"/>
      </w:pPr>
      <w:r>
        <w:t>1ar</w:t>
      </w:r>
    </w:p>
    <w:p w14:paraId="1C5A0911" w14:textId="3209E55B" w:rsidR="003A3D12" w:rsidRDefault="003A3D12" w:rsidP="003A3D12">
      <w:pPr>
        <w:pStyle w:val="Heading3"/>
      </w:pPr>
      <w:r>
        <w:t>Inequality adv---1ar</w:t>
      </w:r>
    </w:p>
    <w:p w14:paraId="40B09E50" w14:textId="52B63D20" w:rsidR="003A3D12" w:rsidRDefault="003A3D12" w:rsidP="003A3D12"/>
    <w:p w14:paraId="100D26EC" w14:textId="77777777" w:rsidR="003A3D12" w:rsidRPr="00D97B21" w:rsidRDefault="003A3D12" w:rsidP="003A3D12">
      <w:pPr>
        <w:pStyle w:val="Heading4"/>
      </w:pPr>
      <w:r>
        <w:t>3 – Increases are unevenly distributed and insufficient.</w:t>
      </w:r>
    </w:p>
    <w:p w14:paraId="639AD4B8" w14:textId="77777777" w:rsidR="003A3D12" w:rsidRPr="0098099E" w:rsidRDefault="003A3D12" w:rsidP="003A3D12">
      <w:r>
        <w:t xml:space="preserve">Drew </w:t>
      </w:r>
      <w:r w:rsidRPr="00D97B21">
        <w:rPr>
          <w:rStyle w:val="Style13ptBold"/>
        </w:rPr>
        <w:t>Desilver 12/22</w:t>
      </w:r>
      <w:r>
        <w:t>. Senior writer/editor at the Pew Research Center. “</w:t>
      </w:r>
      <w:r w:rsidRPr="00D97B21">
        <w:t>Many U.S. workers are seeing bigger paychecks in pandemic era, but gains aren’t spread evenly</w:t>
      </w:r>
      <w:r>
        <w:t xml:space="preserve">.” 12/22/21. </w:t>
      </w:r>
      <w:r w:rsidRPr="00D97B21">
        <w:t>https://www.pewresearch.org/fact-tank/2021/12/22/many-u-s-workers-are-seeing-bigger-paychecks-in-pandemic-era-but-gains-arent-spread-evenly/</w:t>
      </w:r>
    </w:p>
    <w:p w14:paraId="45DF7E65" w14:textId="77777777" w:rsidR="003A3D12" w:rsidRPr="0098099E" w:rsidRDefault="003A3D12" w:rsidP="003A3D12">
      <w:pPr>
        <w:rPr>
          <w:sz w:val="16"/>
        </w:rPr>
      </w:pPr>
      <w:r w:rsidRPr="0098099E">
        <w:rPr>
          <w:sz w:val="16"/>
        </w:rPr>
        <w:t xml:space="preserve">At least, that’s the broad picture. But those </w:t>
      </w:r>
      <w:r w:rsidRPr="00510A40">
        <w:rPr>
          <w:rStyle w:val="StyleUnderline"/>
          <w:highlight w:val="cyan"/>
        </w:rPr>
        <w:t>wage gains have been distributed unevenly</w:t>
      </w:r>
      <w:r w:rsidRPr="0098099E">
        <w:rPr>
          <w:rStyle w:val="StyleUnderline"/>
        </w:rPr>
        <w:t xml:space="preserve"> throughout the workforce, with </w:t>
      </w:r>
      <w:r w:rsidRPr="00510A40">
        <w:rPr>
          <w:rStyle w:val="StyleUnderline"/>
          <w:highlight w:val="cyan"/>
        </w:rPr>
        <w:t>workers in some sectors</w:t>
      </w:r>
      <w:r w:rsidRPr="0098099E">
        <w:rPr>
          <w:rStyle w:val="StyleUnderline"/>
        </w:rPr>
        <w:t xml:space="preserve"> and industries </w:t>
      </w:r>
      <w:r w:rsidRPr="00510A40">
        <w:rPr>
          <w:rStyle w:val="StyleUnderline"/>
          <w:highlight w:val="cyan"/>
        </w:rPr>
        <w:t>seeing far smaller gains</w:t>
      </w:r>
      <w:r w:rsidRPr="0098099E">
        <w:rPr>
          <w:rStyle w:val="StyleUnderline"/>
        </w:rPr>
        <w:t xml:space="preserve"> than those in others</w:t>
      </w:r>
      <w:r w:rsidRPr="0098099E">
        <w:rPr>
          <w:sz w:val="16"/>
        </w:rPr>
        <w:t xml:space="preserve">. And </w:t>
      </w:r>
      <w:r w:rsidRPr="00510A40">
        <w:rPr>
          <w:rStyle w:val="StyleUnderline"/>
          <w:highlight w:val="cyan"/>
        </w:rPr>
        <w:t xml:space="preserve">workers’ real </w:t>
      </w:r>
      <w:r w:rsidRPr="00510A40">
        <w:rPr>
          <w:rStyle w:val="Emphasis"/>
          <w:highlight w:val="cyan"/>
        </w:rPr>
        <w:t>purchasing power has been eroded</w:t>
      </w:r>
      <w:r w:rsidRPr="00510A40">
        <w:rPr>
          <w:rStyle w:val="StyleUnderline"/>
          <w:highlight w:val="cyan"/>
        </w:rPr>
        <w:t xml:space="preserve"> </w:t>
      </w:r>
      <w:r w:rsidRPr="00407106">
        <w:rPr>
          <w:rStyle w:val="StyleUnderline"/>
        </w:rPr>
        <w:t>by sharply higher inflation</w:t>
      </w:r>
      <w:r w:rsidRPr="00407106">
        <w:rPr>
          <w:sz w:val="16"/>
        </w:rPr>
        <w:t>. (This analysis focuses on average weekly wages and employment levels in the private</w:t>
      </w:r>
      <w:r w:rsidRPr="0098099E">
        <w:rPr>
          <w:sz w:val="16"/>
        </w:rPr>
        <w:t xml:space="preserve"> sector, where around 85% of Americans work.)</w:t>
      </w:r>
    </w:p>
    <w:p w14:paraId="2A00C395" w14:textId="77777777" w:rsidR="003A3D12" w:rsidRPr="00190324" w:rsidRDefault="003A3D12" w:rsidP="003A3D12"/>
    <w:p w14:paraId="3453DB34" w14:textId="71A97AA7" w:rsidR="003A3D12" w:rsidRDefault="003A3D12" w:rsidP="003A3D12">
      <w:pPr>
        <w:pStyle w:val="Heading3"/>
      </w:pPr>
      <w:r>
        <w:t>FTC adv---1ar</w:t>
      </w:r>
    </w:p>
    <w:p w14:paraId="0DD35A13" w14:textId="003332B2" w:rsidR="003A3D12" w:rsidRDefault="003A3D12" w:rsidP="003A3D12"/>
    <w:p w14:paraId="0F949D18" w14:textId="77777777" w:rsidR="003A3D12" w:rsidRDefault="003A3D12" w:rsidP="003A3D12">
      <w:pPr>
        <w:pStyle w:val="Heading4"/>
      </w:pPr>
      <w:r>
        <w:t xml:space="preserve">3 – FTC are </w:t>
      </w:r>
      <w:r w:rsidRPr="007F6B0D">
        <w:rPr>
          <w:u w:val="single"/>
        </w:rPr>
        <w:t>overwhelmed</w:t>
      </w:r>
      <w:r>
        <w:t xml:space="preserve"> by mergers now</w:t>
      </w:r>
    </w:p>
    <w:p w14:paraId="535B6A40" w14:textId="77777777" w:rsidR="003A3D12" w:rsidRPr="007F6B0D" w:rsidRDefault="003A3D12" w:rsidP="003A3D12">
      <w:r>
        <w:t xml:space="preserve">Rebecca </w:t>
      </w:r>
      <w:r w:rsidRPr="007F6B0D">
        <w:rPr>
          <w:rStyle w:val="Style13ptBold"/>
        </w:rPr>
        <w:t>Kern 1/10</w:t>
      </w:r>
      <w:r>
        <w:t>/22.</w:t>
      </w:r>
      <w:r w:rsidRPr="007F6B0D">
        <w:t xml:space="preserve"> </w:t>
      </w:r>
      <w:r>
        <w:t>T</w:t>
      </w:r>
      <w:r w:rsidRPr="007F6B0D">
        <w:t>ech policy reporter for POLITICO</w:t>
      </w:r>
      <w:r>
        <w:t>, “</w:t>
      </w:r>
      <w:r w:rsidRPr="007F6B0D">
        <w:t>Antitrust enforcers are drowning in mergers</w:t>
      </w:r>
      <w:r>
        <w:t xml:space="preserve">.” </w:t>
      </w:r>
      <w:r w:rsidRPr="007F6B0D">
        <w:t>https://www.politico.com/newsletters/morning-tech/2022/01/10/antitrust-enforcers-are-drowning-in-mergers-799773</w:t>
      </w:r>
    </w:p>
    <w:p w14:paraId="7507EC7E" w14:textId="77777777" w:rsidR="003A3D12" w:rsidRPr="007F6B0D" w:rsidRDefault="003A3D12" w:rsidP="003A3D12">
      <w:pPr>
        <w:rPr>
          <w:sz w:val="16"/>
        </w:rPr>
      </w:pPr>
      <w:r w:rsidRPr="007F6B0D">
        <w:rPr>
          <w:sz w:val="16"/>
        </w:rPr>
        <w:t xml:space="preserve">— Merger overload: </w:t>
      </w:r>
      <w:r w:rsidRPr="007F6B0D">
        <w:rPr>
          <w:rStyle w:val="StyleUnderline"/>
        </w:rPr>
        <w:t xml:space="preserve">The </w:t>
      </w:r>
      <w:r w:rsidRPr="00496CA5">
        <w:rPr>
          <w:rStyle w:val="StyleUnderline"/>
          <w:highlight w:val="cyan"/>
        </w:rPr>
        <w:t xml:space="preserve">number of mergers that the FTC </w:t>
      </w:r>
      <w:r w:rsidRPr="00736DB3">
        <w:rPr>
          <w:rStyle w:val="StyleUnderline"/>
        </w:rPr>
        <w:t>and DOJ</w:t>
      </w:r>
      <w:r w:rsidRPr="00496CA5">
        <w:rPr>
          <w:rStyle w:val="StyleUnderline"/>
          <w:highlight w:val="cyan"/>
        </w:rPr>
        <w:t xml:space="preserve"> must review double</w:t>
      </w:r>
      <w:r w:rsidRPr="007F6B0D">
        <w:rPr>
          <w:rStyle w:val="StyleUnderline"/>
        </w:rPr>
        <w:t xml:space="preserve">d in 2021, </w:t>
      </w:r>
      <w:r w:rsidRPr="00496CA5">
        <w:rPr>
          <w:rStyle w:val="StyleUnderline"/>
          <w:highlight w:val="cyan"/>
        </w:rPr>
        <w:t xml:space="preserve">and the agencies are </w:t>
      </w:r>
      <w:r w:rsidRPr="00496CA5">
        <w:rPr>
          <w:rStyle w:val="Emphasis"/>
          <w:highlight w:val="cyan"/>
        </w:rPr>
        <w:t>struggling to keep up</w:t>
      </w:r>
      <w:r w:rsidRPr="007F6B0D">
        <w:rPr>
          <w:rStyle w:val="Emphasis"/>
        </w:rPr>
        <w:t>.</w:t>
      </w:r>
      <w:r>
        <w:rPr>
          <w:sz w:val="16"/>
        </w:rPr>
        <w:t xml:space="preserve"> </w:t>
      </w:r>
      <w:r w:rsidRPr="007F6B0D">
        <w:rPr>
          <w:sz w:val="16"/>
        </w:rPr>
        <w:t>— COPPA check-in: House Democrats wrote to six privacy compliance organizations asking how they follow self-regulation guidelines related to a 1998 children’s online privacy law.</w:t>
      </w:r>
      <w:r>
        <w:rPr>
          <w:sz w:val="16"/>
        </w:rPr>
        <w:t xml:space="preserve"> </w:t>
      </w:r>
      <w:r w:rsidRPr="007F6B0D">
        <w:rPr>
          <w:sz w:val="16"/>
        </w:rPr>
        <w:t>— FCC draft rule: The Federal Communications Commission has released its draft rulemaking spelling out how to implement its Affordable Connectivity Program, which received $14.2 billion in the infrastructure bill.</w:t>
      </w:r>
      <w:r>
        <w:rPr>
          <w:sz w:val="16"/>
        </w:rPr>
        <w:t xml:space="preserve"> </w:t>
      </w:r>
      <w:r w:rsidRPr="007F6B0D">
        <w:rPr>
          <w:sz w:val="16"/>
        </w:rPr>
        <w:t>HAPPY MONDAY. It’s Rebecca Kern, POLITICO’s newest tech policy reporter, and I’m leading Morning Tech this week. It’s my first MT rodeo so please send lots of scoops and tips at @Rebeccamkern or via email at rkern@politico.com.</w:t>
      </w:r>
      <w:r>
        <w:rPr>
          <w:sz w:val="16"/>
        </w:rPr>
        <w:t xml:space="preserve"> </w:t>
      </w:r>
      <w:r w:rsidRPr="007F6B0D">
        <w:rPr>
          <w:sz w:val="16"/>
        </w:rPr>
        <w:t>Got an event for our calendar? Send details to techcalendar@politicopro.com. Anything else? Team info below. And don’t forget: Add @MorningTech and @PoliticoPro on Twitter.</w:t>
      </w:r>
      <w:r>
        <w:rPr>
          <w:sz w:val="16"/>
        </w:rPr>
        <w:t xml:space="preserve"> </w:t>
      </w:r>
      <w:r w:rsidRPr="007F6B0D">
        <w:rPr>
          <w:sz w:val="16"/>
        </w:rPr>
        <w:t>Also, drumroll: Folks, we’ve got some exciting news! Brendan Bordelon will be joining POLITICO as Morning Tech’s newsletter author on Jan. 25. He plans to dive into emerging tech debates reshaping the industry. Brendan joins us after covering tech policy at National Journal and Morning Consult. Give him a big POLITICO welcome!</w:t>
      </w:r>
      <w:r>
        <w:rPr>
          <w:sz w:val="16"/>
        </w:rPr>
        <w:t xml:space="preserve"> </w:t>
      </w:r>
      <w:r w:rsidRPr="007F6B0D">
        <w:rPr>
          <w:sz w:val="16"/>
        </w:rPr>
        <w:t>TECH OF THE TOWN</w:t>
      </w:r>
      <w:r>
        <w:rPr>
          <w:sz w:val="16"/>
        </w:rPr>
        <w:t xml:space="preserve"> </w:t>
      </w:r>
      <w:r w:rsidRPr="007F6B0D">
        <w:rPr>
          <w:sz w:val="16"/>
        </w:rPr>
        <w:t xml:space="preserve">FIRST IN MT: </w:t>
      </w:r>
      <w:r w:rsidRPr="007F6B0D">
        <w:rPr>
          <w:rStyle w:val="Emphasis"/>
        </w:rPr>
        <w:t>MORE LIKE A MERGER TSUNAMI</w:t>
      </w:r>
      <w:r w:rsidRPr="007F6B0D">
        <w:rPr>
          <w:sz w:val="16"/>
        </w:rPr>
        <w:t xml:space="preserve"> — </w:t>
      </w:r>
      <w:r w:rsidRPr="007F6B0D">
        <w:rPr>
          <w:rStyle w:val="StyleUnderline"/>
        </w:rPr>
        <w:t>The F</w:t>
      </w:r>
      <w:r w:rsidRPr="007F6B0D">
        <w:rPr>
          <w:sz w:val="16"/>
        </w:rPr>
        <w:t xml:space="preserve">ederal </w:t>
      </w:r>
      <w:r w:rsidRPr="007F6B0D">
        <w:rPr>
          <w:rStyle w:val="StyleUnderline"/>
        </w:rPr>
        <w:t>T</w:t>
      </w:r>
      <w:r w:rsidRPr="007F6B0D">
        <w:rPr>
          <w:sz w:val="16"/>
        </w:rPr>
        <w:t xml:space="preserve">rade </w:t>
      </w:r>
      <w:r w:rsidRPr="007F6B0D">
        <w:rPr>
          <w:rStyle w:val="StyleUnderline"/>
        </w:rPr>
        <w:t>C</w:t>
      </w:r>
      <w:r w:rsidRPr="007F6B0D">
        <w:rPr>
          <w:sz w:val="16"/>
        </w:rPr>
        <w:t xml:space="preserve">ommission </w:t>
      </w:r>
      <w:r w:rsidRPr="007F6B0D">
        <w:rPr>
          <w:rStyle w:val="StyleUnderline"/>
        </w:rPr>
        <w:t>and Justice</w:t>
      </w:r>
      <w:r w:rsidRPr="007F6B0D">
        <w:rPr>
          <w:sz w:val="16"/>
        </w:rPr>
        <w:t xml:space="preserve"> Department </w:t>
      </w:r>
      <w:r w:rsidRPr="007F6B0D">
        <w:rPr>
          <w:rStyle w:val="StyleUnderline"/>
        </w:rPr>
        <w:t>have been warning</w:t>
      </w:r>
      <w:r w:rsidRPr="007F6B0D">
        <w:rPr>
          <w:sz w:val="16"/>
        </w:rPr>
        <w:t xml:space="preserve"> for months </w:t>
      </w:r>
      <w:r w:rsidRPr="00736DB3">
        <w:rPr>
          <w:rStyle w:val="StyleUnderline"/>
        </w:rPr>
        <w:t xml:space="preserve">that a </w:t>
      </w:r>
      <w:r w:rsidRPr="00496CA5">
        <w:rPr>
          <w:rStyle w:val="StyleUnderline"/>
          <w:highlight w:val="cyan"/>
        </w:rPr>
        <w:t xml:space="preserve">surge in merger filings has </w:t>
      </w:r>
      <w:r w:rsidRPr="00496CA5">
        <w:rPr>
          <w:rStyle w:val="Emphasis"/>
          <w:highlight w:val="cyan"/>
        </w:rPr>
        <w:t>stretched them thin</w:t>
      </w:r>
      <w:r w:rsidRPr="007F6B0D">
        <w:rPr>
          <w:rStyle w:val="StyleUnderline"/>
        </w:rPr>
        <w:t xml:space="preserve">. They </w:t>
      </w:r>
      <w:r w:rsidRPr="007F6B0D">
        <w:rPr>
          <w:rStyle w:val="Emphasis"/>
        </w:rPr>
        <w:t>weren’t just grousing:</w:t>
      </w:r>
      <w:r w:rsidRPr="007F6B0D">
        <w:rPr>
          <w:sz w:val="16"/>
        </w:rPr>
        <w:t xml:space="preserve"> </w:t>
      </w:r>
      <w:r w:rsidRPr="007F6B0D">
        <w:rPr>
          <w:rStyle w:val="StyleUnderline"/>
        </w:rPr>
        <w:t xml:space="preserve">In </w:t>
      </w:r>
      <w:r w:rsidRPr="00736DB3">
        <w:rPr>
          <w:rStyle w:val="StyleUnderline"/>
        </w:rPr>
        <w:t xml:space="preserve">2021, companies reported 4,130 mergers to the two agencies — </w:t>
      </w:r>
      <w:r w:rsidRPr="00736DB3">
        <w:rPr>
          <w:rStyle w:val="Emphasis"/>
        </w:rPr>
        <w:t>more than double</w:t>
      </w:r>
      <w:r w:rsidRPr="00736DB3">
        <w:rPr>
          <w:rStyle w:val="StyleUnderline"/>
        </w:rPr>
        <w:t xml:space="preserve"> the number from the previous year</w:t>
      </w:r>
      <w:r w:rsidRPr="00736DB3">
        <w:rPr>
          <w:sz w:val="16"/>
        </w:rPr>
        <w:t xml:space="preserve">, according to an analysis </w:t>
      </w:r>
      <w:r w:rsidRPr="007F6B0D">
        <w:rPr>
          <w:sz w:val="16"/>
        </w:rPr>
        <w:t xml:space="preserve">by the law firm White &amp; Case. </w:t>
      </w:r>
      <w:r w:rsidRPr="00496CA5">
        <w:rPr>
          <w:rStyle w:val="StyleUnderline"/>
          <w:highlight w:val="cyan"/>
        </w:rPr>
        <w:t>In December alone, businesses reported 285 mergers</w:t>
      </w:r>
      <w:r w:rsidRPr="007F6B0D">
        <w:rPr>
          <w:rStyle w:val="StyleUnderline"/>
        </w:rPr>
        <w:t xml:space="preserve">, </w:t>
      </w:r>
      <w:r w:rsidRPr="00496CA5">
        <w:rPr>
          <w:rStyle w:val="StyleUnderline"/>
          <w:highlight w:val="cyan"/>
        </w:rPr>
        <w:t>dwarfing any previous December</w:t>
      </w:r>
      <w:r w:rsidRPr="007F6B0D">
        <w:rPr>
          <w:rStyle w:val="StyleUnderline"/>
        </w:rPr>
        <w:t xml:space="preserve"> figure</w:t>
      </w:r>
      <w:r w:rsidRPr="007F6B0D">
        <w:rPr>
          <w:sz w:val="16"/>
        </w:rPr>
        <w:t xml:space="preserve"> since 2011 (even though December often sees a surge, as companies seek to wrap up deals by the end of the calendar year).</w:t>
      </w:r>
      <w:r>
        <w:rPr>
          <w:sz w:val="16"/>
        </w:rPr>
        <w:t xml:space="preserve"> </w:t>
      </w:r>
      <w:r w:rsidRPr="00496CA5">
        <w:rPr>
          <w:rStyle w:val="StyleUnderline"/>
          <w:highlight w:val="cyan"/>
        </w:rPr>
        <w:t xml:space="preserve">The flood of deals has </w:t>
      </w:r>
      <w:r w:rsidRPr="00496CA5">
        <w:rPr>
          <w:rStyle w:val="Emphasis"/>
          <w:highlight w:val="cyan"/>
        </w:rPr>
        <w:t xml:space="preserve">forced </w:t>
      </w:r>
      <w:r w:rsidRPr="00736DB3">
        <w:rPr>
          <w:rStyle w:val="Emphasis"/>
        </w:rPr>
        <w:t xml:space="preserve">the </w:t>
      </w:r>
      <w:r w:rsidRPr="00496CA5">
        <w:rPr>
          <w:rStyle w:val="Emphasis"/>
          <w:highlight w:val="cyan"/>
        </w:rPr>
        <w:t xml:space="preserve">agencies to devote more of </w:t>
      </w:r>
      <w:r w:rsidRPr="00736DB3">
        <w:rPr>
          <w:rStyle w:val="Emphasis"/>
        </w:rPr>
        <w:t xml:space="preserve">their </w:t>
      </w:r>
      <w:r w:rsidRPr="00496CA5">
        <w:rPr>
          <w:rStyle w:val="Emphasis"/>
          <w:highlight w:val="cyan"/>
        </w:rPr>
        <w:t>already scarce resources to them</w:t>
      </w:r>
      <w:r w:rsidRPr="007F6B0D">
        <w:rPr>
          <w:sz w:val="16"/>
        </w:rPr>
        <w:t xml:space="preserve">. The FTC has moved some attorneys focused on policy and international affairs, for example, to help with merger review. </w:t>
      </w:r>
      <w:r w:rsidRPr="007F6B0D">
        <w:rPr>
          <w:rStyle w:val="StyleUnderline"/>
        </w:rPr>
        <w:t xml:space="preserve">Under law, </w:t>
      </w:r>
      <w:r w:rsidRPr="00736DB3">
        <w:rPr>
          <w:rStyle w:val="StyleUnderline"/>
        </w:rPr>
        <w:t>the FTC and DOJ</w:t>
      </w:r>
      <w:r w:rsidRPr="00496CA5">
        <w:rPr>
          <w:rStyle w:val="StyleUnderline"/>
          <w:highlight w:val="cyan"/>
        </w:rPr>
        <w:t xml:space="preserve"> only have 30 days</w:t>
      </w:r>
      <w:r w:rsidRPr="007F6B0D">
        <w:rPr>
          <w:rStyle w:val="StyleUnderline"/>
        </w:rPr>
        <w:t xml:space="preserve"> </w:t>
      </w:r>
      <w:r w:rsidRPr="00496CA5">
        <w:rPr>
          <w:rStyle w:val="StyleUnderline"/>
          <w:highlight w:val="cyan"/>
        </w:rPr>
        <w:t>to decide</w:t>
      </w:r>
      <w:r w:rsidRPr="007F6B0D">
        <w:rPr>
          <w:rStyle w:val="StyleUnderline"/>
        </w:rPr>
        <w:t xml:space="preserve"> whether a deal warrants a more in-depth probe, </w:t>
      </w:r>
      <w:r w:rsidRPr="00496CA5">
        <w:rPr>
          <w:rStyle w:val="StyleUnderline"/>
          <w:highlight w:val="cyan"/>
        </w:rPr>
        <w:t xml:space="preserve">an </w:t>
      </w:r>
      <w:r w:rsidRPr="00496CA5">
        <w:rPr>
          <w:rStyle w:val="Emphasis"/>
          <w:highlight w:val="cyan"/>
        </w:rPr>
        <w:t>added time pressure</w:t>
      </w:r>
      <w:r w:rsidRPr="007F6B0D">
        <w:rPr>
          <w:sz w:val="16"/>
        </w:rPr>
        <w:t>.</w:t>
      </w:r>
      <w:r>
        <w:rPr>
          <w:sz w:val="16"/>
        </w:rPr>
        <w:t xml:space="preserve"> </w:t>
      </w:r>
      <w:r w:rsidRPr="007F6B0D">
        <w:rPr>
          <w:sz w:val="16"/>
        </w:rPr>
        <w:t xml:space="preserve">Plea for funds: Neither agency responded to a request for comment from MT on how the tidal wave of mergers has affected their operations. </w:t>
      </w:r>
      <w:r w:rsidRPr="007F6B0D">
        <w:rPr>
          <w:rStyle w:val="StyleUnderline"/>
        </w:rPr>
        <w:t xml:space="preserve">Both the DOJ and FTC have </w:t>
      </w:r>
      <w:r w:rsidRPr="007F6B0D">
        <w:rPr>
          <w:rStyle w:val="Emphasis"/>
        </w:rPr>
        <w:t>pleaded with Congress for more money</w:t>
      </w:r>
      <w:r w:rsidRPr="007F6B0D">
        <w:rPr>
          <w:sz w:val="16"/>
        </w:rPr>
        <w:t>, particularly after their hopes for a $500 million boost for each agency died along with the rest of the Democrats’ social spending bill. The text of a bill by Sens. Amy Klobuchar (D-Minn.) and Chuck Grassley (R-Iowa) to increase the money the agencies receive from merger filings was tucked into the Senate-passed U.S. Innovation and Competition Act, but the House has yet to act on it.</w:t>
      </w:r>
    </w:p>
    <w:p w14:paraId="4C089668" w14:textId="77777777" w:rsidR="003A3D12" w:rsidRDefault="003A3D12" w:rsidP="003A3D12">
      <w:pPr>
        <w:pStyle w:val="Heading4"/>
      </w:pPr>
      <w:r>
        <w:t>4 – Amazon probe.</w:t>
      </w:r>
    </w:p>
    <w:p w14:paraId="007EFEB5" w14:textId="77777777" w:rsidR="003A3D12" w:rsidRDefault="003A3D12" w:rsidP="003A3D12">
      <w:r w:rsidRPr="00791E64">
        <w:rPr>
          <w:rStyle w:val="Style13ptBold"/>
        </w:rPr>
        <w:t>AdAge 12/23</w:t>
      </w:r>
      <w:r>
        <w:t>/21. “</w:t>
      </w:r>
      <w:r w:rsidRPr="00791E64">
        <w:t>AMAZON CLOUD UNIT DRAWS ANTITRUST SCRUTINY FROM FTC</w:t>
      </w:r>
      <w:r>
        <w:t xml:space="preserve">.” </w:t>
      </w:r>
      <w:r w:rsidRPr="00791E64">
        <w:t>https://adage.com/article/digital-marketing-ad-tech-news/amazon-cloud-unit-draws-antitrust-scrutiny-ftc/2390331</w:t>
      </w:r>
    </w:p>
    <w:p w14:paraId="22FE20F3" w14:textId="77777777" w:rsidR="003A3D12" w:rsidRPr="00791E64" w:rsidRDefault="003A3D12" w:rsidP="003A3D12">
      <w:pPr>
        <w:rPr>
          <w:sz w:val="16"/>
        </w:rPr>
      </w:pPr>
      <w:r w:rsidRPr="00791E64">
        <w:rPr>
          <w:sz w:val="16"/>
        </w:rPr>
        <w:t xml:space="preserve">The U.S. </w:t>
      </w:r>
      <w:r w:rsidRPr="00E4410D">
        <w:rPr>
          <w:rStyle w:val="StyleUnderline"/>
          <w:highlight w:val="cyan"/>
        </w:rPr>
        <w:t>F</w:t>
      </w:r>
      <w:r w:rsidRPr="00791E64">
        <w:rPr>
          <w:sz w:val="16"/>
        </w:rPr>
        <w:t xml:space="preserve">ederal </w:t>
      </w:r>
      <w:r w:rsidRPr="00E4410D">
        <w:rPr>
          <w:rStyle w:val="StyleUnderline"/>
          <w:highlight w:val="cyan"/>
        </w:rPr>
        <w:t>T</w:t>
      </w:r>
      <w:r w:rsidRPr="00791E64">
        <w:rPr>
          <w:sz w:val="16"/>
        </w:rPr>
        <w:t xml:space="preserve">rade </w:t>
      </w:r>
      <w:r w:rsidRPr="00E4410D">
        <w:rPr>
          <w:rStyle w:val="StyleUnderline"/>
          <w:highlight w:val="cyan"/>
        </w:rPr>
        <w:t>C</w:t>
      </w:r>
      <w:r w:rsidRPr="00791E64">
        <w:rPr>
          <w:sz w:val="16"/>
        </w:rPr>
        <w:t xml:space="preserve">ommission </w:t>
      </w:r>
      <w:r w:rsidRPr="00E4410D">
        <w:rPr>
          <w:rStyle w:val="StyleUnderline"/>
          <w:highlight w:val="cyan"/>
        </w:rPr>
        <w:t>is</w:t>
      </w:r>
      <w:r w:rsidRPr="00E4410D">
        <w:rPr>
          <w:sz w:val="16"/>
          <w:highlight w:val="cyan"/>
        </w:rPr>
        <w:t xml:space="preserve"> </w:t>
      </w:r>
      <w:r w:rsidRPr="00E4410D">
        <w:rPr>
          <w:rStyle w:val="Emphasis"/>
          <w:highlight w:val="cyan"/>
        </w:rPr>
        <w:t>pushing forward</w:t>
      </w:r>
      <w:r w:rsidRPr="00E4410D">
        <w:rPr>
          <w:sz w:val="16"/>
          <w:highlight w:val="cyan"/>
        </w:rPr>
        <w:t xml:space="preserve"> </w:t>
      </w:r>
      <w:r w:rsidRPr="00E4410D">
        <w:rPr>
          <w:rStyle w:val="StyleUnderline"/>
          <w:highlight w:val="cyan"/>
        </w:rPr>
        <w:t>with antitrust scrutiny of Amazon</w:t>
      </w:r>
      <w:r w:rsidRPr="00791E64">
        <w:rPr>
          <w:sz w:val="16"/>
        </w:rPr>
        <w:t>.com Inc.’s cloud computing business, according to people familiar with the matter.</w:t>
      </w:r>
    </w:p>
    <w:p w14:paraId="0A42D0CA" w14:textId="77777777" w:rsidR="003A3D12" w:rsidRPr="00791E64" w:rsidRDefault="003A3D12" w:rsidP="003A3D12">
      <w:pPr>
        <w:rPr>
          <w:sz w:val="16"/>
        </w:rPr>
      </w:pPr>
      <w:r w:rsidRPr="00791E64">
        <w:rPr>
          <w:sz w:val="16"/>
        </w:rPr>
        <w:t xml:space="preserve">Lina </w:t>
      </w:r>
      <w:r w:rsidRPr="003E1150">
        <w:rPr>
          <w:rStyle w:val="StyleUnderline"/>
        </w:rPr>
        <w:t>Khan</w:t>
      </w:r>
      <w:r w:rsidRPr="00791E64">
        <w:rPr>
          <w:sz w:val="16"/>
        </w:rPr>
        <w:t>, the head of the agency and a vocal critic of the online retailer</w:t>
      </w:r>
      <w:r w:rsidRPr="003E1150">
        <w:rPr>
          <w:rStyle w:val="StyleUnderline"/>
        </w:rPr>
        <w:t xml:space="preserve">, is </w:t>
      </w:r>
      <w:r w:rsidRPr="00E4410D">
        <w:rPr>
          <w:rStyle w:val="StyleUnderline"/>
          <w:highlight w:val="cyan"/>
        </w:rPr>
        <w:t>advancing a probe started</w:t>
      </w:r>
      <w:r w:rsidRPr="003E1150">
        <w:rPr>
          <w:rStyle w:val="StyleUnderline"/>
        </w:rPr>
        <w:t xml:space="preserve"> several years ago </w:t>
      </w:r>
      <w:r w:rsidRPr="00E4410D">
        <w:rPr>
          <w:rStyle w:val="StyleUnderline"/>
          <w:highlight w:val="cyan"/>
        </w:rPr>
        <w:t>by her predecessor</w:t>
      </w:r>
      <w:r w:rsidRPr="00791E64">
        <w:rPr>
          <w:sz w:val="16"/>
        </w:rPr>
        <w:t>.</w:t>
      </w:r>
    </w:p>
    <w:p w14:paraId="40509170" w14:textId="77777777" w:rsidR="003A3D12" w:rsidRPr="00791E64" w:rsidRDefault="003A3D12" w:rsidP="003A3D12">
      <w:pPr>
        <w:rPr>
          <w:sz w:val="16"/>
        </w:rPr>
      </w:pPr>
      <w:r w:rsidRPr="00E4410D">
        <w:rPr>
          <w:rStyle w:val="StyleUnderline"/>
          <w:highlight w:val="cyan"/>
        </w:rPr>
        <w:t>FTC investigators</w:t>
      </w:r>
      <w:r w:rsidRPr="003E1150">
        <w:rPr>
          <w:rStyle w:val="StyleUnderline"/>
        </w:rPr>
        <w:t xml:space="preserve"> have </w:t>
      </w:r>
      <w:r w:rsidRPr="00E4410D">
        <w:rPr>
          <w:rStyle w:val="StyleUnderline"/>
          <w:highlight w:val="cyan"/>
        </w:rPr>
        <w:t>contacted companies</w:t>
      </w:r>
      <w:r w:rsidRPr="00791E64">
        <w:rPr>
          <w:sz w:val="16"/>
        </w:rPr>
        <w:t xml:space="preserve"> in the past few months </w:t>
      </w:r>
      <w:r w:rsidRPr="00E4410D">
        <w:rPr>
          <w:rStyle w:val="StyleUnderline"/>
          <w:highlight w:val="cyan"/>
        </w:rPr>
        <w:t>to gather info</w:t>
      </w:r>
      <w:r w:rsidRPr="00791E64">
        <w:rPr>
          <w:sz w:val="16"/>
        </w:rPr>
        <w:t xml:space="preserve">rmation </w:t>
      </w:r>
      <w:r w:rsidRPr="00E4410D">
        <w:rPr>
          <w:rStyle w:val="StyleUnderline"/>
          <w:highlight w:val="cyan"/>
        </w:rPr>
        <w:t>about</w:t>
      </w:r>
      <w:r w:rsidRPr="003E1150">
        <w:rPr>
          <w:rStyle w:val="StyleUnderline"/>
        </w:rPr>
        <w:t xml:space="preserve"> </w:t>
      </w:r>
      <w:r w:rsidRPr="00E4410D">
        <w:rPr>
          <w:rStyle w:val="StyleUnderline"/>
          <w:highlight w:val="cyan"/>
        </w:rPr>
        <w:t>competition issues related to Amazon Web Services</w:t>
      </w:r>
      <w:r w:rsidRPr="00791E64">
        <w:rPr>
          <w:sz w:val="16"/>
        </w:rPr>
        <w:t>, said the people, who declined to be named because they weren’t authorized to speak publicly about the outreach. At least one of the contacts was as recent as the past few weeks, said one of the people.</w:t>
      </w:r>
    </w:p>
    <w:p w14:paraId="6DE852C9" w14:textId="77777777" w:rsidR="003A3D12" w:rsidRPr="00791E64" w:rsidRDefault="003A3D12" w:rsidP="003A3D12">
      <w:pPr>
        <w:rPr>
          <w:sz w:val="16"/>
        </w:rPr>
      </w:pPr>
      <w:r w:rsidRPr="003E1150">
        <w:rPr>
          <w:rStyle w:val="StyleUnderline"/>
        </w:rPr>
        <w:t>The focus on Amazon’s $16 billion cloud business,</w:t>
      </w:r>
      <w:r w:rsidRPr="00791E64">
        <w:rPr>
          <w:sz w:val="16"/>
        </w:rPr>
        <w:t xml:space="preserve"> which brings in most of the e-commerce giant’s profit, comes as Khan has set her sights on conduct by the biggest U.S. tech companies. Khan, a former Columbia Law School professor, rose to prominence in antitrust circles warning about the threats companies like Amazon pose to competition in the digital economy.</w:t>
      </w:r>
    </w:p>
    <w:p w14:paraId="04BCCA21" w14:textId="77777777" w:rsidR="003A3D12" w:rsidRPr="00791E64" w:rsidRDefault="003A3D12" w:rsidP="003A3D12">
      <w:pPr>
        <w:rPr>
          <w:sz w:val="16"/>
        </w:rPr>
      </w:pPr>
      <w:r w:rsidRPr="00791E64">
        <w:rPr>
          <w:sz w:val="16"/>
        </w:rPr>
        <w:t xml:space="preserve">Amazon fell almost 1% to $3,381 in New York after Bloomberg reported the news before closing higher at $3,420.74. </w:t>
      </w:r>
    </w:p>
    <w:p w14:paraId="59A3170C" w14:textId="77777777" w:rsidR="003A3D12" w:rsidRPr="00791E64" w:rsidRDefault="003A3D12" w:rsidP="003A3D12">
      <w:pPr>
        <w:rPr>
          <w:sz w:val="16"/>
        </w:rPr>
      </w:pPr>
      <w:r w:rsidRPr="00791E64">
        <w:rPr>
          <w:sz w:val="16"/>
        </w:rPr>
        <w:t>One issue the FTC could look at is whether Amazon has an incentive to discriminate against software companies that sell their products to clients of AWS, while at the same time competing with Amazon. The fear is that Amazon could punish the companies that work with other cloud providers and favor those that it works with exclusively.</w:t>
      </w:r>
    </w:p>
    <w:p w14:paraId="60B81700" w14:textId="77777777" w:rsidR="003A3D12" w:rsidRPr="00791E64" w:rsidRDefault="003A3D12" w:rsidP="003A3D12">
      <w:pPr>
        <w:rPr>
          <w:sz w:val="16"/>
        </w:rPr>
      </w:pPr>
      <w:r w:rsidRPr="00791E64">
        <w:rPr>
          <w:sz w:val="16"/>
        </w:rPr>
        <w:t xml:space="preserve">The FTC’s investigation of Amazon began during the Trump administration under former chairman Joe Simons. The agency has pursued inquiries about Amazon’s retail business as well as the cloud division, Bloomberg has reported. The </w:t>
      </w:r>
      <w:r w:rsidRPr="00E4410D">
        <w:rPr>
          <w:rStyle w:val="StyleUnderline"/>
          <w:highlight w:val="cyan"/>
        </w:rPr>
        <w:t xml:space="preserve">renewed outreach to companies shows </w:t>
      </w:r>
      <w:r w:rsidRPr="00E4410D">
        <w:rPr>
          <w:rStyle w:val="Emphasis"/>
          <w:highlight w:val="cyan"/>
        </w:rPr>
        <w:t>the probe is active</w:t>
      </w:r>
      <w:r w:rsidRPr="00791E64">
        <w:rPr>
          <w:sz w:val="16"/>
        </w:rPr>
        <w:t>.</w:t>
      </w:r>
    </w:p>
    <w:p w14:paraId="11574D92" w14:textId="77777777" w:rsidR="003A3D12" w:rsidRDefault="003A3D12" w:rsidP="003A3D12"/>
    <w:p w14:paraId="5D478319" w14:textId="77777777" w:rsidR="003A3D12" w:rsidRDefault="003A3D12" w:rsidP="003A3D12">
      <w:pPr>
        <w:pStyle w:val="Heading4"/>
      </w:pPr>
      <w:r>
        <w:t>5 – FTC embroiled in Big Tech suits now</w:t>
      </w:r>
    </w:p>
    <w:p w14:paraId="1B7D449B" w14:textId="77777777" w:rsidR="003A3D12" w:rsidRDefault="003A3D12" w:rsidP="003A3D12">
      <w:r>
        <w:t xml:space="preserve">Jon </w:t>
      </w:r>
      <w:r w:rsidRPr="00BC3AFD">
        <w:rPr>
          <w:rStyle w:val="Style13ptBold"/>
        </w:rPr>
        <w:t>Swartz 12/27</w:t>
      </w:r>
      <w:r>
        <w:t>/21. S</w:t>
      </w:r>
      <w:r w:rsidRPr="00BC3AFD">
        <w:t>enior reporter for MarketWatch in San Francisco, covering many of the biggest players in tech, including Netflix, Facebook and Google. Jon has covered technology for more than 20 years, and previously worked for Barron's and USA Today</w:t>
      </w:r>
      <w:r>
        <w:t>.</w:t>
      </w:r>
      <w:r w:rsidRPr="00BC3AFD">
        <w:t xml:space="preserve"> </w:t>
      </w:r>
      <w:r>
        <w:t>“</w:t>
      </w:r>
      <w:r w:rsidRPr="00BC3AFD">
        <w:t>Big Tech heads for ‘a year of thousands of tiny tech papercuts,’ but what antitrust efforts could make them bleed?</w:t>
      </w:r>
      <w:r>
        <w:t xml:space="preserve">” </w:t>
      </w:r>
      <w:r w:rsidRPr="00BC3AFD">
        <w:t>https://www.marketwatch.com/story/big-tech-heads-for-a-year-of-thousands-of-tiny-tech-papercuts-but-what-antitrust-efforts-could-make-them-bleed-11640640776</w:t>
      </w:r>
    </w:p>
    <w:p w14:paraId="2FBD9EB7" w14:textId="77777777" w:rsidR="003A3D12" w:rsidRPr="000D4CC3" w:rsidRDefault="003A3D12" w:rsidP="003A3D12">
      <w:pPr>
        <w:rPr>
          <w:sz w:val="16"/>
        </w:rPr>
      </w:pPr>
      <w:r w:rsidRPr="000D4CC3">
        <w:rPr>
          <w:sz w:val="16"/>
        </w:rPr>
        <w:t xml:space="preserve">Meanwhile, </w:t>
      </w:r>
      <w:r w:rsidRPr="000D4CC3">
        <w:rPr>
          <w:rStyle w:val="StyleUnderline"/>
        </w:rPr>
        <w:t xml:space="preserve">the </w:t>
      </w:r>
      <w:r w:rsidRPr="0065114C">
        <w:rPr>
          <w:rStyle w:val="StyleUnderline"/>
          <w:highlight w:val="cyan"/>
        </w:rPr>
        <w:t xml:space="preserve">FTC continues to </w:t>
      </w:r>
      <w:r w:rsidRPr="0065114C">
        <w:rPr>
          <w:rStyle w:val="Emphasis"/>
          <w:highlight w:val="cyan"/>
        </w:rPr>
        <w:t>plow ahead</w:t>
      </w:r>
      <w:r w:rsidRPr="0065114C">
        <w:rPr>
          <w:rStyle w:val="StyleUnderline"/>
          <w:highlight w:val="cyan"/>
        </w:rPr>
        <w:t xml:space="preserve"> on its lawsuit to force the divesture of Instagram and WhatsApp from Meta</w:t>
      </w:r>
      <w:r w:rsidRPr="0065114C">
        <w:rPr>
          <w:sz w:val="16"/>
          <w:highlight w:val="cyan"/>
        </w:rPr>
        <w:t>.</w:t>
      </w:r>
      <w:r w:rsidRPr="000D4CC3">
        <w:rPr>
          <w:sz w:val="16"/>
        </w:rPr>
        <w:t xml:space="preserve"> At the very least, </w:t>
      </w:r>
      <w:r w:rsidRPr="0065114C">
        <w:rPr>
          <w:rStyle w:val="StyleUnderline"/>
          <w:highlight w:val="cyan"/>
        </w:rPr>
        <w:t>the lawsuit sets a template for the agency’s</w:t>
      </w:r>
      <w:r w:rsidRPr="000D4CC3">
        <w:rPr>
          <w:rStyle w:val="StyleUnderline"/>
        </w:rPr>
        <w:t xml:space="preserve"> avowed </w:t>
      </w:r>
      <w:r w:rsidRPr="0065114C">
        <w:rPr>
          <w:rStyle w:val="Emphasis"/>
          <w:highlight w:val="cyan"/>
        </w:rPr>
        <w:t>crack down on tech M&amp;</w:t>
      </w:r>
      <w:r w:rsidRPr="000D4CC3">
        <w:rPr>
          <w:rStyle w:val="Emphasis"/>
        </w:rPr>
        <w:t>A</w:t>
      </w:r>
      <w:r w:rsidRPr="000D4CC3">
        <w:rPr>
          <w:rStyle w:val="StyleUnderline"/>
        </w:rPr>
        <w:t xml:space="preserve"> action</w:t>
      </w:r>
      <w:r w:rsidRPr="000D4CC3">
        <w:rPr>
          <w:sz w:val="16"/>
        </w:rPr>
        <w:t>, regardless of the decision in the case.</w:t>
      </w:r>
    </w:p>
    <w:p w14:paraId="187E92FF" w14:textId="77777777" w:rsidR="003A3D12" w:rsidRPr="000D4CC3" w:rsidRDefault="003A3D12" w:rsidP="003A3D12">
      <w:pPr>
        <w:rPr>
          <w:sz w:val="16"/>
        </w:rPr>
      </w:pPr>
      <w:r w:rsidRPr="000D4CC3">
        <w:rPr>
          <w:sz w:val="16"/>
        </w:rPr>
        <w:t xml:space="preserve">This leaves </w:t>
      </w:r>
      <w:r w:rsidRPr="0065114C">
        <w:rPr>
          <w:rStyle w:val="StyleUnderline"/>
          <w:highlight w:val="cyan"/>
        </w:rPr>
        <w:t>Amazon</w:t>
      </w:r>
      <w:r w:rsidRPr="000D4CC3">
        <w:rPr>
          <w:sz w:val="16"/>
        </w:rPr>
        <w:t xml:space="preserve">, which </w:t>
      </w:r>
      <w:r w:rsidRPr="0065114C">
        <w:rPr>
          <w:rStyle w:val="StyleUnderline"/>
          <w:highlight w:val="cyan"/>
        </w:rPr>
        <w:t>could be bracing for an FTC suit led by</w:t>
      </w:r>
      <w:r w:rsidRPr="000D4CC3">
        <w:rPr>
          <w:sz w:val="16"/>
        </w:rPr>
        <w:t xml:space="preserve"> its longtime nemesis </w:t>
      </w:r>
      <w:r w:rsidRPr="0065114C">
        <w:rPr>
          <w:rStyle w:val="StyleUnderline"/>
          <w:highlight w:val="cyan"/>
        </w:rPr>
        <w:t>Khan</w:t>
      </w:r>
      <w:r w:rsidRPr="0065114C">
        <w:rPr>
          <w:sz w:val="16"/>
          <w:highlight w:val="cyan"/>
        </w:rPr>
        <w:t xml:space="preserve">. </w:t>
      </w:r>
      <w:r w:rsidRPr="0065114C">
        <w:rPr>
          <w:rStyle w:val="StyleUnderline"/>
          <w:highlight w:val="cyan"/>
        </w:rPr>
        <w:t>The agency is</w:t>
      </w:r>
      <w:r w:rsidRPr="000D4CC3">
        <w:rPr>
          <w:rStyle w:val="StyleUnderline"/>
        </w:rPr>
        <w:t xml:space="preserve"> currently </w:t>
      </w:r>
      <w:r w:rsidRPr="0065114C">
        <w:rPr>
          <w:rStyle w:val="StyleUnderline"/>
          <w:highlight w:val="cyan"/>
        </w:rPr>
        <w:t>probing Amazon</w:t>
      </w:r>
      <w:r w:rsidRPr="0065114C">
        <w:rPr>
          <w:sz w:val="16"/>
          <w:highlight w:val="cyan"/>
        </w:rPr>
        <w:t xml:space="preserve"> </w:t>
      </w:r>
      <w:r w:rsidRPr="0065114C">
        <w:rPr>
          <w:rStyle w:val="StyleUnderline"/>
          <w:highlight w:val="cyan"/>
        </w:rPr>
        <w:t xml:space="preserve">as part of a </w:t>
      </w:r>
      <w:r w:rsidRPr="0065114C">
        <w:rPr>
          <w:rStyle w:val="Emphasis"/>
          <w:highlight w:val="cyan"/>
        </w:rPr>
        <w:t>series of ongoing investigations into Big Tech</w:t>
      </w:r>
      <w:r w:rsidRPr="000D4CC3">
        <w:rPr>
          <w:sz w:val="16"/>
        </w:rPr>
        <w:t>, and it is looking more closely at Amazon’s planned $8.45 billion purchase of MGM Studios.</w:t>
      </w:r>
    </w:p>
    <w:p w14:paraId="4ADA032C" w14:textId="77777777" w:rsidR="003A3D12" w:rsidRDefault="003A3D12" w:rsidP="003A3D12">
      <w:pPr>
        <w:pStyle w:val="Heading4"/>
      </w:pPr>
      <w:r>
        <w:t xml:space="preserve">6 – Nvidia </w:t>
      </w:r>
    </w:p>
    <w:p w14:paraId="28B89437" w14:textId="77777777" w:rsidR="003A3D12" w:rsidRPr="00420D3A" w:rsidRDefault="003A3D12" w:rsidP="003A3D12">
      <w:r w:rsidRPr="00420D3A">
        <w:t xml:space="preserve">Lauren </w:t>
      </w:r>
      <w:r w:rsidRPr="00420D3A">
        <w:rPr>
          <w:rStyle w:val="Style13ptBold"/>
        </w:rPr>
        <w:t>Feiner and</w:t>
      </w:r>
      <w:r>
        <w:t xml:space="preserve"> </w:t>
      </w:r>
      <w:r w:rsidRPr="00420D3A">
        <w:t xml:space="preserve">Kif </w:t>
      </w:r>
      <w:r w:rsidRPr="00420D3A">
        <w:rPr>
          <w:rStyle w:val="Style13ptBold"/>
        </w:rPr>
        <w:t>Leswing, 21</w:t>
      </w:r>
      <w:r w:rsidRPr="00420D3A">
        <w:t xml:space="preserve">. </w:t>
      </w:r>
      <w:r>
        <w:t>CNBC</w:t>
      </w:r>
      <w:r w:rsidRPr="00420D3A">
        <w:t xml:space="preserve">. “FTC sues to block Nvidia’s $40 billion acquisition of Arm”. CNBC. </w:t>
      </w:r>
      <w:r>
        <w:t>12-2-21</w:t>
      </w:r>
      <w:r w:rsidRPr="00420D3A">
        <w:t>. https://www.cnbc.com/2021/12/02/ftc-sues-to-block-nvidias-40-billion-acquisition-of-arm.html</w:t>
      </w:r>
    </w:p>
    <w:p w14:paraId="4C1AC4AB" w14:textId="77777777" w:rsidR="003A3D12" w:rsidRPr="006A4C6D" w:rsidRDefault="003A3D12" w:rsidP="003A3D12">
      <w:pPr>
        <w:rPr>
          <w:sz w:val="16"/>
        </w:rPr>
      </w:pPr>
      <w:r w:rsidRPr="00420D3A">
        <w:rPr>
          <w:u w:val="single"/>
        </w:rPr>
        <w:t xml:space="preserve">The </w:t>
      </w:r>
      <w:r w:rsidRPr="00420D3A">
        <w:rPr>
          <w:highlight w:val="cyan"/>
          <w:u w:val="single"/>
        </w:rPr>
        <w:t>F</w:t>
      </w:r>
      <w:r w:rsidRPr="00420D3A">
        <w:rPr>
          <w:u w:val="single"/>
        </w:rPr>
        <w:t xml:space="preserve">ederal </w:t>
      </w:r>
      <w:r w:rsidRPr="00420D3A">
        <w:rPr>
          <w:highlight w:val="cyan"/>
          <w:u w:val="single"/>
        </w:rPr>
        <w:t>T</w:t>
      </w:r>
      <w:r w:rsidRPr="00420D3A">
        <w:rPr>
          <w:u w:val="single"/>
        </w:rPr>
        <w:t>rade</w:t>
      </w:r>
      <w:r w:rsidRPr="00420D3A">
        <w:rPr>
          <w:highlight w:val="cyan"/>
          <w:u w:val="single"/>
        </w:rPr>
        <w:t xml:space="preserve"> C</w:t>
      </w:r>
      <w:r w:rsidRPr="00420D3A">
        <w:rPr>
          <w:u w:val="single"/>
        </w:rPr>
        <w:t>ommission</w:t>
      </w:r>
      <w:r w:rsidRPr="00420D3A">
        <w:rPr>
          <w:sz w:val="16"/>
        </w:rPr>
        <w:t xml:space="preserve"> on Thursday </w:t>
      </w:r>
      <w:r w:rsidRPr="00420D3A">
        <w:rPr>
          <w:highlight w:val="cyan"/>
          <w:u w:val="single"/>
        </w:rPr>
        <w:t xml:space="preserve">sued to block </w:t>
      </w:r>
      <w:hyperlink r:id="rId38" w:tgtFrame="_blank" w:history="1">
        <w:r w:rsidRPr="00420D3A">
          <w:rPr>
            <w:rStyle w:val="Hyperlink"/>
            <w:highlight w:val="cyan"/>
            <w:u w:val="single"/>
          </w:rPr>
          <w:t>Nvidia</w:t>
        </w:r>
      </w:hyperlink>
      <w:r w:rsidRPr="00420D3A">
        <w:rPr>
          <w:highlight w:val="cyan"/>
          <w:u w:val="single"/>
        </w:rPr>
        <w:t>’s</w:t>
      </w:r>
      <w:r w:rsidRPr="00420D3A">
        <w:rPr>
          <w:u w:val="single"/>
        </w:rPr>
        <w:t xml:space="preserve"> $40 billion </w:t>
      </w:r>
      <w:r w:rsidRPr="00420D3A">
        <w:rPr>
          <w:highlight w:val="cyan"/>
          <w:u w:val="single"/>
        </w:rPr>
        <w:t>acquisition</w:t>
      </w:r>
      <w:r w:rsidRPr="00420D3A">
        <w:rPr>
          <w:u w:val="single"/>
        </w:rPr>
        <w:t xml:space="preserve"> </w:t>
      </w:r>
      <w:r w:rsidRPr="00420D3A">
        <w:rPr>
          <w:highlight w:val="cyan"/>
          <w:u w:val="single"/>
        </w:rPr>
        <w:t>of Arm</w:t>
      </w:r>
      <w:r w:rsidRPr="00420D3A">
        <w:rPr>
          <w:sz w:val="16"/>
        </w:rPr>
        <w:t xml:space="preserve"> from SoftBank </w:t>
      </w:r>
      <w:r w:rsidRPr="00420D3A">
        <w:rPr>
          <w:u w:val="single"/>
        </w:rPr>
        <w:t>on antitrust grounds.</w:t>
      </w:r>
      <w:r>
        <w:rPr>
          <w:u w:val="single"/>
        </w:rPr>
        <w:t xml:space="preserve"> </w:t>
      </w:r>
      <w:r w:rsidRPr="00420D3A">
        <w:rPr>
          <w:u w:val="single"/>
        </w:rPr>
        <w:t>The deal has faced scrutiny from regulators since it was announced last year</w:t>
      </w:r>
      <w:r w:rsidRPr="00420D3A">
        <w:rPr>
          <w:sz w:val="16"/>
        </w:rPr>
        <w:t xml:space="preserve">. </w:t>
      </w:r>
      <w:r w:rsidRPr="00420D3A">
        <w:rPr>
          <w:u w:val="single"/>
        </w:rPr>
        <w:t xml:space="preserve">The U.S. </w:t>
      </w:r>
      <w:r w:rsidRPr="00420D3A">
        <w:rPr>
          <w:highlight w:val="cyan"/>
          <w:u w:val="single"/>
        </w:rPr>
        <w:t>action</w:t>
      </w:r>
      <w:r w:rsidRPr="00420D3A">
        <w:rPr>
          <w:u w:val="single"/>
        </w:rPr>
        <w:t xml:space="preserve"> i</w:t>
      </w:r>
      <w:r w:rsidRPr="00420D3A">
        <w:rPr>
          <w:sz w:val="16"/>
        </w:rPr>
        <w:t xml:space="preserve">s the biggest hurdle it has faced yet, and </w:t>
      </w:r>
      <w:r w:rsidRPr="00420D3A">
        <w:rPr>
          <w:highlight w:val="cyan"/>
          <w:u w:val="single"/>
        </w:rPr>
        <w:t>threatens</w:t>
      </w:r>
      <w:r w:rsidRPr="00420D3A">
        <w:rPr>
          <w:u w:val="single"/>
        </w:rPr>
        <w:t xml:space="preserve"> </w:t>
      </w:r>
      <w:r w:rsidRPr="00420D3A">
        <w:rPr>
          <w:highlight w:val="cyan"/>
          <w:u w:val="single"/>
        </w:rPr>
        <w:t>whether the deal will be completed</w:t>
      </w:r>
      <w:r w:rsidRPr="00420D3A">
        <w:rPr>
          <w:u w:val="single"/>
        </w:rPr>
        <w:t>.</w:t>
      </w:r>
      <w:r>
        <w:rPr>
          <w:u w:val="single"/>
        </w:rPr>
        <w:t xml:space="preserve"> </w:t>
      </w:r>
      <w:r w:rsidRPr="00420D3A">
        <w:rPr>
          <w:sz w:val="16"/>
        </w:rPr>
        <w:t xml:space="preserve">“The proposed vertical deal would give one of the largest chip companies control over the computing technology and designs that rival firms rely on to develop their own competing chips,” the FTC </w:t>
      </w:r>
      <w:hyperlink r:id="rId39" w:tgtFrame="_blank" w:history="1">
        <w:r w:rsidRPr="00420D3A">
          <w:rPr>
            <w:rStyle w:val="Hyperlink"/>
            <w:sz w:val="16"/>
          </w:rPr>
          <w:t>said in an announcement</w:t>
        </w:r>
      </w:hyperlink>
      <w:r w:rsidRPr="00420D3A">
        <w:rPr>
          <w:sz w:val="16"/>
        </w:rPr>
        <w:t xml:space="preserve">. Nvidia stock was up over 2% on Thursday before the announcement, and did not move significantly on the news. The FTC complaint is not yet public. Arm is a core supplier of architecture technology to most semiconductor companies. Its Arm instruction set is at the core of nearly all mobile processors powering smartphones, including those made by </w:t>
      </w:r>
      <w:hyperlink r:id="rId40" w:tgtFrame="_blank" w:history="1">
        <w:r w:rsidRPr="00420D3A">
          <w:rPr>
            <w:rStyle w:val="Hyperlink"/>
            <w:sz w:val="16"/>
          </w:rPr>
          <w:t>Apple</w:t>
        </w:r>
      </w:hyperlink>
      <w:r w:rsidRPr="00420D3A">
        <w:rPr>
          <w:sz w:val="16"/>
        </w:rPr>
        <w:t xml:space="preserve"> and Android devices that use </w:t>
      </w:r>
      <w:hyperlink r:id="rId41" w:tgtFrame="_blank" w:history="1">
        <w:r w:rsidRPr="00420D3A">
          <w:rPr>
            <w:rStyle w:val="Hyperlink"/>
            <w:sz w:val="16"/>
          </w:rPr>
          <w:t>Qualcomm</w:t>
        </w:r>
      </w:hyperlink>
      <w:r w:rsidRPr="00420D3A">
        <w:rPr>
          <w:sz w:val="16"/>
        </w:rPr>
        <w:t xml:space="preserve"> chips. But the company’s role in the chip industry was historically as a neutral supplier, raising concerns that Nvidia could cut off competitors from essential Arm technology. Some of Nvidia’s processors also use Arm-designed cores and its Arm architecture, although the company is best known for graphics processors, which use different architecture. “The complaint alleges that the proposed merger would give Nvidia the ability and incentive to use its control of this technology to undermine its competitors, reducing competition and ultimately resulting in reduced product quality, reduced innovation, higher prices, and less choice,” the FTC said in its statement. FTC steps up antitrust enforcement FTC Chair Lina </w:t>
      </w:r>
      <w:r w:rsidRPr="00420D3A">
        <w:rPr>
          <w:u w:val="single"/>
        </w:rPr>
        <w:t>Khan</w:t>
      </w:r>
      <w:r w:rsidRPr="00420D3A">
        <w:rPr>
          <w:sz w:val="16"/>
        </w:rPr>
        <w:t xml:space="preserve">, who was appointed by President Joe Biden to lead the agency shortly after her confirmation to the agency earlier this year, </w:t>
      </w:r>
      <w:r w:rsidRPr="00420D3A">
        <w:rPr>
          <w:u w:val="single"/>
        </w:rPr>
        <w:t>has signaled an interest in more robust antitrust enforcement.</w:t>
      </w:r>
      <w:r w:rsidRPr="00420D3A">
        <w:rPr>
          <w:sz w:val="16"/>
        </w:rPr>
        <w:t xml:space="preserve"> Khan spent her time as an academic and a congressional staffer prior to her nomination studying large technology companies and the unique ways these firms can amass power in digital markets. During the Trump administration, the FTC sued </w:t>
      </w:r>
      <w:hyperlink r:id="rId42" w:tgtFrame="_blank" w:history="1">
        <w:r w:rsidRPr="00420D3A">
          <w:rPr>
            <w:rStyle w:val="Hyperlink"/>
            <w:sz w:val="16"/>
          </w:rPr>
          <w:t>Facebook</w:t>
        </w:r>
      </w:hyperlink>
      <w:r w:rsidRPr="00420D3A">
        <w:rPr>
          <w:sz w:val="16"/>
        </w:rPr>
        <w:t xml:space="preserve"> on antitrust grounds and outlets including Bloomberg have reported that it began investigating </w:t>
      </w:r>
      <w:hyperlink r:id="rId43" w:tgtFrame="_blank" w:history="1">
        <w:r w:rsidRPr="00420D3A">
          <w:rPr>
            <w:rStyle w:val="Hyperlink"/>
            <w:sz w:val="16"/>
          </w:rPr>
          <w:t>Amazon</w:t>
        </w:r>
      </w:hyperlink>
      <w:r w:rsidRPr="00420D3A">
        <w:rPr>
          <w:sz w:val="16"/>
        </w:rPr>
        <w:t xml:space="preserve"> during that period as well. </w:t>
      </w:r>
      <w:r w:rsidRPr="00420D3A">
        <w:rPr>
          <w:u w:val="single"/>
        </w:rPr>
        <w:t>The FTC said</w:t>
      </w:r>
      <w:r w:rsidRPr="00420D3A">
        <w:rPr>
          <w:sz w:val="16"/>
        </w:rPr>
        <w:t xml:space="preserve"> on Thursday </w:t>
      </w:r>
      <w:r w:rsidRPr="00420D3A">
        <w:rPr>
          <w:u w:val="single"/>
        </w:rPr>
        <w:t>that Arm’s licensees, which include Nvidia’s competitors, share competitive information with the technology firm</w:t>
      </w:r>
      <w:r w:rsidRPr="00420D3A">
        <w:rPr>
          <w:sz w:val="16"/>
        </w:rPr>
        <w:t xml:space="preserve">. </w:t>
      </w:r>
      <w:r w:rsidRPr="00420D3A">
        <w:rPr>
          <w:u w:val="single"/>
        </w:rPr>
        <w:t>The FTC’s lawsuit focuses on chips for driver assistance, networking products, and Arm microchips</w:t>
      </w:r>
      <w:r w:rsidRPr="00420D3A">
        <w:rPr>
          <w:sz w:val="16"/>
        </w:rPr>
        <w:t xml:space="preserve"> </w:t>
      </w:r>
      <w:r w:rsidRPr="00420D3A">
        <w:rPr>
          <w:u w:val="single"/>
        </w:rPr>
        <w:t xml:space="preserve">for cloud computing servers. The FTC </w:t>
      </w:r>
      <w:r w:rsidRPr="00420D3A">
        <w:rPr>
          <w:highlight w:val="cyan"/>
          <w:u w:val="single"/>
        </w:rPr>
        <w:t>voted unanimously to issue the complaint</w:t>
      </w:r>
      <w:r w:rsidRPr="00420D3A">
        <w:rPr>
          <w:sz w:val="16"/>
        </w:rPr>
        <w:t>, it said. The Arm deal has also received scrutiny overseas. The European Commission announced an in-depth investigation into the </w:t>
      </w:r>
      <w:hyperlink r:id="rId44" w:history="1">
        <w:r w:rsidRPr="00420D3A">
          <w:rPr>
            <w:rStyle w:val="Hyperlink"/>
            <w:sz w:val="16"/>
          </w:rPr>
          <w:t>deal in October</w:t>
        </w:r>
      </w:hyperlink>
      <w:r w:rsidRPr="00420D3A">
        <w:rPr>
          <w:sz w:val="16"/>
        </w:rPr>
        <w:t>.</w:t>
      </w:r>
    </w:p>
    <w:p w14:paraId="39F7A0EC" w14:textId="77777777" w:rsidR="003A3D12" w:rsidRDefault="003A3D12" w:rsidP="003A3D12">
      <w:pPr>
        <w:pStyle w:val="Heading4"/>
      </w:pPr>
      <w:r>
        <w:t xml:space="preserve">7 – Illumina </w:t>
      </w:r>
    </w:p>
    <w:p w14:paraId="6BE55E8A" w14:textId="77777777" w:rsidR="003A3D12" w:rsidRPr="00420D3A" w:rsidRDefault="003A3D12" w:rsidP="003A3D12">
      <w:r w:rsidRPr="00420D3A">
        <w:t xml:space="preserve">Brendan </w:t>
      </w:r>
      <w:r w:rsidRPr="00420D3A">
        <w:rPr>
          <w:rStyle w:val="Style13ptBold"/>
        </w:rPr>
        <w:t>Pierson, 21</w:t>
      </w:r>
      <w:r w:rsidRPr="00420D3A">
        <w:t xml:space="preserve">. </w:t>
      </w:r>
      <w:r>
        <w:t>Reuters</w:t>
      </w:r>
      <w:r w:rsidRPr="00420D3A">
        <w:t>. "Top health law cases to watch in 2022". Reuters. 12-30-2021. https://www.reuters.com/legal/litigation/top-health-law-cases-watch-2022-2021-12-30/</w:t>
      </w:r>
    </w:p>
    <w:p w14:paraId="5968C80C" w14:textId="77777777" w:rsidR="003A3D12" w:rsidRPr="006A4C6D" w:rsidRDefault="003A3D12" w:rsidP="003A3D12">
      <w:pPr>
        <w:rPr>
          <w:sz w:val="16"/>
        </w:rPr>
      </w:pPr>
      <w:r w:rsidRPr="00420D3A">
        <w:t>FTC SEEKS TO UNDO ILLUMINA</w:t>
      </w:r>
      <w:r w:rsidRPr="00420D3A">
        <w:rPr>
          <w:sz w:val="16"/>
        </w:rPr>
        <w:t xml:space="preserve">, GRAIL MERGER </w:t>
      </w:r>
      <w:r w:rsidRPr="00420D3A">
        <w:rPr>
          <w:u w:val="single"/>
        </w:rPr>
        <w:t xml:space="preserve">The </w:t>
      </w:r>
      <w:r w:rsidRPr="00420D3A">
        <w:rPr>
          <w:sz w:val="16"/>
        </w:rPr>
        <w:t>U.S</w:t>
      </w:r>
      <w:r w:rsidRPr="00420D3A">
        <w:rPr>
          <w:sz w:val="16"/>
          <w:highlight w:val="cyan"/>
        </w:rPr>
        <w:t xml:space="preserve">. </w:t>
      </w:r>
      <w:r w:rsidRPr="00420D3A">
        <w:rPr>
          <w:highlight w:val="cyan"/>
          <w:u w:val="single"/>
        </w:rPr>
        <w:t>F</w:t>
      </w:r>
      <w:r w:rsidRPr="00420D3A">
        <w:rPr>
          <w:sz w:val="16"/>
        </w:rPr>
        <w:t xml:space="preserve">ederal </w:t>
      </w:r>
      <w:r w:rsidRPr="00420D3A">
        <w:rPr>
          <w:highlight w:val="cyan"/>
          <w:u w:val="single"/>
        </w:rPr>
        <w:t>T</w:t>
      </w:r>
      <w:r w:rsidRPr="00420D3A">
        <w:rPr>
          <w:sz w:val="16"/>
        </w:rPr>
        <w:t xml:space="preserve">rade </w:t>
      </w:r>
      <w:r w:rsidRPr="00420D3A">
        <w:rPr>
          <w:highlight w:val="cyan"/>
          <w:u w:val="single"/>
        </w:rPr>
        <w:t>C</w:t>
      </w:r>
      <w:r w:rsidRPr="00420D3A">
        <w:rPr>
          <w:sz w:val="16"/>
        </w:rPr>
        <w:t xml:space="preserve">ommission </w:t>
      </w:r>
      <w:hyperlink r:id="rId45" w:tgtFrame="_blank" w:history="1">
        <w:r w:rsidRPr="00420D3A">
          <w:rPr>
            <w:rStyle w:val="Hyperlink"/>
            <w:u w:val="single"/>
          </w:rPr>
          <w:t>is</w:t>
        </w:r>
        <w:r w:rsidRPr="00420D3A">
          <w:rPr>
            <w:rStyle w:val="Hyperlink"/>
            <w:highlight w:val="cyan"/>
            <w:u w:val="single"/>
          </w:rPr>
          <w:t xml:space="preserve"> seeking</w:t>
        </w:r>
      </w:hyperlink>
      <w:r w:rsidRPr="00420D3A">
        <w:rPr>
          <w:highlight w:val="cyan"/>
          <w:u w:val="single"/>
        </w:rPr>
        <w:t xml:space="preserve"> to</w:t>
      </w:r>
      <w:r w:rsidRPr="00420D3A">
        <w:rPr>
          <w:u w:val="single"/>
        </w:rPr>
        <w:t xml:space="preserve"> </w:t>
      </w:r>
      <w:r w:rsidRPr="00420D3A">
        <w:rPr>
          <w:highlight w:val="cyan"/>
          <w:u w:val="single"/>
        </w:rPr>
        <w:t>unwind</w:t>
      </w:r>
      <w:r w:rsidRPr="00420D3A">
        <w:rPr>
          <w:sz w:val="16"/>
        </w:rPr>
        <w:t xml:space="preserve"> life science company </w:t>
      </w:r>
      <w:r w:rsidRPr="00420D3A">
        <w:rPr>
          <w:highlight w:val="cyan"/>
          <w:u w:val="single"/>
        </w:rPr>
        <w:t>Illumina</w:t>
      </w:r>
      <w:r w:rsidRPr="00420D3A">
        <w:rPr>
          <w:u w:val="single"/>
        </w:rPr>
        <w:t xml:space="preserve"> Inc's </w:t>
      </w:r>
      <w:r w:rsidRPr="00420D3A">
        <w:rPr>
          <w:sz w:val="16"/>
        </w:rPr>
        <w:t xml:space="preserve">$7.1 billion </w:t>
      </w:r>
      <w:r w:rsidRPr="00420D3A">
        <w:rPr>
          <w:highlight w:val="cyan"/>
          <w:u w:val="single"/>
        </w:rPr>
        <w:t>acquisition of</w:t>
      </w:r>
      <w:r w:rsidRPr="00420D3A">
        <w:rPr>
          <w:u w:val="single"/>
        </w:rPr>
        <w:t xml:space="preserve"> </w:t>
      </w:r>
      <w:r w:rsidRPr="00420D3A">
        <w:rPr>
          <w:sz w:val="16"/>
        </w:rPr>
        <w:t xml:space="preserve">cancer test detection company </w:t>
      </w:r>
      <w:r w:rsidRPr="00420D3A">
        <w:rPr>
          <w:highlight w:val="cyan"/>
          <w:u w:val="single"/>
        </w:rPr>
        <w:t>Grail</w:t>
      </w:r>
      <w:r w:rsidRPr="00420D3A">
        <w:rPr>
          <w:u w:val="single"/>
        </w:rPr>
        <w:t xml:space="preserve"> Inc in an administrative proceeding,</w:t>
      </w:r>
      <w:r w:rsidRPr="00420D3A">
        <w:rPr>
          <w:sz w:val="16"/>
        </w:rPr>
        <w:t xml:space="preserve"> in which a trial was held in 2021. Antitrust lawyers are closely tracking the </w:t>
      </w:r>
      <w:r w:rsidRPr="00420D3A">
        <w:rPr>
          <w:highlight w:val="cyan"/>
          <w:u w:val="single"/>
        </w:rPr>
        <w:t>FTC trial</w:t>
      </w:r>
      <w:r w:rsidRPr="00420D3A">
        <w:rPr>
          <w:sz w:val="16"/>
        </w:rPr>
        <w:t xml:space="preserve"> as </w:t>
      </w:r>
      <w:r w:rsidRPr="00420D3A">
        <w:rPr>
          <w:u w:val="single"/>
        </w:rPr>
        <w:t xml:space="preserve">a </w:t>
      </w:r>
      <w:r w:rsidRPr="00420D3A">
        <w:rPr>
          <w:highlight w:val="cyan"/>
          <w:u w:val="single"/>
        </w:rPr>
        <w:t>rare enforcement action against a "vertical" merger</w:t>
      </w:r>
      <w:r w:rsidRPr="00420D3A">
        <w:rPr>
          <w:u w:val="single"/>
        </w:rPr>
        <w:t xml:space="preserve"> in which two companies are not direct competitors</w:t>
      </w:r>
      <w:r w:rsidRPr="00420D3A">
        <w:rPr>
          <w:sz w:val="16"/>
        </w:rPr>
        <w:t xml:space="preserve">. </w:t>
      </w:r>
      <w:r w:rsidRPr="00420D3A">
        <w:rPr>
          <w:u w:val="single"/>
        </w:rPr>
        <w:t xml:space="preserve">It could </w:t>
      </w:r>
      <w:r w:rsidRPr="00420D3A">
        <w:rPr>
          <w:highlight w:val="cyan"/>
          <w:u w:val="single"/>
        </w:rPr>
        <w:t>represent a</w:t>
      </w:r>
      <w:r w:rsidRPr="00420D3A">
        <w:rPr>
          <w:u w:val="single"/>
        </w:rPr>
        <w:t xml:space="preserve"> </w:t>
      </w:r>
      <w:r w:rsidRPr="00420D3A">
        <w:rPr>
          <w:highlight w:val="cyan"/>
          <w:u w:val="single"/>
        </w:rPr>
        <w:t>newly aggressive approach to merger review under</w:t>
      </w:r>
      <w:r w:rsidRPr="00420D3A">
        <w:rPr>
          <w:sz w:val="16"/>
        </w:rPr>
        <w:t xml:space="preserve"> the </w:t>
      </w:r>
      <w:r w:rsidRPr="00420D3A">
        <w:rPr>
          <w:highlight w:val="cyan"/>
          <w:u w:val="single"/>
        </w:rPr>
        <w:t>Biden</w:t>
      </w:r>
      <w:r w:rsidRPr="00420D3A">
        <w:rPr>
          <w:sz w:val="16"/>
        </w:rPr>
        <w:t xml:space="preserve"> administration, particularly in the healthcare field.</w:t>
      </w:r>
    </w:p>
    <w:p w14:paraId="6CE9AB55" w14:textId="77777777" w:rsidR="003A3D12" w:rsidRPr="000460FA" w:rsidRDefault="003A3D12" w:rsidP="003A3D12">
      <w:pPr>
        <w:pStyle w:val="Heading4"/>
        <w:rPr>
          <w:rFonts w:cs="Calibri"/>
        </w:rPr>
      </w:pPr>
      <w:r>
        <w:rPr>
          <w:rFonts w:cs="Calibri"/>
        </w:rPr>
        <w:t xml:space="preserve">1 – </w:t>
      </w:r>
      <w:r w:rsidRPr="000460FA">
        <w:rPr>
          <w:rFonts w:cs="Calibri"/>
        </w:rPr>
        <w:t>Or, their UQ proves they’d cut the plan---don’t link and we still solve!</w:t>
      </w:r>
    </w:p>
    <w:p w14:paraId="5B5ECE38" w14:textId="77777777" w:rsidR="003A3D12" w:rsidRPr="000460FA" w:rsidRDefault="003A3D12" w:rsidP="003A3D12">
      <w:r w:rsidRPr="000460FA">
        <w:t xml:space="preserve">Jordan </w:t>
      </w:r>
      <w:r w:rsidRPr="000460FA">
        <w:rPr>
          <w:rStyle w:val="Style13ptBold"/>
        </w:rPr>
        <w:t>Laris Cohen 18</w:t>
      </w:r>
      <w:r w:rsidRPr="000460FA">
        <w:t xml:space="preserve">. Legal Fellow, New York Civil Liberties Union. “Democratizing the FLSA Injunction: Toward a Systemic Remedy for Wage Theft.” </w:t>
      </w:r>
      <w:r w:rsidRPr="000460FA">
        <w:rPr>
          <w:i/>
          <w:iCs/>
        </w:rPr>
        <w:t>Yale Law Journal</w:t>
      </w:r>
      <w:r w:rsidRPr="000460FA">
        <w:t xml:space="preserve"> (127): 731-732.</w:t>
      </w:r>
    </w:p>
    <w:p w14:paraId="5F1A1B60" w14:textId="77777777" w:rsidR="003A3D12" w:rsidRPr="000460FA" w:rsidRDefault="003A3D12" w:rsidP="003A3D12">
      <w:pPr>
        <w:rPr>
          <w:rStyle w:val="StyleUnderline"/>
        </w:rPr>
      </w:pPr>
      <w:r w:rsidRPr="000460FA">
        <w:rPr>
          <w:sz w:val="16"/>
        </w:rPr>
        <w:t xml:space="preserve">The </w:t>
      </w:r>
      <w:r w:rsidRPr="000460FA">
        <w:rPr>
          <w:rStyle w:val="StyleUnderline"/>
          <w:highlight w:val="cyan"/>
        </w:rPr>
        <w:t>overwhelming reason to provide private injunctive relief is that the</w:t>
      </w:r>
      <w:r w:rsidRPr="000460FA">
        <w:rPr>
          <w:rStyle w:val="StyleUnderline"/>
        </w:rPr>
        <w:t xml:space="preserve"> current enforcement </w:t>
      </w:r>
      <w:r w:rsidRPr="000460FA">
        <w:rPr>
          <w:rStyle w:val="StyleUnderline"/>
          <w:highlight w:val="cyan"/>
        </w:rPr>
        <w:t>regime</w:t>
      </w:r>
      <w:r w:rsidRPr="000460FA">
        <w:rPr>
          <w:rStyle w:val="StyleUnderline"/>
        </w:rPr>
        <w:t xml:space="preserve"> </w:t>
      </w:r>
      <w:r w:rsidRPr="000460FA">
        <w:rPr>
          <w:rStyle w:val="StyleUnderline"/>
          <w:highlight w:val="cyan"/>
        </w:rPr>
        <w:t xml:space="preserve">has proven </w:t>
      </w:r>
      <w:r w:rsidRPr="000460FA">
        <w:rPr>
          <w:rStyle w:val="Emphasis"/>
          <w:highlight w:val="cyan"/>
        </w:rPr>
        <w:t>patently inadequate</w:t>
      </w:r>
      <w:r w:rsidRPr="000460FA">
        <w:rPr>
          <w:rStyle w:val="StyleUnderline"/>
        </w:rPr>
        <w:t xml:space="preserve"> for ensuring that FLSA provides the baseline standards Congress envisioned.</w:t>
      </w:r>
      <w:r w:rsidRPr="000460FA">
        <w:rPr>
          <w:sz w:val="16"/>
        </w:rPr>
        <w:t xml:space="preserve"> </w:t>
      </w:r>
      <w:r w:rsidRPr="000460FA">
        <w:rPr>
          <w:rStyle w:val="StyleUnderline"/>
        </w:rPr>
        <w:t xml:space="preserve">Wage theft is </w:t>
      </w:r>
      <w:r w:rsidRPr="000460FA">
        <w:rPr>
          <w:rStyle w:val="Emphasis"/>
        </w:rPr>
        <w:t>rampant</w:t>
      </w:r>
      <w:r w:rsidRPr="000460FA">
        <w:rPr>
          <w:sz w:val="16"/>
        </w:rPr>
        <w:t xml:space="preserve">, with FLSA and state equivalents "regularly and systematically violated" in lowwage industries. The </w:t>
      </w:r>
      <w:r w:rsidRPr="000460FA">
        <w:rPr>
          <w:rStyle w:val="StyleUnderline"/>
        </w:rPr>
        <w:t xml:space="preserve">federal and state </w:t>
      </w:r>
      <w:r w:rsidRPr="000460FA">
        <w:rPr>
          <w:rStyle w:val="StyleUnderline"/>
          <w:highlight w:val="cyan"/>
        </w:rPr>
        <w:t>agencies</w:t>
      </w:r>
      <w:r w:rsidRPr="000460FA">
        <w:rPr>
          <w:rStyle w:val="StyleUnderline"/>
        </w:rPr>
        <w:t xml:space="preserve"> tasked with enforcement </w:t>
      </w:r>
      <w:r w:rsidRPr="000460FA">
        <w:rPr>
          <w:rStyle w:val="StyleUnderline"/>
          <w:highlight w:val="cyan"/>
        </w:rPr>
        <w:t>are</w:t>
      </w:r>
      <w:r w:rsidRPr="000460FA">
        <w:rPr>
          <w:rStyle w:val="StyleUnderline"/>
        </w:rPr>
        <w:t xml:space="preserve"> dramatically </w:t>
      </w:r>
      <w:r w:rsidRPr="000460FA">
        <w:rPr>
          <w:rStyle w:val="StyleUnderline"/>
          <w:highlight w:val="cyan"/>
        </w:rPr>
        <w:t xml:space="preserve">under-resourced </w:t>
      </w:r>
      <w:r w:rsidRPr="000460FA">
        <w:rPr>
          <w:rStyle w:val="StyleUnderline"/>
        </w:rPr>
        <w:t>and have faced significant criticism</w:t>
      </w:r>
      <w:r w:rsidRPr="000460FA">
        <w:rPr>
          <w:sz w:val="16"/>
        </w:rPr>
        <w:t xml:space="preserve">. The state of wage and hour law is what J. Maria Glover calls a "public regulatory failure," characterized by "historical levels of significant underenforcement." Glover argues that under these circumstances, in addition to maintaining and improving public enforcement, "courts, legislatures, and, when appropriate, administrative agencies . . . </w:t>
      </w:r>
      <w:r w:rsidRPr="000460FA">
        <w:rPr>
          <w:rStyle w:val="StyleUnderline"/>
        </w:rPr>
        <w:t xml:space="preserve">should appropriately </w:t>
      </w:r>
      <w:r w:rsidRPr="000460FA">
        <w:rPr>
          <w:rStyle w:val="StyleUnderline"/>
          <w:highlight w:val="cyan"/>
        </w:rPr>
        <w:t>calibrate private</w:t>
      </w:r>
      <w:r w:rsidRPr="000460FA">
        <w:rPr>
          <w:rStyle w:val="StyleUnderline"/>
        </w:rPr>
        <w:t xml:space="preserve"> enforcement </w:t>
      </w:r>
      <w:r w:rsidRPr="000460FA">
        <w:rPr>
          <w:rStyle w:val="StyleUnderline"/>
          <w:highlight w:val="cyan"/>
        </w:rPr>
        <w:t xml:space="preserve">mechanisms to enable private litigants to bring about regulation of harm </w:t>
      </w:r>
      <w:r w:rsidRPr="000460FA">
        <w:rPr>
          <w:rStyle w:val="StyleUnderline"/>
        </w:rPr>
        <w:t xml:space="preserve">left largely </w:t>
      </w:r>
      <w:r w:rsidRPr="000460FA">
        <w:rPr>
          <w:rStyle w:val="Emphasis"/>
        </w:rPr>
        <w:t>unaddressed</w:t>
      </w:r>
      <w:r w:rsidRPr="000460FA">
        <w:rPr>
          <w:rStyle w:val="StyleUnderline"/>
        </w:rPr>
        <w:t xml:space="preserve"> by the public regulatory body.</w:t>
      </w:r>
      <w:r w:rsidRPr="000460FA">
        <w:rPr>
          <w:sz w:val="16"/>
        </w:rPr>
        <w:t>" Glover's argument, applied to wage and hour law, suggests extending "</w:t>
      </w:r>
      <w:r w:rsidRPr="000460FA">
        <w:rPr>
          <w:rStyle w:val="StyleUnderline"/>
        </w:rPr>
        <w:t xml:space="preserve">the heavy artillery" of </w:t>
      </w:r>
      <w:r w:rsidRPr="000460FA">
        <w:rPr>
          <w:rStyle w:val="StyleUnderline"/>
          <w:highlight w:val="cyan"/>
        </w:rPr>
        <w:t>injunctive relief</w:t>
      </w:r>
      <w:r w:rsidRPr="000460FA">
        <w:rPr>
          <w:rStyle w:val="StyleUnderline"/>
        </w:rPr>
        <w:t xml:space="preserve"> to private actions,</w:t>
      </w:r>
      <w:r w:rsidRPr="000460FA">
        <w:rPr>
          <w:sz w:val="16"/>
        </w:rPr>
        <w:t xml:space="preserve"> in the hopes that this additional tool </w:t>
      </w:r>
      <w:r w:rsidRPr="000460FA">
        <w:rPr>
          <w:rStyle w:val="StyleUnderline"/>
        </w:rPr>
        <w:t xml:space="preserve">may </w:t>
      </w:r>
      <w:r w:rsidRPr="000460FA">
        <w:rPr>
          <w:rStyle w:val="StyleUnderline"/>
          <w:highlight w:val="cyan"/>
        </w:rPr>
        <w:t xml:space="preserve">lead to </w:t>
      </w:r>
      <w:r w:rsidRPr="000460FA">
        <w:rPr>
          <w:rStyle w:val="Emphasis"/>
          <w:highlight w:val="cyan"/>
        </w:rPr>
        <w:t>higher</w:t>
      </w:r>
      <w:r w:rsidRPr="000460FA">
        <w:rPr>
          <w:rStyle w:val="Emphasis"/>
        </w:rPr>
        <w:t xml:space="preserve"> levels of </w:t>
      </w:r>
      <w:r w:rsidRPr="000460FA">
        <w:rPr>
          <w:rStyle w:val="Emphasis"/>
          <w:highlight w:val="cyan"/>
        </w:rPr>
        <w:t>enforcement</w:t>
      </w:r>
      <w:r w:rsidRPr="000460FA">
        <w:rPr>
          <w:rStyle w:val="Emphasis"/>
        </w:rPr>
        <w:t xml:space="preserve">. </w:t>
      </w:r>
      <w:r w:rsidRPr="000460FA">
        <w:rPr>
          <w:sz w:val="16"/>
        </w:rPr>
        <w:t xml:space="preserve">[*732] </w:t>
      </w:r>
      <w:r w:rsidRPr="000460FA">
        <w:rPr>
          <w:rStyle w:val="StyleUnderline"/>
        </w:rPr>
        <w:t>Private injunctive relief may also result in more aggressive enforcement than its public-agency counterpart,</w:t>
      </w:r>
      <w:r w:rsidRPr="000460FA">
        <w:rPr>
          <w:sz w:val="16"/>
        </w:rPr>
        <w:t xml:space="preserve"> given that private actors are not subject to congressional oversight and the problem of agency capture. As Michael Selmi argues in the housing and employment discrimination contexts, </w:t>
      </w:r>
      <w:r w:rsidRPr="000460FA">
        <w:rPr>
          <w:rStyle w:val="StyleUnderline"/>
        </w:rPr>
        <w:t>agency officials often avoid controversial cases and are less aggressive in enforcement than private parties because they fear congressional retribution</w:t>
      </w:r>
      <w:r w:rsidRPr="000460FA">
        <w:rPr>
          <w:sz w:val="16"/>
        </w:rPr>
        <w:t xml:space="preserve"> or jeopardizing their careers in government. Such </w:t>
      </w:r>
      <w:r w:rsidRPr="000460FA">
        <w:rPr>
          <w:rStyle w:val="StyleUnderline"/>
        </w:rPr>
        <w:t xml:space="preserve">political scrutiny is familiar to </w:t>
      </w:r>
      <w:r w:rsidRPr="000460FA">
        <w:rPr>
          <w:rStyle w:val="Emphasis"/>
        </w:rPr>
        <w:t>agencies regulating labor relations</w:t>
      </w:r>
      <w:r w:rsidRPr="000460FA">
        <w:rPr>
          <w:sz w:val="16"/>
        </w:rPr>
        <w:t xml:space="preserve">, as Congress's long refusal to allow President Obama to fill an NLRB quorum demonstrated. </w:t>
      </w:r>
      <w:r w:rsidRPr="000460FA">
        <w:rPr>
          <w:rStyle w:val="StyleUnderline"/>
          <w:highlight w:val="cyan"/>
        </w:rPr>
        <w:t>Private enforcement may</w:t>
      </w:r>
      <w:r w:rsidRPr="000460FA">
        <w:rPr>
          <w:rStyle w:val="StyleUnderline"/>
        </w:rPr>
        <w:t xml:space="preserve"> also </w:t>
      </w:r>
      <w:r w:rsidRPr="000460FA">
        <w:rPr>
          <w:rStyle w:val="StyleUnderline"/>
          <w:highlight w:val="cyan"/>
        </w:rPr>
        <w:t>be</w:t>
      </w:r>
      <w:r w:rsidRPr="000460FA">
        <w:rPr>
          <w:rStyle w:val="StyleUnderline"/>
        </w:rPr>
        <w:t xml:space="preserve"> more </w:t>
      </w:r>
      <w:r w:rsidRPr="000460FA">
        <w:rPr>
          <w:rStyle w:val="StyleUnderline"/>
          <w:highlight w:val="cyan"/>
        </w:rPr>
        <w:t xml:space="preserve">aggressive because agency </w:t>
      </w:r>
      <w:r w:rsidRPr="000460FA">
        <w:rPr>
          <w:rStyle w:val="Emphasis"/>
          <w:highlight w:val="cyan"/>
        </w:rPr>
        <w:t>officials are "captured</w:t>
      </w:r>
      <w:r w:rsidRPr="000460FA">
        <w:rPr>
          <w:rStyle w:val="StyleUnderline"/>
        </w:rPr>
        <w:t>"--</w:t>
      </w:r>
      <w:r w:rsidRPr="000460FA">
        <w:rPr>
          <w:sz w:val="16"/>
        </w:rPr>
        <w:t xml:space="preserve">i.e., staffed from or beholden to the parties they regulate--as dramatically </w:t>
      </w:r>
      <w:r w:rsidRPr="000460FA">
        <w:rPr>
          <w:rStyle w:val="StyleUnderline"/>
        </w:rPr>
        <w:t>illustrated by President Trump's unsuccessful Labor Secretary nomination of Hardee's CEO Andrew Puzder</w:t>
      </w:r>
      <w:r w:rsidRPr="000460FA">
        <w:rPr>
          <w:sz w:val="16"/>
        </w:rPr>
        <w:t xml:space="preserve">: an outspoken critic of raises in the minimumwage who runs a company that has in recent years paid out millions of dollars in overtime lawsuits. Because </w:t>
      </w:r>
      <w:r w:rsidRPr="000460FA">
        <w:rPr>
          <w:rStyle w:val="StyleUnderline"/>
          <w:highlight w:val="cyan"/>
        </w:rPr>
        <w:t>agency</w:t>
      </w:r>
      <w:r w:rsidRPr="000460FA">
        <w:rPr>
          <w:rStyle w:val="StyleUnderline"/>
        </w:rPr>
        <w:t xml:space="preserve"> officials are </w:t>
      </w:r>
      <w:r w:rsidRPr="000460FA">
        <w:rPr>
          <w:rStyle w:val="StyleUnderline"/>
          <w:highlight w:val="cyan"/>
        </w:rPr>
        <w:t>subject to</w:t>
      </w:r>
      <w:r w:rsidRPr="000460FA">
        <w:rPr>
          <w:rStyle w:val="StyleUnderline"/>
        </w:rPr>
        <w:t xml:space="preserve"> political </w:t>
      </w:r>
      <w:r w:rsidRPr="000460FA">
        <w:rPr>
          <w:rStyle w:val="StyleUnderline"/>
          <w:highlight w:val="cyan"/>
        </w:rPr>
        <w:t>oversight and</w:t>
      </w:r>
      <w:r w:rsidRPr="000460FA">
        <w:rPr>
          <w:rStyle w:val="StyleUnderline"/>
        </w:rPr>
        <w:t xml:space="preserve"> potential </w:t>
      </w:r>
      <w:r w:rsidRPr="000460FA">
        <w:rPr>
          <w:rStyle w:val="StyleUnderline"/>
          <w:highlight w:val="cyan"/>
        </w:rPr>
        <w:t>capture</w:t>
      </w:r>
      <w:r w:rsidRPr="000460FA">
        <w:rPr>
          <w:rStyle w:val="StyleUnderline"/>
        </w:rPr>
        <w:t xml:space="preserve">, they may </w:t>
      </w:r>
      <w:r w:rsidRPr="000460FA">
        <w:rPr>
          <w:rStyle w:val="StyleUnderline"/>
          <w:highlight w:val="cyan"/>
        </w:rPr>
        <w:t>therefore</w:t>
      </w:r>
      <w:r w:rsidRPr="000460FA">
        <w:rPr>
          <w:rStyle w:val="StyleUnderline"/>
        </w:rPr>
        <w:t xml:space="preserve"> be more </w:t>
      </w:r>
      <w:r w:rsidRPr="000460FA">
        <w:rPr>
          <w:rStyle w:val="Emphasis"/>
          <w:highlight w:val="cyan"/>
        </w:rPr>
        <w:t>muted</w:t>
      </w:r>
      <w:r w:rsidRPr="000460FA">
        <w:rPr>
          <w:rStyle w:val="StyleUnderline"/>
        </w:rPr>
        <w:t xml:space="preserve"> </w:t>
      </w:r>
      <w:r w:rsidRPr="000460FA">
        <w:rPr>
          <w:rStyle w:val="StyleUnderline"/>
          <w:highlight w:val="cyan"/>
        </w:rPr>
        <w:t>in</w:t>
      </w:r>
      <w:r w:rsidRPr="000460FA">
        <w:rPr>
          <w:rStyle w:val="StyleUnderline"/>
        </w:rPr>
        <w:t xml:space="preserve"> their regulatory </w:t>
      </w:r>
      <w:r w:rsidRPr="000460FA">
        <w:rPr>
          <w:rStyle w:val="StyleUnderline"/>
          <w:highlight w:val="cyan"/>
        </w:rPr>
        <w:t>zeal than workers and private advocates.</w:t>
      </w:r>
    </w:p>
    <w:p w14:paraId="07991456" w14:textId="77777777" w:rsidR="003A3D12" w:rsidRPr="000460FA" w:rsidRDefault="003A3D12" w:rsidP="003A3D12"/>
    <w:p w14:paraId="472C7516" w14:textId="4012555E" w:rsidR="003A3D12" w:rsidRDefault="003A3D12" w:rsidP="003A3D12">
      <w:pPr>
        <w:pStyle w:val="Heading3"/>
      </w:pPr>
      <w:r>
        <w:t>Biz con da---1ar</w:t>
      </w:r>
    </w:p>
    <w:p w14:paraId="1A61D496" w14:textId="36254560" w:rsidR="003A3D12" w:rsidRDefault="003A3D12" w:rsidP="003A3D12"/>
    <w:p w14:paraId="00320247" w14:textId="77777777" w:rsidR="003A3D12" w:rsidRDefault="003A3D12" w:rsidP="003A3D12">
      <w:pPr>
        <w:pStyle w:val="Heading4"/>
      </w:pPr>
      <w:r>
        <w:t>5 – Business confidence is low.</w:t>
      </w:r>
    </w:p>
    <w:p w14:paraId="198E19F7" w14:textId="77777777" w:rsidR="003A3D12" w:rsidRPr="00EC7BE8" w:rsidRDefault="003A3D12" w:rsidP="003A3D12">
      <w:r w:rsidRPr="00EC7BE8">
        <w:rPr>
          <w:rStyle w:val="Style13ptBold"/>
        </w:rPr>
        <w:t>Vistage International, 22</w:t>
      </w:r>
      <w:r w:rsidRPr="00EC7BE8">
        <w:t>. "Small and Midsize Business Confidence Reflects Rising Concern about Omicron". Victoria Advocate. 1-12-2022. https://www.victoriaadvocate.com/small-and-midsize-business-confidence-reflects-rising-concern-about-omicron/article_e1a4f157-651d-5279-ac94-0d4e7757b7bc.html</w:t>
      </w:r>
    </w:p>
    <w:p w14:paraId="7B86C6BC" w14:textId="77777777" w:rsidR="003A3D12" w:rsidRDefault="003A3D12" w:rsidP="003A3D12">
      <w:pPr>
        <w:rPr>
          <w:sz w:val="16"/>
        </w:rPr>
      </w:pPr>
      <w:r w:rsidRPr="00EC7BE8">
        <w:rPr>
          <w:sz w:val="16"/>
        </w:rPr>
        <w:t>SAN DIEGO, Jan. 12, 2022 /PRNewswire/ -- </w:t>
      </w:r>
      <w:r w:rsidRPr="00EC7BE8">
        <w:rPr>
          <w:highlight w:val="cyan"/>
          <w:u w:val="single"/>
        </w:rPr>
        <w:t>Confidence among</w:t>
      </w:r>
      <w:r w:rsidRPr="00EC7BE8">
        <w:rPr>
          <w:sz w:val="16"/>
          <w:highlight w:val="cyan"/>
        </w:rPr>
        <w:t xml:space="preserve"> </w:t>
      </w:r>
      <w:r w:rsidRPr="00EC7BE8">
        <w:rPr>
          <w:sz w:val="16"/>
        </w:rPr>
        <w:t>small and midsize business (</w:t>
      </w:r>
      <w:r w:rsidRPr="00EC7BE8">
        <w:rPr>
          <w:u w:val="single"/>
        </w:rPr>
        <w:t>SMB</w:t>
      </w:r>
      <w:r w:rsidRPr="00EC7BE8">
        <w:rPr>
          <w:sz w:val="16"/>
        </w:rPr>
        <w:t xml:space="preserve">) </w:t>
      </w:r>
      <w:r w:rsidRPr="00EC7BE8">
        <w:rPr>
          <w:highlight w:val="cyan"/>
          <w:u w:val="single"/>
        </w:rPr>
        <w:t>CEOs</w:t>
      </w:r>
      <w:r w:rsidRPr="00EC7BE8">
        <w:rPr>
          <w:sz w:val="16"/>
          <w:highlight w:val="cyan"/>
        </w:rPr>
        <w:t xml:space="preserve"> </w:t>
      </w:r>
      <w:r w:rsidRPr="00EC7BE8">
        <w:rPr>
          <w:sz w:val="16"/>
        </w:rPr>
        <w:t xml:space="preserve">once again </w:t>
      </w:r>
      <w:r w:rsidRPr="00EC7BE8">
        <w:rPr>
          <w:highlight w:val="cyan"/>
          <w:u w:val="single"/>
        </w:rPr>
        <w:t xml:space="preserve">reflected </w:t>
      </w:r>
      <w:r w:rsidRPr="00EC7BE8">
        <w:rPr>
          <w:u w:val="single"/>
        </w:rPr>
        <w:t xml:space="preserve">rising </w:t>
      </w:r>
      <w:r w:rsidRPr="00EC7BE8">
        <w:rPr>
          <w:highlight w:val="cyan"/>
          <w:u w:val="single"/>
        </w:rPr>
        <w:t>concerns about Covid</w:t>
      </w:r>
      <w:r w:rsidRPr="00EC7BE8">
        <w:rPr>
          <w:sz w:val="16"/>
          <w:highlight w:val="cyan"/>
        </w:rPr>
        <w:t xml:space="preserve"> </w:t>
      </w:r>
      <w:r w:rsidRPr="00EC7BE8">
        <w:rPr>
          <w:sz w:val="16"/>
        </w:rPr>
        <w:t>in the fourth quarter of 2021, according to the latest CEO Confidence Index from</w:t>
      </w:r>
      <w:hyperlink r:id="rId46" w:tgtFrame="_blank" w:history="1">
        <w:r w:rsidRPr="00EC7BE8">
          <w:rPr>
            <w:rStyle w:val="Hyperlink"/>
            <w:sz w:val="16"/>
          </w:rPr>
          <w:t> </w:t>
        </w:r>
      </w:hyperlink>
      <w:hyperlink r:id="rId47" w:tgtFrame="_blank" w:history="1">
        <w:r w:rsidRPr="00EC7BE8">
          <w:rPr>
            <w:rStyle w:val="Hyperlink"/>
            <w:sz w:val="16"/>
          </w:rPr>
          <w:t>Vistage</w:t>
        </w:r>
      </w:hyperlink>
      <w:r w:rsidRPr="00EC7BE8">
        <w:rPr>
          <w:sz w:val="16"/>
        </w:rPr>
        <w:t xml:space="preserve">, a CEO coaching and peer advisory organization. The Vistage CEO Confidence Index, which measures SMB leaders' sentiment on various economic and business topics, was 97.6 in Q4 2021, a fractional increase from 97.1 in Q3, as the </w:t>
      </w:r>
      <w:r w:rsidRPr="00EC7BE8">
        <w:rPr>
          <w:highlight w:val="cyan"/>
          <w:u w:val="single"/>
        </w:rPr>
        <w:t xml:space="preserve">Omicron </w:t>
      </w:r>
      <w:r w:rsidRPr="00EC7BE8">
        <w:rPr>
          <w:u w:val="single"/>
        </w:rPr>
        <w:t xml:space="preserve">variant </w:t>
      </w:r>
      <w:r w:rsidRPr="00EC7BE8">
        <w:rPr>
          <w:highlight w:val="cyan"/>
          <w:u w:val="single"/>
        </w:rPr>
        <w:t xml:space="preserve">replicated </w:t>
      </w:r>
      <w:r w:rsidRPr="00EC7BE8">
        <w:rPr>
          <w:u w:val="single"/>
        </w:rPr>
        <w:t xml:space="preserve">last quarter's </w:t>
      </w:r>
      <w:r w:rsidRPr="00EC7BE8">
        <w:rPr>
          <w:highlight w:val="cyan"/>
          <w:u w:val="single"/>
        </w:rPr>
        <w:t xml:space="preserve">falloff in economic confidence </w:t>
      </w:r>
      <w:r w:rsidRPr="00EC7BE8">
        <w:rPr>
          <w:u w:val="single"/>
        </w:rPr>
        <w:t>due to the Delta variant</w:t>
      </w:r>
      <w:r w:rsidRPr="00EC7BE8">
        <w:rPr>
          <w:sz w:val="16"/>
        </w:rPr>
        <w:t>. The Index peaked in Q2 at 108.8. "</w:t>
      </w:r>
      <w:r w:rsidRPr="00EC7BE8">
        <w:rPr>
          <w:highlight w:val="cyan"/>
          <w:u w:val="single"/>
        </w:rPr>
        <w:t xml:space="preserve">Amid </w:t>
      </w:r>
      <w:r w:rsidRPr="00EC7BE8">
        <w:rPr>
          <w:u w:val="single"/>
        </w:rPr>
        <w:t xml:space="preserve">a rise in </w:t>
      </w:r>
      <w:r w:rsidRPr="00EC7BE8">
        <w:rPr>
          <w:highlight w:val="cyan"/>
          <w:u w:val="single"/>
        </w:rPr>
        <w:t>Covid</w:t>
      </w:r>
      <w:r w:rsidRPr="00EC7BE8">
        <w:rPr>
          <w:u w:val="single"/>
        </w:rPr>
        <w:t>-19 cases</w:t>
      </w:r>
      <w:r w:rsidRPr="00EC7BE8">
        <w:rPr>
          <w:sz w:val="16"/>
        </w:rPr>
        <w:t xml:space="preserve"> due to the spread of Omicron variant </w:t>
      </w:r>
      <w:r w:rsidRPr="00EC7BE8">
        <w:rPr>
          <w:u w:val="single"/>
        </w:rPr>
        <w:t xml:space="preserve">and the continued headwinds of </w:t>
      </w:r>
      <w:r w:rsidRPr="00EC7BE8">
        <w:rPr>
          <w:highlight w:val="cyan"/>
          <w:u w:val="single"/>
        </w:rPr>
        <w:t>inflation, supply chain disruption and talent shortages</w:t>
      </w:r>
      <w:r w:rsidRPr="00EC7BE8">
        <w:rPr>
          <w:u w:val="single"/>
        </w:rPr>
        <w:t xml:space="preserve">, </w:t>
      </w:r>
      <w:r w:rsidRPr="00EC7BE8">
        <w:rPr>
          <w:highlight w:val="cyan"/>
          <w:u w:val="single"/>
        </w:rPr>
        <w:t xml:space="preserve">leaders </w:t>
      </w:r>
      <w:r w:rsidRPr="00EC7BE8">
        <w:rPr>
          <w:u w:val="single"/>
        </w:rPr>
        <w:t xml:space="preserve">are once again </w:t>
      </w:r>
      <w:r w:rsidRPr="00EC7BE8">
        <w:rPr>
          <w:highlight w:val="cyan"/>
          <w:u w:val="single"/>
        </w:rPr>
        <w:t xml:space="preserve">faced with </w:t>
      </w:r>
      <w:r w:rsidRPr="00EC7BE8">
        <w:rPr>
          <w:u w:val="single"/>
        </w:rPr>
        <w:t xml:space="preserve">an overwhelming </w:t>
      </w:r>
      <w:r w:rsidRPr="00EC7BE8">
        <w:rPr>
          <w:highlight w:val="cyan"/>
          <w:u w:val="single"/>
        </w:rPr>
        <w:t>sense of uncertainty</w:t>
      </w:r>
      <w:r w:rsidRPr="00EC7BE8">
        <w:rPr>
          <w:u w:val="single"/>
        </w:rPr>
        <w:t xml:space="preserve"> heading into 2022.</w:t>
      </w:r>
      <w:r w:rsidRPr="00EC7BE8">
        <w:rPr>
          <w:sz w:val="16"/>
        </w:rPr>
        <w:t xml:space="preserve"> Still, our data points to a slowly improving picture, fueled by anticipated revenue growth," said Joe Galvin, Vistage's chief research officer. "While much is still to be determined about the state of business in 2022, what we know for certain is that the war for talent will be CEOs' top challenge in the year ahead as record numbers of businesses are hiring."</w:t>
      </w:r>
    </w:p>
    <w:p w14:paraId="7C8316BB" w14:textId="77777777" w:rsidR="003A3D12" w:rsidRDefault="003A3D12" w:rsidP="003A3D12">
      <w:pPr>
        <w:pStyle w:val="Heading4"/>
      </w:pPr>
      <w:r>
        <w:t xml:space="preserve">6 – Structural issues outweigh. </w:t>
      </w:r>
    </w:p>
    <w:p w14:paraId="4C0C00B0" w14:textId="77777777" w:rsidR="003A3D12" w:rsidRPr="00EC3F8D" w:rsidRDefault="003A3D12" w:rsidP="003A3D12">
      <w:r>
        <w:t xml:space="preserve">Eric </w:t>
      </w:r>
      <w:r w:rsidRPr="00EC3F8D">
        <w:rPr>
          <w:rStyle w:val="Style13ptBold"/>
        </w:rPr>
        <w:t>Rosenbaum 12/7/21</w:t>
      </w:r>
      <w:r>
        <w:t>. “The latest sign of President Biden’s inflation politics problem comes from Main Street”. CNBC. 11-29-2021. https://www.cnbc.com/2021/12/07/latest-sign-of-president-bidens-inflation-problem-is-on-main-street.html</w:t>
      </w:r>
    </w:p>
    <w:p w14:paraId="03834A6A" w14:textId="77777777" w:rsidR="003A3D12" w:rsidRPr="00EC3F8D" w:rsidRDefault="003A3D12" w:rsidP="003A3D12">
      <w:pPr>
        <w:rPr>
          <w:sz w:val="16"/>
          <w:szCs w:val="16"/>
        </w:rPr>
      </w:pPr>
      <w:r w:rsidRPr="00EC3F8D">
        <w:rPr>
          <w:sz w:val="16"/>
          <w:szCs w:val="16"/>
        </w:rPr>
        <w:t>Inflation and the small business outlook</w:t>
      </w:r>
    </w:p>
    <w:p w14:paraId="5ECA7C41" w14:textId="77777777" w:rsidR="003A3D12" w:rsidRPr="00EC3F8D" w:rsidRDefault="003A3D12" w:rsidP="003A3D12">
      <w:pPr>
        <w:rPr>
          <w:sz w:val="16"/>
        </w:rPr>
      </w:pPr>
      <w:r w:rsidRPr="00EC3F8D">
        <w:rPr>
          <w:sz w:val="16"/>
        </w:rPr>
        <w:t xml:space="preserve">In addition to the broader public opinion polling, the data from </w:t>
      </w:r>
      <w:r w:rsidRPr="00EC3F8D">
        <w:rPr>
          <w:rStyle w:val="StyleUnderline"/>
        </w:rPr>
        <w:t xml:space="preserve">the </w:t>
      </w:r>
      <w:r w:rsidRPr="005F29C0">
        <w:rPr>
          <w:rStyle w:val="StyleUnderline"/>
          <w:highlight w:val="cyan"/>
        </w:rPr>
        <w:t>CNBC</w:t>
      </w:r>
      <w:r w:rsidRPr="00EC3F8D">
        <w:rPr>
          <w:rStyle w:val="StyleUnderline"/>
        </w:rPr>
        <w:t xml:space="preserve">|Momentive </w:t>
      </w:r>
      <w:r w:rsidRPr="005F29C0">
        <w:rPr>
          <w:rStyle w:val="StyleUnderline"/>
          <w:highlight w:val="cyan"/>
        </w:rPr>
        <w:t>survey</w:t>
      </w:r>
      <w:r w:rsidRPr="00EC3F8D">
        <w:rPr>
          <w:rStyle w:val="StyleUnderline"/>
        </w:rPr>
        <w:t xml:space="preserve"> is </w:t>
      </w:r>
      <w:r w:rsidRPr="005F29C0">
        <w:rPr>
          <w:rStyle w:val="StyleUnderline"/>
          <w:highlight w:val="cyan"/>
        </w:rPr>
        <w:t xml:space="preserve">consistent with other </w:t>
      </w:r>
      <w:r w:rsidRPr="005F29C0">
        <w:rPr>
          <w:rStyle w:val="StyleUnderline"/>
        </w:rPr>
        <w:t>recent</w:t>
      </w:r>
      <w:r w:rsidRPr="00EC3F8D">
        <w:rPr>
          <w:rStyle w:val="StyleUnderline"/>
        </w:rPr>
        <w:t xml:space="preserve"> survey</w:t>
      </w:r>
      <w:r w:rsidRPr="005F29C0">
        <w:rPr>
          <w:rStyle w:val="StyleUnderline"/>
          <w:highlight w:val="cyan"/>
        </w:rPr>
        <w:t>s</w:t>
      </w:r>
      <w:r w:rsidRPr="00EC3F8D">
        <w:rPr>
          <w:rStyle w:val="StyleUnderline"/>
        </w:rPr>
        <w:t xml:space="preserve"> from the small business community</w:t>
      </w:r>
      <w:r w:rsidRPr="00EC3F8D">
        <w:rPr>
          <w:sz w:val="16"/>
        </w:rPr>
        <w:t>.</w:t>
      </w:r>
    </w:p>
    <w:p w14:paraId="190DA8DA" w14:textId="77777777" w:rsidR="003A3D12" w:rsidRPr="00EC3F8D" w:rsidRDefault="003A3D12" w:rsidP="003A3D12">
      <w:pPr>
        <w:rPr>
          <w:sz w:val="16"/>
        </w:rPr>
      </w:pPr>
      <w:r w:rsidRPr="00EC3F8D">
        <w:rPr>
          <w:rStyle w:val="StyleUnderline"/>
        </w:rPr>
        <w:t xml:space="preserve">The </w:t>
      </w:r>
      <w:r w:rsidRPr="005F29C0">
        <w:rPr>
          <w:rStyle w:val="StyleUnderline"/>
          <w:highlight w:val="cyan"/>
        </w:rPr>
        <w:t>National Federation of Independent Business</w:t>
      </w:r>
      <w:r w:rsidRPr="00EC3F8D">
        <w:rPr>
          <w:rStyle w:val="StyleUnderline"/>
        </w:rPr>
        <w:t xml:space="preserve"> has </w:t>
      </w:r>
      <w:r w:rsidRPr="005F29C0">
        <w:rPr>
          <w:rStyle w:val="StyleUnderline"/>
          <w:highlight w:val="cyan"/>
        </w:rPr>
        <w:t xml:space="preserve">seen </w:t>
      </w:r>
      <w:r w:rsidRPr="005F29C0">
        <w:rPr>
          <w:rStyle w:val="Emphasis"/>
          <w:highlight w:val="cyan"/>
        </w:rPr>
        <w:t>labor concerns remain high</w:t>
      </w:r>
      <w:r w:rsidRPr="00EC3F8D">
        <w:rPr>
          <w:sz w:val="16"/>
        </w:rPr>
        <w:t xml:space="preserve"> in its monthly surveys, but not escalate in severity similar to supply chain and pricing concerns.</w:t>
      </w:r>
    </w:p>
    <w:p w14:paraId="3C136180" w14:textId="77777777" w:rsidR="003A3D12" w:rsidRPr="00EC3F8D" w:rsidRDefault="003A3D12" w:rsidP="003A3D12">
      <w:pPr>
        <w:rPr>
          <w:sz w:val="16"/>
        </w:rPr>
      </w:pPr>
      <w:r w:rsidRPr="00EC3F8D">
        <w:rPr>
          <w:rStyle w:val="StyleUnderline"/>
        </w:rPr>
        <w:t>The latest NFIB Covid survey conducted</w:t>
      </w:r>
      <w:r w:rsidRPr="00EC3F8D">
        <w:rPr>
          <w:sz w:val="16"/>
        </w:rPr>
        <w:t xml:space="preserve"> at the end of October </w:t>
      </w:r>
      <w:r w:rsidRPr="00EC3F8D">
        <w:rPr>
          <w:rStyle w:val="StyleUnderline"/>
        </w:rPr>
        <w:t xml:space="preserve">found an </w:t>
      </w:r>
      <w:r w:rsidRPr="00EC3F8D">
        <w:rPr>
          <w:rStyle w:val="Emphasis"/>
        </w:rPr>
        <w:t xml:space="preserve">increasing number of </w:t>
      </w:r>
      <w:r w:rsidRPr="005F29C0">
        <w:rPr>
          <w:rStyle w:val="Emphasis"/>
          <w:highlight w:val="cyan"/>
        </w:rPr>
        <w:t>small business owners</w:t>
      </w:r>
      <w:r w:rsidRPr="00EC3F8D">
        <w:rPr>
          <w:rStyle w:val="Emphasis"/>
        </w:rPr>
        <w:t xml:space="preserve"> </w:t>
      </w:r>
      <w:r w:rsidRPr="005F29C0">
        <w:rPr>
          <w:rStyle w:val="Emphasis"/>
          <w:highlight w:val="cyan"/>
        </w:rPr>
        <w:t>say</w:t>
      </w:r>
      <w:r w:rsidRPr="00EC3F8D">
        <w:rPr>
          <w:rStyle w:val="Emphasis"/>
        </w:rPr>
        <w:t xml:space="preserve">ing </w:t>
      </w:r>
      <w:r w:rsidRPr="005F29C0">
        <w:rPr>
          <w:rStyle w:val="Emphasis"/>
          <w:highlight w:val="cyan"/>
        </w:rPr>
        <w:t>supply chain was their biggest</w:t>
      </w:r>
      <w:r w:rsidRPr="005F29C0">
        <w:rPr>
          <w:rStyle w:val="Emphasis"/>
        </w:rPr>
        <w:t xml:space="preserve"> area of </w:t>
      </w:r>
      <w:r w:rsidRPr="005F29C0">
        <w:rPr>
          <w:rStyle w:val="Emphasis"/>
          <w:highlight w:val="cyan"/>
        </w:rPr>
        <w:t>concern</w:t>
      </w:r>
      <w:r w:rsidRPr="00EC3F8D">
        <w:rPr>
          <w:sz w:val="16"/>
        </w:rPr>
        <w:t>. "There doesn't seem to be an end in sight for many owners and they are trying to navigate how to adjust operations for that problem and how far owners can increase their prices and still stay competitive," said Holly Wade, NFIB executive director of research. "</w:t>
      </w:r>
      <w:r w:rsidRPr="00EC3F8D">
        <w:rPr>
          <w:rStyle w:val="StyleUnderline"/>
        </w:rPr>
        <w:t>It's a huge amount of stress</w:t>
      </w:r>
      <w:r w:rsidRPr="00EC3F8D">
        <w:rPr>
          <w:sz w:val="16"/>
        </w:rPr>
        <w:t>," she said.</w:t>
      </w:r>
    </w:p>
    <w:p w14:paraId="4E904F14" w14:textId="77777777" w:rsidR="003A3D12" w:rsidRPr="00EC3F8D" w:rsidRDefault="003A3D12" w:rsidP="003A3D12">
      <w:pPr>
        <w:rPr>
          <w:sz w:val="16"/>
        </w:rPr>
      </w:pPr>
      <w:r w:rsidRPr="00EC3F8D">
        <w:rPr>
          <w:sz w:val="16"/>
        </w:rPr>
        <w:t xml:space="preserve">While consumer spending has been strong, </w:t>
      </w:r>
      <w:r w:rsidRPr="00EC3F8D">
        <w:rPr>
          <w:rStyle w:val="StyleUnderline"/>
        </w:rPr>
        <w:t xml:space="preserve">small businesses' ability to capture the spending is becoming a bigger issue, with </w:t>
      </w:r>
      <w:r w:rsidRPr="005F29C0">
        <w:rPr>
          <w:rStyle w:val="StyleUnderline"/>
          <w:highlight w:val="cyan"/>
        </w:rPr>
        <w:t>both</w:t>
      </w:r>
      <w:r w:rsidRPr="00EC3F8D">
        <w:rPr>
          <w:rStyle w:val="StyleUnderline"/>
        </w:rPr>
        <w:t xml:space="preserve"> the </w:t>
      </w:r>
      <w:r w:rsidRPr="005F29C0">
        <w:rPr>
          <w:rStyle w:val="Emphasis"/>
          <w:highlight w:val="cyan"/>
        </w:rPr>
        <w:t>supply chain</w:t>
      </w:r>
      <w:r w:rsidRPr="005F29C0">
        <w:rPr>
          <w:rStyle w:val="StyleUnderline"/>
          <w:highlight w:val="cyan"/>
        </w:rPr>
        <w:t xml:space="preserve"> and </w:t>
      </w:r>
      <w:r w:rsidRPr="005F29C0">
        <w:rPr>
          <w:rStyle w:val="Emphasis"/>
          <w:highlight w:val="cyan"/>
        </w:rPr>
        <w:t>labor shortages</w:t>
      </w:r>
      <w:r w:rsidRPr="00EC3F8D">
        <w:rPr>
          <w:rStyle w:val="StyleUnderline"/>
        </w:rPr>
        <w:t xml:space="preserve"> </w:t>
      </w:r>
      <w:r w:rsidRPr="005F29C0">
        <w:rPr>
          <w:rStyle w:val="StyleUnderline"/>
          <w:highlight w:val="cyan"/>
        </w:rPr>
        <w:t>significantly impact</w:t>
      </w:r>
      <w:r w:rsidRPr="005F29C0">
        <w:rPr>
          <w:rStyle w:val="StyleUnderline"/>
        </w:rPr>
        <w:t>ing</w:t>
      </w:r>
      <w:r w:rsidRPr="00EC3F8D">
        <w:rPr>
          <w:rStyle w:val="StyleUnderline"/>
        </w:rPr>
        <w:t xml:space="preserve"> </w:t>
      </w:r>
      <w:r w:rsidRPr="005F29C0">
        <w:rPr>
          <w:rStyle w:val="StyleUnderline"/>
          <w:highlight w:val="cyan"/>
        </w:rPr>
        <w:t>sales</w:t>
      </w:r>
      <w:r w:rsidRPr="00EC3F8D">
        <w:rPr>
          <w:rStyle w:val="StyleUnderline"/>
        </w:rPr>
        <w:t xml:space="preserve"> opportunities</w:t>
      </w:r>
      <w:r w:rsidRPr="00EC3F8D">
        <w:rPr>
          <w:sz w:val="16"/>
        </w:rPr>
        <w:t>. "It's a huge problem and very frustrating," Wade said.</w:t>
      </w:r>
    </w:p>
    <w:p w14:paraId="11369B78" w14:textId="77777777" w:rsidR="003A3D12" w:rsidRPr="00EC3F8D" w:rsidRDefault="003A3D12" w:rsidP="003A3D12">
      <w:pPr>
        <w:rPr>
          <w:sz w:val="16"/>
          <w:szCs w:val="16"/>
        </w:rPr>
      </w:pPr>
      <w:r w:rsidRPr="00EC3F8D">
        <w:rPr>
          <w:sz w:val="16"/>
          <w:szCs w:val="16"/>
        </w:rPr>
        <w:t>In its late October survey, 19% of small business owners said they had lost sales as a result of the supply chain issues. A majority (69%) of small business owners told the NFIB they have increased their average selling prices due to the supply chain or hiring costs, with over a third saying they have raised prices by 10% or more. Just under one-third (30%) of small business owners told NFIB they don't know when pricing will adjust back to "more normal" levels, according to Wade. "That's a lot of uncertainty," she said.</w:t>
      </w:r>
    </w:p>
    <w:p w14:paraId="76F6FEF7" w14:textId="77777777" w:rsidR="003A3D12" w:rsidRPr="00EC3F8D" w:rsidRDefault="003A3D12" w:rsidP="003A3D12">
      <w:pPr>
        <w:rPr>
          <w:sz w:val="16"/>
        </w:rPr>
      </w:pPr>
      <w:r w:rsidRPr="00EC3F8D">
        <w:rPr>
          <w:sz w:val="16"/>
        </w:rPr>
        <w:t>"</w:t>
      </w:r>
      <w:r w:rsidRPr="005F29C0">
        <w:rPr>
          <w:rStyle w:val="Emphasis"/>
          <w:highlight w:val="cyan"/>
        </w:rPr>
        <w:t>Inflation is the biggest question</w:t>
      </w:r>
      <w:r w:rsidRPr="00EC3F8D">
        <w:rPr>
          <w:sz w:val="16"/>
        </w:rPr>
        <w:t xml:space="preserve"> mark in the economy right now," Wronski said. "We truly don't know what's next in terms of price increases, and that's an incredibly tough spot for small businesses. </w:t>
      </w:r>
      <w:r w:rsidRPr="00EC3F8D">
        <w:rPr>
          <w:rStyle w:val="StyleUnderline"/>
        </w:rPr>
        <w:t>If prices continue to rise, small business owners will have to pass on those costs to consumers</w:t>
      </w:r>
      <w:r w:rsidRPr="00EC3F8D">
        <w:rPr>
          <w:sz w:val="16"/>
        </w:rPr>
        <w:t xml:space="preserve"> to a degree they have so far avoided. But, </w:t>
      </w:r>
      <w:r w:rsidRPr="00EC3F8D">
        <w:rPr>
          <w:rStyle w:val="StyleUnderline"/>
        </w:rPr>
        <w:t>if they raise their own prices too early</w:t>
      </w:r>
      <w:r w:rsidRPr="00EC3F8D">
        <w:rPr>
          <w:sz w:val="16"/>
        </w:rPr>
        <w:t xml:space="preserve"> — faster than their competitors — </w:t>
      </w:r>
      <w:r w:rsidRPr="00EC3F8D">
        <w:rPr>
          <w:rStyle w:val="StyleUnderline"/>
        </w:rPr>
        <w:t>they'll lose customers</w:t>
      </w:r>
      <w:r w:rsidRPr="00EC3F8D">
        <w:rPr>
          <w:sz w:val="16"/>
        </w:rPr>
        <w:t>."</w:t>
      </w:r>
    </w:p>
    <w:p w14:paraId="7CA048A8" w14:textId="77777777" w:rsidR="003A3D12" w:rsidRPr="005C1ECA" w:rsidRDefault="003A3D12" w:rsidP="003A3D12"/>
    <w:p w14:paraId="25231083" w14:textId="77777777" w:rsidR="003A3D12" w:rsidRPr="000460FA" w:rsidRDefault="003A3D12" w:rsidP="003A3D12">
      <w:pPr>
        <w:pStyle w:val="Heading4"/>
        <w:rPr>
          <w:rFonts w:cs="Calibri"/>
        </w:rPr>
      </w:pPr>
      <w:r>
        <w:rPr>
          <w:rFonts w:cs="Calibri"/>
        </w:rPr>
        <w:t xml:space="preserve">5 – </w:t>
      </w:r>
      <w:r w:rsidRPr="000460FA">
        <w:rPr>
          <w:rFonts w:cs="Calibri"/>
        </w:rPr>
        <w:t>Aggressive FTC enforcement thumps.</w:t>
      </w:r>
    </w:p>
    <w:p w14:paraId="4D3D27FD" w14:textId="77777777" w:rsidR="003A3D12" w:rsidRPr="000460FA" w:rsidRDefault="003A3D12" w:rsidP="003A3D12">
      <w:r w:rsidRPr="000460FA">
        <w:t xml:space="preserve">Sue </w:t>
      </w:r>
      <w:r w:rsidRPr="000460FA">
        <w:rPr>
          <w:rStyle w:val="Style13ptBold"/>
        </w:rPr>
        <w:t>Halpern</w:t>
      </w:r>
      <w:r w:rsidRPr="000460FA">
        <w:t xml:space="preserve">, </w:t>
      </w:r>
      <w:r w:rsidRPr="000460FA">
        <w:rPr>
          <w:rStyle w:val="Style13ptBold"/>
        </w:rPr>
        <w:t>8-23</w:t>
      </w:r>
      <w:r w:rsidRPr="000460FA">
        <w:t>-21. Staff writer at The New Yorker, scholar-in-residence at Middlebury College where she directs the program in narrative journalism, and earned a doctorate in political theory from Oxford University. “Why Facebook Is Suddenly Afraid of the F.T.C.”. The New Yorker. https://www.newyorker.com/news/daily-comment/why-facebook-is-suddenly-afraid-of-the-ftc/amp</w:t>
      </w:r>
    </w:p>
    <w:p w14:paraId="3E33E9CE" w14:textId="77777777" w:rsidR="003A3D12" w:rsidRDefault="003A3D12" w:rsidP="003A3D12">
      <w:pPr>
        <w:rPr>
          <w:u w:val="single"/>
        </w:rPr>
      </w:pPr>
      <w:r w:rsidRPr="000460FA">
        <w:rPr>
          <w:sz w:val="16"/>
        </w:rPr>
        <w:t xml:space="preserve">Last Thursday, </w:t>
      </w:r>
      <w:r w:rsidRPr="000460FA">
        <w:rPr>
          <w:u w:val="single"/>
        </w:rPr>
        <w:t xml:space="preserve">the </w:t>
      </w:r>
      <w:r w:rsidRPr="000460FA">
        <w:rPr>
          <w:highlight w:val="cyan"/>
          <w:u w:val="single"/>
        </w:rPr>
        <w:t>F</w:t>
      </w:r>
      <w:r w:rsidRPr="000460FA">
        <w:rPr>
          <w:u w:val="single"/>
        </w:rPr>
        <w:t xml:space="preserve">ederal </w:t>
      </w:r>
      <w:r w:rsidRPr="000460FA">
        <w:rPr>
          <w:highlight w:val="cyan"/>
          <w:u w:val="single"/>
        </w:rPr>
        <w:t>T</w:t>
      </w:r>
      <w:r w:rsidRPr="000460FA">
        <w:rPr>
          <w:u w:val="single"/>
        </w:rPr>
        <w:t xml:space="preserve">rade </w:t>
      </w:r>
      <w:r w:rsidRPr="000460FA">
        <w:rPr>
          <w:highlight w:val="cyan"/>
          <w:u w:val="single"/>
        </w:rPr>
        <w:t>C</w:t>
      </w:r>
      <w:r w:rsidRPr="000460FA">
        <w:rPr>
          <w:u w:val="single"/>
        </w:rPr>
        <w:t xml:space="preserve">ommission </w:t>
      </w:r>
      <w:r w:rsidRPr="000460FA">
        <w:rPr>
          <w:highlight w:val="cyan"/>
          <w:u w:val="single"/>
        </w:rPr>
        <w:t xml:space="preserve">got </w:t>
      </w:r>
      <w:hyperlink r:id="rId48" w:history="1">
        <w:r w:rsidRPr="000460FA">
          <w:rPr>
            <w:highlight w:val="cyan"/>
            <w:u w:val="single"/>
          </w:rPr>
          <w:t>a second chance</w:t>
        </w:r>
      </w:hyperlink>
      <w:r w:rsidRPr="000460FA">
        <w:rPr>
          <w:highlight w:val="cyan"/>
          <w:u w:val="single"/>
        </w:rPr>
        <w:t xml:space="preserve"> to convince</w:t>
      </w:r>
      <w:r w:rsidRPr="000460FA">
        <w:rPr>
          <w:sz w:val="16"/>
        </w:rPr>
        <w:t xml:space="preserve"> James E. Boasberg, </w:t>
      </w:r>
      <w:r w:rsidRPr="000460FA">
        <w:rPr>
          <w:u w:val="single"/>
        </w:rPr>
        <w:t xml:space="preserve">a district </w:t>
      </w:r>
      <w:r w:rsidRPr="000460FA">
        <w:rPr>
          <w:highlight w:val="cyan"/>
          <w:u w:val="single"/>
        </w:rPr>
        <w:t>judge</w:t>
      </w:r>
      <w:r w:rsidRPr="000460FA">
        <w:rPr>
          <w:sz w:val="16"/>
        </w:rPr>
        <w:t xml:space="preserve"> in Washington, D.C., </w:t>
      </w:r>
      <w:r w:rsidRPr="000460FA">
        <w:rPr>
          <w:highlight w:val="cyan"/>
          <w:u w:val="single"/>
        </w:rPr>
        <w:t>that Facebook is a</w:t>
      </w:r>
      <w:r w:rsidRPr="000460FA">
        <w:rPr>
          <w:u w:val="single"/>
        </w:rPr>
        <w:t xml:space="preserve"> predatory </w:t>
      </w:r>
      <w:r w:rsidRPr="000460FA">
        <w:rPr>
          <w:highlight w:val="cyan"/>
          <w:u w:val="single"/>
        </w:rPr>
        <w:t>monopoly</w:t>
      </w:r>
      <w:r w:rsidRPr="000460FA">
        <w:rPr>
          <w:sz w:val="16"/>
        </w:rPr>
        <w:t xml:space="preserve">. The do-over stems from a suit filed by the agency last December; </w:t>
      </w:r>
      <w:r w:rsidRPr="000460FA">
        <w:rPr>
          <w:u w:val="single"/>
        </w:rPr>
        <w:t>it argued that the company has been engaged in anticompetitive behavior, buying up potential rivals</w:t>
      </w:r>
      <w:r w:rsidRPr="000460FA">
        <w:rPr>
          <w:sz w:val="16"/>
        </w:rPr>
        <w:t xml:space="preserve"> such as WhatsApp and Instagram, </w:t>
      </w:r>
      <w:r w:rsidRPr="000460FA">
        <w:rPr>
          <w:u w:val="single"/>
        </w:rPr>
        <w:t>and requiring third-party app developers to agree not to create products that could compete</w:t>
      </w:r>
      <w:r w:rsidRPr="000460FA">
        <w:rPr>
          <w:sz w:val="16"/>
        </w:rPr>
        <w:t xml:space="preserve"> with Facebook. In June, Boasberg </w:t>
      </w:r>
      <w:hyperlink r:id="rId49" w:history="1">
        <w:r w:rsidRPr="000460FA">
          <w:rPr>
            <w:sz w:val="16"/>
          </w:rPr>
          <w:t>dismissed the suit</w:t>
        </w:r>
      </w:hyperlink>
      <w:r w:rsidRPr="000460FA">
        <w:rPr>
          <w:sz w:val="16"/>
        </w:rPr>
        <w:t xml:space="preserve">, ruling that the agency had not sufficiently demonstrated that Facebook was, in fact, a monopoly. “Unlike familiar consumer goods like tobacco or office supplies, there is no obvious or universally agreed upon definition of just what a personal social networking service is,” </w:t>
      </w:r>
      <w:hyperlink r:id="rId50" w:history="1">
        <w:r w:rsidRPr="000460FA">
          <w:rPr>
            <w:sz w:val="16"/>
          </w:rPr>
          <w:t>he wrote</w:t>
        </w:r>
      </w:hyperlink>
      <w:r w:rsidRPr="000460FA">
        <w:rPr>
          <w:sz w:val="16"/>
        </w:rPr>
        <w:t xml:space="preserve">. “It is almost as if the agency expects the Court to simply nod to the conventional wisdom that Facebook is a monopolist.” Shares of the social network </w:t>
      </w:r>
      <w:hyperlink r:id="rId51" w:history="1">
        <w:r w:rsidRPr="000460FA">
          <w:rPr>
            <w:sz w:val="16"/>
          </w:rPr>
          <w:t>rose more than four per cent</w:t>
        </w:r>
      </w:hyperlink>
      <w:r w:rsidRPr="000460FA">
        <w:rPr>
          <w:sz w:val="16"/>
        </w:rPr>
        <w:t xml:space="preserve"> after Boasberg’s ruling, sending the company’s market capitalization </w:t>
      </w:r>
      <w:hyperlink r:id="rId52" w:history="1">
        <w:r w:rsidRPr="000460FA">
          <w:rPr>
            <w:sz w:val="16"/>
          </w:rPr>
          <w:t>past a trillion dollars</w:t>
        </w:r>
      </w:hyperlink>
      <w:r w:rsidRPr="000460FA">
        <w:rPr>
          <w:sz w:val="16"/>
        </w:rPr>
        <w:t xml:space="preserve">. </w:t>
      </w:r>
      <w:r w:rsidRPr="000460FA">
        <w:rPr>
          <w:u w:val="single"/>
        </w:rPr>
        <w:t xml:space="preserve">The December </w:t>
      </w:r>
      <w:r w:rsidRPr="000460FA">
        <w:rPr>
          <w:highlight w:val="cyan"/>
          <w:u w:val="single"/>
        </w:rPr>
        <w:t>lawsuit</w:t>
      </w:r>
      <w:r w:rsidRPr="000460FA">
        <w:rPr>
          <w:u w:val="single"/>
        </w:rPr>
        <w:t xml:space="preserve">, which </w:t>
      </w:r>
      <w:r w:rsidRPr="000460FA">
        <w:rPr>
          <w:highlight w:val="cyan"/>
          <w:u w:val="single"/>
        </w:rPr>
        <w:t>was initiated by</w:t>
      </w:r>
      <w:r w:rsidRPr="000460FA">
        <w:rPr>
          <w:sz w:val="16"/>
        </w:rPr>
        <w:t xml:space="preserve"> the </w:t>
      </w:r>
      <w:hyperlink r:id="rId53" w:history="1">
        <w:r w:rsidRPr="000460FA">
          <w:rPr>
            <w:highlight w:val="cyan"/>
            <w:u w:val="single"/>
          </w:rPr>
          <w:t>Trump</w:t>
        </w:r>
        <w:r w:rsidRPr="000460FA">
          <w:rPr>
            <w:sz w:val="16"/>
          </w:rPr>
          <w:t xml:space="preserve"> Administration</w:t>
        </w:r>
      </w:hyperlink>
      <w:r w:rsidRPr="000460FA">
        <w:rPr>
          <w:sz w:val="16"/>
        </w:rPr>
        <w:t xml:space="preserve">, </w:t>
      </w:r>
      <w:r w:rsidRPr="000460FA">
        <w:rPr>
          <w:u w:val="single"/>
        </w:rPr>
        <w:t>is</w:t>
      </w:r>
    </w:p>
    <w:p w14:paraId="689D55F5" w14:textId="77777777" w:rsidR="003A3D12" w:rsidRDefault="003A3D12" w:rsidP="003A3D12">
      <w:pPr>
        <w:rPr>
          <w:u w:val="single"/>
        </w:rPr>
      </w:pPr>
    </w:p>
    <w:p w14:paraId="76F774D6" w14:textId="77777777" w:rsidR="003A3D12" w:rsidRDefault="003A3D12" w:rsidP="003A3D12">
      <w:pPr>
        <w:rPr>
          <w:u w:val="single"/>
        </w:rPr>
      </w:pPr>
    </w:p>
    <w:p w14:paraId="0E4A37F9" w14:textId="77777777" w:rsidR="003A3D12" w:rsidRDefault="003A3D12" w:rsidP="003A3D12">
      <w:pPr>
        <w:rPr>
          <w:u w:val="single"/>
        </w:rPr>
      </w:pPr>
    </w:p>
    <w:p w14:paraId="5051F33E" w14:textId="77777777" w:rsidR="003A3D12" w:rsidRDefault="003A3D12" w:rsidP="003A3D12">
      <w:pPr>
        <w:rPr>
          <w:u w:val="single"/>
        </w:rPr>
      </w:pPr>
    </w:p>
    <w:p w14:paraId="72ED7CAB" w14:textId="77777777" w:rsidR="003A3D12" w:rsidRDefault="003A3D12" w:rsidP="003A3D12">
      <w:pPr>
        <w:rPr>
          <w:u w:val="single"/>
        </w:rPr>
      </w:pPr>
    </w:p>
    <w:p w14:paraId="1BD4A296" w14:textId="77777777" w:rsidR="003A3D12" w:rsidRPr="000460FA" w:rsidRDefault="003A3D12" w:rsidP="003A3D12">
      <w:pPr>
        <w:rPr>
          <w:u w:val="single"/>
        </w:rPr>
      </w:pPr>
      <w:r w:rsidRPr="000460FA">
        <w:rPr>
          <w:u w:val="single"/>
        </w:rPr>
        <w:t xml:space="preserve"> </w:t>
      </w:r>
      <w:r w:rsidRPr="000460FA">
        <w:rPr>
          <w:highlight w:val="cyan"/>
          <w:u w:val="single"/>
        </w:rPr>
        <w:t xml:space="preserve">being carried forward by </w:t>
      </w:r>
      <w:hyperlink r:id="rId54" w:history="1">
        <w:r w:rsidRPr="000460FA">
          <w:rPr>
            <w:highlight w:val="cyan"/>
            <w:u w:val="single"/>
          </w:rPr>
          <w:t>Biden</w:t>
        </w:r>
      </w:hyperlink>
      <w:r w:rsidRPr="000460FA">
        <w:rPr>
          <w:u w:val="single"/>
        </w:rPr>
        <w:t>’</w:t>
      </w:r>
      <w:r w:rsidRPr="000460FA">
        <w:rPr>
          <w:sz w:val="16"/>
        </w:rPr>
        <w:t>s. (</w:t>
      </w:r>
      <w:r w:rsidRPr="000460FA">
        <w:rPr>
          <w:highlight w:val="cyan"/>
          <w:u w:val="single"/>
        </w:rPr>
        <w:t>Regulating Facebook</w:t>
      </w:r>
      <w:r w:rsidRPr="000460FA">
        <w:rPr>
          <w:u w:val="single"/>
        </w:rPr>
        <w:t xml:space="preserve"> </w:t>
      </w:r>
      <w:r w:rsidRPr="000460FA">
        <w:rPr>
          <w:highlight w:val="cyan"/>
          <w:u w:val="single"/>
        </w:rPr>
        <w:t>is</w:t>
      </w:r>
      <w:r w:rsidRPr="000460FA">
        <w:rPr>
          <w:u w:val="single"/>
        </w:rPr>
        <w:t xml:space="preserve"> a rare </w:t>
      </w:r>
      <w:r w:rsidRPr="000460FA">
        <w:rPr>
          <w:highlight w:val="cyan"/>
          <w:u w:val="single"/>
        </w:rPr>
        <w:t>point of bipartisan agreement</w:t>
      </w:r>
      <w:r w:rsidRPr="000460FA">
        <w:rPr>
          <w:u w:val="single"/>
        </w:rPr>
        <w:t xml:space="preserve"> in Washington</w:t>
      </w:r>
      <w:r w:rsidRPr="000460FA">
        <w:rPr>
          <w:sz w:val="16"/>
        </w:rPr>
        <w:t xml:space="preserve">, though not necessarily for the same reasons.) </w:t>
      </w:r>
      <w:r w:rsidRPr="000460FA">
        <w:rPr>
          <w:u w:val="single"/>
        </w:rPr>
        <w:t>The new head of the agency</w:t>
      </w:r>
      <w:r w:rsidRPr="000460FA">
        <w:rPr>
          <w:sz w:val="16"/>
        </w:rPr>
        <w:t xml:space="preserve">, </w:t>
      </w:r>
      <w:hyperlink r:id="rId55" w:history="1">
        <w:r w:rsidRPr="000460FA">
          <w:rPr>
            <w:sz w:val="16"/>
          </w:rPr>
          <w:t xml:space="preserve">Lina </w:t>
        </w:r>
        <w:r w:rsidRPr="000460FA">
          <w:rPr>
            <w:sz w:val="16"/>
            <w:u w:val="single"/>
          </w:rPr>
          <w:t>Khan</w:t>
        </w:r>
      </w:hyperlink>
      <w:r w:rsidRPr="000460FA">
        <w:rPr>
          <w:sz w:val="16"/>
        </w:rPr>
        <w:t xml:space="preserve">, a former F.T.C. staffer and a professor at Columbia Law School, </w:t>
      </w:r>
      <w:r w:rsidRPr="000460FA">
        <w:rPr>
          <w:u w:val="single"/>
        </w:rPr>
        <w:t>is</w:t>
      </w:r>
      <w:r w:rsidRPr="000460FA">
        <w:rPr>
          <w:sz w:val="16"/>
        </w:rPr>
        <w:t xml:space="preserve">—at the age of thirty-two—perhaps </w:t>
      </w:r>
      <w:r w:rsidRPr="000460FA">
        <w:rPr>
          <w:u w:val="single"/>
        </w:rPr>
        <w:t xml:space="preserve">the nation’s most prominent advocate for </w:t>
      </w:r>
      <w:hyperlink r:id="rId56" w:history="1">
        <w:r w:rsidRPr="000460FA">
          <w:rPr>
            <w:u w:val="single"/>
          </w:rPr>
          <w:t>using antitrust law</w:t>
        </w:r>
      </w:hyperlink>
      <w:r w:rsidRPr="000460FA">
        <w:rPr>
          <w:u w:val="single"/>
        </w:rPr>
        <w:t xml:space="preserve"> to break up Big Tech</w:t>
      </w:r>
      <w:r w:rsidRPr="000460FA">
        <w:rPr>
          <w:sz w:val="16"/>
        </w:rPr>
        <w:t xml:space="preserve">. She was counsel to a House subcommittee that issued a four-hundred-page </w:t>
      </w:r>
      <w:hyperlink r:id="rId57" w:history="1">
        <w:r w:rsidRPr="000460FA">
          <w:rPr>
            <w:sz w:val="16"/>
          </w:rPr>
          <w:t>report</w:t>
        </w:r>
      </w:hyperlink>
      <w:r w:rsidRPr="000460FA">
        <w:rPr>
          <w:sz w:val="16"/>
        </w:rPr>
        <w:t xml:space="preserve">, in October, 2020, which found that Facebook, Google, Amazon, and Apple “have become the kinds of monopolies we last saw in the era of oil barons and railroad tycoons.” On July 14th, a month after Khan was confirmed by the Senate, Facebook </w:t>
      </w:r>
      <w:hyperlink r:id="rId58" w:history="1">
        <w:r w:rsidRPr="000460FA">
          <w:rPr>
            <w:sz w:val="16"/>
          </w:rPr>
          <w:t>sent a petition</w:t>
        </w:r>
      </w:hyperlink>
      <w:r w:rsidRPr="000460FA">
        <w:rPr>
          <w:sz w:val="16"/>
        </w:rPr>
        <w:t xml:space="preserve"> to the F.T.C. requesting that she recuse herself from “any decisions concerning whether and how to continue the F.T.C.’s antitrust case against the company.” (</w:t>
      </w:r>
      <w:hyperlink r:id="rId59" w:history="1">
        <w:r w:rsidRPr="000460FA">
          <w:rPr>
            <w:sz w:val="16"/>
          </w:rPr>
          <w:t>Amazon</w:t>
        </w:r>
      </w:hyperlink>
      <w:r w:rsidRPr="000460FA">
        <w:rPr>
          <w:sz w:val="16"/>
        </w:rPr>
        <w:t xml:space="preserve"> made a similar complaint, two weeks earlier.) In a publicly released </w:t>
      </w:r>
      <w:hyperlink r:id="rId60" w:history="1">
        <w:r w:rsidRPr="000460FA">
          <w:rPr>
            <w:sz w:val="16"/>
          </w:rPr>
          <w:t>letter</w:t>
        </w:r>
      </w:hyperlink>
      <w:r w:rsidRPr="000460FA">
        <w:rPr>
          <w:sz w:val="16"/>
        </w:rPr>
        <w:t xml:space="preserve">, the Democratic senators Elizabeth Warren, Richard Blumenthal, and Cory Booker, along with Representative Pramila Jayapal, chastised Facebook’s C.E.O., Mark Zuckerberg, and Amazon’s C.E.O., Andy Jassy, writing, “The real basis of your concerns appears to be that you fear Chair Khan’s expertise and interpretation of federal antitrust law.” They also accused the C.E.O.s of trying to sideline and discredit Khan in order to “evade accountability for any anti-competitive behavior.” </w:t>
      </w:r>
      <w:r w:rsidRPr="000460FA">
        <w:rPr>
          <w:highlight w:val="cyan"/>
          <w:u w:val="single"/>
        </w:rPr>
        <w:t>The amended complaint is sharper</w:t>
      </w:r>
      <w:r w:rsidRPr="000460FA">
        <w:rPr>
          <w:u w:val="single"/>
        </w:rPr>
        <w:t xml:space="preserve"> than the original. It points to the rise of mobile Internet as the impetus for Facebook’s “buy or bury” strategy. </w:t>
      </w:r>
      <w:r w:rsidRPr="000460FA">
        <w:rPr>
          <w:sz w:val="16"/>
        </w:rPr>
        <w:t>“</w:t>
      </w:r>
      <w:r w:rsidRPr="000460FA">
        <w:rPr>
          <w:u w:val="single"/>
        </w:rPr>
        <w:t>Facebook’s leadership came to the realization</w:t>
      </w:r>
      <w:r w:rsidRPr="000460FA">
        <w:rPr>
          <w:sz w:val="16"/>
        </w:rPr>
        <w:t>—after several expensive failures—</w:t>
      </w:r>
      <w:r w:rsidRPr="000460FA">
        <w:rPr>
          <w:u w:val="single"/>
        </w:rPr>
        <w:t>that it lacked the business talent required to maintain its dominance amid changing conditions</w:t>
      </w:r>
      <w:r w:rsidRPr="000460FA">
        <w:rPr>
          <w:sz w:val="16"/>
        </w:rPr>
        <w:t xml:space="preserve">,” the amended complaint </w:t>
      </w:r>
      <w:hyperlink r:id="rId61" w:history="1">
        <w:r w:rsidRPr="000460FA">
          <w:rPr>
            <w:sz w:val="16"/>
          </w:rPr>
          <w:t>alleges</w:t>
        </w:r>
      </w:hyperlink>
      <w:r w:rsidRPr="000460FA">
        <w:rPr>
          <w:sz w:val="16"/>
        </w:rPr>
        <w:t>. “</w:t>
      </w:r>
      <w:r w:rsidRPr="000460FA">
        <w:rPr>
          <w:u w:val="single"/>
        </w:rPr>
        <w:t>Unable to maintain its monopoly by fairly competing, the company’s executives addressed the existential threat by buying up new innovators that were succeeding where Facebook failed</w:t>
      </w:r>
      <w:r w:rsidRPr="000460FA">
        <w:rPr>
          <w:sz w:val="16"/>
        </w:rPr>
        <w:t xml:space="preserve">.” In a statement announcing the new filing, Holly Vedova, the acting director of the F.T.C.’s Bureau of Competition, wrote, “This conduct is no less anticompetitive than if Facebook had bribed emerging app competitors not to compete. The antitrust laws were enacted to prevent precisely this type of illegal activity by monopolists.” </w:t>
      </w:r>
      <w:r w:rsidRPr="000460FA">
        <w:rPr>
          <w:highlight w:val="cyan"/>
          <w:u w:val="single"/>
        </w:rPr>
        <w:t>Even if Boasberg is unswayed</w:t>
      </w:r>
      <w:r w:rsidRPr="000460FA">
        <w:rPr>
          <w:u w:val="single"/>
        </w:rPr>
        <w:t xml:space="preserve"> by the F.T.C.’s amended complaint, </w:t>
      </w:r>
      <w:r w:rsidRPr="000460FA">
        <w:rPr>
          <w:highlight w:val="cyan"/>
          <w:u w:val="single"/>
        </w:rPr>
        <w:t xml:space="preserve">Khan’s tenure </w:t>
      </w:r>
      <w:r w:rsidRPr="000460FA">
        <w:rPr>
          <w:u w:val="single"/>
        </w:rPr>
        <w:t xml:space="preserve">seems to </w:t>
      </w:r>
      <w:r w:rsidRPr="000460FA">
        <w:rPr>
          <w:highlight w:val="cyan"/>
          <w:u w:val="single"/>
        </w:rPr>
        <w:t>already</w:t>
      </w:r>
      <w:r w:rsidRPr="000460FA">
        <w:rPr>
          <w:u w:val="single"/>
        </w:rPr>
        <w:t xml:space="preserve"> have </w:t>
      </w:r>
      <w:r w:rsidRPr="000460FA">
        <w:rPr>
          <w:highlight w:val="cyan"/>
          <w:u w:val="single"/>
        </w:rPr>
        <w:t xml:space="preserve">invigorated </w:t>
      </w:r>
      <w:r w:rsidRPr="000460FA">
        <w:rPr>
          <w:u w:val="single"/>
        </w:rPr>
        <w:t xml:space="preserve">an </w:t>
      </w:r>
      <w:r w:rsidRPr="000460FA">
        <w:rPr>
          <w:highlight w:val="cyan"/>
          <w:u w:val="single"/>
        </w:rPr>
        <w:t xml:space="preserve">agency </w:t>
      </w:r>
      <w:r w:rsidRPr="000460FA">
        <w:rPr>
          <w:u w:val="single"/>
        </w:rPr>
        <w:t>that had previously investigated only one of more than a hundred Facebook acquisitions</w:t>
      </w:r>
      <w:r w:rsidRPr="000460FA">
        <w:rPr>
          <w:sz w:val="16"/>
        </w:rPr>
        <w:t xml:space="preserve">. (In 2012, it probed the company’s purchase of Instagram, but did not block it.) Earlier this month, when </w:t>
      </w:r>
      <w:hyperlink r:id="rId62" w:history="1">
        <w:r w:rsidRPr="000460FA">
          <w:rPr>
            <w:sz w:val="16"/>
          </w:rPr>
          <w:t>Facebook tossed</w:t>
        </w:r>
      </w:hyperlink>
      <w:r w:rsidRPr="000460FA">
        <w:rPr>
          <w:sz w:val="16"/>
        </w:rPr>
        <w:t xml:space="preserve"> researchers from N.Y.U.’s Ad Observatory off its platform, Khan’s F.T.C. pushed back. The researchers, Laura Edelson and Damon McCoy, were using a browser extension that they’d built to examine Facebook’s Ad Library, a searchable database of advertisements running on Facebook products, to understand the social and political effects of those ads. “When Facebook shut down our accounts, we had just begun studies intended to determine whether the platform is contributing to vaccine hesitancy and sowing distrust in elections,” </w:t>
      </w:r>
      <w:hyperlink r:id="rId63" w:history="1">
        <w:r w:rsidRPr="000460FA">
          <w:rPr>
            <w:sz w:val="16"/>
          </w:rPr>
          <w:t>they wrote</w:t>
        </w:r>
      </w:hyperlink>
      <w:r w:rsidRPr="000460FA">
        <w:rPr>
          <w:sz w:val="16"/>
        </w:rPr>
        <w:t xml:space="preserve">, in the Times. “We were also trying to figure out what role the platform may have played leading up to the Capitol assault on Jan. 6.” Shortly before the </w:t>
      </w:r>
      <w:hyperlink r:id="rId64" w:history="1">
        <w:r w:rsidRPr="000460FA">
          <w:rPr>
            <w:sz w:val="16"/>
          </w:rPr>
          <w:t>November election</w:t>
        </w:r>
      </w:hyperlink>
      <w:r w:rsidRPr="000460FA">
        <w:rPr>
          <w:sz w:val="16"/>
        </w:rPr>
        <w:t xml:space="preserve">, Edelson and McCoy found that, contrary to its own </w:t>
      </w:r>
      <w:hyperlink r:id="rId65" w:history="1">
        <w:r w:rsidRPr="000460FA">
          <w:rPr>
            <w:sz w:val="16"/>
          </w:rPr>
          <w:t>disclosure rules</w:t>
        </w:r>
      </w:hyperlink>
      <w:r w:rsidRPr="000460FA">
        <w:rPr>
          <w:sz w:val="16"/>
        </w:rPr>
        <w:t xml:space="preserve">, Facebook was </w:t>
      </w:r>
      <w:hyperlink r:id="rId66" w:history="1">
        <w:r w:rsidRPr="000460FA">
          <w:rPr>
            <w:sz w:val="16"/>
          </w:rPr>
          <w:t>not labelling</w:t>
        </w:r>
      </w:hyperlink>
      <w:r w:rsidRPr="000460FA">
        <w:rPr>
          <w:sz w:val="16"/>
        </w:rPr>
        <w:t xml:space="preserve"> all political ads to show who had paid for them. Around the same time, Facebook sent them a cease-and-desist letter, claiming that they were violating user-privacy requirements, imposed by the </w:t>
      </w:r>
      <w:hyperlink r:id="rId67" w:history="1">
        <w:r w:rsidRPr="000460FA">
          <w:rPr>
            <w:sz w:val="16"/>
          </w:rPr>
          <w:t>F.T.C. in 2019</w:t>
        </w:r>
      </w:hyperlink>
      <w:r w:rsidRPr="000460FA">
        <w:rPr>
          <w:sz w:val="16"/>
        </w:rPr>
        <w:t xml:space="preserve">, which Facebook had agreed to create after the company was found to be flouting an earlier F.T.C. order. In a pointed letter to Zuckerberg about Facebook’s decision to oust Edelson and McCoy, Samuel Levine, F.T.C.’s acting director of consumer protection, </w:t>
      </w:r>
      <w:hyperlink r:id="rId68" w:history="1">
        <w:r w:rsidRPr="000460FA">
          <w:rPr>
            <w:sz w:val="16"/>
          </w:rPr>
          <w:t>wrote</w:t>
        </w:r>
      </w:hyperlink>
      <w:r w:rsidRPr="000460FA">
        <w:rPr>
          <w:sz w:val="16"/>
        </w:rPr>
        <w:t xml:space="preserve">, “Had you honored your commitment to contact us in advance, we would have pointed out that the consent decree does not bar Facebook from creating exceptions for good-faith research in the public interest.” He added, “We hope that the company is not invoking privacy . . . as a pretext to advance other aims.” It was an encouraging indication that </w:t>
      </w:r>
      <w:r w:rsidRPr="000460FA">
        <w:rPr>
          <w:highlight w:val="cyan"/>
          <w:u w:val="single"/>
        </w:rPr>
        <w:t>Khan’s F.T.C. will not spend</w:t>
      </w:r>
      <w:r w:rsidRPr="000460FA">
        <w:rPr>
          <w:u w:val="single"/>
        </w:rPr>
        <w:t xml:space="preserve"> the </w:t>
      </w:r>
      <w:r w:rsidRPr="000460FA">
        <w:rPr>
          <w:highlight w:val="cyan"/>
          <w:u w:val="single"/>
        </w:rPr>
        <w:t>next four years in thrall to Big Tech.</w:t>
      </w:r>
    </w:p>
    <w:p w14:paraId="4EE34745" w14:textId="77777777" w:rsidR="003A3D12" w:rsidRPr="003A3D12" w:rsidRDefault="003A3D12" w:rsidP="003A3D12"/>
    <w:sectPr w:rsidR="003A3D12" w:rsidRPr="003A3D1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pitch w:val="variable"/>
    <w:sig w:usb0="00000287" w:usb1="00000000" w:usb2="00000000" w:usb3="00000000" w:csb0="0000009F"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notTrueType/>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variable"/>
    <w:sig w:usb0="00000007" w:usb1="00000001" w:usb2="00000000" w:usb3="00000000" w:csb0="00000093" w:csb1="00000000"/>
  </w:font>
  <w:font w:name="Helvetica LT Std">
    <w:panose1 w:val="00000000000000000000"/>
    <w:charset w:val="00"/>
    <w:family w:val="roman"/>
    <w:notTrueType/>
    <w:pitch w:val="default"/>
  </w:font>
  <w:font w:name="Arial Bold">
    <w:altName w:val="Arial"/>
    <w:panose1 w:val="020B06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A3D1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3D12"/>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0BC9"/>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9FC2F"/>
  <w14:defaultImageDpi w14:val="300"/>
  <w15:docId w15:val="{00EAEA5B-F591-E14A-BAD6-6B2C299D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A3D12"/>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3A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3A3D1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A3D1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3A3D12"/>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3A3D12"/>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3A3D1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3A3D1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A3D1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3A3D1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A3D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D1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3A3D12"/>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3A3D1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3A3D1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3A3D1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A3D12"/>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link w:val="CardsFont12pt"/>
    <w:uiPriority w:val="1"/>
    <w:qFormat/>
    <w:rsid w:val="003A3D12"/>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3A3D12"/>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3A3D12"/>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3A3D12"/>
    <w:rPr>
      <w:color w:val="auto"/>
      <w:u w:val="none"/>
    </w:rPr>
  </w:style>
  <w:style w:type="paragraph" w:styleId="DocumentMap">
    <w:name w:val="Document Map"/>
    <w:basedOn w:val="Normal"/>
    <w:link w:val="DocumentMapChar"/>
    <w:uiPriority w:val="99"/>
    <w:unhideWhenUsed/>
    <w:rsid w:val="003A3D1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A3D12"/>
    <w:rPr>
      <w:rFonts w:ascii="Lucida Grande" w:hAnsi="Lucida Grande" w:cs="Lucida Grande"/>
    </w:rPr>
  </w:style>
  <w:style w:type="paragraph" w:customStyle="1" w:styleId="Yayanalytics">
    <w:name w:val="Yay analytics"/>
    <w:basedOn w:val="Heading4"/>
    <w:next w:val="Heading4"/>
    <w:qFormat/>
    <w:rsid w:val="003A3D12"/>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3A3D12"/>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3A3D12"/>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3A3D12"/>
    <w:rPr>
      <w:rFonts w:ascii="Calibri" w:eastAsia="Times New Roman" w:hAnsi="Calibri" w:cs="Arial"/>
      <w:b/>
      <w:bCs/>
      <w:kern w:val="32"/>
    </w:rPr>
  </w:style>
  <w:style w:type="character" w:customStyle="1" w:styleId="Heading8Char">
    <w:name w:val="Heading 8 Char"/>
    <w:basedOn w:val="DefaultParagraphFont"/>
    <w:link w:val="Heading8"/>
    <w:rsid w:val="003A3D12"/>
    <w:rPr>
      <w:rFonts w:ascii="Calibri" w:eastAsia="Times New Roman" w:hAnsi="Calibri" w:cs="Arial"/>
      <w:b/>
      <w:bCs/>
      <w:kern w:val="32"/>
      <w:u w:val="double"/>
    </w:rPr>
  </w:style>
  <w:style w:type="character" w:customStyle="1" w:styleId="Heading9Char">
    <w:name w:val="Heading 9 Char"/>
    <w:basedOn w:val="DefaultParagraphFont"/>
    <w:link w:val="Heading9"/>
    <w:rsid w:val="003A3D12"/>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3A3D12"/>
    <w:pPr>
      <w:widowControl w:val="0"/>
      <w:ind w:left="720"/>
      <w:jc w:val="both"/>
    </w:pPr>
    <w:rPr>
      <w:b/>
      <w:iCs/>
      <w:u w:val="single"/>
    </w:rPr>
  </w:style>
  <w:style w:type="character" w:styleId="UnresolvedMention">
    <w:name w:val="Unresolved Mention"/>
    <w:basedOn w:val="DefaultParagraphFont"/>
    <w:uiPriority w:val="99"/>
    <w:unhideWhenUsed/>
    <w:rsid w:val="003A3D12"/>
    <w:rPr>
      <w:color w:val="605E5C"/>
      <w:shd w:val="clear" w:color="auto" w:fill="E1DFDD"/>
    </w:rPr>
  </w:style>
  <w:style w:type="paragraph" w:styleId="BalloonText">
    <w:name w:val="Balloon Text"/>
    <w:basedOn w:val="Normal"/>
    <w:link w:val="BalloonTextChar"/>
    <w:uiPriority w:val="99"/>
    <w:unhideWhenUsed/>
    <w:rsid w:val="003A3D12"/>
    <w:rPr>
      <w:rFonts w:ascii="Segoe UI" w:hAnsi="Segoe UI" w:cs="Segoe UI"/>
      <w:sz w:val="18"/>
      <w:szCs w:val="18"/>
    </w:rPr>
  </w:style>
  <w:style w:type="character" w:customStyle="1" w:styleId="BalloonTextChar">
    <w:name w:val="Balloon Text Char"/>
    <w:basedOn w:val="DefaultParagraphFont"/>
    <w:link w:val="BalloonText"/>
    <w:uiPriority w:val="99"/>
    <w:rsid w:val="003A3D12"/>
    <w:rPr>
      <w:rFonts w:ascii="Segoe UI" w:hAnsi="Segoe UI" w:cs="Segoe UI"/>
      <w:sz w:val="18"/>
      <w:szCs w:val="18"/>
    </w:rPr>
  </w:style>
  <w:style w:type="paragraph" w:styleId="ListParagraph">
    <w:name w:val="List Paragraph"/>
    <w:aliases w:val="6 font,List Paragraph1,List Paragraph2"/>
    <w:basedOn w:val="Normal"/>
    <w:uiPriority w:val="34"/>
    <w:unhideWhenUsed/>
    <w:qFormat/>
    <w:rsid w:val="003A3D12"/>
    <w:pPr>
      <w:ind w:left="720"/>
      <w:contextualSpacing/>
    </w:pPr>
  </w:style>
  <w:style w:type="paragraph" w:customStyle="1" w:styleId="Analytics">
    <w:name w:val="Analytics"/>
    <w:next w:val="NormalWeb"/>
    <w:link w:val="AnalyticsChar"/>
    <w:uiPriority w:val="4"/>
    <w:qFormat/>
    <w:rsid w:val="003A3D12"/>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A3D12"/>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A3D12"/>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3A3D1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3A3D12"/>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3A3D12"/>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3A3D12"/>
    <w:rPr>
      <w:rFonts w:asciiTheme="majorHAnsi" w:eastAsiaTheme="majorEastAsia" w:hAnsiTheme="majorHAnsi" w:cstheme="majorBidi"/>
      <w:spacing w:val="-10"/>
      <w:kern w:val="28"/>
      <w:sz w:val="56"/>
      <w:szCs w:val="56"/>
    </w:rPr>
  </w:style>
  <w:style w:type="paragraph" w:customStyle="1" w:styleId="p">
    <w:name w:val="p"/>
    <w:basedOn w:val="Normal"/>
    <w:qFormat/>
    <w:rsid w:val="003A3D12"/>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3A3D12"/>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3A3D12"/>
  </w:style>
  <w:style w:type="character" w:customStyle="1" w:styleId="basewrap-sc-twddq1">
    <w:name w:val="basewrap-sc-twddq1"/>
    <w:basedOn w:val="DefaultParagraphFont"/>
    <w:rsid w:val="003A3D12"/>
  </w:style>
  <w:style w:type="character" w:customStyle="1" w:styleId="rubricname-eybtuq">
    <w:name w:val="rubricname-eybtuq"/>
    <w:basedOn w:val="DefaultParagraphFont"/>
    <w:rsid w:val="003A3D12"/>
  </w:style>
  <w:style w:type="paragraph" w:customStyle="1" w:styleId="bylinewrapper-ijboum">
    <w:name w:val="bylinewrapper-ijboum"/>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3A3D12"/>
  </w:style>
  <w:style w:type="character" w:styleId="CommentReference">
    <w:name w:val="annotation reference"/>
    <w:basedOn w:val="DefaultParagraphFont"/>
    <w:uiPriority w:val="99"/>
    <w:unhideWhenUsed/>
    <w:rsid w:val="003A3D12"/>
    <w:rPr>
      <w:sz w:val="16"/>
      <w:szCs w:val="16"/>
    </w:rPr>
  </w:style>
  <w:style w:type="paragraph" w:styleId="CommentText">
    <w:name w:val="annotation text"/>
    <w:basedOn w:val="Normal"/>
    <w:link w:val="CommentTextChar"/>
    <w:uiPriority w:val="99"/>
    <w:unhideWhenUsed/>
    <w:rsid w:val="003A3D12"/>
    <w:rPr>
      <w:sz w:val="20"/>
      <w:szCs w:val="20"/>
    </w:rPr>
  </w:style>
  <w:style w:type="character" w:customStyle="1" w:styleId="CommentTextChar">
    <w:name w:val="Comment Text Char"/>
    <w:basedOn w:val="DefaultParagraphFont"/>
    <w:link w:val="CommentText"/>
    <w:uiPriority w:val="99"/>
    <w:rsid w:val="003A3D1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3A3D12"/>
    <w:rPr>
      <w:b/>
      <w:bCs/>
    </w:rPr>
  </w:style>
  <w:style w:type="character" w:customStyle="1" w:styleId="CommentSubjectChar">
    <w:name w:val="Comment Subject Char"/>
    <w:basedOn w:val="CommentTextChar"/>
    <w:link w:val="CommentSubject"/>
    <w:uiPriority w:val="99"/>
    <w:rsid w:val="003A3D12"/>
    <w:rPr>
      <w:rFonts w:ascii="Calibri" w:hAnsi="Calibri" w:cs="Calibri"/>
      <w:b/>
      <w:bCs/>
      <w:sz w:val="20"/>
      <w:szCs w:val="20"/>
    </w:rPr>
  </w:style>
  <w:style w:type="paragraph" w:customStyle="1" w:styleId="Emphasize">
    <w:name w:val="Emphasize"/>
    <w:basedOn w:val="Normal"/>
    <w:uiPriority w:val="7"/>
    <w:qFormat/>
    <w:rsid w:val="003A3D1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3A3D12"/>
  </w:style>
  <w:style w:type="character" w:customStyle="1" w:styleId="underline">
    <w:name w:val="underline"/>
    <w:qFormat/>
    <w:rsid w:val="003A3D12"/>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3A3D12"/>
    <w:rPr>
      <w:b w:val="0"/>
      <w:sz w:val="22"/>
      <w:u w:val="single"/>
    </w:rPr>
  </w:style>
  <w:style w:type="paragraph" w:customStyle="1" w:styleId="cardtext">
    <w:name w:val="card text"/>
    <w:basedOn w:val="Normal"/>
    <w:link w:val="cardtextChar"/>
    <w:qFormat/>
    <w:rsid w:val="003A3D12"/>
    <w:pPr>
      <w:ind w:left="288" w:right="288"/>
    </w:pPr>
  </w:style>
  <w:style w:type="character" w:customStyle="1" w:styleId="cardtextChar">
    <w:name w:val="card text Char"/>
    <w:basedOn w:val="DefaultParagraphFont"/>
    <w:link w:val="cardtext"/>
    <w:rsid w:val="003A3D12"/>
    <w:rPr>
      <w:rFonts w:ascii="Calibri" w:hAnsi="Calibri" w:cs="Calibri"/>
      <w:sz w:val="22"/>
    </w:rPr>
  </w:style>
  <w:style w:type="paragraph" w:customStyle="1" w:styleId="UnderlinePara">
    <w:name w:val="Underline Para"/>
    <w:basedOn w:val="Normal"/>
    <w:uiPriority w:val="6"/>
    <w:qFormat/>
    <w:rsid w:val="003A3D12"/>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3A3D12"/>
    <w:rPr>
      <w:rFonts w:eastAsia="Calibri"/>
      <w:u w:val="single"/>
    </w:rPr>
  </w:style>
  <w:style w:type="character" w:customStyle="1" w:styleId="Underline2Char">
    <w:name w:val="Underline2 Char"/>
    <w:link w:val="Underline2"/>
    <w:uiPriority w:val="4"/>
    <w:rsid w:val="003A3D12"/>
    <w:rPr>
      <w:rFonts w:ascii="Calibri" w:eastAsia="Calibri" w:hAnsi="Calibri" w:cs="Calibri"/>
      <w:sz w:val="22"/>
      <w:u w:val="single"/>
    </w:rPr>
  </w:style>
  <w:style w:type="character" w:customStyle="1" w:styleId="apple-converted-space">
    <w:name w:val="apple-converted-space"/>
    <w:basedOn w:val="DefaultParagraphFont"/>
    <w:rsid w:val="003A3D12"/>
  </w:style>
  <w:style w:type="character" w:customStyle="1" w:styleId="Style11pt">
    <w:name w:val="Style 11 pt"/>
    <w:basedOn w:val="DefaultParagraphFont"/>
    <w:rsid w:val="003A3D12"/>
    <w:rPr>
      <w:sz w:val="20"/>
    </w:rPr>
  </w:style>
  <w:style w:type="character" w:customStyle="1" w:styleId="Style11ptUnderline">
    <w:name w:val="Style 11 pt Underline"/>
    <w:rsid w:val="003A3D12"/>
    <w:rPr>
      <w:sz w:val="20"/>
      <w:u w:val="single"/>
    </w:rPr>
  </w:style>
  <w:style w:type="character" w:customStyle="1" w:styleId="UnderliningChar">
    <w:name w:val="Underlining Char"/>
    <w:link w:val="Underlining"/>
    <w:uiPriority w:val="99"/>
    <w:rsid w:val="003A3D12"/>
    <w:rPr>
      <w:rFonts w:ascii="Georgia" w:hAnsi="Georgia"/>
      <w:u w:val="single"/>
    </w:rPr>
  </w:style>
  <w:style w:type="paragraph" w:customStyle="1" w:styleId="Underlining">
    <w:name w:val="Underlining"/>
    <w:basedOn w:val="Normal"/>
    <w:next w:val="Normal"/>
    <w:link w:val="UnderliningChar"/>
    <w:uiPriority w:val="99"/>
    <w:qFormat/>
    <w:rsid w:val="003A3D12"/>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3A3D12"/>
    <w:rPr>
      <w:rFonts w:eastAsia="Times New Roman"/>
      <w:u w:val="single"/>
    </w:rPr>
  </w:style>
  <w:style w:type="character" w:customStyle="1" w:styleId="StyleStyle411ptChar">
    <w:name w:val="Style Style4 + 11 pt Char"/>
    <w:basedOn w:val="DefaultParagraphFont"/>
    <w:link w:val="StyleStyle411pt"/>
    <w:rsid w:val="003A3D12"/>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3A3D12"/>
    <w:rPr>
      <w:rFonts w:eastAsia="Times New Roman"/>
      <w:b/>
      <w:bCs/>
      <w:u w:val="single"/>
    </w:rPr>
  </w:style>
  <w:style w:type="character" w:customStyle="1" w:styleId="StyleStyle411ptBoldChar">
    <w:name w:val="Style Style4 + 11 pt Bold Char"/>
    <w:basedOn w:val="DefaultParagraphFont"/>
    <w:link w:val="StyleStyle411ptBold"/>
    <w:rsid w:val="003A3D12"/>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A3D12"/>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A3D12"/>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3A3D12"/>
    <w:rPr>
      <w:u w:val="single"/>
      <w:shd w:val="clear" w:color="auto" w:fill="00FF00"/>
    </w:rPr>
  </w:style>
  <w:style w:type="character" w:customStyle="1" w:styleId="Style1Char">
    <w:name w:val="Style1 Char"/>
    <w:rsid w:val="003A3D12"/>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3A3D12"/>
    <w:rPr>
      <w:rFonts w:eastAsia="Times New Roman"/>
      <w:u w:val="single"/>
    </w:rPr>
  </w:style>
  <w:style w:type="character" w:customStyle="1" w:styleId="Style4Char">
    <w:name w:val="Style4 Char"/>
    <w:link w:val="Style4"/>
    <w:rsid w:val="003A3D12"/>
    <w:rPr>
      <w:rFonts w:ascii="Calibri" w:eastAsia="Times New Roman" w:hAnsi="Calibri" w:cs="Calibri"/>
      <w:sz w:val="22"/>
      <w:u w:val="single"/>
    </w:rPr>
  </w:style>
  <w:style w:type="character" w:customStyle="1" w:styleId="cardChar">
    <w:name w:val="card Char"/>
    <w:aliases w:val="Bold Cite Char Char,Speed Cite Char"/>
    <w:rsid w:val="003A3D12"/>
    <w:rPr>
      <w:rFonts w:ascii="Times New Roman" w:eastAsia="Times New Roman" w:hAnsi="Times New Roman" w:cs="Times New Roman"/>
      <w:sz w:val="20"/>
    </w:rPr>
  </w:style>
  <w:style w:type="character" w:customStyle="1" w:styleId="apple-style-span">
    <w:name w:val="apple-style-span"/>
    <w:rsid w:val="003A3D12"/>
  </w:style>
  <w:style w:type="paragraph" w:customStyle="1" w:styleId="StyleUnderlined11pt">
    <w:name w:val="Style Underlined + 11 pt"/>
    <w:basedOn w:val="Normal"/>
    <w:link w:val="StyleUnderlined11ptChar"/>
    <w:qFormat/>
    <w:rsid w:val="003A3D12"/>
    <w:rPr>
      <w:rFonts w:eastAsia="Times New Roman"/>
      <w:u w:val="single"/>
      <w:lang w:eastAsia="zh-CN"/>
    </w:rPr>
  </w:style>
  <w:style w:type="character" w:customStyle="1" w:styleId="StyleUnderlined11ptChar">
    <w:name w:val="Style Underlined + 11 pt Char"/>
    <w:basedOn w:val="DefaultParagraphFont"/>
    <w:link w:val="StyleUnderlined11pt"/>
    <w:rsid w:val="003A3D12"/>
    <w:rPr>
      <w:rFonts w:ascii="Calibri" w:eastAsia="Times New Roman" w:hAnsi="Calibri" w:cs="Calibri"/>
      <w:sz w:val="22"/>
      <w:u w:val="single"/>
      <w:lang w:eastAsia="zh-CN"/>
    </w:rPr>
  </w:style>
  <w:style w:type="character" w:customStyle="1" w:styleId="StyleThickunderline1">
    <w:name w:val="Style Thick underline1"/>
    <w:basedOn w:val="DefaultParagraphFont"/>
    <w:rsid w:val="003A3D12"/>
    <w:rPr>
      <w:u w:val="single"/>
    </w:rPr>
  </w:style>
  <w:style w:type="character" w:customStyle="1" w:styleId="post-author">
    <w:name w:val="post-author"/>
    <w:basedOn w:val="DefaultParagraphFont"/>
    <w:rsid w:val="003A3D12"/>
  </w:style>
  <w:style w:type="paragraph" w:customStyle="1" w:styleId="StyleUnderlineChar11pt">
    <w:name w:val="Style Underline Char + 11 pt"/>
    <w:basedOn w:val="Normal"/>
    <w:link w:val="StyleUnderlineChar11ptChar"/>
    <w:qFormat/>
    <w:rsid w:val="003A3D12"/>
    <w:rPr>
      <w:rFonts w:eastAsia="Times New Roman"/>
      <w:u w:val="single"/>
    </w:rPr>
  </w:style>
  <w:style w:type="character" w:customStyle="1" w:styleId="StyleUnderlineChar11ptChar">
    <w:name w:val="Style Underline Char + 11 pt Char"/>
    <w:link w:val="StyleUnderlineChar11pt"/>
    <w:rsid w:val="003A3D12"/>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3A3D12"/>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A3D12"/>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3A3D12"/>
    <w:rPr>
      <w:rFonts w:ascii="Times New Roman" w:hAnsi="Times New Roman"/>
      <w:b/>
      <w:bCs/>
      <w:sz w:val="20"/>
      <w:u w:val="none"/>
      <w:bdr w:val="none" w:sz="0" w:space="0" w:color="auto"/>
    </w:rPr>
  </w:style>
  <w:style w:type="character" w:customStyle="1" w:styleId="Style11ptBoldUnderline">
    <w:name w:val="Style 11 pt Bold Underline"/>
    <w:rsid w:val="003A3D12"/>
    <w:rPr>
      <w:b/>
      <w:bCs/>
      <w:sz w:val="20"/>
      <w:u w:val="single"/>
    </w:rPr>
  </w:style>
  <w:style w:type="character" w:customStyle="1" w:styleId="Style11ptUnderlineBorderSinglesolidlineAuto05pt">
    <w:name w:val="Style 11 pt Underline Border: : (Single solid line Auto  0.5 pt..."/>
    <w:rsid w:val="003A3D12"/>
    <w:rPr>
      <w:sz w:val="20"/>
      <w:u w:val="single"/>
      <w:bdr w:val="single" w:sz="4" w:space="0" w:color="auto"/>
    </w:rPr>
  </w:style>
  <w:style w:type="paragraph" w:customStyle="1" w:styleId="StyleUnderlineChar11ptBold">
    <w:name w:val="Style Underline Char + 11 pt Bold"/>
    <w:basedOn w:val="Normal"/>
    <w:link w:val="StyleUnderlineChar11ptBoldChar"/>
    <w:qFormat/>
    <w:rsid w:val="003A3D12"/>
    <w:rPr>
      <w:rFonts w:eastAsia="Times New Roman"/>
      <w:b/>
      <w:bCs/>
      <w:u w:val="single"/>
    </w:rPr>
  </w:style>
  <w:style w:type="character" w:customStyle="1" w:styleId="StyleUnderlineChar11ptBoldChar">
    <w:name w:val="Style Underline Char + 11 pt Bold Char"/>
    <w:basedOn w:val="DefaultParagraphFont"/>
    <w:link w:val="StyleUnderlineChar11ptBold"/>
    <w:rsid w:val="003A3D12"/>
    <w:rPr>
      <w:rFonts w:ascii="Calibri" w:eastAsia="Times New Roman" w:hAnsi="Calibri" w:cs="Calibri"/>
      <w:b/>
      <w:bCs/>
      <w:sz w:val="22"/>
      <w:u w:val="single"/>
    </w:rPr>
  </w:style>
  <w:style w:type="paragraph" w:customStyle="1" w:styleId="MinimizedText">
    <w:name w:val="Minimized Text"/>
    <w:link w:val="MinimizedTextChar"/>
    <w:qFormat/>
    <w:rsid w:val="003A3D12"/>
    <w:pPr>
      <w:spacing w:after="160"/>
    </w:pPr>
    <w:rPr>
      <w:rFonts w:eastAsia="Times New Roman"/>
      <w:sz w:val="16"/>
    </w:rPr>
  </w:style>
  <w:style w:type="character" w:customStyle="1" w:styleId="MinimizedTextChar">
    <w:name w:val="Minimized Text Char"/>
    <w:link w:val="MinimizedText"/>
    <w:rsid w:val="003A3D12"/>
    <w:rPr>
      <w:rFonts w:eastAsia="Times New Roman"/>
      <w:sz w:val="16"/>
    </w:rPr>
  </w:style>
  <w:style w:type="character" w:customStyle="1" w:styleId="StyleUnderlineChar6CharCharCharCharCharCharCharChar11">
    <w:name w:val="Style Underline Char6 Char Char Char Char Char Char Char Char + 11 ..."/>
    <w:rsid w:val="003A3D1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A3D1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A3D1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A3D12"/>
    <w:rPr>
      <w:sz w:val="20"/>
      <w:szCs w:val="24"/>
      <w:u w:val="single"/>
      <w:bdr w:val="single" w:sz="4" w:space="0" w:color="auto"/>
      <w:lang w:val="en-US" w:eastAsia="en-US" w:bidi="ar-SA"/>
    </w:rPr>
  </w:style>
  <w:style w:type="paragraph" w:customStyle="1" w:styleId="Tag2">
    <w:name w:val="Tag2"/>
    <w:basedOn w:val="Normal"/>
    <w:autoRedefine/>
    <w:uiPriority w:val="99"/>
    <w:qFormat/>
    <w:rsid w:val="003A3D12"/>
    <w:rPr>
      <w:b/>
      <w:sz w:val="24"/>
    </w:rPr>
  </w:style>
  <w:style w:type="character" w:customStyle="1" w:styleId="UnderlineCharChar">
    <w:name w:val="Underline Char Char"/>
    <w:aliases w:val="Cite Char1,Char Char Char1,Char Char Char Char Char Char Char Char Char, Char Char Char Char Char Char Char Char Char2"/>
    <w:qFormat/>
    <w:rsid w:val="003A3D12"/>
    <w:rPr>
      <w:rFonts w:ascii="Calibri" w:eastAsia="Times New Roman" w:hAnsi="Calibri"/>
      <w:szCs w:val="24"/>
      <w:u w:val="single"/>
    </w:rPr>
  </w:style>
  <w:style w:type="paragraph" w:customStyle="1" w:styleId="StyleUnderlineChar11pt3">
    <w:name w:val="Style Underline Char + 11 pt3"/>
    <w:link w:val="StyleUnderlineChar11pt3Char"/>
    <w:qFormat/>
    <w:rsid w:val="003A3D12"/>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3A3D12"/>
    <w:rPr>
      <w:rFonts w:ascii="Calibri" w:eastAsia="Times New Roman" w:hAnsi="Calibri"/>
      <w:sz w:val="22"/>
      <w:szCs w:val="24"/>
      <w:u w:val="single"/>
    </w:rPr>
  </w:style>
  <w:style w:type="character" w:customStyle="1" w:styleId="UnderlineBold">
    <w:name w:val="Underline + Bold"/>
    <w:uiPriority w:val="1"/>
    <w:qFormat/>
    <w:rsid w:val="003A3D12"/>
    <w:rPr>
      <w:rFonts w:ascii="Georgia" w:hAnsi="Georgia"/>
      <w:b/>
      <w:sz w:val="20"/>
      <w:u w:val="single"/>
    </w:rPr>
  </w:style>
  <w:style w:type="paragraph" w:customStyle="1" w:styleId="TagText">
    <w:name w:val="TagText"/>
    <w:basedOn w:val="Normal"/>
    <w:uiPriority w:val="99"/>
    <w:qFormat/>
    <w:rsid w:val="003A3D12"/>
    <w:rPr>
      <w:b/>
      <w:sz w:val="24"/>
    </w:rPr>
  </w:style>
  <w:style w:type="character" w:customStyle="1" w:styleId="Heading3CharCharCharChar">
    <w:name w:val="Heading 3 Char Char Char Char"/>
    <w:rsid w:val="003A3D12"/>
    <w:rPr>
      <w:rFonts w:cs="Arial"/>
      <w:bCs/>
      <w:szCs w:val="26"/>
      <w:u w:val="single"/>
      <w:lang w:val="en-US" w:eastAsia="en-US" w:bidi="ar-SA"/>
    </w:rPr>
  </w:style>
  <w:style w:type="character" w:customStyle="1" w:styleId="term">
    <w:name w:val="term"/>
    <w:rsid w:val="003A3D12"/>
  </w:style>
  <w:style w:type="character" w:customStyle="1" w:styleId="caps">
    <w:name w:val="caps"/>
    <w:basedOn w:val="DefaultParagraphFont"/>
    <w:rsid w:val="003A3D12"/>
  </w:style>
  <w:style w:type="character" w:customStyle="1" w:styleId="UnderlineChar1">
    <w:name w:val="Underline Char1"/>
    <w:basedOn w:val="DefaultParagraphFont"/>
    <w:locked/>
    <w:rsid w:val="003A3D12"/>
    <w:rPr>
      <w:rFonts w:ascii="Arial Narrow" w:hAnsi="Arial Narrow"/>
      <w:szCs w:val="24"/>
      <w:u w:val="single"/>
      <w:lang w:val="en-US" w:eastAsia="en-US" w:bidi="ar-SA"/>
    </w:rPr>
  </w:style>
  <w:style w:type="character" w:customStyle="1" w:styleId="pmterms1">
    <w:name w:val="pmterms1"/>
    <w:basedOn w:val="DefaultParagraphFont"/>
    <w:rsid w:val="003A3D12"/>
  </w:style>
  <w:style w:type="paragraph" w:customStyle="1" w:styleId="StyleStyle411ptBoldBorderSinglesolidlineAuto0">
    <w:name w:val="Style Style4 + 11 pt Bold Border: : (Single solid line Auto  0...."/>
    <w:basedOn w:val="Style4"/>
    <w:link w:val="StyleStyle411ptBoldBorderSinglesolidlineAuto0Char"/>
    <w:qFormat/>
    <w:rsid w:val="003A3D12"/>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A3D12"/>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3A3D12"/>
    <w:rPr>
      <w:rFonts w:ascii="Times" w:eastAsia="Times New Roman" w:hAnsi="Times"/>
    </w:rPr>
  </w:style>
  <w:style w:type="character" w:styleId="Strong">
    <w:name w:val="Strong"/>
    <w:aliases w:val="8 pt font,Citation Char Char1 Char Char Char Char Char,Cut,Small 1"/>
    <w:uiPriority w:val="22"/>
    <w:qFormat/>
    <w:rsid w:val="003A3D12"/>
    <w:rPr>
      <w:b/>
      <w:bCs/>
    </w:rPr>
  </w:style>
  <w:style w:type="paragraph" w:customStyle="1" w:styleId="CARD">
    <w:name w:val="CARD"/>
    <w:basedOn w:val="Normal"/>
    <w:link w:val="CARDChar0"/>
    <w:qFormat/>
    <w:rsid w:val="003A3D12"/>
    <w:rPr>
      <w:rFonts w:eastAsia="Times New Roman"/>
      <w:u w:val="single"/>
    </w:rPr>
  </w:style>
  <w:style w:type="character" w:customStyle="1" w:styleId="CARDChar0">
    <w:name w:val="CARD Char"/>
    <w:link w:val="CARD"/>
    <w:rsid w:val="003A3D12"/>
    <w:rPr>
      <w:rFonts w:ascii="Calibri" w:eastAsia="Times New Roman" w:hAnsi="Calibri" w:cs="Calibri"/>
      <w:sz w:val="22"/>
      <w:u w:val="single"/>
    </w:rPr>
  </w:style>
  <w:style w:type="character" w:customStyle="1" w:styleId="addmd">
    <w:name w:val="addmd"/>
    <w:basedOn w:val="DefaultParagraphFont"/>
    <w:rsid w:val="003A3D12"/>
  </w:style>
  <w:style w:type="character" w:customStyle="1" w:styleId="Brief-Smalltext">
    <w:name w:val="Brief - Small text"/>
    <w:basedOn w:val="CommentReference"/>
    <w:rsid w:val="003A3D12"/>
    <w:rPr>
      <w:sz w:val="14"/>
      <w:szCs w:val="18"/>
    </w:rPr>
  </w:style>
  <w:style w:type="character" w:customStyle="1" w:styleId="beriefunderline">
    <w:name w:val="berief = underline"/>
    <w:basedOn w:val="DefaultParagraphFont"/>
    <w:rsid w:val="003A3D12"/>
    <w:rPr>
      <w:rFonts w:eastAsia="Times New Roman"/>
      <w:sz w:val="20"/>
      <w:u w:val="single"/>
    </w:rPr>
  </w:style>
  <w:style w:type="character" w:customStyle="1" w:styleId="Emph">
    <w:name w:val="Emph"/>
    <w:uiPriority w:val="1"/>
    <w:qFormat/>
    <w:rsid w:val="003A3D12"/>
    <w:rPr>
      <w:rFonts w:ascii="Arial" w:hAnsi="Arial"/>
      <w:b/>
      <w:sz w:val="20"/>
      <w:u w:val="single"/>
      <w:bdr w:val="single" w:sz="8" w:space="0" w:color="auto"/>
    </w:rPr>
  </w:style>
  <w:style w:type="character" w:customStyle="1" w:styleId="Boxed">
    <w:name w:val="Boxed"/>
    <w:qFormat/>
    <w:rsid w:val="003A3D1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3A3D12"/>
    <w:rPr>
      <w:sz w:val="22"/>
      <w:u w:val="single"/>
    </w:rPr>
  </w:style>
  <w:style w:type="paragraph" w:customStyle="1" w:styleId="Cards">
    <w:name w:val="Cards"/>
    <w:next w:val="Normal"/>
    <w:link w:val="CardsChar"/>
    <w:qFormat/>
    <w:rsid w:val="003A3D12"/>
    <w:pPr>
      <w:jc w:val="both"/>
    </w:pPr>
    <w:rPr>
      <w:rFonts w:ascii="Times New Roman" w:eastAsia="Calibri" w:hAnsi="Times New Roman" w:cs="Times New Roman"/>
      <w:sz w:val="20"/>
      <w:szCs w:val="20"/>
    </w:rPr>
  </w:style>
  <w:style w:type="character" w:customStyle="1" w:styleId="CardsChar">
    <w:name w:val="Cards Char"/>
    <w:link w:val="Cards"/>
    <w:rsid w:val="003A3D12"/>
    <w:rPr>
      <w:rFonts w:ascii="Times New Roman" w:eastAsia="Calibri" w:hAnsi="Times New Roman" w:cs="Times New Roman"/>
      <w:sz w:val="20"/>
      <w:szCs w:val="20"/>
    </w:rPr>
  </w:style>
  <w:style w:type="character" w:customStyle="1" w:styleId="CardsFont12pt0">
    <w:name w:val="Cards + Font 12pt"/>
    <w:uiPriority w:val="1"/>
    <w:rsid w:val="003A3D12"/>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3A3D12"/>
    <w:rPr>
      <w:rFonts w:ascii="Arial" w:hAnsi="Arial"/>
      <w:b/>
      <w:bCs/>
      <w:sz w:val="20"/>
      <w:u w:val="single"/>
    </w:rPr>
  </w:style>
  <w:style w:type="paragraph" w:customStyle="1" w:styleId="Cite2">
    <w:name w:val="Cite 2"/>
    <w:basedOn w:val="Normal"/>
    <w:uiPriority w:val="99"/>
    <w:qFormat/>
    <w:rsid w:val="003A3D12"/>
    <w:rPr>
      <w:rFonts w:eastAsia="Calibri"/>
      <w:b/>
      <w:sz w:val="24"/>
      <w:u w:val="single"/>
    </w:rPr>
  </w:style>
  <w:style w:type="paragraph" w:styleId="ListBullet">
    <w:name w:val="List Bullet"/>
    <w:basedOn w:val="Normal"/>
    <w:link w:val="ListBulletChar"/>
    <w:uiPriority w:val="99"/>
    <w:unhideWhenUsed/>
    <w:rsid w:val="003A3D12"/>
    <w:pPr>
      <w:tabs>
        <w:tab w:val="num" w:pos="360"/>
      </w:tabs>
      <w:ind w:left="360" w:hanging="360"/>
      <w:contextualSpacing/>
    </w:pPr>
  </w:style>
  <w:style w:type="paragraph" w:customStyle="1" w:styleId="Analytic">
    <w:name w:val="Analytic"/>
    <w:basedOn w:val="Heading4"/>
    <w:link w:val="AnalyticChar"/>
    <w:autoRedefine/>
    <w:qFormat/>
    <w:rsid w:val="003A3D12"/>
    <w:rPr>
      <w:color w:val="806000"/>
    </w:rPr>
  </w:style>
  <w:style w:type="character" w:customStyle="1" w:styleId="AnalyticChar">
    <w:name w:val="Analytic Char"/>
    <w:basedOn w:val="DefaultParagraphFont"/>
    <w:link w:val="Analytic"/>
    <w:rsid w:val="003A3D12"/>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3A3D12"/>
    <w:rPr>
      <w:rFonts w:ascii="Arial" w:eastAsiaTheme="minorHAnsi" w:hAnsi="Arial" w:cs="Arial"/>
      <w:b/>
      <w:bCs/>
      <w:sz w:val="20"/>
      <w:szCs w:val="20"/>
    </w:rPr>
  </w:style>
  <w:style w:type="paragraph" w:customStyle="1" w:styleId="CiteSpacing">
    <w:name w:val="Cite Spacing"/>
    <w:basedOn w:val="Normal"/>
    <w:uiPriority w:val="4"/>
    <w:qFormat/>
    <w:rsid w:val="003A3D12"/>
    <w:pPr>
      <w:spacing w:before="60" w:after="60"/>
    </w:pPr>
  </w:style>
  <w:style w:type="character" w:customStyle="1" w:styleId="qlabel">
    <w:name w:val="q_label"/>
    <w:basedOn w:val="DefaultParagraphFont"/>
    <w:rsid w:val="003A3D12"/>
  </w:style>
  <w:style w:type="character" w:customStyle="1" w:styleId="alabel">
    <w:name w:val="a_label"/>
    <w:basedOn w:val="DefaultParagraphFont"/>
    <w:rsid w:val="003A3D12"/>
  </w:style>
  <w:style w:type="character" w:customStyle="1" w:styleId="a">
    <w:name w:val="a"/>
    <w:basedOn w:val="DefaultParagraphFont"/>
    <w:rsid w:val="003A3D12"/>
  </w:style>
  <w:style w:type="paragraph" w:customStyle="1" w:styleId="BoldUnderline">
    <w:name w:val="BoldUnderline"/>
    <w:basedOn w:val="Normal"/>
    <w:link w:val="BoldUnderlineChar"/>
    <w:qFormat/>
    <w:rsid w:val="003A3D12"/>
    <w:rPr>
      <w:rFonts w:eastAsia="Times New Roman"/>
      <w:b/>
      <w:u w:val="single"/>
    </w:rPr>
  </w:style>
  <w:style w:type="character" w:customStyle="1" w:styleId="BoldUnderlineChar">
    <w:name w:val="BoldUnderline Char"/>
    <w:basedOn w:val="DefaultParagraphFont"/>
    <w:link w:val="BoldUnderline"/>
    <w:rsid w:val="003A3D12"/>
    <w:rPr>
      <w:rFonts w:ascii="Calibri" w:eastAsia="Times New Roman" w:hAnsi="Calibri" w:cs="Calibri"/>
      <w:b/>
      <w:sz w:val="22"/>
      <w:u w:val="single"/>
    </w:rPr>
  </w:style>
  <w:style w:type="character" w:styleId="PlaceholderText">
    <w:name w:val="Placeholder Text"/>
    <w:basedOn w:val="DefaultParagraphFont"/>
    <w:uiPriority w:val="99"/>
    <w:unhideWhenUsed/>
    <w:rsid w:val="003A3D12"/>
    <w:rPr>
      <w:color w:val="808080"/>
    </w:rPr>
  </w:style>
  <w:style w:type="character" w:customStyle="1" w:styleId="BalloonTextChar1">
    <w:name w:val="Balloon Text Char1"/>
    <w:basedOn w:val="DefaultParagraphFont"/>
    <w:uiPriority w:val="99"/>
    <w:rsid w:val="003A3D12"/>
    <w:rPr>
      <w:rFonts w:ascii="Segoe UI" w:hAnsi="Segoe UI" w:cs="Segoe UI"/>
      <w:sz w:val="18"/>
      <w:szCs w:val="18"/>
    </w:rPr>
  </w:style>
  <w:style w:type="character" w:customStyle="1" w:styleId="CommentTextChar1">
    <w:name w:val="Comment Text Char1"/>
    <w:basedOn w:val="DefaultParagraphFont"/>
    <w:uiPriority w:val="99"/>
    <w:rsid w:val="003A3D12"/>
    <w:rPr>
      <w:rFonts w:ascii="Arial Narrow" w:hAnsi="Arial Narrow"/>
      <w:sz w:val="20"/>
      <w:szCs w:val="20"/>
    </w:rPr>
  </w:style>
  <w:style w:type="character" w:customStyle="1" w:styleId="Heading3CharCharCharChar2">
    <w:name w:val="Heading 3 Char Char Char Char2"/>
    <w:basedOn w:val="DefaultParagraphFont"/>
    <w:rsid w:val="003A3D1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A3D12"/>
    <w:rPr>
      <w:sz w:val="20"/>
      <w:u w:val="single"/>
    </w:rPr>
  </w:style>
  <w:style w:type="character" w:customStyle="1" w:styleId="StyleStyleUnderline411ptBold">
    <w:name w:val="Style Style Underline4 + 11 pt Bold"/>
    <w:basedOn w:val="DefaultParagraphFont"/>
    <w:rsid w:val="003A3D12"/>
    <w:rPr>
      <w:b/>
      <w:bCs/>
      <w:sz w:val="20"/>
      <w:u w:val="single"/>
    </w:rPr>
  </w:style>
  <w:style w:type="character" w:customStyle="1" w:styleId="StyleStyleUnderline311pt">
    <w:name w:val="Style Style Underline3 + 11 pt"/>
    <w:basedOn w:val="DefaultParagraphFont"/>
    <w:rsid w:val="003A3D12"/>
    <w:rPr>
      <w:sz w:val="20"/>
      <w:u w:val="single"/>
    </w:rPr>
  </w:style>
  <w:style w:type="character" w:customStyle="1" w:styleId="StyleStyleUnderline311ptBold">
    <w:name w:val="Style Style Underline3 + 11 pt Bold"/>
    <w:basedOn w:val="DefaultParagraphFont"/>
    <w:rsid w:val="003A3D12"/>
    <w:rPr>
      <w:b/>
      <w:bCs/>
      <w:sz w:val="20"/>
      <w:u w:val="single"/>
    </w:rPr>
  </w:style>
  <w:style w:type="character" w:customStyle="1" w:styleId="StyleUnderline3">
    <w:name w:val="Style Underline3"/>
    <w:basedOn w:val="DefaultParagraphFont"/>
    <w:rsid w:val="003A3D12"/>
    <w:rPr>
      <w:u w:val="single"/>
    </w:rPr>
  </w:style>
  <w:style w:type="character" w:customStyle="1" w:styleId="Style1Char1">
    <w:name w:val="Style1 Char1"/>
    <w:basedOn w:val="DefaultParagraphFont"/>
    <w:rsid w:val="003A3D1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3A3D12"/>
  </w:style>
  <w:style w:type="paragraph" w:customStyle="1" w:styleId="StyleStyle112pt">
    <w:name w:val="Style Style1 + 12 pt"/>
    <w:basedOn w:val="Normal"/>
    <w:link w:val="StyleStyle112ptChar"/>
    <w:qFormat/>
    <w:rsid w:val="003A3D12"/>
    <w:rPr>
      <w:rFonts w:eastAsia="SimSun"/>
      <w:u w:val="single"/>
      <w:lang w:eastAsia="zh-CN"/>
    </w:rPr>
  </w:style>
  <w:style w:type="character" w:customStyle="1" w:styleId="StyleStyle112ptChar">
    <w:name w:val="Style Style1 + 12 pt Char"/>
    <w:basedOn w:val="DefaultParagraphFont"/>
    <w:link w:val="StyleStyle112pt"/>
    <w:rsid w:val="003A3D12"/>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3A3D12"/>
    <w:rPr>
      <w:color w:val="605E5C"/>
      <w:shd w:val="clear" w:color="auto" w:fill="E1DFDD"/>
    </w:rPr>
  </w:style>
  <w:style w:type="paragraph" w:customStyle="1" w:styleId="Nothing">
    <w:name w:val="Nothing"/>
    <w:link w:val="NothingChar"/>
    <w:uiPriority w:val="99"/>
    <w:qFormat/>
    <w:rsid w:val="003A3D12"/>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3A3D12"/>
    <w:rPr>
      <w:rFonts w:ascii="Times New Roman" w:eastAsia="Calibri" w:hAnsi="Times New Roman" w:cs="Times New Roman"/>
      <w:sz w:val="20"/>
      <w:szCs w:val="20"/>
    </w:rPr>
  </w:style>
  <w:style w:type="paragraph" w:customStyle="1" w:styleId="AuthorDate">
    <w:name w:val="AuthorDate"/>
    <w:next w:val="Nothing"/>
    <w:link w:val="AuthorDateChar"/>
    <w:qFormat/>
    <w:rsid w:val="003A3D12"/>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3A3D12"/>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3A3D1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A3D1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3A3D12"/>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A3D1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3A3D12"/>
    <w:rPr>
      <w:rFonts w:ascii="Calibri" w:eastAsia="Calibri" w:hAnsi="Calibri" w:cs="Calibri"/>
      <w:sz w:val="22"/>
    </w:rPr>
  </w:style>
  <w:style w:type="paragraph" w:styleId="Footer">
    <w:name w:val="footer"/>
    <w:basedOn w:val="Normal"/>
    <w:link w:val="FooterChar"/>
    <w:uiPriority w:val="99"/>
    <w:rsid w:val="003A3D12"/>
    <w:pPr>
      <w:tabs>
        <w:tab w:val="center" w:pos="4680"/>
        <w:tab w:val="right" w:pos="9360"/>
      </w:tabs>
    </w:pPr>
    <w:rPr>
      <w:rFonts w:eastAsia="Calibri"/>
    </w:rPr>
  </w:style>
  <w:style w:type="character" w:customStyle="1" w:styleId="FooterChar">
    <w:name w:val="Footer Char"/>
    <w:basedOn w:val="DefaultParagraphFont"/>
    <w:link w:val="Footer"/>
    <w:uiPriority w:val="99"/>
    <w:rsid w:val="003A3D12"/>
    <w:rPr>
      <w:rFonts w:ascii="Calibri" w:eastAsia="Calibri" w:hAnsi="Calibri" w:cs="Calibri"/>
      <w:sz w:val="22"/>
    </w:rPr>
  </w:style>
  <w:style w:type="character" w:customStyle="1" w:styleId="Style8pt">
    <w:name w:val="Style 8 pt"/>
    <w:rsid w:val="003A3D12"/>
    <w:rPr>
      <w:sz w:val="14"/>
    </w:rPr>
  </w:style>
  <w:style w:type="paragraph" w:styleId="Revision">
    <w:name w:val="Revision"/>
    <w:hidden/>
    <w:uiPriority w:val="99"/>
    <w:semiHidden/>
    <w:rsid w:val="003A3D12"/>
    <w:rPr>
      <w:rFonts w:ascii="Arial Narrow" w:eastAsia="SimSun" w:hAnsi="Arial Narrow" w:cs="Calibri"/>
      <w:sz w:val="20"/>
      <w:szCs w:val="22"/>
    </w:rPr>
  </w:style>
  <w:style w:type="paragraph" w:customStyle="1" w:styleId="CiteReal">
    <w:name w:val="Cite Real"/>
    <w:basedOn w:val="Normal"/>
    <w:next w:val="Normal"/>
    <w:uiPriority w:val="99"/>
    <w:qFormat/>
    <w:rsid w:val="003A3D12"/>
    <w:rPr>
      <w:rFonts w:eastAsia="MS Mincho"/>
      <w:b/>
      <w:sz w:val="24"/>
      <w:u w:val="single"/>
    </w:rPr>
  </w:style>
  <w:style w:type="character" w:customStyle="1" w:styleId="BoldUnderlineChar0">
    <w:name w:val="Bold Underline Char"/>
    <w:rsid w:val="003A3D12"/>
    <w:rPr>
      <w:rFonts w:ascii="Georgia" w:hAnsi="Georgia" w:cs="Times New Roman"/>
      <w:b/>
      <w:sz w:val="20"/>
      <w:u w:val="single"/>
    </w:rPr>
  </w:style>
  <w:style w:type="character" w:styleId="PageNumber">
    <w:name w:val="page number"/>
    <w:aliases w:val="card ununderlined"/>
    <w:uiPriority w:val="99"/>
    <w:rsid w:val="003A3D12"/>
  </w:style>
  <w:style w:type="paragraph" w:customStyle="1" w:styleId="BlockTitle">
    <w:name w:val="Block Title"/>
    <w:basedOn w:val="Heading1"/>
    <w:next w:val="Normal"/>
    <w:uiPriority w:val="99"/>
    <w:qFormat/>
    <w:rsid w:val="003A3D1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3A3D12"/>
    <w:rPr>
      <w:rFonts w:eastAsia="Times New Roman"/>
      <w:szCs w:val="20"/>
    </w:rPr>
  </w:style>
  <w:style w:type="character" w:customStyle="1" w:styleId="citenon-boldChar">
    <w:name w:val="cite non-bold Char"/>
    <w:link w:val="citenon-bold"/>
    <w:rsid w:val="003A3D12"/>
    <w:rPr>
      <w:rFonts w:ascii="Calibri" w:eastAsia="Times New Roman" w:hAnsi="Calibri" w:cs="Calibri"/>
      <w:sz w:val="22"/>
      <w:szCs w:val="20"/>
    </w:rPr>
  </w:style>
  <w:style w:type="character" w:customStyle="1" w:styleId="pnumber">
    <w:name w:val="pnumber"/>
    <w:rsid w:val="003A3D12"/>
  </w:style>
  <w:style w:type="character" w:customStyle="1" w:styleId="ital">
    <w:name w:val="ital"/>
    <w:rsid w:val="003A3D12"/>
  </w:style>
  <w:style w:type="character" w:customStyle="1" w:styleId="orgdiv">
    <w:name w:val="orgdiv"/>
    <w:rsid w:val="003A3D12"/>
  </w:style>
  <w:style w:type="character" w:customStyle="1" w:styleId="orgname">
    <w:name w:val="orgname"/>
    <w:rsid w:val="003A3D12"/>
  </w:style>
  <w:style w:type="character" w:customStyle="1" w:styleId="city">
    <w:name w:val="city"/>
    <w:rsid w:val="003A3D12"/>
  </w:style>
  <w:style w:type="character" w:customStyle="1" w:styleId="state">
    <w:name w:val="state"/>
    <w:rsid w:val="003A3D12"/>
  </w:style>
  <w:style w:type="character" w:customStyle="1" w:styleId="country">
    <w:name w:val="country"/>
    <w:rsid w:val="003A3D12"/>
  </w:style>
  <w:style w:type="character" w:customStyle="1" w:styleId="il">
    <w:name w:val="il"/>
    <w:rsid w:val="003A3D12"/>
  </w:style>
  <w:style w:type="character" w:customStyle="1" w:styleId="Style8pt1">
    <w:name w:val="Style 8 pt1"/>
    <w:rsid w:val="003A3D12"/>
    <w:rPr>
      <w:rFonts w:ascii="Georgia" w:hAnsi="Georgia" w:hint="default"/>
      <w:sz w:val="16"/>
    </w:rPr>
  </w:style>
  <w:style w:type="numbering" w:customStyle="1" w:styleId="NoList1">
    <w:name w:val="No List1"/>
    <w:next w:val="NoList"/>
    <w:uiPriority w:val="99"/>
    <w:semiHidden/>
    <w:unhideWhenUsed/>
    <w:rsid w:val="003A3D12"/>
  </w:style>
  <w:style w:type="paragraph" w:customStyle="1" w:styleId="2909F619802848F09E01365C32F34654">
    <w:name w:val="2909F619802848F09E01365C32F34654"/>
    <w:uiPriority w:val="99"/>
    <w:qFormat/>
    <w:rsid w:val="003A3D12"/>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3A3D12"/>
    <w:pPr>
      <w:keepNext/>
      <w:keepLines/>
    </w:pPr>
    <w:rPr>
      <w:rFonts w:eastAsia="Calibri"/>
      <w:b/>
      <w:sz w:val="24"/>
    </w:rPr>
  </w:style>
  <w:style w:type="character" w:customStyle="1" w:styleId="TagtemplateChar">
    <w:name w:val="Tagtemplate Char"/>
    <w:link w:val="Tagtemplate"/>
    <w:rsid w:val="003A3D12"/>
    <w:rPr>
      <w:rFonts w:ascii="Calibri" w:eastAsia="Calibri" w:hAnsi="Calibri" w:cs="Calibri"/>
      <w:b/>
    </w:rPr>
  </w:style>
  <w:style w:type="character" w:customStyle="1" w:styleId="texto1">
    <w:name w:val="texto1"/>
    <w:rsid w:val="003A3D12"/>
  </w:style>
  <w:style w:type="character" w:customStyle="1" w:styleId="EmphasizeThis">
    <w:name w:val="EmphasizeThis"/>
    <w:rsid w:val="003A3D12"/>
    <w:rPr>
      <w:rFonts w:ascii="Georgia" w:hAnsi="Georgia"/>
      <w:b/>
      <w:iCs/>
      <w:sz w:val="24"/>
      <w:u w:val="thick"/>
    </w:rPr>
  </w:style>
  <w:style w:type="character" w:customStyle="1" w:styleId="DebateUnderline">
    <w:name w:val="Debate Underline"/>
    <w:qFormat/>
    <w:rsid w:val="003A3D12"/>
    <w:rPr>
      <w:rFonts w:ascii="Times New Roman" w:hAnsi="Times New Roman"/>
      <w:sz w:val="20"/>
      <w:u w:val="thick"/>
    </w:rPr>
  </w:style>
  <w:style w:type="character" w:customStyle="1" w:styleId="Author-Date">
    <w:name w:val="Author-Date"/>
    <w:qFormat/>
    <w:rsid w:val="003A3D12"/>
    <w:rPr>
      <w:rFonts w:ascii="Georgia" w:hAnsi="Georgia"/>
      <w:b/>
      <w:sz w:val="24"/>
    </w:rPr>
  </w:style>
  <w:style w:type="character" w:customStyle="1" w:styleId="CardsChar1">
    <w:name w:val="Cards Char1"/>
    <w:locked/>
    <w:rsid w:val="003A3D12"/>
  </w:style>
  <w:style w:type="character" w:customStyle="1" w:styleId="MicroTextChar">
    <w:name w:val="MicroText Char"/>
    <w:link w:val="MicroText"/>
    <w:rsid w:val="003A3D12"/>
    <w:rPr>
      <w:rFonts w:ascii="Arial Narrow" w:hAnsi="Arial Narrow"/>
      <w:sz w:val="12"/>
    </w:rPr>
  </w:style>
  <w:style w:type="paragraph" w:customStyle="1" w:styleId="MicroText">
    <w:name w:val="MicroText"/>
    <w:basedOn w:val="Normal"/>
    <w:next w:val="Normal"/>
    <w:link w:val="MicroTextChar"/>
    <w:qFormat/>
    <w:rsid w:val="003A3D12"/>
    <w:rPr>
      <w:rFonts w:ascii="Arial Narrow" w:hAnsi="Arial Narrow" w:cstheme="minorBidi"/>
      <w:sz w:val="12"/>
    </w:rPr>
  </w:style>
  <w:style w:type="paragraph" w:customStyle="1" w:styleId="UnderlineS">
    <w:name w:val="Underline S"/>
    <w:basedOn w:val="Normal"/>
    <w:link w:val="UnderlineSChar"/>
    <w:qFormat/>
    <w:rsid w:val="003A3D12"/>
    <w:pPr>
      <w:spacing w:after="200"/>
    </w:pPr>
    <w:rPr>
      <w:rFonts w:eastAsia="Calibri"/>
      <w:u w:val="single"/>
      <w:lang w:val="x-none" w:eastAsia="zh-CN"/>
    </w:rPr>
  </w:style>
  <w:style w:type="character" w:customStyle="1" w:styleId="UnderlineSChar">
    <w:name w:val="Underline S Char"/>
    <w:link w:val="UnderlineS"/>
    <w:rsid w:val="003A3D12"/>
    <w:rPr>
      <w:rFonts w:ascii="Calibri" w:eastAsia="Calibri" w:hAnsi="Calibri" w:cs="Calibri"/>
      <w:sz w:val="22"/>
      <w:u w:val="single"/>
      <w:lang w:val="x-none" w:eastAsia="zh-CN"/>
    </w:rPr>
  </w:style>
  <w:style w:type="character" w:customStyle="1" w:styleId="BoldUnderlineCharChar">
    <w:name w:val="BoldUnderline Char Char"/>
    <w:locked/>
    <w:rsid w:val="003A3D12"/>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3A3D12"/>
    <w:rPr>
      <w:rFonts w:ascii="Calibri" w:eastAsia="Times New Roman" w:hAnsi="Calibri" w:cs="Times New Roman"/>
      <w:sz w:val="20"/>
      <w:szCs w:val="20"/>
    </w:rPr>
  </w:style>
  <w:style w:type="paragraph" w:styleId="BodyTextIndent3">
    <w:name w:val="Body Text Indent 3"/>
    <w:basedOn w:val="Normal"/>
    <w:link w:val="BodyTextIndent3Char"/>
    <w:uiPriority w:val="99"/>
    <w:rsid w:val="003A3D12"/>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3A3D12"/>
    <w:rPr>
      <w:rFonts w:ascii="Calibri" w:eastAsia="Calibri" w:hAnsi="Calibri" w:cs="Calibri"/>
      <w:sz w:val="22"/>
      <w:szCs w:val="16"/>
    </w:rPr>
  </w:style>
  <w:style w:type="character" w:customStyle="1" w:styleId="A5">
    <w:name w:val="A5"/>
    <w:uiPriority w:val="99"/>
    <w:rsid w:val="003A3D12"/>
    <w:rPr>
      <w:rFonts w:ascii="Times New Roman" w:hAnsi="Times New Roman" w:cs="Times New Roman"/>
      <w:color w:val="000000"/>
      <w:sz w:val="13"/>
      <w:szCs w:val="13"/>
    </w:rPr>
  </w:style>
  <w:style w:type="paragraph" w:styleId="BodyText">
    <w:name w:val="Body Text"/>
    <w:aliases w:val="BT"/>
    <w:basedOn w:val="Normal"/>
    <w:link w:val="BodyTextChar"/>
    <w:qFormat/>
    <w:rsid w:val="003A3D12"/>
    <w:rPr>
      <w:rFonts w:eastAsia="Times New Roman"/>
      <w:szCs w:val="20"/>
    </w:rPr>
  </w:style>
  <w:style w:type="character" w:customStyle="1" w:styleId="BodyTextChar">
    <w:name w:val="Body Text Char"/>
    <w:aliases w:val="BT Char"/>
    <w:basedOn w:val="DefaultParagraphFont"/>
    <w:link w:val="BodyText"/>
    <w:rsid w:val="003A3D12"/>
    <w:rPr>
      <w:rFonts w:ascii="Calibri" w:eastAsia="Times New Roman" w:hAnsi="Calibri" w:cs="Calibri"/>
      <w:sz w:val="22"/>
      <w:szCs w:val="20"/>
    </w:rPr>
  </w:style>
  <w:style w:type="paragraph" w:styleId="BodyText2">
    <w:name w:val="Body Text 2"/>
    <w:basedOn w:val="Normal"/>
    <w:link w:val="BodyText2Char"/>
    <w:rsid w:val="003A3D12"/>
    <w:rPr>
      <w:rFonts w:eastAsia="Times New Roman"/>
      <w:sz w:val="18"/>
      <w:szCs w:val="20"/>
    </w:rPr>
  </w:style>
  <w:style w:type="character" w:customStyle="1" w:styleId="BodyText2Char">
    <w:name w:val="Body Text 2 Char"/>
    <w:basedOn w:val="DefaultParagraphFont"/>
    <w:link w:val="BodyText2"/>
    <w:rsid w:val="003A3D12"/>
    <w:rPr>
      <w:rFonts w:ascii="Calibri" w:eastAsia="Times New Roman" w:hAnsi="Calibri" w:cs="Calibri"/>
      <w:sz w:val="18"/>
      <w:szCs w:val="20"/>
    </w:rPr>
  </w:style>
  <w:style w:type="character" w:customStyle="1" w:styleId="smallChar">
    <w:name w:val="small Char"/>
    <w:rsid w:val="003A3D12"/>
    <w:rPr>
      <w:rFonts w:eastAsia="Calibri"/>
      <w:sz w:val="16"/>
      <w:szCs w:val="22"/>
      <w:lang w:val="en-US" w:eastAsia="en-US" w:bidi="ar-SA"/>
    </w:rPr>
  </w:style>
  <w:style w:type="character" w:customStyle="1" w:styleId="CardTextChar0">
    <w:name w:val="Card Text Char"/>
    <w:rsid w:val="003A3D12"/>
    <w:rPr>
      <w:rFonts w:ascii="Georgia" w:hAnsi="Georgia" w:cs="Times New Roman"/>
      <w:sz w:val="24"/>
    </w:rPr>
  </w:style>
  <w:style w:type="character" w:customStyle="1" w:styleId="underline20">
    <w:name w:val="underline2"/>
    <w:rsid w:val="003A3D1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3A3D12"/>
    <w:rPr>
      <w:rFonts w:eastAsia="Times New Roman"/>
      <w:kern w:val="32"/>
      <w:szCs w:val="20"/>
    </w:rPr>
  </w:style>
  <w:style w:type="character" w:customStyle="1" w:styleId="StyleUnderlineBold">
    <w:name w:val="Style Underline + Bold"/>
    <w:rsid w:val="003A3D12"/>
    <w:rPr>
      <w:b/>
      <w:bCs/>
      <w:u w:val="single"/>
    </w:rPr>
  </w:style>
  <w:style w:type="character" w:customStyle="1" w:styleId="st">
    <w:name w:val="st"/>
    <w:rsid w:val="003A3D12"/>
  </w:style>
  <w:style w:type="character" w:customStyle="1" w:styleId="Underline-Highlighted">
    <w:name w:val="Underline-Highlighted"/>
    <w:uiPriority w:val="1"/>
    <w:qFormat/>
    <w:rsid w:val="003A3D1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A3D12"/>
    <w:rPr>
      <w:rFonts w:ascii="Arial Narrow" w:hAnsi="Arial Narrow"/>
      <w:b/>
      <w:sz w:val="26"/>
    </w:rPr>
  </w:style>
  <w:style w:type="character" w:customStyle="1" w:styleId="CardText1Char">
    <w:name w:val="Card Text 1 Char"/>
    <w:link w:val="CardText1"/>
    <w:rsid w:val="003A3D12"/>
    <w:rPr>
      <w:rFonts w:ascii="Arial Narrow" w:hAnsi="Arial Narrow"/>
      <w:color w:val="000000"/>
      <w:u w:val="single"/>
    </w:rPr>
  </w:style>
  <w:style w:type="character" w:customStyle="1" w:styleId="CardText2Char">
    <w:name w:val="Card Text 2 Char"/>
    <w:link w:val="CardText2"/>
    <w:rsid w:val="003A3D12"/>
    <w:rPr>
      <w:rFonts w:ascii="Arial Narrow" w:hAnsi="Arial Narrow"/>
      <w:b/>
      <w:color w:val="000000"/>
      <w:u w:val="single"/>
    </w:rPr>
  </w:style>
  <w:style w:type="character" w:customStyle="1" w:styleId="SmallText">
    <w:name w:val="SmallText"/>
    <w:rsid w:val="003A3D12"/>
    <w:rPr>
      <w:color w:val="000000"/>
    </w:rPr>
  </w:style>
  <w:style w:type="character" w:customStyle="1" w:styleId="CitesChar1">
    <w:name w:val="Cites Char1"/>
    <w:rsid w:val="003A3D12"/>
    <w:rPr>
      <w:b/>
      <w:szCs w:val="24"/>
      <w:u w:val="single"/>
      <w:lang w:val="en-US" w:eastAsia="en-US" w:bidi="ar-SA"/>
    </w:rPr>
  </w:style>
  <w:style w:type="character" w:customStyle="1" w:styleId="CardUnderlinedChar">
    <w:name w:val="Card Underlined Char"/>
    <w:rsid w:val="003A3D12"/>
    <w:rPr>
      <w:rFonts w:ascii="Arial Narrow" w:hAnsi="Arial Narrow"/>
      <w:sz w:val="22"/>
      <w:szCs w:val="24"/>
      <w:u w:val="single"/>
      <w:lang w:val="en-US" w:eastAsia="en-US" w:bidi="ar-SA"/>
    </w:rPr>
  </w:style>
  <w:style w:type="paragraph" w:customStyle="1" w:styleId="TagCite">
    <w:name w:val="TagCite"/>
    <w:basedOn w:val="Normal"/>
    <w:uiPriority w:val="99"/>
    <w:qFormat/>
    <w:rsid w:val="003A3D12"/>
    <w:rPr>
      <w:rFonts w:ascii="Garamond" w:eastAsia="Times New Roman" w:hAnsi="Garamond"/>
      <w:b/>
      <w:sz w:val="24"/>
    </w:rPr>
  </w:style>
  <w:style w:type="paragraph" w:customStyle="1" w:styleId="HeadingsBase">
    <w:name w:val="Headings Base"/>
    <w:basedOn w:val="Normal"/>
    <w:link w:val="HeadingsBaseChar"/>
    <w:qFormat/>
    <w:rsid w:val="003A3D1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A3D12"/>
    <w:rPr>
      <w:rFonts w:ascii="Calibri" w:eastAsia="Times New Roman" w:hAnsi="Calibri" w:cs="Calibri"/>
      <w:b/>
      <w:kern w:val="32"/>
      <w:sz w:val="32"/>
      <w:szCs w:val="20"/>
    </w:rPr>
  </w:style>
  <w:style w:type="character" w:customStyle="1" w:styleId="underline3">
    <w:name w:val="underline3"/>
    <w:rsid w:val="003A3D12"/>
    <w:rPr>
      <w:u w:val="single"/>
      <w:bdr w:val="none" w:sz="0" w:space="0" w:color="auto"/>
      <w:shd w:val="clear" w:color="auto" w:fill="FFFF00"/>
    </w:rPr>
  </w:style>
  <w:style w:type="paragraph" w:customStyle="1" w:styleId="HeadingFake">
    <w:name w:val="Heading Fake"/>
    <w:basedOn w:val="Heading3"/>
    <w:uiPriority w:val="99"/>
    <w:qFormat/>
    <w:rsid w:val="003A3D1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A3D1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A3D12"/>
  </w:style>
  <w:style w:type="paragraph" w:customStyle="1" w:styleId="SchoolWorksCited">
    <w:name w:val="School Works Cited"/>
    <w:basedOn w:val="SchoolPaper"/>
    <w:uiPriority w:val="99"/>
    <w:qFormat/>
    <w:rsid w:val="003A3D12"/>
  </w:style>
  <w:style w:type="paragraph" w:styleId="TOC2">
    <w:name w:val="toc 2"/>
    <w:basedOn w:val="Normal"/>
    <w:next w:val="Normal"/>
    <w:uiPriority w:val="39"/>
    <w:qFormat/>
    <w:rsid w:val="003A3D12"/>
    <w:pPr>
      <w:ind w:left="200"/>
    </w:pPr>
    <w:rPr>
      <w:rFonts w:eastAsia="Times New Roman"/>
      <w:b/>
      <w:kern w:val="32"/>
      <w:szCs w:val="20"/>
    </w:rPr>
  </w:style>
  <w:style w:type="paragraph" w:customStyle="1" w:styleId="BlockQuote">
    <w:name w:val="Block Quote"/>
    <w:basedOn w:val="Normal"/>
    <w:uiPriority w:val="99"/>
    <w:qFormat/>
    <w:rsid w:val="003A3D12"/>
    <w:pPr>
      <w:ind w:left="720" w:right="720"/>
    </w:pPr>
    <w:rPr>
      <w:rFonts w:eastAsia="Times New Roman"/>
      <w:kern w:val="32"/>
      <w:sz w:val="24"/>
      <w:szCs w:val="20"/>
    </w:rPr>
  </w:style>
  <w:style w:type="character" w:customStyle="1" w:styleId="menu">
    <w:name w:val="menu"/>
    <w:rsid w:val="003A3D12"/>
  </w:style>
  <w:style w:type="paragraph" w:customStyle="1" w:styleId="PaperBody">
    <w:name w:val="Paper Body"/>
    <w:basedOn w:val="Normal"/>
    <w:uiPriority w:val="99"/>
    <w:qFormat/>
    <w:rsid w:val="003A3D12"/>
    <w:pPr>
      <w:spacing w:line="480" w:lineRule="auto"/>
      <w:ind w:firstLine="720"/>
    </w:pPr>
    <w:rPr>
      <w:rFonts w:eastAsia="Times New Roman"/>
      <w:kern w:val="32"/>
    </w:rPr>
  </w:style>
  <w:style w:type="paragraph" w:customStyle="1" w:styleId="PaperCitation">
    <w:name w:val="Paper Citation"/>
    <w:basedOn w:val="Normal"/>
    <w:uiPriority w:val="99"/>
    <w:qFormat/>
    <w:rsid w:val="003A3D12"/>
    <w:pPr>
      <w:spacing w:line="480" w:lineRule="auto"/>
      <w:ind w:left="720" w:hanging="720"/>
    </w:pPr>
    <w:rPr>
      <w:rFonts w:eastAsia="Times New Roman"/>
      <w:kern w:val="32"/>
      <w:szCs w:val="20"/>
    </w:rPr>
  </w:style>
  <w:style w:type="character" w:customStyle="1" w:styleId="Emphasis2">
    <w:name w:val="Emphasis2"/>
    <w:rsid w:val="003A3D12"/>
    <w:rPr>
      <w:rFonts w:ascii="Franklin Gothic Heavy" w:hAnsi="Franklin Gothic Heavy"/>
      <w:u w:val="single"/>
    </w:rPr>
  </w:style>
  <w:style w:type="paragraph" w:customStyle="1" w:styleId="hat">
    <w:name w:val="hat"/>
    <w:basedOn w:val="Heading1"/>
    <w:link w:val="hatChar"/>
    <w:qFormat/>
    <w:rsid w:val="003A3D12"/>
    <w:pPr>
      <w:suppressAutoHyphens/>
      <w:spacing w:before="6600" w:after="240"/>
    </w:pPr>
    <w:rPr>
      <w:rFonts w:eastAsia="Times New Roman" w:cs="Arial"/>
      <w:kern w:val="32"/>
    </w:rPr>
  </w:style>
  <w:style w:type="character" w:customStyle="1" w:styleId="hatChar">
    <w:name w:val="hat Char"/>
    <w:link w:val="hat"/>
    <w:rsid w:val="003A3D12"/>
    <w:rPr>
      <w:rFonts w:ascii="Calibri" w:eastAsia="Times New Roman" w:hAnsi="Calibri" w:cs="Arial"/>
      <w:b/>
      <w:bCs/>
      <w:kern w:val="32"/>
      <w:sz w:val="52"/>
      <w:szCs w:val="32"/>
    </w:rPr>
  </w:style>
  <w:style w:type="character" w:customStyle="1" w:styleId="BoldUnderlining">
    <w:name w:val="Bold Underlining"/>
    <w:rsid w:val="003A3D12"/>
    <w:rPr>
      <w:b/>
      <w:u w:val="single"/>
    </w:rPr>
  </w:style>
  <w:style w:type="paragraph" w:styleId="TOC4">
    <w:name w:val="toc 4"/>
    <w:basedOn w:val="Normal"/>
    <w:next w:val="Normal"/>
    <w:autoRedefine/>
    <w:uiPriority w:val="39"/>
    <w:rsid w:val="003A3D12"/>
    <w:pPr>
      <w:spacing w:after="100"/>
      <w:ind w:left="600"/>
    </w:pPr>
    <w:rPr>
      <w:rFonts w:eastAsia="Times New Roman"/>
      <w:kern w:val="32"/>
      <w:szCs w:val="20"/>
    </w:rPr>
  </w:style>
  <w:style w:type="paragraph" w:styleId="TOC5">
    <w:name w:val="toc 5"/>
    <w:basedOn w:val="Normal"/>
    <w:next w:val="Normal"/>
    <w:autoRedefine/>
    <w:uiPriority w:val="39"/>
    <w:rsid w:val="003A3D12"/>
    <w:pPr>
      <w:spacing w:after="100"/>
      <w:ind w:left="800"/>
    </w:pPr>
    <w:rPr>
      <w:rFonts w:eastAsia="Times New Roman"/>
      <w:kern w:val="32"/>
      <w:szCs w:val="20"/>
    </w:rPr>
  </w:style>
  <w:style w:type="paragraph" w:styleId="TOC6">
    <w:name w:val="toc 6"/>
    <w:basedOn w:val="Normal"/>
    <w:next w:val="Normal"/>
    <w:autoRedefine/>
    <w:uiPriority w:val="39"/>
    <w:rsid w:val="003A3D12"/>
    <w:pPr>
      <w:spacing w:after="100"/>
      <w:ind w:left="1000"/>
    </w:pPr>
    <w:rPr>
      <w:rFonts w:eastAsia="Times New Roman"/>
      <w:kern w:val="32"/>
      <w:szCs w:val="20"/>
    </w:rPr>
  </w:style>
  <w:style w:type="paragraph" w:styleId="TOC7">
    <w:name w:val="toc 7"/>
    <w:basedOn w:val="Normal"/>
    <w:next w:val="Normal"/>
    <w:autoRedefine/>
    <w:uiPriority w:val="39"/>
    <w:rsid w:val="003A3D12"/>
    <w:pPr>
      <w:spacing w:after="100"/>
      <w:ind w:left="1200"/>
    </w:pPr>
    <w:rPr>
      <w:rFonts w:eastAsia="Times New Roman"/>
      <w:kern w:val="32"/>
      <w:szCs w:val="20"/>
    </w:rPr>
  </w:style>
  <w:style w:type="paragraph" w:styleId="TOC8">
    <w:name w:val="toc 8"/>
    <w:basedOn w:val="Normal"/>
    <w:next w:val="Normal"/>
    <w:autoRedefine/>
    <w:uiPriority w:val="39"/>
    <w:rsid w:val="003A3D12"/>
    <w:pPr>
      <w:spacing w:after="100"/>
      <w:ind w:left="1400"/>
    </w:pPr>
    <w:rPr>
      <w:rFonts w:eastAsia="Times New Roman"/>
      <w:kern w:val="32"/>
      <w:szCs w:val="20"/>
    </w:rPr>
  </w:style>
  <w:style w:type="paragraph" w:styleId="TOC9">
    <w:name w:val="toc 9"/>
    <w:basedOn w:val="Normal"/>
    <w:next w:val="Normal"/>
    <w:autoRedefine/>
    <w:uiPriority w:val="39"/>
    <w:rsid w:val="003A3D12"/>
    <w:pPr>
      <w:spacing w:after="100"/>
      <w:ind w:left="1600"/>
    </w:pPr>
    <w:rPr>
      <w:rFonts w:eastAsia="Times New Roman"/>
      <w:kern w:val="32"/>
      <w:szCs w:val="20"/>
    </w:rPr>
  </w:style>
  <w:style w:type="paragraph" w:customStyle="1" w:styleId="WW-Default">
    <w:name w:val="WW-Default"/>
    <w:uiPriority w:val="99"/>
    <w:qFormat/>
    <w:rsid w:val="003A3D12"/>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3A3D1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3A3D12"/>
    <w:rPr>
      <w:rFonts w:ascii="Cambria" w:eastAsia="Times New Roman" w:hAnsi="Cambria" w:cs="Calibri"/>
      <w:i/>
      <w:iCs/>
      <w:color w:val="4F81BD"/>
      <w:spacing w:val="15"/>
    </w:rPr>
  </w:style>
  <w:style w:type="paragraph" w:styleId="TOC3">
    <w:name w:val="toc 3"/>
    <w:basedOn w:val="Normal"/>
    <w:next w:val="Normal"/>
    <w:uiPriority w:val="39"/>
    <w:qFormat/>
    <w:rsid w:val="003A3D12"/>
    <w:pPr>
      <w:ind w:left="400"/>
    </w:pPr>
    <w:rPr>
      <w:rFonts w:eastAsia="Times New Roman"/>
      <w:kern w:val="32"/>
      <w:szCs w:val="20"/>
    </w:rPr>
  </w:style>
  <w:style w:type="table" w:styleId="TableGrid">
    <w:name w:val="Table Grid"/>
    <w:basedOn w:val="TableNormal"/>
    <w:rsid w:val="003A3D1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3A3D12"/>
  </w:style>
  <w:style w:type="character" w:customStyle="1" w:styleId="storyby">
    <w:name w:val="storyby"/>
    <w:rsid w:val="003A3D12"/>
  </w:style>
  <w:style w:type="character" w:customStyle="1" w:styleId="7TimesNewRoman">
    <w:name w:val="7 Times New Roman"/>
    <w:rsid w:val="003A3D1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3A3D1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3A3D1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3A3D12"/>
    <w:rPr>
      <w:kern w:val="32"/>
      <w:sz w:val="24"/>
    </w:rPr>
  </w:style>
  <w:style w:type="character" w:customStyle="1" w:styleId="CitesChar2">
    <w:name w:val="Cites Char2"/>
    <w:locked/>
    <w:rsid w:val="003A3D12"/>
    <w:rPr>
      <w:rFonts w:ascii="Times New Roman" w:eastAsia="Times New Roman" w:hAnsi="Times New Roman"/>
      <w:b/>
      <w:bCs/>
    </w:rPr>
  </w:style>
  <w:style w:type="character" w:customStyle="1" w:styleId="itxtrst">
    <w:name w:val="itxtrst"/>
    <w:rsid w:val="003A3D12"/>
  </w:style>
  <w:style w:type="character" w:customStyle="1" w:styleId="A-Underlining">
    <w:name w:val="A-Underlining"/>
    <w:rsid w:val="003A3D12"/>
    <w:rPr>
      <w:rFonts w:ascii="Garamond" w:hAnsi="Garamond"/>
      <w:color w:val="auto"/>
      <w:sz w:val="24"/>
      <w:u w:val="single"/>
    </w:rPr>
  </w:style>
  <w:style w:type="paragraph" w:customStyle="1" w:styleId="B-TagCite">
    <w:name w:val="B-TagCite"/>
    <w:uiPriority w:val="99"/>
    <w:qFormat/>
    <w:rsid w:val="003A3D1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3A3D12"/>
    <w:rPr>
      <w:b/>
      <w:noProof w:val="0"/>
      <w:sz w:val="22"/>
      <w:lang w:val="en-US" w:eastAsia="en-US" w:bidi="ar-SA"/>
    </w:rPr>
  </w:style>
  <w:style w:type="character" w:customStyle="1" w:styleId="fn">
    <w:name w:val="fn"/>
    <w:rsid w:val="003A3D12"/>
  </w:style>
  <w:style w:type="character" w:customStyle="1" w:styleId="newsmain">
    <w:name w:val="news_main"/>
    <w:rsid w:val="003A3D12"/>
  </w:style>
  <w:style w:type="paragraph" w:customStyle="1" w:styleId="UnderlinedText">
    <w:name w:val="Underlined Text"/>
    <w:basedOn w:val="Normal"/>
    <w:link w:val="UnderlinedTextChar"/>
    <w:autoRedefine/>
    <w:uiPriority w:val="99"/>
    <w:qFormat/>
    <w:rsid w:val="003A3D12"/>
    <w:pPr>
      <w:jc w:val="both"/>
    </w:pPr>
    <w:rPr>
      <w:rFonts w:eastAsia="Calibri"/>
      <w:b/>
      <w:sz w:val="24"/>
    </w:rPr>
  </w:style>
  <w:style w:type="character" w:customStyle="1" w:styleId="verdana">
    <w:name w:val="verdana"/>
    <w:rsid w:val="003A3D12"/>
  </w:style>
  <w:style w:type="character" w:customStyle="1" w:styleId="vitstoryheadline">
    <w:name w:val="vitstoryheadline"/>
    <w:rsid w:val="003A3D12"/>
  </w:style>
  <w:style w:type="paragraph" w:customStyle="1" w:styleId="NormalText">
    <w:name w:val="Normal Text"/>
    <w:basedOn w:val="Normal"/>
    <w:link w:val="NormalTextChar"/>
    <w:autoRedefine/>
    <w:qFormat/>
    <w:rsid w:val="003A3D12"/>
    <w:pPr>
      <w:jc w:val="both"/>
    </w:pPr>
    <w:rPr>
      <w:rFonts w:eastAsia="Times New Roman"/>
      <w:szCs w:val="26"/>
      <w:lang w:val="x-none" w:eastAsia="ja-JP"/>
    </w:rPr>
  </w:style>
  <w:style w:type="character" w:customStyle="1" w:styleId="NormalTextChar">
    <w:name w:val="Normal Text Char"/>
    <w:link w:val="NormalText"/>
    <w:rsid w:val="003A3D12"/>
    <w:rPr>
      <w:rFonts w:ascii="Calibri" w:eastAsia="Times New Roman" w:hAnsi="Calibri" w:cs="Calibri"/>
      <w:sz w:val="22"/>
      <w:szCs w:val="26"/>
      <w:lang w:val="x-none" w:eastAsia="ja-JP"/>
    </w:rPr>
  </w:style>
  <w:style w:type="character" w:customStyle="1" w:styleId="AuthorDate0">
    <w:name w:val="Author Date"/>
    <w:qFormat/>
    <w:rsid w:val="003A3D12"/>
    <w:rPr>
      <w:b/>
      <w:sz w:val="24"/>
      <w:u w:val="thick"/>
    </w:rPr>
  </w:style>
  <w:style w:type="paragraph" w:customStyle="1" w:styleId="HotRoute">
    <w:name w:val="Hot Route!"/>
    <w:basedOn w:val="Normal"/>
    <w:link w:val="HotRouteChar"/>
    <w:uiPriority w:val="99"/>
    <w:qFormat/>
    <w:rsid w:val="003A3D12"/>
    <w:pPr>
      <w:ind w:left="144"/>
    </w:pPr>
    <w:rPr>
      <w:rFonts w:eastAsia="Times New Roman"/>
    </w:rPr>
  </w:style>
  <w:style w:type="character" w:customStyle="1" w:styleId="UnderlinedTextCharChar">
    <w:name w:val="Underlined Text Char Char"/>
    <w:rsid w:val="003A3D12"/>
    <w:rPr>
      <w:rFonts w:cs="Arial"/>
      <w:bCs/>
      <w:noProof w:val="0"/>
      <w:szCs w:val="26"/>
      <w:u w:val="single"/>
      <w:lang w:val="en-US" w:eastAsia="en-US" w:bidi="ar-SA"/>
    </w:rPr>
  </w:style>
  <w:style w:type="character" w:customStyle="1" w:styleId="DocumentMapChar1">
    <w:name w:val="Document Map Char1"/>
    <w:uiPriority w:val="99"/>
    <w:rsid w:val="003A3D12"/>
    <w:rPr>
      <w:rFonts w:ascii="Tahoma" w:hAnsi="Tahoma" w:cs="Tahoma"/>
      <w:sz w:val="16"/>
      <w:szCs w:val="16"/>
    </w:rPr>
  </w:style>
  <w:style w:type="character" w:customStyle="1" w:styleId="Author">
    <w:name w:val="Author"/>
    <w:aliases w:val="Style Date"/>
    <w:qFormat/>
    <w:rsid w:val="003A3D12"/>
    <w:rPr>
      <w:b/>
      <w:sz w:val="24"/>
    </w:rPr>
  </w:style>
  <w:style w:type="character" w:customStyle="1" w:styleId="author0">
    <w:name w:val="author"/>
    <w:rsid w:val="003A3D12"/>
    <w:rPr>
      <w:rFonts w:ascii="Times New Roman" w:hAnsi="Times New Roman"/>
      <w:b/>
      <w:sz w:val="24"/>
    </w:rPr>
  </w:style>
  <w:style w:type="character" w:customStyle="1" w:styleId="articletitle">
    <w:name w:val="articletitle"/>
    <w:rsid w:val="003A3D12"/>
    <w:rPr>
      <w:rFonts w:cs="Times New Roman"/>
    </w:rPr>
  </w:style>
  <w:style w:type="character" w:customStyle="1" w:styleId="6pointChar">
    <w:name w:val="6 point Char"/>
    <w:rsid w:val="003A3D12"/>
    <w:rPr>
      <w:rFonts w:cs="Times New Roman"/>
      <w:sz w:val="12"/>
      <w:lang w:val="en-US" w:eastAsia="en-US"/>
    </w:rPr>
  </w:style>
  <w:style w:type="character" w:customStyle="1" w:styleId="term1">
    <w:name w:val="term1"/>
    <w:rsid w:val="003A3D12"/>
    <w:rPr>
      <w:b/>
      <w:bCs/>
    </w:rPr>
  </w:style>
  <w:style w:type="paragraph" w:customStyle="1" w:styleId="Minimize">
    <w:name w:val="Minimize"/>
    <w:basedOn w:val="Normal"/>
    <w:next w:val="Normal"/>
    <w:qFormat/>
    <w:rsid w:val="003A3D1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3A3D12"/>
    <w:rPr>
      <w:sz w:val="12"/>
      <w:szCs w:val="24"/>
    </w:rPr>
  </w:style>
  <w:style w:type="character" w:customStyle="1" w:styleId="StyleThickunderline">
    <w:name w:val="Style Thick underline"/>
    <w:qFormat/>
    <w:rsid w:val="003A3D12"/>
    <w:rPr>
      <w:u w:val="thick"/>
    </w:rPr>
  </w:style>
  <w:style w:type="character" w:customStyle="1" w:styleId="UnderlineTextChar">
    <w:name w:val="Underline Text Char"/>
    <w:link w:val="UnderlineText"/>
    <w:rsid w:val="003A3D12"/>
    <w:rPr>
      <w:u w:val="single"/>
    </w:rPr>
  </w:style>
  <w:style w:type="numbering" w:customStyle="1" w:styleId="NoList2">
    <w:name w:val="No List2"/>
    <w:next w:val="NoList"/>
    <w:uiPriority w:val="99"/>
    <w:semiHidden/>
    <w:rsid w:val="003A3D12"/>
  </w:style>
  <w:style w:type="paragraph" w:customStyle="1" w:styleId="underlined">
    <w:name w:val="underlined"/>
    <w:next w:val="Normal"/>
    <w:link w:val="underlinedChar"/>
    <w:autoRedefine/>
    <w:qFormat/>
    <w:rsid w:val="003A3D12"/>
    <w:pPr>
      <w:contextualSpacing/>
    </w:pPr>
    <w:rPr>
      <w:rFonts w:ascii="Times New Roman" w:eastAsia="Malgun Gothic" w:hAnsi="Times New Roman" w:cs="Times New Roman"/>
      <w:u w:val="single"/>
    </w:rPr>
  </w:style>
  <w:style w:type="character" w:customStyle="1" w:styleId="underlinedChar">
    <w:name w:val="underlined Char"/>
    <w:link w:val="underlined"/>
    <w:rsid w:val="003A3D12"/>
    <w:rPr>
      <w:rFonts w:ascii="Times New Roman" w:eastAsia="Malgun Gothic" w:hAnsi="Times New Roman" w:cs="Times New Roman"/>
      <w:u w:val="single"/>
    </w:rPr>
  </w:style>
  <w:style w:type="character" w:customStyle="1" w:styleId="Box">
    <w:name w:val="Box!"/>
    <w:uiPriority w:val="1"/>
    <w:rsid w:val="003A3D12"/>
    <w:rPr>
      <w:rFonts w:ascii="Garamond" w:hAnsi="Garamond"/>
      <w:sz w:val="24"/>
      <w:u w:val="single"/>
      <w:bdr w:val="single" w:sz="4" w:space="0" w:color="auto"/>
    </w:rPr>
  </w:style>
  <w:style w:type="character" w:customStyle="1" w:styleId="citechar">
    <w:name w:val="citechar"/>
    <w:rsid w:val="003A3D12"/>
  </w:style>
  <w:style w:type="character" w:customStyle="1" w:styleId="underlinechar">
    <w:name w:val="underlinechar"/>
    <w:rsid w:val="003A3D12"/>
  </w:style>
  <w:style w:type="character" w:customStyle="1" w:styleId="CardUnderlineChar">
    <w:name w:val="Card Underline Char"/>
    <w:rsid w:val="003A3D12"/>
    <w:rPr>
      <w:szCs w:val="24"/>
      <w:u w:val="single"/>
      <w:lang w:val="en-US" w:eastAsia="en-US" w:bidi="ar-SA"/>
    </w:rPr>
  </w:style>
  <w:style w:type="paragraph" w:customStyle="1" w:styleId="Default">
    <w:name w:val="Default"/>
    <w:uiPriority w:val="99"/>
    <w:qFormat/>
    <w:rsid w:val="003A3D12"/>
    <w:pPr>
      <w:autoSpaceDE w:val="0"/>
      <w:autoSpaceDN w:val="0"/>
      <w:adjustRightInd w:val="0"/>
    </w:pPr>
    <w:rPr>
      <w:rFonts w:ascii="Times New Roman" w:eastAsia="Times New Roman" w:hAnsi="Times New Roman" w:cs="Times New Roman"/>
      <w:color w:val="000000"/>
    </w:rPr>
  </w:style>
  <w:style w:type="character" w:customStyle="1" w:styleId="blue">
    <w:name w:val="blue"/>
    <w:rsid w:val="003A3D12"/>
  </w:style>
  <w:style w:type="character" w:customStyle="1" w:styleId="tagciteChar">
    <w:name w:val="tag/cite Char"/>
    <w:rsid w:val="003A3D12"/>
    <w:rPr>
      <w:b/>
      <w:sz w:val="24"/>
      <w:lang w:val="en-US" w:eastAsia="en-US" w:bidi="ar-SA"/>
    </w:rPr>
  </w:style>
  <w:style w:type="character" w:customStyle="1" w:styleId="8pointChar">
    <w:name w:val="8 point Char"/>
    <w:rsid w:val="003A3D12"/>
    <w:rPr>
      <w:sz w:val="16"/>
      <w:lang w:val="en-US" w:eastAsia="en-US" w:bidi="ar-SA"/>
    </w:rPr>
  </w:style>
  <w:style w:type="character" w:customStyle="1" w:styleId="BoldText12pt">
    <w:name w:val="Bold Text 12 pt"/>
    <w:rsid w:val="003A3D1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3A3D12"/>
  </w:style>
  <w:style w:type="paragraph" w:customStyle="1" w:styleId="Ununderlined">
    <w:name w:val="Ununderlined"/>
    <w:basedOn w:val="Normal"/>
    <w:link w:val="UnunderlinedChar"/>
    <w:qFormat/>
    <w:rsid w:val="003A3D12"/>
    <w:pPr>
      <w:jc w:val="both"/>
    </w:pPr>
    <w:rPr>
      <w:rFonts w:eastAsia="SimSun"/>
      <w:sz w:val="12"/>
    </w:rPr>
  </w:style>
  <w:style w:type="character" w:customStyle="1" w:styleId="UnunderlinedChar">
    <w:name w:val="Ununderlined Char"/>
    <w:link w:val="Ununderlined"/>
    <w:rsid w:val="003A3D12"/>
    <w:rPr>
      <w:rFonts w:ascii="Calibri" w:eastAsia="SimSun" w:hAnsi="Calibri" w:cs="Calibri"/>
      <w:sz w:val="12"/>
    </w:rPr>
  </w:style>
  <w:style w:type="paragraph" w:customStyle="1" w:styleId="Highlighting">
    <w:name w:val="Highlighting"/>
    <w:basedOn w:val="Normal"/>
    <w:link w:val="HighlightingChar"/>
    <w:autoRedefine/>
    <w:qFormat/>
    <w:rsid w:val="003A3D12"/>
    <w:rPr>
      <w:rFonts w:eastAsia="SimSun"/>
      <w:sz w:val="24"/>
      <w:u w:val="thick"/>
    </w:rPr>
  </w:style>
  <w:style w:type="character" w:customStyle="1" w:styleId="HighlightingChar">
    <w:name w:val="Highlighting Char"/>
    <w:link w:val="Highlighting"/>
    <w:rsid w:val="003A3D12"/>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3A3D12"/>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3A3D12"/>
    <w:rPr>
      <w:rFonts w:ascii="Calibri" w:eastAsia="Times New Roman" w:hAnsi="Calibri" w:cs="Calibri"/>
      <w:color w:val="000000"/>
      <w:sz w:val="22"/>
      <w:lang w:val="x-none" w:eastAsia="x-none"/>
    </w:rPr>
  </w:style>
  <w:style w:type="character" w:customStyle="1" w:styleId="highlight2">
    <w:name w:val="highlight2"/>
    <w:rsid w:val="003A3D12"/>
    <w:rPr>
      <w:rFonts w:ascii="Arial" w:hAnsi="Arial"/>
      <w:b/>
      <w:sz w:val="19"/>
      <w:u w:val="thick"/>
      <w:bdr w:val="none" w:sz="0" w:space="0" w:color="auto"/>
      <w:shd w:val="clear" w:color="auto" w:fill="auto"/>
    </w:rPr>
  </w:style>
  <w:style w:type="character" w:customStyle="1" w:styleId="box0">
    <w:name w:val="box"/>
    <w:rsid w:val="003A3D1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3A3D1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3A3D12"/>
    <w:rPr>
      <w:rFonts w:ascii="Calibri" w:eastAsia="Times New Roman" w:hAnsi="Calibri" w:cs="Arial"/>
      <w:bCs/>
      <w:iCs/>
      <w:smallCaps/>
      <w:sz w:val="20"/>
      <w:szCs w:val="20"/>
      <w:u w:val="double"/>
    </w:rPr>
  </w:style>
  <w:style w:type="character" w:customStyle="1" w:styleId="CharacterStyle1">
    <w:name w:val="Character Style 1"/>
    <w:rsid w:val="003A3D12"/>
    <w:rPr>
      <w:rFonts w:ascii="Tahoma" w:hAnsi="Tahoma" w:cs="Tahoma" w:hint="default"/>
      <w:sz w:val="18"/>
      <w:szCs w:val="18"/>
    </w:rPr>
  </w:style>
  <w:style w:type="character" w:customStyle="1" w:styleId="UnderlineStyleChar7">
    <w:name w:val="Underline Style Char7"/>
    <w:rsid w:val="003A3D12"/>
    <w:rPr>
      <w:rFonts w:ascii="Garamond" w:hAnsi="Garamond" w:hint="default"/>
      <w:sz w:val="22"/>
      <w:szCs w:val="24"/>
      <w:u w:val="single"/>
      <w:lang w:val="en-US" w:eastAsia="en-US" w:bidi="ar-SA"/>
    </w:rPr>
  </w:style>
  <w:style w:type="character" w:customStyle="1" w:styleId="StyleArial6ptBold">
    <w:name w:val="Style Arial 6 pt Bold"/>
    <w:rsid w:val="003A3D12"/>
    <w:rPr>
      <w:rFonts w:ascii="Arial" w:hAnsi="Arial" w:cs="Arial" w:hint="default"/>
      <w:bCs/>
      <w:sz w:val="12"/>
    </w:rPr>
  </w:style>
  <w:style w:type="paragraph" w:customStyle="1" w:styleId="teaserpermalink">
    <w:name w:val="teaser_permalink"/>
    <w:basedOn w:val="Normal"/>
    <w:uiPriority w:val="99"/>
    <w:qFormat/>
    <w:rsid w:val="003A3D12"/>
    <w:pPr>
      <w:spacing w:before="100" w:beforeAutospacing="1" w:after="100" w:afterAutospacing="1"/>
    </w:pPr>
    <w:rPr>
      <w:rFonts w:eastAsia="Times New Roman"/>
      <w:sz w:val="24"/>
      <w:lang w:eastAsia="zh-CN"/>
    </w:rPr>
  </w:style>
  <w:style w:type="character" w:customStyle="1" w:styleId="Heading2Char5">
    <w:name w:val="Heading 2 Char5"/>
    <w:rsid w:val="003A3D1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3A3D12"/>
    <w:rPr>
      <w:rFonts w:eastAsia="Calibri"/>
      <w:sz w:val="14"/>
    </w:rPr>
  </w:style>
  <w:style w:type="character" w:customStyle="1" w:styleId="SmalltextChar">
    <w:name w:val="Small text Char"/>
    <w:aliases w:val="Quote Char,Quote1 Char1"/>
    <w:link w:val="Smalltext0"/>
    <w:rsid w:val="003A3D12"/>
    <w:rPr>
      <w:rFonts w:ascii="Calibri" w:eastAsia="Calibri" w:hAnsi="Calibri" w:cs="Calibri"/>
      <w:sz w:val="14"/>
    </w:rPr>
  </w:style>
  <w:style w:type="character" w:customStyle="1" w:styleId="TagGreg">
    <w:name w:val="TagGreg"/>
    <w:uiPriority w:val="1"/>
    <w:qFormat/>
    <w:rsid w:val="003A3D12"/>
    <w:rPr>
      <w:b/>
      <w:sz w:val="24"/>
    </w:rPr>
  </w:style>
  <w:style w:type="character" w:customStyle="1" w:styleId="SmallText-New">
    <w:name w:val="Small Text - New"/>
    <w:rsid w:val="003A3D12"/>
    <w:rPr>
      <w:rFonts w:ascii="Arial Narrow" w:hAnsi="Arial Narrow"/>
      <w:sz w:val="14"/>
    </w:rPr>
  </w:style>
  <w:style w:type="character" w:customStyle="1" w:styleId="Underlined-New">
    <w:name w:val="Underlined - New"/>
    <w:rsid w:val="003A3D12"/>
    <w:rPr>
      <w:rFonts w:ascii="Arial Narrow" w:hAnsi="Arial Narrow"/>
      <w:sz w:val="16"/>
      <w:u w:val="single"/>
    </w:rPr>
  </w:style>
  <w:style w:type="character" w:customStyle="1" w:styleId="Boxing-New">
    <w:name w:val="Boxing - New"/>
    <w:rsid w:val="003A3D12"/>
    <w:rPr>
      <w:rFonts w:ascii="Arial Narrow" w:hAnsi="Arial Narrow"/>
      <w:sz w:val="16"/>
      <w:u w:val="none"/>
      <w:bdr w:val="single" w:sz="4" w:space="0" w:color="auto"/>
    </w:rPr>
  </w:style>
  <w:style w:type="character" w:customStyle="1" w:styleId="hilite1">
    <w:name w:val="hilite1"/>
    <w:rsid w:val="003A3D12"/>
    <w:rPr>
      <w:rFonts w:ascii="Arial Narrow" w:hAnsi="Arial Narrow"/>
      <w:sz w:val="18"/>
      <w:u w:val="single"/>
      <w:bdr w:val="none" w:sz="0" w:space="0" w:color="auto"/>
      <w:shd w:val="clear" w:color="auto" w:fill="00FF00"/>
    </w:rPr>
  </w:style>
  <w:style w:type="character" w:customStyle="1" w:styleId="f">
    <w:name w:val="f"/>
    <w:rsid w:val="003A3D12"/>
  </w:style>
  <w:style w:type="paragraph" w:customStyle="1" w:styleId="StyleStyle49pt">
    <w:name w:val="Style Style4 + 9 pt"/>
    <w:basedOn w:val="Style4"/>
    <w:link w:val="StyleStyle49ptChar"/>
    <w:qFormat/>
    <w:rsid w:val="003A3D12"/>
    <w:rPr>
      <w:szCs w:val="22"/>
    </w:rPr>
  </w:style>
  <w:style w:type="character" w:customStyle="1" w:styleId="StyleStyle49ptChar">
    <w:name w:val="Style Style4 + 9 pt Char"/>
    <w:link w:val="StyleStyle49pt"/>
    <w:rsid w:val="003A3D12"/>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3A3D12"/>
    <w:rPr>
      <w:b/>
      <w:bCs/>
      <w:szCs w:val="22"/>
    </w:rPr>
  </w:style>
  <w:style w:type="character" w:customStyle="1" w:styleId="StyleStyle49ptBoldChar">
    <w:name w:val="Style Style4 + 9 pt Bold Char"/>
    <w:link w:val="StyleStyle49ptBold"/>
    <w:rsid w:val="003A3D12"/>
    <w:rPr>
      <w:rFonts w:ascii="Calibri" w:eastAsia="Times New Roman" w:hAnsi="Calibri" w:cs="Calibri"/>
      <w:b/>
      <w:bCs/>
      <w:sz w:val="22"/>
      <w:szCs w:val="22"/>
      <w:u w:val="single"/>
    </w:rPr>
  </w:style>
  <w:style w:type="character" w:customStyle="1" w:styleId="StyleDebateUnderline10pt">
    <w:name w:val="Style Debate Underline + 10 pt"/>
    <w:rsid w:val="003A3D12"/>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A3D12"/>
    <w:rPr>
      <w:rFonts w:ascii="Times New Roman" w:hAnsi="Times New Roman" w:cs="Times New Roman"/>
    </w:rPr>
  </w:style>
  <w:style w:type="character" w:customStyle="1" w:styleId="ssl01">
    <w:name w:val="ss_l01"/>
    <w:rsid w:val="003A3D12"/>
    <w:rPr>
      <w:color w:val="000000"/>
      <w:sz w:val="32"/>
      <w:szCs w:val="32"/>
    </w:rPr>
  </w:style>
  <w:style w:type="paragraph" w:customStyle="1" w:styleId="Normaltag">
    <w:name w:val="Normal tag"/>
    <w:basedOn w:val="Normal"/>
    <w:link w:val="NormaltagChar"/>
    <w:qFormat/>
    <w:rsid w:val="003A3D12"/>
    <w:rPr>
      <w:rFonts w:eastAsia="Times New Roman"/>
      <w:b/>
      <w:sz w:val="24"/>
      <w:szCs w:val="20"/>
    </w:rPr>
  </w:style>
  <w:style w:type="character" w:customStyle="1" w:styleId="NormaltagChar">
    <w:name w:val="Normal tag Char"/>
    <w:link w:val="Normaltag"/>
    <w:rsid w:val="003A3D12"/>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3A3D12"/>
    <w:rPr>
      <w:rFonts w:eastAsia="Times New Roman"/>
      <w:szCs w:val="20"/>
    </w:rPr>
  </w:style>
  <w:style w:type="character" w:customStyle="1" w:styleId="Cardnon-underlinedChar">
    <w:name w:val="Card non-underlined Char"/>
    <w:link w:val="Cardnon-underlined"/>
    <w:rsid w:val="003A3D12"/>
    <w:rPr>
      <w:rFonts w:ascii="Calibri" w:eastAsia="Times New Roman" w:hAnsi="Calibri" w:cs="Calibri"/>
      <w:sz w:val="22"/>
      <w:szCs w:val="20"/>
    </w:rPr>
  </w:style>
  <w:style w:type="paragraph" w:customStyle="1" w:styleId="tiny">
    <w:name w:val="tiny"/>
    <w:next w:val="Normal"/>
    <w:link w:val="tinyChar"/>
    <w:autoRedefine/>
    <w:qFormat/>
    <w:rsid w:val="003A3D12"/>
    <w:pPr>
      <w:contextualSpacing/>
    </w:pPr>
    <w:rPr>
      <w:rFonts w:ascii="Times New Roman" w:eastAsia="Malgun Gothic" w:hAnsi="Times New Roman" w:cs="Times New Roman"/>
      <w:sz w:val="20"/>
      <w:szCs w:val="20"/>
    </w:rPr>
  </w:style>
  <w:style w:type="character" w:customStyle="1" w:styleId="tinyChar">
    <w:name w:val="tiny Char"/>
    <w:link w:val="tiny"/>
    <w:rsid w:val="003A3D12"/>
    <w:rPr>
      <w:rFonts w:ascii="Times New Roman" w:eastAsia="Malgun Gothic" w:hAnsi="Times New Roman" w:cs="Times New Roman"/>
      <w:sz w:val="20"/>
      <w:szCs w:val="20"/>
    </w:rPr>
  </w:style>
  <w:style w:type="character" w:customStyle="1" w:styleId="Style11Char">
    <w:name w:val="Style11 Char"/>
    <w:link w:val="Style11"/>
    <w:rsid w:val="003A3D12"/>
    <w:rPr>
      <w:b/>
      <w:u w:val="thick"/>
    </w:rPr>
  </w:style>
  <w:style w:type="character" w:customStyle="1" w:styleId="Style12Char">
    <w:name w:val="Style12 Char"/>
    <w:link w:val="Style12"/>
    <w:rsid w:val="003A3D12"/>
    <w:rPr>
      <w:b/>
      <w:u w:val="thick"/>
    </w:rPr>
  </w:style>
  <w:style w:type="character" w:customStyle="1" w:styleId="Heading4Char1">
    <w:name w:val="Heading 4 Char1"/>
    <w:aliases w:val="Heading 2 Char1 Char Char Char1,No Spacing111 Char1,No Spacing112 Char1"/>
    <w:qFormat/>
    <w:rsid w:val="003A3D1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3A3D12"/>
    <w:pPr>
      <w:spacing w:after="240"/>
      <w:jc w:val="center"/>
    </w:pPr>
    <w:rPr>
      <w:rFonts w:eastAsia="Times New Roman"/>
      <w:b/>
      <w:sz w:val="32"/>
      <w:szCs w:val="20"/>
      <w:u w:val="single"/>
    </w:rPr>
  </w:style>
  <w:style w:type="paragraph" w:customStyle="1" w:styleId="TxBrp1">
    <w:name w:val="TxBr_p1"/>
    <w:basedOn w:val="Normal"/>
    <w:uiPriority w:val="99"/>
    <w:qFormat/>
    <w:rsid w:val="003A3D1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3A3D1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3A3D12"/>
    <w:rPr>
      <w:color w:val="auto"/>
    </w:rPr>
  </w:style>
  <w:style w:type="character" w:customStyle="1" w:styleId="BodyTextIndentChar">
    <w:name w:val="Body Text Indent Char"/>
    <w:basedOn w:val="DefaultParagraphFont"/>
    <w:link w:val="BodyTextIndent"/>
    <w:uiPriority w:val="99"/>
    <w:rsid w:val="003A3D12"/>
    <w:rPr>
      <w:rFonts w:ascii="Times New Roman" w:eastAsia="Times New Roman" w:hAnsi="Times New Roman" w:cs="Times New Roman"/>
    </w:rPr>
  </w:style>
  <w:style w:type="character" w:styleId="FootnoteReference">
    <w:name w:val="footnote reference"/>
    <w:uiPriority w:val="99"/>
    <w:rsid w:val="003A3D12"/>
    <w:rPr>
      <w:color w:val="000000"/>
    </w:rPr>
  </w:style>
  <w:style w:type="character" w:customStyle="1" w:styleId="allocatoragentsleft">
    <w:name w:val="al_locatoragentsleft"/>
    <w:rsid w:val="003A3D12"/>
  </w:style>
  <w:style w:type="character" w:customStyle="1" w:styleId="grey10">
    <w:name w:val="grey10"/>
    <w:rsid w:val="003A3D12"/>
  </w:style>
  <w:style w:type="character" w:styleId="HTMLTypewriter">
    <w:name w:val="HTML Typewriter"/>
    <w:unhideWhenUsed/>
    <w:rsid w:val="003A3D1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3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A3D12"/>
    <w:rPr>
      <w:rFonts w:ascii="Courier New" w:eastAsia="Times New Roman" w:hAnsi="Courier New" w:cs="Courier New"/>
      <w:sz w:val="22"/>
      <w:szCs w:val="20"/>
    </w:rPr>
  </w:style>
  <w:style w:type="character" w:customStyle="1" w:styleId="hit">
    <w:name w:val="hit"/>
    <w:rsid w:val="003A3D12"/>
    <w:rPr>
      <w:rFonts w:cs="Times New Roman"/>
    </w:rPr>
  </w:style>
  <w:style w:type="character" w:customStyle="1" w:styleId="Style12ptBoldUnderline1">
    <w:name w:val="Style 12 pt Bold Underline1"/>
    <w:rsid w:val="003A3D12"/>
    <w:rPr>
      <w:b/>
      <w:bCs/>
      <w:sz w:val="24"/>
      <w:u w:val="single"/>
    </w:rPr>
  </w:style>
  <w:style w:type="character" w:customStyle="1" w:styleId="UnderlinesCharChar">
    <w:name w:val="Underlines Char Char"/>
    <w:rsid w:val="003A3D12"/>
    <w:rPr>
      <w:rFonts w:cs="Arial"/>
      <w:b/>
      <w:bCs/>
      <w:noProof w:val="0"/>
      <w:sz w:val="22"/>
      <w:szCs w:val="26"/>
      <w:u w:val="single"/>
      <w:lang w:val="en-US" w:eastAsia="en-US" w:bidi="ar-SA"/>
    </w:rPr>
  </w:style>
  <w:style w:type="paragraph" w:customStyle="1" w:styleId="Carding">
    <w:name w:val="Carding"/>
    <w:basedOn w:val="Normal"/>
    <w:uiPriority w:val="99"/>
    <w:qFormat/>
    <w:rsid w:val="003A3D12"/>
    <w:rPr>
      <w:rFonts w:eastAsia="Times New Roman"/>
      <w:sz w:val="18"/>
    </w:rPr>
  </w:style>
  <w:style w:type="paragraph" w:customStyle="1" w:styleId="Style3">
    <w:name w:val="Style3"/>
    <w:basedOn w:val="Normal"/>
    <w:link w:val="Style3Char"/>
    <w:uiPriority w:val="99"/>
    <w:qFormat/>
    <w:rsid w:val="003A3D12"/>
    <w:rPr>
      <w:rFonts w:eastAsia="Times New Roman"/>
      <w:b/>
    </w:rPr>
  </w:style>
  <w:style w:type="character" w:customStyle="1" w:styleId="Style3Char">
    <w:name w:val="Style3 Char"/>
    <w:link w:val="Style3"/>
    <w:uiPriority w:val="99"/>
    <w:rsid w:val="003A3D12"/>
    <w:rPr>
      <w:rFonts w:ascii="Calibri" w:eastAsia="Times New Roman" w:hAnsi="Calibri" w:cs="Calibri"/>
      <w:b/>
      <w:sz w:val="22"/>
    </w:rPr>
  </w:style>
  <w:style w:type="character" w:customStyle="1" w:styleId="aunderline">
    <w:name w:val="aunderline"/>
    <w:qFormat/>
    <w:rsid w:val="003A3D12"/>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3A3D12"/>
    <w:rPr>
      <w:b/>
      <w:noProof w:val="0"/>
      <w:sz w:val="24"/>
      <w:lang w:val="en-US" w:eastAsia="en-US" w:bidi="ar-SA"/>
    </w:rPr>
  </w:style>
  <w:style w:type="character" w:customStyle="1" w:styleId="Taggin-New">
    <w:name w:val="Taggin - New"/>
    <w:rsid w:val="003A3D12"/>
    <w:rPr>
      <w:rFonts w:ascii="Arial Narrow" w:hAnsi="Arial Narrow"/>
      <w:b/>
      <w:sz w:val="22"/>
    </w:rPr>
  </w:style>
  <w:style w:type="character" w:customStyle="1" w:styleId="27">
    <w:name w:val="27"/>
    <w:rsid w:val="003A3D12"/>
    <w:rPr>
      <w:rFonts w:cs="Arial"/>
      <w:bCs/>
      <w:sz w:val="20"/>
      <w:u w:val="single"/>
      <w:lang w:val="en-US" w:eastAsia="en-US" w:bidi="ar-SA"/>
    </w:rPr>
  </w:style>
  <w:style w:type="character" w:customStyle="1" w:styleId="ilad">
    <w:name w:val="il_ad"/>
    <w:rsid w:val="003A3D12"/>
  </w:style>
  <w:style w:type="paragraph" w:customStyle="1" w:styleId="CardsHighlighted">
    <w:name w:val="Cards Highlighted"/>
    <w:next w:val="Normal"/>
    <w:link w:val="CardsHighlightedChar"/>
    <w:qFormat/>
    <w:rsid w:val="003A3D12"/>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3A3D12"/>
    <w:rPr>
      <w:rFonts w:ascii="Times New Roman" w:eastAsia="Calibri" w:hAnsi="Times New Roman" w:cs="Times New Roman"/>
      <w:szCs w:val="20"/>
      <w:u w:val="single"/>
      <w:shd w:val="clear" w:color="auto" w:fill="00FFFF"/>
    </w:rPr>
  </w:style>
  <w:style w:type="character" w:customStyle="1" w:styleId="CardUnderlined">
    <w:name w:val="Card Underlined"/>
    <w:rsid w:val="003A3D12"/>
    <w:rPr>
      <w:rFonts w:ascii="Garamond" w:hAnsi="Garamond"/>
      <w:sz w:val="22"/>
      <w:szCs w:val="24"/>
      <w:u w:val="single"/>
      <w:lang w:val="en-US" w:eastAsia="en-US" w:bidi="ar-SA"/>
    </w:rPr>
  </w:style>
  <w:style w:type="paragraph" w:customStyle="1" w:styleId="Style2">
    <w:name w:val="Style2"/>
    <w:basedOn w:val="Heading4"/>
    <w:uiPriority w:val="99"/>
    <w:qFormat/>
    <w:rsid w:val="003A3D12"/>
    <w:pPr>
      <w:spacing w:before="0"/>
    </w:pPr>
    <w:rPr>
      <w:rFonts w:eastAsia="Times New Roman" w:cs="Times New Roman"/>
      <w:caps/>
      <w:szCs w:val="20"/>
    </w:rPr>
  </w:style>
  <w:style w:type="character" w:customStyle="1" w:styleId="StyleStyle4CharTimesNewRoman11pt">
    <w:name w:val="Style Style4 Char + Times New Roman 11 pt"/>
    <w:rsid w:val="003A3D1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A3D12"/>
    <w:rPr>
      <w:rFonts w:ascii="Times New Roman" w:hAnsi="Times New Roman"/>
      <w:b/>
      <w:bCs/>
      <w:sz w:val="20"/>
      <w:szCs w:val="24"/>
      <w:u w:val="single"/>
      <w:lang w:val="en-US" w:eastAsia="en-US" w:bidi="ar-SA"/>
    </w:rPr>
  </w:style>
  <w:style w:type="character" w:customStyle="1" w:styleId="SmallFontChar">
    <w:name w:val="Small Font Char"/>
    <w:link w:val="SmallFont"/>
    <w:rsid w:val="003A3D12"/>
    <w:rPr>
      <w:sz w:val="14"/>
      <w:szCs w:val="18"/>
    </w:rPr>
  </w:style>
  <w:style w:type="paragraph" w:customStyle="1" w:styleId="SmallFont">
    <w:name w:val="Small Font"/>
    <w:basedOn w:val="Normal"/>
    <w:link w:val="SmallFontChar"/>
    <w:qFormat/>
    <w:rsid w:val="003A3D1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3A3D12"/>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3A3D12"/>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3A3D12"/>
    <w:rPr>
      <w:b/>
      <w:sz w:val="22"/>
    </w:rPr>
  </w:style>
  <w:style w:type="character" w:customStyle="1" w:styleId="wikiexternallink">
    <w:name w:val="wikiexternallink"/>
    <w:rsid w:val="003A3D12"/>
  </w:style>
  <w:style w:type="character" w:customStyle="1" w:styleId="senselabelstart">
    <w:name w:val="sense_label start"/>
    <w:rsid w:val="003A3D12"/>
  </w:style>
  <w:style w:type="character" w:customStyle="1" w:styleId="sensecontent">
    <w:name w:val="sense_content"/>
    <w:rsid w:val="003A3D12"/>
  </w:style>
  <w:style w:type="character" w:customStyle="1" w:styleId="vi">
    <w:name w:val="vi"/>
    <w:rsid w:val="003A3D12"/>
  </w:style>
  <w:style w:type="character" w:customStyle="1" w:styleId="pagetitle">
    <w:name w:val="pagetitle"/>
    <w:rsid w:val="003A3D12"/>
  </w:style>
  <w:style w:type="paragraph" w:customStyle="1" w:styleId="text">
    <w:name w:val="text"/>
    <w:basedOn w:val="Normal"/>
    <w:uiPriority w:val="99"/>
    <w:qFormat/>
    <w:rsid w:val="003A3D12"/>
    <w:pPr>
      <w:spacing w:before="100" w:beforeAutospacing="1" w:after="100" w:afterAutospacing="1"/>
    </w:pPr>
    <w:rPr>
      <w:rFonts w:eastAsia="Times New Roman"/>
      <w:sz w:val="24"/>
    </w:rPr>
  </w:style>
  <w:style w:type="character" w:customStyle="1" w:styleId="wikigeneratedlinkcontent">
    <w:name w:val="wikigeneratedlinkcontent"/>
    <w:rsid w:val="003A3D12"/>
  </w:style>
  <w:style w:type="character" w:customStyle="1" w:styleId="StyleUnderlineCharChar9ptBold1">
    <w:name w:val="Style Underline Char Char + 9 pt Bold1"/>
    <w:rsid w:val="003A3D1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A3D12"/>
    <w:rPr>
      <w:rFonts w:ascii="Times New Roman" w:hAnsi="Times New Roman"/>
      <w:sz w:val="20"/>
      <w:szCs w:val="24"/>
      <w:u w:val="single"/>
      <w:lang w:val="en-US" w:eastAsia="en-US" w:bidi="ar-SA"/>
    </w:rPr>
  </w:style>
  <w:style w:type="character" w:customStyle="1" w:styleId="StyleUnderlineChar9pt">
    <w:name w:val="Style Underline Char + 9 pt"/>
    <w:rsid w:val="003A3D12"/>
    <w:rPr>
      <w:rFonts w:ascii="Times New Roman" w:hAnsi="Times New Roman"/>
      <w:sz w:val="20"/>
      <w:u w:val="single"/>
      <w:lang w:val="en-US" w:eastAsia="en-US" w:bidi="ar-SA"/>
    </w:rPr>
  </w:style>
  <w:style w:type="character" w:customStyle="1" w:styleId="Style9ptUnderline">
    <w:name w:val="Style 9 pt Underline"/>
    <w:rsid w:val="003A3D12"/>
    <w:rPr>
      <w:sz w:val="20"/>
      <w:u w:val="single"/>
    </w:rPr>
  </w:style>
  <w:style w:type="character" w:customStyle="1" w:styleId="Style9ptBoldUnderline">
    <w:name w:val="Style 9 pt Bold Underline"/>
    <w:rsid w:val="003A3D12"/>
    <w:rPr>
      <w:b/>
      <w:bCs/>
      <w:sz w:val="20"/>
      <w:u w:val="single"/>
    </w:rPr>
  </w:style>
  <w:style w:type="paragraph" w:customStyle="1" w:styleId="StyleUnderline9pt">
    <w:name w:val="Style Underline + 9 pt"/>
    <w:link w:val="StyleUnderline9ptChar"/>
    <w:qFormat/>
    <w:rsid w:val="003A3D12"/>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3A3D12"/>
    <w:rPr>
      <w:rFonts w:ascii="Calibri" w:eastAsia="Times New Roman" w:hAnsi="Calibri" w:cs="Times New Roman"/>
      <w:sz w:val="22"/>
      <w:szCs w:val="20"/>
      <w:u w:val="single"/>
    </w:rPr>
  </w:style>
  <w:style w:type="character" w:customStyle="1" w:styleId="StyleUnderlineChar9ptBold">
    <w:name w:val="Style Underline Char + 9 pt Bold"/>
    <w:rsid w:val="003A3D12"/>
    <w:rPr>
      <w:rFonts w:ascii="Times New Roman" w:hAnsi="Times New Roman"/>
      <w:b/>
      <w:bCs/>
      <w:sz w:val="20"/>
      <w:u w:val="single"/>
      <w:lang w:val="en-US" w:eastAsia="en-US" w:bidi="ar-SA"/>
    </w:rPr>
  </w:style>
  <w:style w:type="character" w:customStyle="1" w:styleId="StyleUnderlineChar1Bold">
    <w:name w:val="Style Underline Char1 + Bold"/>
    <w:rsid w:val="003A3D1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A3D1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A3D12"/>
    <w:rPr>
      <w:rFonts w:ascii="Arial Narrow" w:eastAsia="Times New Roman" w:hAnsi="Arial Narrow" w:cs="Calibri"/>
      <w:kern w:val="32"/>
      <w:sz w:val="22"/>
      <w:szCs w:val="20"/>
    </w:rPr>
  </w:style>
  <w:style w:type="paragraph" w:customStyle="1" w:styleId="TagsCharChar">
    <w:name w:val="Tags Char Char"/>
    <w:basedOn w:val="Normal"/>
    <w:uiPriority w:val="99"/>
    <w:qFormat/>
    <w:rsid w:val="003A3D12"/>
    <w:rPr>
      <w:rFonts w:ascii="Times" w:eastAsia="Times" w:hAnsi="Times"/>
      <w:b/>
      <w:sz w:val="24"/>
    </w:rPr>
  </w:style>
  <w:style w:type="character" w:customStyle="1" w:styleId="TagsCharCharChar">
    <w:name w:val="Tags Char Char Char"/>
    <w:rsid w:val="003A3D1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A3D12"/>
    <w:pPr>
      <w:spacing w:before="100" w:beforeAutospacing="1" w:after="100" w:afterAutospacing="1"/>
    </w:pPr>
    <w:rPr>
      <w:rFonts w:eastAsia="Times New Roman"/>
      <w:sz w:val="18"/>
      <w:szCs w:val="18"/>
    </w:rPr>
  </w:style>
  <w:style w:type="character" w:customStyle="1" w:styleId="Style11ptBlackUnderline">
    <w:name w:val="Style 11 pt Black Underline"/>
    <w:rsid w:val="003A3D12"/>
    <w:rPr>
      <w:color w:val="000000"/>
      <w:sz w:val="20"/>
      <w:u w:val="single"/>
    </w:rPr>
  </w:style>
  <w:style w:type="character" w:customStyle="1" w:styleId="Style11ptBlack">
    <w:name w:val="Style 11 pt Black"/>
    <w:rsid w:val="003A3D12"/>
    <w:rPr>
      <w:color w:val="000000"/>
      <w:sz w:val="20"/>
    </w:rPr>
  </w:style>
  <w:style w:type="character" w:customStyle="1" w:styleId="Heading2Char1CharCharCharCharCharC">
    <w:name w:val="Heading 2 Char1 Char Char Char Char Char C"/>
    <w:rsid w:val="003A3D12"/>
    <w:rPr>
      <w:rFonts w:cs="Arial"/>
      <w:b/>
      <w:bCs/>
      <w:iCs/>
      <w:sz w:val="24"/>
      <w:szCs w:val="28"/>
      <w:lang w:val="en-US" w:eastAsia="en-US" w:bidi="ar-SA"/>
    </w:rPr>
  </w:style>
  <w:style w:type="character" w:customStyle="1" w:styleId="StyleUnderlineCharTimesBold">
    <w:name w:val="Style Underline Char + Times Bold"/>
    <w:rsid w:val="003A3D12"/>
    <w:rPr>
      <w:rFonts w:ascii="Times" w:hAnsi="Times"/>
      <w:b w:val="0"/>
      <w:bCs/>
      <w:sz w:val="20"/>
      <w:u w:val="single"/>
    </w:rPr>
  </w:style>
  <w:style w:type="character" w:customStyle="1" w:styleId="blubigktbiz">
    <w:name w:val="blubigktbiz"/>
    <w:rsid w:val="003A3D12"/>
  </w:style>
  <w:style w:type="character" w:customStyle="1" w:styleId="evidencetextChar">
    <w:name w:val="evidence text Char"/>
    <w:rsid w:val="003A3D1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A3D1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A3D12"/>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3A3D12"/>
    <w:rPr>
      <w:rFonts w:eastAsia="Times New Roman"/>
      <w:b/>
      <w:bCs/>
      <w:sz w:val="18"/>
      <w:szCs w:val="18"/>
      <w:lang w:bidi="en-US"/>
    </w:rPr>
  </w:style>
  <w:style w:type="character" w:customStyle="1" w:styleId="Style4CharChar">
    <w:name w:val="Style4 Char Char"/>
    <w:rsid w:val="003A3D12"/>
    <w:rPr>
      <w:rFonts w:ascii="Arial Narrow" w:hAnsi="Arial Narrow"/>
      <w:noProof w:val="0"/>
      <w:szCs w:val="24"/>
      <w:u w:val="single"/>
      <w:lang w:val="en-US" w:eastAsia="en-US" w:bidi="ar-SA"/>
    </w:rPr>
  </w:style>
  <w:style w:type="character" w:customStyle="1" w:styleId="StyleUnderline4">
    <w:name w:val="Style Underline4"/>
    <w:rsid w:val="003A3D12"/>
    <w:rPr>
      <w:u w:val="single"/>
    </w:rPr>
  </w:style>
  <w:style w:type="character" w:customStyle="1" w:styleId="BodyText3Char">
    <w:name w:val="Body Text 3 Char"/>
    <w:link w:val="BodyText3"/>
    <w:rsid w:val="003A3D12"/>
    <w:rPr>
      <w:rFonts w:ascii="Arial Narrow" w:eastAsia="Times New Roman" w:hAnsi="Arial Narrow"/>
      <w:sz w:val="16"/>
      <w:szCs w:val="16"/>
    </w:rPr>
  </w:style>
  <w:style w:type="paragraph" w:styleId="BodyText3">
    <w:name w:val="Body Text 3"/>
    <w:basedOn w:val="Normal"/>
    <w:link w:val="BodyText3Char"/>
    <w:rsid w:val="003A3D1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3A3D12"/>
    <w:rPr>
      <w:rFonts w:ascii="Calibri" w:hAnsi="Calibri" w:cs="Calibri"/>
      <w:sz w:val="16"/>
      <w:szCs w:val="16"/>
    </w:rPr>
  </w:style>
  <w:style w:type="character" w:customStyle="1" w:styleId="StyleEmphasisArial12ptBold">
    <w:name w:val="Style Emphasis + Arial 12 pt Bold"/>
    <w:rsid w:val="003A3D12"/>
    <w:rPr>
      <w:rFonts w:ascii="Arial" w:hAnsi="Arial"/>
      <w:b/>
      <w:bCs/>
      <w:i/>
      <w:iCs/>
      <w:sz w:val="24"/>
    </w:rPr>
  </w:style>
  <w:style w:type="character" w:customStyle="1" w:styleId="super">
    <w:name w:val="super"/>
    <w:rsid w:val="003A3D12"/>
  </w:style>
  <w:style w:type="character" w:customStyle="1" w:styleId="text30">
    <w:name w:val="text30"/>
    <w:rsid w:val="003A3D12"/>
  </w:style>
  <w:style w:type="character" w:customStyle="1" w:styleId="uppercase">
    <w:name w:val="uppercase"/>
    <w:rsid w:val="003A3D12"/>
  </w:style>
  <w:style w:type="character" w:customStyle="1" w:styleId="bodytext0">
    <w:name w:val="bodytext"/>
    <w:rsid w:val="003A3D12"/>
  </w:style>
  <w:style w:type="character" w:customStyle="1" w:styleId="entry-title">
    <w:name w:val="entry-title"/>
    <w:rsid w:val="003A3D12"/>
  </w:style>
  <w:style w:type="character" w:customStyle="1" w:styleId="BodyTextIndentChar1">
    <w:name w:val="Body Text Indent Char1"/>
    <w:uiPriority w:val="99"/>
    <w:rsid w:val="003A3D12"/>
    <w:rPr>
      <w:rFonts w:ascii="Times New Roman" w:hAnsi="Times New Roman" w:cs="Times New Roman"/>
      <w:sz w:val="20"/>
    </w:rPr>
  </w:style>
  <w:style w:type="character" w:customStyle="1" w:styleId="HTMLPreformattedChar1">
    <w:name w:val="HTML Preformatted Char1"/>
    <w:uiPriority w:val="99"/>
    <w:rsid w:val="003A3D12"/>
    <w:rPr>
      <w:rFonts w:ascii="Consolas" w:hAnsi="Consolas" w:cs="Consolas"/>
      <w:sz w:val="20"/>
      <w:szCs w:val="20"/>
    </w:rPr>
  </w:style>
  <w:style w:type="character" w:customStyle="1" w:styleId="DebateHighlighted">
    <w:name w:val="Debate Highlighted"/>
    <w:qFormat/>
    <w:rsid w:val="003A3D12"/>
    <w:rPr>
      <w:rFonts w:ascii="Times New Roman" w:hAnsi="Times New Roman"/>
      <w:sz w:val="20"/>
      <w:u w:val="thick"/>
      <w:bdr w:val="none" w:sz="0" w:space="0" w:color="auto"/>
      <w:shd w:val="clear" w:color="auto" w:fill="00FFFF"/>
    </w:rPr>
  </w:style>
  <w:style w:type="character" w:customStyle="1" w:styleId="Style6pt">
    <w:name w:val="Style 6 pt"/>
    <w:qFormat/>
    <w:rsid w:val="003A3D12"/>
    <w:rPr>
      <w:sz w:val="12"/>
    </w:rPr>
  </w:style>
  <w:style w:type="character" w:customStyle="1" w:styleId="CiteCharCharCharCharCharChar">
    <w:name w:val="Cite Char Char Char Char Char Char"/>
    <w:rsid w:val="003A3D12"/>
    <w:rPr>
      <w:b/>
      <w:noProof w:val="0"/>
      <w:sz w:val="22"/>
      <w:szCs w:val="24"/>
      <w:u w:val="single"/>
      <w:lang w:val="en-US" w:eastAsia="en-US" w:bidi="ar-SA"/>
    </w:rPr>
  </w:style>
  <w:style w:type="character" w:customStyle="1" w:styleId="mainbody1">
    <w:name w:val="mainbody1"/>
    <w:rsid w:val="003A3D12"/>
    <w:rPr>
      <w:rFonts w:ascii="Verdana" w:hAnsi="Verdana" w:hint="default"/>
      <w:color w:val="000000"/>
      <w:sz w:val="22"/>
      <w:szCs w:val="22"/>
    </w:rPr>
  </w:style>
  <w:style w:type="paragraph" w:customStyle="1" w:styleId="author-name">
    <w:name w:val="author-name"/>
    <w:basedOn w:val="Normal"/>
    <w:uiPriority w:val="99"/>
    <w:qFormat/>
    <w:rsid w:val="003A3D1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3A3D12"/>
    <w:pPr>
      <w:spacing w:before="100" w:beforeAutospacing="1" w:after="100" w:afterAutospacing="1"/>
    </w:pPr>
    <w:rPr>
      <w:rFonts w:eastAsia="Times New Roman"/>
      <w:sz w:val="24"/>
    </w:rPr>
  </w:style>
  <w:style w:type="paragraph" w:customStyle="1" w:styleId="Style23">
    <w:name w:val="Style23"/>
    <w:basedOn w:val="Normal"/>
    <w:uiPriority w:val="99"/>
    <w:qFormat/>
    <w:rsid w:val="003A3D1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A3D12"/>
    <w:rPr>
      <w:u w:val="single"/>
    </w:rPr>
  </w:style>
  <w:style w:type="character" w:customStyle="1" w:styleId="StyleUnderlined11ptBoldChar">
    <w:name w:val="Style Underlined + 11 pt Bold Char"/>
    <w:link w:val="StyleUnderlined11ptBold"/>
    <w:locked/>
    <w:rsid w:val="003A3D12"/>
    <w:rPr>
      <w:b/>
      <w:bCs/>
      <w:u w:val="single"/>
    </w:rPr>
  </w:style>
  <w:style w:type="paragraph" w:customStyle="1" w:styleId="StyleUnderlined11ptBold">
    <w:name w:val="Style Underlined + 11 pt Bold"/>
    <w:basedOn w:val="underlined"/>
    <w:link w:val="StyleUnderlined11ptBoldChar"/>
    <w:qFormat/>
    <w:rsid w:val="003A3D12"/>
    <w:pPr>
      <w:contextualSpacing w:val="0"/>
    </w:pPr>
    <w:rPr>
      <w:rFonts w:asciiTheme="minorHAnsi" w:eastAsiaTheme="minorEastAsia" w:hAnsiTheme="minorHAnsi" w:cstheme="minorBidi"/>
      <w:b/>
      <w:bCs/>
    </w:rPr>
  </w:style>
  <w:style w:type="character" w:styleId="HTMLCite">
    <w:name w:val="HTML Cite"/>
    <w:unhideWhenUsed/>
    <w:rsid w:val="003A3D12"/>
    <w:rPr>
      <w:i/>
      <w:iCs/>
    </w:rPr>
  </w:style>
  <w:style w:type="paragraph" w:customStyle="1" w:styleId="CardText0">
    <w:name w:val="CardText"/>
    <w:basedOn w:val="Normal"/>
    <w:link w:val="CardTextChar1"/>
    <w:qFormat/>
    <w:rsid w:val="003A3D12"/>
    <w:pPr>
      <w:ind w:left="288"/>
    </w:pPr>
    <w:rPr>
      <w:rFonts w:eastAsia="Calibri"/>
    </w:rPr>
  </w:style>
  <w:style w:type="character" w:customStyle="1" w:styleId="CardTextChar1">
    <w:name w:val="CardText Char"/>
    <w:link w:val="CardText0"/>
    <w:rsid w:val="003A3D12"/>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3A3D12"/>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3A3D12"/>
    <w:rPr>
      <w:rFonts w:ascii="Calibri" w:eastAsia="Calibri" w:hAnsi="Calibri" w:cs="Times New Roman"/>
      <w:sz w:val="22"/>
      <w:szCs w:val="22"/>
      <w:u w:val="single"/>
    </w:rPr>
  </w:style>
  <w:style w:type="paragraph" w:customStyle="1" w:styleId="Cards1">
    <w:name w:val="Cards1"/>
    <w:basedOn w:val="Normal"/>
    <w:link w:val="Cards1Char"/>
    <w:qFormat/>
    <w:rsid w:val="003A3D12"/>
    <w:pPr>
      <w:ind w:left="288"/>
    </w:pPr>
    <w:rPr>
      <w:rFonts w:eastAsia="Times New Roman"/>
      <w:u w:val="single"/>
    </w:rPr>
  </w:style>
  <w:style w:type="character" w:customStyle="1" w:styleId="Cards1Char">
    <w:name w:val="Cards1 Char"/>
    <w:link w:val="Cards1"/>
    <w:rsid w:val="003A3D12"/>
    <w:rPr>
      <w:rFonts w:ascii="Calibri" w:eastAsia="Times New Roman" w:hAnsi="Calibri" w:cs="Calibri"/>
      <w:sz w:val="22"/>
      <w:u w:val="single"/>
    </w:rPr>
  </w:style>
  <w:style w:type="paragraph" w:customStyle="1" w:styleId="StyleLeft02">
    <w:name w:val="Style Left:  0.2&quot;"/>
    <w:basedOn w:val="Normal"/>
    <w:uiPriority w:val="99"/>
    <w:qFormat/>
    <w:rsid w:val="003A3D12"/>
    <w:rPr>
      <w:rFonts w:eastAsia="Calibri"/>
      <w:szCs w:val="20"/>
    </w:rPr>
  </w:style>
  <w:style w:type="paragraph" w:styleId="List">
    <w:name w:val="List"/>
    <w:basedOn w:val="Normal"/>
    <w:uiPriority w:val="99"/>
    <w:unhideWhenUsed/>
    <w:rsid w:val="003A3D12"/>
    <w:pPr>
      <w:contextualSpacing/>
    </w:pPr>
    <w:rPr>
      <w:rFonts w:eastAsia="Calibri"/>
    </w:rPr>
  </w:style>
  <w:style w:type="paragraph" w:customStyle="1" w:styleId="PageHeaderLine1">
    <w:name w:val="PageHeaderLine1"/>
    <w:basedOn w:val="Normal"/>
    <w:uiPriority w:val="99"/>
    <w:qFormat/>
    <w:rsid w:val="003A3D12"/>
    <w:pPr>
      <w:tabs>
        <w:tab w:val="right" w:pos="10800"/>
      </w:tabs>
    </w:pPr>
    <w:rPr>
      <w:rFonts w:eastAsia="Calibri"/>
      <w:b/>
      <w:sz w:val="28"/>
    </w:rPr>
  </w:style>
  <w:style w:type="paragraph" w:customStyle="1" w:styleId="PageHeaderLine2">
    <w:name w:val="PageHeaderLine2"/>
    <w:basedOn w:val="Normal"/>
    <w:next w:val="Normal"/>
    <w:link w:val="PageHeaderLine2Char"/>
    <w:qFormat/>
    <w:rsid w:val="003A3D12"/>
    <w:pPr>
      <w:tabs>
        <w:tab w:val="right" w:pos="10800"/>
      </w:tabs>
      <w:spacing w:line="480" w:lineRule="auto"/>
    </w:pPr>
    <w:rPr>
      <w:rFonts w:eastAsia="Calibri"/>
      <w:b/>
    </w:rPr>
  </w:style>
  <w:style w:type="character" w:customStyle="1" w:styleId="EndnoteTextChar">
    <w:name w:val="Endnote Text Char"/>
    <w:link w:val="EndnoteText"/>
    <w:rsid w:val="003A3D12"/>
    <w:rPr>
      <w:rFonts w:ascii="Arial" w:hAnsi="Arial" w:cs="Arial"/>
      <w:lang w:val="x-none" w:eastAsia="x-none"/>
    </w:rPr>
  </w:style>
  <w:style w:type="paragraph" w:styleId="EndnoteText">
    <w:name w:val="endnote text"/>
    <w:basedOn w:val="Normal"/>
    <w:link w:val="EndnoteTextChar"/>
    <w:unhideWhenUsed/>
    <w:rsid w:val="003A3D12"/>
    <w:rPr>
      <w:rFonts w:ascii="Arial" w:hAnsi="Arial" w:cs="Arial"/>
      <w:sz w:val="24"/>
      <w:lang w:val="x-none" w:eastAsia="x-none"/>
    </w:rPr>
  </w:style>
  <w:style w:type="character" w:customStyle="1" w:styleId="EndnoteTextChar1">
    <w:name w:val="Endnote Text Char1"/>
    <w:basedOn w:val="DefaultParagraphFont"/>
    <w:rsid w:val="003A3D12"/>
    <w:rPr>
      <w:rFonts w:ascii="Calibri" w:hAnsi="Calibri" w:cs="Calibri"/>
      <w:sz w:val="20"/>
      <w:szCs w:val="20"/>
    </w:rPr>
  </w:style>
  <w:style w:type="paragraph" w:customStyle="1" w:styleId="D345FF3D873148C5AE3FBF3267827368">
    <w:name w:val="D345FF3D873148C5AE3FBF3267827368"/>
    <w:uiPriority w:val="99"/>
    <w:qFormat/>
    <w:rsid w:val="003A3D12"/>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3A3D12"/>
    <w:pPr>
      <w:ind w:left="432"/>
    </w:pPr>
    <w:rPr>
      <w:rFonts w:eastAsia="SimSun"/>
      <w:color w:val="000000"/>
      <w:szCs w:val="20"/>
      <w:lang w:val="x-none" w:eastAsia="x-none"/>
    </w:rPr>
  </w:style>
  <w:style w:type="character" w:customStyle="1" w:styleId="NormaltextCharChar">
    <w:name w:val="Normal text Char Char"/>
    <w:link w:val="Normaltext0"/>
    <w:rsid w:val="003A3D12"/>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3A3D12"/>
    <w:rPr>
      <w:b/>
      <w:sz w:val="28"/>
    </w:rPr>
  </w:style>
  <w:style w:type="character" w:customStyle="1" w:styleId="TagofCardChar">
    <w:name w:val="Tag of Card Char"/>
    <w:link w:val="TagofCard"/>
    <w:rsid w:val="003A3D1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3A3D12"/>
    <w:rPr>
      <w:b/>
      <w:bCs/>
      <w:sz w:val="20"/>
    </w:rPr>
  </w:style>
  <w:style w:type="character" w:customStyle="1" w:styleId="SourcenameChar">
    <w:name w:val="Source name Char"/>
    <w:link w:val="Sourcename"/>
    <w:rsid w:val="003A3D1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3A3D12"/>
    <w:rPr>
      <w:u w:val="single"/>
    </w:rPr>
  </w:style>
  <w:style w:type="character" w:customStyle="1" w:styleId="underlinedcardChar">
    <w:name w:val="underlined card Char"/>
    <w:link w:val="underlinedcard"/>
    <w:rsid w:val="003A3D12"/>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3A3D12"/>
    <w:rPr>
      <w:rFonts w:eastAsia="Times New Roman"/>
    </w:rPr>
  </w:style>
  <w:style w:type="character" w:customStyle="1" w:styleId="SourceBold">
    <w:name w:val="Source Bold"/>
    <w:rsid w:val="003A3D12"/>
    <w:rPr>
      <w:rFonts w:ascii="Arial Narrow" w:hAnsi="Arial Narrow"/>
      <w:b/>
      <w:sz w:val="24"/>
      <w:u w:val="none"/>
    </w:rPr>
  </w:style>
  <w:style w:type="paragraph" w:customStyle="1" w:styleId="TextUnderline">
    <w:name w:val="Text Underline"/>
    <w:basedOn w:val="Normal"/>
    <w:link w:val="TextUnderlineChar"/>
    <w:qFormat/>
    <w:rsid w:val="003A3D1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A3D12"/>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3A3D12"/>
    <w:rPr>
      <w:rFonts w:ascii="Arial Narrow" w:hAnsi="Arial Narrow" w:cstheme="minorBidi"/>
      <w:b/>
      <w:sz w:val="26"/>
    </w:rPr>
  </w:style>
  <w:style w:type="paragraph" w:customStyle="1" w:styleId="CardText1">
    <w:name w:val="Card Text 1"/>
    <w:basedOn w:val="Normal"/>
    <w:link w:val="CardText1Char"/>
    <w:autoRedefine/>
    <w:qFormat/>
    <w:rsid w:val="003A3D12"/>
    <w:rPr>
      <w:rFonts w:ascii="Arial Narrow" w:hAnsi="Arial Narrow" w:cstheme="minorBidi"/>
      <w:color w:val="000000"/>
      <w:sz w:val="24"/>
      <w:u w:val="single"/>
    </w:rPr>
  </w:style>
  <w:style w:type="paragraph" w:customStyle="1" w:styleId="CardText2">
    <w:name w:val="Card Text 2"/>
    <w:basedOn w:val="CardText1"/>
    <w:link w:val="CardText2Char"/>
    <w:qFormat/>
    <w:rsid w:val="003A3D12"/>
    <w:rPr>
      <w:b/>
    </w:rPr>
  </w:style>
  <w:style w:type="character" w:customStyle="1" w:styleId="2xBoldUnderline">
    <w:name w:val="2x_Bold_Underline"/>
    <w:rsid w:val="003A3D12"/>
    <w:rPr>
      <w:b/>
      <w:bCs/>
      <w:sz w:val="24"/>
      <w:u w:val="thick"/>
    </w:rPr>
  </w:style>
  <w:style w:type="character" w:customStyle="1" w:styleId="Dottedunderline">
    <w:name w:val="Dotted underline"/>
    <w:rsid w:val="003A3D12"/>
    <w:rPr>
      <w:u w:val="dotted"/>
    </w:rPr>
  </w:style>
  <w:style w:type="character" w:customStyle="1" w:styleId="loose">
    <w:name w:val="loose"/>
    <w:rsid w:val="003A3D12"/>
  </w:style>
  <w:style w:type="paragraph" w:customStyle="1" w:styleId="citeunread">
    <w:name w:val="cite unread"/>
    <w:basedOn w:val="Normal"/>
    <w:link w:val="citeunreadChar"/>
    <w:qFormat/>
    <w:rsid w:val="003A3D1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A3D1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3A3D12"/>
    <w:rPr>
      <w:rFonts w:eastAsia="Times New Roman"/>
      <w:b/>
      <w:szCs w:val="20"/>
      <w:u w:val="single"/>
      <w:lang w:val="x-none" w:eastAsia="x-none"/>
    </w:rPr>
  </w:style>
  <w:style w:type="character" w:customStyle="1" w:styleId="readCharChar">
    <w:name w:val="read Char Char"/>
    <w:link w:val="read"/>
    <w:locked/>
    <w:rsid w:val="003A3D12"/>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3A3D12"/>
    <w:pPr>
      <w:spacing w:before="240"/>
      <w:outlineLvl w:val="2"/>
    </w:pPr>
    <w:rPr>
      <w:rFonts w:eastAsia="Times New Roman"/>
      <w:b/>
    </w:rPr>
  </w:style>
  <w:style w:type="character" w:customStyle="1" w:styleId="readChar">
    <w:name w:val="read Char"/>
    <w:rsid w:val="003A3D12"/>
    <w:rPr>
      <w:szCs w:val="22"/>
      <w:u w:val="single"/>
      <w:lang w:val="en-US" w:eastAsia="en-US" w:bidi="ar-SA"/>
    </w:rPr>
  </w:style>
  <w:style w:type="character" w:customStyle="1" w:styleId="underlining0">
    <w:name w:val="underlining"/>
    <w:rsid w:val="003A3D12"/>
    <w:rPr>
      <w:u w:val="single"/>
    </w:rPr>
  </w:style>
  <w:style w:type="paragraph" w:styleId="BodyTextIndent2">
    <w:name w:val="Body Text Indent 2"/>
    <w:basedOn w:val="Normal"/>
    <w:link w:val="BodyTextIndent2Char"/>
    <w:rsid w:val="003A3D1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A3D12"/>
    <w:rPr>
      <w:rFonts w:ascii="HGSSoeiKakugothicUB" w:eastAsia="MS Mincho" w:hAnsi="Calibri" w:cs="Calibri"/>
      <w:sz w:val="22"/>
      <w:szCs w:val="20"/>
      <w:lang w:val="x-none" w:eastAsia="ja-JP"/>
    </w:rPr>
  </w:style>
  <w:style w:type="character" w:customStyle="1" w:styleId="A6">
    <w:name w:val="A6"/>
    <w:uiPriority w:val="99"/>
    <w:rsid w:val="003A3D12"/>
    <w:rPr>
      <w:rFonts w:ascii="Times New Roman" w:hAnsi="Times New Roman"/>
      <w:color w:val="000000"/>
      <w:sz w:val="14"/>
      <w:szCs w:val="14"/>
    </w:rPr>
  </w:style>
  <w:style w:type="paragraph" w:customStyle="1" w:styleId="CiteCard">
    <w:name w:val="Cite_Card"/>
    <w:link w:val="CiteCardChar"/>
    <w:qFormat/>
    <w:rsid w:val="003A3D12"/>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A3D12"/>
    <w:rPr>
      <w:rFonts w:ascii="Times New Roman" w:eastAsia="Times New Roman" w:hAnsi="Times New Roman" w:cs="Arial"/>
      <w:bCs/>
      <w:sz w:val="20"/>
      <w:szCs w:val="20"/>
    </w:rPr>
  </w:style>
  <w:style w:type="character" w:customStyle="1" w:styleId="btitle">
    <w:name w:val="btitle"/>
    <w:rsid w:val="003A3D12"/>
  </w:style>
  <w:style w:type="character" w:customStyle="1" w:styleId="green">
    <w:name w:val="green"/>
    <w:rsid w:val="003A3D12"/>
  </w:style>
  <w:style w:type="paragraph" w:customStyle="1" w:styleId="CM5">
    <w:name w:val="CM5"/>
    <w:basedOn w:val="Default"/>
    <w:next w:val="Default"/>
    <w:uiPriority w:val="99"/>
    <w:qFormat/>
    <w:rsid w:val="003A3D12"/>
    <w:pPr>
      <w:widowControl w:val="0"/>
    </w:pPr>
    <w:rPr>
      <w:rFonts w:eastAsia="MS Mincho"/>
      <w:color w:val="auto"/>
    </w:rPr>
  </w:style>
  <w:style w:type="paragraph" w:customStyle="1" w:styleId="CM14">
    <w:name w:val="CM14"/>
    <w:basedOn w:val="Default"/>
    <w:next w:val="Default"/>
    <w:uiPriority w:val="99"/>
    <w:qFormat/>
    <w:rsid w:val="003A3D12"/>
    <w:pPr>
      <w:widowControl w:val="0"/>
    </w:pPr>
    <w:rPr>
      <w:rFonts w:eastAsia="MS Mincho"/>
      <w:color w:val="auto"/>
    </w:rPr>
  </w:style>
  <w:style w:type="character" w:customStyle="1" w:styleId="BodyText1">
    <w:name w:val="Body Text1"/>
    <w:rsid w:val="003A3D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A3D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3A3D1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A3D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A3D1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A3D1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3A3D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3A3D1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A3D12"/>
    <w:rPr>
      <w:rFonts w:ascii="Sylfaen" w:hAnsi="Sylfaen" w:cs="Sylfaen"/>
      <w:i/>
      <w:iCs/>
      <w:sz w:val="19"/>
      <w:szCs w:val="19"/>
      <w:u w:val="none"/>
      <w:shd w:val="clear" w:color="auto" w:fill="FFFFFF"/>
    </w:rPr>
  </w:style>
  <w:style w:type="character" w:customStyle="1" w:styleId="AuthorYear">
    <w:name w:val="AuthorYear"/>
    <w:uiPriority w:val="1"/>
    <w:qFormat/>
    <w:rsid w:val="003A3D12"/>
    <w:rPr>
      <w:rFonts w:ascii="Georgia" w:hAnsi="Georgia"/>
      <w:b/>
      <w:sz w:val="24"/>
    </w:rPr>
  </w:style>
  <w:style w:type="character" w:customStyle="1" w:styleId="ssl4">
    <w:name w:val="ss_l4"/>
    <w:rsid w:val="003A3D12"/>
  </w:style>
  <w:style w:type="character" w:customStyle="1" w:styleId="italic">
    <w:name w:val="italic"/>
    <w:rsid w:val="003A3D12"/>
  </w:style>
  <w:style w:type="character" w:customStyle="1" w:styleId="tl8wme">
    <w:name w:val="tl8wme"/>
    <w:basedOn w:val="DefaultParagraphFont"/>
    <w:rsid w:val="003A3D12"/>
  </w:style>
  <w:style w:type="paragraph" w:customStyle="1" w:styleId="CardIndented">
    <w:name w:val="Card (Indented)"/>
    <w:basedOn w:val="Normal"/>
    <w:link w:val="CardIndentedChar"/>
    <w:qFormat/>
    <w:rsid w:val="003A3D12"/>
    <w:pPr>
      <w:ind w:left="288"/>
    </w:pPr>
    <w:rPr>
      <w:rFonts w:eastAsia="Calibri"/>
    </w:rPr>
  </w:style>
  <w:style w:type="character" w:customStyle="1" w:styleId="CardIndentedChar">
    <w:name w:val="Card (Indented) Char"/>
    <w:link w:val="CardIndented"/>
    <w:rsid w:val="003A3D12"/>
    <w:rPr>
      <w:rFonts w:ascii="Calibri" w:eastAsia="Calibri" w:hAnsi="Calibri" w:cs="Calibri"/>
      <w:sz w:val="22"/>
    </w:rPr>
  </w:style>
  <w:style w:type="character" w:customStyle="1" w:styleId="cardchar00">
    <w:name w:val="cardchar0"/>
    <w:basedOn w:val="DefaultParagraphFont"/>
    <w:rsid w:val="003A3D12"/>
  </w:style>
  <w:style w:type="character" w:customStyle="1" w:styleId="UnderlineNon-bold">
    <w:name w:val="Underline Non - bold"/>
    <w:rsid w:val="003A3D12"/>
    <w:rPr>
      <w:rFonts w:ascii="Times New Roman" w:hAnsi="Times New Roman"/>
      <w:iCs/>
      <w:sz w:val="22"/>
      <w:u w:val="single"/>
    </w:rPr>
  </w:style>
  <w:style w:type="character" w:customStyle="1" w:styleId="UnderlineBold0">
    <w:name w:val="Underline Bold"/>
    <w:qFormat/>
    <w:rsid w:val="003A3D1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A3D12"/>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3A3D12"/>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3A3D12"/>
    <w:rPr>
      <w:rFonts w:ascii="Bell MT" w:eastAsia="Times New Roman" w:hAnsi="Bell MT"/>
      <w:bCs/>
      <w:iCs/>
      <w:sz w:val="22"/>
      <w:u w:val="single"/>
    </w:rPr>
  </w:style>
  <w:style w:type="character" w:customStyle="1" w:styleId="Heading5Char2">
    <w:name w:val="Heading 5 Char2"/>
    <w:rsid w:val="003A3D1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A3D12"/>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3A3D12"/>
    <w:rPr>
      <w:rFonts w:ascii="Arial" w:hAnsi="Arial"/>
      <w:vanish/>
      <w:sz w:val="16"/>
      <w:szCs w:val="16"/>
    </w:rPr>
  </w:style>
  <w:style w:type="paragraph" w:styleId="z-TopofForm">
    <w:name w:val="HTML Top of Form"/>
    <w:basedOn w:val="Normal"/>
    <w:next w:val="Normal"/>
    <w:link w:val="z-TopofFormChar"/>
    <w:hidden/>
    <w:uiPriority w:val="99"/>
    <w:unhideWhenUsed/>
    <w:rsid w:val="003A3D12"/>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3A3D12"/>
    <w:rPr>
      <w:rFonts w:ascii="Arial" w:hAnsi="Arial" w:cs="Arial"/>
      <w:vanish/>
      <w:sz w:val="16"/>
      <w:szCs w:val="16"/>
    </w:rPr>
  </w:style>
  <w:style w:type="character" w:customStyle="1" w:styleId="z-BottomofFormChar">
    <w:name w:val="z-Bottom of Form Char"/>
    <w:link w:val="z-BottomofForm"/>
    <w:uiPriority w:val="99"/>
    <w:rsid w:val="003A3D12"/>
    <w:rPr>
      <w:rFonts w:ascii="Arial" w:hAnsi="Arial"/>
      <w:vanish/>
      <w:sz w:val="16"/>
      <w:szCs w:val="16"/>
    </w:rPr>
  </w:style>
  <w:style w:type="paragraph" w:styleId="z-BottomofForm">
    <w:name w:val="HTML Bottom of Form"/>
    <w:basedOn w:val="Normal"/>
    <w:next w:val="Normal"/>
    <w:link w:val="z-BottomofFormChar"/>
    <w:hidden/>
    <w:uiPriority w:val="99"/>
    <w:unhideWhenUsed/>
    <w:rsid w:val="003A3D12"/>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3A3D12"/>
    <w:rPr>
      <w:rFonts w:ascii="Arial" w:hAnsi="Arial" w:cs="Arial"/>
      <w:vanish/>
      <w:sz w:val="16"/>
      <w:szCs w:val="16"/>
    </w:rPr>
  </w:style>
  <w:style w:type="paragraph" w:customStyle="1" w:styleId="Heading2-Bold">
    <w:name w:val="Heading 2 - Bold"/>
    <w:basedOn w:val="Normal"/>
    <w:autoRedefine/>
    <w:uiPriority w:val="99"/>
    <w:qFormat/>
    <w:rsid w:val="003A3D12"/>
    <w:rPr>
      <w:rFonts w:ascii="Garamond" w:eastAsia="Calibri" w:hAnsi="Garamond"/>
      <w:b/>
    </w:rPr>
  </w:style>
  <w:style w:type="paragraph" w:customStyle="1" w:styleId="Microtext0">
    <w:name w:val="Microtext"/>
    <w:basedOn w:val="Normal"/>
    <w:next w:val="Normal"/>
    <w:link w:val="MicrotextChar0"/>
    <w:qFormat/>
    <w:rsid w:val="003A3D12"/>
    <w:rPr>
      <w:rFonts w:eastAsia="Calibri"/>
      <w:sz w:val="12"/>
      <w:lang w:val="x-none" w:eastAsia="x-none"/>
    </w:rPr>
  </w:style>
  <w:style w:type="character" w:customStyle="1" w:styleId="MicrotextChar0">
    <w:name w:val="Microtext Char"/>
    <w:link w:val="Microtext0"/>
    <w:rsid w:val="003A3D12"/>
    <w:rPr>
      <w:rFonts w:ascii="Calibri" w:eastAsia="Calibri" w:hAnsi="Calibri" w:cs="Calibri"/>
      <w:sz w:val="12"/>
      <w:lang w:val="x-none" w:eastAsia="x-none"/>
    </w:rPr>
  </w:style>
  <w:style w:type="character" w:customStyle="1" w:styleId="Style2CharChar">
    <w:name w:val="Style2 Char Char"/>
    <w:rsid w:val="003A3D12"/>
    <w:rPr>
      <w:u w:val="thick"/>
      <w:lang w:val="en-US" w:eastAsia="en-US" w:bidi="ar-SA"/>
    </w:rPr>
  </w:style>
  <w:style w:type="character" w:customStyle="1" w:styleId="authordate1">
    <w:name w:val="authordate"/>
    <w:rsid w:val="003A3D12"/>
  </w:style>
  <w:style w:type="paragraph" w:customStyle="1" w:styleId="tag">
    <w:name w:val="%tag"/>
    <w:basedOn w:val="Normal"/>
    <w:next w:val="Normal"/>
    <w:link w:val="tagChar"/>
    <w:uiPriority w:val="99"/>
    <w:qFormat/>
    <w:rsid w:val="003A3D12"/>
    <w:rPr>
      <w:rFonts w:ascii="Garamond" w:eastAsia="Calibri" w:hAnsi="Garamond"/>
      <w:bCs/>
      <w:sz w:val="18"/>
    </w:rPr>
  </w:style>
  <w:style w:type="character" w:customStyle="1" w:styleId="underline0">
    <w:name w:val="%underline"/>
    <w:qFormat/>
    <w:rsid w:val="003A3D12"/>
    <w:rPr>
      <w:rFonts w:ascii="Times New Roman" w:hAnsi="Times New Roman"/>
      <w:sz w:val="16"/>
      <w:u w:val="none"/>
    </w:rPr>
  </w:style>
  <w:style w:type="character" w:customStyle="1" w:styleId="AUNDERLINE0">
    <w:name w:val="AUNDERLINE"/>
    <w:qFormat/>
    <w:rsid w:val="003A3D12"/>
    <w:rPr>
      <w:rFonts w:ascii="Times New Roman" w:hAnsi="Times New Roman"/>
      <w:sz w:val="20"/>
      <w:u w:val="single"/>
    </w:rPr>
  </w:style>
  <w:style w:type="paragraph" w:customStyle="1" w:styleId="Style20">
    <w:name w:val="Style 2"/>
    <w:basedOn w:val="Normal"/>
    <w:link w:val="Style2Char"/>
    <w:uiPriority w:val="99"/>
    <w:qFormat/>
    <w:rsid w:val="003A3D12"/>
    <w:pPr>
      <w:ind w:left="432"/>
    </w:pPr>
    <w:rPr>
      <w:rFonts w:eastAsia="Times New Roman"/>
      <w:szCs w:val="20"/>
      <w:u w:val="single"/>
      <w:lang w:val="x-none" w:eastAsia="x-none"/>
    </w:rPr>
  </w:style>
  <w:style w:type="character" w:customStyle="1" w:styleId="Style2Char">
    <w:name w:val="Style 2 Char"/>
    <w:link w:val="Style20"/>
    <w:uiPriority w:val="99"/>
    <w:rsid w:val="003A3D12"/>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3A3D12"/>
    <w:rPr>
      <w:rFonts w:ascii="Garamond" w:eastAsia="Times New Roman" w:hAnsi="Garamond"/>
      <w:szCs w:val="20"/>
      <w:u w:val="single"/>
      <w:lang w:val="x-none" w:eastAsia="x-none"/>
    </w:rPr>
  </w:style>
  <w:style w:type="character" w:customStyle="1" w:styleId="GAUnderlineChar">
    <w:name w:val="GA Underline Char"/>
    <w:link w:val="GAUnderline"/>
    <w:rsid w:val="003A3D12"/>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3A3D12"/>
    <w:rPr>
      <w:rFonts w:eastAsia="Times New Roman"/>
      <w:sz w:val="18"/>
      <w:szCs w:val="20"/>
      <w:lang w:val="x-none" w:eastAsia="x-none"/>
    </w:rPr>
  </w:style>
  <w:style w:type="character" w:customStyle="1" w:styleId="textsmallChar">
    <w:name w:val="textsmall Char"/>
    <w:link w:val="textsmall"/>
    <w:rsid w:val="003A3D12"/>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3A3D12"/>
    <w:rPr>
      <w:rFonts w:eastAsia="Times New Roman"/>
      <w:szCs w:val="20"/>
      <w:u w:val="single"/>
      <w:lang w:val="x-none" w:eastAsia="x-none"/>
    </w:rPr>
  </w:style>
  <w:style w:type="character" w:customStyle="1" w:styleId="cardtextChar2">
    <w:name w:val="cardtext Char"/>
    <w:link w:val="cardtext3"/>
    <w:rsid w:val="003A3D12"/>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3A3D1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3A3D12"/>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3A3D12"/>
    <w:rPr>
      <w:rFonts w:eastAsia="Times New Roman"/>
      <w:sz w:val="12"/>
    </w:rPr>
  </w:style>
  <w:style w:type="character" w:customStyle="1" w:styleId="MicroChar">
    <w:name w:val="Micro Char"/>
    <w:link w:val="Micro"/>
    <w:rsid w:val="003A3D1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3A3D12"/>
    <w:rPr>
      <w:rFonts w:ascii="Bell MT" w:eastAsia="Calibri" w:hAnsi="Bell MT"/>
      <w:szCs w:val="20"/>
    </w:rPr>
  </w:style>
  <w:style w:type="character" w:customStyle="1" w:styleId="UnderlinedCharChar0">
    <w:name w:val="Underlined Char Char"/>
    <w:rsid w:val="003A3D12"/>
    <w:rPr>
      <w:rFonts w:ascii="Garamond" w:hAnsi="Garamond"/>
      <w:szCs w:val="28"/>
      <w:u w:val="single"/>
      <w:lang w:val="en-US" w:eastAsia="en-US" w:bidi="ar-SA"/>
    </w:rPr>
  </w:style>
  <w:style w:type="character" w:customStyle="1" w:styleId="ssl0">
    <w:name w:val="ss_l0"/>
    <w:basedOn w:val="DefaultParagraphFont"/>
    <w:rsid w:val="003A3D12"/>
  </w:style>
  <w:style w:type="paragraph" w:customStyle="1" w:styleId="h-lead">
    <w:name w:val="h-lead"/>
    <w:basedOn w:val="Normal"/>
    <w:uiPriority w:val="99"/>
    <w:qFormat/>
    <w:rsid w:val="003A3D12"/>
    <w:pPr>
      <w:spacing w:before="100" w:beforeAutospacing="1" w:after="100" w:afterAutospacing="1"/>
    </w:pPr>
    <w:rPr>
      <w:rFonts w:eastAsia="Times New Roman"/>
      <w:sz w:val="24"/>
    </w:rPr>
  </w:style>
  <w:style w:type="character" w:customStyle="1" w:styleId="slug-doi">
    <w:name w:val="slug-doi"/>
    <w:basedOn w:val="DefaultParagraphFont"/>
    <w:rsid w:val="003A3D12"/>
  </w:style>
  <w:style w:type="character" w:customStyle="1" w:styleId="slug-pub-date">
    <w:name w:val="slug-pub-date"/>
    <w:basedOn w:val="DefaultParagraphFont"/>
    <w:rsid w:val="003A3D12"/>
  </w:style>
  <w:style w:type="character" w:customStyle="1" w:styleId="slug-vol">
    <w:name w:val="slug-vol"/>
    <w:basedOn w:val="DefaultParagraphFont"/>
    <w:rsid w:val="003A3D12"/>
  </w:style>
  <w:style w:type="character" w:customStyle="1" w:styleId="slug-issue">
    <w:name w:val="slug-issue"/>
    <w:basedOn w:val="DefaultParagraphFont"/>
    <w:rsid w:val="003A3D12"/>
  </w:style>
  <w:style w:type="character" w:customStyle="1" w:styleId="slug-pages">
    <w:name w:val="slug-pages"/>
    <w:basedOn w:val="DefaultParagraphFont"/>
    <w:rsid w:val="003A3D12"/>
  </w:style>
  <w:style w:type="paragraph" w:customStyle="1" w:styleId="intro">
    <w:name w:val="intro"/>
    <w:basedOn w:val="Normal"/>
    <w:uiPriority w:val="99"/>
    <w:qFormat/>
    <w:rsid w:val="003A3D12"/>
    <w:pPr>
      <w:spacing w:before="100" w:beforeAutospacing="1" w:after="100" w:afterAutospacing="1"/>
    </w:pPr>
    <w:rPr>
      <w:rFonts w:eastAsia="Times New Roman"/>
      <w:sz w:val="24"/>
    </w:rPr>
  </w:style>
  <w:style w:type="character" w:customStyle="1" w:styleId="af">
    <w:name w:val="af"/>
    <w:basedOn w:val="DefaultParagraphFont"/>
    <w:rsid w:val="003A3D12"/>
  </w:style>
  <w:style w:type="character" w:customStyle="1" w:styleId="ab">
    <w:name w:val="ab"/>
    <w:basedOn w:val="DefaultParagraphFont"/>
    <w:rsid w:val="003A3D12"/>
  </w:style>
  <w:style w:type="character" w:customStyle="1" w:styleId="em">
    <w:name w:val="em"/>
    <w:basedOn w:val="DefaultParagraphFont"/>
    <w:rsid w:val="003A3D12"/>
  </w:style>
  <w:style w:type="character" w:customStyle="1" w:styleId="au">
    <w:name w:val="au"/>
    <w:basedOn w:val="DefaultParagraphFont"/>
    <w:rsid w:val="003A3D12"/>
  </w:style>
  <w:style w:type="character" w:customStyle="1" w:styleId="ti">
    <w:name w:val="ti"/>
    <w:basedOn w:val="DefaultParagraphFont"/>
    <w:rsid w:val="003A3D12"/>
  </w:style>
  <w:style w:type="character" w:customStyle="1" w:styleId="subheadblue">
    <w:name w:val="subhead_blue"/>
    <w:basedOn w:val="DefaultParagraphFont"/>
    <w:rsid w:val="003A3D12"/>
  </w:style>
  <w:style w:type="paragraph" w:customStyle="1" w:styleId="body-paragraph">
    <w:name w:val="body-paragraph"/>
    <w:basedOn w:val="Normal"/>
    <w:uiPriority w:val="99"/>
    <w:qFormat/>
    <w:rsid w:val="003A3D12"/>
    <w:pPr>
      <w:spacing w:before="100" w:beforeAutospacing="1" w:after="100" w:afterAutospacing="1"/>
    </w:pPr>
    <w:rPr>
      <w:rFonts w:eastAsia="Times New Roman"/>
      <w:sz w:val="24"/>
    </w:rPr>
  </w:style>
  <w:style w:type="character" w:customStyle="1" w:styleId="affiliation">
    <w:name w:val="affiliation"/>
    <w:basedOn w:val="DefaultParagraphFont"/>
    <w:rsid w:val="003A3D12"/>
  </w:style>
  <w:style w:type="character" w:customStyle="1" w:styleId="slug-doi-wrapper">
    <w:name w:val="slug-doi-wrapper"/>
    <w:basedOn w:val="DefaultParagraphFont"/>
    <w:rsid w:val="003A3D12"/>
  </w:style>
  <w:style w:type="character" w:customStyle="1" w:styleId="slug-metadata-noteahead-of-print">
    <w:name w:val="slug-metadata-note ahead-of-print"/>
    <w:basedOn w:val="DefaultParagraphFont"/>
    <w:rsid w:val="003A3D12"/>
  </w:style>
  <w:style w:type="character" w:customStyle="1" w:styleId="slug-ahead-of-print-date">
    <w:name w:val="slug-ahead-of-print-date"/>
    <w:basedOn w:val="DefaultParagraphFont"/>
    <w:rsid w:val="003A3D12"/>
  </w:style>
  <w:style w:type="character" w:customStyle="1" w:styleId="medium-bold">
    <w:name w:val="medium-bold"/>
    <w:basedOn w:val="DefaultParagraphFont"/>
    <w:rsid w:val="003A3D12"/>
  </w:style>
  <w:style w:type="character" w:customStyle="1" w:styleId="updated-short-citation">
    <w:name w:val="updated-short-citation"/>
    <w:basedOn w:val="DefaultParagraphFont"/>
    <w:rsid w:val="003A3D12"/>
  </w:style>
  <w:style w:type="character" w:customStyle="1" w:styleId="goohl0">
    <w:name w:val="goohl0"/>
    <w:basedOn w:val="DefaultParagraphFont"/>
    <w:rsid w:val="003A3D12"/>
  </w:style>
  <w:style w:type="character" w:customStyle="1" w:styleId="CharChar6">
    <w:name w:val="Char Char6"/>
    <w:rsid w:val="003A3D12"/>
    <w:rPr>
      <w:rFonts w:cs="Arial"/>
      <w:bCs/>
      <w:sz w:val="16"/>
      <w:szCs w:val="26"/>
      <w:lang w:val="en-US" w:eastAsia="en-US" w:bidi="ar-SA"/>
    </w:rPr>
  </w:style>
  <w:style w:type="character" w:customStyle="1" w:styleId="CharChar3">
    <w:name w:val="Char Char3"/>
    <w:rsid w:val="003A3D12"/>
    <w:rPr>
      <w:szCs w:val="24"/>
    </w:rPr>
  </w:style>
  <w:style w:type="character" w:customStyle="1" w:styleId="TagCharChar1">
    <w:name w:val="Tag Char Char1"/>
    <w:rsid w:val="003A3D12"/>
    <w:rPr>
      <w:b/>
      <w:sz w:val="24"/>
      <w:szCs w:val="24"/>
      <w:lang w:val="en-US" w:eastAsia="en-US" w:bidi="ar-SA"/>
    </w:rPr>
  </w:style>
  <w:style w:type="numbering" w:customStyle="1" w:styleId="NoList3">
    <w:name w:val="No List3"/>
    <w:next w:val="NoList"/>
    <w:uiPriority w:val="99"/>
    <w:semiHidden/>
    <w:unhideWhenUsed/>
    <w:rsid w:val="003A3D12"/>
  </w:style>
  <w:style w:type="numbering" w:customStyle="1" w:styleId="NoList4">
    <w:name w:val="No List4"/>
    <w:next w:val="NoList"/>
    <w:uiPriority w:val="99"/>
    <w:semiHidden/>
    <w:unhideWhenUsed/>
    <w:rsid w:val="003A3D12"/>
  </w:style>
  <w:style w:type="character" w:customStyle="1" w:styleId="12TimesNewRoman">
    <w:name w:val="12 Times New Roman"/>
    <w:rsid w:val="003A3D1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A3D1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A3D12"/>
    <w:rPr>
      <w:rFonts w:ascii="Bell MT" w:eastAsia="Times New Roman" w:hAnsi="Bell MT" w:cs="Times New Roman"/>
      <w:b/>
      <w:bCs/>
      <w:sz w:val="22"/>
      <w:szCs w:val="28"/>
    </w:rPr>
  </w:style>
  <w:style w:type="paragraph" w:customStyle="1" w:styleId="F4-NormalText">
    <w:name w:val="F4 - Normal Text"/>
    <w:basedOn w:val="Normal"/>
    <w:uiPriority w:val="99"/>
    <w:qFormat/>
    <w:rsid w:val="003A3D12"/>
    <w:rPr>
      <w:rFonts w:eastAsia="Calibri"/>
    </w:rPr>
  </w:style>
  <w:style w:type="character" w:customStyle="1" w:styleId="berief">
    <w:name w:val="berief"/>
    <w:rsid w:val="003A3D12"/>
    <w:rPr>
      <w:rFonts w:ascii="Times New Roman" w:eastAsia="Times New Roman" w:hAnsi="Times New Roman" w:cs="Times New Roman"/>
      <w:sz w:val="20"/>
      <w:u w:val="none"/>
    </w:rPr>
  </w:style>
  <w:style w:type="numbering" w:customStyle="1" w:styleId="NoList5">
    <w:name w:val="No List5"/>
    <w:next w:val="NoList"/>
    <w:semiHidden/>
    <w:unhideWhenUsed/>
    <w:rsid w:val="003A3D12"/>
  </w:style>
  <w:style w:type="paragraph" w:customStyle="1" w:styleId="F3-TagAuthor">
    <w:name w:val="F3 - Tag/Author"/>
    <w:basedOn w:val="Normal"/>
    <w:uiPriority w:val="99"/>
    <w:qFormat/>
    <w:rsid w:val="003A3D12"/>
    <w:rPr>
      <w:rFonts w:eastAsia="Times New Roman"/>
      <w:b/>
    </w:rPr>
  </w:style>
  <w:style w:type="paragraph" w:customStyle="1" w:styleId="F5-UnderlineNormal">
    <w:name w:val="F5 - Underline Normal"/>
    <w:basedOn w:val="Normal"/>
    <w:uiPriority w:val="99"/>
    <w:qFormat/>
    <w:rsid w:val="003A3D12"/>
    <w:rPr>
      <w:rFonts w:eastAsia="Calibri"/>
      <w:u w:val="single"/>
    </w:rPr>
  </w:style>
  <w:style w:type="character" w:customStyle="1" w:styleId="F8-UnderlineBold">
    <w:name w:val="F8 - Underline/Bold"/>
    <w:rsid w:val="003A3D12"/>
    <w:rPr>
      <w:rFonts w:ascii="Times New Roman" w:hAnsi="Times New Roman"/>
      <w:b/>
      <w:sz w:val="20"/>
      <w:u w:val="single"/>
    </w:rPr>
  </w:style>
  <w:style w:type="character" w:customStyle="1" w:styleId="F7-SmallFont">
    <w:name w:val="F7 - Small Font"/>
    <w:rsid w:val="003A3D12"/>
    <w:rPr>
      <w:rFonts w:ascii="Times New Roman" w:hAnsi="Times New Roman"/>
      <w:sz w:val="14"/>
    </w:rPr>
  </w:style>
  <w:style w:type="paragraph" w:customStyle="1" w:styleId="Brief-PrimarySource">
    <w:name w:val="Brief - Primary Source"/>
    <w:basedOn w:val="Normal"/>
    <w:uiPriority w:val="99"/>
    <w:qFormat/>
    <w:rsid w:val="003A3D12"/>
    <w:rPr>
      <w:rFonts w:eastAsia="Times New Roman"/>
      <w:b/>
      <w:sz w:val="24"/>
      <w:u w:val="single"/>
    </w:rPr>
  </w:style>
  <w:style w:type="paragraph" w:customStyle="1" w:styleId="Brief-Underline">
    <w:name w:val="Brief - Underline"/>
    <w:basedOn w:val="Normal"/>
    <w:uiPriority w:val="99"/>
    <w:qFormat/>
    <w:rsid w:val="003A3D12"/>
    <w:rPr>
      <w:rFonts w:eastAsia="Times New Roman"/>
      <w:u w:val="single"/>
    </w:rPr>
  </w:style>
  <w:style w:type="character" w:customStyle="1" w:styleId="Brief-Bold">
    <w:name w:val="Brief - Bold"/>
    <w:rsid w:val="003A3D12"/>
    <w:rPr>
      <w:rFonts w:cs="Times New Roman"/>
      <w:b/>
    </w:rPr>
  </w:style>
  <w:style w:type="character" w:customStyle="1" w:styleId="Card-Underline">
    <w:name w:val="Card - Underline"/>
    <w:rsid w:val="003A3D12"/>
    <w:rPr>
      <w:rFonts w:cs="Times New Roman"/>
      <w:u w:val="single"/>
    </w:rPr>
  </w:style>
  <w:style w:type="paragraph" w:customStyle="1" w:styleId="Brief">
    <w:name w:val="Brief"/>
    <w:basedOn w:val="Brief-PrimarySource"/>
    <w:uiPriority w:val="99"/>
    <w:qFormat/>
    <w:rsid w:val="003A3D12"/>
    <w:rPr>
      <w:b w:val="0"/>
    </w:rPr>
  </w:style>
  <w:style w:type="character" w:customStyle="1" w:styleId="BoldText10pt">
    <w:name w:val="Bold Text 10 pt"/>
    <w:rsid w:val="003A3D1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A3D1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A3D1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A3D1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A3D1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A3D1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A3D12"/>
    <w:pPr>
      <w:widowControl w:val="0"/>
      <w:spacing w:line="276" w:lineRule="atLeast"/>
    </w:pPr>
    <w:rPr>
      <w:color w:val="auto"/>
    </w:rPr>
  </w:style>
  <w:style w:type="paragraph" w:customStyle="1" w:styleId="CM34">
    <w:name w:val="CM34"/>
    <w:basedOn w:val="Default"/>
    <w:next w:val="Default"/>
    <w:uiPriority w:val="99"/>
    <w:qFormat/>
    <w:rsid w:val="003A3D12"/>
    <w:pPr>
      <w:widowControl w:val="0"/>
    </w:pPr>
    <w:rPr>
      <w:color w:val="auto"/>
    </w:rPr>
  </w:style>
  <w:style w:type="paragraph" w:customStyle="1" w:styleId="CM56">
    <w:name w:val="CM56"/>
    <w:basedOn w:val="Default"/>
    <w:next w:val="Default"/>
    <w:uiPriority w:val="99"/>
    <w:qFormat/>
    <w:rsid w:val="003A3D12"/>
    <w:pPr>
      <w:widowControl w:val="0"/>
    </w:pPr>
    <w:rPr>
      <w:rFonts w:eastAsia="Calibri"/>
      <w:color w:val="auto"/>
    </w:rPr>
  </w:style>
  <w:style w:type="paragraph" w:customStyle="1" w:styleId="CM58">
    <w:name w:val="CM58"/>
    <w:basedOn w:val="Default"/>
    <w:next w:val="Default"/>
    <w:uiPriority w:val="99"/>
    <w:qFormat/>
    <w:rsid w:val="003A3D12"/>
    <w:pPr>
      <w:widowControl w:val="0"/>
    </w:pPr>
    <w:rPr>
      <w:rFonts w:eastAsia="Calibri"/>
      <w:color w:val="auto"/>
    </w:rPr>
  </w:style>
  <w:style w:type="paragraph" w:customStyle="1" w:styleId="CM57">
    <w:name w:val="CM57"/>
    <w:basedOn w:val="Default"/>
    <w:next w:val="Default"/>
    <w:uiPriority w:val="99"/>
    <w:qFormat/>
    <w:rsid w:val="003A3D12"/>
    <w:pPr>
      <w:widowControl w:val="0"/>
    </w:pPr>
    <w:rPr>
      <w:rFonts w:eastAsia="Calibri"/>
      <w:color w:val="auto"/>
    </w:rPr>
  </w:style>
  <w:style w:type="paragraph" w:customStyle="1" w:styleId="CM1">
    <w:name w:val="CM1"/>
    <w:basedOn w:val="Default"/>
    <w:next w:val="Default"/>
    <w:uiPriority w:val="99"/>
    <w:qFormat/>
    <w:rsid w:val="003A3D12"/>
    <w:pPr>
      <w:widowControl w:val="0"/>
    </w:pPr>
    <w:rPr>
      <w:rFonts w:eastAsia="Calibri"/>
      <w:color w:val="auto"/>
    </w:rPr>
  </w:style>
  <w:style w:type="paragraph" w:customStyle="1" w:styleId="CM49">
    <w:name w:val="CM49"/>
    <w:basedOn w:val="Default"/>
    <w:next w:val="Default"/>
    <w:uiPriority w:val="99"/>
    <w:qFormat/>
    <w:rsid w:val="003A3D12"/>
    <w:pPr>
      <w:widowControl w:val="0"/>
    </w:pPr>
    <w:rPr>
      <w:rFonts w:eastAsia="Calibri"/>
      <w:color w:val="auto"/>
    </w:rPr>
  </w:style>
  <w:style w:type="paragraph" w:customStyle="1" w:styleId="CM41">
    <w:name w:val="CM41"/>
    <w:basedOn w:val="Default"/>
    <w:next w:val="Default"/>
    <w:uiPriority w:val="99"/>
    <w:qFormat/>
    <w:rsid w:val="003A3D12"/>
    <w:pPr>
      <w:widowControl w:val="0"/>
    </w:pPr>
    <w:rPr>
      <w:rFonts w:eastAsia="Calibri"/>
      <w:color w:val="auto"/>
    </w:rPr>
  </w:style>
  <w:style w:type="paragraph" w:customStyle="1" w:styleId="3rdOrderPara">
    <w:name w:val="3rd Order Para"/>
    <w:basedOn w:val="Default"/>
    <w:next w:val="Default"/>
    <w:uiPriority w:val="99"/>
    <w:qFormat/>
    <w:rsid w:val="003A3D12"/>
    <w:pPr>
      <w:widowControl w:val="0"/>
    </w:pPr>
    <w:rPr>
      <w:rFonts w:eastAsia="Calibri"/>
      <w:color w:val="auto"/>
    </w:rPr>
  </w:style>
  <w:style w:type="paragraph" w:customStyle="1" w:styleId="2ndOrderPara">
    <w:name w:val="2nd Order Para"/>
    <w:basedOn w:val="Default"/>
    <w:next w:val="Default"/>
    <w:uiPriority w:val="99"/>
    <w:qFormat/>
    <w:rsid w:val="003A3D12"/>
    <w:pPr>
      <w:widowControl w:val="0"/>
    </w:pPr>
    <w:rPr>
      <w:rFonts w:eastAsia="Calibri"/>
      <w:color w:val="auto"/>
    </w:rPr>
  </w:style>
  <w:style w:type="paragraph" w:customStyle="1" w:styleId="Normal-SIGN2">
    <w:name w:val="Normal-SIGN2"/>
    <w:basedOn w:val="Default"/>
    <w:next w:val="Default"/>
    <w:uiPriority w:val="99"/>
    <w:qFormat/>
    <w:rsid w:val="003A3D12"/>
    <w:pPr>
      <w:widowControl w:val="0"/>
    </w:pPr>
    <w:rPr>
      <w:rFonts w:eastAsia="Calibri"/>
      <w:color w:val="auto"/>
    </w:rPr>
  </w:style>
  <w:style w:type="paragraph" w:customStyle="1" w:styleId="Normal-SIGN1">
    <w:name w:val="Normal-SIGN1"/>
    <w:basedOn w:val="Default"/>
    <w:next w:val="Default"/>
    <w:uiPriority w:val="99"/>
    <w:qFormat/>
    <w:rsid w:val="003A3D12"/>
    <w:pPr>
      <w:widowControl w:val="0"/>
    </w:pPr>
    <w:rPr>
      <w:rFonts w:eastAsia="Calibri"/>
      <w:color w:val="auto"/>
    </w:rPr>
  </w:style>
  <w:style w:type="paragraph" w:customStyle="1" w:styleId="CM3">
    <w:name w:val="CM3"/>
    <w:basedOn w:val="Default"/>
    <w:next w:val="Default"/>
    <w:uiPriority w:val="99"/>
    <w:qFormat/>
    <w:rsid w:val="003A3D12"/>
    <w:pPr>
      <w:widowControl w:val="0"/>
      <w:spacing w:line="553" w:lineRule="atLeast"/>
    </w:pPr>
    <w:rPr>
      <w:rFonts w:eastAsia="Calibri"/>
      <w:color w:val="auto"/>
    </w:rPr>
  </w:style>
  <w:style w:type="paragraph" w:customStyle="1" w:styleId="CM33">
    <w:name w:val="CM33"/>
    <w:basedOn w:val="Default"/>
    <w:next w:val="Default"/>
    <w:uiPriority w:val="99"/>
    <w:qFormat/>
    <w:rsid w:val="003A3D12"/>
    <w:pPr>
      <w:widowControl w:val="0"/>
    </w:pPr>
    <w:rPr>
      <w:rFonts w:eastAsia="Calibri"/>
      <w:color w:val="auto"/>
    </w:rPr>
  </w:style>
  <w:style w:type="paragraph" w:customStyle="1" w:styleId="CM37">
    <w:name w:val="CM37"/>
    <w:basedOn w:val="Default"/>
    <w:next w:val="Default"/>
    <w:uiPriority w:val="99"/>
    <w:qFormat/>
    <w:rsid w:val="003A3D12"/>
    <w:pPr>
      <w:widowControl w:val="0"/>
    </w:pPr>
    <w:rPr>
      <w:rFonts w:eastAsia="Calibri"/>
      <w:color w:val="auto"/>
    </w:rPr>
  </w:style>
  <w:style w:type="paragraph" w:customStyle="1" w:styleId="CM7">
    <w:name w:val="CM7"/>
    <w:basedOn w:val="Default"/>
    <w:next w:val="Default"/>
    <w:uiPriority w:val="99"/>
    <w:qFormat/>
    <w:rsid w:val="003A3D12"/>
    <w:pPr>
      <w:widowControl w:val="0"/>
      <w:spacing w:line="553" w:lineRule="atLeast"/>
    </w:pPr>
    <w:rPr>
      <w:rFonts w:eastAsia="Calibri"/>
      <w:color w:val="auto"/>
    </w:rPr>
  </w:style>
  <w:style w:type="paragraph" w:styleId="PlainText">
    <w:name w:val="Plain Text"/>
    <w:basedOn w:val="Normal"/>
    <w:next w:val="Normal"/>
    <w:link w:val="PlainTextChar"/>
    <w:rsid w:val="003A3D1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A3D12"/>
    <w:rPr>
      <w:rFonts w:ascii="IJGCNM+Arial" w:eastAsia="Times New Roman" w:hAnsi="IJGCNM+Arial" w:cs="Calibri"/>
    </w:rPr>
  </w:style>
  <w:style w:type="paragraph" w:customStyle="1" w:styleId="Brief-SecondarySource">
    <w:name w:val="Brief - Secondary Source"/>
    <w:basedOn w:val="Normal"/>
    <w:uiPriority w:val="99"/>
    <w:qFormat/>
    <w:rsid w:val="003A3D12"/>
    <w:rPr>
      <w:rFonts w:eastAsia="Times New Roman"/>
      <w:sz w:val="14"/>
      <w:szCs w:val="20"/>
    </w:rPr>
  </w:style>
  <w:style w:type="paragraph" w:customStyle="1" w:styleId="Brief-Card">
    <w:name w:val="Brief - Card"/>
    <w:basedOn w:val="Normal"/>
    <w:uiPriority w:val="99"/>
    <w:qFormat/>
    <w:rsid w:val="003A3D12"/>
    <w:rPr>
      <w:rFonts w:eastAsia="Times New Roman"/>
    </w:rPr>
  </w:style>
  <w:style w:type="paragraph" w:customStyle="1" w:styleId="Pa2">
    <w:name w:val="Pa2"/>
    <w:basedOn w:val="Default"/>
    <w:next w:val="Default"/>
    <w:uiPriority w:val="99"/>
    <w:qFormat/>
    <w:rsid w:val="003A3D1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A3D1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A3D1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A3D1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A3D12"/>
    <w:pPr>
      <w:widowControl w:val="0"/>
    </w:pPr>
    <w:rPr>
      <w:rFonts w:ascii="Arial Black" w:hAnsi="Arial Black"/>
      <w:color w:val="auto"/>
    </w:rPr>
  </w:style>
  <w:style w:type="character" w:customStyle="1" w:styleId="eoeaheader">
    <w:name w:val="eoea_header"/>
    <w:basedOn w:val="DefaultParagraphFont"/>
    <w:rsid w:val="003A3D12"/>
  </w:style>
  <w:style w:type="character" w:customStyle="1" w:styleId="SC4208902">
    <w:name w:val="SC.4.208902"/>
    <w:rsid w:val="003A3D12"/>
    <w:rPr>
      <w:rFonts w:cs="Century"/>
      <w:color w:val="000000"/>
      <w:sz w:val="22"/>
      <w:szCs w:val="22"/>
    </w:rPr>
  </w:style>
  <w:style w:type="character" w:customStyle="1" w:styleId="SC4208915">
    <w:name w:val="SC.4.208915"/>
    <w:rsid w:val="003A3D12"/>
    <w:rPr>
      <w:rFonts w:cs="Century"/>
      <w:color w:val="000000"/>
      <w:sz w:val="13"/>
      <w:szCs w:val="13"/>
    </w:rPr>
  </w:style>
  <w:style w:type="character" w:customStyle="1" w:styleId="SC273764">
    <w:name w:val="SC.2.73764"/>
    <w:rsid w:val="003A3D12"/>
    <w:rPr>
      <w:rFonts w:cs="Century"/>
      <w:color w:val="000000"/>
      <w:sz w:val="72"/>
      <w:szCs w:val="72"/>
    </w:rPr>
  </w:style>
  <w:style w:type="character" w:customStyle="1" w:styleId="SC273779">
    <w:name w:val="SC.2.73779"/>
    <w:rsid w:val="003A3D12"/>
    <w:rPr>
      <w:rFonts w:cs="Century"/>
      <w:color w:val="000000"/>
      <w:sz w:val="40"/>
      <w:szCs w:val="40"/>
    </w:rPr>
  </w:style>
  <w:style w:type="character" w:customStyle="1" w:styleId="SC273763">
    <w:name w:val="SC.2.73763"/>
    <w:rsid w:val="003A3D12"/>
    <w:rPr>
      <w:rFonts w:cs="Century"/>
      <w:b/>
      <w:bCs/>
      <w:color w:val="000000"/>
    </w:rPr>
  </w:style>
  <w:style w:type="character" w:customStyle="1" w:styleId="SC4208910">
    <w:name w:val="SC.4.208910"/>
    <w:rsid w:val="003A3D12"/>
    <w:rPr>
      <w:rFonts w:cs="Century"/>
      <w:color w:val="000000"/>
      <w:sz w:val="28"/>
      <w:szCs w:val="28"/>
    </w:rPr>
  </w:style>
  <w:style w:type="character" w:customStyle="1" w:styleId="SC4208911">
    <w:name w:val="SC.4.208911"/>
    <w:rsid w:val="003A3D12"/>
    <w:rPr>
      <w:rFonts w:cs="Century"/>
      <w:color w:val="000000"/>
    </w:rPr>
  </w:style>
  <w:style w:type="paragraph" w:customStyle="1" w:styleId="Cover1">
    <w:name w:val="Cover 1"/>
    <w:basedOn w:val="Normal"/>
    <w:next w:val="Normal"/>
    <w:uiPriority w:val="99"/>
    <w:qFormat/>
    <w:rsid w:val="003A3D1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A3D1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A3D12"/>
    <w:pPr>
      <w:widowControl w:val="0"/>
    </w:pPr>
    <w:rPr>
      <w:color w:val="auto"/>
    </w:rPr>
  </w:style>
  <w:style w:type="paragraph" w:customStyle="1" w:styleId="Pa11">
    <w:name w:val="Pa11"/>
    <w:basedOn w:val="Normal"/>
    <w:next w:val="Normal"/>
    <w:uiPriority w:val="99"/>
    <w:qFormat/>
    <w:rsid w:val="003A3D1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A3D1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A3D12"/>
    <w:pPr>
      <w:widowControl w:val="0"/>
    </w:pPr>
    <w:rPr>
      <w:rFonts w:eastAsia="Calibri"/>
      <w:color w:val="auto"/>
    </w:rPr>
  </w:style>
  <w:style w:type="paragraph" w:customStyle="1" w:styleId="CM28">
    <w:name w:val="CM28"/>
    <w:basedOn w:val="Default"/>
    <w:next w:val="Default"/>
    <w:uiPriority w:val="99"/>
    <w:qFormat/>
    <w:rsid w:val="003A3D12"/>
    <w:pPr>
      <w:widowControl w:val="0"/>
    </w:pPr>
    <w:rPr>
      <w:rFonts w:eastAsia="Calibri"/>
      <w:color w:val="auto"/>
    </w:rPr>
  </w:style>
  <w:style w:type="paragraph" w:customStyle="1" w:styleId="CM8">
    <w:name w:val="CM8"/>
    <w:basedOn w:val="Default"/>
    <w:next w:val="Default"/>
    <w:uiPriority w:val="99"/>
    <w:qFormat/>
    <w:rsid w:val="003A3D12"/>
    <w:pPr>
      <w:widowControl w:val="0"/>
    </w:pPr>
    <w:rPr>
      <w:rFonts w:eastAsia="Calibri"/>
      <w:color w:val="auto"/>
    </w:rPr>
  </w:style>
  <w:style w:type="paragraph" w:customStyle="1" w:styleId="CM6">
    <w:name w:val="CM6"/>
    <w:basedOn w:val="Default"/>
    <w:next w:val="Default"/>
    <w:uiPriority w:val="99"/>
    <w:qFormat/>
    <w:rsid w:val="003A3D12"/>
    <w:pPr>
      <w:widowControl w:val="0"/>
      <w:spacing w:line="553" w:lineRule="atLeast"/>
    </w:pPr>
    <w:rPr>
      <w:rFonts w:eastAsia="Calibri"/>
      <w:color w:val="auto"/>
    </w:rPr>
  </w:style>
  <w:style w:type="paragraph" w:customStyle="1" w:styleId="CM22">
    <w:name w:val="CM22"/>
    <w:basedOn w:val="Default"/>
    <w:next w:val="Default"/>
    <w:uiPriority w:val="99"/>
    <w:qFormat/>
    <w:rsid w:val="003A3D12"/>
    <w:pPr>
      <w:widowControl w:val="0"/>
    </w:pPr>
    <w:rPr>
      <w:rFonts w:eastAsia="Calibri"/>
      <w:color w:val="auto"/>
    </w:rPr>
  </w:style>
  <w:style w:type="character" w:customStyle="1" w:styleId="articlesubtitle">
    <w:name w:val="article_sub_title"/>
    <w:basedOn w:val="DefaultParagraphFont"/>
    <w:rsid w:val="003A3D12"/>
  </w:style>
  <w:style w:type="character" w:customStyle="1" w:styleId="newsdate2">
    <w:name w:val="news_date2"/>
    <w:basedOn w:val="DefaultParagraphFont"/>
    <w:rsid w:val="003A3D12"/>
  </w:style>
  <w:style w:type="character" w:customStyle="1" w:styleId="readarticleheader">
    <w:name w:val="readarticleheader"/>
    <w:basedOn w:val="DefaultParagraphFont"/>
    <w:rsid w:val="003A3D12"/>
  </w:style>
  <w:style w:type="paragraph" w:customStyle="1" w:styleId="DoubleUnderlined">
    <w:name w:val="Double Underlined"/>
    <w:basedOn w:val="Heading2"/>
    <w:autoRedefine/>
    <w:uiPriority w:val="99"/>
    <w:qFormat/>
    <w:rsid w:val="003A3D12"/>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3A3D12"/>
    <w:rPr>
      <w:rFonts w:ascii="Trebuchet MS" w:hAnsi="Trebuchet MS"/>
      <w:u w:val="thick"/>
      <w:lang w:val="en-US" w:eastAsia="zh-CN" w:bidi="ar-SA"/>
    </w:rPr>
  </w:style>
  <w:style w:type="paragraph" w:customStyle="1" w:styleId="IndexFixer">
    <w:name w:val="Index Fixer"/>
    <w:basedOn w:val="Heading1"/>
    <w:uiPriority w:val="99"/>
    <w:qFormat/>
    <w:rsid w:val="003A3D1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3A3D1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A3D12"/>
    <w:rPr>
      <w:rFonts w:ascii="Arial Narrow" w:eastAsia="Times New Roman" w:hAnsi="Arial Narrow"/>
      <w:b/>
      <w:szCs w:val="24"/>
      <w:u w:val="single"/>
      <w:lang w:val="en-GB" w:eastAsia="en-US" w:bidi="ar-SA"/>
    </w:rPr>
  </w:style>
  <w:style w:type="character" w:customStyle="1" w:styleId="medium-normal1">
    <w:name w:val="medium-normal1"/>
    <w:rsid w:val="003A3D1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A3D1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A3D12"/>
    <w:pPr>
      <w:ind w:left="720" w:right="720"/>
    </w:pPr>
    <w:rPr>
      <w:rFonts w:ascii="Palatino Linotype" w:eastAsia="Times New Roman" w:hAnsi="Palatino Linotype"/>
      <w:szCs w:val="20"/>
      <w:u w:val="single"/>
    </w:rPr>
  </w:style>
  <w:style w:type="character" w:customStyle="1" w:styleId="UnderlinedCardChar0">
    <w:name w:val="Underlined Card Char"/>
    <w:rsid w:val="003A3D12"/>
    <w:rPr>
      <w:rFonts w:ascii="Palatino Linotype" w:hAnsi="Palatino Linotype"/>
      <w:u w:val="single"/>
      <w:lang w:val="en-US" w:eastAsia="en-US" w:bidi="ar-SA"/>
    </w:rPr>
  </w:style>
  <w:style w:type="character" w:customStyle="1" w:styleId="Style10ptUnderline">
    <w:name w:val="Style 10 pt Underline"/>
    <w:rsid w:val="003A3D12"/>
    <w:rPr>
      <w:sz w:val="20"/>
      <w:u w:val="single"/>
    </w:rPr>
  </w:style>
  <w:style w:type="character" w:customStyle="1" w:styleId="char">
    <w:name w:val="char"/>
    <w:basedOn w:val="DefaultParagraphFont"/>
    <w:rsid w:val="003A3D12"/>
  </w:style>
  <w:style w:type="character" w:customStyle="1" w:styleId="UnderlineCharCharCharCharCharChar">
    <w:name w:val="Underline Char Char Char Char Char Char"/>
    <w:rsid w:val="003A3D12"/>
    <w:rPr>
      <w:rFonts w:ascii="Arial Narrow" w:hAnsi="Arial Narrow"/>
      <w:szCs w:val="24"/>
      <w:u w:val="single"/>
      <w:lang w:val="en-US" w:eastAsia="en-US" w:bidi="ar-SA"/>
    </w:rPr>
  </w:style>
  <w:style w:type="paragraph" w:customStyle="1" w:styleId="PageHeader-Underline18pt">
    <w:name w:val="Page Header - Underline 18 pt"/>
    <w:uiPriority w:val="99"/>
    <w:qFormat/>
    <w:rsid w:val="003A3D1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A3D1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3A3D12"/>
  </w:style>
  <w:style w:type="character" w:customStyle="1" w:styleId="hdr">
    <w:name w:val="hdr"/>
    <w:basedOn w:val="DefaultParagraphFont"/>
    <w:rsid w:val="003A3D12"/>
  </w:style>
  <w:style w:type="paragraph" w:customStyle="1" w:styleId="subhead">
    <w:name w:val="subhead"/>
    <w:basedOn w:val="Normal"/>
    <w:uiPriority w:val="99"/>
    <w:qFormat/>
    <w:rsid w:val="003A3D12"/>
    <w:pPr>
      <w:spacing w:after="120" w:line="225" w:lineRule="atLeast"/>
      <w:ind w:right="180"/>
    </w:pPr>
    <w:rPr>
      <w:rFonts w:eastAsia="Times New Roman"/>
      <w:color w:val="5177C5"/>
      <w:szCs w:val="20"/>
    </w:rPr>
  </w:style>
  <w:style w:type="character" w:customStyle="1" w:styleId="date1">
    <w:name w:val="date1"/>
    <w:basedOn w:val="DefaultParagraphFont"/>
    <w:rsid w:val="003A3D12"/>
  </w:style>
  <w:style w:type="character" w:customStyle="1" w:styleId="bolding1">
    <w:name w:val="bolding1"/>
    <w:rsid w:val="003A3D12"/>
    <w:rPr>
      <w:b/>
      <w:bCs/>
    </w:rPr>
  </w:style>
  <w:style w:type="character" w:customStyle="1" w:styleId="bookoptions1">
    <w:name w:val="book_options1"/>
    <w:rsid w:val="003A3D12"/>
    <w:rPr>
      <w:b/>
      <w:bCs/>
      <w:color w:val="333366"/>
    </w:rPr>
  </w:style>
  <w:style w:type="character" w:customStyle="1" w:styleId="descriptionblock">
    <w:name w:val="description block"/>
    <w:basedOn w:val="DefaultParagraphFont"/>
    <w:rsid w:val="003A3D12"/>
  </w:style>
  <w:style w:type="character" w:customStyle="1" w:styleId="detailsboxblock">
    <w:name w:val="detailsbox block"/>
    <w:basedOn w:val="DefaultParagraphFont"/>
    <w:rsid w:val="003A3D12"/>
  </w:style>
  <w:style w:type="character" w:customStyle="1" w:styleId="Char3">
    <w:name w:val="Char3"/>
    <w:rsid w:val="003A3D12"/>
    <w:rPr>
      <w:rFonts w:cs="Arial"/>
      <w:bCs/>
      <w:u w:val="thick"/>
      <w:lang w:val="en-US" w:eastAsia="en-US" w:bidi="ar-SA"/>
    </w:rPr>
  </w:style>
  <w:style w:type="paragraph" w:customStyle="1" w:styleId="StyleHeading110pt">
    <w:name w:val="Style Heading 1 + 10 pt"/>
    <w:basedOn w:val="Heading1"/>
    <w:uiPriority w:val="99"/>
    <w:qFormat/>
    <w:rsid w:val="003A3D1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A3D12"/>
  </w:style>
  <w:style w:type="paragraph" w:customStyle="1" w:styleId="StyleUnderliningTimesNewRomanBoldNounderlineKernat16">
    <w:name w:val="Style Underlining + Times New Roman Bold No underline Kern at 16..."/>
    <w:basedOn w:val="Normal"/>
    <w:uiPriority w:val="99"/>
    <w:qFormat/>
    <w:rsid w:val="003A3D1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A3D12"/>
    <w:rPr>
      <w:rFonts w:eastAsia="Times New Roman"/>
      <w:b/>
      <w:bCs/>
      <w:kern w:val="32"/>
      <w:sz w:val="32"/>
      <w:szCs w:val="32"/>
    </w:rPr>
  </w:style>
  <w:style w:type="paragraph" w:customStyle="1" w:styleId="StyleBoldUnderliningKernat16pt">
    <w:name w:val="Style Bold Underlining + Kern at 16 pt"/>
    <w:uiPriority w:val="99"/>
    <w:qFormat/>
    <w:rsid w:val="003A3D12"/>
    <w:pPr>
      <w:spacing w:after="160" w:line="259" w:lineRule="auto"/>
    </w:pPr>
    <w:rPr>
      <w:rFonts w:eastAsiaTheme="minorHAnsi"/>
      <w:sz w:val="22"/>
      <w:szCs w:val="22"/>
    </w:rPr>
  </w:style>
  <w:style w:type="paragraph" w:customStyle="1" w:styleId="boldy">
    <w:name w:val="boldy"/>
    <w:basedOn w:val="Heading2"/>
    <w:uiPriority w:val="99"/>
    <w:qFormat/>
    <w:rsid w:val="003A3D1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3A3D1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3A3D12"/>
    <w:rPr>
      <w:sz w:val="12"/>
      <w:szCs w:val="24"/>
      <w:lang w:val="en-US" w:eastAsia="en-US" w:bidi="ar-SA"/>
    </w:rPr>
  </w:style>
  <w:style w:type="paragraph" w:customStyle="1" w:styleId="TxBr6p1">
    <w:name w:val="TxBr_6p1"/>
    <w:basedOn w:val="Normal"/>
    <w:uiPriority w:val="99"/>
    <w:qFormat/>
    <w:rsid w:val="003A3D1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A3D12"/>
    <w:pPr>
      <w:ind w:left="400"/>
    </w:pPr>
    <w:rPr>
      <w:rFonts w:eastAsia="Times New Roman"/>
      <w:szCs w:val="20"/>
    </w:rPr>
  </w:style>
  <w:style w:type="character" w:customStyle="1" w:styleId="texto11">
    <w:name w:val="texto11"/>
    <w:rsid w:val="003A3D1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3A3D12"/>
    <w:rPr>
      <w:rFonts w:ascii="Arial Narrow" w:eastAsia="Times New Roman" w:hAnsi="Arial Narrow"/>
      <w:szCs w:val="20"/>
      <w:lang w:val="x-none" w:eastAsia="x-none"/>
    </w:rPr>
  </w:style>
  <w:style w:type="character" w:customStyle="1" w:styleId="CardTagChar">
    <w:name w:val="Card Tag Char"/>
    <w:rsid w:val="003A3D12"/>
    <w:rPr>
      <w:rFonts w:ascii="Arial Narrow" w:hAnsi="Arial Narrow"/>
      <w:b/>
      <w:sz w:val="24"/>
      <w:szCs w:val="24"/>
      <w:lang w:val="en-US" w:eastAsia="en-US" w:bidi="ar-SA"/>
    </w:rPr>
  </w:style>
  <w:style w:type="character" w:customStyle="1" w:styleId="CardtextChar3">
    <w:name w:val="Card text Char"/>
    <w:link w:val="Cardtext4"/>
    <w:rsid w:val="003A3D12"/>
    <w:rPr>
      <w:rFonts w:ascii="Arial Narrow" w:hAnsi="Arial Narrow"/>
      <w:u w:val="single"/>
    </w:rPr>
  </w:style>
  <w:style w:type="paragraph" w:customStyle="1" w:styleId="UnderlineStyle">
    <w:name w:val="Underline Style"/>
    <w:basedOn w:val="Normal"/>
    <w:link w:val="UnderlineStyleChar"/>
    <w:qFormat/>
    <w:rsid w:val="003A3D12"/>
    <w:rPr>
      <w:rFonts w:eastAsia="Times New Roman"/>
      <w:b/>
      <w:sz w:val="24"/>
      <w:u w:val="single"/>
    </w:rPr>
  </w:style>
  <w:style w:type="paragraph" w:customStyle="1" w:styleId="Normalization">
    <w:name w:val="Normalization"/>
    <w:basedOn w:val="Normal"/>
    <w:uiPriority w:val="99"/>
    <w:qFormat/>
    <w:rsid w:val="003A3D12"/>
    <w:rPr>
      <w:rFonts w:eastAsia="Times New Roman"/>
      <w:sz w:val="18"/>
    </w:rPr>
  </w:style>
  <w:style w:type="paragraph" w:customStyle="1" w:styleId="BreifTitle">
    <w:name w:val="Breif Title"/>
    <w:basedOn w:val="Normal"/>
    <w:autoRedefine/>
    <w:uiPriority w:val="99"/>
    <w:qFormat/>
    <w:rsid w:val="003A3D1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A3D1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A3D12"/>
    <w:rPr>
      <w:b/>
      <w:sz w:val="32"/>
      <w:szCs w:val="32"/>
      <w:lang w:val="en-US" w:eastAsia="en-US" w:bidi="ar-SA"/>
    </w:rPr>
  </w:style>
  <w:style w:type="paragraph" w:styleId="BodyTextFirstIndent">
    <w:name w:val="Body Text First Indent"/>
    <w:basedOn w:val="BodyText"/>
    <w:link w:val="BodyTextFirstIndentChar"/>
    <w:rsid w:val="003A3D12"/>
    <w:pPr>
      <w:spacing w:after="120"/>
      <w:ind w:firstLine="210"/>
    </w:pPr>
    <w:rPr>
      <w:sz w:val="24"/>
      <w:szCs w:val="24"/>
    </w:rPr>
  </w:style>
  <w:style w:type="character" w:customStyle="1" w:styleId="BodyTextFirstIndentChar">
    <w:name w:val="Body Text First Indent Char"/>
    <w:basedOn w:val="BodyTextChar"/>
    <w:link w:val="BodyTextFirstIndent"/>
    <w:rsid w:val="003A3D12"/>
    <w:rPr>
      <w:rFonts w:ascii="Calibri" w:eastAsia="Times New Roman" w:hAnsi="Calibri" w:cs="Calibri"/>
      <w:sz w:val="22"/>
      <w:szCs w:val="20"/>
    </w:rPr>
  </w:style>
  <w:style w:type="character" w:customStyle="1" w:styleId="TagChar3">
    <w:name w:val="Tag Char3"/>
    <w:rsid w:val="003A3D12"/>
    <w:rPr>
      <w:rFonts w:ascii="Palatino Linotype" w:hAnsi="Palatino Linotype"/>
      <w:b/>
      <w:sz w:val="24"/>
      <w:szCs w:val="24"/>
      <w:lang w:val="en-US" w:eastAsia="en-US" w:bidi="ar-SA"/>
    </w:rPr>
  </w:style>
  <w:style w:type="paragraph" w:customStyle="1" w:styleId="TagCite0">
    <w:name w:val="Tag/Cite"/>
    <w:basedOn w:val="Normal"/>
    <w:uiPriority w:val="99"/>
    <w:qFormat/>
    <w:rsid w:val="003A3D1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3A3D12"/>
    <w:pPr>
      <w:jc w:val="center"/>
      <w:outlineLvl w:val="0"/>
    </w:pPr>
    <w:rPr>
      <w:b/>
      <w:kern w:val="0"/>
      <w:sz w:val="32"/>
      <w:szCs w:val="32"/>
      <w:u w:val="single"/>
    </w:rPr>
  </w:style>
  <w:style w:type="paragraph" w:customStyle="1" w:styleId="Tagandcite">
    <w:name w:val="Tag and cite"/>
    <w:basedOn w:val="Normal"/>
    <w:autoRedefine/>
    <w:uiPriority w:val="99"/>
    <w:qFormat/>
    <w:rsid w:val="003A3D12"/>
    <w:rPr>
      <w:rFonts w:eastAsia="Times New Roman"/>
      <w:color w:val="333333"/>
    </w:rPr>
  </w:style>
  <w:style w:type="paragraph" w:customStyle="1" w:styleId="StyleTagandCiteFranklinGothicDemi">
    <w:name w:val="Style Tag and Cite + Franklin Gothic Demi"/>
    <w:basedOn w:val="Normal"/>
    <w:autoRedefine/>
    <w:uiPriority w:val="99"/>
    <w:qFormat/>
    <w:rsid w:val="003A3D1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A3D12"/>
  </w:style>
  <w:style w:type="character" w:customStyle="1" w:styleId="Style10ptBold">
    <w:name w:val="Style 10 pt Bold"/>
    <w:rsid w:val="003A3D12"/>
    <w:rPr>
      <w:b/>
      <w:bCs/>
      <w:sz w:val="20"/>
    </w:rPr>
  </w:style>
  <w:style w:type="paragraph" w:styleId="Date">
    <w:name w:val="Date"/>
    <w:aliases w:val="date"/>
    <w:basedOn w:val="Normal"/>
    <w:next w:val="Normal"/>
    <w:link w:val="DateChar"/>
    <w:uiPriority w:val="99"/>
    <w:qFormat/>
    <w:rsid w:val="003A3D12"/>
    <w:rPr>
      <w:rFonts w:eastAsia="Times New Roman"/>
      <w:sz w:val="24"/>
    </w:rPr>
  </w:style>
  <w:style w:type="character" w:customStyle="1" w:styleId="DateChar">
    <w:name w:val="Date Char"/>
    <w:aliases w:val="date Char"/>
    <w:basedOn w:val="DefaultParagraphFont"/>
    <w:link w:val="Date"/>
    <w:uiPriority w:val="99"/>
    <w:rsid w:val="003A3D12"/>
    <w:rPr>
      <w:rFonts w:ascii="Calibri" w:eastAsia="Times New Roman" w:hAnsi="Calibri" w:cs="Calibri"/>
    </w:rPr>
  </w:style>
  <w:style w:type="character" w:customStyle="1" w:styleId="text9">
    <w:name w:val="text9"/>
    <w:basedOn w:val="DefaultParagraphFont"/>
    <w:rsid w:val="003A3D12"/>
  </w:style>
  <w:style w:type="character" w:customStyle="1" w:styleId="text21">
    <w:name w:val="text21"/>
    <w:basedOn w:val="DefaultParagraphFont"/>
    <w:rsid w:val="003A3D12"/>
  </w:style>
  <w:style w:type="character" w:customStyle="1" w:styleId="text19">
    <w:name w:val="text19"/>
    <w:basedOn w:val="DefaultParagraphFont"/>
    <w:rsid w:val="003A3D12"/>
  </w:style>
  <w:style w:type="paragraph" w:customStyle="1" w:styleId="CiteCard0">
    <w:name w:val="Cite/Card"/>
    <w:basedOn w:val="Normal"/>
    <w:uiPriority w:val="99"/>
    <w:qFormat/>
    <w:rsid w:val="003A3D1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A3D12"/>
    <w:rPr>
      <w:b/>
      <w:bCs/>
      <w:i w:val="0"/>
      <w:iCs w:val="0"/>
      <w:color w:val="000000"/>
    </w:rPr>
  </w:style>
  <w:style w:type="paragraph" w:customStyle="1" w:styleId="tagCharCharCharCharCharCharChar">
    <w:name w:val="tag Char Char Char Char Char Char Char"/>
    <w:basedOn w:val="Normal"/>
    <w:uiPriority w:val="99"/>
    <w:qFormat/>
    <w:rsid w:val="003A3D12"/>
    <w:rPr>
      <w:rFonts w:eastAsia="Times New Roman"/>
      <w:b/>
      <w:sz w:val="24"/>
      <w:szCs w:val="20"/>
    </w:rPr>
  </w:style>
  <w:style w:type="character" w:customStyle="1" w:styleId="term2">
    <w:name w:val="term2"/>
    <w:rsid w:val="003A3D12"/>
    <w:rPr>
      <w:b/>
      <w:bCs/>
    </w:rPr>
  </w:style>
  <w:style w:type="paragraph" w:customStyle="1" w:styleId="title-bold-medium">
    <w:name w:val="title-bold-medium"/>
    <w:basedOn w:val="Normal"/>
    <w:uiPriority w:val="99"/>
    <w:qFormat/>
    <w:rsid w:val="003A3D12"/>
    <w:pPr>
      <w:spacing w:before="100" w:beforeAutospacing="1" w:after="100" w:afterAutospacing="1"/>
    </w:pPr>
    <w:rPr>
      <w:rFonts w:eastAsia="Arial Unicode MS"/>
      <w:b/>
      <w:bCs/>
      <w:color w:val="000000"/>
      <w:szCs w:val="20"/>
    </w:rPr>
  </w:style>
  <w:style w:type="character" w:customStyle="1" w:styleId="pmterms12">
    <w:name w:val="pmterms12"/>
    <w:rsid w:val="003A3D12"/>
    <w:rPr>
      <w:b/>
      <w:bCs/>
      <w:i w:val="0"/>
      <w:iCs w:val="0"/>
      <w:color w:val="000000"/>
    </w:rPr>
  </w:style>
  <w:style w:type="paragraph" w:customStyle="1" w:styleId="lact">
    <w:name w:val="lact"/>
    <w:basedOn w:val="Normal"/>
    <w:uiPriority w:val="99"/>
    <w:qFormat/>
    <w:rsid w:val="003A3D12"/>
    <w:pPr>
      <w:spacing w:before="100" w:beforeAutospacing="1" w:after="100" w:afterAutospacing="1"/>
    </w:pPr>
    <w:rPr>
      <w:rFonts w:eastAsia="Arial Unicode MS"/>
      <w:b/>
      <w:bCs/>
      <w:color w:val="000000"/>
      <w:szCs w:val="20"/>
    </w:rPr>
  </w:style>
  <w:style w:type="paragraph" w:styleId="BlockText">
    <w:name w:val="Block Text"/>
    <w:basedOn w:val="Normal"/>
    <w:rsid w:val="003A3D12"/>
    <w:pPr>
      <w:ind w:left="229" w:right="229"/>
    </w:pPr>
    <w:rPr>
      <w:rFonts w:ascii="Verdana" w:eastAsia="Times New Roman" w:hAnsi="Verdana"/>
      <w:szCs w:val="20"/>
    </w:rPr>
  </w:style>
  <w:style w:type="paragraph" w:customStyle="1" w:styleId="CardTag">
    <w:name w:val="Card Tag"/>
    <w:basedOn w:val="Normal"/>
    <w:autoRedefine/>
    <w:uiPriority w:val="99"/>
    <w:qFormat/>
    <w:rsid w:val="003A3D12"/>
    <w:rPr>
      <w:rFonts w:eastAsia="Times New Roman"/>
      <w:b/>
      <w:sz w:val="24"/>
    </w:rPr>
  </w:style>
  <w:style w:type="paragraph" w:styleId="NormalIndent">
    <w:name w:val="Normal Indent"/>
    <w:basedOn w:val="Normal"/>
    <w:rsid w:val="003A3D12"/>
    <w:pPr>
      <w:ind w:left="720"/>
    </w:pPr>
    <w:rPr>
      <w:rFonts w:eastAsia="Times New Roman"/>
      <w:szCs w:val="20"/>
    </w:rPr>
  </w:style>
  <w:style w:type="character" w:customStyle="1" w:styleId="ToReadChar">
    <w:name w:val="To Read Char"/>
    <w:rsid w:val="003A3D12"/>
    <w:rPr>
      <w:rFonts w:ascii="Verdana" w:hAnsi="Verdana"/>
      <w:b/>
      <w:szCs w:val="24"/>
      <w:u w:val="single"/>
      <w:lang w:val="en-US" w:eastAsia="en-US" w:bidi="ar-SA"/>
    </w:rPr>
  </w:style>
  <w:style w:type="character" w:customStyle="1" w:styleId="ToReadCharChar">
    <w:name w:val="To Read Char Char"/>
    <w:rsid w:val="003A3D12"/>
    <w:rPr>
      <w:rFonts w:ascii="Verdana" w:hAnsi="Verdana"/>
      <w:b/>
      <w:szCs w:val="24"/>
      <w:u w:val="single"/>
      <w:lang w:val="en-US" w:eastAsia="en-US" w:bidi="ar-SA"/>
    </w:rPr>
  </w:style>
  <w:style w:type="paragraph" w:customStyle="1" w:styleId="BLOCKTITLE0">
    <w:name w:val="BLOCK TITLE"/>
    <w:basedOn w:val="Heading1"/>
    <w:uiPriority w:val="99"/>
    <w:qFormat/>
    <w:rsid w:val="003A3D1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3A3D12"/>
    <w:rPr>
      <w:b/>
      <w:szCs w:val="24"/>
      <w:u w:val="single"/>
      <w:lang w:val="en-US" w:eastAsia="en-US" w:bidi="ar-SA"/>
    </w:rPr>
  </w:style>
  <w:style w:type="paragraph" w:styleId="EnvelopeReturn">
    <w:name w:val="envelope return"/>
    <w:basedOn w:val="Normal"/>
    <w:rsid w:val="003A3D12"/>
    <w:rPr>
      <w:rFonts w:eastAsia="Times New Roman"/>
      <w:sz w:val="24"/>
      <w:szCs w:val="20"/>
    </w:rPr>
  </w:style>
  <w:style w:type="paragraph" w:styleId="EnvelopeAddress">
    <w:name w:val="envelope address"/>
    <w:basedOn w:val="Normal"/>
    <w:rsid w:val="003A3D1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A3D12"/>
  </w:style>
  <w:style w:type="character" w:customStyle="1" w:styleId="bio">
    <w:name w:val="bio"/>
    <w:basedOn w:val="DefaultParagraphFont"/>
    <w:rsid w:val="003A3D12"/>
  </w:style>
  <w:style w:type="character" w:customStyle="1" w:styleId="storytextstyle">
    <w:name w:val="storytextstyle"/>
    <w:basedOn w:val="DefaultParagraphFont"/>
    <w:rsid w:val="003A3D12"/>
  </w:style>
  <w:style w:type="character" w:customStyle="1" w:styleId="cardunderlinedCharChar">
    <w:name w:val="card underlined Char Char"/>
    <w:rsid w:val="003A3D12"/>
    <w:rPr>
      <w:rFonts w:ascii="Arial" w:hAnsi="Arial"/>
      <w:sz w:val="22"/>
      <w:szCs w:val="24"/>
      <w:u w:val="single"/>
      <w:lang w:val="en-US" w:eastAsia="en-US" w:bidi="ar-SA"/>
    </w:rPr>
  </w:style>
  <w:style w:type="character" w:customStyle="1" w:styleId="Style2Char0">
    <w:name w:val="Style2 Char"/>
    <w:rsid w:val="003A3D12"/>
    <w:rPr>
      <w:rFonts w:ascii="Book Antiqua" w:hAnsi="Book Antiqua"/>
      <w:u w:val="thick"/>
      <w:lang w:val="en-US" w:eastAsia="en-US" w:bidi="ar-SA"/>
    </w:rPr>
  </w:style>
  <w:style w:type="character" w:customStyle="1" w:styleId="Style2Char1">
    <w:name w:val="Style2 Char1"/>
    <w:rsid w:val="003A3D12"/>
    <w:rPr>
      <w:rFonts w:ascii="Book Antiqua" w:hAnsi="Book Antiqua"/>
      <w:szCs w:val="24"/>
      <w:u w:val="thick"/>
      <w:lang w:val="en-US" w:eastAsia="en-US" w:bidi="ar-SA"/>
    </w:rPr>
  </w:style>
  <w:style w:type="character" w:customStyle="1" w:styleId="articlehead21">
    <w:name w:val="articlehead21"/>
    <w:rsid w:val="003A3D12"/>
    <w:rPr>
      <w:rFonts w:ascii="Arial" w:hAnsi="Arial" w:cs="Arial" w:hint="default"/>
      <w:b/>
      <w:bCs/>
      <w:color w:val="660000"/>
      <w:sz w:val="20"/>
      <w:szCs w:val="20"/>
    </w:rPr>
  </w:style>
  <w:style w:type="paragraph" w:customStyle="1" w:styleId="shellscontentions">
    <w:name w:val="shells/contentions"/>
    <w:basedOn w:val="TagCite0"/>
    <w:uiPriority w:val="99"/>
    <w:qFormat/>
    <w:rsid w:val="003A3D12"/>
  </w:style>
  <w:style w:type="character" w:customStyle="1" w:styleId="BoldandUnderlineChar2Char1">
    <w:name w:val="Bold and Underline Char2 Char1"/>
    <w:rsid w:val="003A3D12"/>
    <w:rPr>
      <w:b/>
      <w:szCs w:val="24"/>
      <w:u w:val="single"/>
      <w:lang w:val="en-US" w:eastAsia="en-US" w:bidi="ar-SA"/>
    </w:rPr>
  </w:style>
  <w:style w:type="character" w:customStyle="1" w:styleId="TagCiteChar1">
    <w:name w:val="Tag/Cite Char1"/>
    <w:rsid w:val="003A3D12"/>
    <w:rPr>
      <w:b/>
      <w:lang w:val="en-US" w:eastAsia="en-US" w:bidi="ar-SA"/>
    </w:rPr>
  </w:style>
  <w:style w:type="character" w:customStyle="1" w:styleId="goohl2">
    <w:name w:val="goohl2"/>
    <w:basedOn w:val="DefaultParagraphFont"/>
    <w:rsid w:val="003A3D12"/>
  </w:style>
  <w:style w:type="character" w:customStyle="1" w:styleId="Normal10">
    <w:name w:val="Normal1"/>
    <w:basedOn w:val="DefaultParagraphFont"/>
    <w:rsid w:val="003A3D12"/>
  </w:style>
  <w:style w:type="paragraph" w:customStyle="1" w:styleId="BriefTitle1">
    <w:name w:val="Brief Title 1"/>
    <w:basedOn w:val="Normal"/>
    <w:uiPriority w:val="99"/>
    <w:qFormat/>
    <w:rsid w:val="003A3D1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3A3D12"/>
    <w:pPr>
      <w:widowControl w:val="0"/>
      <w:autoSpaceDE w:val="0"/>
      <w:autoSpaceDN w:val="0"/>
      <w:adjustRightInd w:val="0"/>
    </w:pPr>
    <w:rPr>
      <w:rFonts w:eastAsia="Times New Roman"/>
      <w:b/>
      <w:szCs w:val="20"/>
    </w:rPr>
  </w:style>
  <w:style w:type="character" w:customStyle="1" w:styleId="CardCharChar">
    <w:name w:val="Card Char Char"/>
    <w:rsid w:val="003A3D12"/>
    <w:rPr>
      <w:lang w:val="en-US" w:eastAsia="en-US" w:bidi="ar-SA"/>
    </w:rPr>
  </w:style>
  <w:style w:type="character" w:customStyle="1" w:styleId="BriefTitle1Char">
    <w:name w:val="Brief Title 1 Char"/>
    <w:rsid w:val="003A3D12"/>
    <w:rPr>
      <w:b/>
      <w:u w:val="single"/>
      <w:lang w:val="en-US" w:eastAsia="en-US" w:bidi="ar-SA"/>
    </w:rPr>
  </w:style>
  <w:style w:type="character" w:customStyle="1" w:styleId="TagCiteCharChar">
    <w:name w:val="Tag/Cite Char Char"/>
    <w:rsid w:val="003A3D12"/>
    <w:rPr>
      <w:b/>
      <w:lang w:val="en-US" w:eastAsia="en-US" w:bidi="ar-SA"/>
    </w:rPr>
  </w:style>
  <w:style w:type="paragraph" w:customStyle="1" w:styleId="ShellTitles">
    <w:name w:val="ShellTitles"/>
    <w:basedOn w:val="Normal"/>
    <w:uiPriority w:val="99"/>
    <w:qFormat/>
    <w:rsid w:val="003A3D1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A3D1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A3D12"/>
    <w:pPr>
      <w:spacing w:before="100" w:beforeAutospacing="1" w:after="100" w:afterAutospacing="1"/>
    </w:pPr>
    <w:rPr>
      <w:rFonts w:eastAsia="Times New Roman"/>
    </w:rPr>
  </w:style>
  <w:style w:type="character" w:customStyle="1" w:styleId="btx">
    <w:name w:val="btx"/>
    <w:basedOn w:val="DefaultParagraphFont"/>
    <w:rsid w:val="003A3D12"/>
  </w:style>
  <w:style w:type="character" w:customStyle="1" w:styleId="CardChar10">
    <w:name w:val="Card Char1"/>
    <w:rsid w:val="003A3D12"/>
    <w:rPr>
      <w:lang w:val="en-US" w:eastAsia="en-US" w:bidi="ar-SA"/>
    </w:rPr>
  </w:style>
  <w:style w:type="character" w:customStyle="1" w:styleId="prodgeneral1">
    <w:name w:val="prodgeneral1"/>
    <w:rsid w:val="003A3D12"/>
    <w:rPr>
      <w:rFonts w:ascii="Verdana" w:hAnsi="Verdana" w:hint="default"/>
      <w:b w:val="0"/>
      <w:bCs w:val="0"/>
      <w:caps w:val="0"/>
      <w:color w:val="000000"/>
      <w:spacing w:val="0"/>
      <w:sz w:val="16"/>
      <w:szCs w:val="16"/>
    </w:rPr>
  </w:style>
  <w:style w:type="character" w:customStyle="1" w:styleId="summary1">
    <w:name w:val="summary1"/>
    <w:rsid w:val="003A3D12"/>
    <w:rPr>
      <w:rFonts w:ascii="Arial" w:hAnsi="Arial" w:cs="Arial" w:hint="default"/>
      <w:sz w:val="18"/>
      <w:szCs w:val="18"/>
    </w:rPr>
  </w:style>
  <w:style w:type="paragraph" w:customStyle="1" w:styleId="ToRead">
    <w:name w:val="To Read"/>
    <w:basedOn w:val="Normal"/>
    <w:uiPriority w:val="99"/>
    <w:qFormat/>
    <w:rsid w:val="003A3D12"/>
    <w:pPr>
      <w:ind w:left="720"/>
    </w:pPr>
    <w:rPr>
      <w:rFonts w:ascii="Verdana" w:eastAsia="Times New Roman" w:hAnsi="Verdana"/>
      <w:b/>
      <w:u w:val="single"/>
    </w:rPr>
  </w:style>
  <w:style w:type="character" w:customStyle="1" w:styleId="text3">
    <w:name w:val="text3"/>
    <w:basedOn w:val="DefaultParagraphFont"/>
    <w:rsid w:val="003A3D12"/>
  </w:style>
  <w:style w:type="paragraph" w:customStyle="1" w:styleId="Style1">
    <w:name w:val="Style 1"/>
    <w:basedOn w:val="Normal"/>
    <w:uiPriority w:val="99"/>
    <w:qFormat/>
    <w:rsid w:val="003A3D12"/>
    <w:pPr>
      <w:widowControl w:val="0"/>
      <w:ind w:firstLine="216"/>
    </w:pPr>
    <w:rPr>
      <w:rFonts w:eastAsia="Times New Roman"/>
      <w:noProof/>
      <w:color w:val="000000"/>
      <w:szCs w:val="20"/>
    </w:rPr>
  </w:style>
  <w:style w:type="paragraph" w:customStyle="1" w:styleId="Style40">
    <w:name w:val="Style 4"/>
    <w:basedOn w:val="Normal"/>
    <w:uiPriority w:val="99"/>
    <w:qFormat/>
    <w:rsid w:val="003A3D1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A3D1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A3D1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A3D12"/>
  </w:style>
  <w:style w:type="paragraph" w:customStyle="1" w:styleId="PageNumber1">
    <w:name w:val="Page Number1"/>
    <w:basedOn w:val="Normal"/>
    <w:next w:val="Normal"/>
    <w:uiPriority w:val="99"/>
    <w:qFormat/>
    <w:rsid w:val="003A3D12"/>
    <w:rPr>
      <w:rFonts w:eastAsia="Times New Roman"/>
    </w:rPr>
  </w:style>
  <w:style w:type="paragraph" w:customStyle="1" w:styleId="Cite1">
    <w:name w:val="Cite1"/>
    <w:uiPriority w:val="99"/>
    <w:qFormat/>
    <w:rsid w:val="003A3D12"/>
    <w:rPr>
      <w:rFonts w:ascii="Palatino Linotype" w:eastAsia="Times New Roman" w:hAnsi="Palatino Linotype" w:cs="Times New Roman"/>
      <w:bCs/>
      <w:sz w:val="20"/>
      <w:szCs w:val="20"/>
      <w:lang w:val="en-AU"/>
    </w:rPr>
  </w:style>
  <w:style w:type="paragraph" w:customStyle="1" w:styleId="Card1">
    <w:name w:val="Card1"/>
    <w:uiPriority w:val="99"/>
    <w:qFormat/>
    <w:rsid w:val="003A3D12"/>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A3D1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A3D12"/>
    <w:pPr>
      <w:ind w:left="288" w:right="288"/>
    </w:pPr>
    <w:rPr>
      <w:rFonts w:eastAsia="Times New Roman"/>
    </w:rPr>
  </w:style>
  <w:style w:type="paragraph" w:customStyle="1" w:styleId="cite21">
    <w:name w:val="cite2"/>
    <w:uiPriority w:val="99"/>
    <w:qFormat/>
    <w:rsid w:val="003A3D12"/>
    <w:rPr>
      <w:rFonts w:ascii="Times New Roman" w:eastAsia="Times New Roman" w:hAnsi="Times New Roman" w:cs="Times New Roman"/>
      <w:color w:val="000000"/>
      <w:sz w:val="20"/>
    </w:rPr>
  </w:style>
  <w:style w:type="character" w:customStyle="1" w:styleId="underline1">
    <w:name w:val="underline1"/>
    <w:rsid w:val="003A3D12"/>
    <w:rPr>
      <w:rFonts w:ascii="Times New Roman" w:hAnsi="Times New Roman"/>
      <w:sz w:val="20"/>
      <w:u w:val="single"/>
      <w:lang w:eastAsia="en-US"/>
    </w:rPr>
  </w:style>
  <w:style w:type="paragraph" w:customStyle="1" w:styleId="articletext">
    <w:name w:val="articletext"/>
    <w:basedOn w:val="Normal"/>
    <w:uiPriority w:val="99"/>
    <w:qFormat/>
    <w:rsid w:val="003A3D1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A3D12"/>
    <w:rPr>
      <w:rFonts w:ascii="Arial Narrow" w:hAnsi="Arial Narrow"/>
      <w:sz w:val="24"/>
      <w:szCs w:val="24"/>
      <w:u w:val="single"/>
      <w:lang w:val="en-US" w:eastAsia="en-US" w:bidi="ar-SA"/>
    </w:rPr>
  </w:style>
  <w:style w:type="character" w:customStyle="1" w:styleId="cardtextsmallChar">
    <w:name w:val="card text small Char"/>
    <w:rsid w:val="003A3D12"/>
    <w:rPr>
      <w:rFonts w:ascii="Arial Narrow" w:hAnsi="Arial Narrow"/>
      <w:sz w:val="16"/>
      <w:szCs w:val="24"/>
      <w:lang w:val="en-US" w:eastAsia="en-US" w:bidi="ar-SA"/>
    </w:rPr>
  </w:style>
  <w:style w:type="paragraph" w:customStyle="1" w:styleId="cardtextsmall">
    <w:name w:val="card text small"/>
    <w:basedOn w:val="Normal"/>
    <w:uiPriority w:val="99"/>
    <w:qFormat/>
    <w:rsid w:val="003A3D12"/>
    <w:rPr>
      <w:rFonts w:eastAsia="Times New Roman"/>
    </w:rPr>
  </w:style>
  <w:style w:type="paragraph" w:customStyle="1" w:styleId="CaseListNormal">
    <w:name w:val="Case List Normal"/>
    <w:basedOn w:val="Normal"/>
    <w:uiPriority w:val="99"/>
    <w:qFormat/>
    <w:rsid w:val="003A3D12"/>
    <w:rPr>
      <w:rFonts w:ascii="Times" w:eastAsia="Times New Roman" w:hAnsi="Times"/>
      <w:szCs w:val="26"/>
    </w:rPr>
  </w:style>
  <w:style w:type="paragraph" w:customStyle="1" w:styleId="Body">
    <w:name w:val="Body"/>
    <w:basedOn w:val="Normal"/>
    <w:uiPriority w:val="99"/>
    <w:qFormat/>
    <w:rsid w:val="003A3D12"/>
    <w:pPr>
      <w:outlineLvl w:val="3"/>
    </w:pPr>
    <w:rPr>
      <w:rFonts w:eastAsia="Times New Roman"/>
      <w:szCs w:val="20"/>
    </w:rPr>
  </w:style>
  <w:style w:type="paragraph" w:customStyle="1" w:styleId="3text">
    <w:name w:val="3text"/>
    <w:basedOn w:val="Normal"/>
    <w:uiPriority w:val="99"/>
    <w:qFormat/>
    <w:rsid w:val="003A3D12"/>
    <w:pPr>
      <w:spacing w:before="100" w:beforeAutospacing="1" w:after="100" w:afterAutospacing="1"/>
    </w:pPr>
    <w:rPr>
      <w:rFonts w:eastAsia="Times New Roman"/>
      <w:sz w:val="24"/>
    </w:rPr>
  </w:style>
  <w:style w:type="character" w:customStyle="1" w:styleId="countrytitle1">
    <w:name w:val="countrytitle1"/>
    <w:rsid w:val="003A3D12"/>
    <w:rPr>
      <w:rFonts w:ascii="Verdana" w:hAnsi="Verdana" w:hint="default"/>
      <w:b/>
      <w:bCs/>
      <w:color w:val="293643"/>
      <w:sz w:val="24"/>
      <w:szCs w:val="24"/>
    </w:rPr>
  </w:style>
  <w:style w:type="character" w:customStyle="1" w:styleId="storyheader1">
    <w:name w:val="storyheader1"/>
    <w:rsid w:val="003A3D12"/>
    <w:rPr>
      <w:rFonts w:ascii="Verdana" w:hAnsi="Verdana" w:hint="default"/>
      <w:b/>
      <w:bCs/>
      <w:color w:val="000000"/>
      <w:sz w:val="21"/>
      <w:szCs w:val="21"/>
    </w:rPr>
  </w:style>
  <w:style w:type="paragraph" w:customStyle="1" w:styleId="TimesNewRoman12">
    <w:name w:val="TimesNewRoman12"/>
    <w:uiPriority w:val="99"/>
    <w:qFormat/>
    <w:rsid w:val="003A3D1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3A3D12"/>
    <w:pPr>
      <w:spacing w:before="100" w:beforeAutospacing="1" w:after="100" w:afterAutospacing="1"/>
    </w:pPr>
    <w:rPr>
      <w:rFonts w:eastAsia="Times New Roman"/>
      <w:sz w:val="24"/>
    </w:rPr>
  </w:style>
  <w:style w:type="character" w:customStyle="1" w:styleId="cardunderlinedChar0">
    <w:name w:val="card underlined Char"/>
    <w:rsid w:val="003A3D12"/>
    <w:rPr>
      <w:rFonts w:ascii="Arial" w:hAnsi="Arial"/>
      <w:sz w:val="22"/>
      <w:szCs w:val="24"/>
      <w:u w:val="single"/>
      <w:lang w:val="en-US" w:eastAsia="en-US" w:bidi="ar-SA"/>
    </w:rPr>
  </w:style>
  <w:style w:type="paragraph" w:customStyle="1" w:styleId="medium-normal">
    <w:name w:val="medium-normal"/>
    <w:basedOn w:val="Normal"/>
    <w:uiPriority w:val="99"/>
    <w:qFormat/>
    <w:rsid w:val="003A3D1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A3D12"/>
    <w:rPr>
      <w:rFonts w:eastAsia="Times New Roman"/>
      <w:color w:val="000000"/>
      <w:sz w:val="18"/>
    </w:rPr>
  </w:style>
  <w:style w:type="paragraph" w:customStyle="1" w:styleId="text1">
    <w:name w:val="text1"/>
    <w:basedOn w:val="Normal"/>
    <w:autoRedefine/>
    <w:uiPriority w:val="99"/>
    <w:qFormat/>
    <w:rsid w:val="003A3D12"/>
    <w:rPr>
      <w:rFonts w:eastAsia="Times New Roman"/>
      <w:szCs w:val="20"/>
    </w:rPr>
  </w:style>
  <w:style w:type="character" w:customStyle="1" w:styleId="article1">
    <w:name w:val="article1"/>
    <w:rsid w:val="003A3D12"/>
    <w:rPr>
      <w:rFonts w:ascii="Verdana" w:hAnsi="Verdana" w:hint="default"/>
      <w:color w:val="333333"/>
      <w:sz w:val="16"/>
      <w:szCs w:val="16"/>
    </w:rPr>
  </w:style>
  <w:style w:type="paragraph" w:customStyle="1" w:styleId="RepeatBlockHeading">
    <w:name w:val="Repeat Block Heading"/>
    <w:basedOn w:val="Normal"/>
    <w:autoRedefine/>
    <w:uiPriority w:val="99"/>
    <w:qFormat/>
    <w:rsid w:val="003A3D12"/>
    <w:pPr>
      <w:jc w:val="center"/>
    </w:pPr>
    <w:rPr>
      <w:rFonts w:eastAsia="Times New Roman"/>
      <w:b/>
      <w:smallCaps/>
      <w:color w:val="000000"/>
      <w:sz w:val="24"/>
      <w:u w:val="thick"/>
    </w:rPr>
  </w:style>
  <w:style w:type="character" w:customStyle="1" w:styleId="Hyperlink6">
    <w:name w:val="Hyperlink6"/>
    <w:rsid w:val="003A3D12"/>
    <w:rPr>
      <w:color w:val="3300CC"/>
      <w:u w:val="single"/>
    </w:rPr>
  </w:style>
  <w:style w:type="paragraph" w:customStyle="1" w:styleId="story-headline">
    <w:name w:val="story-headline"/>
    <w:basedOn w:val="Normal"/>
    <w:uiPriority w:val="99"/>
    <w:qFormat/>
    <w:rsid w:val="003A3D12"/>
    <w:pPr>
      <w:spacing w:before="72" w:after="72"/>
    </w:pPr>
    <w:rPr>
      <w:rFonts w:eastAsia="Times New Roman"/>
      <w:b/>
      <w:bCs/>
      <w:sz w:val="26"/>
      <w:szCs w:val="26"/>
    </w:rPr>
  </w:style>
  <w:style w:type="paragraph" w:customStyle="1" w:styleId="story-body">
    <w:name w:val="story-body"/>
    <w:basedOn w:val="Normal"/>
    <w:uiPriority w:val="99"/>
    <w:qFormat/>
    <w:rsid w:val="003A3D12"/>
    <w:pPr>
      <w:spacing w:before="100" w:beforeAutospacing="1" w:after="100" w:afterAutospacing="1"/>
    </w:pPr>
    <w:rPr>
      <w:rFonts w:eastAsia="Times New Roman"/>
    </w:rPr>
  </w:style>
  <w:style w:type="character" w:customStyle="1" w:styleId="story-posted-date1">
    <w:name w:val="story-posted-date1"/>
    <w:rsid w:val="003A3D12"/>
    <w:rPr>
      <w:rFonts w:ascii="Arial" w:hAnsi="Arial" w:cs="Arial" w:hint="default"/>
      <w:b w:val="0"/>
      <w:bCs w:val="0"/>
      <w:sz w:val="19"/>
      <w:szCs w:val="19"/>
    </w:rPr>
  </w:style>
  <w:style w:type="paragraph" w:customStyle="1" w:styleId="story-dateline">
    <w:name w:val="story-dateline"/>
    <w:basedOn w:val="Normal"/>
    <w:uiPriority w:val="99"/>
    <w:qFormat/>
    <w:rsid w:val="003A3D12"/>
    <w:rPr>
      <w:rFonts w:eastAsia="Times New Roman"/>
      <w:b/>
      <w:bCs/>
    </w:rPr>
  </w:style>
  <w:style w:type="paragraph" w:customStyle="1" w:styleId="TextofCards">
    <w:name w:val="Text of Cards"/>
    <w:basedOn w:val="Normal"/>
    <w:uiPriority w:val="99"/>
    <w:qFormat/>
    <w:rsid w:val="003A3D12"/>
    <w:rPr>
      <w:rFonts w:eastAsia="Times New Roman"/>
      <w:color w:val="000000"/>
      <w:spacing w:val="6"/>
      <w:szCs w:val="23"/>
    </w:rPr>
  </w:style>
  <w:style w:type="paragraph" w:customStyle="1" w:styleId="Corpotesto">
    <w:name w:val="Corpo testo"/>
    <w:basedOn w:val="Normal"/>
    <w:uiPriority w:val="99"/>
    <w:qFormat/>
    <w:rsid w:val="003A3D1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A3D12"/>
    <w:rPr>
      <w:rFonts w:eastAsia="SimSun" w:cs="Arial"/>
      <w:b/>
      <w:bCs/>
      <w:iCs/>
      <w:sz w:val="24"/>
      <w:szCs w:val="28"/>
      <w:lang w:val="en-US" w:eastAsia="zh-CN" w:bidi="ar-SA"/>
    </w:rPr>
  </w:style>
  <w:style w:type="paragraph" w:customStyle="1" w:styleId="PageHeading">
    <w:name w:val="Page Heading"/>
    <w:basedOn w:val="Heading2"/>
    <w:uiPriority w:val="99"/>
    <w:qFormat/>
    <w:rsid w:val="003A3D12"/>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3A3D12"/>
  </w:style>
  <w:style w:type="paragraph" w:customStyle="1" w:styleId="tagCharChar1Char">
    <w:name w:val="tag Char Char1 Char"/>
    <w:uiPriority w:val="99"/>
    <w:qFormat/>
    <w:rsid w:val="003A3D12"/>
    <w:pPr>
      <w:spacing w:after="160" w:line="259" w:lineRule="auto"/>
    </w:pPr>
    <w:rPr>
      <w:rFonts w:eastAsia="Times New Roman"/>
      <w:b/>
      <w:bCs/>
    </w:rPr>
  </w:style>
  <w:style w:type="character" w:customStyle="1" w:styleId="textmedium">
    <w:name w:val="textmedium"/>
    <w:basedOn w:val="DefaultParagraphFont"/>
    <w:rsid w:val="003A3D12"/>
  </w:style>
  <w:style w:type="character" w:customStyle="1" w:styleId="citation1">
    <w:name w:val="citation1"/>
    <w:rsid w:val="003A3D12"/>
    <w:rPr>
      <w:rFonts w:ascii="Verdana" w:hAnsi="Verdana" w:hint="default"/>
      <w:sz w:val="17"/>
      <w:szCs w:val="17"/>
    </w:rPr>
  </w:style>
  <w:style w:type="character" w:customStyle="1" w:styleId="hithighlite">
    <w:name w:val="hithighlite"/>
    <w:basedOn w:val="DefaultParagraphFont"/>
    <w:rsid w:val="003A3D12"/>
  </w:style>
  <w:style w:type="character" w:customStyle="1" w:styleId="articlecontent">
    <w:name w:val="articlecontent"/>
    <w:basedOn w:val="DefaultParagraphFont"/>
    <w:rsid w:val="003A3D12"/>
  </w:style>
  <w:style w:type="paragraph" w:styleId="FootnoteText">
    <w:name w:val="footnote text"/>
    <w:basedOn w:val="Normal"/>
    <w:link w:val="FootnoteTextChar"/>
    <w:rsid w:val="003A3D12"/>
    <w:rPr>
      <w:rFonts w:ascii="Times" w:eastAsia="Times" w:hAnsi="Times"/>
      <w:szCs w:val="20"/>
    </w:rPr>
  </w:style>
  <w:style w:type="character" w:customStyle="1" w:styleId="FootnoteTextChar">
    <w:name w:val="Footnote Text Char"/>
    <w:basedOn w:val="DefaultParagraphFont"/>
    <w:link w:val="FootnoteText"/>
    <w:rsid w:val="003A3D12"/>
    <w:rPr>
      <w:rFonts w:ascii="Times" w:eastAsia="Times" w:hAnsi="Times" w:cs="Calibri"/>
      <w:sz w:val="22"/>
      <w:szCs w:val="20"/>
    </w:rPr>
  </w:style>
  <w:style w:type="paragraph" w:customStyle="1" w:styleId="inside-copy">
    <w:name w:val="inside-copy"/>
    <w:basedOn w:val="Normal"/>
    <w:uiPriority w:val="99"/>
    <w:qFormat/>
    <w:rsid w:val="003A3D1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3A3D1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A3D1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A3D12"/>
  </w:style>
  <w:style w:type="paragraph" w:customStyle="1" w:styleId="ProjectTitleLine">
    <w:name w:val="Project Title Line"/>
    <w:basedOn w:val="Normal"/>
    <w:next w:val="Normal"/>
    <w:autoRedefine/>
    <w:uiPriority w:val="99"/>
    <w:qFormat/>
    <w:rsid w:val="003A3D12"/>
    <w:pPr>
      <w:jc w:val="center"/>
    </w:pPr>
    <w:rPr>
      <w:rFonts w:eastAsia="Times New Roman"/>
      <w:caps/>
      <w:szCs w:val="20"/>
    </w:rPr>
  </w:style>
  <w:style w:type="character" w:customStyle="1" w:styleId="fource1">
    <w:name w:val="fource1"/>
    <w:rsid w:val="003A3D12"/>
    <w:rPr>
      <w:sz w:val="34"/>
      <w:szCs w:val="34"/>
    </w:rPr>
  </w:style>
  <w:style w:type="paragraph" w:customStyle="1" w:styleId="LanguageStrike">
    <w:name w:val="Language Strike"/>
    <w:basedOn w:val="Normal"/>
    <w:next w:val="Normal"/>
    <w:uiPriority w:val="99"/>
    <w:qFormat/>
    <w:rsid w:val="003A3D12"/>
    <w:rPr>
      <w:rFonts w:eastAsia="Times New Roman"/>
      <w:strike/>
    </w:rPr>
  </w:style>
  <w:style w:type="character" w:customStyle="1" w:styleId="LanguageStrikeChar">
    <w:name w:val="Language Strike Char"/>
    <w:rsid w:val="003A3D1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A3D12"/>
    <w:rPr>
      <w:rFonts w:eastAsia="Times New Roman"/>
      <w:szCs w:val="20"/>
      <w:u w:val="single"/>
    </w:rPr>
  </w:style>
  <w:style w:type="paragraph" w:customStyle="1" w:styleId="Normal10pt">
    <w:name w:val="Normal + 10 pt"/>
    <w:basedOn w:val="Normal"/>
    <w:uiPriority w:val="99"/>
    <w:qFormat/>
    <w:rsid w:val="003A3D12"/>
    <w:rPr>
      <w:rFonts w:eastAsia="Times New Roman"/>
      <w:szCs w:val="20"/>
    </w:rPr>
  </w:style>
  <w:style w:type="paragraph" w:customStyle="1" w:styleId="cardChar1Char">
    <w:name w:val="card Char1 Char"/>
    <w:basedOn w:val="Normal"/>
    <w:uiPriority w:val="99"/>
    <w:qFormat/>
    <w:rsid w:val="003A3D12"/>
    <w:pPr>
      <w:ind w:left="288" w:right="288"/>
    </w:pPr>
    <w:rPr>
      <w:rFonts w:eastAsia="Times New Roman"/>
      <w:szCs w:val="20"/>
    </w:rPr>
  </w:style>
  <w:style w:type="character" w:customStyle="1" w:styleId="normal11">
    <w:name w:val="normal1"/>
    <w:basedOn w:val="DefaultParagraphFont"/>
    <w:rsid w:val="003A3D12"/>
  </w:style>
  <w:style w:type="character" w:customStyle="1" w:styleId="ds">
    <w:name w:val="ds"/>
    <w:basedOn w:val="DefaultParagraphFont"/>
    <w:rsid w:val="003A3D12"/>
  </w:style>
  <w:style w:type="character" w:customStyle="1" w:styleId="UnderliningChar1">
    <w:name w:val="Underlining Char1"/>
    <w:rsid w:val="003A3D12"/>
    <w:rPr>
      <w:rFonts w:ascii="Arial Narrow" w:hAnsi="Arial Narrow"/>
      <w:szCs w:val="24"/>
      <w:u w:val="single"/>
      <w:lang w:val="en-US" w:eastAsia="en-US" w:bidi="ar-SA"/>
    </w:rPr>
  </w:style>
  <w:style w:type="character" w:customStyle="1" w:styleId="UnderliningChar2">
    <w:name w:val="Underlining Char2"/>
    <w:rsid w:val="003A3D12"/>
    <w:rPr>
      <w:rFonts w:ascii="Arial Narrow" w:hAnsi="Arial Narrow"/>
      <w:szCs w:val="24"/>
      <w:u w:val="single"/>
      <w:lang w:val="en-US" w:eastAsia="en-US" w:bidi="ar-SA"/>
    </w:rPr>
  </w:style>
  <w:style w:type="character" w:customStyle="1" w:styleId="MicroTextChar1">
    <w:name w:val="MicroText Char1"/>
    <w:rsid w:val="003A3D12"/>
    <w:rPr>
      <w:rFonts w:ascii="Arial Narrow" w:hAnsi="Arial Narrow"/>
      <w:sz w:val="12"/>
      <w:szCs w:val="24"/>
      <w:lang w:val="en-US" w:eastAsia="en-US" w:bidi="ar-SA"/>
    </w:rPr>
  </w:style>
  <w:style w:type="paragraph" w:customStyle="1" w:styleId="CM12">
    <w:name w:val="CM12"/>
    <w:basedOn w:val="Default"/>
    <w:next w:val="Default"/>
    <w:uiPriority w:val="99"/>
    <w:qFormat/>
    <w:rsid w:val="003A3D1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A3D12"/>
    <w:pPr>
      <w:widowControl w:val="0"/>
      <w:spacing w:after="480"/>
    </w:pPr>
    <w:rPr>
      <w:rFonts w:ascii="Granjon LT Std" w:hAnsi="Granjon LT Std"/>
      <w:color w:val="auto"/>
    </w:rPr>
  </w:style>
  <w:style w:type="paragraph" w:customStyle="1" w:styleId="CM10">
    <w:name w:val="CM10"/>
    <w:basedOn w:val="Default"/>
    <w:next w:val="Default"/>
    <w:uiPriority w:val="99"/>
    <w:qFormat/>
    <w:rsid w:val="003A3D12"/>
    <w:pPr>
      <w:widowControl w:val="0"/>
      <w:spacing w:line="320" w:lineRule="atLeast"/>
    </w:pPr>
    <w:rPr>
      <w:rFonts w:ascii="Granjon LT Std" w:hAnsi="Granjon LT Std"/>
      <w:color w:val="auto"/>
    </w:rPr>
  </w:style>
  <w:style w:type="character" w:styleId="EndnoteReference">
    <w:name w:val="endnote reference"/>
    <w:rsid w:val="003A3D12"/>
    <w:rPr>
      <w:vertAlign w:val="baseline"/>
    </w:rPr>
  </w:style>
  <w:style w:type="paragraph" w:customStyle="1" w:styleId="bold">
    <w:name w:val="bold"/>
    <w:basedOn w:val="Normal"/>
    <w:uiPriority w:val="99"/>
    <w:qFormat/>
    <w:rsid w:val="003A3D1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A3D12"/>
    <w:rPr>
      <w:rFonts w:eastAsia="Times New Roman"/>
      <w:strike/>
      <w:szCs w:val="20"/>
    </w:rPr>
  </w:style>
  <w:style w:type="paragraph" w:customStyle="1" w:styleId="textbodyblack">
    <w:name w:val="textbodyblack"/>
    <w:basedOn w:val="Normal"/>
    <w:uiPriority w:val="99"/>
    <w:qFormat/>
    <w:rsid w:val="003A3D12"/>
    <w:pPr>
      <w:spacing w:before="100" w:beforeAutospacing="1" w:after="100" w:afterAutospacing="1"/>
    </w:pPr>
    <w:rPr>
      <w:rFonts w:eastAsia="Times New Roman"/>
      <w:sz w:val="24"/>
    </w:rPr>
  </w:style>
  <w:style w:type="character" w:customStyle="1" w:styleId="DefaultPara">
    <w:name w:val="Default Para"/>
    <w:rsid w:val="003A3D12"/>
    <w:rPr>
      <w:sz w:val="20"/>
    </w:rPr>
  </w:style>
  <w:style w:type="character" w:customStyle="1" w:styleId="SYSHYPERTEXT">
    <w:name w:val="SYS_HYPERTEXT"/>
    <w:rsid w:val="003A3D12"/>
    <w:rPr>
      <w:color w:val="0000FF"/>
      <w:u w:val="single"/>
    </w:rPr>
  </w:style>
  <w:style w:type="character" w:customStyle="1" w:styleId="Hyperlink1">
    <w:name w:val="Hyperlink1"/>
    <w:rsid w:val="003A3D1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A3D1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A3D1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A3D1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3A3D12"/>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3A3D12"/>
    <w:rPr>
      <w:b/>
      <w:sz w:val="24"/>
      <w:szCs w:val="24"/>
      <w:u w:val="single"/>
      <w:lang w:val="en-US" w:eastAsia="en-US" w:bidi="ar-SA"/>
    </w:rPr>
  </w:style>
  <w:style w:type="character" w:customStyle="1" w:styleId="StyleTagTimesNewRomanChar">
    <w:name w:val="Style Tag + Times New Roman Char"/>
    <w:rsid w:val="003A3D12"/>
    <w:rPr>
      <w:b/>
      <w:bCs/>
      <w:noProof w:val="0"/>
      <w:sz w:val="24"/>
      <w:szCs w:val="24"/>
      <w:lang w:val="en-US" w:eastAsia="en-US" w:bidi="ar-SA"/>
    </w:rPr>
  </w:style>
  <w:style w:type="character" w:customStyle="1" w:styleId="ShrinkChar">
    <w:name w:val="Shrink Char"/>
    <w:link w:val="Shrink"/>
    <w:rsid w:val="003A3D12"/>
    <w:rPr>
      <w:rFonts w:cs="Courier"/>
      <w:bCs/>
      <w:sz w:val="16"/>
      <w:szCs w:val="16"/>
    </w:rPr>
  </w:style>
  <w:style w:type="paragraph" w:customStyle="1" w:styleId="SmallCard">
    <w:name w:val="Small Card"/>
    <w:basedOn w:val="Normal"/>
    <w:uiPriority w:val="99"/>
    <w:qFormat/>
    <w:rsid w:val="003A3D1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A3D12"/>
    <w:rPr>
      <w:rFonts w:ascii="Arial Narrow" w:hAnsi="Arial Narrow" w:cs="Arial"/>
      <w:b/>
      <w:bCs/>
      <w:iCs/>
      <w:sz w:val="24"/>
      <w:szCs w:val="28"/>
      <w:lang w:val="en-US" w:eastAsia="en-US" w:bidi="ar-SA"/>
    </w:rPr>
  </w:style>
  <w:style w:type="character" w:customStyle="1" w:styleId="UnderliningCharChar">
    <w:name w:val="Underlining Char Char"/>
    <w:rsid w:val="003A3D12"/>
    <w:rPr>
      <w:rFonts w:ascii="Arial Narrow" w:hAnsi="Arial Narrow"/>
      <w:szCs w:val="24"/>
      <w:u w:val="single"/>
      <w:lang w:val="en-US" w:eastAsia="en-US" w:bidi="ar-SA"/>
    </w:rPr>
  </w:style>
  <w:style w:type="character" w:customStyle="1" w:styleId="StyleArialNarrow12ptBold">
    <w:name w:val="Style Arial Narrow 12 pt Bold"/>
    <w:rsid w:val="003A3D12"/>
    <w:rPr>
      <w:rFonts w:ascii="Arial Narrow" w:hAnsi="Arial Narrow"/>
      <w:b/>
      <w:bCs/>
      <w:sz w:val="24"/>
    </w:rPr>
  </w:style>
  <w:style w:type="character" w:customStyle="1" w:styleId="Style1CharChar">
    <w:name w:val="Style1 Char Char"/>
    <w:rsid w:val="003A3D1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A3D1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A3D12"/>
    <w:rPr>
      <w:u w:val="single"/>
    </w:rPr>
  </w:style>
  <w:style w:type="character" w:customStyle="1" w:styleId="UnderlinedCharChar1">
    <w:name w:val="Underlined Char Char1"/>
    <w:rsid w:val="003A3D12"/>
    <w:rPr>
      <w:rFonts w:ascii="Bell MT" w:eastAsia="Times New Roman" w:hAnsi="Bell MT"/>
      <w:bCs/>
      <w:iCs/>
      <w:sz w:val="22"/>
      <w:u w:val="single"/>
    </w:rPr>
  </w:style>
  <w:style w:type="character" w:customStyle="1" w:styleId="Heading2CharChar2">
    <w:name w:val="Heading 2 Char Char2"/>
    <w:rsid w:val="003A3D12"/>
    <w:rPr>
      <w:rFonts w:cs="Arial"/>
      <w:b/>
      <w:bCs/>
      <w:iCs/>
      <w:sz w:val="22"/>
      <w:szCs w:val="28"/>
      <w:lang w:val="en-US" w:eastAsia="en-US" w:bidi="ar-SA"/>
    </w:rPr>
  </w:style>
  <w:style w:type="character" w:customStyle="1" w:styleId="doctitle">
    <w:name w:val="doctitle"/>
    <w:rsid w:val="003A3D12"/>
  </w:style>
  <w:style w:type="character" w:customStyle="1" w:styleId="FooterChar1">
    <w:name w:val="Footer Char1"/>
    <w:uiPriority w:val="99"/>
    <w:semiHidden/>
    <w:rsid w:val="003A3D12"/>
    <w:rPr>
      <w:rFonts w:ascii="Garamond" w:eastAsia="Calibri" w:hAnsi="Garamond" w:cs="Times New Roman"/>
      <w:szCs w:val="22"/>
    </w:rPr>
  </w:style>
  <w:style w:type="paragraph" w:customStyle="1" w:styleId="CiteCorrected">
    <w:name w:val="Cite Corrected"/>
    <w:basedOn w:val="Normal"/>
    <w:link w:val="CiteCorrectedChar"/>
    <w:qFormat/>
    <w:rsid w:val="003A3D12"/>
    <w:rPr>
      <w:rFonts w:eastAsia="Times New Roman"/>
      <w:b/>
      <w:bCs/>
      <w:sz w:val="24"/>
      <w:szCs w:val="16"/>
      <w:u w:val="single"/>
    </w:rPr>
  </w:style>
  <w:style w:type="character" w:customStyle="1" w:styleId="CiteCorrectedChar">
    <w:name w:val="Cite Corrected Char"/>
    <w:link w:val="CiteCorrected"/>
    <w:rsid w:val="003A3D12"/>
    <w:rPr>
      <w:rFonts w:ascii="Calibri" w:eastAsia="Times New Roman" w:hAnsi="Calibri" w:cs="Calibri"/>
      <w:b/>
      <w:bCs/>
      <w:szCs w:val="16"/>
      <w:u w:val="single"/>
    </w:rPr>
  </w:style>
  <w:style w:type="character" w:customStyle="1" w:styleId="cardtext-underlined">
    <w:name w:val="card text- underlined"/>
    <w:rsid w:val="003A3D12"/>
    <w:rPr>
      <w:rFonts w:ascii="Garamond" w:hAnsi="Garamond"/>
      <w:u w:val="single"/>
    </w:rPr>
  </w:style>
  <w:style w:type="numbering" w:customStyle="1" w:styleId="NoList6">
    <w:name w:val="No List6"/>
    <w:next w:val="NoList"/>
    <w:uiPriority w:val="99"/>
    <w:semiHidden/>
    <w:unhideWhenUsed/>
    <w:rsid w:val="003A3D12"/>
  </w:style>
  <w:style w:type="numbering" w:customStyle="1" w:styleId="NoList7">
    <w:name w:val="No List7"/>
    <w:next w:val="NoList"/>
    <w:semiHidden/>
    <w:unhideWhenUsed/>
    <w:rsid w:val="003A3D12"/>
  </w:style>
  <w:style w:type="character" w:customStyle="1" w:styleId="stylestylebold12pt">
    <w:name w:val="stylestylebold12pt"/>
    <w:basedOn w:val="DefaultParagraphFont"/>
    <w:rsid w:val="003A3D12"/>
  </w:style>
  <w:style w:type="character" w:customStyle="1" w:styleId="styleboldunderline">
    <w:name w:val="styleboldunderline"/>
    <w:basedOn w:val="DefaultParagraphFont"/>
    <w:rsid w:val="003A3D12"/>
  </w:style>
  <w:style w:type="character" w:customStyle="1" w:styleId="Styleunderline11pt">
    <w:name w:val="Style underline + 11 pt"/>
    <w:rsid w:val="003A3D12"/>
    <w:rPr>
      <w:rFonts w:ascii="Times New Roman" w:hAnsi="Times New Roman"/>
      <w:b w:val="0"/>
      <w:bCs w:val="0"/>
      <w:sz w:val="20"/>
      <w:u w:val="single"/>
    </w:rPr>
  </w:style>
  <w:style w:type="character" w:customStyle="1" w:styleId="Styleunderline11ptBold">
    <w:name w:val="Style underline + 11 pt Bold"/>
    <w:rsid w:val="003A3D12"/>
    <w:rPr>
      <w:rFonts w:ascii="Times New Roman" w:hAnsi="Times New Roman"/>
      <w:b/>
      <w:bCs w:val="0"/>
      <w:sz w:val="20"/>
      <w:u w:val="single"/>
    </w:rPr>
  </w:style>
  <w:style w:type="paragraph" w:customStyle="1" w:styleId="story-body-text">
    <w:name w:val="story-body-text"/>
    <w:basedOn w:val="Normal"/>
    <w:uiPriority w:val="99"/>
    <w:qFormat/>
    <w:rsid w:val="003A3D1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A3D12"/>
  </w:style>
  <w:style w:type="character" w:customStyle="1" w:styleId="BriefTitleChar">
    <w:name w:val="Brief Title Char"/>
    <w:basedOn w:val="DefaultParagraphFont"/>
    <w:rsid w:val="003A3D12"/>
    <w:rPr>
      <w:b/>
      <w:sz w:val="24"/>
      <w:szCs w:val="24"/>
      <w:u w:val="single"/>
      <w:lang w:val="en-US" w:eastAsia="en-US" w:bidi="ar-SA"/>
    </w:rPr>
  </w:style>
  <w:style w:type="paragraph" w:customStyle="1" w:styleId="BriefTitle2">
    <w:name w:val="Brief Title 2"/>
    <w:basedOn w:val="Heading1"/>
    <w:uiPriority w:val="99"/>
    <w:qFormat/>
    <w:rsid w:val="003A3D1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A3D12"/>
    <w:rPr>
      <w:b/>
      <w:sz w:val="24"/>
      <w:szCs w:val="24"/>
      <w:u w:val="single"/>
      <w:lang w:val="en-US" w:eastAsia="en-US" w:bidi="ar-SA"/>
    </w:rPr>
  </w:style>
  <w:style w:type="paragraph" w:customStyle="1" w:styleId="cards0">
    <w:name w:val="cards"/>
    <w:basedOn w:val="Normal"/>
    <w:uiPriority w:val="99"/>
    <w:qFormat/>
    <w:rsid w:val="003A3D12"/>
    <w:rPr>
      <w:rFonts w:eastAsia="Calibri"/>
    </w:rPr>
  </w:style>
  <w:style w:type="character" w:customStyle="1" w:styleId="StyleStyle4CharTimesNewRoman11pt1">
    <w:name w:val="Style Style4 Char + Times New Roman 11 pt1"/>
    <w:basedOn w:val="DefaultParagraphFont"/>
    <w:rsid w:val="003A3D1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A3D1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A3D1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3A3D12"/>
    <w:rPr>
      <w:sz w:val="20"/>
      <w:u w:val="single"/>
    </w:rPr>
  </w:style>
  <w:style w:type="character" w:customStyle="1" w:styleId="FootnoteTextChar1">
    <w:name w:val="Footnote Text Char1"/>
    <w:basedOn w:val="DefaultParagraphFont"/>
    <w:uiPriority w:val="99"/>
    <w:rsid w:val="003A3D12"/>
    <w:rPr>
      <w:rFonts w:ascii="Georgia" w:hAnsi="Georgia"/>
      <w:sz w:val="20"/>
      <w:szCs w:val="20"/>
    </w:rPr>
  </w:style>
  <w:style w:type="character" w:customStyle="1" w:styleId="SubtitleChar1">
    <w:name w:val="Subtitle Char1"/>
    <w:aliases w:val="Underlined card text Char1"/>
    <w:basedOn w:val="DefaultParagraphFont"/>
    <w:uiPriority w:val="11"/>
    <w:rsid w:val="003A3D1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3A3D12"/>
    <w:rPr>
      <w:rFonts w:ascii="Georgia" w:hAnsi="Georgia"/>
    </w:rPr>
  </w:style>
  <w:style w:type="character" w:customStyle="1" w:styleId="BodyText2Char1">
    <w:name w:val="Body Text 2 Char1"/>
    <w:basedOn w:val="DefaultParagraphFont"/>
    <w:uiPriority w:val="99"/>
    <w:rsid w:val="003A3D12"/>
    <w:rPr>
      <w:rFonts w:ascii="Georgia" w:hAnsi="Georgia"/>
    </w:rPr>
  </w:style>
  <w:style w:type="character" w:customStyle="1" w:styleId="PlainTextChar1">
    <w:name w:val="Plain Text Char1"/>
    <w:basedOn w:val="DefaultParagraphFont"/>
    <w:rsid w:val="003A3D12"/>
    <w:rPr>
      <w:rFonts w:ascii="Consolas" w:hAnsi="Consolas"/>
      <w:sz w:val="21"/>
      <w:szCs w:val="21"/>
    </w:rPr>
  </w:style>
  <w:style w:type="character" w:customStyle="1" w:styleId="StyleCardText11ptUnderlineChar">
    <w:name w:val="Style Card Text + 11 pt Underline Char"/>
    <w:link w:val="StyleCardText11ptUnderline"/>
    <w:locked/>
    <w:rsid w:val="003A3D12"/>
    <w:rPr>
      <w:u w:val="single"/>
    </w:rPr>
  </w:style>
  <w:style w:type="paragraph" w:customStyle="1" w:styleId="StyleCardText11ptUnderline">
    <w:name w:val="Style Card Text + 11 pt Underline"/>
    <w:link w:val="StyleCardText11ptUnderlineChar"/>
    <w:qFormat/>
    <w:rsid w:val="003A3D12"/>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3A3D12"/>
    <w:rPr>
      <w:rFonts w:ascii="Georgia" w:hAnsi="Georgia"/>
      <w:sz w:val="16"/>
    </w:rPr>
  </w:style>
  <w:style w:type="paragraph" w:customStyle="1" w:styleId="StyleMinimizedText11pt">
    <w:name w:val="Style Minimized Text + 11 pt"/>
    <w:basedOn w:val="Normal"/>
    <w:link w:val="StyleMinimizedText11ptChar"/>
    <w:qFormat/>
    <w:rsid w:val="003A3D1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3A3D12"/>
    <w:rPr>
      <w:rFonts w:ascii="Georgia" w:hAnsi="Georgia"/>
      <w:sz w:val="16"/>
    </w:rPr>
  </w:style>
  <w:style w:type="paragraph" w:customStyle="1" w:styleId="StyleMinimizedText11pt1">
    <w:name w:val="Style Minimized Text + 11 pt1"/>
    <w:basedOn w:val="Normal"/>
    <w:link w:val="StyleMinimizedText11pt1Char"/>
    <w:qFormat/>
    <w:rsid w:val="003A3D12"/>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3A3D1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3A3D12"/>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A3D1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A3D12"/>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3A3D12"/>
    <w:rPr>
      <w:rFonts w:ascii="Arial Narrow" w:hAnsi="Arial Narrow"/>
      <w:sz w:val="16"/>
    </w:rPr>
  </w:style>
  <w:style w:type="paragraph" w:customStyle="1" w:styleId="Debate-CardSmalltextF2">
    <w:name w:val="Debate- Card Small text F2"/>
    <w:basedOn w:val="Normal"/>
    <w:next w:val="Normal"/>
    <w:link w:val="Debate-CardSmalltextF2Char"/>
    <w:qFormat/>
    <w:rsid w:val="003A3D1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A3D12"/>
    <w:rPr>
      <w:rFonts w:ascii="Arial Narrow" w:hAnsi="Arial Narrow"/>
      <w:b/>
      <w:sz w:val="18"/>
      <w:u w:val="single"/>
    </w:rPr>
  </w:style>
  <w:style w:type="paragraph" w:customStyle="1" w:styleId="Debate-EmphasizedText-F5">
    <w:name w:val="Debate- Emphasized Text- F5"/>
    <w:basedOn w:val="Normal"/>
    <w:link w:val="Debate-EmphasizedText-F5Char"/>
    <w:qFormat/>
    <w:rsid w:val="003A3D1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A3D1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A3D1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A3D1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3A3D12"/>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3A3D1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3A3D12"/>
    <w:pPr>
      <w:spacing w:line="259" w:lineRule="auto"/>
    </w:pPr>
    <w:rPr>
      <w:rFonts w:ascii="Georgia" w:hAnsi="Georgia"/>
      <w:sz w:val="20"/>
    </w:rPr>
  </w:style>
  <w:style w:type="character" w:customStyle="1" w:styleId="StyleStyle49pt3Char">
    <w:name w:val="Style Style4 + 9 pt3 Char"/>
    <w:basedOn w:val="Style4Char"/>
    <w:link w:val="StyleStyle49pt3"/>
    <w:locked/>
    <w:rsid w:val="003A3D12"/>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3A3D12"/>
    <w:rPr>
      <w:rFonts w:cs="Times New Roman"/>
    </w:rPr>
  </w:style>
  <w:style w:type="character" w:customStyle="1" w:styleId="StyleStyle4BoldChar">
    <w:name w:val="Style Style4 + Bold Char"/>
    <w:basedOn w:val="Style4Char"/>
    <w:link w:val="StyleStyle4Bold"/>
    <w:locked/>
    <w:rsid w:val="003A3D12"/>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3A3D12"/>
    <w:rPr>
      <w:rFonts w:cs="Times New Roman"/>
    </w:rPr>
  </w:style>
  <w:style w:type="character" w:customStyle="1" w:styleId="CircledChar">
    <w:name w:val="Circled Char"/>
    <w:basedOn w:val="CardTextChar0"/>
    <w:link w:val="Circled"/>
    <w:locked/>
    <w:rsid w:val="003A3D1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A3D1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A3D12"/>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3A3D12"/>
    <w:rPr>
      <w:rFonts w:cs="Times New Roman"/>
    </w:rPr>
  </w:style>
  <w:style w:type="character" w:customStyle="1" w:styleId="StyleBoldandUnderlineChar11ptChar">
    <w:name w:val="Style Bold and Underline Char + 11 pt Char"/>
    <w:basedOn w:val="BoldandUnderlineCharChar2"/>
    <w:link w:val="StyleBoldandUnderlineChar11pt"/>
    <w:locked/>
    <w:rsid w:val="003A3D1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A3D12"/>
    <w:rPr>
      <w:b/>
      <w:bCs w:val="0"/>
      <w:u w:val="single"/>
      <w:lang w:val="en-US" w:eastAsia="en-US" w:bidi="ar-SA"/>
    </w:rPr>
  </w:style>
  <w:style w:type="paragraph" w:customStyle="1" w:styleId="StyleBoldandUnderlineChar11pt">
    <w:name w:val="Style Bold and Underline Char + 11 pt"/>
    <w:link w:val="StyleBoldandUnderlineChar11ptChar"/>
    <w:qFormat/>
    <w:rsid w:val="003A3D1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A3D1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3A3D12"/>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3A3D1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A3D1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A3D1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3A3D1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3A3D1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3A3D1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A3D12"/>
    <w:rPr>
      <w:rFonts w:ascii="Georgia" w:eastAsia="Times New Roman" w:hAnsi="Georgia"/>
      <w:szCs w:val="20"/>
    </w:rPr>
  </w:style>
  <w:style w:type="paragraph" w:customStyle="1" w:styleId="cardCharChar0">
    <w:name w:val="card Char Char"/>
    <w:basedOn w:val="Normal"/>
    <w:link w:val="cardCharCharChar"/>
    <w:qFormat/>
    <w:rsid w:val="003A3D12"/>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3A3D1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A3D12"/>
  </w:style>
  <w:style w:type="character" w:customStyle="1" w:styleId="StyleCardTextArialNarrow9ptChar">
    <w:name w:val="Style Card Text + Arial Narrow 9 pt Char"/>
    <w:basedOn w:val="CardTextChar10"/>
    <w:link w:val="StyleCardTextArialNarrow9pt"/>
    <w:locked/>
    <w:rsid w:val="003A3D1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A3D1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A3D12"/>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3A3D1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A3D1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3A3D12"/>
    <w:rPr>
      <w:rFonts w:ascii="Georgia" w:eastAsia="Times New Roman" w:hAnsi="Georgia"/>
      <w:sz w:val="16"/>
    </w:rPr>
  </w:style>
  <w:style w:type="paragraph" w:customStyle="1" w:styleId="Textsmall0">
    <w:name w:val="Textsmall"/>
    <w:basedOn w:val="Normal"/>
    <w:next w:val="Normal"/>
    <w:link w:val="TextsmallChar0"/>
    <w:qFormat/>
    <w:rsid w:val="003A3D12"/>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3A3D12"/>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3A3D12"/>
    <w:rPr>
      <w:rFonts w:cs="Times New Roman"/>
    </w:rPr>
  </w:style>
  <w:style w:type="character" w:customStyle="1" w:styleId="StyleStyle49ptBold7Char">
    <w:name w:val="Style Style4 + 9 pt Bold7 Char"/>
    <w:link w:val="StyleStyle49ptBold7"/>
    <w:locked/>
    <w:rsid w:val="003A3D1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3A3D12"/>
    <w:rPr>
      <w:rFonts w:ascii="Times New Roman" w:hAnsi="Times New Roman" w:cs="Times New Roman"/>
      <w:b/>
      <w:bCs/>
      <w:sz w:val="24"/>
    </w:rPr>
  </w:style>
  <w:style w:type="character" w:customStyle="1" w:styleId="NormalUnderlineChar">
    <w:name w:val="Normal Underline Char"/>
    <w:link w:val="NormalUnderline"/>
    <w:locked/>
    <w:rsid w:val="003A3D12"/>
    <w:rPr>
      <w:rFonts w:ascii="Georgia" w:eastAsia="Times New Roman" w:hAnsi="Georgia"/>
      <w:u w:val="single"/>
    </w:rPr>
  </w:style>
  <w:style w:type="paragraph" w:customStyle="1" w:styleId="NormalUnderline">
    <w:name w:val="Normal Underline"/>
    <w:basedOn w:val="Normal"/>
    <w:link w:val="NormalUnderlineChar"/>
    <w:qFormat/>
    <w:rsid w:val="003A3D12"/>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3A3D12"/>
    <w:rPr>
      <w:rFonts w:eastAsia="Times New Roman"/>
      <w:u w:val="single"/>
    </w:rPr>
  </w:style>
  <w:style w:type="paragraph" w:customStyle="1" w:styleId="WW-Default1">
    <w:name w:val="WW-Default1"/>
    <w:basedOn w:val="Normal"/>
    <w:uiPriority w:val="99"/>
    <w:qFormat/>
    <w:rsid w:val="003A3D12"/>
    <w:pPr>
      <w:suppressAutoHyphens/>
    </w:pPr>
    <w:rPr>
      <w:rFonts w:eastAsia="Times New Roman"/>
      <w:b/>
      <w:bCs/>
      <w:szCs w:val="20"/>
      <w:lang w:eastAsia="ar-SA"/>
    </w:rPr>
  </w:style>
  <w:style w:type="paragraph" w:customStyle="1" w:styleId="CardStyle">
    <w:name w:val="Card Style"/>
    <w:basedOn w:val="Normal"/>
    <w:link w:val="CardStyleChar"/>
    <w:qFormat/>
    <w:rsid w:val="003A3D12"/>
    <w:rPr>
      <w:rFonts w:eastAsia="Times New Roman"/>
    </w:rPr>
  </w:style>
  <w:style w:type="character" w:customStyle="1" w:styleId="Stylecard11ptChar">
    <w:name w:val="Style card + 11 pt Char"/>
    <w:link w:val="Stylecard11pt"/>
    <w:locked/>
    <w:rsid w:val="003A3D1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3A3D12"/>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3A3D1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3A3D12"/>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A3D1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A3D12"/>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3A3D12"/>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3A3D1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3A3D12"/>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3A3D12"/>
    <w:rPr>
      <w:b/>
      <w:u w:val="single"/>
    </w:rPr>
  </w:style>
  <w:style w:type="paragraph" w:customStyle="1" w:styleId="BoldandUnderline">
    <w:name w:val="Bold and Underline"/>
    <w:basedOn w:val="Normal"/>
    <w:link w:val="BoldandUnderlineChar"/>
    <w:qFormat/>
    <w:rsid w:val="003A3D12"/>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3A3D12"/>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3A3D12"/>
    <w:rPr>
      <w:rFonts w:cs="Times New Roman"/>
    </w:rPr>
  </w:style>
  <w:style w:type="character" w:customStyle="1" w:styleId="StyleUnderlining11ptChar">
    <w:name w:val="Style Underlining + 11 pt Char"/>
    <w:basedOn w:val="UnderliningChar"/>
    <w:link w:val="StyleUnderlining11pt"/>
    <w:locked/>
    <w:rsid w:val="003A3D1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3A3D12"/>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A3D1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3A3D12"/>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3A3D12"/>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3A3D12"/>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3A3D12"/>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3A3D12"/>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3A3D12"/>
    <w:pPr>
      <w:spacing w:before="100" w:beforeAutospacing="1" w:after="100" w:afterAutospacing="1"/>
    </w:pPr>
    <w:rPr>
      <w:rFonts w:eastAsia="Times New Roman"/>
      <w:sz w:val="24"/>
    </w:rPr>
  </w:style>
  <w:style w:type="paragraph" w:customStyle="1" w:styleId="emready">
    <w:name w:val="emready"/>
    <w:basedOn w:val="Normal"/>
    <w:uiPriority w:val="99"/>
    <w:qFormat/>
    <w:rsid w:val="003A3D1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A3D12"/>
    <w:rPr>
      <w:rFonts w:ascii="Times New Roman" w:hAnsi="Times New Roman" w:cs="Times New Roman"/>
      <w:u w:val="single"/>
    </w:rPr>
  </w:style>
  <w:style w:type="paragraph" w:customStyle="1" w:styleId="UnderlinedCardText">
    <w:name w:val="Underlined Card Text"/>
    <w:basedOn w:val="Normal"/>
    <w:link w:val="UnderlinedCardTextChar"/>
    <w:qFormat/>
    <w:rsid w:val="003A3D12"/>
    <w:pPr>
      <w:spacing w:after="200"/>
      <w:contextualSpacing/>
    </w:pPr>
    <w:rPr>
      <w:rFonts w:ascii="Times New Roman" w:hAnsi="Times New Roman" w:cs="Times New Roman"/>
      <w:sz w:val="24"/>
      <w:u w:val="single"/>
    </w:rPr>
  </w:style>
  <w:style w:type="paragraph" w:customStyle="1" w:styleId="Shrink">
    <w:name w:val="Shrink"/>
    <w:link w:val="ShrinkChar"/>
    <w:qFormat/>
    <w:rsid w:val="003A3D12"/>
    <w:pPr>
      <w:ind w:left="288" w:right="288"/>
    </w:pPr>
    <w:rPr>
      <w:rFonts w:cs="Courier"/>
      <w:bCs/>
      <w:sz w:val="16"/>
      <w:szCs w:val="16"/>
    </w:rPr>
  </w:style>
  <w:style w:type="character" w:customStyle="1" w:styleId="UnderlineCharCharCharCharChar">
    <w:name w:val="Underline Char Char Char Char Char"/>
    <w:link w:val="UnderlineCharCharCharChar"/>
    <w:locked/>
    <w:rsid w:val="003A3D1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3A3D1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A3D12"/>
    <w:rPr>
      <w:rFonts w:ascii="Georgia" w:eastAsia="Times New Roman" w:hAnsi="Georgia" w:cs="Times New Roman"/>
      <w:b/>
      <w:sz w:val="24"/>
      <w:u w:val="single"/>
    </w:rPr>
  </w:style>
  <w:style w:type="character" w:customStyle="1" w:styleId="CardHighlightChar">
    <w:name w:val="Card Highlight Char"/>
    <w:link w:val="CardHighlight"/>
    <w:locked/>
    <w:rsid w:val="003A3D1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A3D12"/>
    <w:pPr>
      <w:shd w:val="clear" w:color="auto" w:fill="66FFFF"/>
    </w:pPr>
    <w:rPr>
      <w:rFonts w:eastAsia="Calibri"/>
      <w:sz w:val="24"/>
      <w:u w:val="single"/>
    </w:rPr>
  </w:style>
  <w:style w:type="paragraph" w:customStyle="1" w:styleId="BlockHeaderHidden">
    <w:name w:val="Block Header Hidden"/>
    <w:link w:val="BlockHeaderHiddenChar"/>
    <w:qFormat/>
    <w:rsid w:val="003A3D12"/>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A3D12"/>
    <w:pPr>
      <w:spacing w:before="100" w:beforeAutospacing="1" w:after="100" w:afterAutospacing="1"/>
    </w:pPr>
    <w:rPr>
      <w:rFonts w:eastAsia="Times New Roman"/>
      <w:sz w:val="24"/>
    </w:rPr>
  </w:style>
  <w:style w:type="paragraph" w:customStyle="1" w:styleId="norma">
    <w:name w:val="norma"/>
    <w:basedOn w:val="Heading3"/>
    <w:uiPriority w:val="99"/>
    <w:qFormat/>
    <w:rsid w:val="003A3D12"/>
    <w:rPr>
      <w:rFonts w:eastAsia="MS Gothic" w:cs="Arial"/>
      <w:sz w:val="24"/>
    </w:rPr>
  </w:style>
  <w:style w:type="character" w:customStyle="1" w:styleId="Emphasis20">
    <w:name w:val="Emphasis 2"/>
    <w:uiPriority w:val="1"/>
    <w:qFormat/>
    <w:rsid w:val="003A3D1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A3D12"/>
  </w:style>
  <w:style w:type="character" w:customStyle="1" w:styleId="CharacterStyle2">
    <w:name w:val="Character Style 2"/>
    <w:uiPriority w:val="99"/>
    <w:rsid w:val="003A3D1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A3D12"/>
    <w:rPr>
      <w:rFonts w:ascii="Arial" w:hAnsi="Arial" w:cs="Arial" w:hint="default"/>
      <w:bCs/>
      <w:szCs w:val="26"/>
      <w:u w:val="single"/>
      <w:lang w:val="en-US" w:eastAsia="en-US" w:bidi="ar-SA"/>
    </w:rPr>
  </w:style>
  <w:style w:type="character" w:customStyle="1" w:styleId="Styleunderline9pt0">
    <w:name w:val="Style underline + 9 pt"/>
    <w:basedOn w:val="underline"/>
    <w:rsid w:val="003A3D12"/>
    <w:rPr>
      <w:u w:val="single"/>
    </w:rPr>
  </w:style>
  <w:style w:type="character" w:customStyle="1" w:styleId="StyleTimesNewRoman9pt">
    <w:name w:val="Style Times New Roman 9 pt"/>
    <w:basedOn w:val="DefaultParagraphFont"/>
    <w:rsid w:val="003A3D12"/>
    <w:rPr>
      <w:rFonts w:ascii="Times New Roman" w:hAnsi="Times New Roman" w:cs="Times New Roman" w:hint="default"/>
      <w:sz w:val="20"/>
    </w:rPr>
  </w:style>
  <w:style w:type="character" w:customStyle="1" w:styleId="Styleunderline9pt1">
    <w:name w:val="Style underline + 9 pt1"/>
    <w:basedOn w:val="underline"/>
    <w:rsid w:val="003A3D12"/>
    <w:rPr>
      <w:u w:val="single"/>
    </w:rPr>
  </w:style>
  <w:style w:type="character" w:customStyle="1" w:styleId="Hyperlink23">
    <w:name w:val="Hyperlink23"/>
    <w:basedOn w:val="DefaultParagraphFont"/>
    <w:rsid w:val="003A3D12"/>
    <w:rPr>
      <w:color w:val="3300CC"/>
      <w:u w:val="single"/>
    </w:rPr>
  </w:style>
  <w:style w:type="character" w:customStyle="1" w:styleId="body-text">
    <w:name w:val="body-text"/>
    <w:basedOn w:val="DefaultParagraphFont"/>
    <w:rsid w:val="003A3D12"/>
  </w:style>
  <w:style w:type="character" w:customStyle="1" w:styleId="globalcontentbody">
    <w:name w:val="globalcontentbody"/>
    <w:basedOn w:val="DefaultParagraphFont"/>
    <w:rsid w:val="003A3D12"/>
  </w:style>
  <w:style w:type="character" w:customStyle="1" w:styleId="Styleterm111ptUnderline">
    <w:name w:val="Style term1 + 11 pt Underline"/>
    <w:basedOn w:val="term1"/>
    <w:rsid w:val="003A3D12"/>
    <w:rPr>
      <w:b/>
      <w:bCs/>
    </w:rPr>
  </w:style>
  <w:style w:type="character" w:customStyle="1" w:styleId="Style9pt">
    <w:name w:val="Style 9 pt"/>
    <w:basedOn w:val="DefaultParagraphFont"/>
    <w:rsid w:val="003A3D12"/>
    <w:rPr>
      <w:rFonts w:ascii="Times New Roman" w:hAnsi="Times New Roman" w:cs="Times New Roman" w:hint="default"/>
      <w:sz w:val="20"/>
    </w:rPr>
  </w:style>
  <w:style w:type="character" w:customStyle="1" w:styleId="CharChar11">
    <w:name w:val="Char Char11"/>
    <w:basedOn w:val="DefaultParagraphFont"/>
    <w:rsid w:val="003A3D12"/>
    <w:rPr>
      <w:rFonts w:ascii="Arial" w:hAnsi="Arial" w:cs="Arial" w:hint="default"/>
      <w:bCs/>
      <w:szCs w:val="26"/>
      <w:u w:val="single"/>
      <w:lang w:val="en-US" w:eastAsia="en-US" w:bidi="ar-SA"/>
    </w:rPr>
  </w:style>
  <w:style w:type="character" w:customStyle="1" w:styleId="authorbio">
    <w:name w:val="authorbio"/>
    <w:basedOn w:val="DefaultParagraphFont"/>
    <w:rsid w:val="003A3D12"/>
  </w:style>
  <w:style w:type="character" w:customStyle="1" w:styleId="underlineChar0">
    <w:name w:val="underline Char"/>
    <w:basedOn w:val="DefaultParagraphFont"/>
    <w:rsid w:val="003A3D1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A3D1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A3D12"/>
    <w:rPr>
      <w:sz w:val="20"/>
      <w:u w:val="single"/>
    </w:rPr>
  </w:style>
  <w:style w:type="character" w:customStyle="1" w:styleId="base">
    <w:name w:val="base"/>
    <w:basedOn w:val="DefaultParagraphFont"/>
    <w:rsid w:val="003A3D12"/>
  </w:style>
  <w:style w:type="character" w:customStyle="1" w:styleId="part-of-speech">
    <w:name w:val="part-of-speech"/>
    <w:basedOn w:val="DefaultParagraphFont"/>
    <w:rsid w:val="003A3D12"/>
  </w:style>
  <w:style w:type="character" w:customStyle="1" w:styleId="sep">
    <w:name w:val="sep"/>
    <w:basedOn w:val="DefaultParagraphFont"/>
    <w:rsid w:val="003A3D12"/>
  </w:style>
  <w:style w:type="character" w:customStyle="1" w:styleId="pron">
    <w:name w:val="pron"/>
    <w:basedOn w:val="DefaultParagraphFont"/>
    <w:rsid w:val="003A3D12"/>
  </w:style>
  <w:style w:type="character" w:customStyle="1" w:styleId="UnderlineCharChar1">
    <w:name w:val="Underline Char Char1"/>
    <w:basedOn w:val="DefaultParagraphFont"/>
    <w:rsid w:val="003A3D12"/>
    <w:rPr>
      <w:u w:val="single"/>
      <w:lang w:val="en-US" w:eastAsia="en-US" w:bidi="ar-SA"/>
    </w:rPr>
  </w:style>
  <w:style w:type="character" w:customStyle="1" w:styleId="StyleUnderlineCharChar111pt">
    <w:name w:val="Style Underline Char Char1 + 11 pt"/>
    <w:basedOn w:val="UnderlineCharChar1"/>
    <w:rsid w:val="003A3D1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A3D1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A3D12"/>
    <w:rPr>
      <w:b/>
      <w:bCs/>
      <w:noProof w:val="0"/>
      <w:sz w:val="20"/>
      <w:u w:val="single"/>
      <w:lang w:val="en-US" w:eastAsia="en-US" w:bidi="ar-SA"/>
    </w:rPr>
  </w:style>
  <w:style w:type="character" w:customStyle="1" w:styleId="StyleunderlineArialNarrow9ptBold">
    <w:name w:val="Style underline + Arial Narrow 9 pt Bold"/>
    <w:basedOn w:val="underline"/>
    <w:rsid w:val="003A3D12"/>
    <w:rPr>
      <w:u w:val="single"/>
    </w:rPr>
  </w:style>
  <w:style w:type="character" w:customStyle="1" w:styleId="StyleBoldandUnderlineCharCharCharChar9pt">
    <w:name w:val="Style Bold and Underline Char Char Char Char + 9 pt"/>
    <w:basedOn w:val="DefaultParagraphFont"/>
    <w:rsid w:val="003A3D1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A3D1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A3D1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3A3D12"/>
    <w:rPr>
      <w:rFonts w:ascii="Arial" w:hAnsi="Arial" w:cs="Arial" w:hint="default"/>
      <w:color w:val="000000"/>
      <w:sz w:val="10"/>
      <w:szCs w:val="22"/>
    </w:rPr>
  </w:style>
  <w:style w:type="character" w:customStyle="1" w:styleId="CharChar111">
    <w:name w:val="Char Char111"/>
    <w:basedOn w:val="DefaultParagraphFont"/>
    <w:rsid w:val="003A3D12"/>
    <w:rPr>
      <w:rFonts w:ascii="Arial" w:hAnsi="Arial" w:cs="Arial" w:hint="default"/>
      <w:bCs/>
      <w:szCs w:val="26"/>
      <w:u w:val="single"/>
      <w:lang w:val="en-US" w:eastAsia="en-US" w:bidi="ar-SA"/>
    </w:rPr>
  </w:style>
  <w:style w:type="character" w:customStyle="1" w:styleId="AUnterdline">
    <w:name w:val="AUnterdline"/>
    <w:qFormat/>
    <w:rsid w:val="003A3D1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A3D1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A3D12"/>
  </w:style>
  <w:style w:type="character" w:customStyle="1" w:styleId="StyleUnderline1">
    <w:name w:val="Style Underline1"/>
    <w:basedOn w:val="DefaultParagraphFont"/>
    <w:rsid w:val="003A3D12"/>
    <w:rPr>
      <w:rFonts w:ascii="Times New Roman" w:hAnsi="Times New Roman" w:cs="Times New Roman" w:hint="default"/>
      <w:sz w:val="20"/>
      <w:u w:val="single"/>
    </w:rPr>
  </w:style>
  <w:style w:type="character" w:customStyle="1" w:styleId="DontRead">
    <w:name w:val="Don't Read"/>
    <w:qFormat/>
    <w:rsid w:val="003A3D12"/>
    <w:rPr>
      <w:rFonts w:ascii="Times New Roman" w:hAnsi="Times New Roman" w:cs="Times New Roman" w:hint="default"/>
      <w:sz w:val="16"/>
    </w:rPr>
  </w:style>
  <w:style w:type="character" w:customStyle="1" w:styleId="Style11ptUnderline3">
    <w:name w:val="Style 11 pt Underline3"/>
    <w:rsid w:val="003A3D12"/>
    <w:rPr>
      <w:sz w:val="20"/>
      <w:u w:val="single"/>
    </w:rPr>
  </w:style>
  <w:style w:type="character" w:customStyle="1" w:styleId="2">
    <w:name w:val="2"/>
    <w:rsid w:val="003A3D1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A3D12"/>
    <w:rPr>
      <w:sz w:val="20"/>
      <w:u w:val="single"/>
    </w:rPr>
  </w:style>
  <w:style w:type="character" w:customStyle="1" w:styleId="Style9ptBoldUnderline5">
    <w:name w:val="Style 9 pt Bold Underline5"/>
    <w:basedOn w:val="DefaultParagraphFont"/>
    <w:rsid w:val="003A3D12"/>
    <w:rPr>
      <w:b/>
      <w:bCs/>
      <w:sz w:val="20"/>
      <w:u w:val="single"/>
    </w:rPr>
  </w:style>
  <w:style w:type="character" w:customStyle="1" w:styleId="CharChar114">
    <w:name w:val="Char Char114"/>
    <w:basedOn w:val="DefaultParagraphFont"/>
    <w:rsid w:val="003A3D12"/>
    <w:rPr>
      <w:rFonts w:ascii="Arial" w:hAnsi="Arial" w:cs="Arial" w:hint="default"/>
      <w:bCs/>
      <w:szCs w:val="26"/>
      <w:u w:val="single"/>
      <w:lang w:val="en-US" w:eastAsia="en-US" w:bidi="ar-SA"/>
    </w:rPr>
  </w:style>
  <w:style w:type="character" w:customStyle="1" w:styleId="CharChar113">
    <w:name w:val="Char Char113"/>
    <w:basedOn w:val="DefaultParagraphFont"/>
    <w:rsid w:val="003A3D12"/>
    <w:rPr>
      <w:rFonts w:ascii="Arial" w:hAnsi="Arial" w:cs="Arial" w:hint="default"/>
      <w:bCs/>
      <w:szCs w:val="26"/>
      <w:u w:val="single"/>
      <w:lang w:val="en-US" w:eastAsia="en-US" w:bidi="ar-SA"/>
    </w:rPr>
  </w:style>
  <w:style w:type="character" w:customStyle="1" w:styleId="CharChar112">
    <w:name w:val="Char Char112"/>
    <w:basedOn w:val="DefaultParagraphFont"/>
    <w:rsid w:val="003A3D12"/>
    <w:rPr>
      <w:rFonts w:ascii="Arial" w:hAnsi="Arial" w:cs="Arial" w:hint="default"/>
      <w:bCs/>
      <w:szCs w:val="26"/>
      <w:u w:val="single"/>
      <w:lang w:val="en-US" w:eastAsia="en-US" w:bidi="ar-SA"/>
    </w:rPr>
  </w:style>
  <w:style w:type="character" w:customStyle="1" w:styleId="zoomme">
    <w:name w:val="zoomme"/>
    <w:basedOn w:val="DefaultParagraphFont"/>
    <w:rsid w:val="003A3D12"/>
  </w:style>
  <w:style w:type="character" w:customStyle="1" w:styleId="Date10">
    <w:name w:val="Date1"/>
    <w:basedOn w:val="DefaultParagraphFont"/>
    <w:rsid w:val="003A3D12"/>
  </w:style>
  <w:style w:type="character" w:customStyle="1" w:styleId="classauthor">
    <w:name w:val="class=&quot;author&quot;"/>
    <w:basedOn w:val="DefaultParagraphFont"/>
    <w:rsid w:val="003A3D12"/>
  </w:style>
  <w:style w:type="character" w:customStyle="1" w:styleId="CharCharChar">
    <w:name w:val="Char Char Char"/>
    <w:basedOn w:val="DefaultParagraphFont"/>
    <w:rsid w:val="003A3D12"/>
    <w:rPr>
      <w:rFonts w:ascii="Arial" w:hAnsi="Arial" w:cs="Arial" w:hint="default"/>
      <w:bCs/>
      <w:szCs w:val="26"/>
      <w:u w:val="single"/>
      <w:lang w:val="en-US" w:eastAsia="en-US" w:bidi="ar-SA"/>
    </w:rPr>
  </w:style>
  <w:style w:type="character" w:customStyle="1" w:styleId="officialstitle-">
    <w:name w:val="official_s_title-"/>
    <w:basedOn w:val="DefaultParagraphFont"/>
    <w:rsid w:val="003A3D12"/>
  </w:style>
  <w:style w:type="character" w:customStyle="1" w:styleId="officialsbureau">
    <w:name w:val="official_s_bureau"/>
    <w:basedOn w:val="DefaultParagraphFont"/>
    <w:rsid w:val="003A3D12"/>
  </w:style>
  <w:style w:type="character" w:customStyle="1" w:styleId="gray">
    <w:name w:val="gray"/>
    <w:basedOn w:val="DefaultParagraphFont"/>
    <w:rsid w:val="003A3D12"/>
  </w:style>
  <w:style w:type="character" w:customStyle="1" w:styleId="Styleunderline11ptBorderSinglesolidlineAuto05p">
    <w:name w:val="Style underline + 11 pt Border: : (Single solid line Auto  0.5 p..."/>
    <w:rsid w:val="003A3D12"/>
    <w:rPr>
      <w:sz w:val="20"/>
      <w:u w:val="single"/>
      <w:bdr w:val="single" w:sz="4" w:space="0" w:color="auto" w:frame="1"/>
    </w:rPr>
  </w:style>
  <w:style w:type="character" w:customStyle="1" w:styleId="CardText-Underlined0">
    <w:name w:val="Card Text - Underlined"/>
    <w:rsid w:val="003A3D12"/>
    <w:rPr>
      <w:b/>
      <w:bCs w:val="0"/>
      <w:sz w:val="20"/>
      <w:u w:val="single"/>
    </w:rPr>
  </w:style>
  <w:style w:type="character" w:customStyle="1" w:styleId="Style11ptItalicUnderline">
    <w:name w:val="Style 11 pt Italic Underline"/>
    <w:basedOn w:val="DefaultParagraphFont"/>
    <w:rsid w:val="003A3D12"/>
    <w:rPr>
      <w:i/>
      <w:iCs/>
      <w:sz w:val="20"/>
      <w:u w:val="single"/>
    </w:rPr>
  </w:style>
  <w:style w:type="character" w:customStyle="1" w:styleId="Style11ptItalic">
    <w:name w:val="Style 11 pt Italic"/>
    <w:basedOn w:val="DefaultParagraphFont"/>
    <w:rsid w:val="003A3D12"/>
    <w:rPr>
      <w:rFonts w:ascii="Times New Roman" w:hAnsi="Times New Roman" w:cs="Times New Roman" w:hint="default"/>
      <w:i/>
      <w:iCs/>
      <w:sz w:val="20"/>
    </w:rPr>
  </w:style>
  <w:style w:type="character" w:customStyle="1" w:styleId="Style9ptUnderline6">
    <w:name w:val="Style 9 pt Underline6"/>
    <w:basedOn w:val="DefaultParagraphFont"/>
    <w:rsid w:val="003A3D12"/>
    <w:rPr>
      <w:sz w:val="20"/>
      <w:u w:val="single"/>
    </w:rPr>
  </w:style>
  <w:style w:type="character" w:customStyle="1" w:styleId="ct-with-fmlt">
    <w:name w:val="ct-with-fmlt"/>
    <w:basedOn w:val="DefaultParagraphFont"/>
    <w:rsid w:val="003A3D12"/>
  </w:style>
  <w:style w:type="character" w:customStyle="1" w:styleId="ital-inline">
    <w:name w:val="ital-inline"/>
    <w:basedOn w:val="DefaultParagraphFont"/>
    <w:rsid w:val="003A3D12"/>
  </w:style>
  <w:style w:type="character" w:customStyle="1" w:styleId="cross-head">
    <w:name w:val="cross-head"/>
    <w:rsid w:val="003A3D12"/>
  </w:style>
  <w:style w:type="character" w:customStyle="1" w:styleId="dateline">
    <w:name w:val="dateline"/>
    <w:rsid w:val="003A3D12"/>
  </w:style>
  <w:style w:type="character" w:customStyle="1" w:styleId="Subtitle1">
    <w:name w:val="Subtitle1"/>
    <w:rsid w:val="003A3D12"/>
  </w:style>
  <w:style w:type="character" w:customStyle="1" w:styleId="metaorigin">
    <w:name w:val="meta_origin"/>
    <w:rsid w:val="003A3D12"/>
  </w:style>
  <w:style w:type="character" w:customStyle="1" w:styleId="mandelbrotrefrag">
    <w:name w:val="mandelbrot_refrag"/>
    <w:rsid w:val="003A3D12"/>
  </w:style>
  <w:style w:type="character" w:customStyle="1" w:styleId="eminfo">
    <w:name w:val="eminfo"/>
    <w:rsid w:val="003A3D12"/>
  </w:style>
  <w:style w:type="character" w:customStyle="1" w:styleId="emhighlight">
    <w:name w:val="emhighlight"/>
    <w:rsid w:val="003A3D12"/>
  </w:style>
  <w:style w:type="character" w:customStyle="1" w:styleId="at">
    <w:name w:val="at"/>
    <w:rsid w:val="003A3D12"/>
  </w:style>
  <w:style w:type="character" w:customStyle="1" w:styleId="name">
    <w:name w:val="name"/>
    <w:rsid w:val="003A3D12"/>
  </w:style>
  <w:style w:type="character" w:customStyle="1" w:styleId="tkrname">
    <w:name w:val="tkrname"/>
    <w:rsid w:val="003A3D12"/>
  </w:style>
  <w:style w:type="character" w:customStyle="1" w:styleId="tkrchange">
    <w:name w:val="tkrchange"/>
    <w:rsid w:val="003A3D12"/>
  </w:style>
  <w:style w:type="character" w:customStyle="1" w:styleId="source-org">
    <w:name w:val="source-org"/>
    <w:rsid w:val="003A3D12"/>
  </w:style>
  <w:style w:type="character" w:customStyle="1" w:styleId="updated">
    <w:name w:val="updated"/>
    <w:rsid w:val="003A3D12"/>
  </w:style>
  <w:style w:type="character" w:customStyle="1" w:styleId="last">
    <w:name w:val="last"/>
    <w:rsid w:val="003A3D12"/>
  </w:style>
  <w:style w:type="character" w:customStyle="1" w:styleId="institution">
    <w:name w:val="institution"/>
    <w:rsid w:val="003A3D12"/>
  </w:style>
  <w:style w:type="character" w:customStyle="1" w:styleId="CharChar5">
    <w:name w:val="Char Char5"/>
    <w:rsid w:val="003A3D1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A3D12"/>
  </w:style>
  <w:style w:type="character" w:customStyle="1" w:styleId="Style11ptBoldUnderline1">
    <w:name w:val="Style 11 pt Bold Underline1"/>
    <w:rsid w:val="003A3D12"/>
    <w:rPr>
      <w:b/>
      <w:bCs/>
      <w:sz w:val="20"/>
      <w:u w:val="single"/>
    </w:rPr>
  </w:style>
  <w:style w:type="character" w:customStyle="1" w:styleId="StyleStyleunderlineBold11pt">
    <w:name w:val="Style Style underline + Bold + 11 pt"/>
    <w:rsid w:val="003A3D12"/>
    <w:rPr>
      <w:bCs/>
      <w:sz w:val="20"/>
      <w:u w:val="single"/>
    </w:rPr>
  </w:style>
  <w:style w:type="character" w:customStyle="1" w:styleId="StyleunderlineAsianTimesNewRomanBold">
    <w:name w:val="Style underline + (Asian) Times New Roman Bold"/>
    <w:rsid w:val="003A3D1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A3D12"/>
    <w:rPr>
      <w:b/>
      <w:bCs/>
      <w:sz w:val="20"/>
      <w:u w:val="single"/>
      <w:bdr w:val="single" w:sz="4" w:space="0" w:color="auto" w:frame="1"/>
    </w:rPr>
  </w:style>
  <w:style w:type="character" w:customStyle="1" w:styleId="Style9ptBoldUnderline1">
    <w:name w:val="Style 9 pt Bold Underline1"/>
    <w:rsid w:val="003A3D12"/>
    <w:rPr>
      <w:bCs/>
      <w:sz w:val="22"/>
      <w:u w:val="single"/>
    </w:rPr>
  </w:style>
  <w:style w:type="character" w:customStyle="1" w:styleId="Style11ptBoldUnderlineBorderSinglesolidlineAuto1">
    <w:name w:val="Style 11 pt Bold Underline Border: : (Single solid line Auto  ...1"/>
    <w:rsid w:val="003A3D12"/>
    <w:rPr>
      <w:b/>
      <w:bCs/>
      <w:sz w:val="20"/>
      <w:u w:val="single"/>
      <w:bdr w:val="single" w:sz="4" w:space="0" w:color="auto" w:frame="1"/>
    </w:rPr>
  </w:style>
  <w:style w:type="character" w:customStyle="1" w:styleId="quotepeekbase">
    <w:name w:val="quotepeekbase"/>
    <w:rsid w:val="003A3D12"/>
  </w:style>
  <w:style w:type="character" w:customStyle="1" w:styleId="cardChar11">
    <w:name w:val="card Char1"/>
    <w:rsid w:val="003A3D12"/>
    <w:rPr>
      <w:rFonts w:ascii="Calibri" w:eastAsia="Calibri" w:hAnsi="Calibri" w:hint="default"/>
      <w:sz w:val="24"/>
      <w:szCs w:val="22"/>
      <w:lang w:val="x-none" w:eastAsia="x-none"/>
    </w:rPr>
  </w:style>
  <w:style w:type="character" w:customStyle="1" w:styleId="NormalCard">
    <w:name w:val="Normal Card"/>
    <w:uiPriority w:val="1"/>
    <w:qFormat/>
    <w:rsid w:val="003A3D12"/>
    <w:rPr>
      <w:rFonts w:ascii="Times New Roman" w:hAnsi="Times New Roman" w:cs="Times New Roman" w:hint="default"/>
      <w:sz w:val="24"/>
    </w:rPr>
  </w:style>
  <w:style w:type="character" w:customStyle="1" w:styleId="HighlightedUnderline">
    <w:name w:val="Highlighted Underline"/>
    <w:uiPriority w:val="1"/>
    <w:qFormat/>
    <w:rsid w:val="003A3D1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A3D12"/>
    <w:rPr>
      <w:rFonts w:ascii="Times New Roman" w:hAnsi="Times New Roman" w:cs="Times New Roman" w:hint="default"/>
      <w:sz w:val="16"/>
      <w:szCs w:val="16"/>
    </w:rPr>
  </w:style>
  <w:style w:type="character" w:customStyle="1" w:styleId="timebox">
    <w:name w:val="timebox"/>
    <w:rsid w:val="003A3D12"/>
  </w:style>
  <w:style w:type="character" w:customStyle="1" w:styleId="Heading2Subtext">
    <w:name w:val="Heading 2 Subtext"/>
    <w:rsid w:val="003A3D12"/>
    <w:rPr>
      <w:rFonts w:ascii="Times New Roman" w:hAnsi="Times New Roman" w:cs="Times New Roman" w:hint="default"/>
      <w:sz w:val="16"/>
    </w:rPr>
  </w:style>
  <w:style w:type="character" w:customStyle="1" w:styleId="-SmallText-">
    <w:name w:val="-Small Text-"/>
    <w:rsid w:val="003A3D12"/>
    <w:rPr>
      <w:rFonts w:ascii="Garamond" w:hAnsi="Garamond" w:hint="default"/>
      <w:sz w:val="16"/>
    </w:rPr>
  </w:style>
  <w:style w:type="character" w:customStyle="1" w:styleId="citation">
    <w:name w:val="citation"/>
    <w:rsid w:val="003A3D12"/>
  </w:style>
  <w:style w:type="character" w:customStyle="1" w:styleId="tagchar0">
    <w:name w:val="tagchar"/>
    <w:basedOn w:val="DefaultParagraphFont"/>
    <w:rsid w:val="003A3D12"/>
  </w:style>
  <w:style w:type="character" w:customStyle="1" w:styleId="StyleBoldUnderline1">
    <w:name w:val="Style Bold Underline1"/>
    <w:basedOn w:val="DefaultParagraphFont"/>
    <w:rsid w:val="003A3D12"/>
    <w:rPr>
      <w:b w:val="0"/>
      <w:bCs/>
      <w:u w:val="single"/>
    </w:rPr>
  </w:style>
  <w:style w:type="character" w:customStyle="1" w:styleId="label">
    <w:name w:val="label"/>
    <w:rsid w:val="003A3D12"/>
  </w:style>
  <w:style w:type="paragraph" w:customStyle="1" w:styleId="nromal">
    <w:name w:val="nromal"/>
    <w:basedOn w:val="Normal"/>
    <w:uiPriority w:val="99"/>
    <w:qFormat/>
    <w:rsid w:val="003A3D12"/>
    <w:pPr>
      <w:keepNext/>
      <w:keepLines/>
      <w:spacing w:before="200"/>
      <w:outlineLvl w:val="3"/>
    </w:pPr>
    <w:rPr>
      <w:rFonts w:eastAsia="Times New Roman" w:cs="Cambria"/>
      <w:b/>
      <w:iCs/>
    </w:rPr>
  </w:style>
  <w:style w:type="paragraph" w:customStyle="1" w:styleId="natural">
    <w:name w:val="natural"/>
    <w:basedOn w:val="Normal"/>
    <w:uiPriority w:val="99"/>
    <w:qFormat/>
    <w:rsid w:val="003A3D12"/>
    <w:pPr>
      <w:keepNext/>
      <w:keepLines/>
      <w:spacing w:before="200"/>
      <w:outlineLvl w:val="3"/>
    </w:pPr>
    <w:rPr>
      <w:rFonts w:eastAsia="Times New Roman"/>
      <w:b/>
      <w:iCs/>
    </w:rPr>
  </w:style>
  <w:style w:type="paragraph" w:customStyle="1" w:styleId="nroaml">
    <w:name w:val="nroaml"/>
    <w:basedOn w:val="Normal"/>
    <w:uiPriority w:val="99"/>
    <w:qFormat/>
    <w:rsid w:val="003A3D12"/>
    <w:pPr>
      <w:keepNext/>
      <w:keepLines/>
      <w:spacing w:before="200"/>
      <w:outlineLvl w:val="3"/>
    </w:pPr>
    <w:rPr>
      <w:rFonts w:eastAsia="Times New Roman"/>
      <w:b/>
      <w:iCs/>
    </w:rPr>
  </w:style>
  <w:style w:type="paragraph" w:customStyle="1" w:styleId="noraml">
    <w:name w:val="noraml"/>
    <w:basedOn w:val="Normal"/>
    <w:uiPriority w:val="99"/>
    <w:qFormat/>
    <w:rsid w:val="003A3D12"/>
    <w:pPr>
      <w:keepNext/>
      <w:keepLines/>
      <w:spacing w:before="200"/>
      <w:outlineLvl w:val="3"/>
    </w:pPr>
    <w:rPr>
      <w:rFonts w:eastAsia="Times New Roman"/>
      <w:b/>
      <w:iCs/>
      <w:sz w:val="24"/>
    </w:rPr>
  </w:style>
  <w:style w:type="table" w:styleId="MediumGrid1">
    <w:name w:val="Medium Grid 1"/>
    <w:basedOn w:val="TableNormal"/>
    <w:uiPriority w:val="67"/>
    <w:rsid w:val="003A3D1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A3D12"/>
    <w:rPr>
      <w:rFonts w:eastAsia="Calibri"/>
      <w:szCs w:val="16"/>
    </w:rPr>
  </w:style>
  <w:style w:type="character" w:customStyle="1" w:styleId="SmallSizeParagraphChar">
    <w:name w:val="Small Size Paragraph Char"/>
    <w:link w:val="SmallSizeParagraph"/>
    <w:rsid w:val="003A3D12"/>
    <w:rPr>
      <w:rFonts w:ascii="Calibri" w:eastAsia="Calibri" w:hAnsi="Calibri" w:cs="Calibri"/>
      <w:sz w:val="22"/>
      <w:szCs w:val="16"/>
    </w:rPr>
  </w:style>
  <w:style w:type="character" w:customStyle="1" w:styleId="lede">
    <w:name w:val="lede"/>
    <w:basedOn w:val="DefaultParagraphFont"/>
    <w:rsid w:val="003A3D12"/>
  </w:style>
  <w:style w:type="character" w:customStyle="1" w:styleId="Heading7Char1">
    <w:name w:val="Heading 7 Char1"/>
    <w:basedOn w:val="DefaultParagraphFont"/>
    <w:semiHidden/>
    <w:rsid w:val="003A3D12"/>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3A3D1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A3D1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A3D12"/>
    <w:rPr>
      <w:rFonts w:eastAsia="MS Mincho"/>
      <w:szCs w:val="20"/>
      <w:u w:val="single"/>
    </w:rPr>
  </w:style>
  <w:style w:type="character" w:customStyle="1" w:styleId="UnderlineChar2CharCharChar">
    <w:name w:val="Underline Char2 Char Char Char"/>
    <w:link w:val="UnderlineChar2CharChar"/>
    <w:rsid w:val="003A3D12"/>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3A3D12"/>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3A3D12"/>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3A3D12"/>
    <w:pPr>
      <w:spacing w:after="200"/>
      <w:contextualSpacing/>
    </w:pPr>
    <w:rPr>
      <w:rFonts w:eastAsia="Calibri"/>
    </w:rPr>
  </w:style>
  <w:style w:type="character" w:customStyle="1" w:styleId="StyleCardText9ptChar">
    <w:name w:val="Style Card Text + 9 pt Char"/>
    <w:basedOn w:val="DefaultParagraphFont"/>
    <w:link w:val="StyleCardText9pt"/>
    <w:rsid w:val="003A3D12"/>
    <w:rPr>
      <w:rFonts w:ascii="Calibri" w:eastAsia="Calibri" w:hAnsi="Calibri" w:cs="Calibri"/>
      <w:sz w:val="22"/>
    </w:rPr>
  </w:style>
  <w:style w:type="paragraph" w:styleId="Quote">
    <w:name w:val="Quote"/>
    <w:basedOn w:val="Normal"/>
    <w:next w:val="Normal"/>
    <w:link w:val="QuoteChar1"/>
    <w:uiPriority w:val="29"/>
    <w:qFormat/>
    <w:rsid w:val="003A3D12"/>
    <w:pPr>
      <w:widowControl w:val="0"/>
    </w:pPr>
    <w:rPr>
      <w:rFonts w:eastAsia="Times New Roman"/>
      <w:iCs/>
      <w:color w:val="000000"/>
      <w:lang w:bidi="en-US"/>
    </w:rPr>
  </w:style>
  <w:style w:type="character" w:customStyle="1" w:styleId="QuoteChar1">
    <w:name w:val="Quote Char1"/>
    <w:basedOn w:val="DefaultParagraphFont"/>
    <w:link w:val="Quote"/>
    <w:uiPriority w:val="29"/>
    <w:rsid w:val="003A3D12"/>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A3D12"/>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A3D12"/>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3A3D12"/>
    <w:rPr>
      <w:rFonts w:ascii="Century Gothic" w:hAnsi="Century Gothic"/>
      <w:sz w:val="24"/>
      <w:u w:val="thick"/>
    </w:rPr>
  </w:style>
  <w:style w:type="character" w:customStyle="1" w:styleId="StyleTimesNewRoman12ptBold">
    <w:name w:val="Style Times New Roman 12 pt Bold"/>
    <w:rsid w:val="003A3D12"/>
    <w:rPr>
      <w:b/>
      <w:bCs/>
      <w:sz w:val="24"/>
    </w:rPr>
  </w:style>
  <w:style w:type="character" w:customStyle="1" w:styleId="Intemphasis">
    <w:name w:val="Intemphasis"/>
    <w:uiPriority w:val="1"/>
    <w:qFormat/>
    <w:rsid w:val="003A3D12"/>
    <w:rPr>
      <w:rFonts w:ascii="Cambria" w:hAnsi="Cambria"/>
      <w:b/>
      <w:sz w:val="20"/>
      <w:u w:val="single"/>
      <w:bdr w:val="single" w:sz="4" w:space="0" w:color="auto"/>
      <w:shd w:val="pct25" w:color="auto" w:fill="auto"/>
    </w:rPr>
  </w:style>
  <w:style w:type="character" w:customStyle="1" w:styleId="BoldUnderlineChar1">
    <w:name w:val="BoldUnderline Char1"/>
    <w:rsid w:val="003A3D1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3A3D12"/>
    <w:pPr>
      <w:contextualSpacing/>
    </w:pPr>
    <w:rPr>
      <w:rFonts w:eastAsia="Cambria"/>
      <w:b/>
      <w:sz w:val="24"/>
    </w:rPr>
  </w:style>
  <w:style w:type="paragraph" w:customStyle="1" w:styleId="Shrink8">
    <w:name w:val="Shrink8"/>
    <w:basedOn w:val="Normal"/>
    <w:uiPriority w:val="99"/>
    <w:qFormat/>
    <w:rsid w:val="003A3D12"/>
    <w:rPr>
      <w:rFonts w:eastAsia="Cambria"/>
    </w:rPr>
  </w:style>
  <w:style w:type="paragraph" w:customStyle="1" w:styleId="UnderlineText">
    <w:name w:val="Underline Text"/>
    <w:basedOn w:val="Normal"/>
    <w:link w:val="UnderlineTextChar"/>
    <w:qFormat/>
    <w:rsid w:val="003A3D12"/>
    <w:pPr>
      <w:ind w:left="288"/>
    </w:pPr>
    <w:rPr>
      <w:rFonts w:asciiTheme="minorHAnsi" w:hAnsiTheme="minorHAnsi" w:cstheme="minorBidi"/>
      <w:sz w:val="24"/>
      <w:u w:val="single"/>
    </w:rPr>
  </w:style>
  <w:style w:type="paragraph" w:customStyle="1" w:styleId="HotRoute0">
    <w:name w:val="Hot Route"/>
    <w:basedOn w:val="Normal"/>
    <w:link w:val="HotRouteChar0"/>
    <w:qFormat/>
    <w:rsid w:val="003A3D12"/>
    <w:pPr>
      <w:ind w:left="288"/>
    </w:pPr>
    <w:rPr>
      <w:rFonts w:eastAsia="Cambria"/>
      <w:iCs/>
      <w:color w:val="000000"/>
      <w:sz w:val="18"/>
    </w:rPr>
  </w:style>
  <w:style w:type="character" w:customStyle="1" w:styleId="commentstext">
    <w:name w:val="comments_text"/>
    <w:uiPriority w:val="99"/>
    <w:rsid w:val="003A3D12"/>
    <w:rPr>
      <w:rFonts w:cs="Times New Roman"/>
    </w:rPr>
  </w:style>
  <w:style w:type="paragraph" w:customStyle="1" w:styleId="Heading42">
    <w:name w:val="Heading 42"/>
    <w:basedOn w:val="Normal"/>
    <w:uiPriority w:val="99"/>
    <w:qFormat/>
    <w:rsid w:val="003A3D12"/>
    <w:rPr>
      <w:rFonts w:eastAsia="Times New Roman"/>
    </w:rPr>
  </w:style>
  <w:style w:type="paragraph" w:customStyle="1" w:styleId="DebateNormal">
    <w:name w:val="DebateNormal"/>
    <w:basedOn w:val="Normal"/>
    <w:link w:val="DebateNormalChar"/>
    <w:qFormat/>
    <w:rsid w:val="003A3D12"/>
    <w:pPr>
      <w:spacing w:line="276" w:lineRule="auto"/>
    </w:pPr>
    <w:rPr>
      <w:rFonts w:eastAsia="Calibri"/>
      <w:szCs w:val="20"/>
    </w:rPr>
  </w:style>
  <w:style w:type="character" w:customStyle="1" w:styleId="DebateNormalChar">
    <w:name w:val="DebateNormal Char"/>
    <w:basedOn w:val="DefaultParagraphFont"/>
    <w:link w:val="DebateNormal"/>
    <w:rsid w:val="003A3D12"/>
    <w:rPr>
      <w:rFonts w:ascii="Calibri" w:eastAsia="Calibri" w:hAnsi="Calibri" w:cs="Calibri"/>
      <w:sz w:val="22"/>
      <w:szCs w:val="20"/>
    </w:rPr>
  </w:style>
  <w:style w:type="paragraph" w:customStyle="1" w:styleId="DebateEmphasis">
    <w:name w:val="DebateEmphasis"/>
    <w:basedOn w:val="Normal"/>
    <w:link w:val="DebateEmphasisChar"/>
    <w:qFormat/>
    <w:rsid w:val="003A3D1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A3D12"/>
    <w:rPr>
      <w:rFonts w:ascii="Calibri" w:eastAsia="Calibri" w:hAnsi="Calibri" w:cs="Calibri"/>
      <w:b/>
      <w:sz w:val="22"/>
      <w:szCs w:val="20"/>
      <w:u w:val="single"/>
    </w:rPr>
  </w:style>
  <w:style w:type="paragraph" w:customStyle="1" w:styleId="NormalCite">
    <w:name w:val="NormalCite"/>
    <w:link w:val="NormalCiteChar"/>
    <w:qFormat/>
    <w:rsid w:val="003A3D12"/>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A3D12"/>
    <w:rPr>
      <w:rFonts w:ascii="Times New Roman" w:eastAsiaTheme="minorHAnsi" w:hAnsi="Times New Roman" w:cs="Times New Roman"/>
      <w:sz w:val="18"/>
      <w:szCs w:val="22"/>
    </w:rPr>
  </w:style>
  <w:style w:type="character" w:customStyle="1" w:styleId="date-display-single">
    <w:name w:val="date-display-single"/>
    <w:basedOn w:val="DefaultParagraphFont"/>
    <w:rsid w:val="003A3D12"/>
  </w:style>
  <w:style w:type="character" w:customStyle="1" w:styleId="StyleunderlineBold0">
    <w:name w:val="Style underline + Bold"/>
    <w:basedOn w:val="underline"/>
    <w:rsid w:val="003A3D12"/>
    <w:rPr>
      <w:u w:val="single"/>
    </w:rPr>
  </w:style>
  <w:style w:type="character" w:customStyle="1" w:styleId="BodyTextIndent3Char1">
    <w:name w:val="Body Text Indent 3 Char1"/>
    <w:basedOn w:val="DefaultParagraphFont"/>
    <w:uiPriority w:val="99"/>
    <w:rsid w:val="003A3D1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3A3D12"/>
    <w:rPr>
      <w:b/>
      <w:bCs/>
      <w:strike w:val="0"/>
      <w:dstrike w:val="0"/>
      <w:sz w:val="24"/>
      <w:u w:val="none"/>
      <w:effect w:val="none"/>
    </w:rPr>
  </w:style>
  <w:style w:type="character" w:customStyle="1" w:styleId="UnderlineChar5Char">
    <w:name w:val="Underline Char5 Char"/>
    <w:basedOn w:val="DefaultParagraphFont"/>
    <w:rsid w:val="003A3D1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A3D1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A3D12"/>
    <w:rPr>
      <w:szCs w:val="24"/>
      <w:u w:val="single"/>
      <w:lang w:val="en-US" w:eastAsia="en-US" w:bidi="ar-SA"/>
    </w:rPr>
  </w:style>
  <w:style w:type="character" w:customStyle="1" w:styleId="UnderlineChar4Char">
    <w:name w:val="Underline Char4 Char"/>
    <w:basedOn w:val="DefaultParagraphFont"/>
    <w:link w:val="UnderlineChar4"/>
    <w:rsid w:val="003A3D12"/>
    <w:rPr>
      <w:u w:val="single"/>
    </w:rPr>
  </w:style>
  <w:style w:type="paragraph" w:customStyle="1" w:styleId="UnderlineChar4">
    <w:name w:val="Underline Char4"/>
    <w:basedOn w:val="Normal"/>
    <w:link w:val="UnderlineChar4Char"/>
    <w:qFormat/>
    <w:rsid w:val="003A3D12"/>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3A3D12"/>
    <w:rPr>
      <w:b/>
      <w:u w:val="single"/>
    </w:rPr>
  </w:style>
  <w:style w:type="paragraph" w:customStyle="1" w:styleId="BoldandUnderlineChar3">
    <w:name w:val="Bold and Underline Char3"/>
    <w:basedOn w:val="Normal"/>
    <w:link w:val="BoldandUnderlineChar3Char2"/>
    <w:qFormat/>
    <w:rsid w:val="003A3D12"/>
    <w:rPr>
      <w:rFonts w:asciiTheme="minorHAnsi" w:hAnsiTheme="minorHAnsi" w:cstheme="minorBidi"/>
      <w:b/>
      <w:sz w:val="24"/>
      <w:u w:val="single"/>
    </w:rPr>
  </w:style>
  <w:style w:type="paragraph" w:customStyle="1" w:styleId="Language">
    <w:name w:val="Language"/>
    <w:basedOn w:val="Normal"/>
    <w:link w:val="LanguageChar"/>
    <w:qFormat/>
    <w:rsid w:val="003A3D12"/>
    <w:rPr>
      <w:rFonts w:eastAsia="Times New Roman"/>
      <w:strike/>
      <w:szCs w:val="20"/>
    </w:rPr>
  </w:style>
  <w:style w:type="character" w:customStyle="1" w:styleId="LanguageChar">
    <w:name w:val="Language Char"/>
    <w:basedOn w:val="DefaultParagraphFont"/>
    <w:link w:val="Language"/>
    <w:rsid w:val="003A3D12"/>
    <w:rPr>
      <w:rFonts w:ascii="Calibri" w:eastAsia="Times New Roman" w:hAnsi="Calibri" w:cs="Calibri"/>
      <w:strike/>
      <w:sz w:val="22"/>
      <w:szCs w:val="20"/>
    </w:rPr>
  </w:style>
  <w:style w:type="paragraph" w:customStyle="1" w:styleId="UnderlineChar3">
    <w:name w:val="Underline Char3"/>
    <w:basedOn w:val="Normal"/>
    <w:link w:val="UnderlineChar3Char"/>
    <w:qFormat/>
    <w:rsid w:val="003A3D12"/>
    <w:rPr>
      <w:rFonts w:eastAsia="Times New Roman"/>
      <w:u w:val="single"/>
    </w:rPr>
  </w:style>
  <w:style w:type="character" w:customStyle="1" w:styleId="UnderlineChar3Char">
    <w:name w:val="Underline Char3 Char"/>
    <w:basedOn w:val="DefaultParagraphFont"/>
    <w:link w:val="UnderlineChar3"/>
    <w:rsid w:val="003A3D12"/>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3A3D12"/>
    <w:rPr>
      <w:rFonts w:eastAsia="Times New Roman"/>
      <w:b/>
      <w:u w:val="single"/>
    </w:rPr>
  </w:style>
  <w:style w:type="character" w:customStyle="1" w:styleId="BoldandUnderlineChar3CharChar">
    <w:name w:val="Bold and Underline Char3 Char Char"/>
    <w:basedOn w:val="DefaultParagraphFont"/>
    <w:link w:val="BoldandUnderlineChar3Char"/>
    <w:rsid w:val="003A3D12"/>
    <w:rPr>
      <w:rFonts w:ascii="Calibri" w:eastAsia="Times New Roman" w:hAnsi="Calibri" w:cs="Calibri"/>
      <w:b/>
      <w:sz w:val="22"/>
      <w:u w:val="single"/>
    </w:rPr>
  </w:style>
  <w:style w:type="character" w:customStyle="1" w:styleId="FontStyle477">
    <w:name w:val="Font Style477"/>
    <w:basedOn w:val="DefaultParagraphFont"/>
    <w:uiPriority w:val="99"/>
    <w:rsid w:val="003A3D12"/>
    <w:rPr>
      <w:rFonts w:ascii="Times New Roman" w:hAnsi="Times New Roman" w:cs="Times New Roman"/>
      <w:sz w:val="18"/>
      <w:szCs w:val="18"/>
    </w:rPr>
  </w:style>
  <w:style w:type="character" w:customStyle="1" w:styleId="FontStyle505">
    <w:name w:val="Font Style505"/>
    <w:basedOn w:val="DefaultParagraphFont"/>
    <w:uiPriority w:val="99"/>
    <w:rsid w:val="003A3D12"/>
    <w:rPr>
      <w:rFonts w:ascii="Times New Roman" w:hAnsi="Times New Roman" w:cs="Times New Roman"/>
      <w:sz w:val="18"/>
      <w:szCs w:val="18"/>
    </w:rPr>
  </w:style>
  <w:style w:type="character" w:customStyle="1" w:styleId="FontStyle514">
    <w:name w:val="Font Style514"/>
    <w:basedOn w:val="DefaultParagraphFont"/>
    <w:uiPriority w:val="99"/>
    <w:rsid w:val="003A3D1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A3D1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A3D12"/>
    <w:rPr>
      <w:rFonts w:ascii="Calibri" w:eastAsia="Times New Roman" w:hAnsi="Calibri" w:cs="Calibri"/>
      <w:b/>
      <w:bCs/>
      <w:i/>
      <w:iCs/>
      <w:sz w:val="22"/>
      <w:u w:val="single"/>
    </w:rPr>
  </w:style>
  <w:style w:type="character" w:customStyle="1" w:styleId="FontStyle500">
    <w:name w:val="Font Style500"/>
    <w:basedOn w:val="DefaultParagraphFont"/>
    <w:uiPriority w:val="99"/>
    <w:rsid w:val="003A3D12"/>
    <w:rPr>
      <w:rFonts w:ascii="Times New Roman" w:hAnsi="Times New Roman" w:cs="Times New Roman"/>
      <w:b/>
      <w:bCs/>
      <w:sz w:val="16"/>
      <w:szCs w:val="16"/>
    </w:rPr>
  </w:style>
  <w:style w:type="character" w:customStyle="1" w:styleId="LanguageEditingChar">
    <w:name w:val="Language Editing Char"/>
    <w:link w:val="LanguageEditing"/>
    <w:locked/>
    <w:rsid w:val="003A3D1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A3D12"/>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3A3D12"/>
    <w:rPr>
      <w:rFonts w:ascii="Times New Roman" w:eastAsia="Times New Roman" w:hAnsi="Times New Roman" w:cs="Times New Roman"/>
      <w:b/>
      <w:szCs w:val="24"/>
      <w:u w:val="single"/>
    </w:rPr>
  </w:style>
  <w:style w:type="paragraph" w:customStyle="1" w:styleId="CardT1">
    <w:name w:val="CardT1"/>
    <w:basedOn w:val="Normal"/>
    <w:link w:val="CardT1Char"/>
    <w:qFormat/>
    <w:rsid w:val="003A3D12"/>
    <w:rPr>
      <w:rFonts w:eastAsia="Calibri"/>
      <w:kern w:val="2"/>
      <w:sz w:val="14"/>
      <w:szCs w:val="14"/>
      <w:lang w:eastAsia="zh-TW"/>
    </w:rPr>
  </w:style>
  <w:style w:type="character" w:customStyle="1" w:styleId="CardT1Char">
    <w:name w:val="CardT1 Char"/>
    <w:link w:val="CardT1"/>
    <w:rsid w:val="003A3D12"/>
    <w:rPr>
      <w:rFonts w:ascii="Calibri" w:eastAsia="Calibri" w:hAnsi="Calibri" w:cs="Calibri"/>
      <w:kern w:val="2"/>
      <w:sz w:val="14"/>
      <w:szCs w:val="14"/>
      <w:lang w:eastAsia="zh-TW"/>
    </w:rPr>
  </w:style>
  <w:style w:type="character" w:customStyle="1" w:styleId="CardCite1">
    <w:name w:val="CardCite1"/>
    <w:qFormat/>
    <w:rsid w:val="003A3D1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A3D12"/>
    <w:rPr>
      <w:rFonts w:ascii="Times New Roman" w:hAnsi="Times New Roman" w:cs="Times New Roman"/>
      <w:sz w:val="14"/>
      <w:szCs w:val="14"/>
    </w:rPr>
  </w:style>
  <w:style w:type="character" w:customStyle="1" w:styleId="FontStyle212">
    <w:name w:val="Font Style212"/>
    <w:basedOn w:val="DefaultParagraphFont"/>
    <w:uiPriority w:val="99"/>
    <w:rsid w:val="003A3D12"/>
    <w:rPr>
      <w:rFonts w:ascii="Times New Roman" w:hAnsi="Times New Roman" w:cs="Times New Roman"/>
      <w:b/>
      <w:bCs/>
      <w:sz w:val="18"/>
      <w:szCs w:val="18"/>
    </w:rPr>
  </w:style>
  <w:style w:type="character" w:customStyle="1" w:styleId="FontStyle275">
    <w:name w:val="Font Style275"/>
    <w:basedOn w:val="DefaultParagraphFont"/>
    <w:uiPriority w:val="99"/>
    <w:rsid w:val="003A3D1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A3D12"/>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3A3D12"/>
    <w:rPr>
      <w:rFonts w:eastAsia="Times New Roman"/>
      <w:b/>
      <w:bCs/>
      <w:sz w:val="22"/>
      <w:u w:val="single"/>
    </w:rPr>
  </w:style>
  <w:style w:type="character" w:customStyle="1" w:styleId="CharacterStyle3">
    <w:name w:val="Character Style 3"/>
    <w:uiPriority w:val="99"/>
    <w:rsid w:val="003A3D12"/>
    <w:rPr>
      <w:rFonts w:ascii="Bookman Old Style" w:hAnsi="Bookman Old Style" w:cs="Bookman Old Style"/>
      <w:spacing w:val="-5"/>
      <w:sz w:val="18"/>
      <w:szCs w:val="18"/>
    </w:rPr>
  </w:style>
  <w:style w:type="paragraph" w:customStyle="1" w:styleId="p0">
    <w:name w:val="p0"/>
    <w:basedOn w:val="Normal"/>
    <w:uiPriority w:val="99"/>
    <w:qFormat/>
    <w:rsid w:val="003A3D12"/>
    <w:pPr>
      <w:spacing w:before="100" w:beforeAutospacing="1" w:after="100" w:afterAutospacing="1"/>
    </w:pPr>
    <w:rPr>
      <w:rFonts w:eastAsia="Times New Roman"/>
      <w:sz w:val="24"/>
    </w:rPr>
  </w:style>
  <w:style w:type="character" w:customStyle="1" w:styleId="1">
    <w:name w:val="1"/>
    <w:rsid w:val="003A3D12"/>
    <w:rPr>
      <w:rFonts w:cs="Arial"/>
      <w:bCs/>
      <w:sz w:val="20"/>
      <w:u w:val="single"/>
      <w:lang w:val="en-US" w:eastAsia="en-US" w:bidi="ar-SA"/>
    </w:rPr>
  </w:style>
  <w:style w:type="paragraph" w:customStyle="1" w:styleId="dropcap">
    <w:name w:val="dropcap"/>
    <w:basedOn w:val="Normal"/>
    <w:uiPriority w:val="99"/>
    <w:qFormat/>
    <w:rsid w:val="003A3D1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3A3D12"/>
    <w:rPr>
      <w:rFonts w:ascii="Georgia" w:hAnsi="Georgia"/>
    </w:rPr>
  </w:style>
  <w:style w:type="paragraph" w:customStyle="1" w:styleId="StyleStyle49pt6">
    <w:name w:val="Style Style4 + 9 pt6"/>
    <w:basedOn w:val="Style4"/>
    <w:link w:val="StyleStyle49pt6Char"/>
    <w:qFormat/>
    <w:rsid w:val="003A3D12"/>
  </w:style>
  <w:style w:type="character" w:customStyle="1" w:styleId="StyleStyle49pt6Char">
    <w:name w:val="Style Style4 + 9 pt6 Char"/>
    <w:basedOn w:val="Style4Char"/>
    <w:link w:val="StyleStyle49pt6"/>
    <w:rsid w:val="003A3D12"/>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3A3D12"/>
    <w:rPr>
      <w:rFonts w:ascii="Georgia" w:eastAsia="Times New Roman" w:hAnsi="Georgia" w:cs="Times New Roman"/>
      <w:sz w:val="24"/>
      <w:u w:val="single"/>
    </w:rPr>
  </w:style>
  <w:style w:type="character" w:customStyle="1" w:styleId="CharChar31">
    <w:name w:val="Char Char31"/>
    <w:rsid w:val="003A3D1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A3D1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A3D12"/>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A3D1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A3D12"/>
    <w:rPr>
      <w:rFonts w:ascii="Georgia" w:hAnsi="Georgia"/>
      <w:b/>
      <w:bCs/>
      <w:sz w:val="24"/>
      <w:u w:val="single"/>
    </w:rPr>
  </w:style>
  <w:style w:type="character" w:customStyle="1" w:styleId="Subtitle2">
    <w:name w:val="Subtitle2"/>
    <w:rsid w:val="003A3D12"/>
  </w:style>
  <w:style w:type="character" w:customStyle="1" w:styleId="drop">
    <w:name w:val="drop"/>
    <w:rsid w:val="003A3D12"/>
  </w:style>
  <w:style w:type="character" w:customStyle="1" w:styleId="bioline">
    <w:name w:val="bioline"/>
    <w:rsid w:val="003A3D12"/>
  </w:style>
  <w:style w:type="character" w:customStyle="1" w:styleId="articletitle0">
    <w:name w:val="article_title"/>
    <w:rsid w:val="003A3D12"/>
  </w:style>
  <w:style w:type="character" w:customStyle="1" w:styleId="A4">
    <w:name w:val="A4"/>
    <w:uiPriority w:val="99"/>
    <w:rsid w:val="003A3D12"/>
    <w:rPr>
      <w:color w:val="000000"/>
    </w:rPr>
  </w:style>
  <w:style w:type="character" w:customStyle="1" w:styleId="DebatenoramlChar">
    <w:name w:val="Debatenoraml Char"/>
    <w:link w:val="Debatenoraml"/>
    <w:locked/>
    <w:rsid w:val="003A3D12"/>
    <w:rPr>
      <w:rFonts w:ascii="Times New Roman" w:hAnsi="Times New Roman"/>
    </w:rPr>
  </w:style>
  <w:style w:type="paragraph" w:customStyle="1" w:styleId="Debatenoraml">
    <w:name w:val="Debatenoraml"/>
    <w:basedOn w:val="NoSpacing"/>
    <w:link w:val="DebatenoramlChar"/>
    <w:qFormat/>
    <w:rsid w:val="003A3D12"/>
    <w:pPr>
      <w:spacing w:before="0" w:line="240" w:lineRule="auto"/>
    </w:pPr>
    <w:rPr>
      <w:rFonts w:ascii="Times New Roman" w:hAnsi="Times New Roman"/>
    </w:rPr>
  </w:style>
  <w:style w:type="character" w:customStyle="1" w:styleId="s2">
    <w:name w:val="s2"/>
    <w:rsid w:val="003A3D12"/>
  </w:style>
  <w:style w:type="character" w:customStyle="1" w:styleId="s4">
    <w:name w:val="s4"/>
    <w:rsid w:val="003A3D12"/>
  </w:style>
  <w:style w:type="character" w:customStyle="1" w:styleId="s5">
    <w:name w:val="s5"/>
    <w:rsid w:val="003A3D12"/>
  </w:style>
  <w:style w:type="paragraph" w:customStyle="1" w:styleId="SynergyTag">
    <w:name w:val="SynergyTag"/>
    <w:basedOn w:val="Normal"/>
    <w:uiPriority w:val="99"/>
    <w:qFormat/>
    <w:rsid w:val="003A3D12"/>
    <w:rPr>
      <w:rFonts w:eastAsia="Calibri"/>
      <w:b/>
    </w:rPr>
  </w:style>
  <w:style w:type="paragraph" w:customStyle="1" w:styleId="Quals">
    <w:name w:val="Quals"/>
    <w:basedOn w:val="Normal"/>
    <w:link w:val="QualsChar"/>
    <w:qFormat/>
    <w:rsid w:val="003A3D12"/>
    <w:rPr>
      <w:rFonts w:eastAsia="Calibri"/>
      <w:sz w:val="18"/>
    </w:rPr>
  </w:style>
  <w:style w:type="character" w:customStyle="1" w:styleId="QualsChar">
    <w:name w:val="Quals Char"/>
    <w:link w:val="Quals"/>
    <w:rsid w:val="003A3D12"/>
    <w:rPr>
      <w:rFonts w:ascii="Calibri" w:eastAsia="Calibri" w:hAnsi="Calibri" w:cs="Calibri"/>
      <w:sz w:val="18"/>
    </w:rPr>
  </w:style>
  <w:style w:type="character" w:customStyle="1" w:styleId="cap">
    <w:name w:val="cap"/>
    <w:rsid w:val="003A3D12"/>
  </w:style>
  <w:style w:type="character" w:customStyle="1" w:styleId="rightsnotice">
    <w:name w:val="rightsnotice"/>
    <w:rsid w:val="003A3D12"/>
  </w:style>
  <w:style w:type="paragraph" w:customStyle="1" w:styleId="times">
    <w:name w:val="times"/>
    <w:basedOn w:val="Normal"/>
    <w:uiPriority w:val="99"/>
    <w:qFormat/>
    <w:rsid w:val="003A3D12"/>
    <w:pPr>
      <w:spacing w:before="100" w:beforeAutospacing="1" w:after="100" w:afterAutospacing="1"/>
    </w:pPr>
    <w:rPr>
      <w:rFonts w:eastAsia="Times New Roman"/>
      <w:sz w:val="24"/>
    </w:rPr>
  </w:style>
  <w:style w:type="character" w:customStyle="1" w:styleId="Caption1">
    <w:name w:val="Caption1"/>
    <w:rsid w:val="003A3D12"/>
  </w:style>
  <w:style w:type="character" w:customStyle="1" w:styleId="credit">
    <w:name w:val="credit"/>
    <w:rsid w:val="003A3D12"/>
  </w:style>
  <w:style w:type="character" w:customStyle="1" w:styleId="scaps">
    <w:name w:val="scaps"/>
    <w:rsid w:val="003A3D12"/>
  </w:style>
  <w:style w:type="character" w:customStyle="1" w:styleId="current-article">
    <w:name w:val="current-article"/>
    <w:rsid w:val="003A3D12"/>
  </w:style>
  <w:style w:type="character" w:customStyle="1" w:styleId="related-current-indicator">
    <w:name w:val="related-current-indicator"/>
    <w:rsid w:val="003A3D12"/>
  </w:style>
  <w:style w:type="character" w:customStyle="1" w:styleId="bylclear">
    <w:name w:val="bylclear"/>
    <w:rsid w:val="003A3D12"/>
  </w:style>
  <w:style w:type="character" w:customStyle="1" w:styleId="timestamp">
    <w:name w:val="timestamp"/>
    <w:rsid w:val="003A3D12"/>
  </w:style>
  <w:style w:type="character" w:customStyle="1" w:styleId="comments">
    <w:name w:val="comments"/>
    <w:rsid w:val="003A3D12"/>
  </w:style>
  <w:style w:type="character" w:customStyle="1" w:styleId="essaytext">
    <w:name w:val="essaytext"/>
    <w:rsid w:val="003A3D12"/>
  </w:style>
  <w:style w:type="character" w:customStyle="1" w:styleId="byline">
    <w:name w:val="byline"/>
    <w:rsid w:val="003A3D12"/>
  </w:style>
  <w:style w:type="character" w:customStyle="1" w:styleId="username">
    <w:name w:val="username"/>
    <w:rsid w:val="003A3D12"/>
  </w:style>
  <w:style w:type="character" w:customStyle="1" w:styleId="toplinks">
    <w:name w:val="toplinks"/>
    <w:rsid w:val="003A3D12"/>
  </w:style>
  <w:style w:type="paragraph" w:customStyle="1" w:styleId="BodyA">
    <w:name w:val="Body A"/>
    <w:uiPriority w:val="99"/>
    <w:qFormat/>
    <w:rsid w:val="003A3D12"/>
    <w:rPr>
      <w:rFonts w:ascii="Helvetica" w:eastAsia="ヒラギノ角ゴ Pro W3" w:hAnsi="Helvetica" w:cs="Times New Roman"/>
      <w:color w:val="000000"/>
      <w:szCs w:val="20"/>
    </w:rPr>
  </w:style>
  <w:style w:type="paragraph" w:customStyle="1" w:styleId="Starred">
    <w:name w:val="Starred"/>
    <w:basedOn w:val="Normal"/>
    <w:link w:val="StarredChar"/>
    <w:qFormat/>
    <w:rsid w:val="003A3D1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A3D12"/>
    <w:rPr>
      <w:rFonts w:ascii="Calibri" w:eastAsia="Times New Roman" w:hAnsi="Calibri" w:cs="Calibri"/>
      <w:b/>
      <w:caps/>
      <w:sz w:val="22"/>
      <w:szCs w:val="28"/>
      <w:u w:val="single"/>
    </w:rPr>
  </w:style>
  <w:style w:type="paragraph" w:customStyle="1" w:styleId="NotStarred">
    <w:name w:val="NotStarred"/>
    <w:basedOn w:val="Normal"/>
    <w:link w:val="NotStarredChar"/>
    <w:qFormat/>
    <w:rsid w:val="003A3D1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A3D12"/>
    <w:rPr>
      <w:rFonts w:ascii="Calibri" w:eastAsia="Times New Roman" w:hAnsi="Calibri" w:cs="Calibri"/>
      <w:b/>
      <w:caps/>
      <w:sz w:val="22"/>
      <w:szCs w:val="28"/>
      <w:u w:val="single"/>
    </w:rPr>
  </w:style>
  <w:style w:type="character" w:customStyle="1" w:styleId="A3">
    <w:name w:val="A3"/>
    <w:rsid w:val="003A3D12"/>
    <w:rPr>
      <w:rFonts w:cs="Perpetua"/>
      <w:color w:val="000000"/>
      <w:sz w:val="15"/>
      <w:szCs w:val="15"/>
    </w:rPr>
  </w:style>
  <w:style w:type="character" w:customStyle="1" w:styleId="see">
    <w:name w:val="see"/>
    <w:rsid w:val="003A3D12"/>
  </w:style>
  <w:style w:type="character" w:customStyle="1" w:styleId="first-letter">
    <w:name w:val="first-letter"/>
    <w:rsid w:val="003A3D12"/>
  </w:style>
  <w:style w:type="character" w:customStyle="1" w:styleId="focusparagraph">
    <w:name w:val="focusparagraph"/>
    <w:rsid w:val="003A3D12"/>
  </w:style>
  <w:style w:type="character" w:customStyle="1" w:styleId="lightblue">
    <w:name w:val="lightblue"/>
    <w:rsid w:val="003A3D12"/>
  </w:style>
  <w:style w:type="character" w:customStyle="1" w:styleId="StyleUnderlineCharChar9pt">
    <w:name w:val="Style Underline Char Char + 9 pt"/>
    <w:rsid w:val="003A3D1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A3D12"/>
    <w:pPr>
      <w:spacing w:after="200" w:line="276" w:lineRule="auto"/>
    </w:pPr>
    <w:rPr>
      <w:rFonts w:eastAsia="Times New Roman"/>
      <w:b/>
      <w:sz w:val="24"/>
    </w:rPr>
  </w:style>
  <w:style w:type="character" w:customStyle="1" w:styleId="tagCharCharChar">
    <w:name w:val="tag Char Char Char"/>
    <w:link w:val="tagCharChar"/>
    <w:rsid w:val="003A3D12"/>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3A3D12"/>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A3D12"/>
    <w:rPr>
      <w:rFonts w:ascii="Calibri" w:eastAsiaTheme="minorHAnsi" w:hAnsi="Calibri" w:cs="Calibri"/>
      <w:sz w:val="22"/>
      <w:szCs w:val="22"/>
      <w:u w:val="single"/>
      <w:bdr w:val="single" w:sz="4" w:space="0" w:color="auto"/>
    </w:rPr>
  </w:style>
  <w:style w:type="character" w:customStyle="1" w:styleId="Header1">
    <w:name w:val="Header1"/>
    <w:rsid w:val="003A3D12"/>
  </w:style>
  <w:style w:type="paragraph" w:customStyle="1" w:styleId="H4Tag">
    <w:name w:val="H4 (Tag)"/>
    <w:basedOn w:val="Normal"/>
    <w:link w:val="H4TagChar1"/>
    <w:qFormat/>
    <w:rsid w:val="003A3D12"/>
    <w:rPr>
      <w:rFonts w:eastAsia="Calibri"/>
      <w:b/>
    </w:rPr>
  </w:style>
  <w:style w:type="character" w:customStyle="1" w:styleId="H4TagChar1">
    <w:name w:val="H4 (Tag) Char1"/>
    <w:link w:val="H4Tag"/>
    <w:rsid w:val="003A3D12"/>
    <w:rPr>
      <w:rFonts w:ascii="Calibri" w:eastAsia="Calibri" w:hAnsi="Calibri" w:cs="Calibri"/>
      <w:b/>
      <w:sz w:val="22"/>
    </w:rPr>
  </w:style>
  <w:style w:type="character" w:customStyle="1" w:styleId="citationgenerated">
    <w:name w:val="citation generated"/>
    <w:rsid w:val="003A3D12"/>
  </w:style>
  <w:style w:type="paragraph" w:customStyle="1" w:styleId="CM25">
    <w:name w:val="CM25"/>
    <w:basedOn w:val="Default"/>
    <w:next w:val="Default"/>
    <w:uiPriority w:val="99"/>
    <w:qFormat/>
    <w:rsid w:val="003A3D12"/>
    <w:pPr>
      <w:spacing w:after="233" w:line="276" w:lineRule="auto"/>
    </w:pPr>
    <w:rPr>
      <w:rFonts w:ascii="Georgia" w:eastAsia="Calibri" w:hAnsi="Georgia"/>
      <w:color w:val="auto"/>
      <w:sz w:val="22"/>
    </w:rPr>
  </w:style>
  <w:style w:type="character" w:customStyle="1" w:styleId="Title10">
    <w:name w:val="Title1"/>
    <w:rsid w:val="003A3D12"/>
  </w:style>
  <w:style w:type="character" w:customStyle="1" w:styleId="BoldandUnderlineCharCharCharChar">
    <w:name w:val="Bold and Underline Char Char Char Char"/>
    <w:rsid w:val="003A3D12"/>
    <w:rPr>
      <w:b/>
      <w:noProof w:val="0"/>
      <w:u w:val="single"/>
      <w:lang w:val="en-US" w:eastAsia="en-US" w:bidi="ar-SA"/>
    </w:rPr>
  </w:style>
  <w:style w:type="character" w:customStyle="1" w:styleId="FontStyle29">
    <w:name w:val="Font Style29"/>
    <w:uiPriority w:val="99"/>
    <w:rsid w:val="003A3D12"/>
    <w:rPr>
      <w:rFonts w:ascii="Arial" w:hAnsi="Arial" w:cs="Arial"/>
      <w:sz w:val="14"/>
      <w:szCs w:val="14"/>
    </w:rPr>
  </w:style>
  <w:style w:type="character" w:customStyle="1" w:styleId="Debate-CardTagandCite-F6Char">
    <w:name w:val="Debate- Card Tag and Cite- F6 Char"/>
    <w:link w:val="Debate-CardTagandCite-F6"/>
    <w:locked/>
    <w:rsid w:val="003A3D12"/>
    <w:rPr>
      <w:rFonts w:ascii="Georgia" w:hAnsi="Georgia"/>
      <w:b/>
    </w:rPr>
  </w:style>
  <w:style w:type="paragraph" w:customStyle="1" w:styleId="Debate-CardTagandCite-F6">
    <w:name w:val="Debate- Card Tag and Cite- F6"/>
    <w:basedOn w:val="Normal"/>
    <w:link w:val="Debate-CardTagandCite-F6Char"/>
    <w:qFormat/>
    <w:rsid w:val="003A3D12"/>
    <w:pPr>
      <w:contextualSpacing/>
    </w:pPr>
    <w:rPr>
      <w:rFonts w:ascii="Georgia" w:hAnsi="Georgia" w:cstheme="minorBidi"/>
      <w:b/>
      <w:sz w:val="24"/>
    </w:rPr>
  </w:style>
  <w:style w:type="paragraph" w:customStyle="1" w:styleId="Cardtext4">
    <w:name w:val="Card text"/>
    <w:link w:val="CardtextChar3"/>
    <w:qFormat/>
    <w:rsid w:val="003A3D12"/>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3A3D12"/>
    <w:pPr>
      <w:spacing w:before="240" w:after="60"/>
    </w:pPr>
    <w:rPr>
      <w:rFonts w:eastAsia="Times New Roman"/>
      <w:b/>
      <w:szCs w:val="28"/>
      <w:u w:val="single"/>
    </w:rPr>
  </w:style>
  <w:style w:type="character" w:customStyle="1" w:styleId="NewHeading2Char">
    <w:name w:val="NewHeading2 Char"/>
    <w:link w:val="NewHeading2"/>
    <w:rsid w:val="003A3D12"/>
    <w:rPr>
      <w:rFonts w:ascii="Calibri" w:eastAsia="Times New Roman" w:hAnsi="Calibri" w:cs="Calibri"/>
      <w:b/>
      <w:sz w:val="22"/>
      <w:szCs w:val="28"/>
      <w:u w:val="single"/>
    </w:rPr>
  </w:style>
  <w:style w:type="paragraph" w:customStyle="1" w:styleId="TagGA11">
    <w:name w:val="Tag GA 11"/>
    <w:basedOn w:val="TOC1"/>
    <w:uiPriority w:val="99"/>
    <w:qFormat/>
    <w:rsid w:val="003A3D12"/>
    <w:rPr>
      <w:rFonts w:eastAsia="Calibri"/>
      <w:b/>
      <w:kern w:val="0"/>
    </w:rPr>
  </w:style>
  <w:style w:type="paragraph" w:customStyle="1" w:styleId="CM32">
    <w:name w:val="CM3+2"/>
    <w:basedOn w:val="Normal"/>
    <w:next w:val="Normal"/>
    <w:uiPriority w:val="99"/>
    <w:qFormat/>
    <w:rsid w:val="003A3D1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A3D12"/>
    <w:rPr>
      <w:rFonts w:eastAsia="Calibri"/>
    </w:rPr>
  </w:style>
  <w:style w:type="paragraph" w:customStyle="1" w:styleId="TagLine">
    <w:name w:val="Tag Line"/>
    <w:basedOn w:val="Normal"/>
    <w:next w:val="FullText"/>
    <w:uiPriority w:val="99"/>
    <w:qFormat/>
    <w:rsid w:val="003A3D12"/>
    <w:rPr>
      <w:rFonts w:eastAsia="Times New Roman"/>
      <w:b/>
      <w:sz w:val="28"/>
    </w:rPr>
  </w:style>
  <w:style w:type="paragraph" w:customStyle="1" w:styleId="msolistparagraphcxspfirst">
    <w:name w:val="msolistparagraphcxspfirst"/>
    <w:basedOn w:val="Normal"/>
    <w:uiPriority w:val="99"/>
    <w:qFormat/>
    <w:rsid w:val="003A3D1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A3D12"/>
    <w:pPr>
      <w:spacing w:before="100" w:beforeAutospacing="1" w:after="100" w:afterAutospacing="1"/>
    </w:pPr>
    <w:rPr>
      <w:rFonts w:eastAsia="Times New Roman"/>
      <w:sz w:val="24"/>
    </w:rPr>
  </w:style>
  <w:style w:type="character" w:customStyle="1" w:styleId="CardsUnderlined">
    <w:name w:val="Cards Underlined"/>
    <w:qFormat/>
    <w:rsid w:val="003A3D12"/>
    <w:rPr>
      <w:rFonts w:ascii="Helvetica" w:hAnsi="Helvetica" w:hint="default"/>
      <w:sz w:val="22"/>
      <w:szCs w:val="24"/>
      <w:u w:val="thick"/>
    </w:rPr>
  </w:style>
  <w:style w:type="paragraph" w:customStyle="1" w:styleId="Card6pt">
    <w:name w:val="Card 6pt"/>
    <w:basedOn w:val="Normal"/>
    <w:uiPriority w:val="99"/>
    <w:qFormat/>
    <w:rsid w:val="003A3D12"/>
    <w:pPr>
      <w:ind w:left="288" w:right="288"/>
    </w:pPr>
    <w:rPr>
      <w:rFonts w:eastAsia="Calibri"/>
      <w:color w:val="000000"/>
      <w:sz w:val="12"/>
      <w:szCs w:val="20"/>
    </w:rPr>
  </w:style>
  <w:style w:type="paragraph" w:customStyle="1" w:styleId="FullCite">
    <w:name w:val="Full Cite"/>
    <w:basedOn w:val="Normal"/>
    <w:next w:val="Normal"/>
    <w:link w:val="FullCiteChar"/>
    <w:qFormat/>
    <w:rsid w:val="003A3D12"/>
    <w:rPr>
      <w:rFonts w:ascii="Garamond" w:eastAsia="Calibri" w:hAnsi="Garamond"/>
    </w:rPr>
  </w:style>
  <w:style w:type="character" w:customStyle="1" w:styleId="FullCiteChar">
    <w:name w:val="Full Cite Char"/>
    <w:link w:val="FullCite"/>
    <w:rsid w:val="003A3D12"/>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3A3D12"/>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3A3D12"/>
    <w:rPr>
      <w:rFonts w:ascii="Arial" w:hAnsi="Arial" w:cs="Arial"/>
      <w:szCs w:val="22"/>
    </w:rPr>
  </w:style>
  <w:style w:type="paragraph" w:customStyle="1" w:styleId="StyleCardStyleBlackUnderline">
    <w:name w:val="Style Card Style + Black Underline"/>
    <w:basedOn w:val="Normal"/>
    <w:link w:val="StyleCardStyleBlackUnderlineChar"/>
    <w:qFormat/>
    <w:rsid w:val="003A3D12"/>
    <w:rPr>
      <w:rFonts w:eastAsia="Times New Roman"/>
      <w:color w:val="000000"/>
      <w:u w:val="single"/>
    </w:rPr>
  </w:style>
  <w:style w:type="character" w:customStyle="1" w:styleId="StyleCardStyleBlackUnderlineChar">
    <w:name w:val="Style Card Style + Black Underline Char"/>
    <w:link w:val="StyleCardStyleBlackUnderline"/>
    <w:rsid w:val="003A3D12"/>
    <w:rPr>
      <w:rFonts w:ascii="Calibri" w:eastAsia="Times New Roman" w:hAnsi="Calibri" w:cs="Calibri"/>
      <w:color w:val="000000"/>
      <w:sz w:val="22"/>
      <w:u w:val="single"/>
    </w:rPr>
  </w:style>
  <w:style w:type="character" w:customStyle="1" w:styleId="titles">
    <w:name w:val="titles"/>
    <w:rsid w:val="003A3D12"/>
  </w:style>
  <w:style w:type="character" w:customStyle="1" w:styleId="articletext0">
    <w:name w:val="article_text"/>
    <w:rsid w:val="003A3D12"/>
  </w:style>
  <w:style w:type="paragraph" w:customStyle="1" w:styleId="StyleHeading2LatinArialMT13pt">
    <w:name w:val="Style Heading 2 + (Latin) ArialMT 13 pt"/>
    <w:basedOn w:val="Heading2"/>
    <w:next w:val="Heading2"/>
    <w:uiPriority w:val="99"/>
    <w:qFormat/>
    <w:rsid w:val="003A3D12"/>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3A3D12"/>
  </w:style>
  <w:style w:type="character" w:customStyle="1" w:styleId="subarticleheader">
    <w:name w:val="subarticleheader"/>
    <w:rsid w:val="003A3D12"/>
  </w:style>
  <w:style w:type="paragraph" w:customStyle="1" w:styleId="NotUnderlined">
    <w:name w:val="Not Underlined"/>
    <w:basedOn w:val="Normal"/>
    <w:uiPriority w:val="99"/>
    <w:qFormat/>
    <w:rsid w:val="003A3D12"/>
    <w:rPr>
      <w:rFonts w:ascii="Century Gothic" w:eastAsia="Times New Roman" w:hAnsi="Century Gothic"/>
    </w:rPr>
  </w:style>
  <w:style w:type="character" w:customStyle="1" w:styleId="spelle">
    <w:name w:val="spelle"/>
    <w:rsid w:val="003A3D12"/>
  </w:style>
  <w:style w:type="character" w:customStyle="1" w:styleId="grame">
    <w:name w:val="grame"/>
    <w:rsid w:val="003A3D12"/>
  </w:style>
  <w:style w:type="character" w:customStyle="1" w:styleId="CardStyleChar">
    <w:name w:val="Card Style Char"/>
    <w:link w:val="CardStyle"/>
    <w:rsid w:val="003A3D12"/>
    <w:rPr>
      <w:rFonts w:ascii="Calibri" w:eastAsia="Times New Roman" w:hAnsi="Calibri" w:cs="Calibri"/>
      <w:sz w:val="22"/>
    </w:rPr>
  </w:style>
  <w:style w:type="character" w:customStyle="1" w:styleId="newstitle1">
    <w:name w:val="newstitle1"/>
    <w:rsid w:val="003A3D12"/>
  </w:style>
  <w:style w:type="character" w:customStyle="1" w:styleId="copy">
    <w:name w:val="copy"/>
    <w:rsid w:val="003A3D12"/>
  </w:style>
  <w:style w:type="character" w:customStyle="1" w:styleId="topheadline">
    <w:name w:val="topheadline"/>
    <w:rsid w:val="003A3D12"/>
  </w:style>
  <w:style w:type="paragraph" w:customStyle="1" w:styleId="StylecardThickunderline">
    <w:name w:val="Style card + Thick underline"/>
    <w:basedOn w:val="Normal"/>
    <w:link w:val="StylecardThickunderlineChar"/>
    <w:qFormat/>
    <w:rsid w:val="003A3D12"/>
    <w:pPr>
      <w:ind w:left="288" w:right="288"/>
    </w:pPr>
    <w:rPr>
      <w:rFonts w:eastAsia="SimSun"/>
      <w:u w:val="single"/>
      <w:lang w:eastAsia="zh-CN"/>
    </w:rPr>
  </w:style>
  <w:style w:type="character" w:customStyle="1" w:styleId="StylecardThickunderlineChar">
    <w:name w:val="Style card + Thick underline Char"/>
    <w:link w:val="StylecardThickunderline"/>
    <w:rsid w:val="003A3D12"/>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3A3D1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A3D12"/>
    <w:rPr>
      <w:rFonts w:ascii="Calibri" w:eastAsia="SimSun" w:hAnsi="Calibri" w:cs="Calibri"/>
      <w:b/>
      <w:bCs/>
      <w:sz w:val="22"/>
      <w:u w:val="single"/>
      <w:lang w:eastAsia="zh-CN"/>
    </w:rPr>
  </w:style>
  <w:style w:type="character" w:customStyle="1" w:styleId="headline">
    <w:name w:val="headline"/>
    <w:rsid w:val="003A3D12"/>
  </w:style>
  <w:style w:type="character" w:customStyle="1" w:styleId="Stylereduce27pt">
    <w:name w:val="Style reduce2 + 7 pt"/>
    <w:rsid w:val="003A3D12"/>
    <w:rPr>
      <w:rFonts w:ascii="Times New Roman" w:hAnsi="Times New Roman" w:cs="Arial"/>
      <w:color w:val="000000"/>
      <w:sz w:val="14"/>
      <w:szCs w:val="22"/>
    </w:rPr>
  </w:style>
  <w:style w:type="paragraph" w:customStyle="1" w:styleId="BlockHeadings">
    <w:name w:val="Block Headings"/>
    <w:next w:val="Normal"/>
    <w:link w:val="BlockHeadingsChar"/>
    <w:qFormat/>
    <w:rsid w:val="003A3D12"/>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3A3D12"/>
  </w:style>
  <w:style w:type="character" w:customStyle="1" w:styleId="st1">
    <w:name w:val="st1"/>
    <w:rsid w:val="003A3D12"/>
  </w:style>
  <w:style w:type="paragraph" w:customStyle="1" w:styleId="CM27">
    <w:name w:val="CM27"/>
    <w:basedOn w:val="Default"/>
    <w:next w:val="Default"/>
    <w:uiPriority w:val="99"/>
    <w:qFormat/>
    <w:rsid w:val="003A3D12"/>
    <w:pPr>
      <w:spacing w:after="200" w:line="276" w:lineRule="auto"/>
    </w:pPr>
    <w:rPr>
      <w:rFonts w:eastAsia="Calibri"/>
      <w:color w:val="auto"/>
      <w:sz w:val="22"/>
    </w:rPr>
  </w:style>
  <w:style w:type="character" w:customStyle="1" w:styleId="caps-label">
    <w:name w:val="caps-label"/>
    <w:rsid w:val="003A3D1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A3D12"/>
    <w:rPr>
      <w:rFonts w:ascii="Garamond" w:hAnsi="Garamond" w:cs="Times New Roman"/>
      <w:sz w:val="20"/>
    </w:rPr>
  </w:style>
  <w:style w:type="character" w:customStyle="1" w:styleId="quotechar">
    <w:name w:val="quotechar"/>
    <w:rsid w:val="003A3D12"/>
  </w:style>
  <w:style w:type="character" w:customStyle="1" w:styleId="boldunderline0">
    <w:name w:val="boldunderline"/>
    <w:rsid w:val="003A3D12"/>
  </w:style>
  <w:style w:type="paragraph" w:customStyle="1" w:styleId="font-null">
    <w:name w:val="font-null"/>
    <w:basedOn w:val="Normal"/>
    <w:uiPriority w:val="99"/>
    <w:qFormat/>
    <w:rsid w:val="003A3D12"/>
    <w:pPr>
      <w:spacing w:before="100" w:beforeAutospacing="1" w:after="100" w:afterAutospacing="1"/>
    </w:pPr>
    <w:rPr>
      <w:rFonts w:eastAsia="Times New Roman"/>
      <w:sz w:val="24"/>
    </w:rPr>
  </w:style>
  <w:style w:type="paragraph" w:customStyle="1" w:styleId="rteindent1">
    <w:name w:val="rteindent1"/>
    <w:basedOn w:val="Normal"/>
    <w:uiPriority w:val="99"/>
    <w:qFormat/>
    <w:rsid w:val="003A3D12"/>
    <w:pPr>
      <w:spacing w:before="100" w:beforeAutospacing="1" w:after="100" w:afterAutospacing="1"/>
    </w:pPr>
    <w:rPr>
      <w:rFonts w:eastAsia="Times New Roman"/>
      <w:sz w:val="24"/>
    </w:rPr>
  </w:style>
  <w:style w:type="character" w:customStyle="1" w:styleId="A8">
    <w:name w:val="A8"/>
    <w:rsid w:val="003A3D12"/>
    <w:rPr>
      <w:rFonts w:cs="Scala"/>
      <w:color w:val="000000"/>
      <w:sz w:val="15"/>
      <w:szCs w:val="15"/>
    </w:rPr>
  </w:style>
  <w:style w:type="paragraph" w:customStyle="1" w:styleId="Pa12">
    <w:name w:val="Pa12"/>
    <w:basedOn w:val="Default"/>
    <w:next w:val="Default"/>
    <w:uiPriority w:val="99"/>
    <w:qFormat/>
    <w:rsid w:val="003A3D12"/>
    <w:pPr>
      <w:spacing w:after="200" w:line="191" w:lineRule="atLeast"/>
    </w:pPr>
    <w:rPr>
      <w:rFonts w:ascii="Scala" w:eastAsia="Calibri" w:hAnsi="Scala"/>
      <w:color w:val="auto"/>
      <w:sz w:val="22"/>
    </w:rPr>
  </w:style>
  <w:style w:type="character" w:customStyle="1" w:styleId="A0">
    <w:name w:val="A0"/>
    <w:uiPriority w:val="99"/>
    <w:rsid w:val="003A3D12"/>
    <w:rPr>
      <w:rFonts w:cs="Scala"/>
      <w:color w:val="000000"/>
      <w:sz w:val="16"/>
      <w:szCs w:val="16"/>
    </w:rPr>
  </w:style>
  <w:style w:type="character" w:customStyle="1" w:styleId="Date11">
    <w:name w:val="Date11"/>
    <w:rsid w:val="003A3D12"/>
  </w:style>
  <w:style w:type="paragraph" w:customStyle="1" w:styleId="introduction">
    <w:name w:val="introduction"/>
    <w:basedOn w:val="Normal"/>
    <w:uiPriority w:val="99"/>
    <w:qFormat/>
    <w:rsid w:val="003A3D12"/>
    <w:pPr>
      <w:spacing w:before="100" w:beforeAutospacing="1" w:after="100" w:afterAutospacing="1"/>
    </w:pPr>
    <w:rPr>
      <w:rFonts w:eastAsia="Times New Roman"/>
      <w:sz w:val="24"/>
    </w:rPr>
  </w:style>
  <w:style w:type="character" w:customStyle="1" w:styleId="Boxout">
    <w:name w:val="Box out"/>
    <w:uiPriority w:val="1"/>
    <w:qFormat/>
    <w:rsid w:val="003A3D1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A3D1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A3D1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A3D12"/>
    <w:pPr>
      <w:spacing w:before="100" w:beforeAutospacing="1" w:after="100" w:afterAutospacing="1"/>
    </w:pPr>
    <w:rPr>
      <w:rFonts w:eastAsia="Times New Roman"/>
      <w:sz w:val="24"/>
    </w:rPr>
  </w:style>
  <w:style w:type="character" w:customStyle="1" w:styleId="metad">
    <w:name w:val="metad"/>
    <w:rsid w:val="003A3D12"/>
  </w:style>
  <w:style w:type="paragraph" w:customStyle="1" w:styleId="class">
    <w:name w:val="class"/>
    <w:basedOn w:val="Normal"/>
    <w:uiPriority w:val="99"/>
    <w:qFormat/>
    <w:rsid w:val="003A3D12"/>
    <w:pPr>
      <w:spacing w:before="100" w:beforeAutospacing="1" w:after="100" w:afterAutospacing="1"/>
    </w:pPr>
    <w:rPr>
      <w:rFonts w:eastAsia="Times New Roman"/>
      <w:sz w:val="24"/>
    </w:rPr>
  </w:style>
  <w:style w:type="character" w:customStyle="1" w:styleId="sifr-alternate">
    <w:name w:val="sifr-alternate"/>
    <w:rsid w:val="003A3D12"/>
  </w:style>
  <w:style w:type="character" w:customStyle="1" w:styleId="justify1">
    <w:name w:val="justify1"/>
    <w:rsid w:val="003A3D12"/>
  </w:style>
  <w:style w:type="character" w:customStyle="1" w:styleId="artbody1">
    <w:name w:val="art_body1"/>
    <w:rsid w:val="003A3D12"/>
    <w:rPr>
      <w:rFonts w:ascii="Arial" w:hAnsi="Arial" w:cs="Arial" w:hint="default"/>
    </w:rPr>
  </w:style>
  <w:style w:type="character" w:customStyle="1" w:styleId="A1">
    <w:name w:val="A1"/>
    <w:uiPriority w:val="99"/>
    <w:rsid w:val="003A3D12"/>
    <w:rPr>
      <w:rFonts w:cs="Book Antiqua"/>
      <w:color w:val="221E1F"/>
      <w:sz w:val="22"/>
      <w:szCs w:val="22"/>
    </w:rPr>
  </w:style>
  <w:style w:type="character" w:customStyle="1" w:styleId="UnderlineStyleChar">
    <w:name w:val="Underline Style Char"/>
    <w:link w:val="UnderlineStyle"/>
    <w:rsid w:val="003A3D12"/>
    <w:rPr>
      <w:rFonts w:ascii="Calibri" w:eastAsia="Times New Roman" w:hAnsi="Calibri" w:cs="Calibri"/>
      <w:b/>
      <w:u w:val="single"/>
    </w:rPr>
  </w:style>
  <w:style w:type="paragraph" w:customStyle="1" w:styleId="blocktitle1">
    <w:name w:val="block title"/>
    <w:basedOn w:val="Normal"/>
    <w:link w:val="blocktitleChar"/>
    <w:qFormat/>
    <w:rsid w:val="003A3D1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3A3D12"/>
    <w:rPr>
      <w:rFonts w:ascii="Garamond" w:eastAsia="Calibri" w:hAnsi="Garamond" w:cs="Calibri"/>
      <w:b/>
      <w:caps/>
      <w:sz w:val="28"/>
      <w:lang w:val="x-none" w:eastAsia="x-none"/>
    </w:rPr>
  </w:style>
  <w:style w:type="character" w:customStyle="1" w:styleId="reality">
    <w:name w:val="reality"/>
    <w:rsid w:val="003A3D12"/>
  </w:style>
  <w:style w:type="paragraph" w:customStyle="1" w:styleId="Pa6">
    <w:name w:val="Pa6"/>
    <w:basedOn w:val="Normal"/>
    <w:next w:val="Normal"/>
    <w:uiPriority w:val="99"/>
    <w:qFormat/>
    <w:rsid w:val="003A3D1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A3D1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A3D1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A3D1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A3D1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A3D12"/>
    <w:pPr>
      <w:spacing w:before="100" w:beforeAutospacing="1" w:after="100" w:afterAutospacing="1"/>
    </w:pPr>
    <w:rPr>
      <w:rFonts w:eastAsia="Times New Roman"/>
      <w:sz w:val="24"/>
    </w:rPr>
  </w:style>
  <w:style w:type="character" w:customStyle="1" w:styleId="text2">
    <w:name w:val="text2"/>
    <w:rsid w:val="003A3D12"/>
  </w:style>
  <w:style w:type="character" w:customStyle="1" w:styleId="StyleUnderlineChar2CharChar11pt">
    <w:name w:val="Style Underline Char2 Char Char + 11 pt"/>
    <w:rsid w:val="003A3D12"/>
    <w:rPr>
      <w:rFonts w:ascii="Times New Roman" w:hAnsi="Times New Roman"/>
      <w:sz w:val="20"/>
      <w:u w:val="single"/>
    </w:rPr>
  </w:style>
  <w:style w:type="character" w:customStyle="1" w:styleId="StyleStyleBoldUnderline11pt">
    <w:name w:val="Style Style Bold Underline + 11 pt"/>
    <w:rsid w:val="003A3D1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A3D12"/>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3A3D12"/>
    <w:rPr>
      <w:rFonts w:ascii="Calibri" w:eastAsia="SimSun" w:hAnsi="Calibri" w:cs="Calibri"/>
      <w:b/>
      <w:bCs/>
      <w:sz w:val="22"/>
      <w:szCs w:val="22"/>
      <w:u w:val="single"/>
    </w:rPr>
  </w:style>
  <w:style w:type="character" w:customStyle="1" w:styleId="articlehead2">
    <w:name w:val="articlehead2"/>
    <w:rsid w:val="003A3D12"/>
  </w:style>
  <w:style w:type="character" w:customStyle="1" w:styleId="pronset">
    <w:name w:val="pronset"/>
    <w:rsid w:val="003A3D12"/>
  </w:style>
  <w:style w:type="character" w:customStyle="1" w:styleId="prondelim">
    <w:name w:val="prondelim"/>
    <w:rsid w:val="003A3D12"/>
  </w:style>
  <w:style w:type="character" w:customStyle="1" w:styleId="prontoggle">
    <w:name w:val="pron_toggle"/>
    <w:rsid w:val="003A3D12"/>
  </w:style>
  <w:style w:type="character" w:customStyle="1" w:styleId="boldface">
    <w:name w:val="boldface"/>
    <w:rsid w:val="003A3D12"/>
  </w:style>
  <w:style w:type="character" w:customStyle="1" w:styleId="secondary-bf">
    <w:name w:val="secondary-bf"/>
    <w:rsid w:val="003A3D12"/>
  </w:style>
  <w:style w:type="character" w:customStyle="1" w:styleId="ColorfulGrid-Accent1Char">
    <w:name w:val="Colorful Grid - Accent 1 Char"/>
    <w:aliases w:val="quote Char"/>
    <w:link w:val="ColorfulGrid-Accent1"/>
    <w:uiPriority w:val="29"/>
    <w:rsid w:val="003A3D12"/>
    <w:rPr>
      <w:rFonts w:ascii="Times New Roman" w:hAnsi="Times New Roman"/>
      <w:iCs/>
      <w:color w:val="000000"/>
      <w:sz w:val="16"/>
    </w:rPr>
  </w:style>
  <w:style w:type="table" w:styleId="ColorfulGrid-Accent1">
    <w:name w:val="Colorful Grid Accent 1"/>
    <w:basedOn w:val="TableNormal"/>
    <w:link w:val="ColorfulGrid-Accent1Char"/>
    <w:uiPriority w:val="29"/>
    <w:rsid w:val="003A3D12"/>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A3D1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A3D12"/>
  </w:style>
  <w:style w:type="character" w:customStyle="1" w:styleId="pg">
    <w:name w:val="pg"/>
    <w:rsid w:val="003A3D12"/>
  </w:style>
  <w:style w:type="character" w:customStyle="1" w:styleId="detailtitle">
    <w:name w:val="detailtitle"/>
    <w:rsid w:val="003A3D12"/>
  </w:style>
  <w:style w:type="character" w:customStyle="1" w:styleId="storydate">
    <w:name w:val="storydate"/>
    <w:rsid w:val="003A3D12"/>
  </w:style>
  <w:style w:type="character" w:customStyle="1" w:styleId="preloadwrap">
    <w:name w:val="preloadwrap"/>
    <w:rsid w:val="003A3D12"/>
  </w:style>
  <w:style w:type="paragraph" w:customStyle="1" w:styleId="summary">
    <w:name w:val="summary"/>
    <w:basedOn w:val="Normal"/>
    <w:uiPriority w:val="99"/>
    <w:qFormat/>
    <w:rsid w:val="003A3D12"/>
    <w:pPr>
      <w:spacing w:before="100" w:beforeAutospacing="1" w:after="100" w:afterAutospacing="1"/>
    </w:pPr>
    <w:rPr>
      <w:rFonts w:eastAsia="Times New Roman"/>
      <w:sz w:val="24"/>
    </w:rPr>
  </w:style>
  <w:style w:type="paragraph" w:customStyle="1" w:styleId="Caption2">
    <w:name w:val="Caption2"/>
    <w:basedOn w:val="Normal"/>
    <w:uiPriority w:val="99"/>
    <w:qFormat/>
    <w:rsid w:val="003A3D12"/>
    <w:pPr>
      <w:spacing w:before="100" w:beforeAutospacing="1" w:after="100" w:afterAutospacing="1"/>
    </w:pPr>
    <w:rPr>
      <w:rFonts w:eastAsia="Times New Roman"/>
      <w:sz w:val="24"/>
    </w:rPr>
  </w:style>
  <w:style w:type="character" w:customStyle="1" w:styleId="creditwrap">
    <w:name w:val="creditwrap"/>
    <w:rsid w:val="003A3D12"/>
  </w:style>
  <w:style w:type="character" w:customStyle="1" w:styleId="DefaultChar1">
    <w:name w:val="Default Char1"/>
    <w:rsid w:val="003A3D12"/>
    <w:rPr>
      <w:noProof w:val="0"/>
      <w:color w:val="000000"/>
      <w:lang w:val="en-US" w:eastAsia="en-US" w:bidi="ar-SA"/>
    </w:rPr>
  </w:style>
  <w:style w:type="paragraph" w:customStyle="1" w:styleId="MTDisplayEquation">
    <w:name w:val="MTDisplayEquation"/>
    <w:basedOn w:val="Normal"/>
    <w:next w:val="Normal"/>
    <w:link w:val="MTDisplayEquationChar"/>
    <w:qFormat/>
    <w:rsid w:val="003A3D1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A3D12"/>
    <w:rPr>
      <w:rFonts w:ascii="Calibri" w:eastAsia="Times New Roman" w:hAnsi="Calibri" w:cs="Calibri"/>
      <w:bCs/>
      <w:sz w:val="22"/>
      <w:lang w:bidi="he-IL"/>
    </w:rPr>
  </w:style>
  <w:style w:type="character" w:customStyle="1" w:styleId="textunderlineChar0">
    <w:name w:val="text underline Char"/>
    <w:rsid w:val="003A3D12"/>
    <w:rPr>
      <w:sz w:val="24"/>
      <w:szCs w:val="22"/>
      <w:u w:val="thick"/>
      <w:lang w:val="en-US" w:eastAsia="en-US" w:bidi="ar-SA"/>
    </w:rPr>
  </w:style>
  <w:style w:type="character" w:customStyle="1" w:styleId="BoldChar">
    <w:name w:val="Bold Char"/>
    <w:rsid w:val="003A3D12"/>
    <w:rPr>
      <w:rFonts w:ascii="Times New Roman" w:eastAsia="Times New Roman" w:hAnsi="Times New Roman"/>
      <w:b/>
      <w:szCs w:val="24"/>
    </w:rPr>
  </w:style>
  <w:style w:type="character" w:customStyle="1" w:styleId="pmterms31">
    <w:name w:val="pmterms31"/>
    <w:rsid w:val="003A3D12"/>
    <w:rPr>
      <w:b/>
      <w:bCs/>
      <w:i w:val="0"/>
      <w:iCs w:val="0"/>
      <w:color w:val="000000"/>
    </w:rPr>
  </w:style>
  <w:style w:type="character" w:customStyle="1" w:styleId="copyrightdescription">
    <w:name w:val="copyrightdescription"/>
    <w:rsid w:val="003A3D12"/>
  </w:style>
  <w:style w:type="paragraph" w:customStyle="1" w:styleId="DebateFile">
    <w:name w:val="Debate File"/>
    <w:basedOn w:val="Normal"/>
    <w:uiPriority w:val="99"/>
    <w:qFormat/>
    <w:rsid w:val="003A3D12"/>
    <w:pPr>
      <w:jc w:val="center"/>
    </w:pPr>
    <w:rPr>
      <w:rFonts w:ascii="Book Antiqua" w:eastAsia="Times New Roman" w:hAnsi="Book Antiqua"/>
      <w:b/>
      <w:sz w:val="28"/>
    </w:rPr>
  </w:style>
  <w:style w:type="character" w:customStyle="1" w:styleId="ft01">
    <w:name w:val="ft01"/>
    <w:rsid w:val="003A3D12"/>
    <w:rPr>
      <w:rFonts w:ascii="Times" w:hAnsi="Times" w:cs="Times" w:hint="default"/>
      <w:color w:val="000000"/>
      <w:sz w:val="14"/>
      <w:szCs w:val="14"/>
    </w:rPr>
  </w:style>
  <w:style w:type="character" w:customStyle="1" w:styleId="ft11">
    <w:name w:val="ft11"/>
    <w:rsid w:val="003A3D12"/>
    <w:rPr>
      <w:rFonts w:ascii="Times" w:hAnsi="Times" w:cs="Times" w:hint="default"/>
      <w:color w:val="000000"/>
      <w:sz w:val="17"/>
      <w:szCs w:val="17"/>
    </w:rPr>
  </w:style>
  <w:style w:type="character" w:customStyle="1" w:styleId="ft21">
    <w:name w:val="ft21"/>
    <w:rsid w:val="003A3D12"/>
    <w:rPr>
      <w:rFonts w:ascii="Times" w:hAnsi="Times" w:cs="Times" w:hint="default"/>
      <w:color w:val="000000"/>
      <w:sz w:val="15"/>
      <w:szCs w:val="15"/>
    </w:rPr>
  </w:style>
  <w:style w:type="character" w:customStyle="1" w:styleId="ft31">
    <w:name w:val="ft31"/>
    <w:rsid w:val="003A3D12"/>
    <w:rPr>
      <w:rFonts w:ascii="Times" w:hAnsi="Times" w:cs="Times" w:hint="default"/>
      <w:color w:val="000000"/>
      <w:sz w:val="15"/>
      <w:szCs w:val="15"/>
    </w:rPr>
  </w:style>
  <w:style w:type="paragraph" w:customStyle="1" w:styleId="Little">
    <w:name w:val="Little"/>
    <w:basedOn w:val="Normal"/>
    <w:next w:val="Normal"/>
    <w:uiPriority w:val="99"/>
    <w:qFormat/>
    <w:rsid w:val="003A3D12"/>
    <w:pPr>
      <w:ind w:left="288"/>
    </w:pPr>
    <w:rPr>
      <w:rFonts w:ascii="Garamond" w:eastAsia="Times New Roman" w:hAnsi="Garamond"/>
    </w:rPr>
  </w:style>
  <w:style w:type="paragraph" w:customStyle="1" w:styleId="AAAcard">
    <w:name w:val="AAAcard"/>
    <w:basedOn w:val="Normal"/>
    <w:link w:val="AAAcardChar"/>
    <w:uiPriority w:val="99"/>
    <w:qFormat/>
    <w:rsid w:val="003A3D12"/>
    <w:pPr>
      <w:ind w:left="288" w:right="288"/>
    </w:pPr>
    <w:rPr>
      <w:rFonts w:eastAsia="Times New Roman"/>
    </w:rPr>
  </w:style>
  <w:style w:type="character" w:customStyle="1" w:styleId="dquo">
    <w:name w:val="dquo"/>
    <w:rsid w:val="003A3D12"/>
  </w:style>
  <w:style w:type="character" w:customStyle="1" w:styleId="caps2">
    <w:name w:val="caps2"/>
    <w:rsid w:val="003A3D12"/>
  </w:style>
  <w:style w:type="character" w:customStyle="1" w:styleId="inside-head">
    <w:name w:val="inside-head"/>
    <w:rsid w:val="003A3D12"/>
  </w:style>
  <w:style w:type="character" w:customStyle="1" w:styleId="CardsFont12ptCharCharCharChar">
    <w:name w:val="Cards + Font: 12 pt Char Char Char Char"/>
    <w:rsid w:val="003A3D12"/>
    <w:rPr>
      <w:sz w:val="24"/>
      <w:szCs w:val="24"/>
      <w:u w:val="thick"/>
      <w:lang w:val="en-US" w:eastAsia="en-US" w:bidi="ar-SA"/>
    </w:rPr>
  </w:style>
  <w:style w:type="character" w:customStyle="1" w:styleId="ccs">
    <w:name w:val="c cs"/>
    <w:rsid w:val="003A3D12"/>
  </w:style>
  <w:style w:type="character" w:customStyle="1" w:styleId="UnderlinedEvChar">
    <w:name w:val="Underlined Ev Char"/>
    <w:link w:val="UnderlinedEv"/>
    <w:rsid w:val="003A3D12"/>
    <w:rPr>
      <w:rFonts w:ascii="Times New Roman" w:eastAsia="Times New Roman" w:hAnsi="Times New Roman"/>
      <w:u w:val="single"/>
    </w:rPr>
  </w:style>
  <w:style w:type="character" w:customStyle="1" w:styleId="dropshadow">
    <w:name w:val="dropshadow"/>
    <w:rsid w:val="003A3D12"/>
  </w:style>
  <w:style w:type="character" w:customStyle="1" w:styleId="d05ws">
    <w:name w:val="d05ws"/>
    <w:rsid w:val="003A3D12"/>
  </w:style>
  <w:style w:type="character" w:customStyle="1" w:styleId="rzibod">
    <w:name w:val="rzibod"/>
    <w:rsid w:val="003A3D12"/>
  </w:style>
  <w:style w:type="paragraph" w:customStyle="1" w:styleId="Caption3">
    <w:name w:val="Caption3"/>
    <w:basedOn w:val="Normal"/>
    <w:uiPriority w:val="99"/>
    <w:qFormat/>
    <w:rsid w:val="003A3D12"/>
    <w:pPr>
      <w:spacing w:before="100" w:beforeAutospacing="1" w:after="100" w:afterAutospacing="1"/>
    </w:pPr>
    <w:rPr>
      <w:rFonts w:eastAsia="Times New Roman"/>
      <w:sz w:val="24"/>
    </w:rPr>
  </w:style>
  <w:style w:type="character" w:customStyle="1" w:styleId="StyleBold1">
    <w:name w:val="Style Bold1"/>
    <w:rsid w:val="003A3D12"/>
    <w:rPr>
      <w:rFonts w:ascii="Georgia" w:hAnsi="Georgia"/>
      <w:b/>
      <w:bCs/>
      <w:sz w:val="22"/>
    </w:rPr>
  </w:style>
  <w:style w:type="character" w:customStyle="1" w:styleId="headertext">
    <w:name w:val="headertext"/>
    <w:rsid w:val="003A3D12"/>
  </w:style>
  <w:style w:type="paragraph" w:customStyle="1" w:styleId="body-12-5">
    <w:name w:val="body-12-5"/>
    <w:basedOn w:val="Normal"/>
    <w:uiPriority w:val="99"/>
    <w:qFormat/>
    <w:rsid w:val="003A3D12"/>
    <w:pPr>
      <w:spacing w:before="100" w:beforeAutospacing="1" w:after="100" w:afterAutospacing="1"/>
    </w:pPr>
    <w:rPr>
      <w:rFonts w:eastAsia="Times New Roman"/>
      <w:sz w:val="24"/>
    </w:rPr>
  </w:style>
  <w:style w:type="character" w:customStyle="1" w:styleId="endnote-reference">
    <w:name w:val="endnote-reference"/>
    <w:rsid w:val="003A3D12"/>
  </w:style>
  <w:style w:type="character" w:customStyle="1" w:styleId="officialsname">
    <w:name w:val="official_s_name"/>
    <w:rsid w:val="003A3D12"/>
  </w:style>
  <w:style w:type="character" w:customStyle="1" w:styleId="audience">
    <w:name w:val="audience"/>
    <w:rsid w:val="003A3D12"/>
  </w:style>
  <w:style w:type="character" w:customStyle="1" w:styleId="A7">
    <w:name w:val="A7"/>
    <w:uiPriority w:val="99"/>
    <w:rsid w:val="003A3D12"/>
    <w:rPr>
      <w:rFonts w:cs="Myriad Pro"/>
      <w:color w:val="0066B1"/>
      <w:sz w:val="22"/>
      <w:szCs w:val="22"/>
    </w:rPr>
  </w:style>
  <w:style w:type="character" w:customStyle="1" w:styleId="BlockHeadingsChar">
    <w:name w:val="Block Headings Char"/>
    <w:link w:val="BlockHeadings"/>
    <w:rsid w:val="003A3D12"/>
    <w:rPr>
      <w:rFonts w:ascii="Times New Roman" w:eastAsia="Times New Roman" w:hAnsi="Times New Roman" w:cs="Times New Roman"/>
      <w:b/>
      <w:sz w:val="36"/>
      <w:u w:val="single"/>
    </w:rPr>
  </w:style>
  <w:style w:type="character" w:customStyle="1" w:styleId="normalchar">
    <w:name w:val="normal__char"/>
    <w:rsid w:val="003A3D12"/>
  </w:style>
  <w:style w:type="character" w:customStyle="1" w:styleId="hyperlink002cheading0020100200028block0020title0029char">
    <w:name w:val="hyperlink_002cheading_00201_0020_0028block_0020title_0029__char"/>
    <w:rsid w:val="003A3D12"/>
  </w:style>
  <w:style w:type="character" w:customStyle="1" w:styleId="underline002cstyle0020bold0020underlinechar">
    <w:name w:val="underline_002cstyle_0020bold_0020underline__char"/>
    <w:rsid w:val="003A3D12"/>
  </w:style>
  <w:style w:type="character" w:customStyle="1" w:styleId="copyboldblack">
    <w:name w:val="copyboldblack"/>
    <w:rsid w:val="003A3D12"/>
  </w:style>
  <w:style w:type="character" w:customStyle="1" w:styleId="copybold">
    <w:name w:val="copybold"/>
    <w:rsid w:val="003A3D12"/>
  </w:style>
  <w:style w:type="character" w:customStyle="1" w:styleId="author-date0">
    <w:name w:val="author-date"/>
    <w:rsid w:val="003A3D12"/>
  </w:style>
  <w:style w:type="paragraph" w:customStyle="1" w:styleId="infuse">
    <w:name w:val="infuse"/>
    <w:basedOn w:val="Normal"/>
    <w:uiPriority w:val="99"/>
    <w:qFormat/>
    <w:rsid w:val="003A3D12"/>
    <w:pPr>
      <w:spacing w:before="100" w:beforeAutospacing="1" w:after="100" w:afterAutospacing="1"/>
    </w:pPr>
    <w:rPr>
      <w:rFonts w:eastAsia="Times New Roman"/>
      <w:sz w:val="24"/>
    </w:rPr>
  </w:style>
  <w:style w:type="paragraph" w:customStyle="1" w:styleId="fontreg">
    <w:name w:val="font_reg"/>
    <w:basedOn w:val="Normal"/>
    <w:uiPriority w:val="99"/>
    <w:qFormat/>
    <w:rsid w:val="003A3D12"/>
    <w:pPr>
      <w:spacing w:before="100" w:beforeAutospacing="1" w:after="100" w:afterAutospacing="1"/>
    </w:pPr>
    <w:rPr>
      <w:rFonts w:eastAsia="Times New Roman"/>
      <w:sz w:val="24"/>
    </w:rPr>
  </w:style>
  <w:style w:type="character" w:customStyle="1" w:styleId="yshortcuts">
    <w:name w:val="yshortcuts"/>
    <w:rsid w:val="003A3D12"/>
  </w:style>
  <w:style w:type="character" w:customStyle="1" w:styleId="hidden">
    <w:name w:val="hidden"/>
    <w:rsid w:val="003A3D12"/>
  </w:style>
  <w:style w:type="character" w:customStyle="1" w:styleId="articlebegin">
    <w:name w:val="articlebegin"/>
    <w:rsid w:val="003A3D12"/>
  </w:style>
  <w:style w:type="character" w:customStyle="1" w:styleId="mediaoverlay">
    <w:name w:val="mediaoverlay"/>
    <w:rsid w:val="003A3D12"/>
  </w:style>
  <w:style w:type="paragraph" w:customStyle="1" w:styleId="CITEF3">
    <w:name w:val="CITE F3"/>
    <w:uiPriority w:val="99"/>
    <w:qFormat/>
    <w:rsid w:val="003A3D12"/>
    <w:rPr>
      <w:rFonts w:ascii="Georgia" w:eastAsia="SimSun" w:hAnsi="Georgia" w:cs="Times New Roman"/>
      <w:b/>
      <w:lang w:eastAsia="zh-CN"/>
    </w:rPr>
  </w:style>
  <w:style w:type="character" w:customStyle="1" w:styleId="blogcaption">
    <w:name w:val="blog_caption"/>
    <w:rsid w:val="003A3D12"/>
  </w:style>
  <w:style w:type="paragraph" w:customStyle="1" w:styleId="StyleBoldUnderlineTimesNewRoman">
    <w:name w:val="Style Bold Underline + Times New Roman"/>
    <w:link w:val="StyleBoldUnderlineTimesNewRomanChar"/>
    <w:qFormat/>
    <w:rsid w:val="003A3D12"/>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3A3D12"/>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3A3D12"/>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A3D12"/>
    <w:rPr>
      <w:rFonts w:ascii="Calibri" w:eastAsia="Calibri" w:hAnsi="Calibri" w:cs="Times New Roman"/>
      <w:sz w:val="20"/>
      <w:szCs w:val="20"/>
      <w:u w:val="single"/>
    </w:rPr>
  </w:style>
  <w:style w:type="character" w:customStyle="1" w:styleId="commnet-abuzz">
    <w:name w:val="commnet-abuzz"/>
    <w:rsid w:val="003A3D12"/>
  </w:style>
  <w:style w:type="character" w:customStyle="1" w:styleId="fbconnectbuttontext">
    <w:name w:val="fbconnectbutton_text"/>
    <w:rsid w:val="003A3D12"/>
  </w:style>
  <w:style w:type="character" w:customStyle="1" w:styleId="fbsharecountinner">
    <w:name w:val="fb_share_count_inner"/>
    <w:rsid w:val="003A3D12"/>
  </w:style>
  <w:style w:type="character" w:customStyle="1" w:styleId="stbuttontext">
    <w:name w:val="stbuttontext"/>
    <w:rsid w:val="003A3D12"/>
  </w:style>
  <w:style w:type="paragraph" w:customStyle="1" w:styleId="hotroute1">
    <w:name w:val="hot route!"/>
    <w:basedOn w:val="Normal"/>
    <w:uiPriority w:val="99"/>
    <w:qFormat/>
    <w:rsid w:val="003A3D12"/>
    <w:pPr>
      <w:ind w:left="144"/>
    </w:pPr>
    <w:rPr>
      <w:rFonts w:ascii="Cambria" w:eastAsia="Calibri" w:hAnsi="Cambria"/>
      <w:sz w:val="24"/>
    </w:rPr>
  </w:style>
  <w:style w:type="character" w:customStyle="1" w:styleId="Highlightedunderline0">
    <w:name w:val="Highlighted underline"/>
    <w:qFormat/>
    <w:rsid w:val="003A3D1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A3D12"/>
  </w:style>
  <w:style w:type="character" w:customStyle="1" w:styleId="Normal2">
    <w:name w:val="Normal2"/>
    <w:rsid w:val="003A3D12"/>
  </w:style>
  <w:style w:type="character" w:customStyle="1" w:styleId="pubdate">
    <w:name w:val="pubdate"/>
    <w:rsid w:val="003A3D12"/>
  </w:style>
  <w:style w:type="numbering" w:customStyle="1" w:styleId="NoList11">
    <w:name w:val="No List11"/>
    <w:next w:val="NoList"/>
    <w:uiPriority w:val="99"/>
    <w:semiHidden/>
    <w:unhideWhenUsed/>
    <w:rsid w:val="003A3D12"/>
  </w:style>
  <w:style w:type="numbering" w:customStyle="1" w:styleId="NoList111">
    <w:name w:val="No List111"/>
    <w:next w:val="NoList"/>
    <w:uiPriority w:val="99"/>
    <w:semiHidden/>
    <w:unhideWhenUsed/>
    <w:rsid w:val="003A3D12"/>
  </w:style>
  <w:style w:type="numbering" w:customStyle="1" w:styleId="NoList1111">
    <w:name w:val="No List1111"/>
    <w:next w:val="NoList"/>
    <w:uiPriority w:val="99"/>
    <w:semiHidden/>
    <w:unhideWhenUsed/>
    <w:rsid w:val="003A3D12"/>
  </w:style>
  <w:style w:type="numbering" w:customStyle="1" w:styleId="NoList11111">
    <w:name w:val="No List11111"/>
    <w:next w:val="NoList"/>
    <w:uiPriority w:val="99"/>
    <w:semiHidden/>
    <w:unhideWhenUsed/>
    <w:rsid w:val="003A3D12"/>
  </w:style>
  <w:style w:type="numbering" w:customStyle="1" w:styleId="NoList111111">
    <w:name w:val="No List111111"/>
    <w:next w:val="NoList"/>
    <w:uiPriority w:val="99"/>
    <w:semiHidden/>
    <w:unhideWhenUsed/>
    <w:rsid w:val="003A3D12"/>
  </w:style>
  <w:style w:type="numbering" w:customStyle="1" w:styleId="NoList1111111">
    <w:name w:val="No List1111111"/>
    <w:next w:val="NoList"/>
    <w:uiPriority w:val="99"/>
    <w:semiHidden/>
    <w:unhideWhenUsed/>
    <w:rsid w:val="003A3D12"/>
  </w:style>
  <w:style w:type="numbering" w:customStyle="1" w:styleId="NoList11111111">
    <w:name w:val="No List11111111"/>
    <w:next w:val="NoList"/>
    <w:uiPriority w:val="99"/>
    <w:semiHidden/>
    <w:unhideWhenUsed/>
    <w:rsid w:val="003A3D12"/>
  </w:style>
  <w:style w:type="numbering" w:customStyle="1" w:styleId="NoList111111111">
    <w:name w:val="No List111111111"/>
    <w:next w:val="NoList"/>
    <w:uiPriority w:val="99"/>
    <w:semiHidden/>
    <w:unhideWhenUsed/>
    <w:rsid w:val="003A3D12"/>
  </w:style>
  <w:style w:type="numbering" w:customStyle="1" w:styleId="NoList1111111111">
    <w:name w:val="No List1111111111"/>
    <w:next w:val="NoList"/>
    <w:uiPriority w:val="99"/>
    <w:semiHidden/>
    <w:unhideWhenUsed/>
    <w:rsid w:val="003A3D12"/>
  </w:style>
  <w:style w:type="numbering" w:customStyle="1" w:styleId="NoList11111111111">
    <w:name w:val="No List11111111111"/>
    <w:next w:val="NoList"/>
    <w:uiPriority w:val="99"/>
    <w:semiHidden/>
    <w:unhideWhenUsed/>
    <w:rsid w:val="003A3D12"/>
  </w:style>
  <w:style w:type="numbering" w:customStyle="1" w:styleId="NoList111111111111">
    <w:name w:val="No List111111111111"/>
    <w:next w:val="NoList"/>
    <w:uiPriority w:val="99"/>
    <w:semiHidden/>
    <w:unhideWhenUsed/>
    <w:rsid w:val="003A3D12"/>
  </w:style>
  <w:style w:type="numbering" w:customStyle="1" w:styleId="NoList1111111111111">
    <w:name w:val="No List1111111111111"/>
    <w:next w:val="NoList"/>
    <w:uiPriority w:val="99"/>
    <w:semiHidden/>
    <w:unhideWhenUsed/>
    <w:rsid w:val="003A3D12"/>
  </w:style>
  <w:style w:type="numbering" w:customStyle="1" w:styleId="NoList11111111111111">
    <w:name w:val="No List11111111111111"/>
    <w:next w:val="NoList"/>
    <w:uiPriority w:val="99"/>
    <w:semiHidden/>
    <w:unhideWhenUsed/>
    <w:rsid w:val="003A3D12"/>
  </w:style>
  <w:style w:type="numbering" w:customStyle="1" w:styleId="NoList111111111111111">
    <w:name w:val="No List111111111111111"/>
    <w:next w:val="NoList"/>
    <w:uiPriority w:val="99"/>
    <w:semiHidden/>
    <w:unhideWhenUsed/>
    <w:rsid w:val="003A3D12"/>
  </w:style>
  <w:style w:type="numbering" w:customStyle="1" w:styleId="NoList1111111111111111">
    <w:name w:val="No List1111111111111111"/>
    <w:next w:val="NoList"/>
    <w:uiPriority w:val="99"/>
    <w:semiHidden/>
    <w:unhideWhenUsed/>
    <w:rsid w:val="003A3D12"/>
  </w:style>
  <w:style w:type="numbering" w:customStyle="1" w:styleId="NoList11111111111111111">
    <w:name w:val="No List11111111111111111"/>
    <w:next w:val="NoList"/>
    <w:uiPriority w:val="99"/>
    <w:semiHidden/>
    <w:unhideWhenUsed/>
    <w:rsid w:val="003A3D12"/>
  </w:style>
  <w:style w:type="paragraph" w:customStyle="1" w:styleId="FreeFormA">
    <w:name w:val="Free Form A"/>
    <w:autoRedefine/>
    <w:uiPriority w:val="99"/>
    <w:qFormat/>
    <w:rsid w:val="003A3D12"/>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3A3D12"/>
  </w:style>
  <w:style w:type="character" w:customStyle="1" w:styleId="postby">
    <w:name w:val="post_by"/>
    <w:rsid w:val="003A3D12"/>
  </w:style>
  <w:style w:type="character" w:customStyle="1" w:styleId="postdate">
    <w:name w:val="post_date"/>
    <w:rsid w:val="003A3D12"/>
  </w:style>
  <w:style w:type="character" w:customStyle="1" w:styleId="bdx">
    <w:name w:val="bdx"/>
    <w:rsid w:val="003A3D12"/>
  </w:style>
  <w:style w:type="character" w:customStyle="1" w:styleId="bdl">
    <w:name w:val="bdl"/>
    <w:rsid w:val="003A3D12"/>
  </w:style>
  <w:style w:type="character" w:customStyle="1" w:styleId="bhl">
    <w:name w:val="bhl"/>
    <w:rsid w:val="003A3D12"/>
  </w:style>
  <w:style w:type="character" w:customStyle="1" w:styleId="CardNotUnderlinedChar1">
    <w:name w:val="Card Not Underlined Char1"/>
    <w:link w:val="CardNotUnderlined"/>
    <w:rsid w:val="003A3D12"/>
    <w:rPr>
      <w:rFonts w:ascii="Bell MT" w:eastAsia="Calibri" w:hAnsi="Bell MT" w:cs="Calibri"/>
      <w:sz w:val="22"/>
      <w:szCs w:val="20"/>
    </w:rPr>
  </w:style>
  <w:style w:type="character" w:customStyle="1" w:styleId="breadcrumbitemcurrent">
    <w:name w:val="breadcrumbitemcurrent"/>
    <w:rsid w:val="003A3D12"/>
  </w:style>
  <w:style w:type="character" w:customStyle="1" w:styleId="bbl">
    <w:name w:val="bbl"/>
    <w:rsid w:val="003A3D12"/>
  </w:style>
  <w:style w:type="character" w:customStyle="1" w:styleId="Date2">
    <w:name w:val="Date2"/>
    <w:rsid w:val="003A3D12"/>
  </w:style>
  <w:style w:type="character" w:customStyle="1" w:styleId="company">
    <w:name w:val="company"/>
    <w:rsid w:val="003A3D12"/>
  </w:style>
  <w:style w:type="character" w:customStyle="1" w:styleId="itxtnewhookspan">
    <w:name w:val="itxtnewhookspan"/>
    <w:rsid w:val="003A3D12"/>
  </w:style>
  <w:style w:type="character" w:customStyle="1" w:styleId="gstxthlt">
    <w:name w:val="gstxt_hlt"/>
    <w:rsid w:val="003A3D12"/>
  </w:style>
  <w:style w:type="paragraph" w:customStyle="1" w:styleId="bodytextfp">
    <w:name w:val="bodytextfp"/>
    <w:basedOn w:val="Normal"/>
    <w:uiPriority w:val="99"/>
    <w:qFormat/>
    <w:rsid w:val="003A3D12"/>
    <w:pPr>
      <w:spacing w:before="100" w:beforeAutospacing="1" w:after="100" w:afterAutospacing="1"/>
    </w:pPr>
    <w:rPr>
      <w:rFonts w:eastAsia="Times New Roman"/>
      <w:sz w:val="24"/>
    </w:rPr>
  </w:style>
  <w:style w:type="character" w:styleId="SubtleEmphasis">
    <w:name w:val="Subtle Emphasis"/>
    <w:uiPriority w:val="19"/>
    <w:qFormat/>
    <w:rsid w:val="003A3D12"/>
    <w:rPr>
      <w:rFonts w:ascii="Georgia" w:hAnsi="Georgia"/>
      <w:i/>
      <w:iCs/>
      <w:color w:val="808080"/>
    </w:rPr>
  </w:style>
  <w:style w:type="character" w:customStyle="1" w:styleId="HotRouteChar0">
    <w:name w:val="Hot Route Char"/>
    <w:link w:val="HotRoute0"/>
    <w:locked/>
    <w:rsid w:val="003A3D12"/>
    <w:rPr>
      <w:rFonts w:ascii="Calibri" w:eastAsia="Cambria" w:hAnsi="Calibri" w:cs="Calibri"/>
      <w:iCs/>
      <w:color w:val="000000"/>
      <w:sz w:val="18"/>
    </w:rPr>
  </w:style>
  <w:style w:type="character" w:customStyle="1" w:styleId="ReallyfuckingsmallChar">
    <w:name w:val="Really fucking small Char"/>
    <w:link w:val="Reallyfuckingsmall"/>
    <w:locked/>
    <w:rsid w:val="003A3D12"/>
    <w:rPr>
      <w:rFonts w:ascii="Times New Roman" w:eastAsia="Times New Roman" w:hAnsi="Times New Roman"/>
      <w:sz w:val="10"/>
    </w:rPr>
  </w:style>
  <w:style w:type="paragraph" w:customStyle="1" w:styleId="Reallyfuckingsmall">
    <w:name w:val="Really fucking small"/>
    <w:basedOn w:val="Normal"/>
    <w:link w:val="ReallyfuckingsmallChar"/>
    <w:qFormat/>
    <w:rsid w:val="003A3D12"/>
    <w:rPr>
      <w:rFonts w:ascii="Times New Roman" w:eastAsia="Times New Roman" w:hAnsi="Times New Roman" w:cstheme="minorBidi"/>
      <w:sz w:val="10"/>
    </w:rPr>
  </w:style>
  <w:style w:type="paragraph" w:customStyle="1" w:styleId="subheader">
    <w:name w:val="subheader"/>
    <w:basedOn w:val="Normal"/>
    <w:uiPriority w:val="99"/>
    <w:qFormat/>
    <w:rsid w:val="003A3D12"/>
    <w:pPr>
      <w:spacing w:before="100" w:beforeAutospacing="1" w:after="100" w:afterAutospacing="1"/>
    </w:pPr>
    <w:rPr>
      <w:rFonts w:eastAsia="Times New Roman"/>
      <w:sz w:val="24"/>
    </w:rPr>
  </w:style>
  <w:style w:type="character" w:customStyle="1" w:styleId="SubtleEmphasis1">
    <w:name w:val="Subtle Emphasis1"/>
    <w:uiPriority w:val="19"/>
    <w:qFormat/>
    <w:rsid w:val="003A3D12"/>
    <w:rPr>
      <w:rFonts w:ascii="Times New Roman" w:hAnsi="Times New Roman"/>
      <w:b/>
      <w:iCs/>
      <w:color w:val="auto"/>
      <w:sz w:val="22"/>
    </w:rPr>
  </w:style>
  <w:style w:type="character" w:customStyle="1" w:styleId="StyleBoldRed">
    <w:name w:val="Style Bold Red"/>
    <w:rsid w:val="003A3D12"/>
    <w:rPr>
      <w:b/>
      <w:bCs/>
      <w:color w:val="auto"/>
    </w:rPr>
  </w:style>
  <w:style w:type="character" w:customStyle="1" w:styleId="StyleTimesNewRoman8pt">
    <w:name w:val="Style Times New Roman 8 pt"/>
    <w:rsid w:val="003A3D12"/>
    <w:rPr>
      <w:rFonts w:ascii="Georgia" w:hAnsi="Georgia"/>
      <w:sz w:val="16"/>
    </w:rPr>
  </w:style>
  <w:style w:type="character" w:customStyle="1" w:styleId="StyleStyle7pt8pt">
    <w:name w:val="Style Style 7 pt + 8 pt"/>
    <w:rsid w:val="003A3D12"/>
    <w:rPr>
      <w:sz w:val="16"/>
    </w:rPr>
  </w:style>
  <w:style w:type="character" w:customStyle="1" w:styleId="StyleStyleThickunderlineBold1">
    <w:name w:val="Style Style Thick underline + Bold1"/>
    <w:rsid w:val="003A3D12"/>
    <w:rPr>
      <w:b/>
      <w:bCs/>
      <w:u w:val="thick"/>
    </w:rPr>
  </w:style>
  <w:style w:type="character" w:customStyle="1" w:styleId="StyleUnderline2">
    <w:name w:val="Style Underline2"/>
    <w:rsid w:val="003A3D12"/>
    <w:rPr>
      <w:u w:val="single"/>
    </w:rPr>
  </w:style>
  <w:style w:type="character" w:customStyle="1" w:styleId="ShrinkText">
    <w:name w:val="Shrink Text"/>
    <w:rsid w:val="003A3D12"/>
    <w:rPr>
      <w:sz w:val="16"/>
    </w:rPr>
  </w:style>
  <w:style w:type="character" w:customStyle="1" w:styleId="smallcaps">
    <w:name w:val="smallcaps"/>
    <w:rsid w:val="003A3D12"/>
  </w:style>
  <w:style w:type="character" w:customStyle="1" w:styleId="goldbldtext">
    <w:name w:val="goldbldtext"/>
    <w:rsid w:val="003A3D12"/>
  </w:style>
  <w:style w:type="character" w:customStyle="1" w:styleId="PageHeaderLine2Char">
    <w:name w:val="PageHeaderLine2 Char"/>
    <w:link w:val="PageHeaderLine2"/>
    <w:rsid w:val="003A3D12"/>
    <w:rPr>
      <w:rFonts w:ascii="Calibri" w:eastAsia="Calibri" w:hAnsi="Calibri" w:cs="Calibri"/>
      <w:b/>
      <w:sz w:val="22"/>
    </w:rPr>
  </w:style>
  <w:style w:type="paragraph" w:customStyle="1" w:styleId="firstletter">
    <w:name w:val="firstletter"/>
    <w:basedOn w:val="Normal"/>
    <w:uiPriority w:val="99"/>
    <w:qFormat/>
    <w:rsid w:val="003A3D12"/>
    <w:pPr>
      <w:spacing w:before="100" w:beforeAutospacing="1" w:after="100" w:afterAutospacing="1"/>
    </w:pPr>
    <w:rPr>
      <w:rFonts w:eastAsia="Times New Roman"/>
      <w:sz w:val="24"/>
    </w:rPr>
  </w:style>
  <w:style w:type="paragraph" w:customStyle="1" w:styleId="more">
    <w:name w:val="more"/>
    <w:basedOn w:val="Normal"/>
    <w:uiPriority w:val="99"/>
    <w:qFormat/>
    <w:rsid w:val="003A3D12"/>
    <w:pPr>
      <w:spacing w:before="100" w:beforeAutospacing="1" w:after="100" w:afterAutospacing="1"/>
    </w:pPr>
    <w:rPr>
      <w:rFonts w:eastAsia="Times New Roman"/>
      <w:sz w:val="24"/>
    </w:rPr>
  </w:style>
  <w:style w:type="character" w:customStyle="1" w:styleId="cardshighlight0">
    <w:name w:val="cardshighlight"/>
    <w:rsid w:val="003A3D12"/>
  </w:style>
  <w:style w:type="character" w:customStyle="1" w:styleId="cardsfont12pt1">
    <w:name w:val="cardsfont12pt"/>
    <w:rsid w:val="003A3D12"/>
  </w:style>
  <w:style w:type="character" w:customStyle="1" w:styleId="ft1">
    <w:name w:val="ft1"/>
    <w:rsid w:val="003A3D12"/>
  </w:style>
  <w:style w:type="character" w:customStyle="1" w:styleId="ft6">
    <w:name w:val="ft6"/>
    <w:rsid w:val="003A3D12"/>
  </w:style>
  <w:style w:type="paragraph" w:customStyle="1" w:styleId="story">
    <w:name w:val="story"/>
    <w:basedOn w:val="Normal"/>
    <w:uiPriority w:val="99"/>
    <w:qFormat/>
    <w:rsid w:val="003A3D12"/>
    <w:pPr>
      <w:spacing w:before="100" w:beforeAutospacing="1" w:after="100" w:afterAutospacing="1"/>
    </w:pPr>
    <w:rPr>
      <w:rFonts w:eastAsia="Times New Roman"/>
      <w:sz w:val="24"/>
    </w:rPr>
  </w:style>
  <w:style w:type="paragraph" w:customStyle="1" w:styleId="H1numbered">
    <w:name w:val="H1 numbered"/>
    <w:basedOn w:val="Normal"/>
    <w:uiPriority w:val="99"/>
    <w:qFormat/>
    <w:rsid w:val="003A3D12"/>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A3D12"/>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A3D12"/>
  </w:style>
  <w:style w:type="character" w:customStyle="1" w:styleId="backcontent">
    <w:name w:val="backcontent"/>
    <w:rsid w:val="003A3D12"/>
  </w:style>
  <w:style w:type="character" w:customStyle="1" w:styleId="daystmp">
    <w:name w:val="daystmp"/>
    <w:rsid w:val="003A3D12"/>
  </w:style>
  <w:style w:type="paragraph" w:customStyle="1" w:styleId="in">
    <w:name w:val="in"/>
    <w:basedOn w:val="Normal"/>
    <w:uiPriority w:val="99"/>
    <w:qFormat/>
    <w:rsid w:val="003A3D12"/>
    <w:pPr>
      <w:spacing w:before="100" w:beforeAutospacing="1" w:after="100" w:afterAutospacing="1"/>
    </w:pPr>
    <w:rPr>
      <w:rFonts w:eastAsia="Times New Roman"/>
      <w:sz w:val="24"/>
    </w:rPr>
  </w:style>
  <w:style w:type="character" w:customStyle="1" w:styleId="cardsfont12ptchar">
    <w:name w:val="cardsfont12ptchar"/>
    <w:rsid w:val="003A3D12"/>
  </w:style>
  <w:style w:type="paragraph" w:customStyle="1" w:styleId="image-caption">
    <w:name w:val="image-caption"/>
    <w:basedOn w:val="Normal"/>
    <w:uiPriority w:val="99"/>
    <w:qFormat/>
    <w:rsid w:val="003A3D12"/>
    <w:pPr>
      <w:spacing w:before="100" w:beforeAutospacing="1" w:after="100" w:afterAutospacing="1"/>
    </w:pPr>
    <w:rPr>
      <w:rFonts w:eastAsia="Times New Roman"/>
      <w:sz w:val="24"/>
    </w:rPr>
  </w:style>
  <w:style w:type="character" w:customStyle="1" w:styleId="gal">
    <w:name w:val="gal"/>
    <w:rsid w:val="003A3D12"/>
  </w:style>
  <w:style w:type="character" w:customStyle="1" w:styleId="submitted">
    <w:name w:val="submitted"/>
    <w:rsid w:val="003A3D12"/>
  </w:style>
  <w:style w:type="paragraph" w:customStyle="1" w:styleId="imagecontain">
    <w:name w:val="imagecontain"/>
    <w:basedOn w:val="Normal"/>
    <w:uiPriority w:val="99"/>
    <w:qFormat/>
    <w:rsid w:val="003A3D12"/>
    <w:pPr>
      <w:spacing w:before="100" w:beforeAutospacing="1" w:after="100" w:afterAutospacing="1"/>
    </w:pPr>
    <w:rPr>
      <w:rFonts w:eastAsia="Times New Roman"/>
      <w:sz w:val="24"/>
    </w:rPr>
  </w:style>
  <w:style w:type="character" w:customStyle="1" w:styleId="imagedateline">
    <w:name w:val="image_dateline"/>
    <w:rsid w:val="003A3D12"/>
  </w:style>
  <w:style w:type="character" w:customStyle="1" w:styleId="authordatecharchar">
    <w:name w:val="authordatecharchar"/>
    <w:rsid w:val="003A3D12"/>
  </w:style>
  <w:style w:type="character" w:customStyle="1" w:styleId="style1char0">
    <w:name w:val="style1char"/>
    <w:rsid w:val="003A3D12"/>
  </w:style>
  <w:style w:type="character" w:customStyle="1" w:styleId="tagcharchar0">
    <w:name w:val="tagcharchar"/>
    <w:rsid w:val="003A3D12"/>
  </w:style>
  <w:style w:type="character" w:customStyle="1" w:styleId="underlinedcharchar2">
    <w:name w:val="underlinedcharchar"/>
    <w:rsid w:val="003A3D12"/>
  </w:style>
  <w:style w:type="paragraph" w:customStyle="1" w:styleId="CM62">
    <w:name w:val="CM62"/>
    <w:basedOn w:val="Normal"/>
    <w:next w:val="Normal"/>
    <w:uiPriority w:val="99"/>
    <w:qFormat/>
    <w:rsid w:val="003A3D1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A3D1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A3D12"/>
    <w:pPr>
      <w:widowControl w:val="0"/>
      <w:spacing w:after="63"/>
    </w:pPr>
    <w:rPr>
      <w:rFonts w:ascii="Arial" w:hAnsi="Arial"/>
      <w:color w:val="auto"/>
    </w:rPr>
  </w:style>
  <w:style w:type="paragraph" w:customStyle="1" w:styleId="CM35">
    <w:name w:val="CM35"/>
    <w:basedOn w:val="Default"/>
    <w:next w:val="Default"/>
    <w:uiPriority w:val="99"/>
    <w:qFormat/>
    <w:rsid w:val="003A3D1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A3D12"/>
    <w:pPr>
      <w:widowControl w:val="0"/>
      <w:spacing w:line="228" w:lineRule="atLeast"/>
    </w:pPr>
    <w:rPr>
      <w:rFonts w:ascii="Showcard Gothic" w:hAnsi="Showcard Gothic"/>
      <w:color w:val="auto"/>
    </w:rPr>
  </w:style>
  <w:style w:type="character" w:customStyle="1" w:styleId="BoxedChar">
    <w:name w:val="Boxed Char"/>
    <w:rsid w:val="003A3D12"/>
    <w:rPr>
      <w:rFonts w:ascii="Arial Narrow" w:hAnsi="Arial Narrow"/>
      <w:b/>
      <w:sz w:val="18"/>
      <w:bdr w:val="single" w:sz="6" w:space="0" w:color="auto"/>
    </w:rPr>
  </w:style>
  <w:style w:type="character" w:customStyle="1" w:styleId="Style11ptUnderline2">
    <w:name w:val="Style 11 pt Underline2"/>
    <w:rsid w:val="003A3D12"/>
    <w:rPr>
      <w:sz w:val="20"/>
      <w:u w:val="single"/>
    </w:rPr>
  </w:style>
  <w:style w:type="character" w:customStyle="1" w:styleId="Style11ptBoldUnderline2">
    <w:name w:val="Style 11 pt Bold Underline2"/>
    <w:rsid w:val="003A3D12"/>
    <w:rPr>
      <w:b/>
      <w:bCs/>
      <w:sz w:val="20"/>
      <w:u w:val="single"/>
    </w:rPr>
  </w:style>
  <w:style w:type="character" w:customStyle="1" w:styleId="nw">
    <w:name w:val="nw"/>
    <w:rsid w:val="003A3D12"/>
  </w:style>
  <w:style w:type="character" w:customStyle="1" w:styleId="Styleunderline11ptBoldBorderSinglesolidlineAuto">
    <w:name w:val="Style underline + 11 pt Bold Border: : (Single solid line Auto ..."/>
    <w:rsid w:val="003A3D12"/>
    <w:rPr>
      <w:b/>
      <w:bCs/>
      <w:sz w:val="20"/>
      <w:u w:val="single"/>
      <w:bdr w:val="single" w:sz="4" w:space="0" w:color="auto"/>
    </w:rPr>
  </w:style>
  <w:style w:type="paragraph" w:customStyle="1" w:styleId="StylecardCharCharChar11pt">
    <w:name w:val="Style card Char Char Char + 11 pt"/>
    <w:link w:val="StylecardCharCharChar11ptChar"/>
    <w:qFormat/>
    <w:rsid w:val="003A3D12"/>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3A3D12"/>
    <w:rPr>
      <w:lang w:val="en-US" w:eastAsia="en-US" w:bidi="ar-SA"/>
    </w:rPr>
  </w:style>
  <w:style w:type="character" w:customStyle="1" w:styleId="StylecardCharCharChar11ptChar">
    <w:name w:val="Style card Char Char Char + 11 pt Char"/>
    <w:link w:val="StylecardCharCharChar11pt"/>
    <w:rsid w:val="003A3D1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A3D1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A3D12"/>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3A3D1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A3D12"/>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3A3D1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A3D12"/>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A3D1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A3D12"/>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A3D12"/>
    <w:rPr>
      <w:lang w:val="x-none" w:eastAsia="x-none"/>
    </w:rPr>
  </w:style>
  <w:style w:type="character" w:customStyle="1" w:styleId="cardCharCharChar1">
    <w:name w:val="card Char Char Char1"/>
    <w:rsid w:val="003A3D12"/>
    <w:rPr>
      <w:lang w:val="en-US" w:eastAsia="en-US" w:bidi="ar-SA"/>
    </w:rPr>
  </w:style>
  <w:style w:type="character" w:customStyle="1" w:styleId="StylecardCharChar11ptChar">
    <w:name w:val="Style card Char Char + 11 pt Char"/>
    <w:link w:val="StylecardCharChar11pt"/>
    <w:rsid w:val="003A3D12"/>
    <w:rPr>
      <w:rFonts w:ascii="Georgia" w:eastAsia="Times New Roman" w:hAnsi="Georgia"/>
      <w:szCs w:val="20"/>
      <w:lang w:val="x-none" w:eastAsia="x-none"/>
    </w:rPr>
  </w:style>
  <w:style w:type="paragraph" w:customStyle="1" w:styleId="NormalFont">
    <w:name w:val="Normal Font"/>
    <w:link w:val="NormalFontChar"/>
    <w:qFormat/>
    <w:rsid w:val="003A3D12"/>
    <w:rPr>
      <w:rFonts w:ascii="Times New Roman" w:eastAsia="Times New Roman" w:hAnsi="Times New Roman" w:cs="Times New Roman"/>
      <w:sz w:val="20"/>
      <w:szCs w:val="20"/>
    </w:rPr>
  </w:style>
  <w:style w:type="paragraph" w:customStyle="1" w:styleId="StyleSmall11pt">
    <w:name w:val="Style Small + 11 pt"/>
    <w:uiPriority w:val="99"/>
    <w:qFormat/>
    <w:rsid w:val="003A3D12"/>
    <w:pPr>
      <w:spacing w:after="200"/>
    </w:pPr>
    <w:rPr>
      <w:rFonts w:ascii="Times" w:eastAsia="Times New Roman" w:hAnsi="Times" w:cs="Times New Roman"/>
      <w:sz w:val="20"/>
      <w:szCs w:val="22"/>
    </w:rPr>
  </w:style>
  <w:style w:type="character" w:customStyle="1" w:styleId="Style11ptThickunderline">
    <w:name w:val="Style 11 pt Thick underline"/>
    <w:rsid w:val="003A3D12"/>
    <w:rPr>
      <w:sz w:val="20"/>
      <w:u w:val="thick"/>
    </w:rPr>
  </w:style>
  <w:style w:type="character" w:customStyle="1" w:styleId="Style11ptBoldThickunderline">
    <w:name w:val="Style 11 pt Bold Thick underline"/>
    <w:rsid w:val="003A3D12"/>
    <w:rPr>
      <w:b/>
      <w:bCs/>
      <w:sz w:val="20"/>
      <w:u w:val="thick"/>
    </w:rPr>
  </w:style>
  <w:style w:type="paragraph" w:customStyle="1" w:styleId="StyleNormalFont11ptUnderline">
    <w:name w:val="Style Normal Font + 11 pt Underline"/>
    <w:basedOn w:val="NormalFont"/>
    <w:link w:val="StyleNormalFont11ptUnderlineChar"/>
    <w:qFormat/>
    <w:rsid w:val="003A3D12"/>
    <w:rPr>
      <w:u w:val="single"/>
      <w:lang w:val="x-none" w:eastAsia="x-none"/>
    </w:rPr>
  </w:style>
  <w:style w:type="character" w:customStyle="1" w:styleId="NormalFontChar">
    <w:name w:val="Normal Font Char"/>
    <w:link w:val="NormalFont"/>
    <w:rsid w:val="003A3D1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A3D1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A3D12"/>
    <w:rPr>
      <w:b/>
      <w:bCs/>
      <w:u w:val="single"/>
      <w:lang w:val="x-none" w:eastAsia="x-none"/>
    </w:rPr>
  </w:style>
  <w:style w:type="character" w:customStyle="1" w:styleId="StyleNormalFont11ptBoldUnderlineChar">
    <w:name w:val="Style Normal Font + 11 pt Bold Underline Char"/>
    <w:link w:val="StyleNormalFont11ptBoldUnderline"/>
    <w:rsid w:val="003A3D1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A3D12"/>
    <w:rPr>
      <w:rFonts w:eastAsia="Times New Roman"/>
      <w:sz w:val="15"/>
    </w:rPr>
  </w:style>
  <w:style w:type="character" w:customStyle="1" w:styleId="authors1">
    <w:name w:val="authors1"/>
    <w:rsid w:val="003A3D12"/>
    <w:rPr>
      <w:rFonts w:ascii="Verdana" w:hAnsi="Verdana" w:hint="default"/>
      <w:b/>
      <w:bCs/>
      <w:color w:val="006699"/>
      <w:sz w:val="20"/>
      <w:szCs w:val="20"/>
    </w:rPr>
  </w:style>
  <w:style w:type="character" w:customStyle="1" w:styleId="headlinesectionlarge">
    <w:name w:val="headline_section_large"/>
    <w:rsid w:val="003A3D12"/>
  </w:style>
  <w:style w:type="paragraph" w:customStyle="1" w:styleId="formatvorlage2">
    <w:name w:val="formatvorlage2"/>
    <w:basedOn w:val="Normal"/>
    <w:uiPriority w:val="99"/>
    <w:qFormat/>
    <w:rsid w:val="003A3D12"/>
    <w:pPr>
      <w:spacing w:before="100" w:beforeAutospacing="1" w:after="100" w:afterAutospacing="1"/>
    </w:pPr>
    <w:rPr>
      <w:rFonts w:eastAsia="Calibri"/>
      <w:sz w:val="24"/>
    </w:rPr>
  </w:style>
  <w:style w:type="character" w:customStyle="1" w:styleId="Styleunderline11ptBlack">
    <w:name w:val="Style underline + 11 pt Black"/>
    <w:rsid w:val="003A3D12"/>
    <w:rPr>
      <w:color w:val="000000"/>
      <w:sz w:val="20"/>
      <w:u w:val="single"/>
    </w:rPr>
  </w:style>
  <w:style w:type="character" w:customStyle="1" w:styleId="Styleunderline11ptBoldBlack">
    <w:name w:val="Style underline + 11 pt Bold Black"/>
    <w:rsid w:val="003A3D12"/>
    <w:rPr>
      <w:b/>
      <w:bCs/>
      <w:color w:val="000000"/>
      <w:sz w:val="20"/>
      <w:u w:val="single"/>
    </w:rPr>
  </w:style>
  <w:style w:type="paragraph" w:customStyle="1" w:styleId="StyleTitle11ptNotBold">
    <w:name w:val="Style Title + 11 pt Not Bold"/>
    <w:basedOn w:val="Title"/>
    <w:link w:val="StyleTitle11ptNotBoldChar"/>
    <w:qFormat/>
    <w:rsid w:val="003A3D12"/>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3A3D12"/>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3A3D12"/>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3A3D12"/>
    <w:rPr>
      <w:rFonts w:ascii="Georgia" w:eastAsia="Times New Roman" w:hAnsi="Georgia"/>
      <w:sz w:val="22"/>
      <w:u w:val="single"/>
      <w:lang w:val="x-none" w:eastAsia="x-none"/>
    </w:rPr>
  </w:style>
  <w:style w:type="character" w:customStyle="1" w:styleId="Style11ptBoldBlackUnderline">
    <w:name w:val="Style 11 pt Bold Black Underline"/>
    <w:rsid w:val="003A3D12"/>
    <w:rPr>
      <w:b/>
      <w:bCs/>
      <w:color w:val="000000"/>
      <w:sz w:val="20"/>
      <w:u w:val="single"/>
    </w:rPr>
  </w:style>
  <w:style w:type="character" w:customStyle="1" w:styleId="Style11ptBoldBlackUnderlineBorderSinglesolidline">
    <w:name w:val="Style 11 pt Bold Black Underline Border: : (Single solid line ..."/>
    <w:rsid w:val="003A3D12"/>
    <w:rPr>
      <w:b/>
      <w:bCs/>
      <w:color w:val="000000"/>
      <w:sz w:val="20"/>
      <w:u w:val="single"/>
      <w:bdr w:val="single" w:sz="4" w:space="0" w:color="auto"/>
    </w:rPr>
  </w:style>
  <w:style w:type="character" w:customStyle="1" w:styleId="StyleLatinMeridien-Italic11ptItalicUnderline">
    <w:name w:val="Style (Latin) Meridien-Italic 11 pt Italic Underline"/>
    <w:rsid w:val="003A3D12"/>
    <w:rPr>
      <w:rFonts w:ascii="Meridien-Italic" w:hAnsi="Meridien-Italic"/>
      <w:i/>
      <w:iCs/>
      <w:sz w:val="20"/>
      <w:u w:val="single"/>
    </w:rPr>
  </w:style>
  <w:style w:type="character" w:customStyle="1" w:styleId="Citation-AuthorDate">
    <w:name w:val="Citation - Author/Date"/>
    <w:rsid w:val="003A3D12"/>
    <w:rPr>
      <w:b/>
      <w:bCs w:val="0"/>
      <w:smallCaps/>
      <w:sz w:val="24"/>
      <w:u w:val="single"/>
    </w:rPr>
  </w:style>
  <w:style w:type="paragraph" w:customStyle="1" w:styleId="HotRouteCharCharCharCharChar">
    <w:name w:val="Hot Route! Char Char Char Char Char"/>
    <w:basedOn w:val="Normal"/>
    <w:link w:val="HotRouteCharCharCharCharCharChar"/>
    <w:qFormat/>
    <w:rsid w:val="003A3D1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A3D12"/>
    <w:rPr>
      <w:rFonts w:ascii="Calibri" w:eastAsia="Times New Roman" w:hAnsi="Calibri" w:cs="Calibri"/>
      <w:sz w:val="22"/>
      <w:lang w:val="x-none" w:eastAsia="x-none"/>
    </w:rPr>
  </w:style>
  <w:style w:type="character" w:customStyle="1" w:styleId="underlinestylechar0">
    <w:name w:val="underlinestylechar"/>
    <w:rsid w:val="003A3D12"/>
  </w:style>
  <w:style w:type="character" w:customStyle="1" w:styleId="highlight">
    <w:name w:val="highlight"/>
    <w:rsid w:val="003A3D12"/>
  </w:style>
  <w:style w:type="character" w:customStyle="1" w:styleId="BlockHeaderHiddenChar">
    <w:name w:val="Block Header Hidden Char"/>
    <w:link w:val="BlockHeaderHidden"/>
    <w:locked/>
    <w:rsid w:val="003A3D12"/>
    <w:rPr>
      <w:rFonts w:ascii="Georgia" w:eastAsia="Times New Roman" w:hAnsi="Georgia" w:cs="Times New Roman"/>
      <w:b/>
      <w:bCs/>
      <w:sz w:val="32"/>
      <w:szCs w:val="26"/>
      <w:u w:val="single"/>
    </w:rPr>
  </w:style>
  <w:style w:type="character" w:customStyle="1" w:styleId="DottedUnderline0">
    <w:name w:val="Dotted Underline"/>
    <w:rsid w:val="003A3D12"/>
    <w:rPr>
      <w:rFonts w:ascii="Times New Roman" w:hAnsi="Times New Roman" w:cs="Times New Roman" w:hint="default"/>
      <w:sz w:val="20"/>
      <w:u w:val="dottedHeavy"/>
    </w:rPr>
  </w:style>
  <w:style w:type="character" w:customStyle="1" w:styleId="CardsFont6ptCharChar">
    <w:name w:val="Cards + Font: 6 pt Char Char"/>
    <w:rsid w:val="003A3D12"/>
    <w:rPr>
      <w:sz w:val="8"/>
      <w:lang w:val="en-US" w:eastAsia="en-US" w:bidi="ar-SA"/>
    </w:rPr>
  </w:style>
  <w:style w:type="character" w:customStyle="1" w:styleId="titleauthoretc">
    <w:name w:val="titleauthoretc"/>
    <w:rsid w:val="003A3D12"/>
  </w:style>
  <w:style w:type="paragraph" w:customStyle="1" w:styleId="deck">
    <w:name w:val="deck"/>
    <w:basedOn w:val="Normal"/>
    <w:uiPriority w:val="99"/>
    <w:qFormat/>
    <w:rsid w:val="003A3D12"/>
    <w:pPr>
      <w:spacing w:before="100" w:beforeAutospacing="1" w:after="100" w:afterAutospacing="1"/>
    </w:pPr>
    <w:rPr>
      <w:rFonts w:eastAsia="Times New Roman"/>
      <w:sz w:val="24"/>
    </w:rPr>
  </w:style>
  <w:style w:type="paragraph" w:customStyle="1" w:styleId="i1">
    <w:name w:val="i1"/>
    <w:basedOn w:val="Normal"/>
    <w:uiPriority w:val="99"/>
    <w:qFormat/>
    <w:rsid w:val="003A3D12"/>
    <w:pPr>
      <w:spacing w:before="100" w:beforeAutospacing="1" w:after="100" w:afterAutospacing="1"/>
    </w:pPr>
    <w:rPr>
      <w:rFonts w:eastAsia="Times New Roman"/>
      <w:sz w:val="24"/>
    </w:rPr>
  </w:style>
  <w:style w:type="paragraph" w:customStyle="1" w:styleId="question">
    <w:name w:val="question"/>
    <w:basedOn w:val="Normal"/>
    <w:uiPriority w:val="99"/>
    <w:qFormat/>
    <w:rsid w:val="003A3D12"/>
    <w:pPr>
      <w:spacing w:before="100" w:beforeAutospacing="1" w:after="100" w:afterAutospacing="1"/>
    </w:pPr>
    <w:rPr>
      <w:rFonts w:eastAsia="Times New Roman"/>
      <w:sz w:val="24"/>
    </w:rPr>
  </w:style>
  <w:style w:type="paragraph" w:customStyle="1" w:styleId="bodycopy">
    <w:name w:val="bodycopy"/>
    <w:basedOn w:val="Normal"/>
    <w:uiPriority w:val="99"/>
    <w:qFormat/>
    <w:rsid w:val="003A3D12"/>
    <w:pPr>
      <w:spacing w:before="100" w:beforeAutospacing="1" w:after="100" w:afterAutospacing="1"/>
    </w:pPr>
    <w:rPr>
      <w:rFonts w:eastAsia="Times New Roman"/>
      <w:sz w:val="24"/>
    </w:rPr>
  </w:style>
  <w:style w:type="character" w:customStyle="1" w:styleId="labeltext">
    <w:name w:val="labeltext"/>
    <w:rsid w:val="003A3D12"/>
  </w:style>
  <w:style w:type="character" w:customStyle="1" w:styleId="viewlink">
    <w:name w:val="viewlink"/>
    <w:rsid w:val="003A3D12"/>
  </w:style>
  <w:style w:type="character" w:customStyle="1" w:styleId="share">
    <w:name w:val="share"/>
    <w:rsid w:val="003A3D12"/>
  </w:style>
  <w:style w:type="character" w:customStyle="1" w:styleId="inlinkchart">
    <w:name w:val="inlink_chart"/>
    <w:rsid w:val="003A3D12"/>
  </w:style>
  <w:style w:type="character" w:customStyle="1" w:styleId="underLight">
    <w:name w:val="underLight"/>
    <w:uiPriority w:val="1"/>
    <w:qFormat/>
    <w:rsid w:val="003A3D1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A3D12"/>
  </w:style>
  <w:style w:type="character" w:customStyle="1" w:styleId="author-rss">
    <w:name w:val="author-rss"/>
    <w:rsid w:val="003A3D12"/>
  </w:style>
  <w:style w:type="character" w:customStyle="1" w:styleId="fbsharecountwrapper">
    <w:name w:val="fb_share_count_wrapper"/>
    <w:rsid w:val="003A3D12"/>
  </w:style>
  <w:style w:type="character" w:customStyle="1" w:styleId="fbbuttontext">
    <w:name w:val="fb_button_text"/>
    <w:rsid w:val="003A3D12"/>
  </w:style>
  <w:style w:type="character" w:customStyle="1" w:styleId="hw">
    <w:name w:val="hw"/>
    <w:rsid w:val="003A3D12"/>
  </w:style>
  <w:style w:type="character" w:customStyle="1" w:styleId="linktotop">
    <w:name w:val="linktotop"/>
    <w:rsid w:val="003A3D12"/>
  </w:style>
  <w:style w:type="character" w:customStyle="1" w:styleId="maintextbldleft">
    <w:name w:val="maintextbldleft"/>
    <w:rsid w:val="003A3D12"/>
  </w:style>
  <w:style w:type="character" w:customStyle="1" w:styleId="maintextleft">
    <w:name w:val="maintextleft"/>
    <w:rsid w:val="003A3D12"/>
  </w:style>
  <w:style w:type="character" w:customStyle="1" w:styleId="descriptionstyle1block">
    <w:name w:val="description style1 block"/>
    <w:rsid w:val="003A3D12"/>
  </w:style>
  <w:style w:type="paragraph" w:customStyle="1" w:styleId="Fifth">
    <w:name w:val="Fifth"/>
    <w:basedOn w:val="Normal"/>
    <w:link w:val="FifthChar"/>
    <w:uiPriority w:val="99"/>
    <w:qFormat/>
    <w:rsid w:val="003A3D12"/>
    <w:rPr>
      <w:rFonts w:eastAsia="Calibri"/>
    </w:rPr>
  </w:style>
  <w:style w:type="character" w:customStyle="1" w:styleId="gutter-right-1">
    <w:name w:val="gutter-right-1"/>
    <w:basedOn w:val="DefaultParagraphFont"/>
    <w:rsid w:val="003A3D12"/>
  </w:style>
  <w:style w:type="character" w:customStyle="1" w:styleId="ssl3">
    <w:name w:val="ss_l3"/>
    <w:rsid w:val="003A3D12"/>
  </w:style>
  <w:style w:type="paragraph" w:customStyle="1" w:styleId="NoteLevel22">
    <w:name w:val="Note Level 22"/>
    <w:basedOn w:val="Normal"/>
    <w:next w:val="Normal"/>
    <w:uiPriority w:val="99"/>
    <w:qFormat/>
    <w:rsid w:val="003A3D12"/>
    <w:pPr>
      <w:keepNext/>
      <w:ind w:left="288" w:right="288"/>
    </w:pPr>
    <w:rPr>
      <w:rFonts w:eastAsia="MS Gothic"/>
      <w:szCs w:val="20"/>
    </w:rPr>
  </w:style>
  <w:style w:type="paragraph" w:customStyle="1" w:styleId="wp-caption-text">
    <w:name w:val="wp-caption-text"/>
    <w:basedOn w:val="Normal"/>
    <w:uiPriority w:val="99"/>
    <w:qFormat/>
    <w:rsid w:val="003A3D1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A3D12"/>
    <w:rPr>
      <w:color w:val="2B579A"/>
      <w:shd w:val="clear" w:color="auto" w:fill="E6E6E6"/>
    </w:rPr>
  </w:style>
  <w:style w:type="paragraph" w:customStyle="1" w:styleId="svarticle">
    <w:name w:val="svarticle"/>
    <w:basedOn w:val="Normal"/>
    <w:uiPriority w:val="99"/>
    <w:qFormat/>
    <w:rsid w:val="003A3D12"/>
    <w:pPr>
      <w:spacing w:before="100" w:beforeAutospacing="1" w:after="100" w:afterAutospacing="1"/>
    </w:pPr>
    <w:rPr>
      <w:rFonts w:eastAsia="Times New Roman"/>
      <w:sz w:val="24"/>
    </w:rPr>
  </w:style>
  <w:style w:type="character" w:customStyle="1" w:styleId="FontStyle39">
    <w:name w:val="Font Style39"/>
    <w:uiPriority w:val="99"/>
    <w:rsid w:val="003A3D12"/>
    <w:rPr>
      <w:rFonts w:ascii="Constantia" w:hAnsi="Constantia" w:cs="Constantia" w:hint="default"/>
      <w:b/>
      <w:bCs/>
      <w:sz w:val="18"/>
      <w:szCs w:val="18"/>
    </w:rPr>
  </w:style>
  <w:style w:type="character" w:customStyle="1" w:styleId="6">
    <w:name w:val="6"/>
    <w:rsid w:val="003A3D12"/>
    <w:rPr>
      <w:rFonts w:ascii="Arial" w:hAnsi="Arial" w:cs="Arial" w:hint="default"/>
      <w:bCs/>
      <w:sz w:val="20"/>
      <w:u w:val="single"/>
      <w:lang w:val="en-US" w:eastAsia="en-US" w:bidi="ar-SA"/>
    </w:rPr>
  </w:style>
  <w:style w:type="character" w:customStyle="1" w:styleId="CharChar4">
    <w:name w:val="Char Char4"/>
    <w:rsid w:val="003A3D12"/>
    <w:rPr>
      <w:szCs w:val="24"/>
      <w:lang w:eastAsia="zh-CN"/>
    </w:rPr>
  </w:style>
  <w:style w:type="character" w:customStyle="1" w:styleId="BodyTextFirstIndentChar1">
    <w:name w:val="Body Text First Indent Char1"/>
    <w:basedOn w:val="BodyTextChar"/>
    <w:rsid w:val="003A3D12"/>
    <w:rPr>
      <w:rFonts w:ascii="Times New Roman" w:eastAsia="Calibri" w:hAnsi="Times New Roman" w:cs="Times New Roman"/>
      <w:sz w:val="24"/>
      <w:szCs w:val="24"/>
    </w:rPr>
  </w:style>
  <w:style w:type="character" w:customStyle="1" w:styleId="Header11">
    <w:name w:val="Header11"/>
    <w:rsid w:val="003A3D12"/>
  </w:style>
  <w:style w:type="paragraph" w:customStyle="1" w:styleId="canvas-atom">
    <w:name w:val="canvas-atom"/>
    <w:basedOn w:val="Normal"/>
    <w:uiPriority w:val="99"/>
    <w:qFormat/>
    <w:rsid w:val="003A3D12"/>
    <w:pPr>
      <w:spacing w:before="100" w:beforeAutospacing="1" w:after="100" w:afterAutospacing="1"/>
    </w:pPr>
    <w:rPr>
      <w:sz w:val="24"/>
    </w:rPr>
  </w:style>
  <w:style w:type="character" w:customStyle="1" w:styleId="posa">
    <w:name w:val="pos(a)"/>
    <w:basedOn w:val="DefaultParagraphFont"/>
    <w:rsid w:val="003A3D12"/>
  </w:style>
  <w:style w:type="character" w:customStyle="1" w:styleId="u-hiddeninnarrowenv">
    <w:name w:val="u-hiddeninnarrowenv"/>
    <w:basedOn w:val="DefaultParagraphFont"/>
    <w:rsid w:val="003A3D12"/>
  </w:style>
  <w:style w:type="character" w:customStyle="1" w:styleId="followbutton-bird">
    <w:name w:val="followbutton-bird"/>
    <w:basedOn w:val="DefaultParagraphFont"/>
    <w:rsid w:val="003A3D12"/>
  </w:style>
  <w:style w:type="character" w:customStyle="1" w:styleId="tweetauthor-name">
    <w:name w:val="tweetauthor-name"/>
    <w:basedOn w:val="DefaultParagraphFont"/>
    <w:rsid w:val="003A3D12"/>
  </w:style>
  <w:style w:type="character" w:customStyle="1" w:styleId="tweetauthor-verifiedbadge">
    <w:name w:val="tweetauthor-verifiedbadge"/>
    <w:basedOn w:val="DefaultParagraphFont"/>
    <w:rsid w:val="003A3D12"/>
  </w:style>
  <w:style w:type="character" w:customStyle="1" w:styleId="tweetauthor-screenname">
    <w:name w:val="tweetauthor-screenname"/>
    <w:basedOn w:val="DefaultParagraphFont"/>
    <w:rsid w:val="003A3D12"/>
  </w:style>
  <w:style w:type="paragraph" w:customStyle="1" w:styleId="tweet-text">
    <w:name w:val="tweet-text"/>
    <w:basedOn w:val="Normal"/>
    <w:uiPriority w:val="99"/>
    <w:qFormat/>
    <w:rsid w:val="003A3D12"/>
    <w:pPr>
      <w:spacing w:before="100" w:beforeAutospacing="1" w:after="100" w:afterAutospacing="1"/>
    </w:pPr>
  </w:style>
  <w:style w:type="character" w:customStyle="1" w:styleId="u-hiddenvisually">
    <w:name w:val="u-hiddenvisually"/>
    <w:basedOn w:val="DefaultParagraphFont"/>
    <w:rsid w:val="003A3D12"/>
  </w:style>
  <w:style w:type="character" w:customStyle="1" w:styleId="tweetaction-stat">
    <w:name w:val="tweetaction-stat"/>
    <w:basedOn w:val="DefaultParagraphFont"/>
    <w:rsid w:val="003A3D12"/>
  </w:style>
  <w:style w:type="character" w:customStyle="1" w:styleId="related">
    <w:name w:val="related"/>
    <w:basedOn w:val="DefaultParagraphFont"/>
    <w:rsid w:val="003A3D12"/>
  </w:style>
  <w:style w:type="character" w:customStyle="1" w:styleId="related-content">
    <w:name w:val="related-content"/>
    <w:basedOn w:val="DefaultParagraphFont"/>
    <w:rsid w:val="003A3D12"/>
  </w:style>
  <w:style w:type="character" w:customStyle="1" w:styleId="name-of-author">
    <w:name w:val="name-of-author"/>
    <w:basedOn w:val="DefaultParagraphFont"/>
    <w:rsid w:val="003A3D12"/>
  </w:style>
  <w:style w:type="character" w:customStyle="1" w:styleId="first-name">
    <w:name w:val="first-name"/>
    <w:basedOn w:val="DefaultParagraphFont"/>
    <w:rsid w:val="003A3D12"/>
  </w:style>
  <w:style w:type="character" w:customStyle="1" w:styleId="last-name">
    <w:name w:val="last-name"/>
    <w:basedOn w:val="DefaultParagraphFont"/>
    <w:rsid w:val="003A3D12"/>
  </w:style>
  <w:style w:type="paragraph" w:customStyle="1" w:styleId="description">
    <w:name w:val="description"/>
    <w:basedOn w:val="Normal"/>
    <w:uiPriority w:val="99"/>
    <w:qFormat/>
    <w:rsid w:val="003A3D12"/>
    <w:pPr>
      <w:spacing w:before="100" w:beforeAutospacing="1" w:after="100" w:afterAutospacing="1"/>
    </w:pPr>
  </w:style>
  <w:style w:type="paragraph" w:customStyle="1" w:styleId="graf">
    <w:name w:val="graf"/>
    <w:basedOn w:val="Normal"/>
    <w:uiPriority w:val="99"/>
    <w:qFormat/>
    <w:rsid w:val="003A3D12"/>
    <w:pPr>
      <w:spacing w:before="100" w:beforeAutospacing="1" w:after="100" w:afterAutospacing="1"/>
    </w:pPr>
  </w:style>
  <w:style w:type="character" w:customStyle="1" w:styleId="caption10">
    <w:name w:val="caption1"/>
    <w:basedOn w:val="DefaultParagraphFont"/>
    <w:rsid w:val="003A3D12"/>
  </w:style>
  <w:style w:type="paragraph" w:customStyle="1" w:styleId="column">
    <w:name w:val="column"/>
    <w:basedOn w:val="Normal"/>
    <w:uiPriority w:val="99"/>
    <w:qFormat/>
    <w:rsid w:val="003A3D12"/>
    <w:pPr>
      <w:spacing w:before="100" w:beforeAutospacing="1" w:after="100" w:afterAutospacing="1"/>
    </w:pPr>
  </w:style>
  <w:style w:type="paragraph" w:customStyle="1" w:styleId="recirc-container">
    <w:name w:val="recirc-container"/>
    <w:basedOn w:val="Normal"/>
    <w:uiPriority w:val="99"/>
    <w:qFormat/>
    <w:rsid w:val="003A3D12"/>
    <w:pPr>
      <w:spacing w:before="100" w:beforeAutospacing="1" w:after="100" w:afterAutospacing="1"/>
    </w:pPr>
    <w:rPr>
      <w:sz w:val="24"/>
    </w:rPr>
  </w:style>
  <w:style w:type="character" w:customStyle="1" w:styleId="recirc-text">
    <w:name w:val="&quot;recirc-text”"/>
    <w:basedOn w:val="DefaultParagraphFont"/>
    <w:rsid w:val="003A3D12"/>
  </w:style>
  <w:style w:type="character" w:customStyle="1" w:styleId="video-icon">
    <w:name w:val="video-icon"/>
    <w:basedOn w:val="DefaultParagraphFont"/>
    <w:rsid w:val="003A3D12"/>
  </w:style>
  <w:style w:type="paragraph" w:customStyle="1" w:styleId="selectionshareable">
    <w:name w:val="selectionshareable"/>
    <w:basedOn w:val="Normal"/>
    <w:uiPriority w:val="99"/>
    <w:qFormat/>
    <w:rsid w:val="003A3D12"/>
    <w:pPr>
      <w:spacing w:before="100" w:beforeAutospacing="1" w:after="100" w:afterAutospacing="1"/>
    </w:pPr>
    <w:rPr>
      <w:sz w:val="24"/>
    </w:rPr>
  </w:style>
  <w:style w:type="character" w:customStyle="1" w:styleId="powa-shot-play-btn-text">
    <w:name w:val="powa-shot-play-btn-text"/>
    <w:basedOn w:val="DefaultParagraphFont"/>
    <w:rsid w:val="003A3D12"/>
  </w:style>
  <w:style w:type="character" w:customStyle="1" w:styleId="powa-shot-click">
    <w:name w:val="powa-shot-click"/>
    <w:basedOn w:val="DefaultParagraphFont"/>
    <w:rsid w:val="003A3D12"/>
  </w:style>
  <w:style w:type="character" w:customStyle="1" w:styleId="wpv-blurb">
    <w:name w:val="wpv-blurb"/>
    <w:basedOn w:val="DefaultParagraphFont"/>
    <w:rsid w:val="003A3D12"/>
  </w:style>
  <w:style w:type="paragraph" w:customStyle="1" w:styleId="interstitial-link">
    <w:name w:val="interstitial-link"/>
    <w:basedOn w:val="Normal"/>
    <w:uiPriority w:val="99"/>
    <w:qFormat/>
    <w:rsid w:val="003A3D12"/>
    <w:pPr>
      <w:spacing w:before="100" w:beforeAutospacing="1" w:after="100" w:afterAutospacing="1"/>
    </w:pPr>
    <w:rPr>
      <w:sz w:val="24"/>
    </w:rPr>
  </w:style>
  <w:style w:type="character" w:customStyle="1" w:styleId="pb-caption">
    <w:name w:val="pb-caption"/>
    <w:basedOn w:val="DefaultParagraphFont"/>
    <w:rsid w:val="003A3D12"/>
  </w:style>
  <w:style w:type="paragraph" w:customStyle="1" w:styleId="see-also">
    <w:name w:val="see-also"/>
    <w:basedOn w:val="Normal"/>
    <w:uiPriority w:val="99"/>
    <w:qFormat/>
    <w:rsid w:val="003A3D1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A3D12"/>
  </w:style>
  <w:style w:type="character" w:customStyle="1" w:styleId="m-2745674872889869693gmail-styleunderline">
    <w:name w:val="m_-2745674872889869693gmail-styleunderline"/>
    <w:basedOn w:val="DefaultParagraphFont"/>
    <w:rsid w:val="003A3D12"/>
  </w:style>
  <w:style w:type="character" w:customStyle="1" w:styleId="UnresolvedMention3">
    <w:name w:val="Unresolved Mention3"/>
    <w:basedOn w:val="DefaultParagraphFont"/>
    <w:uiPriority w:val="99"/>
    <w:unhideWhenUsed/>
    <w:rsid w:val="003A3D12"/>
    <w:rPr>
      <w:color w:val="808080"/>
      <w:shd w:val="clear" w:color="auto" w:fill="E6E6E6"/>
    </w:rPr>
  </w:style>
  <w:style w:type="character" w:customStyle="1" w:styleId="UnresolvedMention4">
    <w:name w:val="Unresolved Mention4"/>
    <w:basedOn w:val="DefaultParagraphFont"/>
    <w:uiPriority w:val="99"/>
    <w:semiHidden/>
    <w:unhideWhenUsed/>
    <w:rsid w:val="003A3D12"/>
    <w:rPr>
      <w:color w:val="808080"/>
      <w:shd w:val="clear" w:color="auto" w:fill="E6E6E6"/>
    </w:rPr>
  </w:style>
  <w:style w:type="character" w:customStyle="1" w:styleId="m-8082899869479211226gmail-styleunderline">
    <w:name w:val="m_-8082899869479211226gmail-styleunderline"/>
    <w:basedOn w:val="DefaultParagraphFont"/>
    <w:rsid w:val="003A3D12"/>
  </w:style>
  <w:style w:type="character" w:customStyle="1" w:styleId="StyleUnderlineChar">
    <w:name w:val="Style Underline Char"/>
    <w:basedOn w:val="DefaultParagraphFont"/>
    <w:locked/>
    <w:rsid w:val="003A3D12"/>
    <w:rPr>
      <w:u w:val="single"/>
    </w:rPr>
  </w:style>
  <w:style w:type="paragraph" w:customStyle="1" w:styleId="NoteLevel23">
    <w:name w:val="Note Level 23"/>
    <w:basedOn w:val="Normal"/>
    <w:next w:val="Normal"/>
    <w:uiPriority w:val="99"/>
    <w:qFormat/>
    <w:rsid w:val="003A3D12"/>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3A3D12"/>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3A3D12"/>
    <w:rPr>
      <w:rFonts w:ascii="Georgia" w:hAnsi="Georgia"/>
    </w:rPr>
  </w:style>
  <w:style w:type="paragraph" w:customStyle="1" w:styleId="NoteLevel24">
    <w:name w:val="Note Level 24"/>
    <w:basedOn w:val="Normal"/>
    <w:next w:val="Normal"/>
    <w:uiPriority w:val="99"/>
    <w:qFormat/>
    <w:rsid w:val="003A3D12"/>
    <w:pPr>
      <w:keepNext/>
      <w:ind w:left="288" w:right="288"/>
    </w:pPr>
    <w:rPr>
      <w:rFonts w:eastAsia="MS Gothic"/>
      <w:sz w:val="24"/>
      <w:szCs w:val="20"/>
    </w:rPr>
  </w:style>
  <w:style w:type="paragraph" w:customStyle="1" w:styleId="NoteLevel25">
    <w:name w:val="Note Level 25"/>
    <w:basedOn w:val="Normal"/>
    <w:next w:val="Normal"/>
    <w:uiPriority w:val="99"/>
    <w:qFormat/>
    <w:rsid w:val="003A3D1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A3D12"/>
  </w:style>
  <w:style w:type="character" w:customStyle="1" w:styleId="italics">
    <w:name w:val="italics"/>
    <w:basedOn w:val="DefaultParagraphFont"/>
    <w:rsid w:val="003A3D12"/>
  </w:style>
  <w:style w:type="paragraph" w:customStyle="1" w:styleId="analytics0">
    <w:name w:val="analytics"/>
    <w:basedOn w:val="Normal"/>
    <w:link w:val="analyticsChar0"/>
    <w:uiPriority w:val="4"/>
    <w:qFormat/>
    <w:rsid w:val="003A3D12"/>
    <w:rPr>
      <w:b/>
      <w:color w:val="C00000"/>
      <w:sz w:val="26"/>
    </w:rPr>
  </w:style>
  <w:style w:type="character" w:customStyle="1" w:styleId="analyticsChar0">
    <w:name w:val="analytics Char"/>
    <w:basedOn w:val="DefaultParagraphFont"/>
    <w:link w:val="analytics0"/>
    <w:uiPriority w:val="4"/>
    <w:rsid w:val="003A3D12"/>
    <w:rPr>
      <w:rFonts w:ascii="Calibri" w:hAnsi="Calibri" w:cs="Calibri"/>
      <w:b/>
      <w:color w:val="C00000"/>
      <w:sz w:val="26"/>
    </w:rPr>
  </w:style>
  <w:style w:type="character" w:customStyle="1" w:styleId="swauthor">
    <w:name w:val="sw_author"/>
    <w:rsid w:val="003A3D12"/>
  </w:style>
  <w:style w:type="character" w:customStyle="1" w:styleId="HotRouteChar">
    <w:name w:val="Hot Route! Char"/>
    <w:link w:val="HotRoute"/>
    <w:uiPriority w:val="99"/>
    <w:rsid w:val="003A3D12"/>
    <w:rPr>
      <w:rFonts w:ascii="Calibri" w:eastAsia="Times New Roman" w:hAnsi="Calibri" w:cs="Calibri"/>
      <w:sz w:val="22"/>
    </w:rPr>
  </w:style>
  <w:style w:type="paragraph" w:customStyle="1" w:styleId="PhoTag">
    <w:name w:val="PhoTag"/>
    <w:basedOn w:val="Normal"/>
    <w:next w:val="Normal"/>
    <w:autoRedefine/>
    <w:qFormat/>
    <w:rsid w:val="003A3D12"/>
    <w:rPr>
      <w:b/>
    </w:rPr>
  </w:style>
  <w:style w:type="character" w:customStyle="1" w:styleId="boldunderlineChar2">
    <w:name w:val="bold underline Char"/>
    <w:basedOn w:val="DefaultParagraphFont"/>
    <w:rsid w:val="003A3D1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3A3D12"/>
    <w:rPr>
      <w:rFonts w:eastAsia="Times New Roman"/>
      <w:szCs w:val="20"/>
    </w:rPr>
  </w:style>
  <w:style w:type="character" w:customStyle="1" w:styleId="ReallySmallChar">
    <w:name w:val="Really Small Char"/>
    <w:basedOn w:val="DefaultParagraphFont"/>
    <w:link w:val="ReallySmall"/>
    <w:rsid w:val="003A3D12"/>
    <w:rPr>
      <w:rFonts w:ascii="Calibri" w:eastAsia="Times New Roman" w:hAnsi="Calibri" w:cs="Calibri"/>
      <w:sz w:val="22"/>
      <w:szCs w:val="20"/>
    </w:rPr>
  </w:style>
  <w:style w:type="paragraph" w:customStyle="1" w:styleId="Heading4Cite">
    <w:name w:val="Heading 4 Cite"/>
    <w:basedOn w:val="Normal"/>
    <w:link w:val="Heading4CiteChar"/>
    <w:autoRedefine/>
    <w:qFormat/>
    <w:rsid w:val="003A3D12"/>
    <w:rPr>
      <w:rFonts w:eastAsia="Calibri"/>
      <w:color w:val="000000"/>
    </w:rPr>
  </w:style>
  <w:style w:type="character" w:customStyle="1" w:styleId="Heading4CiteChar">
    <w:name w:val="Heading 4 Cite Char"/>
    <w:link w:val="Heading4Cite"/>
    <w:rsid w:val="003A3D12"/>
    <w:rPr>
      <w:rFonts w:ascii="Calibri" w:eastAsia="Calibri" w:hAnsi="Calibri" w:cs="Calibri"/>
      <w:color w:val="000000"/>
      <w:sz w:val="22"/>
    </w:rPr>
  </w:style>
  <w:style w:type="paragraph" w:customStyle="1" w:styleId="PageTitle0">
    <w:name w:val="Page Title"/>
    <w:basedOn w:val="Normal"/>
    <w:next w:val="Normal"/>
    <w:qFormat/>
    <w:rsid w:val="003A3D1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A3D12"/>
    <w:rPr>
      <w:i/>
      <w:iCs/>
      <w:sz w:val="20"/>
      <w:u w:val="single"/>
    </w:rPr>
  </w:style>
  <w:style w:type="paragraph" w:customStyle="1" w:styleId="UnderlineEmphasis">
    <w:name w:val="Underline + Emphasis"/>
    <w:basedOn w:val="Normal"/>
    <w:next w:val="Normal"/>
    <w:link w:val="UnderlineEmphasisChar"/>
    <w:autoRedefine/>
    <w:qFormat/>
    <w:rsid w:val="003A3D12"/>
    <w:rPr>
      <w:rFonts w:eastAsia="Calibri"/>
      <w:b/>
      <w:color w:val="000000"/>
      <w:u w:val="single"/>
    </w:rPr>
  </w:style>
  <w:style w:type="character" w:customStyle="1" w:styleId="UnderlineEmphasisChar">
    <w:name w:val="Underline + Emphasis Char"/>
    <w:link w:val="UnderlineEmphasis"/>
    <w:rsid w:val="003A3D12"/>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A3D12"/>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A3D12"/>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A3D12"/>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A3D12"/>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3A3D12"/>
    <w:rPr>
      <w:rFonts w:eastAsia="Times New Roman"/>
      <w:color w:val="000000"/>
      <w:szCs w:val="20"/>
      <w:u w:val="single"/>
    </w:rPr>
  </w:style>
  <w:style w:type="character" w:customStyle="1" w:styleId="StyleUnderline9pt2Char">
    <w:name w:val="Style Underline + 9 pt2 Char"/>
    <w:link w:val="StyleUnderline9pt2"/>
    <w:rsid w:val="003A3D12"/>
    <w:rPr>
      <w:rFonts w:ascii="Calibri" w:eastAsia="Times New Roman" w:hAnsi="Calibri" w:cs="Calibri"/>
      <w:color w:val="000000"/>
      <w:sz w:val="22"/>
      <w:szCs w:val="20"/>
      <w:u w:val="single"/>
    </w:rPr>
  </w:style>
  <w:style w:type="paragraph" w:customStyle="1" w:styleId="TxBr5p1">
    <w:name w:val="TxBr_5p1"/>
    <w:basedOn w:val="Normal"/>
    <w:rsid w:val="003A3D1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A3D12"/>
    <w:pPr>
      <w:ind w:left="400"/>
    </w:pPr>
    <w:rPr>
      <w:rFonts w:eastAsia="Calibri"/>
      <w:color w:val="000000"/>
    </w:rPr>
  </w:style>
  <w:style w:type="numbering" w:customStyle="1" w:styleId="NoList12">
    <w:name w:val="No List12"/>
    <w:next w:val="NoList"/>
    <w:semiHidden/>
    <w:unhideWhenUsed/>
    <w:rsid w:val="003A3D12"/>
  </w:style>
  <w:style w:type="numbering" w:customStyle="1" w:styleId="NoList21">
    <w:name w:val="No List21"/>
    <w:next w:val="NoList"/>
    <w:semiHidden/>
    <w:unhideWhenUsed/>
    <w:rsid w:val="003A3D12"/>
  </w:style>
  <w:style w:type="numbering" w:customStyle="1" w:styleId="NoList211">
    <w:name w:val="No List211"/>
    <w:next w:val="NoList"/>
    <w:uiPriority w:val="99"/>
    <w:semiHidden/>
    <w:unhideWhenUsed/>
    <w:rsid w:val="003A3D12"/>
  </w:style>
  <w:style w:type="character" w:customStyle="1" w:styleId="flagicon">
    <w:name w:val="flagicon"/>
    <w:basedOn w:val="DefaultParagraphFont"/>
    <w:rsid w:val="003A3D12"/>
  </w:style>
  <w:style w:type="character" w:customStyle="1" w:styleId="A11">
    <w:name w:val="A11"/>
    <w:rsid w:val="003A3D12"/>
    <w:rPr>
      <w:rFonts w:ascii="Minion Pro" w:hAnsi="Minion Pro" w:cs="Minion Pro" w:hint="default"/>
      <w:color w:val="211D1E"/>
      <w:sz w:val="12"/>
      <w:szCs w:val="12"/>
    </w:rPr>
  </w:style>
  <w:style w:type="character" w:customStyle="1" w:styleId="A12">
    <w:name w:val="A12"/>
    <w:uiPriority w:val="99"/>
    <w:rsid w:val="003A3D12"/>
    <w:rPr>
      <w:rFonts w:ascii="Minion Pro" w:hAnsi="Minion Pro" w:cs="Minion Pro" w:hint="default"/>
      <w:color w:val="211D1E"/>
      <w:sz w:val="22"/>
      <w:szCs w:val="22"/>
    </w:rPr>
  </w:style>
  <w:style w:type="character" w:customStyle="1" w:styleId="CardsCharChar">
    <w:name w:val="Cards Char Char"/>
    <w:rsid w:val="003A3D12"/>
    <w:rPr>
      <w:szCs w:val="24"/>
      <w:lang w:val="en-US" w:eastAsia="en-US" w:bidi="ar-SA"/>
    </w:rPr>
  </w:style>
  <w:style w:type="character" w:customStyle="1" w:styleId="CitationChar1">
    <w:name w:val="Citation Char1"/>
    <w:basedOn w:val="DefaultParagraphFont"/>
    <w:rsid w:val="003A3D12"/>
    <w:rPr>
      <w:rFonts w:ascii="Times New Roman" w:eastAsia="Times New Roman" w:hAnsi="Times New Roman" w:cs="Arial"/>
      <w:b/>
      <w:sz w:val="20"/>
      <w:szCs w:val="36"/>
    </w:rPr>
  </w:style>
  <w:style w:type="character" w:customStyle="1" w:styleId="bold-italic-sub-c">
    <w:name w:val="bold-italic-sub-c"/>
    <w:basedOn w:val="DefaultParagraphFont"/>
    <w:rsid w:val="003A3D12"/>
  </w:style>
  <w:style w:type="character" w:customStyle="1" w:styleId="charoverride-4">
    <w:name w:val="charoverride-4"/>
    <w:basedOn w:val="DefaultParagraphFont"/>
    <w:rsid w:val="003A3D12"/>
  </w:style>
  <w:style w:type="character" w:customStyle="1" w:styleId="charoverride-3">
    <w:name w:val="charoverride-3"/>
    <w:basedOn w:val="DefaultParagraphFont"/>
    <w:rsid w:val="003A3D12"/>
  </w:style>
  <w:style w:type="character" w:customStyle="1" w:styleId="BlockTitle2Char">
    <w:name w:val="Block Title2 Char"/>
    <w:link w:val="BlockTitle2"/>
    <w:uiPriority w:val="99"/>
    <w:rsid w:val="003A3D12"/>
    <w:rPr>
      <w:rFonts w:ascii="Calibri" w:eastAsia="Times New Roman" w:hAnsi="Calibri" w:cs="Calibri"/>
      <w:b/>
      <w:sz w:val="32"/>
      <w:szCs w:val="20"/>
      <w:u w:val="single"/>
    </w:rPr>
  </w:style>
  <w:style w:type="paragraph" w:customStyle="1" w:styleId="tag1">
    <w:name w:val="tag1"/>
    <w:basedOn w:val="Normal"/>
    <w:qFormat/>
    <w:rsid w:val="003A3D12"/>
    <w:rPr>
      <w:rFonts w:eastAsia="Times New Roman"/>
      <w:b/>
      <w:szCs w:val="20"/>
    </w:rPr>
  </w:style>
  <w:style w:type="paragraph" w:customStyle="1" w:styleId="tagcite1">
    <w:name w:val="tagcite"/>
    <w:basedOn w:val="Normal"/>
    <w:qFormat/>
    <w:rsid w:val="003A3D12"/>
    <w:rPr>
      <w:rFonts w:eastAsia="Times New Roman"/>
      <w:b/>
    </w:rPr>
  </w:style>
  <w:style w:type="paragraph" w:customStyle="1" w:styleId="SmallFontCharCharChar">
    <w:name w:val="Small Font Char Char Char"/>
    <w:basedOn w:val="Normal"/>
    <w:uiPriority w:val="99"/>
    <w:qFormat/>
    <w:rsid w:val="003A3D12"/>
    <w:rPr>
      <w:rFonts w:eastAsia="Times New Roman"/>
      <w:sz w:val="12"/>
    </w:rPr>
  </w:style>
  <w:style w:type="paragraph" w:customStyle="1" w:styleId="Regular">
    <w:name w:val="Regular"/>
    <w:qFormat/>
    <w:rsid w:val="003A3D12"/>
    <w:rPr>
      <w:rFonts w:ascii="Garamond" w:eastAsia="Times New Roman" w:hAnsi="Garamond" w:cs="Arial"/>
      <w:bCs/>
      <w:kern w:val="20"/>
      <w:sz w:val="20"/>
      <w:szCs w:val="32"/>
    </w:rPr>
  </w:style>
  <w:style w:type="character" w:customStyle="1" w:styleId="UNDERLINECharChar0">
    <w:name w:val="UNDERLINE Char Char"/>
    <w:rsid w:val="003A3D12"/>
    <w:rPr>
      <w:bCs/>
      <w:kern w:val="28"/>
      <w:szCs w:val="32"/>
      <w:u w:val="single"/>
    </w:rPr>
  </w:style>
  <w:style w:type="character" w:customStyle="1" w:styleId="tag1Char">
    <w:name w:val="tag1 Char"/>
    <w:rsid w:val="003A3D12"/>
    <w:rPr>
      <w:b/>
      <w:bCs w:val="0"/>
      <w:sz w:val="24"/>
    </w:rPr>
  </w:style>
  <w:style w:type="character" w:customStyle="1" w:styleId="SmallFontCharCharCharChar">
    <w:name w:val="Small Font Char Char Char Char"/>
    <w:rsid w:val="003A3D12"/>
    <w:rPr>
      <w:rFonts w:ascii="Arial" w:hAnsi="Arial" w:cs="Arial" w:hint="default"/>
      <w:sz w:val="12"/>
      <w:szCs w:val="24"/>
    </w:rPr>
  </w:style>
  <w:style w:type="character" w:customStyle="1" w:styleId="TagCiteChar2">
    <w:name w:val="TagCite Char"/>
    <w:rsid w:val="003A3D12"/>
    <w:rPr>
      <w:rFonts w:ascii="Garamond" w:hAnsi="Garamond" w:hint="default"/>
      <w:b/>
      <w:bCs w:val="0"/>
      <w:sz w:val="24"/>
      <w:szCs w:val="24"/>
    </w:rPr>
  </w:style>
  <w:style w:type="character" w:customStyle="1" w:styleId="heading2char2charchar1">
    <w:name w:val="heading2char2charchar1"/>
    <w:rsid w:val="003A3D12"/>
  </w:style>
  <w:style w:type="character" w:customStyle="1" w:styleId="charchar60">
    <w:name w:val="charchar6"/>
    <w:rsid w:val="003A3D12"/>
  </w:style>
  <w:style w:type="character" w:customStyle="1" w:styleId="searchtermbold">
    <w:name w:val="searchtermbold"/>
    <w:rsid w:val="003A3D12"/>
  </w:style>
  <w:style w:type="character" w:customStyle="1" w:styleId="regtext">
    <w:name w:val="regtext"/>
    <w:uiPriority w:val="99"/>
    <w:rsid w:val="003A3D12"/>
  </w:style>
  <w:style w:type="character" w:customStyle="1" w:styleId="bps-topic-ident">
    <w:name w:val="bps-topic-ident"/>
    <w:rsid w:val="003A3D12"/>
  </w:style>
  <w:style w:type="character" w:customStyle="1" w:styleId="RegularChar">
    <w:name w:val="Regular Char"/>
    <w:rsid w:val="003A3D12"/>
    <w:rPr>
      <w:rFonts w:ascii="Garamond" w:hAnsi="Garamond" w:cs="Arial" w:hint="default"/>
      <w:bCs/>
      <w:kern w:val="20"/>
      <w:szCs w:val="32"/>
      <w:lang w:val="en-US" w:eastAsia="en-US" w:bidi="ar-SA"/>
    </w:rPr>
  </w:style>
  <w:style w:type="character" w:customStyle="1" w:styleId="BoldunderlineChar3">
    <w:name w:val="Bold underline Char"/>
    <w:rsid w:val="003A3D1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3A3D12"/>
    <w:rPr>
      <w:b/>
      <w:lang w:val="en-US" w:eastAsia="en-US"/>
    </w:rPr>
  </w:style>
  <w:style w:type="paragraph" w:customStyle="1" w:styleId="FreeForm">
    <w:name w:val="Free Form"/>
    <w:qFormat/>
    <w:rsid w:val="003A3D12"/>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3A3D12"/>
    <w:rPr>
      <w:rFonts w:cs="Calibri"/>
      <w:b/>
      <w:u w:val="single"/>
    </w:rPr>
  </w:style>
  <w:style w:type="paragraph" w:customStyle="1" w:styleId="AuthorDate2">
    <w:name w:val="Author/Date"/>
    <w:basedOn w:val="Normal"/>
    <w:link w:val="AuthorDateChar0"/>
    <w:qFormat/>
    <w:rsid w:val="003A3D12"/>
    <w:rPr>
      <w:rFonts w:asciiTheme="minorHAnsi" w:hAnsiTheme="minorHAnsi"/>
      <w:b/>
      <w:sz w:val="24"/>
      <w:u w:val="single"/>
    </w:rPr>
  </w:style>
  <w:style w:type="character" w:customStyle="1" w:styleId="HilightChar">
    <w:name w:val="Hilight Char"/>
    <w:rsid w:val="003A3D12"/>
    <w:rPr>
      <w:rFonts w:eastAsia="Calibri"/>
      <w:b/>
      <w:noProof w:val="0"/>
      <w:sz w:val="22"/>
      <w:szCs w:val="22"/>
      <w:u w:val="single"/>
      <w:lang w:val="en-US" w:eastAsia="ar-SA" w:bidi="ar-SA"/>
    </w:rPr>
  </w:style>
  <w:style w:type="paragraph" w:customStyle="1" w:styleId="TagCite2">
    <w:name w:val="Tag &amp; Cite"/>
    <w:basedOn w:val="Normal"/>
    <w:link w:val="TagCiteChar3"/>
    <w:qFormat/>
    <w:rsid w:val="003A3D12"/>
    <w:pPr>
      <w:jc w:val="both"/>
    </w:pPr>
    <w:rPr>
      <w:rFonts w:eastAsia="Times New Roman"/>
      <w:b/>
    </w:rPr>
  </w:style>
  <w:style w:type="character" w:customStyle="1" w:styleId="TagCiteChar3">
    <w:name w:val="Tag &amp; Cite Char"/>
    <w:link w:val="TagCite2"/>
    <w:rsid w:val="003A3D12"/>
    <w:rPr>
      <w:rFonts w:ascii="Calibri" w:eastAsia="Times New Roman" w:hAnsi="Calibri" w:cs="Calibri"/>
      <w:b/>
      <w:sz w:val="22"/>
    </w:rPr>
  </w:style>
  <w:style w:type="paragraph" w:customStyle="1" w:styleId="HighlightedText">
    <w:name w:val="Highlighted Text"/>
    <w:basedOn w:val="Normal"/>
    <w:link w:val="HighlightedTextChar"/>
    <w:qFormat/>
    <w:rsid w:val="003A3D12"/>
    <w:pPr>
      <w:jc w:val="both"/>
    </w:pPr>
    <w:rPr>
      <w:rFonts w:eastAsia="Times New Roman"/>
      <w:u w:val="thick"/>
    </w:rPr>
  </w:style>
  <w:style w:type="character" w:customStyle="1" w:styleId="HighlightedTextChar">
    <w:name w:val="Highlighted Text Char"/>
    <w:link w:val="HighlightedText"/>
    <w:rsid w:val="003A3D12"/>
    <w:rPr>
      <w:rFonts w:ascii="Calibri" w:eastAsia="Times New Roman" w:hAnsi="Calibri" w:cs="Calibri"/>
      <w:sz w:val="22"/>
      <w:u w:val="thick"/>
    </w:rPr>
  </w:style>
  <w:style w:type="character" w:customStyle="1" w:styleId="StyleUnderlineCharChar">
    <w:name w:val="Style Underline Char Char"/>
    <w:rsid w:val="003A3D12"/>
    <w:rPr>
      <w:rFonts w:ascii="Times New Roman" w:eastAsia="Times New Roman" w:hAnsi="Times New Roman" w:cs="Times New Roman"/>
      <w:sz w:val="20"/>
      <w:szCs w:val="20"/>
      <w:u w:val="single"/>
    </w:rPr>
  </w:style>
  <w:style w:type="character" w:customStyle="1" w:styleId="c1">
    <w:name w:val="c1"/>
    <w:rsid w:val="003A3D12"/>
  </w:style>
  <w:style w:type="paragraph" w:customStyle="1" w:styleId="TagStyle">
    <w:name w:val="Tag Style"/>
    <w:basedOn w:val="Normal"/>
    <w:qFormat/>
    <w:rsid w:val="003A3D12"/>
    <w:rPr>
      <w:rFonts w:eastAsia="Times New Roman"/>
      <w:b/>
    </w:rPr>
  </w:style>
  <w:style w:type="paragraph" w:customStyle="1" w:styleId="Hat2">
    <w:name w:val="Hat2"/>
    <w:basedOn w:val="Heading2"/>
    <w:next w:val="Heading2"/>
    <w:autoRedefine/>
    <w:uiPriority w:val="99"/>
    <w:qFormat/>
    <w:rsid w:val="003A3D12"/>
    <w:pPr>
      <w:keepNext w:val="0"/>
      <w:keepLines w:val="0"/>
      <w:pageBreakBefore w:val="0"/>
      <w:jc w:val="left"/>
    </w:pPr>
    <w:rPr>
      <w:rFonts w:eastAsia="Calibri" w:cs="Times New Roman"/>
      <w:caps/>
      <w:sz w:val="20"/>
      <w:u w:val="none"/>
    </w:rPr>
  </w:style>
  <w:style w:type="character" w:customStyle="1" w:styleId="Highlight0">
    <w:name w:val="Highlight"/>
    <w:qFormat/>
    <w:rsid w:val="003A3D1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3A3D12"/>
    <w:rPr>
      <w:rFonts w:ascii="Calibri" w:eastAsia="Calibri" w:hAnsi="Calibri"/>
      <w:sz w:val="15"/>
    </w:rPr>
  </w:style>
  <w:style w:type="paragraph" w:customStyle="1" w:styleId="UnreadText">
    <w:name w:val="Unread Text"/>
    <w:basedOn w:val="Normal"/>
    <w:link w:val="UnreadTextChar"/>
    <w:autoRedefine/>
    <w:qFormat/>
    <w:rsid w:val="003A3D12"/>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3A3D1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A3D12"/>
    <w:pPr>
      <w:spacing w:after="200" w:line="276" w:lineRule="auto"/>
    </w:pPr>
    <w:rPr>
      <w:rFonts w:ascii="Cambria" w:eastAsia="Times New Roman" w:hAnsi="Cambria" w:cs="Times New Roman"/>
      <w:u w:val="thick"/>
      <w:lang w:eastAsia="ko-KR"/>
    </w:rPr>
  </w:style>
  <w:style w:type="character" w:customStyle="1" w:styleId="Underline4">
    <w:name w:val="*Underline*"/>
    <w:rsid w:val="003A3D12"/>
    <w:rPr>
      <w:rFonts w:ascii="Times New Roman" w:hAnsi="Times New Roman"/>
      <w:b/>
      <w:sz w:val="24"/>
      <w:u w:val="single"/>
    </w:rPr>
  </w:style>
  <w:style w:type="paragraph" w:customStyle="1" w:styleId="TxBr33p1">
    <w:name w:val="TxBr_33p1"/>
    <w:basedOn w:val="Normal"/>
    <w:uiPriority w:val="99"/>
    <w:qFormat/>
    <w:rsid w:val="003A3D1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A3D1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A3D12"/>
    <w:rPr>
      <w:rFonts w:eastAsia="SimSun"/>
      <w:lang w:eastAsia="zh-CN"/>
    </w:rPr>
  </w:style>
  <w:style w:type="character" w:customStyle="1" w:styleId="heading3char0">
    <w:name w:val="heading3char"/>
    <w:rsid w:val="003A3D12"/>
  </w:style>
  <w:style w:type="character" w:customStyle="1" w:styleId="Heading51">
    <w:name w:val="Heading 51"/>
    <w:aliases w:val="Heading 5 Char Char Char"/>
    <w:rsid w:val="003A3D12"/>
    <w:rPr>
      <w:b/>
      <w:bCs/>
      <w:iCs/>
      <w:szCs w:val="26"/>
      <w:lang w:val="en-US" w:eastAsia="en-US" w:bidi="ar-SA"/>
    </w:rPr>
  </w:style>
  <w:style w:type="character" w:customStyle="1" w:styleId="comments-post">
    <w:name w:val="comments-post"/>
    <w:rsid w:val="003A3D12"/>
  </w:style>
  <w:style w:type="paragraph" w:customStyle="1" w:styleId="boldcite">
    <w:name w:val="bold cite"/>
    <w:basedOn w:val="Normal"/>
    <w:link w:val="boldciteChar4"/>
    <w:qFormat/>
    <w:rsid w:val="003A3D12"/>
    <w:rPr>
      <w:rFonts w:eastAsia="Calibri"/>
      <w:b/>
      <w:color w:val="000000"/>
      <w:sz w:val="28"/>
      <w:u w:val="thick" w:color="000000"/>
    </w:rPr>
  </w:style>
  <w:style w:type="character" w:customStyle="1" w:styleId="boldciteChar4">
    <w:name w:val="bold cite Char4"/>
    <w:link w:val="boldcite"/>
    <w:locked/>
    <w:rsid w:val="003A3D12"/>
    <w:rPr>
      <w:rFonts w:ascii="Calibri" w:eastAsia="Calibri" w:hAnsi="Calibri" w:cs="Calibri"/>
      <w:b/>
      <w:color w:val="000000"/>
      <w:sz w:val="28"/>
      <w:u w:val="thick" w:color="000000"/>
    </w:rPr>
  </w:style>
  <w:style w:type="character" w:customStyle="1" w:styleId="underlinecardChar">
    <w:name w:val="underline card Char"/>
    <w:rsid w:val="003A3D1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3A3D12"/>
    <w:pPr>
      <w:ind w:left="547" w:right="648"/>
      <w:jc w:val="both"/>
    </w:pPr>
    <w:rPr>
      <w:rFonts w:eastAsia="Calibri"/>
      <w:sz w:val="12"/>
      <w:szCs w:val="12"/>
    </w:rPr>
  </w:style>
  <w:style w:type="character" w:customStyle="1" w:styleId="Irrelevant5fontChar">
    <w:name w:val="Irrelevant (5 font) Char"/>
    <w:rsid w:val="003A3D12"/>
    <w:rPr>
      <w:sz w:val="10"/>
      <w:szCs w:val="10"/>
      <w:lang w:val="en-US" w:eastAsia="en-US" w:bidi="ar-SA"/>
    </w:rPr>
  </w:style>
  <w:style w:type="character" w:customStyle="1" w:styleId="CardsFont6ptChar1">
    <w:name w:val="Cards + Font: 6 pt Char1"/>
    <w:link w:val="CardsFont6pt"/>
    <w:uiPriority w:val="99"/>
    <w:rsid w:val="003A3D12"/>
    <w:rPr>
      <w:rFonts w:ascii="Times New Roman" w:eastAsia="Times New Roman" w:hAnsi="Times New Roman" w:cs="Times New Roman"/>
      <w:sz w:val="12"/>
    </w:rPr>
  </w:style>
  <w:style w:type="character" w:customStyle="1" w:styleId="Hyperlink13">
    <w:name w:val="Hyperlink13"/>
    <w:rsid w:val="003A3D12"/>
    <w:rPr>
      <w:b w:val="0"/>
      <w:bCs w:val="0"/>
      <w:strike w:val="0"/>
      <w:dstrike w:val="0"/>
      <w:color w:val="008000"/>
      <w:sz w:val="20"/>
      <w:szCs w:val="20"/>
      <w:u w:val="none"/>
      <w:effect w:val="none"/>
    </w:rPr>
  </w:style>
  <w:style w:type="character" w:customStyle="1" w:styleId="standardcontent1">
    <w:name w:val="standardcontent1"/>
    <w:rsid w:val="003A3D12"/>
    <w:rPr>
      <w:rFonts w:ascii="Arial" w:hAnsi="Arial" w:cs="Arial" w:hint="default"/>
      <w:strike w:val="0"/>
      <w:dstrike w:val="0"/>
      <w:sz w:val="24"/>
      <w:szCs w:val="24"/>
      <w:u w:val="none"/>
      <w:effect w:val="none"/>
    </w:rPr>
  </w:style>
  <w:style w:type="character" w:customStyle="1" w:styleId="Hyperlink4">
    <w:name w:val="Hyperlink4"/>
    <w:rsid w:val="003A3D12"/>
    <w:rPr>
      <w:color w:val="000066"/>
      <w:u w:val="single"/>
    </w:rPr>
  </w:style>
  <w:style w:type="paragraph" w:customStyle="1" w:styleId="rddateline">
    <w:name w:val="rddateline"/>
    <w:basedOn w:val="Normal"/>
    <w:uiPriority w:val="99"/>
    <w:qFormat/>
    <w:rsid w:val="003A3D12"/>
    <w:rPr>
      <w:rFonts w:eastAsia="Calibri"/>
      <w:szCs w:val="20"/>
    </w:rPr>
  </w:style>
  <w:style w:type="paragraph" w:customStyle="1" w:styleId="rdheadline">
    <w:name w:val="rdheadline"/>
    <w:basedOn w:val="Normal"/>
    <w:uiPriority w:val="99"/>
    <w:qFormat/>
    <w:rsid w:val="003A3D1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A3D12"/>
    <w:pPr>
      <w:spacing w:after="100" w:afterAutospacing="1"/>
    </w:pPr>
    <w:rPr>
      <w:rFonts w:ascii="Verdana" w:eastAsia="Calibri" w:hAnsi="Verdana"/>
      <w:szCs w:val="20"/>
    </w:rPr>
  </w:style>
  <w:style w:type="character" w:customStyle="1" w:styleId="rddeckline1">
    <w:name w:val="rddeckline1"/>
    <w:rsid w:val="003A3D12"/>
    <w:rPr>
      <w:rFonts w:ascii="Verdana" w:hAnsi="Verdana" w:hint="default"/>
      <w:b/>
      <w:bCs/>
      <w:sz w:val="22"/>
      <w:szCs w:val="22"/>
    </w:rPr>
  </w:style>
  <w:style w:type="character" w:customStyle="1" w:styleId="link-external">
    <w:name w:val="link-external"/>
    <w:rsid w:val="003A3D12"/>
  </w:style>
  <w:style w:type="character" w:customStyle="1" w:styleId="contact1">
    <w:name w:val="contact1"/>
    <w:rsid w:val="003A3D12"/>
    <w:rPr>
      <w:rFonts w:ascii="Tahoma" w:hAnsi="Tahoma" w:cs="Tahoma" w:hint="default"/>
      <w:color w:val="999999"/>
      <w:sz w:val="20"/>
      <w:szCs w:val="20"/>
    </w:rPr>
  </w:style>
  <w:style w:type="character" w:customStyle="1" w:styleId="credits1">
    <w:name w:val="credits1"/>
    <w:rsid w:val="003A3D12"/>
    <w:rPr>
      <w:rFonts w:ascii="Tahoma" w:hAnsi="Tahoma" w:cs="Tahoma" w:hint="default"/>
      <w:color w:val="999999"/>
      <w:sz w:val="16"/>
      <w:szCs w:val="16"/>
    </w:rPr>
  </w:style>
  <w:style w:type="paragraph" w:customStyle="1" w:styleId="Heading20">
    <w:name w:val="Heading2"/>
    <w:basedOn w:val="Normal"/>
    <w:link w:val="Heading2Char0"/>
    <w:qFormat/>
    <w:rsid w:val="003A3D12"/>
    <w:pPr>
      <w:jc w:val="center"/>
    </w:pPr>
    <w:rPr>
      <w:rFonts w:eastAsia="Times New Roman"/>
      <w:b/>
      <w:caps/>
    </w:rPr>
  </w:style>
  <w:style w:type="character" w:customStyle="1" w:styleId="Heading2Char0">
    <w:name w:val="Heading2 Char"/>
    <w:link w:val="Heading20"/>
    <w:rsid w:val="003A3D12"/>
    <w:rPr>
      <w:rFonts w:ascii="Calibri" w:eastAsia="Times New Roman" w:hAnsi="Calibri" w:cs="Calibri"/>
      <w:b/>
      <w:caps/>
      <w:sz w:val="22"/>
    </w:rPr>
  </w:style>
  <w:style w:type="paragraph" w:customStyle="1" w:styleId="Header2">
    <w:name w:val="Header2"/>
    <w:basedOn w:val="Heading20"/>
    <w:link w:val="Header2Char"/>
    <w:qFormat/>
    <w:rsid w:val="003A3D12"/>
  </w:style>
  <w:style w:type="character" w:customStyle="1" w:styleId="Header2Char">
    <w:name w:val="Header2 Char"/>
    <w:link w:val="Header2"/>
    <w:rsid w:val="003A3D12"/>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3A3D1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A3D12"/>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3A3D12"/>
    <w:rPr>
      <w:bCs/>
    </w:rPr>
  </w:style>
  <w:style w:type="character" w:customStyle="1" w:styleId="StyleHeading212ptChar">
    <w:name w:val="Style Heading2 + 12 pt Char"/>
    <w:link w:val="StyleHeading212pt"/>
    <w:rsid w:val="003A3D12"/>
    <w:rPr>
      <w:rFonts w:ascii="Calibri" w:eastAsia="Times New Roman" w:hAnsi="Calibri" w:cs="Calibri"/>
      <w:b/>
      <w:bCs/>
      <w:caps/>
      <w:sz w:val="22"/>
    </w:rPr>
  </w:style>
  <w:style w:type="paragraph" w:customStyle="1" w:styleId="Heading212pt">
    <w:name w:val="Heading2 + 12 pt"/>
    <w:basedOn w:val="StyleHeading212pt"/>
    <w:link w:val="Heading212ptChar"/>
    <w:qFormat/>
    <w:rsid w:val="003A3D12"/>
  </w:style>
  <w:style w:type="character" w:customStyle="1" w:styleId="Heading212ptChar">
    <w:name w:val="Heading2 + 12 pt Char"/>
    <w:link w:val="Heading212pt"/>
    <w:rsid w:val="003A3D12"/>
    <w:rPr>
      <w:rFonts w:ascii="Calibri" w:eastAsia="Times New Roman" w:hAnsi="Calibri" w:cs="Calibri"/>
      <w:b/>
      <w:bCs/>
      <w:caps/>
      <w:sz w:val="22"/>
    </w:rPr>
  </w:style>
  <w:style w:type="character" w:customStyle="1" w:styleId="StyleBoldText12pt10ptNotBoldKernat16pt">
    <w:name w:val="Style Bold Text 12 pt + 10 pt Not Bold Kern at 16 pt"/>
    <w:rsid w:val="003A3D1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A3D12"/>
  </w:style>
  <w:style w:type="paragraph" w:customStyle="1" w:styleId="highlightcardtext">
    <w:name w:val="highlight card text"/>
    <w:basedOn w:val="evidencetext"/>
    <w:uiPriority w:val="99"/>
    <w:qFormat/>
    <w:rsid w:val="003A3D1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3A3D12"/>
    <w:pPr>
      <w:ind w:left="1440" w:right="2016"/>
    </w:pPr>
    <w:rPr>
      <w:rFonts w:eastAsia="Calibri"/>
      <w:sz w:val="18"/>
      <w:u w:val="single"/>
      <w:lang w:val="en-US" w:eastAsia="en-US"/>
    </w:rPr>
  </w:style>
  <w:style w:type="paragraph" w:customStyle="1" w:styleId="underlinecard">
    <w:name w:val="underline card"/>
    <w:basedOn w:val="Normal"/>
    <w:uiPriority w:val="99"/>
    <w:qFormat/>
    <w:rsid w:val="003A3D12"/>
    <w:pPr>
      <w:ind w:left="1728" w:right="1728"/>
    </w:pPr>
    <w:rPr>
      <w:rFonts w:eastAsia="Calibri"/>
      <w:sz w:val="18"/>
      <w:u w:val="single"/>
    </w:rPr>
  </w:style>
  <w:style w:type="paragraph" w:customStyle="1" w:styleId="CardsChar2">
    <w:name w:val="Cards Char2"/>
    <w:basedOn w:val="Normal"/>
    <w:uiPriority w:val="99"/>
    <w:qFormat/>
    <w:rsid w:val="003A3D1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3A3D1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A3D12"/>
    <w:rPr>
      <w:rFonts w:ascii="Calibri" w:eastAsia="Times New Roman" w:hAnsi="Calibri" w:cs="Calibri"/>
      <w:b/>
      <w:bCs/>
      <w:sz w:val="22"/>
    </w:rPr>
  </w:style>
  <w:style w:type="character" w:customStyle="1" w:styleId="UnderlinedCards">
    <w:name w:val="Underlined Cards"/>
    <w:rsid w:val="003A3D12"/>
    <w:rPr>
      <w:sz w:val="24"/>
      <w:szCs w:val="24"/>
      <w:u w:val="thick"/>
      <w:lang w:val="en-US" w:eastAsia="en-US" w:bidi="ar-SA"/>
    </w:rPr>
  </w:style>
  <w:style w:type="character" w:customStyle="1" w:styleId="CardsFont12ptCharCharCharCharCharCharCharCharChar">
    <w:name w:val="Cards + Font: 12 pt Char Char Char Char Char Char Char Char Char"/>
    <w:rsid w:val="003A3D12"/>
    <w:rPr>
      <w:sz w:val="24"/>
      <w:szCs w:val="24"/>
      <w:u w:val="thick"/>
      <w:lang w:val="en-US" w:eastAsia="en-US" w:bidi="ar-SA"/>
    </w:rPr>
  </w:style>
  <w:style w:type="character" w:customStyle="1" w:styleId="highlightcardtextChar">
    <w:name w:val="highlight card text Char"/>
    <w:rsid w:val="003A3D1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A3D12"/>
    <w:pPr>
      <w:ind w:left="1728" w:right="1728"/>
    </w:pPr>
    <w:rPr>
      <w:rFonts w:eastAsia="Times New Roman"/>
      <w:sz w:val="18"/>
    </w:rPr>
  </w:style>
  <w:style w:type="character" w:customStyle="1" w:styleId="CardTextCharCharCharCharChar">
    <w:name w:val="Card Text Char Char Char Char Char"/>
    <w:link w:val="CardTextCharCharCharChar"/>
    <w:rsid w:val="003A3D12"/>
    <w:rPr>
      <w:rFonts w:ascii="Calibri" w:eastAsia="Times New Roman" w:hAnsi="Calibri" w:cs="Calibri"/>
      <w:sz w:val="18"/>
    </w:rPr>
  </w:style>
  <w:style w:type="character" w:customStyle="1" w:styleId="TagsChar4">
    <w:name w:val="Tags Char4"/>
    <w:rsid w:val="003A3D12"/>
    <w:rPr>
      <w:b/>
      <w:lang w:val="en-US" w:eastAsia="en-US" w:bidi="ar-SA"/>
    </w:rPr>
  </w:style>
  <w:style w:type="character" w:customStyle="1" w:styleId="hit1">
    <w:name w:val="hit1"/>
    <w:rsid w:val="003A3D12"/>
    <w:rPr>
      <w:rFonts w:ascii="Verdana" w:hAnsi="Verdana" w:hint="default"/>
      <w:b/>
      <w:bCs/>
      <w:vanish w:val="0"/>
      <w:webHidden w:val="0"/>
      <w:color w:val="CC0033"/>
      <w:sz w:val="20"/>
      <w:szCs w:val="20"/>
      <w:specVanish w:val="0"/>
    </w:rPr>
  </w:style>
  <w:style w:type="character" w:customStyle="1" w:styleId="tightinline1">
    <w:name w:val="tightinline1"/>
    <w:rsid w:val="003A3D1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3A3D12"/>
    <w:pPr>
      <w:ind w:left="1728" w:right="1728"/>
    </w:pPr>
    <w:rPr>
      <w:rFonts w:eastAsia="Calibri"/>
      <w:sz w:val="18"/>
    </w:rPr>
  </w:style>
  <w:style w:type="paragraph" w:customStyle="1" w:styleId="boldciteChar">
    <w:name w:val="bold cite Char"/>
    <w:basedOn w:val="Heading1"/>
    <w:uiPriority w:val="99"/>
    <w:qFormat/>
    <w:rsid w:val="003A3D1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A3D12"/>
    <w:rPr>
      <w:rFonts w:eastAsia="Calibri"/>
      <w:b/>
    </w:rPr>
  </w:style>
  <w:style w:type="character" w:customStyle="1" w:styleId="blsp-spelling-corrected">
    <w:name w:val="blsp-spelling-corrected"/>
    <w:rsid w:val="003A3D12"/>
  </w:style>
  <w:style w:type="character" w:customStyle="1" w:styleId="blsp-spelling-error">
    <w:name w:val="blsp-spelling-error"/>
    <w:rsid w:val="003A3D12"/>
  </w:style>
  <w:style w:type="character" w:customStyle="1" w:styleId="sup">
    <w:name w:val="sup"/>
    <w:rsid w:val="003A3D12"/>
  </w:style>
  <w:style w:type="character" w:customStyle="1" w:styleId="pgnum">
    <w:name w:val="pgnum"/>
    <w:rsid w:val="003A3D12"/>
  </w:style>
  <w:style w:type="character" w:customStyle="1" w:styleId="SmallFontCharChar">
    <w:name w:val="Small Font Char Char"/>
    <w:rsid w:val="003A3D12"/>
    <w:rPr>
      <w:rFonts w:ascii="Arial" w:hAnsi="Arial"/>
      <w:sz w:val="12"/>
      <w:szCs w:val="24"/>
      <w:lang w:val="en-US" w:eastAsia="en-US" w:bidi="ar-SA"/>
    </w:rPr>
  </w:style>
  <w:style w:type="paragraph" w:customStyle="1" w:styleId="textmargin">
    <w:name w:val="textmargin"/>
    <w:basedOn w:val="Normal"/>
    <w:uiPriority w:val="99"/>
    <w:qFormat/>
    <w:rsid w:val="003A3D1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A3D12"/>
    <w:pPr>
      <w:spacing w:before="100" w:beforeAutospacing="1" w:after="100" w:afterAutospacing="1"/>
    </w:pPr>
    <w:rPr>
      <w:rFonts w:eastAsia="Calibri"/>
      <w:color w:val="000000"/>
    </w:rPr>
  </w:style>
  <w:style w:type="paragraph" w:customStyle="1" w:styleId="header10">
    <w:name w:val="header1"/>
    <w:basedOn w:val="Normal"/>
    <w:uiPriority w:val="99"/>
    <w:qFormat/>
    <w:rsid w:val="003A3D12"/>
    <w:pPr>
      <w:spacing w:before="100" w:beforeAutospacing="1" w:after="100" w:afterAutospacing="1"/>
    </w:pPr>
    <w:rPr>
      <w:rFonts w:eastAsia="Calibri"/>
      <w:color w:val="000000"/>
    </w:rPr>
  </w:style>
  <w:style w:type="paragraph" w:customStyle="1" w:styleId="style10">
    <w:name w:val="style1"/>
    <w:basedOn w:val="Normal"/>
    <w:uiPriority w:val="99"/>
    <w:qFormat/>
    <w:rsid w:val="003A3D12"/>
    <w:rPr>
      <w:rFonts w:ascii="Verdana" w:eastAsia="Calibri" w:hAnsi="Verdana"/>
      <w:szCs w:val="20"/>
    </w:rPr>
  </w:style>
  <w:style w:type="paragraph" w:customStyle="1" w:styleId="correctindex">
    <w:name w:val="correct index"/>
    <w:basedOn w:val="Normal"/>
    <w:uiPriority w:val="99"/>
    <w:qFormat/>
    <w:rsid w:val="003A3D12"/>
    <w:rPr>
      <w:rFonts w:eastAsia="Calibri"/>
      <w:color w:val="000000"/>
    </w:rPr>
  </w:style>
  <w:style w:type="paragraph" w:customStyle="1" w:styleId="bc2">
    <w:name w:val="bc_2"/>
    <w:basedOn w:val="Normal"/>
    <w:uiPriority w:val="99"/>
    <w:qFormat/>
    <w:rsid w:val="003A3D12"/>
    <w:pPr>
      <w:spacing w:before="100" w:beforeAutospacing="1" w:after="100" w:afterAutospacing="1"/>
    </w:pPr>
    <w:rPr>
      <w:rFonts w:eastAsia="Calibri"/>
      <w:color w:val="000000"/>
    </w:rPr>
  </w:style>
  <w:style w:type="character" w:customStyle="1" w:styleId="bc21">
    <w:name w:val="bc_21"/>
    <w:rsid w:val="003A3D12"/>
  </w:style>
  <w:style w:type="paragraph" w:customStyle="1" w:styleId="style21">
    <w:name w:val="style2"/>
    <w:basedOn w:val="Normal"/>
    <w:uiPriority w:val="99"/>
    <w:qFormat/>
    <w:rsid w:val="003A3D12"/>
    <w:rPr>
      <w:rFonts w:ascii="Verdana" w:eastAsia="Calibri" w:hAnsi="Verdana"/>
      <w:szCs w:val="20"/>
    </w:rPr>
  </w:style>
  <w:style w:type="paragraph" w:customStyle="1" w:styleId="quote2">
    <w:name w:val="quote2"/>
    <w:basedOn w:val="Normal"/>
    <w:uiPriority w:val="99"/>
    <w:qFormat/>
    <w:rsid w:val="003A3D12"/>
    <w:rPr>
      <w:rFonts w:ascii="Verdana" w:eastAsia="Calibri" w:hAnsi="Verdana"/>
      <w:szCs w:val="20"/>
    </w:rPr>
  </w:style>
  <w:style w:type="character" w:customStyle="1" w:styleId="copystyle">
    <w:name w:val="copystyle"/>
    <w:rsid w:val="003A3D12"/>
  </w:style>
  <w:style w:type="paragraph" w:customStyle="1" w:styleId="BlockTitle10">
    <w:name w:val="Block Title #1"/>
    <w:basedOn w:val="Heading1"/>
    <w:qFormat/>
    <w:rsid w:val="003A3D1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A3D12"/>
    <w:rPr>
      <w:rFonts w:ascii="Arial" w:hAnsi="Arial" w:cs="Arial"/>
      <w:b/>
      <w:bCs/>
      <w:kern w:val="32"/>
      <w:sz w:val="24"/>
      <w:szCs w:val="24"/>
      <w:lang w:val="en-US" w:eastAsia="en-US" w:bidi="ar-SA"/>
    </w:rPr>
  </w:style>
  <w:style w:type="character" w:customStyle="1" w:styleId="ReadUnderline">
    <w:name w:val="Read Underline"/>
    <w:rsid w:val="003A3D1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A3D1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A3D12"/>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3A3D12"/>
    <w:rPr>
      <w:rFonts w:eastAsia="Times New Roman"/>
      <w:sz w:val="18"/>
    </w:rPr>
  </w:style>
  <w:style w:type="paragraph" w:customStyle="1" w:styleId="F4">
    <w:name w:val="F4"/>
    <w:basedOn w:val="Normal"/>
    <w:link w:val="F4Char"/>
    <w:qFormat/>
    <w:rsid w:val="003A3D12"/>
    <w:pPr>
      <w:ind w:left="288" w:right="288"/>
    </w:pPr>
    <w:rPr>
      <w:rFonts w:eastAsia="Times New Roman"/>
      <w:szCs w:val="20"/>
      <w:u w:val="single"/>
    </w:rPr>
  </w:style>
  <w:style w:type="character" w:customStyle="1" w:styleId="F4Char">
    <w:name w:val="F4 Char"/>
    <w:link w:val="F4"/>
    <w:rsid w:val="003A3D12"/>
    <w:rPr>
      <w:rFonts w:ascii="Calibri" w:eastAsia="Times New Roman" w:hAnsi="Calibri" w:cs="Calibri"/>
      <w:sz w:val="22"/>
      <w:szCs w:val="20"/>
      <w:u w:val="single"/>
    </w:rPr>
  </w:style>
  <w:style w:type="paragraph" w:customStyle="1" w:styleId="StyleCARD">
    <w:name w:val="Style CARD +"/>
    <w:basedOn w:val="Normal"/>
    <w:link w:val="StyleCARDChar"/>
    <w:qFormat/>
    <w:rsid w:val="003A3D12"/>
    <w:pPr>
      <w:ind w:left="300" w:right="288"/>
    </w:pPr>
    <w:rPr>
      <w:rFonts w:eastAsia="Times New Roman"/>
      <w:szCs w:val="20"/>
    </w:rPr>
  </w:style>
  <w:style w:type="character" w:customStyle="1" w:styleId="StyleCARDChar">
    <w:name w:val="Style CARD + Char"/>
    <w:link w:val="StyleCARD"/>
    <w:rsid w:val="003A3D12"/>
    <w:rPr>
      <w:rFonts w:ascii="Calibri" w:eastAsia="Times New Roman" w:hAnsi="Calibri" w:cs="Calibri"/>
      <w:sz w:val="22"/>
      <w:szCs w:val="20"/>
    </w:rPr>
  </w:style>
  <w:style w:type="character" w:customStyle="1" w:styleId="noiconheadline">
    <w:name w:val="noicon_headline"/>
    <w:rsid w:val="003A3D12"/>
  </w:style>
  <w:style w:type="character" w:customStyle="1" w:styleId="BlockTitleCharChar">
    <w:name w:val="Block Title Char Char"/>
    <w:rsid w:val="003A3D12"/>
    <w:rPr>
      <w:rFonts w:ascii="Georgia" w:hAnsi="Georgia" w:cs="Arial"/>
      <w:b/>
      <w:bCs/>
      <w:kern w:val="32"/>
      <w:sz w:val="28"/>
      <w:szCs w:val="32"/>
      <w:lang w:val="en-US" w:eastAsia="en-US" w:bidi="ar-SA"/>
    </w:rPr>
  </w:style>
  <w:style w:type="paragraph" w:styleId="MacroText">
    <w:name w:val="macro"/>
    <w:link w:val="MacroTextChar"/>
    <w:rsid w:val="003A3D1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A3D12"/>
    <w:rPr>
      <w:rFonts w:ascii="Courier New" w:eastAsia="Times New Roman" w:hAnsi="Courier New" w:cs="Courier New"/>
      <w:sz w:val="20"/>
      <w:szCs w:val="20"/>
    </w:rPr>
  </w:style>
  <w:style w:type="character" w:customStyle="1" w:styleId="pp1">
    <w:name w:val="pp1"/>
    <w:rsid w:val="003A3D12"/>
    <w:rPr>
      <w:rFonts w:ascii="Times New Roman" w:hAnsi="Times New Roman" w:cs="Times New Roman" w:hint="default"/>
      <w:i w:val="0"/>
      <w:iCs w:val="0"/>
      <w:smallCaps w:val="0"/>
      <w:sz w:val="30"/>
      <w:szCs w:val="30"/>
    </w:rPr>
  </w:style>
  <w:style w:type="character" w:customStyle="1" w:styleId="prbodytext1">
    <w:name w:val="pr_bodytext1"/>
    <w:rsid w:val="003A3D12"/>
    <w:rPr>
      <w:rFonts w:ascii="Arial" w:hAnsi="Arial" w:cs="Arial" w:hint="default"/>
      <w:sz w:val="20"/>
      <w:szCs w:val="20"/>
    </w:rPr>
  </w:style>
  <w:style w:type="character" w:customStyle="1" w:styleId="marrontitulobig">
    <w:name w:val="marron_titulo_big"/>
    <w:rsid w:val="003A3D12"/>
  </w:style>
  <w:style w:type="character" w:customStyle="1" w:styleId="articlehead">
    <w:name w:val="articlehead"/>
    <w:rsid w:val="003A3D12"/>
  </w:style>
  <w:style w:type="character" w:customStyle="1" w:styleId="lead">
    <w:name w:val="lead"/>
    <w:rsid w:val="003A3D12"/>
  </w:style>
  <w:style w:type="character" w:customStyle="1" w:styleId="manchettebig2">
    <w:name w:val="manchettebig2"/>
    <w:rsid w:val="003A3D12"/>
  </w:style>
  <w:style w:type="character" w:customStyle="1" w:styleId="blue3">
    <w:name w:val="blue3"/>
    <w:rsid w:val="003A3D12"/>
  </w:style>
  <w:style w:type="paragraph" w:customStyle="1" w:styleId="issuedetails">
    <w:name w:val="issue_details"/>
    <w:basedOn w:val="Normal"/>
    <w:uiPriority w:val="99"/>
    <w:qFormat/>
    <w:rsid w:val="003A3D12"/>
    <w:pPr>
      <w:spacing w:before="100" w:beforeAutospacing="1" w:after="100" w:afterAutospacing="1"/>
    </w:pPr>
    <w:rPr>
      <w:rFonts w:eastAsia="Times New Roman"/>
    </w:rPr>
  </w:style>
  <w:style w:type="character" w:customStyle="1" w:styleId="over-title">
    <w:name w:val="over-title"/>
    <w:rsid w:val="003A3D12"/>
  </w:style>
  <w:style w:type="character" w:customStyle="1" w:styleId="contentheader">
    <w:name w:val="contentheader"/>
    <w:rsid w:val="003A3D12"/>
  </w:style>
  <w:style w:type="paragraph" w:customStyle="1" w:styleId="TxBrp2">
    <w:name w:val="TxBr_p2"/>
    <w:basedOn w:val="Normal"/>
    <w:qFormat/>
    <w:rsid w:val="003A3D1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A3D12"/>
    <w:rPr>
      <w:rFonts w:eastAsia="SimSun"/>
      <w:szCs w:val="24"/>
      <w:lang w:val="en-US" w:eastAsia="zh-CN" w:bidi="ar-SA"/>
    </w:rPr>
  </w:style>
  <w:style w:type="character" w:customStyle="1" w:styleId="tagscharchar0">
    <w:name w:val="tagscharchar"/>
    <w:rsid w:val="003A3D12"/>
  </w:style>
  <w:style w:type="character" w:customStyle="1" w:styleId="FontStyle13">
    <w:name w:val="Font Style13"/>
    <w:uiPriority w:val="99"/>
    <w:rsid w:val="003A3D12"/>
    <w:rPr>
      <w:rFonts w:ascii="Times New Roman" w:hAnsi="Times New Roman" w:cs="Times New Roman"/>
      <w:sz w:val="18"/>
      <w:szCs w:val="18"/>
    </w:rPr>
  </w:style>
  <w:style w:type="character" w:customStyle="1" w:styleId="FontStyle14">
    <w:name w:val="Font Style14"/>
    <w:uiPriority w:val="99"/>
    <w:rsid w:val="003A3D12"/>
    <w:rPr>
      <w:rFonts w:ascii="Times New Roman" w:hAnsi="Times New Roman" w:cs="Times New Roman"/>
      <w:i/>
      <w:iCs/>
      <w:sz w:val="18"/>
      <w:szCs w:val="18"/>
    </w:rPr>
  </w:style>
  <w:style w:type="character" w:customStyle="1" w:styleId="FontStyle15">
    <w:name w:val="Font Style15"/>
    <w:uiPriority w:val="99"/>
    <w:rsid w:val="003A3D12"/>
    <w:rPr>
      <w:rFonts w:ascii="Times New Roman" w:hAnsi="Times New Roman" w:cs="Times New Roman"/>
      <w:b/>
      <w:bCs/>
      <w:sz w:val="18"/>
      <w:szCs w:val="18"/>
    </w:rPr>
  </w:style>
  <w:style w:type="character" w:customStyle="1" w:styleId="FontStyle16">
    <w:name w:val="Font Style16"/>
    <w:uiPriority w:val="99"/>
    <w:rsid w:val="003A3D12"/>
    <w:rPr>
      <w:rFonts w:ascii="Times New Roman" w:hAnsi="Times New Roman" w:cs="Times New Roman"/>
      <w:b/>
      <w:bCs/>
      <w:spacing w:val="-20"/>
      <w:sz w:val="16"/>
      <w:szCs w:val="16"/>
    </w:rPr>
  </w:style>
  <w:style w:type="character" w:customStyle="1" w:styleId="FontStyle17">
    <w:name w:val="Font Style17"/>
    <w:uiPriority w:val="99"/>
    <w:rsid w:val="003A3D12"/>
    <w:rPr>
      <w:rFonts w:ascii="Times New Roman" w:hAnsi="Times New Roman" w:cs="Times New Roman"/>
      <w:b/>
      <w:bCs/>
      <w:sz w:val="10"/>
      <w:szCs w:val="10"/>
    </w:rPr>
  </w:style>
  <w:style w:type="character" w:customStyle="1" w:styleId="in-widget">
    <w:name w:val="in-widget"/>
    <w:rsid w:val="003A3D12"/>
  </w:style>
  <w:style w:type="paragraph" w:customStyle="1" w:styleId="bodycopyindent">
    <w:name w:val="bodycopyindent"/>
    <w:basedOn w:val="Normal"/>
    <w:uiPriority w:val="99"/>
    <w:qFormat/>
    <w:rsid w:val="003A3D12"/>
    <w:pPr>
      <w:spacing w:before="100" w:beforeAutospacing="1" w:after="100" w:afterAutospacing="1"/>
    </w:pPr>
    <w:rPr>
      <w:rFonts w:eastAsia="Times New Roman"/>
    </w:rPr>
  </w:style>
  <w:style w:type="character" w:customStyle="1" w:styleId="copyright">
    <w:name w:val="copyright"/>
    <w:rsid w:val="003A3D12"/>
  </w:style>
  <w:style w:type="character" w:customStyle="1" w:styleId="spanstyle">
    <w:name w:val="spanstyle"/>
    <w:rsid w:val="003A3D12"/>
  </w:style>
  <w:style w:type="paragraph" w:customStyle="1" w:styleId="tussenkop">
    <w:name w:val="tussenkop"/>
    <w:basedOn w:val="Normal"/>
    <w:uiPriority w:val="99"/>
    <w:qFormat/>
    <w:rsid w:val="003A3D12"/>
    <w:pPr>
      <w:spacing w:before="100" w:beforeAutospacing="1" w:after="100" w:afterAutospacing="1"/>
    </w:pPr>
    <w:rPr>
      <w:rFonts w:eastAsia="Times New Roman"/>
    </w:rPr>
  </w:style>
  <w:style w:type="character" w:customStyle="1" w:styleId="docnumbertitle">
    <w:name w:val="doc_number_title"/>
    <w:basedOn w:val="DefaultParagraphFont"/>
    <w:rsid w:val="003A3D12"/>
  </w:style>
  <w:style w:type="paragraph" w:customStyle="1" w:styleId="Style6">
    <w:name w:val="Style6"/>
    <w:basedOn w:val="Normal"/>
    <w:link w:val="Style6Char"/>
    <w:autoRedefine/>
    <w:qFormat/>
    <w:rsid w:val="003A3D12"/>
    <w:rPr>
      <w:b/>
    </w:rPr>
  </w:style>
  <w:style w:type="character" w:customStyle="1" w:styleId="Style6Char">
    <w:name w:val="Style6 Char"/>
    <w:basedOn w:val="DefaultParagraphFont"/>
    <w:link w:val="Style6"/>
    <w:rsid w:val="003A3D12"/>
    <w:rPr>
      <w:rFonts w:ascii="Calibri" w:hAnsi="Calibri" w:cs="Calibri"/>
      <w:b/>
      <w:sz w:val="22"/>
    </w:rPr>
  </w:style>
  <w:style w:type="paragraph" w:customStyle="1" w:styleId="Style11">
    <w:name w:val="Style11"/>
    <w:basedOn w:val="Normal"/>
    <w:link w:val="Style11Char"/>
    <w:qFormat/>
    <w:rsid w:val="003A3D12"/>
    <w:rPr>
      <w:rFonts w:asciiTheme="minorHAnsi" w:hAnsiTheme="minorHAnsi" w:cstheme="minorBidi"/>
      <w:b/>
      <w:sz w:val="24"/>
      <w:u w:val="thick"/>
    </w:rPr>
  </w:style>
  <w:style w:type="paragraph" w:customStyle="1" w:styleId="Style12">
    <w:name w:val="Style12"/>
    <w:basedOn w:val="Normal"/>
    <w:link w:val="Style12Char"/>
    <w:qFormat/>
    <w:rsid w:val="003A3D12"/>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3A3D1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A3D12"/>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A3D12"/>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3A3D12"/>
    <w:rPr>
      <w:b w:val="0"/>
      <w:bCs w:val="0"/>
      <w:sz w:val="22"/>
      <w:u w:val="single"/>
      <w:bdr w:val="none" w:sz="0" w:space="0" w:color="auto"/>
    </w:rPr>
  </w:style>
  <w:style w:type="paragraph" w:customStyle="1" w:styleId="Cardd">
    <w:name w:val="Cardd"/>
    <w:basedOn w:val="Normal"/>
    <w:uiPriority w:val="4"/>
    <w:qFormat/>
    <w:rsid w:val="003A3D12"/>
    <w:pPr>
      <w:ind w:left="288" w:right="288"/>
    </w:pPr>
  </w:style>
  <w:style w:type="character" w:customStyle="1" w:styleId="erasure">
    <w:name w:val="erasure"/>
    <w:rsid w:val="003A3D1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3A3D12"/>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3A3D12"/>
    <w:rPr>
      <w:rFonts w:ascii="Consolas" w:hAnsi="Consolas" w:cs="Consolas"/>
      <w:sz w:val="20"/>
      <w:szCs w:val="20"/>
    </w:rPr>
  </w:style>
  <w:style w:type="paragraph" w:customStyle="1" w:styleId="Tagline0">
    <w:name w:val="Tagline"/>
    <w:basedOn w:val="Normal"/>
    <w:link w:val="TaglineChar"/>
    <w:qFormat/>
    <w:rsid w:val="003A3D12"/>
    <w:pPr>
      <w:spacing w:line="256" w:lineRule="auto"/>
    </w:pPr>
    <w:rPr>
      <w:b/>
      <w:sz w:val="26"/>
    </w:rPr>
  </w:style>
  <w:style w:type="paragraph" w:customStyle="1" w:styleId="StyleHeading3BlockLatinBodyCalibri">
    <w:name w:val="Style Heading 3Block + (Latin) +Body (Calibri)"/>
    <w:basedOn w:val="Heading3"/>
    <w:rsid w:val="003A3D12"/>
    <w:rPr>
      <w:caps/>
    </w:rPr>
  </w:style>
  <w:style w:type="paragraph" w:customStyle="1" w:styleId="StyleHeading4Tagheading2Heading2Char2CharHeading2Char1">
    <w:name w:val="Style Heading 4Tagheading 2Heading 2 Char2 CharHeading 2 Char1 ..."/>
    <w:basedOn w:val="Heading4"/>
    <w:rsid w:val="003A3D12"/>
    <w:rPr>
      <w:iCs/>
    </w:rPr>
  </w:style>
  <w:style w:type="character" w:customStyle="1" w:styleId="StyleStyleBoldUnderlineIntenseEmphasisUnderlineStyleapple-s1">
    <w:name w:val="Style Style Bold UnderlineIntense EmphasisUnderlineStyleapple-s...1"/>
    <w:basedOn w:val="DefaultParagraphFont"/>
    <w:rsid w:val="003A3D1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A3D12"/>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3A3D12"/>
    <w:pPr>
      <w:ind w:left="720"/>
      <w:contextualSpacing/>
    </w:pPr>
  </w:style>
  <w:style w:type="character" w:customStyle="1" w:styleId="arial11">
    <w:name w:val="arial_11"/>
    <w:basedOn w:val="DefaultParagraphFont"/>
    <w:rsid w:val="003A3D12"/>
  </w:style>
  <w:style w:type="character" w:customStyle="1" w:styleId="articleauthor">
    <w:name w:val="articleauthor"/>
    <w:basedOn w:val="DefaultParagraphFont"/>
    <w:rsid w:val="003A3D12"/>
  </w:style>
  <w:style w:type="character" w:customStyle="1" w:styleId="article-date">
    <w:name w:val="article-date"/>
    <w:basedOn w:val="DefaultParagraphFont"/>
    <w:rsid w:val="003A3D12"/>
  </w:style>
  <w:style w:type="character" w:customStyle="1" w:styleId="bodysubtoc">
    <w:name w:val="bodysubtoc"/>
    <w:basedOn w:val="DefaultParagraphFont"/>
    <w:rsid w:val="003A3D12"/>
  </w:style>
  <w:style w:type="character" w:customStyle="1" w:styleId="lefttitlesmaller">
    <w:name w:val="lefttitlesmaller"/>
    <w:basedOn w:val="DefaultParagraphFont"/>
    <w:rsid w:val="003A3D12"/>
  </w:style>
  <w:style w:type="character" w:customStyle="1" w:styleId="mb">
    <w:name w:val="mb"/>
    <w:basedOn w:val="DefaultParagraphFont"/>
    <w:rsid w:val="003A3D12"/>
  </w:style>
  <w:style w:type="character" w:customStyle="1" w:styleId="field-content">
    <w:name w:val="field-content"/>
    <w:basedOn w:val="DefaultParagraphFont"/>
    <w:rsid w:val="003A3D12"/>
  </w:style>
  <w:style w:type="character" w:customStyle="1" w:styleId="submitted-date">
    <w:name w:val="submitted-date"/>
    <w:basedOn w:val="DefaultParagraphFont"/>
    <w:rsid w:val="003A3D12"/>
  </w:style>
  <w:style w:type="character" w:customStyle="1" w:styleId="submitted-time">
    <w:name w:val="submitted-time"/>
    <w:basedOn w:val="DefaultParagraphFont"/>
    <w:rsid w:val="003A3D12"/>
  </w:style>
  <w:style w:type="paragraph" w:customStyle="1" w:styleId="date-comments">
    <w:name w:val="date-comments"/>
    <w:basedOn w:val="Normal"/>
    <w:uiPriority w:val="99"/>
    <w:qFormat/>
    <w:rsid w:val="003A3D1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3A3D12"/>
    <w:pPr>
      <w:spacing w:line="181" w:lineRule="atLeast"/>
    </w:pPr>
    <w:rPr>
      <w:rFonts w:ascii="Sabon LT Std" w:eastAsia="MS Mincho" w:hAnsi="Sabon LT Std"/>
      <w:color w:val="auto"/>
      <w:sz w:val="20"/>
    </w:rPr>
  </w:style>
  <w:style w:type="character" w:customStyle="1" w:styleId="A2">
    <w:name w:val="A2"/>
    <w:uiPriority w:val="99"/>
    <w:rsid w:val="003A3D12"/>
    <w:rPr>
      <w:rFonts w:cs="Sabon LT Std"/>
      <w:color w:val="000000"/>
      <w:sz w:val="15"/>
      <w:szCs w:val="15"/>
    </w:rPr>
  </w:style>
  <w:style w:type="paragraph" w:customStyle="1" w:styleId="Pa15">
    <w:name w:val="Pa15"/>
    <w:basedOn w:val="Default"/>
    <w:next w:val="Default"/>
    <w:uiPriority w:val="99"/>
    <w:qFormat/>
    <w:rsid w:val="003A3D12"/>
    <w:pPr>
      <w:spacing w:line="241" w:lineRule="atLeast"/>
    </w:pPr>
    <w:rPr>
      <w:rFonts w:ascii="Sabon LT Std" w:eastAsia="MS Mincho" w:hAnsi="Sabon LT Std"/>
      <w:color w:val="auto"/>
      <w:sz w:val="20"/>
    </w:rPr>
  </w:style>
  <w:style w:type="character" w:customStyle="1" w:styleId="searchword">
    <w:name w:val="searchword"/>
    <w:basedOn w:val="DefaultParagraphFont"/>
    <w:rsid w:val="003A3D12"/>
  </w:style>
  <w:style w:type="character" w:customStyle="1" w:styleId="meta-prep">
    <w:name w:val="meta-prep"/>
    <w:basedOn w:val="DefaultParagraphFont"/>
    <w:rsid w:val="003A3D12"/>
  </w:style>
  <w:style w:type="character" w:customStyle="1" w:styleId="entry-date">
    <w:name w:val="entry-date"/>
    <w:basedOn w:val="DefaultParagraphFont"/>
    <w:rsid w:val="003A3D12"/>
  </w:style>
  <w:style w:type="paragraph" w:customStyle="1" w:styleId="Shrink6">
    <w:name w:val="Shrink 6"/>
    <w:basedOn w:val="Normal"/>
    <w:qFormat/>
    <w:rsid w:val="003A3D12"/>
    <w:rPr>
      <w:rFonts w:eastAsia="Calibri"/>
      <w:sz w:val="12"/>
    </w:rPr>
  </w:style>
  <w:style w:type="paragraph" w:customStyle="1" w:styleId="HeaderCharCharCharCharCharCharCharCha">
    <w:name w:val="Header Char Char Char Char Char Char Char Cha"/>
    <w:aliases w:val="Char Char Char Cha"/>
    <w:basedOn w:val="Normal"/>
    <w:qFormat/>
    <w:rsid w:val="003A3D12"/>
    <w:pPr>
      <w:spacing w:before="100" w:beforeAutospacing="1" w:after="100" w:afterAutospacing="1"/>
    </w:pPr>
    <w:rPr>
      <w:rFonts w:eastAsia="Times New Roman"/>
    </w:rPr>
  </w:style>
  <w:style w:type="character" w:customStyle="1" w:styleId="CiteReal0">
    <w:name w:val="CiteReal"/>
    <w:uiPriority w:val="1"/>
    <w:qFormat/>
    <w:rsid w:val="003A3D12"/>
    <w:rPr>
      <w:rFonts w:ascii="Arial" w:hAnsi="Arial"/>
      <w:b/>
      <w:sz w:val="24"/>
      <w:u w:val="single"/>
    </w:rPr>
  </w:style>
  <w:style w:type="paragraph" w:customStyle="1" w:styleId="10ptfont">
    <w:name w:val="10pt font"/>
    <w:basedOn w:val="Normal"/>
    <w:link w:val="10ptfontChar"/>
    <w:autoRedefine/>
    <w:rsid w:val="003A3D12"/>
    <w:rPr>
      <w:rFonts w:eastAsia="Times New Roman"/>
    </w:rPr>
  </w:style>
  <w:style w:type="character" w:customStyle="1" w:styleId="10ptfontChar">
    <w:name w:val="10pt font Char"/>
    <w:link w:val="10ptfont"/>
    <w:rsid w:val="003A3D12"/>
    <w:rPr>
      <w:rFonts w:ascii="Calibri" w:eastAsia="Times New Roman" w:hAnsi="Calibri" w:cs="Calibri"/>
      <w:sz w:val="22"/>
    </w:rPr>
  </w:style>
  <w:style w:type="character" w:customStyle="1" w:styleId="HIGHLIGHT1">
    <w:name w:val="HIGHLIGHT"/>
    <w:uiPriority w:val="1"/>
    <w:qFormat/>
    <w:rsid w:val="003A3D1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3A3D1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3A3D12"/>
    <w:pPr>
      <w:suppressAutoHyphens/>
      <w:spacing w:before="280" w:after="280"/>
    </w:pPr>
    <w:rPr>
      <w:color w:val="000000"/>
    </w:rPr>
  </w:style>
  <w:style w:type="character" w:customStyle="1" w:styleId="StyleIntenseReferenceGaramond">
    <w:name w:val="Style Intense Reference + Garamond"/>
    <w:rsid w:val="003A3D12"/>
    <w:rPr>
      <w:rFonts w:ascii="Garamond" w:hAnsi="Garamond"/>
      <w:bCs/>
      <w:color w:val="auto"/>
      <w:spacing w:val="5"/>
      <w:sz w:val="20"/>
      <w:u w:val="single"/>
    </w:rPr>
  </w:style>
  <w:style w:type="character" w:customStyle="1" w:styleId="StyleIntenseReferenceGaramondBold">
    <w:name w:val="Style Intense Reference + Garamond Bold"/>
    <w:rsid w:val="003A3D12"/>
    <w:rPr>
      <w:rFonts w:ascii="Garamond" w:hAnsi="Garamond"/>
      <w:b/>
      <w:bCs/>
      <w:color w:val="auto"/>
      <w:spacing w:val="5"/>
      <w:sz w:val="20"/>
      <w:u w:val="single"/>
    </w:rPr>
  </w:style>
  <w:style w:type="character" w:customStyle="1" w:styleId="newstime">
    <w:name w:val="newstime"/>
    <w:basedOn w:val="DefaultParagraphFont"/>
    <w:rsid w:val="003A3D12"/>
  </w:style>
  <w:style w:type="character" w:customStyle="1" w:styleId="IntenseReference1">
    <w:name w:val="Intense Reference1"/>
    <w:qFormat/>
    <w:rsid w:val="003A3D1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A3D12"/>
    <w:rPr>
      <w:rFonts w:ascii="Garamond" w:hAnsi="Garamond"/>
      <w:b/>
      <w:sz w:val="24"/>
      <w:szCs w:val="26"/>
      <w:bdr w:val="none" w:sz="0" w:space="0" w:color="auto"/>
      <w:shd w:val="clear" w:color="auto" w:fill="FFFF00"/>
    </w:rPr>
  </w:style>
  <w:style w:type="character" w:customStyle="1" w:styleId="ilad1">
    <w:name w:val="il_ad1"/>
    <w:rsid w:val="003A3D12"/>
    <w:rPr>
      <w:vanish/>
      <w:webHidden w:val="0"/>
      <w:color w:val="000000"/>
      <w:u w:val="single"/>
      <w:specVanish/>
    </w:rPr>
  </w:style>
  <w:style w:type="character" w:customStyle="1" w:styleId="ThickUnderlineCharChar">
    <w:name w:val="Thick Underline Char Char"/>
    <w:rsid w:val="003A3D12"/>
    <w:rPr>
      <w:sz w:val="24"/>
      <w:szCs w:val="24"/>
      <w:u w:val="thick"/>
      <w:lang w:val="en-US" w:eastAsia="en-US" w:bidi="ar-SA"/>
    </w:rPr>
  </w:style>
  <w:style w:type="character" w:customStyle="1" w:styleId="Underline21">
    <w:name w:val="Underline 2"/>
    <w:basedOn w:val="DefaultParagraphFont"/>
    <w:uiPriority w:val="1"/>
    <w:qFormat/>
    <w:rsid w:val="003A3D12"/>
    <w:rPr>
      <w:b/>
      <w:u w:val="single"/>
    </w:rPr>
  </w:style>
  <w:style w:type="paragraph" w:customStyle="1" w:styleId="first">
    <w:name w:val="first"/>
    <w:basedOn w:val="Normal"/>
    <w:qFormat/>
    <w:rsid w:val="003A3D12"/>
    <w:pPr>
      <w:spacing w:before="100" w:beforeAutospacing="1" w:after="100" w:afterAutospacing="1"/>
    </w:pPr>
    <w:rPr>
      <w:rFonts w:eastAsia="Times New Roman"/>
      <w:sz w:val="24"/>
    </w:rPr>
  </w:style>
  <w:style w:type="character" w:customStyle="1" w:styleId="tx">
    <w:name w:val="tx"/>
    <w:basedOn w:val="DefaultParagraphFont"/>
    <w:rsid w:val="003A3D12"/>
  </w:style>
  <w:style w:type="character" w:customStyle="1" w:styleId="oneclick-link">
    <w:name w:val="oneclick-link"/>
    <w:basedOn w:val="DefaultParagraphFont"/>
    <w:rsid w:val="003A3D12"/>
  </w:style>
  <w:style w:type="paragraph" w:customStyle="1" w:styleId="StyleHeading4TagsmalltextBigcardbodyNormalTagNotBold">
    <w:name w:val="Style Heading 4Tagsmall textBig cardbodyNormal Tag + Not Bold"/>
    <w:basedOn w:val="Heading4"/>
    <w:qFormat/>
    <w:rsid w:val="003A3D12"/>
    <w:rPr>
      <w:bCs w:val="0"/>
    </w:rPr>
  </w:style>
  <w:style w:type="character" w:customStyle="1" w:styleId="BlockHeadingsCharCharChar">
    <w:name w:val="Block Headings Char Char Char"/>
    <w:locked/>
    <w:rsid w:val="003A3D12"/>
  </w:style>
  <w:style w:type="paragraph" w:customStyle="1" w:styleId="BlockHeadingsCharChar">
    <w:name w:val="Block Headings Char Char"/>
    <w:basedOn w:val="Normal"/>
    <w:qFormat/>
    <w:rsid w:val="003A3D12"/>
  </w:style>
  <w:style w:type="character" w:customStyle="1" w:styleId="CitesCharCharCharChar">
    <w:name w:val="Cites Char Char Char Char"/>
    <w:locked/>
    <w:rsid w:val="003A3D12"/>
  </w:style>
  <w:style w:type="character" w:customStyle="1" w:styleId="TagsChar1CharChar">
    <w:name w:val="Tags Char1 Char Char"/>
    <w:locked/>
    <w:rsid w:val="003A3D12"/>
  </w:style>
  <w:style w:type="paragraph" w:customStyle="1" w:styleId="TagsChar1Char">
    <w:name w:val="Tags Char1 Char"/>
    <w:basedOn w:val="Normal"/>
    <w:qFormat/>
    <w:rsid w:val="003A3D1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A3D1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A3D12"/>
  </w:style>
  <w:style w:type="character" w:customStyle="1" w:styleId="CardsFont6ptCharCharChar">
    <w:name w:val="Cards + Font: 6 pt Char Char Char"/>
    <w:locked/>
    <w:rsid w:val="003A3D12"/>
  </w:style>
  <w:style w:type="character" w:customStyle="1" w:styleId="CardsUnderlineChar">
    <w:name w:val="Cards + Underline Char"/>
    <w:locked/>
    <w:rsid w:val="003A3D12"/>
  </w:style>
  <w:style w:type="paragraph" w:customStyle="1" w:styleId="CardsUnderline">
    <w:name w:val="Cards + Underline"/>
    <w:basedOn w:val="Normal"/>
    <w:next w:val="Style3"/>
    <w:qFormat/>
    <w:rsid w:val="003A3D12"/>
  </w:style>
  <w:style w:type="paragraph" w:customStyle="1" w:styleId="StyleNormalWebNormalWebChar1CharNormalWebCharCharC">
    <w:name w:val="Style Normal (Web)Normal (Web) Char1 CharNormal (Web) Char Char C..."/>
    <w:basedOn w:val="Title"/>
    <w:qFormat/>
    <w:rsid w:val="003A3D12"/>
    <w:pPr>
      <w:outlineLvl w:val="9"/>
    </w:pPr>
    <w:rPr>
      <w:rFonts w:ascii="Georgia" w:hAnsi="Georgia"/>
      <w:sz w:val="22"/>
      <w:u w:val="none"/>
    </w:rPr>
  </w:style>
  <w:style w:type="paragraph" w:customStyle="1" w:styleId="Reference">
    <w:name w:val="Reference"/>
    <w:qFormat/>
    <w:rsid w:val="003A3D12"/>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3A3D12"/>
    <w:rPr>
      <w:bCs w:val="0"/>
      <w:caps/>
    </w:rPr>
  </w:style>
  <w:style w:type="paragraph" w:customStyle="1" w:styleId="Blocktitle3">
    <w:name w:val="Block title"/>
    <w:basedOn w:val="Heading1"/>
    <w:next w:val="Debate-EmphasizedText-F5"/>
    <w:autoRedefine/>
    <w:qFormat/>
    <w:rsid w:val="003A3D12"/>
    <w:rPr>
      <w:bCs w:val="0"/>
      <w:caps/>
    </w:rPr>
  </w:style>
  <w:style w:type="paragraph" w:customStyle="1" w:styleId="SmallCite">
    <w:name w:val="Small Cite"/>
    <w:basedOn w:val="Normal"/>
    <w:next w:val="BlockHeading1"/>
    <w:qFormat/>
    <w:rsid w:val="003A3D12"/>
  </w:style>
  <w:style w:type="paragraph" w:customStyle="1" w:styleId="links1">
    <w:name w:val="links1"/>
    <w:basedOn w:val="Normal"/>
    <w:qFormat/>
    <w:rsid w:val="003A3D12"/>
  </w:style>
  <w:style w:type="paragraph" w:customStyle="1" w:styleId="endtext">
    <w:name w:val="endtext"/>
    <w:basedOn w:val="Normal"/>
    <w:next w:val="CardTag"/>
    <w:qFormat/>
    <w:rsid w:val="003A3D12"/>
  </w:style>
  <w:style w:type="paragraph" w:customStyle="1" w:styleId="g">
    <w:name w:val="g"/>
    <w:basedOn w:val="Normal"/>
    <w:next w:val="Paste"/>
    <w:qFormat/>
    <w:rsid w:val="003A3D12"/>
  </w:style>
  <w:style w:type="paragraph" w:customStyle="1" w:styleId="Repeatheader">
    <w:name w:val="Repeat header"/>
    <w:basedOn w:val="Normal"/>
    <w:next w:val="noindent"/>
    <w:autoRedefine/>
    <w:qFormat/>
    <w:rsid w:val="003A3D12"/>
  </w:style>
  <w:style w:type="paragraph" w:customStyle="1" w:styleId="StyleCardNotUnderlined8pt">
    <w:name w:val="Style Card Not Underlined + 8 pt"/>
    <w:basedOn w:val="Debate-CardTextUnderlined-F3"/>
    <w:next w:val="endtext"/>
    <w:qFormat/>
    <w:rsid w:val="003A3D12"/>
    <w:pPr>
      <w:spacing w:line="240" w:lineRule="auto"/>
      <w:contextualSpacing w:val="0"/>
    </w:pPr>
    <w:rPr>
      <w:sz w:val="22"/>
      <w:u w:val="none"/>
    </w:rPr>
  </w:style>
  <w:style w:type="paragraph" w:customStyle="1" w:styleId="CardNotUnderlined3">
    <w:name w:val="Card Not Underlined 3"/>
    <w:basedOn w:val="Debate-CardTextUnderlined-F3"/>
    <w:qFormat/>
    <w:rsid w:val="003A3D12"/>
    <w:pPr>
      <w:spacing w:line="240" w:lineRule="auto"/>
      <w:contextualSpacing w:val="0"/>
    </w:pPr>
    <w:rPr>
      <w:sz w:val="22"/>
      <w:u w:val="none"/>
    </w:rPr>
  </w:style>
  <w:style w:type="paragraph" w:customStyle="1" w:styleId="CardNotUnderlinedFinal">
    <w:name w:val="Card Not Underlined Final"/>
    <w:next w:val="g"/>
    <w:qFormat/>
    <w:rsid w:val="003A3D12"/>
    <w:pPr>
      <w:spacing w:after="160" w:line="259" w:lineRule="auto"/>
    </w:pPr>
    <w:rPr>
      <w:rFonts w:eastAsiaTheme="minorHAnsi"/>
      <w:sz w:val="22"/>
      <w:szCs w:val="22"/>
    </w:rPr>
  </w:style>
  <w:style w:type="paragraph" w:customStyle="1" w:styleId="Numbering">
    <w:name w:val="Numbering"/>
    <w:basedOn w:val="Normal"/>
    <w:next w:val="Normal"/>
    <w:qFormat/>
    <w:rsid w:val="003A3D12"/>
  </w:style>
  <w:style w:type="paragraph" w:customStyle="1" w:styleId="Un-IndexedHeading">
    <w:name w:val="Un-Indexed Heading"/>
    <w:basedOn w:val="Heading1"/>
    <w:next w:val="Normal"/>
    <w:qFormat/>
    <w:rsid w:val="003A3D12"/>
    <w:rPr>
      <w:bCs w:val="0"/>
      <w:caps/>
    </w:rPr>
  </w:style>
  <w:style w:type="paragraph" w:customStyle="1" w:styleId="Circle">
    <w:name w:val="Circle"/>
    <w:basedOn w:val="Normal"/>
    <w:next w:val="Normal"/>
    <w:qFormat/>
    <w:rsid w:val="003A3D12"/>
  </w:style>
  <w:style w:type="paragraph" w:customStyle="1" w:styleId="PageHeader">
    <w:name w:val="Page Header"/>
    <w:basedOn w:val="Normal"/>
    <w:next w:val="CardNotUnderlined3"/>
    <w:link w:val="PageHeaderChar"/>
    <w:qFormat/>
    <w:rsid w:val="003A3D12"/>
  </w:style>
  <w:style w:type="paragraph" w:customStyle="1" w:styleId="IndentedLettering">
    <w:name w:val="Indented Lettering"/>
    <w:basedOn w:val="Small"/>
    <w:next w:val="Normal"/>
    <w:qFormat/>
    <w:rsid w:val="003A3D12"/>
    <w:rPr>
      <w:rFonts w:ascii="Arial" w:eastAsiaTheme="minorHAnsi" w:hAnsi="Arial"/>
      <w:szCs w:val="22"/>
    </w:rPr>
  </w:style>
  <w:style w:type="paragraph" w:customStyle="1" w:styleId="Lettering">
    <w:name w:val="Lettering"/>
    <w:basedOn w:val="Small"/>
    <w:next w:val="Normal"/>
    <w:qFormat/>
    <w:rsid w:val="003A3D12"/>
    <w:rPr>
      <w:rFonts w:ascii="Arial" w:eastAsiaTheme="minorHAnsi" w:hAnsi="Arial"/>
      <w:szCs w:val="22"/>
    </w:rPr>
  </w:style>
  <w:style w:type="paragraph" w:customStyle="1" w:styleId="FileName">
    <w:name w:val="File Name"/>
    <w:basedOn w:val="Normal"/>
    <w:next w:val="Normal"/>
    <w:qFormat/>
    <w:rsid w:val="003A3D12"/>
  </w:style>
  <w:style w:type="paragraph" w:customStyle="1" w:styleId="Pagination">
    <w:name w:val="Pagination"/>
    <w:basedOn w:val="Normal"/>
    <w:next w:val="Normal"/>
    <w:qFormat/>
    <w:rsid w:val="003A3D12"/>
  </w:style>
  <w:style w:type="paragraph" w:customStyle="1" w:styleId="IndentedNumbering">
    <w:name w:val="Indented Numbering"/>
    <w:basedOn w:val="CardNotUnderlinedFinal"/>
    <w:next w:val="Normal"/>
    <w:qFormat/>
    <w:rsid w:val="003A3D12"/>
  </w:style>
  <w:style w:type="paragraph" w:customStyle="1" w:styleId="CardContinued1">
    <w:name w:val="Card Continued 1"/>
    <w:basedOn w:val="Normal"/>
    <w:next w:val="Normal"/>
    <w:qFormat/>
    <w:rsid w:val="003A3D12"/>
  </w:style>
  <w:style w:type="paragraph" w:customStyle="1" w:styleId="CardContinued2">
    <w:name w:val="Card Continued 2"/>
    <w:basedOn w:val="Circle"/>
    <w:next w:val="Normal"/>
    <w:qFormat/>
    <w:rsid w:val="003A3D12"/>
  </w:style>
  <w:style w:type="paragraph" w:customStyle="1" w:styleId="Clearformatting">
    <w:name w:val="Clear formatting"/>
    <w:basedOn w:val="Normal"/>
    <w:next w:val="IndentedLettering"/>
    <w:qFormat/>
    <w:rsid w:val="003A3D12"/>
  </w:style>
  <w:style w:type="paragraph" w:customStyle="1" w:styleId="SmallCardText">
    <w:name w:val="Small Card Text"/>
    <w:basedOn w:val="Lettering"/>
    <w:next w:val="FileName"/>
    <w:qFormat/>
    <w:rsid w:val="003A3D12"/>
  </w:style>
  <w:style w:type="paragraph" w:customStyle="1" w:styleId="TAGFONT">
    <w:name w:val="TAG FONT"/>
    <w:basedOn w:val="Normal"/>
    <w:next w:val="Pagination"/>
    <w:autoRedefine/>
    <w:qFormat/>
    <w:rsid w:val="003A3D12"/>
  </w:style>
  <w:style w:type="paragraph" w:customStyle="1" w:styleId="8point">
    <w:name w:val="8 point"/>
    <w:basedOn w:val="Normal"/>
    <w:next w:val="fullstory"/>
    <w:qFormat/>
    <w:rsid w:val="003A3D12"/>
  </w:style>
  <w:style w:type="paragraph" w:customStyle="1" w:styleId="citationunderline">
    <w:name w:val="citation/underline"/>
    <w:autoRedefine/>
    <w:qFormat/>
    <w:rsid w:val="003A3D12"/>
    <w:pPr>
      <w:spacing w:after="200" w:line="276" w:lineRule="auto"/>
    </w:pPr>
    <w:rPr>
      <w:rFonts w:eastAsiaTheme="minorHAnsi"/>
      <w:sz w:val="22"/>
      <w:szCs w:val="22"/>
    </w:rPr>
  </w:style>
  <w:style w:type="paragraph" w:customStyle="1" w:styleId="Style60">
    <w:name w:val="Style 6"/>
    <w:next w:val="8point"/>
    <w:qFormat/>
    <w:rsid w:val="003A3D12"/>
    <w:pPr>
      <w:spacing w:after="200" w:line="276" w:lineRule="auto"/>
    </w:pPr>
    <w:rPr>
      <w:rFonts w:eastAsiaTheme="minorHAnsi"/>
      <w:sz w:val="22"/>
      <w:szCs w:val="22"/>
    </w:rPr>
  </w:style>
  <w:style w:type="character" w:customStyle="1" w:styleId="DateCitesAuthorCharChar">
    <w:name w:val="DateCitesAuthor Char Char"/>
    <w:locked/>
    <w:rsid w:val="003A3D12"/>
  </w:style>
  <w:style w:type="paragraph" w:customStyle="1" w:styleId="DateCitesAuthorChar">
    <w:name w:val="DateCitesAuthor Char"/>
    <w:basedOn w:val="Normal"/>
    <w:next w:val="Minimize"/>
    <w:qFormat/>
    <w:rsid w:val="003A3D12"/>
  </w:style>
  <w:style w:type="paragraph" w:customStyle="1" w:styleId="articlebodynormaltext">
    <w:name w:val="articlebody_normaltext"/>
    <w:basedOn w:val="Normal"/>
    <w:next w:val="Citation-Complete"/>
    <w:qFormat/>
    <w:rsid w:val="003A3D12"/>
  </w:style>
  <w:style w:type="paragraph" w:customStyle="1" w:styleId="targetcaption">
    <w:name w:val="targetcaption"/>
    <w:basedOn w:val="Normal"/>
    <w:next w:val="2909F619802848F09E01365C32F34654"/>
    <w:qFormat/>
    <w:rsid w:val="003A3D12"/>
  </w:style>
  <w:style w:type="paragraph" w:customStyle="1" w:styleId="Index">
    <w:name w:val="Index"/>
    <w:basedOn w:val="Normal"/>
    <w:next w:val="western"/>
    <w:qFormat/>
    <w:rsid w:val="003A3D12"/>
  </w:style>
  <w:style w:type="paragraph" w:customStyle="1" w:styleId="boldness">
    <w:name w:val="boldness"/>
    <w:basedOn w:val="Normal"/>
    <w:next w:val="TagCite"/>
    <w:qFormat/>
    <w:rsid w:val="003A3D12"/>
  </w:style>
  <w:style w:type="character" w:customStyle="1" w:styleId="UnderlineCardChar0">
    <w:name w:val="UnderlineCard Char"/>
    <w:locked/>
    <w:rsid w:val="003A3D12"/>
  </w:style>
  <w:style w:type="paragraph" w:customStyle="1" w:styleId="UnderlineCard0">
    <w:name w:val="UnderlineCard"/>
    <w:basedOn w:val="Heading4"/>
    <w:next w:val="CM6"/>
    <w:qFormat/>
    <w:rsid w:val="003A3D12"/>
    <w:rPr>
      <w:bCs w:val="0"/>
    </w:rPr>
  </w:style>
  <w:style w:type="paragraph" w:customStyle="1" w:styleId="CM21">
    <w:name w:val="CM21"/>
    <w:basedOn w:val="Normal"/>
    <w:uiPriority w:val="99"/>
    <w:qFormat/>
    <w:rsid w:val="003A3D12"/>
  </w:style>
  <w:style w:type="paragraph" w:customStyle="1" w:styleId="Pa10">
    <w:name w:val="Pa10"/>
    <w:basedOn w:val="Normal"/>
    <w:uiPriority w:val="99"/>
    <w:qFormat/>
    <w:rsid w:val="003A3D12"/>
  </w:style>
  <w:style w:type="paragraph" w:customStyle="1" w:styleId="Pa31">
    <w:name w:val="Pa3+1"/>
    <w:basedOn w:val="Normal"/>
    <w:uiPriority w:val="99"/>
    <w:qFormat/>
    <w:rsid w:val="003A3D12"/>
  </w:style>
  <w:style w:type="paragraph" w:customStyle="1" w:styleId="Pa1">
    <w:name w:val="Pa1"/>
    <w:basedOn w:val="Normal"/>
    <w:uiPriority w:val="99"/>
    <w:qFormat/>
    <w:rsid w:val="003A3D12"/>
  </w:style>
  <w:style w:type="character" w:customStyle="1" w:styleId="CardUpSize-LightChar">
    <w:name w:val="CardUpSize - Light Char"/>
    <w:basedOn w:val="DefaultParagraphFont"/>
    <w:locked/>
    <w:rsid w:val="003A3D12"/>
  </w:style>
  <w:style w:type="paragraph" w:customStyle="1" w:styleId="CardUpSize-Light">
    <w:name w:val="CardUpSize - Light"/>
    <w:basedOn w:val="Normal"/>
    <w:next w:val="Pa2"/>
    <w:qFormat/>
    <w:rsid w:val="003A3D12"/>
  </w:style>
  <w:style w:type="character" w:customStyle="1" w:styleId="CiteCardUpSize-HeavyChar">
    <w:name w:val="Cite // CardUpSize - Heavy Char"/>
    <w:basedOn w:val="DefaultParagraphFont"/>
    <w:locked/>
    <w:rsid w:val="003A3D12"/>
  </w:style>
  <w:style w:type="paragraph" w:customStyle="1" w:styleId="CiteCardUpSize-Heavy">
    <w:name w:val="Cite // CardUpSize - Heavy"/>
    <w:basedOn w:val="Normal"/>
    <w:next w:val="H4Tag"/>
    <w:qFormat/>
    <w:rsid w:val="003A3D12"/>
  </w:style>
  <w:style w:type="character" w:customStyle="1" w:styleId="UnderlineCharCharCharCharCharCharCharChar">
    <w:name w:val="Underline Char Char Char Char Char Char Char Char"/>
    <w:basedOn w:val="DefaultParagraphFont"/>
    <w:locked/>
    <w:rsid w:val="003A3D12"/>
  </w:style>
  <w:style w:type="paragraph" w:customStyle="1" w:styleId="UnderlineCharCharCharCharCharCharChar">
    <w:name w:val="Underline Char Char Char Char Char Char Char"/>
    <w:basedOn w:val="Normal"/>
    <w:qFormat/>
    <w:rsid w:val="003A3D12"/>
  </w:style>
  <w:style w:type="character" w:customStyle="1" w:styleId="SmalltextCharCharCharChar0">
    <w:name w:val="Small text Char Char Char Char"/>
    <w:basedOn w:val="DefaultParagraphFont"/>
    <w:locked/>
    <w:rsid w:val="003A3D12"/>
  </w:style>
  <w:style w:type="paragraph" w:customStyle="1" w:styleId="SmalltextCharCharChar0">
    <w:name w:val="Small text Char Char Char"/>
    <w:basedOn w:val="Normal"/>
    <w:next w:val="Analytics"/>
    <w:qFormat/>
    <w:rsid w:val="003A3D12"/>
  </w:style>
  <w:style w:type="paragraph" w:customStyle="1" w:styleId="Textbody">
    <w:name w:val="Text body"/>
    <w:basedOn w:val="SmalltextCharCharChar0"/>
    <w:next w:val="WW-Default"/>
    <w:qFormat/>
    <w:rsid w:val="003A3D12"/>
  </w:style>
  <w:style w:type="paragraph" w:customStyle="1" w:styleId="Default1">
    <w:name w:val="Default1"/>
    <w:basedOn w:val="Normal"/>
    <w:uiPriority w:val="99"/>
    <w:qFormat/>
    <w:rsid w:val="003A3D12"/>
  </w:style>
  <w:style w:type="paragraph" w:customStyle="1" w:styleId="NFAPWPheader">
    <w:name w:val="NFAP WP header"/>
    <w:basedOn w:val="Normal"/>
    <w:uiPriority w:val="99"/>
    <w:qFormat/>
    <w:rsid w:val="003A3D12"/>
  </w:style>
  <w:style w:type="character" w:customStyle="1" w:styleId="CiteCharCharChar">
    <w:name w:val="Cite Char Char Char"/>
    <w:locked/>
    <w:rsid w:val="003A3D12"/>
  </w:style>
  <w:style w:type="paragraph" w:customStyle="1" w:styleId="CiteCharChar">
    <w:name w:val="Cite Char Char"/>
    <w:basedOn w:val="Normal"/>
    <w:next w:val="Normal"/>
    <w:qFormat/>
    <w:rsid w:val="003A3D12"/>
  </w:style>
  <w:style w:type="paragraph" w:customStyle="1" w:styleId="CiteCardCharChar">
    <w:name w:val="Cite_Card Char Char"/>
    <w:autoRedefine/>
    <w:qFormat/>
    <w:rsid w:val="003A3D12"/>
    <w:pPr>
      <w:spacing w:after="200" w:line="276" w:lineRule="auto"/>
    </w:pPr>
    <w:rPr>
      <w:rFonts w:eastAsiaTheme="minorHAnsi"/>
      <w:sz w:val="22"/>
      <w:szCs w:val="22"/>
    </w:rPr>
  </w:style>
  <w:style w:type="character" w:customStyle="1" w:styleId="CiteCardCharCharCharChar">
    <w:name w:val="Cite_Card Char Char Char Char"/>
    <w:locked/>
    <w:rsid w:val="003A3D12"/>
  </w:style>
  <w:style w:type="paragraph" w:customStyle="1" w:styleId="CiteCardCharCharChar">
    <w:name w:val="Cite_Card Char Char Char"/>
    <w:qFormat/>
    <w:rsid w:val="003A3D12"/>
    <w:pPr>
      <w:spacing w:after="200" w:line="276" w:lineRule="auto"/>
    </w:pPr>
    <w:rPr>
      <w:rFonts w:eastAsiaTheme="minorHAnsi"/>
      <w:sz w:val="22"/>
      <w:szCs w:val="22"/>
    </w:rPr>
  </w:style>
  <w:style w:type="paragraph" w:customStyle="1" w:styleId="heading">
    <w:name w:val="heading"/>
    <w:basedOn w:val="Normal"/>
    <w:qFormat/>
    <w:rsid w:val="003A3D12"/>
  </w:style>
  <w:style w:type="character" w:customStyle="1" w:styleId="LittleChar">
    <w:name w:val="Little Char"/>
    <w:locked/>
    <w:rsid w:val="003A3D12"/>
  </w:style>
  <w:style w:type="character" w:customStyle="1" w:styleId="DebateHeaderChar">
    <w:name w:val="Debate Header Char"/>
    <w:locked/>
    <w:rsid w:val="003A3D12"/>
  </w:style>
  <w:style w:type="character" w:customStyle="1" w:styleId="UnhighlightedChar">
    <w:name w:val="Unhighlighted Char"/>
    <w:locked/>
    <w:rsid w:val="003A3D12"/>
  </w:style>
  <w:style w:type="paragraph" w:customStyle="1" w:styleId="Unhighlighted">
    <w:name w:val="Unhighlighted"/>
    <w:basedOn w:val="Normal"/>
    <w:next w:val="TagCite2"/>
    <w:autoRedefine/>
    <w:qFormat/>
    <w:rsid w:val="003A3D12"/>
  </w:style>
  <w:style w:type="character" w:customStyle="1" w:styleId="StylecardUnderlineChar">
    <w:name w:val="Style card + Underline Char"/>
    <w:locked/>
    <w:rsid w:val="003A3D12"/>
  </w:style>
  <w:style w:type="paragraph" w:customStyle="1" w:styleId="StylecardUnderline">
    <w:name w:val="Style card + Underline"/>
    <w:basedOn w:val="CiteSpacing"/>
    <w:next w:val="Unhighlighted"/>
    <w:qFormat/>
    <w:rsid w:val="003A3D12"/>
  </w:style>
  <w:style w:type="paragraph" w:customStyle="1" w:styleId="TagF3">
    <w:name w:val="Tag (F3)"/>
    <w:qFormat/>
    <w:rsid w:val="003A3D12"/>
    <w:pPr>
      <w:spacing w:after="200" w:line="276" w:lineRule="auto"/>
    </w:pPr>
    <w:rPr>
      <w:rFonts w:eastAsiaTheme="minorHAnsi"/>
      <w:sz w:val="22"/>
      <w:szCs w:val="22"/>
    </w:rPr>
  </w:style>
  <w:style w:type="paragraph" w:customStyle="1" w:styleId="style14">
    <w:name w:val="style14"/>
    <w:basedOn w:val="Normal"/>
    <w:next w:val="cites"/>
    <w:qFormat/>
    <w:rsid w:val="003A3D12"/>
  </w:style>
  <w:style w:type="paragraph" w:customStyle="1" w:styleId="CardTagCite1Char">
    <w:name w:val="Card Tag + Cite #1 Char"/>
    <w:basedOn w:val="Normal"/>
    <w:qFormat/>
    <w:rsid w:val="003A3D12"/>
  </w:style>
  <w:style w:type="paragraph" w:customStyle="1" w:styleId="articlebody">
    <w:name w:val="articlebody"/>
    <w:basedOn w:val="Normal"/>
    <w:next w:val="i1"/>
    <w:qFormat/>
    <w:rsid w:val="003A3D12"/>
  </w:style>
  <w:style w:type="character" w:customStyle="1" w:styleId="CiteCardCharCharCharCharCharCharCharChar">
    <w:name w:val="Cite_Card Char Char Char Char Char Char Char Char"/>
    <w:locked/>
    <w:rsid w:val="003A3D12"/>
  </w:style>
  <w:style w:type="paragraph" w:customStyle="1" w:styleId="CiteCardCharCharCharCharCharCharChar">
    <w:name w:val="Cite_Card Char Char Char Char Char Char Char"/>
    <w:next w:val="CardTagCite1Char"/>
    <w:autoRedefine/>
    <w:qFormat/>
    <w:rsid w:val="003A3D12"/>
    <w:pPr>
      <w:spacing w:after="200" w:line="276" w:lineRule="auto"/>
    </w:pPr>
    <w:rPr>
      <w:rFonts w:eastAsiaTheme="minorHAnsi"/>
      <w:sz w:val="22"/>
      <w:szCs w:val="22"/>
    </w:rPr>
  </w:style>
  <w:style w:type="paragraph" w:customStyle="1" w:styleId="foldie">
    <w:name w:val="foldie"/>
    <w:next w:val="HotRoute0"/>
    <w:qFormat/>
    <w:rsid w:val="003A3D12"/>
    <w:pPr>
      <w:spacing w:after="160" w:line="259" w:lineRule="auto"/>
    </w:pPr>
    <w:rPr>
      <w:rFonts w:eastAsiaTheme="minorHAnsi"/>
      <w:sz w:val="22"/>
      <w:szCs w:val="22"/>
    </w:rPr>
  </w:style>
  <w:style w:type="paragraph" w:customStyle="1" w:styleId="billtextsection">
    <w:name w:val="bill_text_section"/>
    <w:basedOn w:val="Normal"/>
    <w:next w:val="articlebody"/>
    <w:qFormat/>
    <w:rsid w:val="003A3D12"/>
  </w:style>
  <w:style w:type="character" w:customStyle="1" w:styleId="CiteNormalChar">
    <w:name w:val="Cite Normal Char"/>
    <w:locked/>
    <w:rsid w:val="003A3D12"/>
  </w:style>
  <w:style w:type="paragraph" w:customStyle="1" w:styleId="StyleNormalWeb10pt">
    <w:name w:val="Style Normal (Web) + 10 pt"/>
    <w:basedOn w:val="Title"/>
    <w:next w:val="Boldunderline1"/>
    <w:qFormat/>
    <w:rsid w:val="003A3D12"/>
    <w:pPr>
      <w:outlineLvl w:val="9"/>
    </w:pPr>
    <w:rPr>
      <w:rFonts w:ascii="Georgia" w:hAnsi="Georgia"/>
      <w:sz w:val="22"/>
      <w:u w:val="none"/>
    </w:rPr>
  </w:style>
  <w:style w:type="character" w:customStyle="1" w:styleId="cardChar2">
    <w:name w:val="%card Char"/>
    <w:locked/>
    <w:rsid w:val="003A3D12"/>
  </w:style>
  <w:style w:type="paragraph" w:customStyle="1" w:styleId="card0">
    <w:name w:val="%card"/>
    <w:basedOn w:val="Normal"/>
    <w:next w:val="BLOCKTITLE0"/>
    <w:qFormat/>
    <w:rsid w:val="003A3D12"/>
  </w:style>
  <w:style w:type="paragraph" w:customStyle="1" w:styleId="p1">
    <w:name w:val="p1"/>
    <w:basedOn w:val="Normal"/>
    <w:next w:val="BlockHeadings"/>
    <w:qFormat/>
    <w:rsid w:val="003A3D12"/>
  </w:style>
  <w:style w:type="character" w:customStyle="1" w:styleId="UnunderlinedTextChar">
    <w:name w:val="Ununderlined Text Char"/>
    <w:locked/>
    <w:rsid w:val="003A3D12"/>
  </w:style>
  <w:style w:type="paragraph" w:customStyle="1" w:styleId="UnunderlinedText">
    <w:name w:val="Ununderlined Text"/>
    <w:basedOn w:val="Normal"/>
    <w:next w:val="card0"/>
    <w:autoRedefine/>
    <w:qFormat/>
    <w:rsid w:val="003A3D12"/>
  </w:style>
  <w:style w:type="character" w:customStyle="1" w:styleId="ReallyfuckingsmallCharCharCharChar">
    <w:name w:val="Really fucking small Char Char Char Char"/>
    <w:locked/>
    <w:rsid w:val="003A3D12"/>
  </w:style>
  <w:style w:type="paragraph" w:customStyle="1" w:styleId="ReallyfuckingsmallCharCharChar">
    <w:name w:val="Really fucking small Char Char Char"/>
    <w:basedOn w:val="Normal"/>
    <w:next w:val="NoSpacing"/>
    <w:qFormat/>
    <w:rsid w:val="003A3D12"/>
  </w:style>
  <w:style w:type="character" w:customStyle="1" w:styleId="CardDownx1Char">
    <w:name w:val="CardDown x1 Char"/>
    <w:locked/>
    <w:rsid w:val="003A3D12"/>
  </w:style>
  <w:style w:type="paragraph" w:customStyle="1" w:styleId="CardDownx1">
    <w:name w:val="CardDown x1"/>
    <w:basedOn w:val="Normal"/>
    <w:next w:val="Regular"/>
    <w:qFormat/>
    <w:rsid w:val="003A3D12"/>
  </w:style>
  <w:style w:type="paragraph" w:customStyle="1" w:styleId="CardDownx15">
    <w:name w:val="CardDown x1.5"/>
    <w:basedOn w:val="Normal"/>
    <w:qFormat/>
    <w:rsid w:val="003A3D12"/>
  </w:style>
  <w:style w:type="paragraph" w:customStyle="1" w:styleId="CiteTag">
    <w:name w:val="Cite/Tag"/>
    <w:basedOn w:val="Normal"/>
    <w:qFormat/>
    <w:rsid w:val="003A3D12"/>
  </w:style>
  <w:style w:type="paragraph" w:customStyle="1" w:styleId="Heading5SizeDown">
    <w:name w:val="Heading 5 Size Down"/>
    <w:basedOn w:val="Normal"/>
    <w:autoRedefine/>
    <w:qFormat/>
    <w:rsid w:val="003A3D12"/>
  </w:style>
  <w:style w:type="character" w:customStyle="1" w:styleId="StyleStyleArialNarrow9ptLeft-075ArialNarrowChar">
    <w:name w:val="Style Style Arial Narrow 9 pt Left:  -0.75&quot; + Arial Narrow Char"/>
    <w:locked/>
    <w:rsid w:val="003A3D12"/>
  </w:style>
  <w:style w:type="paragraph" w:customStyle="1" w:styleId="StyleStyleArialNarrow9ptLeft-075ArialNarrow">
    <w:name w:val="Style Style Arial Narrow 9 pt Left:  -0.75&quot; + Arial Narrow"/>
    <w:basedOn w:val="Normal"/>
    <w:next w:val="Heading5SizeDown"/>
    <w:qFormat/>
    <w:rsid w:val="003A3D12"/>
  </w:style>
  <w:style w:type="character" w:customStyle="1" w:styleId="StyleStyleCardTextLeft-075Right0Char">
    <w:name w:val="Style Style Card Text + Left:  -0.75&quot; + Right:  0&quot; Char"/>
    <w:locked/>
    <w:rsid w:val="003A3D12"/>
  </w:style>
  <w:style w:type="paragraph" w:customStyle="1" w:styleId="StyleStyleCardTextLeft-075Right0">
    <w:name w:val="Style Style Card Text + Left:  -0.75&quot; + Right:  0&quot;"/>
    <w:basedOn w:val="Normal"/>
    <w:next w:val="evidencetext"/>
    <w:autoRedefine/>
    <w:qFormat/>
    <w:rsid w:val="003A3D12"/>
  </w:style>
  <w:style w:type="paragraph" w:customStyle="1" w:styleId="ecxmsonormal">
    <w:name w:val="ecxmsonormal"/>
    <w:basedOn w:val="Normal"/>
    <w:qFormat/>
    <w:rsid w:val="003A3D12"/>
  </w:style>
  <w:style w:type="character" w:customStyle="1" w:styleId="DebateUnderlineBoldChar">
    <w:name w:val="Debate Underline Bold Char"/>
    <w:locked/>
    <w:rsid w:val="003A3D12"/>
  </w:style>
  <w:style w:type="paragraph" w:customStyle="1" w:styleId="DebateUnderlineBold">
    <w:name w:val="Debate Underline Bold"/>
    <w:basedOn w:val="Cardtext4"/>
    <w:qFormat/>
    <w:rsid w:val="003A3D1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3A3D12"/>
  </w:style>
  <w:style w:type="paragraph" w:customStyle="1" w:styleId="StyleArialNarrow12ptBoldLeft-075">
    <w:name w:val="Style Arial Narrow 12 pt Bold Left:  -0.75&quot;"/>
    <w:basedOn w:val="Normal"/>
    <w:next w:val="ecxmsonormal"/>
    <w:qFormat/>
    <w:rsid w:val="003A3D12"/>
  </w:style>
  <w:style w:type="character" w:customStyle="1" w:styleId="StyleStyleevidencetextBorderSinglesolidlineAuto05Char">
    <w:name w:val="Style Style evidence text + Border: : (Single solid line Auto  0.5 ... Char"/>
    <w:locked/>
    <w:rsid w:val="003A3D12"/>
  </w:style>
  <w:style w:type="paragraph" w:customStyle="1" w:styleId="StyleStyleevidencetextBorderSinglesolidlineAuto05">
    <w:name w:val="Style Style evidence text + Border: : (Single solid line Auto  0.5 ..."/>
    <w:basedOn w:val="Normal"/>
    <w:next w:val="DebateUnderlineBold"/>
    <w:qFormat/>
    <w:rsid w:val="003A3D12"/>
  </w:style>
  <w:style w:type="paragraph" w:customStyle="1" w:styleId="CiteCharCharCharChar">
    <w:name w:val="Cite Char Char Char Char"/>
    <w:basedOn w:val="Normal"/>
    <w:next w:val="Normal"/>
    <w:qFormat/>
    <w:rsid w:val="003A3D12"/>
  </w:style>
  <w:style w:type="character" w:customStyle="1" w:styleId="UnderliningCharChar1CharCharChar">
    <w:name w:val="Underlining Char Char1 Char Char Char"/>
    <w:locked/>
    <w:rsid w:val="003A3D12"/>
  </w:style>
  <w:style w:type="paragraph" w:customStyle="1" w:styleId="UnderliningCharChar1CharChar">
    <w:name w:val="Underlining Char Char1 Char Char"/>
    <w:basedOn w:val="Normal"/>
    <w:next w:val="Normal"/>
    <w:qFormat/>
    <w:rsid w:val="003A3D12"/>
  </w:style>
  <w:style w:type="paragraph" w:customStyle="1" w:styleId="CiteCharCharCharCharChar">
    <w:name w:val="Cite Char Char Char Char Char"/>
    <w:basedOn w:val="Normal"/>
    <w:next w:val="Normal"/>
    <w:qFormat/>
    <w:rsid w:val="003A3D12"/>
  </w:style>
  <w:style w:type="character" w:customStyle="1" w:styleId="UnderliningCharCharChar">
    <w:name w:val="Underlining Char Char Char"/>
    <w:locked/>
    <w:rsid w:val="003A3D12"/>
  </w:style>
  <w:style w:type="paragraph" w:customStyle="1" w:styleId="Style120">
    <w:name w:val="Style 12"/>
    <w:qFormat/>
    <w:rsid w:val="003A3D12"/>
    <w:pPr>
      <w:spacing w:after="200" w:line="276" w:lineRule="auto"/>
    </w:pPr>
    <w:rPr>
      <w:rFonts w:eastAsiaTheme="minorHAnsi"/>
      <w:sz w:val="22"/>
      <w:szCs w:val="22"/>
    </w:rPr>
  </w:style>
  <w:style w:type="paragraph" w:customStyle="1" w:styleId="Style7">
    <w:name w:val="Style 7"/>
    <w:next w:val="CiteCharCharCharCharChar"/>
    <w:qFormat/>
    <w:rsid w:val="003A3D12"/>
    <w:pPr>
      <w:spacing w:after="200" w:line="276" w:lineRule="auto"/>
    </w:pPr>
    <w:rPr>
      <w:rFonts w:eastAsiaTheme="minorHAnsi"/>
      <w:sz w:val="22"/>
      <w:szCs w:val="22"/>
    </w:rPr>
  </w:style>
  <w:style w:type="paragraph" w:customStyle="1" w:styleId="Style9">
    <w:name w:val="Style 9"/>
    <w:qFormat/>
    <w:rsid w:val="003A3D12"/>
    <w:pPr>
      <w:spacing w:after="200" w:line="276" w:lineRule="auto"/>
    </w:pPr>
    <w:rPr>
      <w:rFonts w:eastAsiaTheme="minorHAnsi"/>
      <w:sz w:val="22"/>
      <w:szCs w:val="22"/>
    </w:rPr>
  </w:style>
  <w:style w:type="paragraph" w:customStyle="1" w:styleId="Emphasis3">
    <w:name w:val="Emphasis3"/>
    <w:qFormat/>
    <w:rsid w:val="003A3D12"/>
    <w:pPr>
      <w:spacing w:after="200" w:line="276" w:lineRule="auto"/>
    </w:pPr>
    <w:rPr>
      <w:rFonts w:eastAsiaTheme="minorHAnsi"/>
      <w:sz w:val="22"/>
      <w:szCs w:val="22"/>
    </w:rPr>
  </w:style>
  <w:style w:type="paragraph" w:customStyle="1" w:styleId="formfldssel">
    <w:name w:val="formfldssel"/>
    <w:basedOn w:val="Normal"/>
    <w:qFormat/>
    <w:rsid w:val="003A3D12"/>
  </w:style>
  <w:style w:type="paragraph" w:customStyle="1" w:styleId="hpleftlk">
    <w:name w:val="hpleftlk"/>
    <w:basedOn w:val="Normal"/>
    <w:next w:val="SmallCard"/>
    <w:qFormat/>
    <w:rsid w:val="003A3D12"/>
  </w:style>
  <w:style w:type="paragraph" w:customStyle="1" w:styleId="lblu">
    <w:name w:val="lblu"/>
    <w:basedOn w:val="Normal"/>
    <w:next w:val="BreifTitle"/>
    <w:qFormat/>
    <w:rsid w:val="003A3D12"/>
  </w:style>
  <w:style w:type="paragraph" w:customStyle="1" w:styleId="Underlinestyle1">
    <w:name w:val="Underlinestyle"/>
    <w:basedOn w:val="Normal"/>
    <w:next w:val="Normal10pt"/>
    <w:qFormat/>
    <w:rsid w:val="003A3D12"/>
  </w:style>
  <w:style w:type="paragraph" w:customStyle="1" w:styleId="OffensiveLanguage">
    <w:name w:val="Offensive Language"/>
    <w:basedOn w:val="Normal"/>
    <w:next w:val="Normal"/>
    <w:qFormat/>
    <w:rsid w:val="003A3D12"/>
  </w:style>
  <w:style w:type="paragraph" w:customStyle="1" w:styleId="clearformatting0">
    <w:name w:val="clear formatting"/>
    <w:basedOn w:val="Normal"/>
    <w:next w:val="Style40"/>
    <w:qFormat/>
    <w:rsid w:val="003A3D12"/>
  </w:style>
  <w:style w:type="paragraph" w:customStyle="1" w:styleId="Style18">
    <w:name w:val="Style 18"/>
    <w:next w:val="CM10"/>
    <w:uiPriority w:val="99"/>
    <w:qFormat/>
    <w:rsid w:val="003A3D12"/>
    <w:pPr>
      <w:spacing w:after="200" w:line="276" w:lineRule="auto"/>
    </w:pPr>
    <w:rPr>
      <w:rFonts w:eastAsiaTheme="minorHAnsi"/>
      <w:sz w:val="22"/>
      <w:szCs w:val="22"/>
    </w:rPr>
  </w:style>
  <w:style w:type="paragraph" w:customStyle="1" w:styleId="formfld">
    <w:name w:val="formfld"/>
    <w:basedOn w:val="Normal"/>
    <w:next w:val="OffensiveLanguage"/>
    <w:qFormat/>
    <w:rsid w:val="003A3D12"/>
  </w:style>
  <w:style w:type="character" w:styleId="BookTitle">
    <w:name w:val="Book Title"/>
    <w:basedOn w:val="DefaultParagraphFont"/>
    <w:qFormat/>
    <w:rsid w:val="003A3D12"/>
    <w:rPr>
      <w:b/>
      <w:bCs/>
      <w:i/>
      <w:iCs/>
      <w:spacing w:val="5"/>
    </w:rPr>
  </w:style>
  <w:style w:type="character" w:customStyle="1" w:styleId="sup1">
    <w:name w:val="sup1"/>
    <w:rsid w:val="003A3D12"/>
  </w:style>
  <w:style w:type="character" w:customStyle="1" w:styleId="pgnum1">
    <w:name w:val="pgnum1"/>
    <w:rsid w:val="003A3D12"/>
  </w:style>
  <w:style w:type="character" w:customStyle="1" w:styleId="apple">
    <w:name w:val="apple"/>
    <w:rsid w:val="003A3D12"/>
  </w:style>
  <w:style w:type="character" w:customStyle="1" w:styleId="inhoud">
    <w:name w:val="inhoud"/>
    <w:rsid w:val="003A3D12"/>
  </w:style>
  <w:style w:type="character" w:customStyle="1" w:styleId="Cites-AuthorDate">
    <w:name w:val="Cites-Author/Date"/>
    <w:qFormat/>
    <w:rsid w:val="003A3D12"/>
  </w:style>
  <w:style w:type="character" w:customStyle="1" w:styleId="StyleCardtextChar10pt">
    <w:name w:val="Style Card text Char + 10 pt"/>
    <w:rsid w:val="003A3D12"/>
  </w:style>
  <w:style w:type="character" w:customStyle="1" w:styleId="smcaps">
    <w:name w:val="smcaps"/>
    <w:rsid w:val="003A3D12"/>
  </w:style>
  <w:style w:type="character" w:customStyle="1" w:styleId="Style1Char2">
    <w:name w:val="Style1 Char2"/>
    <w:rsid w:val="003A3D12"/>
  </w:style>
  <w:style w:type="character" w:customStyle="1" w:styleId="inside-head1">
    <w:name w:val="inside-head1"/>
    <w:rsid w:val="003A3D12"/>
  </w:style>
  <w:style w:type="character" w:customStyle="1" w:styleId="datestamp1">
    <w:name w:val="datestamp1"/>
    <w:rsid w:val="003A3D12"/>
  </w:style>
  <w:style w:type="character" w:customStyle="1" w:styleId="pagetools1">
    <w:name w:val="pagetools1"/>
    <w:rsid w:val="003A3D12"/>
  </w:style>
  <w:style w:type="character" w:customStyle="1" w:styleId="smallredtext">
    <w:name w:val="smallredtext"/>
    <w:rsid w:val="003A3D12"/>
  </w:style>
  <w:style w:type="character" w:customStyle="1" w:styleId="storyheading31">
    <w:name w:val="storyheading31"/>
    <w:rsid w:val="003A3D12"/>
  </w:style>
  <w:style w:type="character" w:customStyle="1" w:styleId="storydeck31">
    <w:name w:val="storydeck31"/>
    <w:rsid w:val="003A3D12"/>
  </w:style>
  <w:style w:type="character" w:customStyle="1" w:styleId="subtitle10">
    <w:name w:val="subtitle1"/>
    <w:rsid w:val="003A3D12"/>
  </w:style>
  <w:style w:type="character" w:customStyle="1" w:styleId="clsbiolink">
    <w:name w:val="clsbiolink"/>
    <w:rsid w:val="003A3D12"/>
  </w:style>
  <w:style w:type="character" w:customStyle="1" w:styleId="clssmaller">
    <w:name w:val="clssmaller"/>
    <w:rsid w:val="003A3D12"/>
  </w:style>
  <w:style w:type="character" w:customStyle="1" w:styleId="sm1">
    <w:name w:val="sm1"/>
    <w:rsid w:val="003A3D12"/>
  </w:style>
  <w:style w:type="character" w:customStyle="1" w:styleId="noindentChar">
    <w:name w:val="noindent Char"/>
    <w:rsid w:val="003A3D12"/>
  </w:style>
  <w:style w:type="character" w:customStyle="1" w:styleId="SmallChar1">
    <w:name w:val="Small Char1"/>
    <w:rsid w:val="003A3D12"/>
  </w:style>
  <w:style w:type="character" w:customStyle="1" w:styleId="fullcite0">
    <w:name w:val="fullcite"/>
    <w:rsid w:val="003A3D12"/>
  </w:style>
  <w:style w:type="character" w:customStyle="1" w:styleId="Style9ptThickunderline">
    <w:name w:val="Style 9 pt Thick underline"/>
    <w:rsid w:val="003A3D12"/>
  </w:style>
  <w:style w:type="character" w:customStyle="1" w:styleId="CardNotUnderlinedChar">
    <w:name w:val="Card Not Underlined Char"/>
    <w:rsid w:val="003A3D12"/>
  </w:style>
  <w:style w:type="character" w:customStyle="1" w:styleId="IndexHeadersCharChar">
    <w:name w:val="Index Headers Char Char"/>
    <w:rsid w:val="003A3D12"/>
  </w:style>
  <w:style w:type="character" w:customStyle="1" w:styleId="CircleChar1">
    <w:name w:val="Circle Char1"/>
    <w:rsid w:val="003A3D12"/>
  </w:style>
  <w:style w:type="character" w:customStyle="1" w:styleId="justify">
    <w:name w:val="justify"/>
    <w:rsid w:val="003A3D12"/>
  </w:style>
  <w:style w:type="character" w:customStyle="1" w:styleId="SmallCardTextChar">
    <w:name w:val="Small Card Text Char"/>
    <w:rsid w:val="003A3D12"/>
  </w:style>
  <w:style w:type="character" w:customStyle="1" w:styleId="tagChar30">
    <w:name w:val="tag Char3"/>
    <w:rsid w:val="003A3D12"/>
  </w:style>
  <w:style w:type="character" w:customStyle="1" w:styleId="awtw">
    <w:name w:val="awtw"/>
    <w:rsid w:val="003A3D12"/>
  </w:style>
  <w:style w:type="character" w:customStyle="1" w:styleId="ld3">
    <w:name w:val="ld3"/>
    <w:rsid w:val="003A3D12"/>
  </w:style>
  <w:style w:type="character" w:customStyle="1" w:styleId="5Notunderlined">
    <w:name w:val="5 Not underlined"/>
    <w:rsid w:val="003A3D12"/>
  </w:style>
  <w:style w:type="character" w:customStyle="1" w:styleId="externaledithide">
    <w:name w:val="external_edit_hide"/>
    <w:rsid w:val="003A3D12"/>
  </w:style>
  <w:style w:type="character" w:customStyle="1" w:styleId="CharacterStyle20">
    <w:name w:val="Character Style 20"/>
    <w:rsid w:val="003A3D12"/>
  </w:style>
  <w:style w:type="character" w:customStyle="1" w:styleId="A9">
    <w:name w:val="A9"/>
    <w:uiPriority w:val="99"/>
    <w:rsid w:val="003A3D12"/>
  </w:style>
  <w:style w:type="character" w:customStyle="1" w:styleId="centerheadlines">
    <w:name w:val="centerheadlines"/>
    <w:rsid w:val="003A3D12"/>
  </w:style>
  <w:style w:type="character" w:customStyle="1" w:styleId="datetime">
    <w:name w:val="datetime"/>
    <w:rsid w:val="003A3D12"/>
  </w:style>
  <w:style w:type="character" w:customStyle="1" w:styleId="info">
    <w:name w:val="info"/>
    <w:rsid w:val="003A3D12"/>
  </w:style>
  <w:style w:type="character" w:customStyle="1" w:styleId="datestory">
    <w:name w:val="datestory"/>
    <w:rsid w:val="003A3D12"/>
  </w:style>
  <w:style w:type="character" w:customStyle="1" w:styleId="goohl1">
    <w:name w:val="goohl1"/>
    <w:rsid w:val="003A3D12"/>
  </w:style>
  <w:style w:type="character" w:customStyle="1" w:styleId="StyleUnderlineBorderSinglesolidlineAuto05ptLinew">
    <w:name w:val="Style Underline Border: : (Single solid line Auto  0.5 pt Line w..."/>
    <w:basedOn w:val="DefaultParagraphFont"/>
    <w:rsid w:val="003A3D12"/>
  </w:style>
  <w:style w:type="character" w:customStyle="1" w:styleId="citeschar10">
    <w:name w:val="citeschar1"/>
    <w:basedOn w:val="DefaultParagraphFont"/>
    <w:rsid w:val="003A3D12"/>
  </w:style>
  <w:style w:type="character" w:customStyle="1" w:styleId="cardunderlinedchar1">
    <w:name w:val="cardunderlinedchar"/>
    <w:basedOn w:val="DefaultParagraphFont"/>
    <w:rsid w:val="003A3D12"/>
  </w:style>
  <w:style w:type="character" w:customStyle="1" w:styleId="Style1CharCharChar">
    <w:name w:val="Style1 Char Char Char"/>
    <w:locked/>
    <w:rsid w:val="003A3D12"/>
  </w:style>
  <w:style w:type="character" w:customStyle="1" w:styleId="provider">
    <w:name w:val="provider"/>
    <w:basedOn w:val="DefaultParagraphFont"/>
    <w:rsid w:val="003A3D12"/>
  </w:style>
  <w:style w:type="character" w:customStyle="1" w:styleId="vitstorybyline">
    <w:name w:val="vitstorybyline"/>
    <w:rsid w:val="003A3D12"/>
  </w:style>
  <w:style w:type="character" w:customStyle="1" w:styleId="yahoobuzzbadge-form">
    <w:name w:val="yahoobuzzbadge-form"/>
    <w:rsid w:val="003A3D12"/>
  </w:style>
  <w:style w:type="character" w:customStyle="1" w:styleId="tickerlinx">
    <w:name w:val="tickerlinx"/>
    <w:rsid w:val="003A3D12"/>
  </w:style>
  <w:style w:type="character" w:customStyle="1" w:styleId="post-timestamp">
    <w:name w:val="post-timestamp"/>
    <w:rsid w:val="003A3D12"/>
  </w:style>
  <w:style w:type="character" w:customStyle="1" w:styleId="mw-headline">
    <w:name w:val="mw-headline"/>
    <w:rsid w:val="003A3D12"/>
  </w:style>
  <w:style w:type="character" w:customStyle="1" w:styleId="month">
    <w:name w:val="month"/>
    <w:rsid w:val="003A3D12"/>
  </w:style>
  <w:style w:type="character" w:customStyle="1" w:styleId="texttitlebigred">
    <w:name w:val="texttitlebigred"/>
    <w:rsid w:val="003A3D12"/>
  </w:style>
  <w:style w:type="character" w:customStyle="1" w:styleId="subtitles">
    <w:name w:val="subtitles"/>
    <w:rsid w:val="003A3D12"/>
  </w:style>
  <w:style w:type="character" w:customStyle="1" w:styleId="CiteCardChar1">
    <w:name w:val="Cite_Card Char1"/>
    <w:rsid w:val="003A3D12"/>
  </w:style>
  <w:style w:type="character" w:customStyle="1" w:styleId="ptitleinside">
    <w:name w:val="p_title_inside"/>
    <w:rsid w:val="003A3D12"/>
  </w:style>
  <w:style w:type="character" w:customStyle="1" w:styleId="paramv">
    <w:name w:val="paramv"/>
    <w:rsid w:val="003A3D12"/>
  </w:style>
  <w:style w:type="character" w:customStyle="1" w:styleId="symbol">
    <w:name w:val="symbol"/>
    <w:rsid w:val="003A3D12"/>
  </w:style>
  <w:style w:type="character" w:customStyle="1" w:styleId="data">
    <w:name w:val="data"/>
    <w:rsid w:val="003A3D12"/>
  </w:style>
  <w:style w:type="character" w:customStyle="1" w:styleId="pub-date">
    <w:name w:val="pub-date"/>
    <w:rsid w:val="003A3D12"/>
  </w:style>
  <w:style w:type="character" w:customStyle="1" w:styleId="AuthorDateF4">
    <w:name w:val="Author Date (F4)"/>
    <w:rsid w:val="003A3D12"/>
  </w:style>
  <w:style w:type="character" w:customStyle="1" w:styleId="BoldUnderlineF6">
    <w:name w:val="Bold Underline (F6)"/>
    <w:rsid w:val="003A3D12"/>
  </w:style>
  <w:style w:type="character" w:customStyle="1" w:styleId="grouptext">
    <w:name w:val="group_text"/>
    <w:rsid w:val="003A3D12"/>
  </w:style>
  <w:style w:type="character" w:customStyle="1" w:styleId="authors">
    <w:name w:val="authors"/>
    <w:rsid w:val="003A3D12"/>
  </w:style>
  <w:style w:type="character" w:customStyle="1" w:styleId="StyleArial12ptBoldItalic">
    <w:name w:val="Style Arial 12 pt Bold Italic"/>
    <w:rsid w:val="003A3D12"/>
  </w:style>
  <w:style w:type="character" w:customStyle="1" w:styleId="verdana12grey1">
    <w:name w:val="verdana12grey1"/>
    <w:rsid w:val="003A3D12"/>
  </w:style>
  <w:style w:type="character" w:customStyle="1" w:styleId="verdana9grey1a">
    <w:name w:val="verdana9grey1a"/>
    <w:rsid w:val="003A3D12"/>
  </w:style>
  <w:style w:type="character" w:customStyle="1" w:styleId="nn-twttr-share-btn">
    <w:name w:val="nn-twttr-share-btn"/>
    <w:rsid w:val="003A3D12"/>
  </w:style>
  <w:style w:type="character" w:customStyle="1" w:styleId="count">
    <w:name w:val="count"/>
    <w:rsid w:val="003A3D12"/>
  </w:style>
  <w:style w:type="character" w:customStyle="1" w:styleId="comment-count">
    <w:name w:val="comment-count"/>
    <w:rsid w:val="003A3D12"/>
  </w:style>
  <w:style w:type="character" w:customStyle="1" w:styleId="comment-count-text">
    <w:name w:val="comment-count-text"/>
    <w:rsid w:val="003A3D12"/>
  </w:style>
  <w:style w:type="character" w:customStyle="1" w:styleId="lightheader">
    <w:name w:val="lightheader"/>
    <w:rsid w:val="003A3D12"/>
  </w:style>
  <w:style w:type="character" w:customStyle="1" w:styleId="CiteCardCharCharCharCharChar">
    <w:name w:val="Cite_Card Char Char Char Char Char"/>
    <w:rsid w:val="003A3D12"/>
  </w:style>
  <w:style w:type="character" w:customStyle="1" w:styleId="CiteCardCharCharCharCharCharChar">
    <w:name w:val="Cite_Card Char Char Char Char Char Char"/>
    <w:rsid w:val="003A3D12"/>
  </w:style>
  <w:style w:type="character" w:customStyle="1" w:styleId="yahoobuzzbadge">
    <w:name w:val="yahoobuzzbadge"/>
    <w:rsid w:val="003A3D12"/>
  </w:style>
  <w:style w:type="character" w:customStyle="1" w:styleId="StrongEmphasis">
    <w:name w:val="Strong Emphasis"/>
    <w:rsid w:val="003A3D12"/>
  </w:style>
  <w:style w:type="character" w:customStyle="1" w:styleId="article-articlebody">
    <w:name w:val="article-articlebody"/>
    <w:basedOn w:val="DefaultParagraphFont"/>
    <w:rsid w:val="003A3D12"/>
  </w:style>
  <w:style w:type="character" w:customStyle="1" w:styleId="pageheader0">
    <w:name w:val="pageheader"/>
    <w:basedOn w:val="DefaultParagraphFont"/>
    <w:rsid w:val="003A3D12"/>
  </w:style>
  <w:style w:type="character" w:customStyle="1" w:styleId="AuthorCharChar">
    <w:name w:val="Author Char Char"/>
    <w:rsid w:val="003A3D12"/>
  </w:style>
  <w:style w:type="character" w:customStyle="1" w:styleId="smallchar0">
    <w:name w:val="smallchar"/>
    <w:basedOn w:val="DefaultParagraphFont"/>
    <w:rsid w:val="003A3D12"/>
  </w:style>
  <w:style w:type="character" w:customStyle="1" w:styleId="Shortcite">
    <w:name w:val="Shortcite"/>
    <w:rsid w:val="003A3D12"/>
  </w:style>
  <w:style w:type="character" w:customStyle="1" w:styleId="Longcite">
    <w:name w:val="Longcite"/>
    <w:rsid w:val="003A3D12"/>
  </w:style>
  <w:style w:type="character" w:customStyle="1" w:styleId="address">
    <w:name w:val="address"/>
    <w:rsid w:val="003A3D12"/>
  </w:style>
  <w:style w:type="character" w:customStyle="1" w:styleId="NormalizationChar">
    <w:name w:val="Normalization Char"/>
    <w:rsid w:val="003A3D12"/>
  </w:style>
  <w:style w:type="character" w:customStyle="1" w:styleId="Shrinker">
    <w:name w:val="Shrinker"/>
    <w:rsid w:val="003A3D12"/>
  </w:style>
  <w:style w:type="character" w:customStyle="1" w:styleId="heading2char1">
    <w:name w:val="heading2char"/>
    <w:basedOn w:val="DefaultParagraphFont"/>
    <w:rsid w:val="003A3D12"/>
  </w:style>
  <w:style w:type="character" w:customStyle="1" w:styleId="heading3char1">
    <w:name w:val="heading3char1"/>
    <w:basedOn w:val="DefaultParagraphFont"/>
    <w:rsid w:val="003A3D12"/>
  </w:style>
  <w:style w:type="character" w:customStyle="1" w:styleId="underlinea">
    <w:name w:val="underlinea"/>
    <w:basedOn w:val="DefaultParagraphFont"/>
    <w:rsid w:val="003A3D12"/>
  </w:style>
  <w:style w:type="character" w:customStyle="1" w:styleId="StyleUnderlineChar9pt2">
    <w:name w:val="Style Underline Char + 9 pt2"/>
    <w:rsid w:val="003A3D12"/>
  </w:style>
  <w:style w:type="character" w:customStyle="1" w:styleId="StyleUnderlineChar9ptBold1">
    <w:name w:val="Style Underline Char + 9 pt Bold1"/>
    <w:rsid w:val="003A3D12"/>
  </w:style>
  <w:style w:type="character" w:customStyle="1" w:styleId="FontStyle329">
    <w:name w:val="Font Style329"/>
    <w:uiPriority w:val="99"/>
    <w:rsid w:val="003A3D12"/>
  </w:style>
  <w:style w:type="character" w:customStyle="1" w:styleId="FontStyle232">
    <w:name w:val="Font Style232"/>
    <w:uiPriority w:val="99"/>
    <w:rsid w:val="003A3D12"/>
  </w:style>
  <w:style w:type="character" w:customStyle="1" w:styleId="MicroTextCharChar">
    <w:name w:val="MicroText Char Char"/>
    <w:rsid w:val="003A3D12"/>
  </w:style>
  <w:style w:type="character" w:customStyle="1" w:styleId="style61">
    <w:name w:val="style6"/>
    <w:rsid w:val="003A3D12"/>
  </w:style>
  <w:style w:type="character" w:customStyle="1" w:styleId="Title2">
    <w:name w:val="Title2"/>
    <w:basedOn w:val="DefaultParagraphFont"/>
    <w:rsid w:val="003A3D12"/>
  </w:style>
  <w:style w:type="character" w:customStyle="1" w:styleId="pmterms2">
    <w:name w:val="pmterms2"/>
    <w:basedOn w:val="DefaultParagraphFont"/>
    <w:rsid w:val="003A3D12"/>
  </w:style>
  <w:style w:type="character" w:customStyle="1" w:styleId="BoldandUnderlineChar1Char2CharChar">
    <w:name w:val="Bold and Underline Char1 Char2 Char Char"/>
    <w:basedOn w:val="DefaultParagraphFont"/>
    <w:rsid w:val="003A3D12"/>
  </w:style>
  <w:style w:type="character" w:customStyle="1" w:styleId="UnderlineChar1Char1">
    <w:name w:val="Underline Char1 Char1"/>
    <w:basedOn w:val="DefaultParagraphFont"/>
    <w:rsid w:val="003A3D12"/>
  </w:style>
  <w:style w:type="character" w:customStyle="1" w:styleId="featurecontentgray1">
    <w:name w:val="featurecontentgray1"/>
    <w:basedOn w:val="DefaultParagraphFont"/>
    <w:rsid w:val="003A3D12"/>
  </w:style>
  <w:style w:type="character" w:customStyle="1" w:styleId="CardCharCharChar0">
    <w:name w:val="Card Char Char Char"/>
    <w:basedOn w:val="DefaultParagraphFont"/>
    <w:rsid w:val="003A3D12"/>
  </w:style>
  <w:style w:type="character" w:customStyle="1" w:styleId="big1">
    <w:name w:val="big1"/>
    <w:basedOn w:val="DefaultParagraphFont"/>
    <w:rsid w:val="003A3D12"/>
  </w:style>
  <w:style w:type="character" w:customStyle="1" w:styleId="articletitle1">
    <w:name w:val="articletitle1"/>
    <w:basedOn w:val="DefaultParagraphFont"/>
    <w:rsid w:val="003A3D12"/>
  </w:style>
  <w:style w:type="character" w:customStyle="1" w:styleId="prodgeneral">
    <w:name w:val="prodgeneral"/>
    <w:basedOn w:val="DefaultParagraphFont"/>
    <w:rsid w:val="003A3D12"/>
  </w:style>
  <w:style w:type="character" w:customStyle="1" w:styleId="Style10pt">
    <w:name w:val="Style 10 pt"/>
    <w:basedOn w:val="DefaultParagraphFont"/>
    <w:rsid w:val="003A3D12"/>
  </w:style>
  <w:style w:type="character" w:customStyle="1" w:styleId="StyleUnderlineChar0">
    <w:name w:val="Style Underline + Char"/>
    <w:basedOn w:val="DefaultParagraphFont"/>
    <w:rsid w:val="003A3D12"/>
  </w:style>
  <w:style w:type="character" w:customStyle="1" w:styleId="highlightChar">
    <w:name w:val="highlight Char"/>
    <w:basedOn w:val="DefaultParagraphFont"/>
    <w:rsid w:val="003A3D12"/>
  </w:style>
  <w:style w:type="character" w:customStyle="1" w:styleId="citeChar1">
    <w:name w:val="cite Char"/>
    <w:basedOn w:val="DefaultParagraphFont"/>
    <w:rsid w:val="003A3D12"/>
  </w:style>
  <w:style w:type="character" w:customStyle="1" w:styleId="OffensiveLanguageChar">
    <w:name w:val="Offensive Language Char"/>
    <w:rsid w:val="003A3D12"/>
  </w:style>
  <w:style w:type="character" w:customStyle="1" w:styleId="yellowfadeinnerspan">
    <w:name w:val="yellowfadeinnerspan"/>
    <w:rsid w:val="003A3D12"/>
  </w:style>
  <w:style w:type="character" w:customStyle="1" w:styleId="ipa">
    <w:name w:val="ipa"/>
    <w:basedOn w:val="DefaultParagraphFont"/>
    <w:rsid w:val="003A3D12"/>
  </w:style>
  <w:style w:type="table" w:customStyle="1" w:styleId="TableGrid1">
    <w:name w:val="Table Grid1"/>
    <w:basedOn w:val="TableNormal"/>
    <w:rsid w:val="003A3D12"/>
    <w:pPr>
      <w:spacing w:after="200" w:line="276" w:lineRule="auto"/>
    </w:pPr>
    <w:rPr>
      <w:rFonts w:eastAsiaTheme="minorHAnsi"/>
      <w:sz w:val="22"/>
      <w:szCs w:val="22"/>
    </w:rPr>
    <w:tblPr/>
  </w:style>
  <w:style w:type="character" w:customStyle="1" w:styleId="StyleciteChar">
    <w:name w:val="Style cite + Char"/>
    <w:basedOn w:val="DefaultParagraphFont"/>
    <w:rsid w:val="003A3D12"/>
  </w:style>
  <w:style w:type="character" w:customStyle="1" w:styleId="DebateUnderlinedChar">
    <w:name w:val="Debate Underlined Char"/>
    <w:locked/>
    <w:rsid w:val="003A3D12"/>
  </w:style>
  <w:style w:type="paragraph" w:customStyle="1" w:styleId="DebateUnderlined">
    <w:name w:val="Debate Underlined"/>
    <w:basedOn w:val="Normal"/>
    <w:next w:val="about"/>
    <w:qFormat/>
    <w:rsid w:val="003A3D12"/>
  </w:style>
  <w:style w:type="character" w:customStyle="1" w:styleId="Card10f2Char">
    <w:name w:val="Card.10.f2 Char"/>
    <w:locked/>
    <w:rsid w:val="003A3D12"/>
  </w:style>
  <w:style w:type="paragraph" w:customStyle="1" w:styleId="Card10f2">
    <w:name w:val="Card.10.f2"/>
    <w:basedOn w:val="Normal"/>
    <w:next w:val="thumbnail"/>
    <w:autoRedefine/>
    <w:qFormat/>
    <w:rsid w:val="003A3D12"/>
  </w:style>
  <w:style w:type="character" w:customStyle="1" w:styleId="Bodytext5">
    <w:name w:val="Body text_"/>
    <w:basedOn w:val="DefaultParagraphFont"/>
    <w:locked/>
    <w:rsid w:val="003A3D12"/>
    <w:rPr>
      <w:shd w:val="clear" w:color="auto" w:fill="FFFFFF"/>
    </w:rPr>
  </w:style>
  <w:style w:type="paragraph" w:customStyle="1" w:styleId="BodyText50">
    <w:name w:val="Body Text5"/>
    <w:basedOn w:val="Normal"/>
    <w:next w:val="wallacepara"/>
    <w:qFormat/>
    <w:rsid w:val="003A3D12"/>
  </w:style>
  <w:style w:type="paragraph" w:customStyle="1" w:styleId="user">
    <w:name w:val="user"/>
    <w:basedOn w:val="Normal"/>
    <w:next w:val="morelink"/>
    <w:qFormat/>
    <w:rsid w:val="003A3D12"/>
  </w:style>
  <w:style w:type="paragraph" w:customStyle="1" w:styleId="about">
    <w:name w:val="about"/>
    <w:basedOn w:val="Normal"/>
    <w:next w:val="audiolink"/>
    <w:qFormat/>
    <w:rsid w:val="003A3D12"/>
  </w:style>
  <w:style w:type="paragraph" w:customStyle="1" w:styleId="t6">
    <w:name w:val="t6"/>
    <w:basedOn w:val="Normal"/>
    <w:next w:val="nav1"/>
    <w:qFormat/>
    <w:rsid w:val="003A3D12"/>
  </w:style>
  <w:style w:type="paragraph" w:customStyle="1" w:styleId="thumbnail">
    <w:name w:val="thumbnail"/>
    <w:basedOn w:val="Normal"/>
    <w:next w:val="nav2"/>
    <w:qFormat/>
    <w:rsid w:val="003A3D12"/>
  </w:style>
  <w:style w:type="paragraph" w:customStyle="1" w:styleId="stand-first-alone">
    <w:name w:val="stand-first-alone"/>
    <w:basedOn w:val="Normal"/>
    <w:next w:val="Pa0"/>
    <w:qFormat/>
    <w:rsid w:val="003A3D12"/>
  </w:style>
  <w:style w:type="paragraph" w:customStyle="1" w:styleId="wallacepara">
    <w:name w:val="wallacepara"/>
    <w:basedOn w:val="Normal"/>
    <w:next w:val="CM45"/>
    <w:qFormat/>
    <w:rsid w:val="003A3D12"/>
  </w:style>
  <w:style w:type="paragraph" w:customStyle="1" w:styleId="morelink">
    <w:name w:val="morelink"/>
    <w:basedOn w:val="Normal"/>
    <w:next w:val="CM46"/>
    <w:qFormat/>
    <w:rsid w:val="003A3D12"/>
  </w:style>
  <w:style w:type="paragraph" w:customStyle="1" w:styleId="audiolink">
    <w:name w:val="audiolink"/>
    <w:basedOn w:val="Normal"/>
    <w:next w:val="F4-NormalText"/>
    <w:qFormat/>
    <w:rsid w:val="003A3D12"/>
  </w:style>
  <w:style w:type="paragraph" w:customStyle="1" w:styleId="titlestyle1">
    <w:name w:val="titlestyle1"/>
    <w:basedOn w:val="Normal"/>
    <w:next w:val="FullText"/>
    <w:qFormat/>
    <w:rsid w:val="003A3D12"/>
  </w:style>
  <w:style w:type="paragraph" w:customStyle="1" w:styleId="nav1">
    <w:name w:val="nav1"/>
    <w:basedOn w:val="Normal"/>
    <w:next w:val="TagLine"/>
    <w:qFormat/>
    <w:rsid w:val="003A3D12"/>
  </w:style>
  <w:style w:type="paragraph" w:customStyle="1" w:styleId="nav2">
    <w:name w:val="nav2"/>
    <w:basedOn w:val="Normal"/>
    <w:qFormat/>
    <w:rsid w:val="003A3D12"/>
  </w:style>
  <w:style w:type="paragraph" w:customStyle="1" w:styleId="Pa0">
    <w:name w:val="Pa0"/>
    <w:basedOn w:val="Normal"/>
    <w:uiPriority w:val="99"/>
    <w:qFormat/>
    <w:rsid w:val="003A3D12"/>
  </w:style>
  <w:style w:type="paragraph" w:customStyle="1" w:styleId="CM45">
    <w:name w:val="CM45"/>
    <w:basedOn w:val="Normal"/>
    <w:uiPriority w:val="99"/>
    <w:qFormat/>
    <w:rsid w:val="003A3D12"/>
  </w:style>
  <w:style w:type="paragraph" w:customStyle="1" w:styleId="CM46">
    <w:name w:val="CM46"/>
    <w:basedOn w:val="Normal"/>
    <w:uiPriority w:val="99"/>
    <w:qFormat/>
    <w:rsid w:val="003A3D12"/>
  </w:style>
  <w:style w:type="character" w:customStyle="1" w:styleId="Heading18">
    <w:name w:val="Heading #18_"/>
    <w:basedOn w:val="DefaultParagraphFont"/>
    <w:locked/>
    <w:rsid w:val="003A3D12"/>
  </w:style>
  <w:style w:type="paragraph" w:customStyle="1" w:styleId="Heading180">
    <w:name w:val="Heading #18"/>
    <w:basedOn w:val="Normal"/>
    <w:qFormat/>
    <w:rsid w:val="003A3D12"/>
  </w:style>
  <w:style w:type="character" w:customStyle="1" w:styleId="Picturecaption2">
    <w:name w:val="Picture caption (2)_"/>
    <w:basedOn w:val="DefaultParagraphFont"/>
    <w:locked/>
    <w:rsid w:val="003A3D12"/>
  </w:style>
  <w:style w:type="paragraph" w:customStyle="1" w:styleId="Picturecaption20">
    <w:name w:val="Picture caption (2)"/>
    <w:basedOn w:val="Normal"/>
    <w:qFormat/>
    <w:rsid w:val="003A3D12"/>
  </w:style>
  <w:style w:type="character" w:customStyle="1" w:styleId="Picturecaption">
    <w:name w:val="Picture caption_"/>
    <w:basedOn w:val="DefaultParagraphFont"/>
    <w:locked/>
    <w:rsid w:val="003A3D12"/>
  </w:style>
  <w:style w:type="paragraph" w:customStyle="1" w:styleId="Picturecaption0">
    <w:name w:val="Picture caption"/>
    <w:basedOn w:val="Normal"/>
    <w:qFormat/>
    <w:rsid w:val="003A3D12"/>
  </w:style>
  <w:style w:type="character" w:customStyle="1" w:styleId="Bodytext31">
    <w:name w:val="Body text (31)_"/>
    <w:basedOn w:val="DefaultParagraphFont"/>
    <w:locked/>
    <w:rsid w:val="003A3D12"/>
  </w:style>
  <w:style w:type="paragraph" w:customStyle="1" w:styleId="Bodytext310">
    <w:name w:val="Body text (31)"/>
    <w:basedOn w:val="Normal"/>
    <w:qFormat/>
    <w:rsid w:val="003A3D12"/>
  </w:style>
  <w:style w:type="character" w:customStyle="1" w:styleId="Heading22">
    <w:name w:val="Heading #22_"/>
    <w:basedOn w:val="DefaultParagraphFont"/>
    <w:locked/>
    <w:rsid w:val="003A3D12"/>
  </w:style>
  <w:style w:type="paragraph" w:customStyle="1" w:styleId="Heading220">
    <w:name w:val="Heading #22"/>
    <w:basedOn w:val="Normal"/>
    <w:qFormat/>
    <w:rsid w:val="003A3D12"/>
  </w:style>
  <w:style w:type="character" w:customStyle="1" w:styleId="Bodytext131">
    <w:name w:val="Body text (131)_"/>
    <w:basedOn w:val="DefaultParagraphFont"/>
    <w:locked/>
    <w:rsid w:val="003A3D12"/>
  </w:style>
  <w:style w:type="paragraph" w:customStyle="1" w:styleId="Bodytext1310">
    <w:name w:val="Body text (131)"/>
    <w:basedOn w:val="Normal"/>
    <w:qFormat/>
    <w:rsid w:val="003A3D12"/>
  </w:style>
  <w:style w:type="character" w:customStyle="1" w:styleId="Bodytext140">
    <w:name w:val="Body text (140)_"/>
    <w:basedOn w:val="DefaultParagraphFont"/>
    <w:locked/>
    <w:rsid w:val="003A3D12"/>
  </w:style>
  <w:style w:type="paragraph" w:customStyle="1" w:styleId="Bodytext1400">
    <w:name w:val="Body text (140)"/>
    <w:basedOn w:val="Normal"/>
    <w:qFormat/>
    <w:rsid w:val="003A3D12"/>
  </w:style>
  <w:style w:type="character" w:customStyle="1" w:styleId="Bodytext141">
    <w:name w:val="Body text (141)_"/>
    <w:basedOn w:val="DefaultParagraphFont"/>
    <w:locked/>
    <w:rsid w:val="003A3D12"/>
  </w:style>
  <w:style w:type="paragraph" w:customStyle="1" w:styleId="Bodytext1410">
    <w:name w:val="Body text (141)"/>
    <w:basedOn w:val="Normal"/>
    <w:qFormat/>
    <w:rsid w:val="003A3D12"/>
  </w:style>
  <w:style w:type="character" w:customStyle="1" w:styleId="Tableofcontents20">
    <w:name w:val="Table of contents (20)_"/>
    <w:basedOn w:val="DefaultParagraphFont"/>
    <w:locked/>
    <w:rsid w:val="003A3D12"/>
  </w:style>
  <w:style w:type="paragraph" w:customStyle="1" w:styleId="Tableofcontents200">
    <w:name w:val="Table of contents (20)"/>
    <w:basedOn w:val="Normal"/>
    <w:qFormat/>
    <w:rsid w:val="003A3D12"/>
  </w:style>
  <w:style w:type="character" w:customStyle="1" w:styleId="Tableofcontents21">
    <w:name w:val="Table of contents (21)_"/>
    <w:basedOn w:val="DefaultParagraphFont"/>
    <w:locked/>
    <w:rsid w:val="003A3D12"/>
  </w:style>
  <w:style w:type="paragraph" w:customStyle="1" w:styleId="Tableofcontents210">
    <w:name w:val="Table of contents (21)"/>
    <w:basedOn w:val="Normal"/>
    <w:qFormat/>
    <w:rsid w:val="003A3D12"/>
  </w:style>
  <w:style w:type="character" w:customStyle="1" w:styleId="Tableofcontents22">
    <w:name w:val="Table of contents (22)_"/>
    <w:basedOn w:val="DefaultParagraphFont"/>
    <w:locked/>
    <w:rsid w:val="003A3D12"/>
  </w:style>
  <w:style w:type="paragraph" w:customStyle="1" w:styleId="Tableofcontents220">
    <w:name w:val="Table of contents (22)"/>
    <w:basedOn w:val="Normal"/>
    <w:qFormat/>
    <w:rsid w:val="003A3D12"/>
  </w:style>
  <w:style w:type="character" w:customStyle="1" w:styleId="Bodytext142">
    <w:name w:val="Body text (142)_"/>
    <w:basedOn w:val="DefaultParagraphFont"/>
    <w:locked/>
    <w:rsid w:val="003A3D12"/>
  </w:style>
  <w:style w:type="paragraph" w:customStyle="1" w:styleId="Bodytext1420">
    <w:name w:val="Body text (142)"/>
    <w:basedOn w:val="Normal"/>
    <w:qFormat/>
    <w:rsid w:val="003A3D12"/>
  </w:style>
  <w:style w:type="character" w:customStyle="1" w:styleId="Bodytext143">
    <w:name w:val="Body text (143)_"/>
    <w:basedOn w:val="DefaultParagraphFont"/>
    <w:locked/>
    <w:rsid w:val="003A3D12"/>
  </w:style>
  <w:style w:type="paragraph" w:customStyle="1" w:styleId="Bodytext1430">
    <w:name w:val="Body text (143)"/>
    <w:basedOn w:val="Normal"/>
    <w:qFormat/>
    <w:rsid w:val="003A3D12"/>
  </w:style>
  <w:style w:type="character" w:customStyle="1" w:styleId="Bodytext144Exact">
    <w:name w:val="Body text (144) Exact"/>
    <w:basedOn w:val="DefaultParagraphFont"/>
    <w:locked/>
    <w:rsid w:val="003A3D12"/>
  </w:style>
  <w:style w:type="paragraph" w:customStyle="1" w:styleId="Bodytext144">
    <w:name w:val="Body text (144)"/>
    <w:basedOn w:val="Normal"/>
    <w:qFormat/>
    <w:rsid w:val="003A3D12"/>
  </w:style>
  <w:style w:type="character" w:customStyle="1" w:styleId="Bodytext145Exact">
    <w:name w:val="Body text (145) Exact"/>
    <w:basedOn w:val="DefaultParagraphFont"/>
    <w:locked/>
    <w:rsid w:val="003A3D12"/>
  </w:style>
  <w:style w:type="paragraph" w:customStyle="1" w:styleId="Bodytext145">
    <w:name w:val="Body text (145)"/>
    <w:basedOn w:val="Normal"/>
    <w:qFormat/>
    <w:rsid w:val="003A3D12"/>
  </w:style>
  <w:style w:type="character" w:customStyle="1" w:styleId="Bodytext146">
    <w:name w:val="Body text (146)_"/>
    <w:basedOn w:val="DefaultParagraphFont"/>
    <w:locked/>
    <w:rsid w:val="003A3D12"/>
  </w:style>
  <w:style w:type="paragraph" w:customStyle="1" w:styleId="Bodytext1460">
    <w:name w:val="Body text (146)"/>
    <w:basedOn w:val="Normal"/>
    <w:qFormat/>
    <w:rsid w:val="003A3D12"/>
  </w:style>
  <w:style w:type="character" w:customStyle="1" w:styleId="Heading230">
    <w:name w:val="Heading #23_"/>
    <w:basedOn w:val="DefaultParagraphFont"/>
    <w:locked/>
    <w:rsid w:val="003A3D12"/>
  </w:style>
  <w:style w:type="paragraph" w:customStyle="1" w:styleId="Heading231">
    <w:name w:val="Heading #23"/>
    <w:basedOn w:val="Normal"/>
    <w:qFormat/>
    <w:rsid w:val="003A3D12"/>
  </w:style>
  <w:style w:type="character" w:customStyle="1" w:styleId="Picturecaption36">
    <w:name w:val="Picture caption (36)_"/>
    <w:basedOn w:val="DefaultParagraphFont"/>
    <w:locked/>
    <w:rsid w:val="003A3D12"/>
  </w:style>
  <w:style w:type="paragraph" w:customStyle="1" w:styleId="Picturecaption360">
    <w:name w:val="Picture caption (36)"/>
    <w:basedOn w:val="Normal"/>
    <w:qFormat/>
    <w:rsid w:val="003A3D12"/>
  </w:style>
  <w:style w:type="character" w:customStyle="1" w:styleId="Picturecaption42">
    <w:name w:val="Picture caption (42)_"/>
    <w:basedOn w:val="DefaultParagraphFont"/>
    <w:locked/>
    <w:rsid w:val="003A3D12"/>
  </w:style>
  <w:style w:type="paragraph" w:customStyle="1" w:styleId="Picturecaption420">
    <w:name w:val="Picture caption (42)"/>
    <w:basedOn w:val="Normal"/>
    <w:qFormat/>
    <w:rsid w:val="003A3D12"/>
  </w:style>
  <w:style w:type="character" w:customStyle="1" w:styleId="Bodytext154">
    <w:name w:val="Body text (154)_"/>
    <w:basedOn w:val="DefaultParagraphFont"/>
    <w:locked/>
    <w:rsid w:val="003A3D12"/>
  </w:style>
  <w:style w:type="paragraph" w:customStyle="1" w:styleId="Bodytext1540">
    <w:name w:val="Body text (154)"/>
    <w:basedOn w:val="Normal"/>
    <w:qFormat/>
    <w:rsid w:val="003A3D12"/>
  </w:style>
  <w:style w:type="character" w:customStyle="1" w:styleId="Bodytext155">
    <w:name w:val="Body text (155)_"/>
    <w:basedOn w:val="DefaultParagraphFont"/>
    <w:locked/>
    <w:rsid w:val="003A3D12"/>
  </w:style>
  <w:style w:type="paragraph" w:customStyle="1" w:styleId="Bodytext1550">
    <w:name w:val="Body text (155)"/>
    <w:basedOn w:val="Normal"/>
    <w:qFormat/>
    <w:rsid w:val="003A3D12"/>
  </w:style>
  <w:style w:type="character" w:customStyle="1" w:styleId="Bodytext156">
    <w:name w:val="Body text (156)_"/>
    <w:basedOn w:val="DefaultParagraphFont"/>
    <w:locked/>
    <w:rsid w:val="003A3D12"/>
  </w:style>
  <w:style w:type="paragraph" w:customStyle="1" w:styleId="Bodytext1560">
    <w:name w:val="Body text (156)"/>
    <w:basedOn w:val="Normal"/>
    <w:qFormat/>
    <w:rsid w:val="003A3D12"/>
  </w:style>
  <w:style w:type="character" w:customStyle="1" w:styleId="Bodytext60">
    <w:name w:val="Body text (60)_"/>
    <w:basedOn w:val="DefaultParagraphFont"/>
    <w:locked/>
    <w:rsid w:val="003A3D12"/>
  </w:style>
  <w:style w:type="paragraph" w:customStyle="1" w:styleId="Bodytext600">
    <w:name w:val="Body text (60)"/>
    <w:basedOn w:val="Normal"/>
    <w:qFormat/>
    <w:rsid w:val="003A3D12"/>
  </w:style>
  <w:style w:type="character" w:customStyle="1" w:styleId="Bodytext158">
    <w:name w:val="Body text (158)_"/>
    <w:basedOn w:val="DefaultParagraphFont"/>
    <w:locked/>
    <w:rsid w:val="003A3D12"/>
  </w:style>
  <w:style w:type="paragraph" w:customStyle="1" w:styleId="Bodytext1580">
    <w:name w:val="Body text (158)"/>
    <w:basedOn w:val="Normal"/>
    <w:qFormat/>
    <w:rsid w:val="003A3D12"/>
  </w:style>
  <w:style w:type="character" w:customStyle="1" w:styleId="Bodytext159">
    <w:name w:val="Body text (159)_"/>
    <w:basedOn w:val="DefaultParagraphFont"/>
    <w:locked/>
    <w:rsid w:val="003A3D12"/>
  </w:style>
  <w:style w:type="paragraph" w:customStyle="1" w:styleId="Bodytext1590">
    <w:name w:val="Body text (159)"/>
    <w:basedOn w:val="Normal"/>
    <w:qFormat/>
    <w:rsid w:val="003A3D12"/>
  </w:style>
  <w:style w:type="character" w:customStyle="1" w:styleId="Bodytext160">
    <w:name w:val="Body text (160)_"/>
    <w:basedOn w:val="DefaultParagraphFont"/>
    <w:locked/>
    <w:rsid w:val="003A3D12"/>
  </w:style>
  <w:style w:type="paragraph" w:customStyle="1" w:styleId="Bodytext1600">
    <w:name w:val="Body text (160)"/>
    <w:basedOn w:val="Normal"/>
    <w:qFormat/>
    <w:rsid w:val="003A3D12"/>
  </w:style>
  <w:style w:type="character" w:customStyle="1" w:styleId="Picturecaption4">
    <w:name w:val="Picture caption (4)_"/>
    <w:basedOn w:val="DefaultParagraphFont"/>
    <w:locked/>
    <w:rsid w:val="003A3D12"/>
  </w:style>
  <w:style w:type="paragraph" w:customStyle="1" w:styleId="Picturecaption40">
    <w:name w:val="Picture caption (4)"/>
    <w:basedOn w:val="Normal"/>
    <w:qFormat/>
    <w:rsid w:val="003A3D12"/>
  </w:style>
  <w:style w:type="character" w:customStyle="1" w:styleId="Heading10">
    <w:name w:val="Heading #10_"/>
    <w:basedOn w:val="DefaultParagraphFont"/>
    <w:locked/>
    <w:rsid w:val="003A3D12"/>
  </w:style>
  <w:style w:type="paragraph" w:customStyle="1" w:styleId="Heading100">
    <w:name w:val="Heading #10"/>
    <w:basedOn w:val="Normal"/>
    <w:qFormat/>
    <w:rsid w:val="003A3D12"/>
  </w:style>
  <w:style w:type="character" w:customStyle="1" w:styleId="Picturecaption3">
    <w:name w:val="Picture caption (3)_"/>
    <w:basedOn w:val="DefaultParagraphFont"/>
    <w:locked/>
    <w:rsid w:val="003A3D12"/>
  </w:style>
  <w:style w:type="paragraph" w:customStyle="1" w:styleId="Picturecaption30">
    <w:name w:val="Picture caption (3)"/>
    <w:basedOn w:val="Normal"/>
    <w:qFormat/>
    <w:rsid w:val="003A3D12"/>
  </w:style>
  <w:style w:type="character" w:customStyle="1" w:styleId="Heading13">
    <w:name w:val="Heading #13_"/>
    <w:basedOn w:val="DefaultParagraphFont"/>
    <w:locked/>
    <w:rsid w:val="003A3D12"/>
  </w:style>
  <w:style w:type="paragraph" w:customStyle="1" w:styleId="Heading130">
    <w:name w:val="Heading #13"/>
    <w:basedOn w:val="Normal"/>
    <w:qFormat/>
    <w:rsid w:val="003A3D12"/>
  </w:style>
  <w:style w:type="character" w:customStyle="1" w:styleId="Heading92">
    <w:name w:val="Heading #9 (2)_"/>
    <w:basedOn w:val="DefaultParagraphFont"/>
    <w:locked/>
    <w:rsid w:val="003A3D12"/>
  </w:style>
  <w:style w:type="paragraph" w:customStyle="1" w:styleId="Heading920">
    <w:name w:val="Heading #9 (2)"/>
    <w:basedOn w:val="Normal"/>
    <w:qFormat/>
    <w:rsid w:val="003A3D12"/>
  </w:style>
  <w:style w:type="character" w:customStyle="1" w:styleId="Heading15">
    <w:name w:val="Heading #15_"/>
    <w:basedOn w:val="DefaultParagraphFont"/>
    <w:locked/>
    <w:rsid w:val="003A3D12"/>
  </w:style>
  <w:style w:type="paragraph" w:customStyle="1" w:styleId="Heading150">
    <w:name w:val="Heading #15"/>
    <w:basedOn w:val="Normal"/>
    <w:qFormat/>
    <w:rsid w:val="003A3D12"/>
  </w:style>
  <w:style w:type="character" w:customStyle="1" w:styleId="Bodytext38">
    <w:name w:val="Body text (38)_"/>
    <w:basedOn w:val="DefaultParagraphFont"/>
    <w:locked/>
    <w:rsid w:val="003A3D12"/>
  </w:style>
  <w:style w:type="paragraph" w:customStyle="1" w:styleId="Bodytext380">
    <w:name w:val="Body text (38)"/>
    <w:basedOn w:val="Normal"/>
    <w:qFormat/>
    <w:rsid w:val="003A3D12"/>
  </w:style>
  <w:style w:type="character" w:customStyle="1" w:styleId="Heading17">
    <w:name w:val="Heading #17_"/>
    <w:basedOn w:val="DefaultParagraphFont"/>
    <w:locked/>
    <w:rsid w:val="003A3D12"/>
  </w:style>
  <w:style w:type="paragraph" w:customStyle="1" w:styleId="Heading170">
    <w:name w:val="Heading #17"/>
    <w:basedOn w:val="Normal"/>
    <w:qFormat/>
    <w:rsid w:val="003A3D12"/>
  </w:style>
  <w:style w:type="character" w:customStyle="1" w:styleId="Bodytext97Exact">
    <w:name w:val="Body text (97) Exact"/>
    <w:basedOn w:val="DefaultParagraphFont"/>
    <w:locked/>
    <w:rsid w:val="003A3D12"/>
  </w:style>
  <w:style w:type="paragraph" w:customStyle="1" w:styleId="Bodytext97">
    <w:name w:val="Body text (97)"/>
    <w:basedOn w:val="Normal"/>
    <w:qFormat/>
    <w:rsid w:val="003A3D12"/>
  </w:style>
  <w:style w:type="character" w:customStyle="1" w:styleId="Bodytext42">
    <w:name w:val="Body text (42)_"/>
    <w:basedOn w:val="DefaultParagraphFont"/>
    <w:locked/>
    <w:rsid w:val="003A3D12"/>
  </w:style>
  <w:style w:type="paragraph" w:customStyle="1" w:styleId="Bodytext420">
    <w:name w:val="Body text (42)"/>
    <w:basedOn w:val="Normal"/>
    <w:qFormat/>
    <w:rsid w:val="003A3D12"/>
  </w:style>
  <w:style w:type="character" w:customStyle="1" w:styleId="Picturecaption9">
    <w:name w:val="Picture caption (9)_"/>
    <w:basedOn w:val="DefaultParagraphFont"/>
    <w:locked/>
    <w:rsid w:val="003A3D12"/>
  </w:style>
  <w:style w:type="paragraph" w:customStyle="1" w:styleId="Picturecaption90">
    <w:name w:val="Picture caption (9)"/>
    <w:basedOn w:val="Normal"/>
    <w:qFormat/>
    <w:rsid w:val="003A3D12"/>
  </w:style>
  <w:style w:type="character" w:customStyle="1" w:styleId="Bodytext96Exact">
    <w:name w:val="Body text (96) Exact"/>
    <w:basedOn w:val="DefaultParagraphFont"/>
    <w:locked/>
    <w:rsid w:val="003A3D12"/>
  </w:style>
  <w:style w:type="paragraph" w:customStyle="1" w:styleId="Bodytext96">
    <w:name w:val="Body text (96)"/>
    <w:basedOn w:val="Normal"/>
    <w:qFormat/>
    <w:rsid w:val="003A3D12"/>
  </w:style>
  <w:style w:type="character" w:customStyle="1" w:styleId="Heading142">
    <w:name w:val="Heading #14 (2)_"/>
    <w:basedOn w:val="DefaultParagraphFont"/>
    <w:locked/>
    <w:rsid w:val="003A3D12"/>
  </w:style>
  <w:style w:type="paragraph" w:customStyle="1" w:styleId="Heading1420">
    <w:name w:val="Heading #14 (2)"/>
    <w:basedOn w:val="Normal"/>
    <w:qFormat/>
    <w:rsid w:val="003A3D12"/>
  </w:style>
  <w:style w:type="character" w:customStyle="1" w:styleId="Picturecaption31">
    <w:name w:val="Picture caption (31)_"/>
    <w:basedOn w:val="DefaultParagraphFont"/>
    <w:locked/>
    <w:rsid w:val="003A3D12"/>
  </w:style>
  <w:style w:type="paragraph" w:customStyle="1" w:styleId="Picturecaption310">
    <w:name w:val="Picture caption (31)"/>
    <w:basedOn w:val="Normal"/>
    <w:qFormat/>
    <w:rsid w:val="003A3D12"/>
  </w:style>
  <w:style w:type="character" w:customStyle="1" w:styleId="Picturecaption27">
    <w:name w:val="Picture caption (27)_"/>
    <w:basedOn w:val="DefaultParagraphFont"/>
    <w:locked/>
    <w:rsid w:val="003A3D12"/>
  </w:style>
  <w:style w:type="paragraph" w:customStyle="1" w:styleId="Picturecaption270">
    <w:name w:val="Picture caption (27)"/>
    <w:basedOn w:val="Normal"/>
    <w:qFormat/>
    <w:rsid w:val="003A3D12"/>
  </w:style>
  <w:style w:type="character" w:customStyle="1" w:styleId="Bodytext43Exact">
    <w:name w:val="Body text (43) Exact"/>
    <w:basedOn w:val="DefaultParagraphFont"/>
    <w:locked/>
    <w:rsid w:val="003A3D12"/>
  </w:style>
  <w:style w:type="paragraph" w:customStyle="1" w:styleId="Bodytext43">
    <w:name w:val="Body text (43)"/>
    <w:basedOn w:val="Normal"/>
    <w:qFormat/>
    <w:rsid w:val="003A3D12"/>
  </w:style>
  <w:style w:type="character" w:customStyle="1" w:styleId="Bodytext109">
    <w:name w:val="Body text (109)_"/>
    <w:basedOn w:val="DefaultParagraphFont"/>
    <w:locked/>
    <w:rsid w:val="003A3D12"/>
  </w:style>
  <w:style w:type="paragraph" w:customStyle="1" w:styleId="Bodytext1090">
    <w:name w:val="Body text (109)"/>
    <w:basedOn w:val="Normal"/>
    <w:qFormat/>
    <w:rsid w:val="003A3D12"/>
  </w:style>
  <w:style w:type="character" w:customStyle="1" w:styleId="Bodytext110">
    <w:name w:val="Body text (110)_"/>
    <w:basedOn w:val="DefaultParagraphFont"/>
    <w:locked/>
    <w:rsid w:val="003A3D12"/>
  </w:style>
  <w:style w:type="paragraph" w:customStyle="1" w:styleId="Bodytext1100">
    <w:name w:val="Body text (110)"/>
    <w:basedOn w:val="Normal"/>
    <w:qFormat/>
    <w:rsid w:val="003A3D12"/>
  </w:style>
  <w:style w:type="character" w:customStyle="1" w:styleId="Bodytext111">
    <w:name w:val="Body text (111)_"/>
    <w:basedOn w:val="DefaultParagraphFont"/>
    <w:locked/>
    <w:rsid w:val="003A3D12"/>
  </w:style>
  <w:style w:type="paragraph" w:customStyle="1" w:styleId="Bodytext1110">
    <w:name w:val="Body text (111)"/>
    <w:basedOn w:val="Normal"/>
    <w:qFormat/>
    <w:rsid w:val="003A3D12"/>
  </w:style>
  <w:style w:type="character" w:customStyle="1" w:styleId="Tablecaption7">
    <w:name w:val="Table caption (7)_"/>
    <w:basedOn w:val="DefaultParagraphFont"/>
    <w:locked/>
    <w:rsid w:val="003A3D12"/>
  </w:style>
  <w:style w:type="paragraph" w:customStyle="1" w:styleId="Tablecaption70">
    <w:name w:val="Table caption (7)"/>
    <w:basedOn w:val="Normal"/>
    <w:qFormat/>
    <w:rsid w:val="003A3D12"/>
  </w:style>
  <w:style w:type="character" w:customStyle="1" w:styleId="Bodytext112">
    <w:name w:val="Body text (112)_"/>
    <w:basedOn w:val="DefaultParagraphFont"/>
    <w:locked/>
    <w:rsid w:val="003A3D12"/>
  </w:style>
  <w:style w:type="paragraph" w:customStyle="1" w:styleId="Bodytext1120">
    <w:name w:val="Body text (112)"/>
    <w:basedOn w:val="Normal"/>
    <w:qFormat/>
    <w:rsid w:val="003A3D12"/>
  </w:style>
  <w:style w:type="character" w:customStyle="1" w:styleId="Bodytext113">
    <w:name w:val="Body text (113)_"/>
    <w:basedOn w:val="DefaultParagraphFont"/>
    <w:locked/>
    <w:rsid w:val="003A3D12"/>
  </w:style>
  <w:style w:type="paragraph" w:customStyle="1" w:styleId="Bodytext1130">
    <w:name w:val="Body text (113)"/>
    <w:basedOn w:val="Normal"/>
    <w:qFormat/>
    <w:rsid w:val="003A3D12"/>
  </w:style>
  <w:style w:type="character" w:customStyle="1" w:styleId="Tableofcontents10">
    <w:name w:val="Table of contents (10)_"/>
    <w:basedOn w:val="DefaultParagraphFont"/>
    <w:locked/>
    <w:rsid w:val="003A3D12"/>
  </w:style>
  <w:style w:type="paragraph" w:customStyle="1" w:styleId="Tableofcontents100">
    <w:name w:val="Table of contents (10)"/>
    <w:basedOn w:val="Normal"/>
    <w:qFormat/>
    <w:rsid w:val="003A3D12"/>
  </w:style>
  <w:style w:type="character" w:customStyle="1" w:styleId="Tableofcontents12">
    <w:name w:val="Table of contents (12)_"/>
    <w:basedOn w:val="DefaultParagraphFont"/>
    <w:locked/>
    <w:rsid w:val="003A3D12"/>
  </w:style>
  <w:style w:type="paragraph" w:customStyle="1" w:styleId="Tableofcontents120">
    <w:name w:val="Table of contents (12)"/>
    <w:basedOn w:val="Normal"/>
    <w:qFormat/>
    <w:rsid w:val="003A3D12"/>
  </w:style>
  <w:style w:type="character" w:customStyle="1" w:styleId="Tableofcontents14">
    <w:name w:val="Table of contents (14)_"/>
    <w:basedOn w:val="DefaultParagraphFont"/>
    <w:locked/>
    <w:rsid w:val="003A3D12"/>
  </w:style>
  <w:style w:type="paragraph" w:customStyle="1" w:styleId="Tableofcontents140">
    <w:name w:val="Table of contents (14)"/>
    <w:basedOn w:val="Normal"/>
    <w:qFormat/>
    <w:rsid w:val="003A3D12"/>
  </w:style>
  <w:style w:type="character" w:customStyle="1" w:styleId="Heading162">
    <w:name w:val="Heading #16 (2)_"/>
    <w:basedOn w:val="DefaultParagraphFont"/>
    <w:locked/>
    <w:rsid w:val="003A3D12"/>
  </w:style>
  <w:style w:type="paragraph" w:customStyle="1" w:styleId="Heading1620">
    <w:name w:val="Heading #16 (2)"/>
    <w:basedOn w:val="Normal"/>
    <w:qFormat/>
    <w:rsid w:val="003A3D12"/>
  </w:style>
  <w:style w:type="paragraph" w:customStyle="1" w:styleId="txgreen">
    <w:name w:val="txgreen"/>
    <w:basedOn w:val="Normal"/>
    <w:uiPriority w:val="99"/>
    <w:qFormat/>
    <w:rsid w:val="003A3D12"/>
  </w:style>
  <w:style w:type="paragraph" w:customStyle="1" w:styleId="rtecenter">
    <w:name w:val="rtecenter"/>
    <w:basedOn w:val="Normal"/>
    <w:uiPriority w:val="99"/>
    <w:qFormat/>
    <w:rsid w:val="003A3D12"/>
  </w:style>
  <w:style w:type="paragraph" w:customStyle="1" w:styleId="StyleHeading4TagBigcardNotBold">
    <w:name w:val="Style Heading 4TagBig card + Not Bold"/>
    <w:basedOn w:val="Heading4"/>
    <w:qFormat/>
    <w:rsid w:val="003A3D12"/>
    <w:rPr>
      <w:bCs w:val="0"/>
    </w:rPr>
  </w:style>
  <w:style w:type="paragraph" w:customStyle="1" w:styleId="Stylecardtext8pt">
    <w:name w:val="Style card text + 8 pt"/>
    <w:basedOn w:val="Normal"/>
    <w:qFormat/>
    <w:rsid w:val="003A3D12"/>
  </w:style>
  <w:style w:type="paragraph" w:customStyle="1" w:styleId="Stylecardtext5pt">
    <w:name w:val="Style card text + 5 pt"/>
    <w:basedOn w:val="Normal"/>
    <w:qFormat/>
    <w:rsid w:val="003A3D12"/>
  </w:style>
  <w:style w:type="character" w:customStyle="1" w:styleId="StyleLatinGaramond9ptUnderline">
    <w:name w:val="Style (Latin) Garamond 9 pt Underline"/>
    <w:rsid w:val="003A3D12"/>
  </w:style>
  <w:style w:type="character" w:customStyle="1" w:styleId="l9">
    <w:name w:val="l9"/>
    <w:basedOn w:val="DefaultParagraphFont"/>
    <w:rsid w:val="003A3D12"/>
  </w:style>
  <w:style w:type="character" w:customStyle="1" w:styleId="l8">
    <w:name w:val="l8"/>
    <w:basedOn w:val="DefaultParagraphFont"/>
    <w:rsid w:val="003A3D12"/>
  </w:style>
  <w:style w:type="character" w:customStyle="1" w:styleId="l6">
    <w:name w:val="l6"/>
    <w:basedOn w:val="DefaultParagraphFont"/>
    <w:rsid w:val="003A3D12"/>
  </w:style>
  <w:style w:type="character" w:customStyle="1" w:styleId="l7">
    <w:name w:val="l7"/>
    <w:basedOn w:val="DefaultParagraphFont"/>
    <w:rsid w:val="003A3D12"/>
  </w:style>
  <w:style w:type="character" w:customStyle="1" w:styleId="ellipsistext">
    <w:name w:val="ellipsis_text"/>
    <w:basedOn w:val="DefaultParagraphFont"/>
    <w:rsid w:val="003A3D12"/>
  </w:style>
  <w:style w:type="character" w:customStyle="1" w:styleId="referencediv">
    <w:name w:val="referencediv"/>
    <w:basedOn w:val="DefaultParagraphFont"/>
    <w:rsid w:val="003A3D12"/>
  </w:style>
  <w:style w:type="character" w:customStyle="1" w:styleId="cite0">
    <w:name w:val="cite0"/>
    <w:rsid w:val="003A3D12"/>
  </w:style>
  <w:style w:type="character" w:customStyle="1" w:styleId="Aunderline1">
    <w:name w:val="Aunderline"/>
    <w:qFormat/>
    <w:rsid w:val="003A3D12"/>
  </w:style>
  <w:style w:type="character" w:customStyle="1" w:styleId="desc">
    <w:name w:val="desc"/>
    <w:basedOn w:val="DefaultParagraphFont"/>
    <w:rsid w:val="003A3D12"/>
  </w:style>
  <w:style w:type="character" w:customStyle="1" w:styleId="in-top">
    <w:name w:val="in-top"/>
    <w:rsid w:val="003A3D12"/>
  </w:style>
  <w:style w:type="character" w:customStyle="1" w:styleId="nukeled">
    <w:name w:val="nukeled"/>
    <w:rsid w:val="003A3D12"/>
  </w:style>
  <w:style w:type="character" w:customStyle="1" w:styleId="contextlyrelated">
    <w:name w:val="contextly_related"/>
    <w:rsid w:val="003A3D12"/>
  </w:style>
  <w:style w:type="character" w:customStyle="1" w:styleId="in-right">
    <w:name w:val="in-right"/>
    <w:rsid w:val="003A3D12"/>
  </w:style>
  <w:style w:type="character" w:customStyle="1" w:styleId="adtext">
    <w:name w:val="ad_text"/>
    <w:rsid w:val="003A3D12"/>
  </w:style>
  <w:style w:type="character" w:customStyle="1" w:styleId="linkrow">
    <w:name w:val="link_row"/>
    <w:rsid w:val="003A3D12"/>
  </w:style>
  <w:style w:type="character" w:customStyle="1" w:styleId="revision-date">
    <w:name w:val="revision-date"/>
    <w:rsid w:val="003A3D12"/>
  </w:style>
  <w:style w:type="character" w:customStyle="1" w:styleId="facebook-share">
    <w:name w:val="facebook-share"/>
    <w:rsid w:val="003A3D12"/>
  </w:style>
  <w:style w:type="character" w:customStyle="1" w:styleId="facebook-share-label">
    <w:name w:val="facebook-share-label"/>
    <w:rsid w:val="003A3D12"/>
  </w:style>
  <w:style w:type="character" w:customStyle="1" w:styleId="ata11y">
    <w:name w:val="at_a11y"/>
    <w:rsid w:val="003A3D12"/>
  </w:style>
  <w:style w:type="character" w:customStyle="1" w:styleId="tpk">
    <w:name w:val="tpk"/>
    <w:rsid w:val="003A3D12"/>
  </w:style>
  <w:style w:type="character" w:customStyle="1" w:styleId="A24">
    <w:name w:val="A24"/>
    <w:uiPriority w:val="99"/>
    <w:rsid w:val="003A3D12"/>
  </w:style>
  <w:style w:type="character" w:customStyle="1" w:styleId="A25">
    <w:name w:val="A25"/>
    <w:uiPriority w:val="99"/>
    <w:rsid w:val="003A3D12"/>
  </w:style>
  <w:style w:type="character" w:customStyle="1" w:styleId="Headerorfooter">
    <w:name w:val="Header or footer_"/>
    <w:basedOn w:val="DefaultParagraphFont"/>
    <w:rsid w:val="003A3D12"/>
  </w:style>
  <w:style w:type="character" w:customStyle="1" w:styleId="Bodytext21">
    <w:name w:val="Body text (2)_"/>
    <w:basedOn w:val="DefaultParagraphFont"/>
    <w:rsid w:val="003A3D12"/>
  </w:style>
  <w:style w:type="character" w:customStyle="1" w:styleId="Bodytext22">
    <w:name w:val="Body text (2)"/>
    <w:basedOn w:val="Bodytext32"/>
    <w:rsid w:val="003A3D12"/>
  </w:style>
  <w:style w:type="character" w:customStyle="1" w:styleId="Headerorfooter0">
    <w:name w:val="Header or footer"/>
    <w:basedOn w:val="Bodytext100"/>
    <w:rsid w:val="003A3D12"/>
  </w:style>
  <w:style w:type="character" w:customStyle="1" w:styleId="Bodytext33">
    <w:name w:val="Body text (3)_"/>
    <w:basedOn w:val="DefaultParagraphFont"/>
    <w:rsid w:val="003A3D12"/>
  </w:style>
  <w:style w:type="character" w:customStyle="1" w:styleId="Bodytext31Exact">
    <w:name w:val="Body text (31) Exact"/>
    <w:basedOn w:val="DefaultParagraphFont"/>
    <w:rsid w:val="003A3D12"/>
  </w:style>
  <w:style w:type="character" w:customStyle="1" w:styleId="Bodytext100">
    <w:name w:val="Body text (10)_"/>
    <w:basedOn w:val="DefaultParagraphFont"/>
    <w:rsid w:val="003A3D12"/>
  </w:style>
  <w:style w:type="character" w:customStyle="1" w:styleId="Bodytext32">
    <w:name w:val="Body text (3)"/>
    <w:basedOn w:val="Bodytext3Spacing0ptExact"/>
    <w:rsid w:val="003A3D12"/>
  </w:style>
  <w:style w:type="character" w:customStyle="1" w:styleId="Bodytext46">
    <w:name w:val="Body text (46)_"/>
    <w:basedOn w:val="DefaultParagraphFont"/>
    <w:rsid w:val="003A3D12"/>
  </w:style>
  <w:style w:type="character" w:customStyle="1" w:styleId="Bodytext51">
    <w:name w:val="Body text (51)_"/>
    <w:basedOn w:val="DefaultParagraphFont"/>
    <w:rsid w:val="003A3D12"/>
  </w:style>
  <w:style w:type="character" w:customStyle="1" w:styleId="Bodytext34">
    <w:name w:val="Body text (34)_"/>
    <w:basedOn w:val="DefaultParagraphFont"/>
    <w:rsid w:val="003A3D12"/>
  </w:style>
  <w:style w:type="character" w:customStyle="1" w:styleId="Bodytext3Spacing0ptExact">
    <w:name w:val="Body text (3) + Spacing 0 pt Exact"/>
    <w:rsid w:val="003A3D12"/>
  </w:style>
  <w:style w:type="character" w:customStyle="1" w:styleId="Bodytext82">
    <w:name w:val="Body text (82)_"/>
    <w:basedOn w:val="DefaultParagraphFont"/>
    <w:rsid w:val="003A3D12"/>
  </w:style>
  <w:style w:type="character" w:customStyle="1" w:styleId="PicturecaptionSpacing0ptExact">
    <w:name w:val="Picture caption + Spacing 0 pt Exact"/>
    <w:basedOn w:val="DefaultParagraphFont"/>
    <w:rsid w:val="003A3D12"/>
  </w:style>
  <w:style w:type="character" w:customStyle="1" w:styleId="Tableofcontents13">
    <w:name w:val="Table of contents (13)_"/>
    <w:basedOn w:val="DefaultParagraphFont"/>
    <w:rsid w:val="003A3D12"/>
  </w:style>
  <w:style w:type="character" w:customStyle="1" w:styleId="Bodytext114">
    <w:name w:val="Body text (114)_"/>
    <w:basedOn w:val="DefaultParagraphFont"/>
    <w:rsid w:val="003A3D12"/>
  </w:style>
  <w:style w:type="character" w:customStyle="1" w:styleId="Bodytext115">
    <w:name w:val="Body text (115)_"/>
    <w:basedOn w:val="DefaultParagraphFont"/>
    <w:rsid w:val="003A3D12"/>
  </w:style>
  <w:style w:type="character" w:customStyle="1" w:styleId="Bodytext1150">
    <w:name w:val="Body text (115)"/>
    <w:basedOn w:val="Picturecaption2Spacing0ptExact"/>
    <w:rsid w:val="003A3D12"/>
  </w:style>
  <w:style w:type="character" w:customStyle="1" w:styleId="Bodytext820">
    <w:name w:val="Body text (82)"/>
    <w:rsid w:val="003A3D12"/>
  </w:style>
  <w:style w:type="character" w:customStyle="1" w:styleId="Bodytext101">
    <w:name w:val="Body text (10)"/>
    <w:basedOn w:val="PicturecaptionSpacing0ptExact"/>
    <w:rsid w:val="003A3D12"/>
  </w:style>
  <w:style w:type="character" w:customStyle="1" w:styleId="Bodytext82Spacing0ptExact">
    <w:name w:val="Body text (82) + Spacing 0 pt Exact"/>
    <w:basedOn w:val="Bodytext820"/>
    <w:rsid w:val="003A3D12"/>
  </w:style>
  <w:style w:type="character" w:customStyle="1" w:styleId="Bodytext131Exact">
    <w:name w:val="Body text (131) Exact"/>
    <w:basedOn w:val="DefaultParagraphFont"/>
    <w:rsid w:val="003A3D12"/>
  </w:style>
  <w:style w:type="character" w:customStyle="1" w:styleId="Picturecaption2Spacing0ptExact">
    <w:name w:val="Picture caption (2) + Spacing 0 pt Exact"/>
    <w:basedOn w:val="DefaultParagraphFont"/>
    <w:rsid w:val="003A3D12"/>
  </w:style>
  <w:style w:type="character" w:customStyle="1" w:styleId="Bodytext114Exact">
    <w:name w:val="Body text (114) Exact"/>
    <w:basedOn w:val="Bodytext131Exact"/>
    <w:rsid w:val="003A3D12"/>
  </w:style>
  <w:style w:type="character" w:customStyle="1" w:styleId="Bodytext340">
    <w:name w:val="Body text (34)"/>
    <w:basedOn w:val="BodyText4"/>
    <w:rsid w:val="003A3D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3A3D12"/>
  </w:style>
  <w:style w:type="character" w:customStyle="1" w:styleId="Bodytext510">
    <w:name w:val="Body text (51)"/>
    <w:basedOn w:val="Bodytext115"/>
    <w:rsid w:val="003A3D12"/>
  </w:style>
  <w:style w:type="character" w:customStyle="1" w:styleId="Bodytext1140">
    <w:name w:val="Body text (114)"/>
    <w:basedOn w:val="Bodytext131Exact"/>
    <w:rsid w:val="003A3D12"/>
  </w:style>
  <w:style w:type="character" w:customStyle="1" w:styleId="Tableofcontents130">
    <w:name w:val="Table of contents (13)"/>
    <w:basedOn w:val="Bodytext82Spacing0ptExact"/>
    <w:rsid w:val="003A3D12"/>
  </w:style>
  <w:style w:type="character" w:customStyle="1" w:styleId="Bodytext460">
    <w:name w:val="Body text (46)"/>
    <w:basedOn w:val="Bodytext114"/>
    <w:rsid w:val="003A3D12"/>
  </w:style>
  <w:style w:type="character" w:customStyle="1" w:styleId="Bodytext46NotBold">
    <w:name w:val="Body text (46) + Not Bold"/>
    <w:basedOn w:val="Bodytext114"/>
    <w:rsid w:val="003A3D12"/>
  </w:style>
  <w:style w:type="character" w:customStyle="1" w:styleId="Bodytext46SegoeUI">
    <w:name w:val="Body text (46) + Segoe UI"/>
    <w:basedOn w:val="Bodytext114"/>
    <w:rsid w:val="003A3D12"/>
  </w:style>
  <w:style w:type="character" w:customStyle="1" w:styleId="Bodytext115Spacing0ptExact">
    <w:name w:val="Body text (115) + Spacing 0 pt Exact"/>
    <w:basedOn w:val="Picturecaption2Spacing0ptExact"/>
    <w:rsid w:val="003A3D12"/>
  </w:style>
  <w:style w:type="character" w:customStyle="1" w:styleId="Picturecaption42SmallCaps">
    <w:name w:val="Picture caption (42) + Small Caps"/>
    <w:basedOn w:val="DefaultParagraphFont"/>
    <w:rsid w:val="003A3D12"/>
  </w:style>
  <w:style w:type="character" w:customStyle="1" w:styleId="Bodytext155Exact">
    <w:name w:val="Body text (155) Exact"/>
    <w:basedOn w:val="DefaultParagraphFont"/>
    <w:rsid w:val="003A3D12"/>
  </w:style>
  <w:style w:type="character" w:customStyle="1" w:styleId="Bodytext157">
    <w:name w:val="Body text (157)_"/>
    <w:basedOn w:val="DefaultParagraphFont"/>
    <w:rsid w:val="003A3D12"/>
  </w:style>
  <w:style w:type="character" w:customStyle="1" w:styleId="Bodytext157Spacing0pt">
    <w:name w:val="Body text (157) + Spacing 0 pt"/>
    <w:basedOn w:val="Bodytext39"/>
    <w:rsid w:val="003A3D12"/>
  </w:style>
  <w:style w:type="character" w:customStyle="1" w:styleId="Bodytext1570">
    <w:name w:val="Body text (157)"/>
    <w:basedOn w:val="Bodytext39"/>
    <w:rsid w:val="003A3D12"/>
  </w:style>
  <w:style w:type="character" w:customStyle="1" w:styleId="Heading2213pt">
    <w:name w:val="Heading #22 + 13 pt"/>
    <w:basedOn w:val="DefaultParagraphFont"/>
    <w:rsid w:val="003A3D12"/>
  </w:style>
  <w:style w:type="character" w:customStyle="1" w:styleId="Heading22125pt">
    <w:name w:val="Heading #22 + 12.5 pt"/>
    <w:basedOn w:val="DefaultParagraphFont"/>
    <w:rsid w:val="003A3D12"/>
  </w:style>
  <w:style w:type="character" w:customStyle="1" w:styleId="Bodytext300">
    <w:name w:val="Body text (30)_"/>
    <w:basedOn w:val="DefaultParagraphFont"/>
    <w:rsid w:val="003A3D12"/>
  </w:style>
  <w:style w:type="character" w:customStyle="1" w:styleId="Bodytext301">
    <w:name w:val="Body text (30)"/>
    <w:basedOn w:val="Bodytext3TimesNewRoman"/>
    <w:rsid w:val="003A3D12"/>
  </w:style>
  <w:style w:type="character" w:customStyle="1" w:styleId="Bodytext39">
    <w:name w:val="Body text (39)_"/>
    <w:basedOn w:val="DefaultParagraphFont"/>
    <w:rsid w:val="003A3D12"/>
  </w:style>
  <w:style w:type="character" w:customStyle="1" w:styleId="Bodytext390">
    <w:name w:val="Body text (39)"/>
    <w:basedOn w:val="BodytextExact"/>
    <w:rsid w:val="003A3D12"/>
  </w:style>
  <w:style w:type="character" w:customStyle="1" w:styleId="Bodytext159Exact">
    <w:name w:val="Body text (159) Exact"/>
    <w:basedOn w:val="DefaultParagraphFont"/>
    <w:rsid w:val="003A3D12"/>
  </w:style>
  <w:style w:type="character" w:customStyle="1" w:styleId="Bodytext60Spacing0pt">
    <w:name w:val="Body text (60) + Spacing 0 pt"/>
    <w:basedOn w:val="DefaultParagraphFont"/>
    <w:rsid w:val="003A3D12"/>
  </w:style>
  <w:style w:type="character" w:customStyle="1" w:styleId="Bodytext3Spacing-1pt">
    <w:name w:val="Body text (3) + Spacing -1 pt"/>
    <w:basedOn w:val="Bodytext3Spacing0ptExact"/>
    <w:rsid w:val="003A3D12"/>
  </w:style>
  <w:style w:type="character" w:customStyle="1" w:styleId="Bodytext3TimesNewRoman">
    <w:name w:val="Body text (3) + Times New Roman"/>
    <w:aliases w:val="11.5 pt"/>
    <w:basedOn w:val="Bodytext3Spacing0ptExact"/>
    <w:rsid w:val="003A3D12"/>
  </w:style>
  <w:style w:type="character" w:customStyle="1" w:styleId="Bodytext2NotBold">
    <w:name w:val="Body text (2) + Not Bold"/>
    <w:basedOn w:val="Bodytext32"/>
    <w:rsid w:val="003A3D12"/>
  </w:style>
  <w:style w:type="character" w:customStyle="1" w:styleId="BodytextExact">
    <w:name w:val="Body text Exact"/>
    <w:basedOn w:val="DefaultParagraphFont"/>
    <w:rsid w:val="003A3D12"/>
  </w:style>
  <w:style w:type="character" w:customStyle="1" w:styleId="Heading13Italic">
    <w:name w:val="Heading #13 + Italic"/>
    <w:basedOn w:val="DefaultParagraphFont"/>
    <w:rsid w:val="003A3D12"/>
  </w:style>
  <w:style w:type="character" w:customStyle="1" w:styleId="Heading92Spacing2pt">
    <w:name w:val="Heading #9 (2) + Spacing 2 pt"/>
    <w:basedOn w:val="DefaultParagraphFont"/>
    <w:rsid w:val="003A3D12"/>
  </w:style>
  <w:style w:type="character" w:customStyle="1" w:styleId="Bodytext38Spacing0pt">
    <w:name w:val="Body text (38) + Spacing 0 pt"/>
    <w:basedOn w:val="DefaultParagraphFont"/>
    <w:rsid w:val="003A3D12"/>
  </w:style>
  <w:style w:type="character" w:customStyle="1" w:styleId="Bodytext42Spacing-1pt">
    <w:name w:val="Body text (42) + Spacing -1 pt"/>
    <w:basedOn w:val="DefaultParagraphFont"/>
    <w:rsid w:val="003A3D12"/>
  </w:style>
  <w:style w:type="character" w:customStyle="1" w:styleId="Bodytext35">
    <w:name w:val="Body text (35)_"/>
    <w:basedOn w:val="DefaultParagraphFont"/>
    <w:rsid w:val="003A3D12"/>
  </w:style>
  <w:style w:type="character" w:customStyle="1" w:styleId="Picturecaption19">
    <w:name w:val="Picture caption (19)_"/>
    <w:basedOn w:val="DefaultParagraphFont"/>
    <w:rsid w:val="003A3D12"/>
  </w:style>
  <w:style w:type="character" w:customStyle="1" w:styleId="Picturecaption9Exact">
    <w:name w:val="Picture caption (9) Exact"/>
    <w:basedOn w:val="DefaultParagraphFont"/>
    <w:rsid w:val="003A3D12"/>
  </w:style>
  <w:style w:type="character" w:customStyle="1" w:styleId="Bodytext87">
    <w:name w:val="Body text (87)_"/>
    <w:basedOn w:val="DefaultParagraphFont"/>
    <w:rsid w:val="003A3D12"/>
  </w:style>
  <w:style w:type="character" w:customStyle="1" w:styleId="Bodytext6">
    <w:name w:val="Body text (6)_"/>
    <w:basedOn w:val="DefaultParagraphFont"/>
    <w:rsid w:val="003A3D12"/>
  </w:style>
  <w:style w:type="character" w:customStyle="1" w:styleId="Heading142SmallCaps">
    <w:name w:val="Heading #14 (2) + Small Caps"/>
    <w:basedOn w:val="DefaultParagraphFont"/>
    <w:rsid w:val="003A3D12"/>
  </w:style>
  <w:style w:type="character" w:customStyle="1" w:styleId="Bodytext350">
    <w:name w:val="Body text (35)"/>
    <w:basedOn w:val="Picturecaption190"/>
    <w:rsid w:val="003A3D12"/>
  </w:style>
  <w:style w:type="character" w:customStyle="1" w:styleId="Picturecaption190">
    <w:name w:val="Picture caption (19)"/>
    <w:basedOn w:val="Picturecaption27Spacing0pt"/>
    <w:rsid w:val="003A3D12"/>
  </w:style>
  <w:style w:type="character" w:customStyle="1" w:styleId="Picturecaption27Spacing0pt">
    <w:name w:val="Picture caption (27) + Spacing 0 pt"/>
    <w:basedOn w:val="DefaultParagraphFont"/>
    <w:rsid w:val="003A3D12"/>
  </w:style>
  <w:style w:type="character" w:customStyle="1" w:styleId="Bodytext43Spacing0ptExact">
    <w:name w:val="Body text (43) + Spacing 0 pt Exact"/>
    <w:basedOn w:val="DefaultParagraphFont"/>
    <w:rsid w:val="003A3D12"/>
  </w:style>
  <w:style w:type="character" w:customStyle="1" w:styleId="Bodytext61">
    <w:name w:val="Body text (6)"/>
    <w:basedOn w:val="Bodytext870"/>
    <w:rsid w:val="003A3D12"/>
  </w:style>
  <w:style w:type="character" w:customStyle="1" w:styleId="Bodytext870">
    <w:name w:val="Body text (87)"/>
    <w:basedOn w:val="DefaultParagraphFont"/>
    <w:rsid w:val="003A3D12"/>
  </w:style>
  <w:style w:type="character" w:customStyle="1" w:styleId="BodytextSegoeUI">
    <w:name w:val="Body text + Segoe UI"/>
    <w:aliases w:val="21.5 pt"/>
    <w:basedOn w:val="DefaultParagraphFont"/>
    <w:rsid w:val="003A3D12"/>
  </w:style>
  <w:style w:type="character" w:customStyle="1" w:styleId="Bodytext68">
    <w:name w:val="Body text (68)_"/>
    <w:basedOn w:val="DefaultParagraphFont"/>
    <w:rsid w:val="003A3D12"/>
  </w:style>
  <w:style w:type="character" w:customStyle="1" w:styleId="Bodytext112SmallCaps">
    <w:name w:val="Body text (112) + Small Caps"/>
    <w:basedOn w:val="DefaultParagraphFont"/>
    <w:rsid w:val="003A3D12"/>
  </w:style>
  <w:style w:type="character" w:customStyle="1" w:styleId="Bodytext680">
    <w:name w:val="Body text (68)"/>
    <w:basedOn w:val="Heading162SmallCaps"/>
    <w:rsid w:val="003A3D12"/>
  </w:style>
  <w:style w:type="character" w:customStyle="1" w:styleId="Tableofcontents11">
    <w:name w:val="Table of contents (11)_"/>
    <w:basedOn w:val="DefaultParagraphFont"/>
    <w:rsid w:val="003A3D12"/>
  </w:style>
  <w:style w:type="character" w:customStyle="1" w:styleId="Tableofcontents110">
    <w:name w:val="Table of contents (11)"/>
    <w:basedOn w:val="article-quote-right"/>
    <w:rsid w:val="003A3D12"/>
  </w:style>
  <w:style w:type="character" w:customStyle="1" w:styleId="Tableofcontents15">
    <w:name w:val="Table of contents (15)_"/>
    <w:basedOn w:val="DefaultParagraphFont"/>
    <w:rsid w:val="003A3D12"/>
  </w:style>
  <w:style w:type="character" w:customStyle="1" w:styleId="Tableofcontents150">
    <w:name w:val="Table of contents (15)"/>
    <w:basedOn w:val="StyleBox12pt"/>
    <w:rsid w:val="003A3D12"/>
  </w:style>
  <w:style w:type="character" w:customStyle="1" w:styleId="Heading162SmallCaps">
    <w:name w:val="Heading #16 (2) + Small Caps"/>
    <w:basedOn w:val="DefaultParagraphFont"/>
    <w:rsid w:val="003A3D12"/>
  </w:style>
  <w:style w:type="character" w:customStyle="1" w:styleId="amp">
    <w:name w:val="amp"/>
    <w:basedOn w:val="DefaultParagraphFont"/>
    <w:rsid w:val="003A3D12"/>
  </w:style>
  <w:style w:type="character" w:customStyle="1" w:styleId="article-quote-right">
    <w:name w:val="article-quote-right"/>
    <w:basedOn w:val="DefaultParagraphFont"/>
    <w:rsid w:val="003A3D12"/>
  </w:style>
  <w:style w:type="character" w:customStyle="1" w:styleId="StyleBox12ptBold">
    <w:name w:val="Style Box + 12 pt Bold"/>
    <w:basedOn w:val="DefaultParagraphFont"/>
    <w:rsid w:val="003A3D12"/>
  </w:style>
  <w:style w:type="character" w:customStyle="1" w:styleId="StyleBox12pt">
    <w:name w:val="Style Box + 12 pt"/>
    <w:basedOn w:val="DefaultParagraphFont"/>
    <w:rsid w:val="003A3D12"/>
  </w:style>
  <w:style w:type="character" w:customStyle="1" w:styleId="commentstext0">
    <w:name w:val="commentstext"/>
    <w:rsid w:val="003A3D12"/>
  </w:style>
  <w:style w:type="character" w:customStyle="1" w:styleId="wikicreatelink">
    <w:name w:val="wikicreatelink"/>
    <w:basedOn w:val="DefaultParagraphFont"/>
    <w:rsid w:val="003A3D12"/>
  </w:style>
  <w:style w:type="character" w:customStyle="1" w:styleId="facebook-share-count">
    <w:name w:val="facebook-share-count"/>
    <w:basedOn w:val="DefaultParagraphFont"/>
    <w:rsid w:val="003A3D12"/>
  </w:style>
  <w:style w:type="character" w:customStyle="1" w:styleId="tickerwrap">
    <w:name w:val="ticker_wrap"/>
    <w:basedOn w:val="DefaultParagraphFont"/>
    <w:rsid w:val="003A3D12"/>
  </w:style>
  <w:style w:type="character" w:customStyle="1" w:styleId="smallcaps0">
    <w:name w:val="small_caps"/>
    <w:basedOn w:val="DefaultParagraphFont"/>
    <w:rsid w:val="003A3D12"/>
  </w:style>
  <w:style w:type="character" w:customStyle="1" w:styleId="StyleGaramondText1">
    <w:name w:val="Style Garamond Text 1"/>
    <w:basedOn w:val="DefaultParagraphFont"/>
    <w:rsid w:val="003A3D12"/>
  </w:style>
  <w:style w:type="character" w:customStyle="1" w:styleId="StyleGaramondText1Underline">
    <w:name w:val="Style Garamond Text 1 Underline"/>
    <w:basedOn w:val="DefaultParagraphFont"/>
    <w:rsid w:val="003A3D12"/>
  </w:style>
  <w:style w:type="character" w:customStyle="1" w:styleId="StyleBoldUnderlineBorderSinglesolidlineAuto05pt">
    <w:name w:val="Style Bold Underline Border: : (Single solid line Auto  0.5 pt ..."/>
    <w:basedOn w:val="DefaultParagraphFont"/>
    <w:rsid w:val="003A3D12"/>
  </w:style>
  <w:style w:type="character" w:customStyle="1" w:styleId="StyleStyleBoldUnderlineUnderlineIntenseEmphasisIntenseEmpha">
    <w:name w:val="Style Style Bold UnderlineUnderlineIntense EmphasisIntense Empha..."/>
    <w:basedOn w:val="DefaultParagraphFont"/>
    <w:rsid w:val="003A3D12"/>
  </w:style>
  <w:style w:type="character" w:customStyle="1" w:styleId="Style7ptBold">
    <w:name w:val="Style 7 pt Bold"/>
    <w:basedOn w:val="DefaultParagraphFont"/>
    <w:rsid w:val="003A3D12"/>
  </w:style>
  <w:style w:type="character" w:styleId="HTMLAcronym">
    <w:name w:val="HTML Acronym"/>
    <w:basedOn w:val="DefaultParagraphFont"/>
    <w:uiPriority w:val="99"/>
    <w:semiHidden/>
    <w:unhideWhenUsed/>
    <w:rsid w:val="003A3D12"/>
  </w:style>
  <w:style w:type="paragraph" w:styleId="HTMLAddress">
    <w:name w:val="HTML Address"/>
    <w:basedOn w:val="Normal"/>
    <w:link w:val="HTMLAddressChar"/>
    <w:uiPriority w:val="99"/>
    <w:unhideWhenUsed/>
    <w:rsid w:val="003A3D12"/>
    <w:rPr>
      <w:i/>
      <w:iCs/>
    </w:rPr>
  </w:style>
  <w:style w:type="character" w:customStyle="1" w:styleId="HTMLAddressChar">
    <w:name w:val="HTML Address Char"/>
    <w:basedOn w:val="DefaultParagraphFont"/>
    <w:link w:val="HTMLAddress"/>
    <w:uiPriority w:val="99"/>
    <w:rsid w:val="003A3D12"/>
    <w:rPr>
      <w:rFonts w:ascii="Calibri" w:hAnsi="Calibri" w:cs="Calibri"/>
      <w:i/>
      <w:iCs/>
      <w:sz w:val="22"/>
    </w:rPr>
  </w:style>
  <w:style w:type="paragraph" w:styleId="Index1">
    <w:name w:val="index 1"/>
    <w:basedOn w:val="Normal"/>
    <w:next w:val="Normal"/>
    <w:autoRedefine/>
    <w:unhideWhenUsed/>
    <w:rsid w:val="003A3D12"/>
    <w:pPr>
      <w:ind w:left="220" w:hanging="220"/>
    </w:pPr>
  </w:style>
  <w:style w:type="character" w:customStyle="1" w:styleId="cardunderlineChar0">
    <w:name w:val="card underline Char"/>
    <w:locked/>
    <w:rsid w:val="003A3D12"/>
  </w:style>
  <w:style w:type="paragraph" w:customStyle="1" w:styleId="cardunderline">
    <w:name w:val="card underline"/>
    <w:basedOn w:val="Normal"/>
    <w:next w:val="GAUnderline"/>
    <w:qFormat/>
    <w:rsid w:val="003A3D12"/>
  </w:style>
  <w:style w:type="paragraph" w:customStyle="1" w:styleId="Hat1">
    <w:name w:val="Hat1"/>
    <w:basedOn w:val="Normal"/>
    <w:next w:val="Normal"/>
    <w:uiPriority w:val="2"/>
    <w:qFormat/>
    <w:rsid w:val="003A3D12"/>
  </w:style>
  <w:style w:type="paragraph" w:customStyle="1" w:styleId="post-subtitle">
    <w:name w:val="post-subtitle"/>
    <w:basedOn w:val="Normal"/>
    <w:qFormat/>
    <w:rsid w:val="003A3D12"/>
  </w:style>
  <w:style w:type="paragraph" w:customStyle="1" w:styleId="para">
    <w:name w:val="para"/>
    <w:basedOn w:val="Normal"/>
    <w:next w:val="ReallySamllText"/>
    <w:qFormat/>
    <w:rsid w:val="003A3D12"/>
  </w:style>
  <w:style w:type="paragraph" w:customStyle="1" w:styleId="noindent0">
    <w:name w:val="no_indent"/>
    <w:basedOn w:val="Normal"/>
    <w:next w:val="NormalWeb3"/>
    <w:qFormat/>
    <w:rsid w:val="003A3D12"/>
  </w:style>
  <w:style w:type="paragraph" w:customStyle="1" w:styleId="tagline1">
    <w:name w:val="tagline"/>
    <w:basedOn w:val="Normal"/>
    <w:next w:val="cardCharCharCharCharChar"/>
    <w:qFormat/>
    <w:rsid w:val="003A3D12"/>
  </w:style>
  <w:style w:type="paragraph" w:customStyle="1" w:styleId="Block1">
    <w:name w:val="Block1"/>
    <w:basedOn w:val="Normal"/>
    <w:next w:val="Normal"/>
    <w:uiPriority w:val="3"/>
    <w:qFormat/>
    <w:rsid w:val="003A3D12"/>
  </w:style>
  <w:style w:type="paragraph" w:customStyle="1" w:styleId="TOCHeading1">
    <w:name w:val="TOC Heading1"/>
    <w:basedOn w:val="Heading1"/>
    <w:next w:val="Normal"/>
    <w:uiPriority w:val="39"/>
    <w:qFormat/>
    <w:rsid w:val="003A3D12"/>
    <w:rPr>
      <w:bCs w:val="0"/>
      <w:caps/>
    </w:rPr>
  </w:style>
  <w:style w:type="paragraph" w:customStyle="1" w:styleId="NoteLevel11">
    <w:name w:val="Note Level 11"/>
    <w:basedOn w:val="Normal"/>
    <w:next w:val="HeaderFooter"/>
    <w:uiPriority w:val="99"/>
    <w:qFormat/>
    <w:rsid w:val="003A3D12"/>
  </w:style>
  <w:style w:type="character" w:customStyle="1" w:styleId="ReallySamllTextChar">
    <w:name w:val="ReallySamllText Char"/>
    <w:locked/>
    <w:rsid w:val="003A3D12"/>
  </w:style>
  <w:style w:type="paragraph" w:customStyle="1" w:styleId="ReallySamllText">
    <w:name w:val="ReallySamllText"/>
    <w:basedOn w:val="Normal"/>
    <w:next w:val="CardTextUnderlined"/>
    <w:autoRedefine/>
    <w:qFormat/>
    <w:rsid w:val="003A3D12"/>
  </w:style>
  <w:style w:type="paragraph" w:customStyle="1" w:styleId="NormalWeb3">
    <w:name w:val="Normal (Web)3"/>
    <w:basedOn w:val="Normal"/>
    <w:next w:val="CardTagCharChar"/>
    <w:qFormat/>
    <w:rsid w:val="003A3D12"/>
  </w:style>
  <w:style w:type="paragraph" w:customStyle="1" w:styleId="cardCharCharCharCharChar">
    <w:name w:val="card Char Char Char Char Char"/>
    <w:basedOn w:val="Normal"/>
    <w:next w:val="fixed"/>
    <w:qFormat/>
    <w:rsid w:val="003A3D12"/>
  </w:style>
  <w:style w:type="paragraph" w:customStyle="1" w:styleId="TagCiteChar4">
    <w:name w:val="Tag / Cite Char"/>
    <w:basedOn w:val="Normal"/>
    <w:next w:val="textonormal"/>
    <w:qFormat/>
    <w:rsid w:val="003A3D12"/>
  </w:style>
  <w:style w:type="paragraph" w:customStyle="1" w:styleId="PageNumber2">
    <w:name w:val="Page Number2"/>
    <w:basedOn w:val="Normal"/>
    <w:next w:val="Normal"/>
    <w:qFormat/>
    <w:rsid w:val="003A3D12"/>
  </w:style>
  <w:style w:type="paragraph" w:customStyle="1" w:styleId="HeaderFooter">
    <w:name w:val="Header &amp; Footer"/>
    <w:next w:val="ExecutiveSummarytext"/>
    <w:qFormat/>
    <w:rsid w:val="003A3D12"/>
    <w:pPr>
      <w:spacing w:after="200" w:line="276" w:lineRule="auto"/>
    </w:pPr>
    <w:rPr>
      <w:rFonts w:eastAsiaTheme="minorHAnsi"/>
      <w:sz w:val="22"/>
      <w:szCs w:val="22"/>
    </w:rPr>
  </w:style>
  <w:style w:type="paragraph" w:customStyle="1" w:styleId="CardTextSmall0">
    <w:name w:val="Card Text Small"/>
    <w:basedOn w:val="Normal"/>
    <w:qFormat/>
    <w:rsid w:val="003A3D12"/>
  </w:style>
  <w:style w:type="paragraph" w:customStyle="1" w:styleId="CardTextUnderlined">
    <w:name w:val="Card Text Underlined"/>
    <w:basedOn w:val="Normal"/>
    <w:next w:val="NormalUnderline"/>
    <w:qFormat/>
    <w:rsid w:val="003A3D12"/>
  </w:style>
  <w:style w:type="paragraph" w:customStyle="1" w:styleId="HeaderDebate">
    <w:name w:val="Header Debate"/>
    <w:basedOn w:val="Normal"/>
    <w:next w:val="byline1"/>
    <w:qFormat/>
    <w:rsid w:val="003A3D12"/>
  </w:style>
  <w:style w:type="paragraph" w:customStyle="1" w:styleId="NormalWeb1">
    <w:name w:val="Normal (Web)1"/>
    <w:basedOn w:val="Normal"/>
    <w:next w:val="PlaceholderText1"/>
    <w:qFormat/>
    <w:rsid w:val="003A3D12"/>
  </w:style>
  <w:style w:type="paragraph" w:customStyle="1" w:styleId="CardTagCharChar">
    <w:name w:val="Card Tag Char Char"/>
    <w:basedOn w:val="Normal"/>
    <w:next w:val="NoteLevel31"/>
    <w:qFormat/>
    <w:rsid w:val="003A3D12"/>
  </w:style>
  <w:style w:type="paragraph" w:customStyle="1" w:styleId="fixed">
    <w:name w:val="fixed"/>
    <w:basedOn w:val="Normal"/>
    <w:next w:val="NoteLevel41"/>
    <w:qFormat/>
    <w:rsid w:val="003A3D12"/>
  </w:style>
  <w:style w:type="paragraph" w:customStyle="1" w:styleId="textonormal">
    <w:name w:val="textonormal"/>
    <w:basedOn w:val="Normal"/>
    <w:next w:val="NoteLevel51"/>
    <w:qFormat/>
    <w:rsid w:val="003A3D12"/>
  </w:style>
  <w:style w:type="paragraph" w:customStyle="1" w:styleId="ExecutiveSummarytext">
    <w:name w:val="Executive Summary text"/>
    <w:basedOn w:val="Normal"/>
    <w:next w:val="Normal"/>
    <w:qFormat/>
    <w:rsid w:val="003A3D12"/>
  </w:style>
  <w:style w:type="character" w:customStyle="1" w:styleId="NormalUnderlineChar1">
    <w:name w:val="Normal Underline Char1"/>
    <w:locked/>
    <w:rsid w:val="003A3D12"/>
  </w:style>
  <w:style w:type="paragraph" w:customStyle="1" w:styleId="byline1">
    <w:name w:val="byline1"/>
    <w:basedOn w:val="Normal"/>
    <w:qFormat/>
    <w:rsid w:val="003A3D12"/>
  </w:style>
  <w:style w:type="paragraph" w:customStyle="1" w:styleId="PlaceholderText1">
    <w:name w:val="Placeholder Text1"/>
    <w:basedOn w:val="Normal"/>
    <w:next w:val="ImportantText"/>
    <w:qFormat/>
    <w:rsid w:val="003A3D12"/>
  </w:style>
  <w:style w:type="paragraph" w:customStyle="1" w:styleId="NoteLevel31">
    <w:name w:val="Note Level 31"/>
    <w:basedOn w:val="Normal"/>
    <w:qFormat/>
    <w:rsid w:val="003A3D12"/>
  </w:style>
  <w:style w:type="paragraph" w:customStyle="1" w:styleId="NoteLevel41">
    <w:name w:val="Note Level 41"/>
    <w:basedOn w:val="Normal"/>
    <w:next w:val="StyleBodyText11ptBlackUnderline"/>
    <w:qFormat/>
    <w:rsid w:val="003A3D12"/>
  </w:style>
  <w:style w:type="paragraph" w:customStyle="1" w:styleId="NoteLevel51">
    <w:name w:val="Note Level 51"/>
    <w:basedOn w:val="Normal"/>
    <w:qFormat/>
    <w:rsid w:val="003A3D12"/>
  </w:style>
  <w:style w:type="paragraph" w:customStyle="1" w:styleId="NoteLevel61">
    <w:name w:val="Note Level 61"/>
    <w:basedOn w:val="Normal"/>
    <w:next w:val="StyleBodyText11ptBoldBlack"/>
    <w:qFormat/>
    <w:rsid w:val="003A3D12"/>
  </w:style>
  <w:style w:type="paragraph" w:customStyle="1" w:styleId="NoteLevel71">
    <w:name w:val="Note Level 71"/>
    <w:basedOn w:val="Normal"/>
    <w:qFormat/>
    <w:rsid w:val="003A3D12"/>
  </w:style>
  <w:style w:type="paragraph" w:customStyle="1" w:styleId="NoteLevel81">
    <w:name w:val="Note Level 81"/>
    <w:basedOn w:val="Normal"/>
    <w:next w:val="StyletinyBold"/>
    <w:qFormat/>
    <w:rsid w:val="003A3D12"/>
  </w:style>
  <w:style w:type="paragraph" w:customStyle="1" w:styleId="NoteLevel91">
    <w:name w:val="Note Level 91"/>
    <w:basedOn w:val="Normal"/>
    <w:qFormat/>
    <w:rsid w:val="003A3D12"/>
  </w:style>
  <w:style w:type="character" w:customStyle="1" w:styleId="ImportantTextChar">
    <w:name w:val="Important Text Char"/>
    <w:locked/>
    <w:rsid w:val="003A3D12"/>
  </w:style>
  <w:style w:type="paragraph" w:customStyle="1" w:styleId="ImportantText">
    <w:name w:val="Important Text"/>
    <w:basedOn w:val="Normal"/>
    <w:next w:val="Normal"/>
    <w:qFormat/>
    <w:rsid w:val="003A3D12"/>
  </w:style>
  <w:style w:type="character" w:customStyle="1" w:styleId="StyleBodyText11ptBlackUnderlineChar">
    <w:name w:val="Style Body Text + 11 pt Black Underline Char"/>
    <w:locked/>
    <w:rsid w:val="003A3D12"/>
  </w:style>
  <w:style w:type="paragraph" w:customStyle="1" w:styleId="StyleBodyText11ptBlackUnderline">
    <w:name w:val="Style Body Text + 11 pt Black Underline"/>
    <w:basedOn w:val="Normal"/>
    <w:next w:val="ListContents"/>
    <w:qFormat/>
    <w:rsid w:val="003A3D12"/>
  </w:style>
  <w:style w:type="character" w:customStyle="1" w:styleId="StyleBodyText11ptBoldBlackChar">
    <w:name w:val="Style Body Text + 11 pt Bold Black Char"/>
    <w:locked/>
    <w:rsid w:val="003A3D12"/>
  </w:style>
  <w:style w:type="paragraph" w:customStyle="1" w:styleId="StyleBodyText11ptBoldBlack">
    <w:name w:val="Style Body Text + 11 pt Bold Black"/>
    <w:basedOn w:val="Normal"/>
    <w:next w:val="StyleListContents11ptCustomColorRGB353132Underline"/>
    <w:qFormat/>
    <w:rsid w:val="003A3D12"/>
  </w:style>
  <w:style w:type="character" w:customStyle="1" w:styleId="StyletinyBoldChar">
    <w:name w:val="Style tiny + Bold Char"/>
    <w:locked/>
    <w:rsid w:val="003A3D12"/>
  </w:style>
  <w:style w:type="paragraph" w:customStyle="1" w:styleId="StyletinyBold">
    <w:name w:val="Style tiny + Bold"/>
    <w:basedOn w:val="TagF3"/>
    <w:qFormat/>
    <w:rsid w:val="003A3D12"/>
  </w:style>
  <w:style w:type="character" w:customStyle="1" w:styleId="Heading5SizeDownChar">
    <w:name w:val="Heading 5 Size Down Char"/>
    <w:locked/>
    <w:rsid w:val="003A3D12"/>
  </w:style>
  <w:style w:type="character" w:customStyle="1" w:styleId="Normal2BoldChar">
    <w:name w:val="Normal2 + Bold Char"/>
    <w:locked/>
    <w:rsid w:val="003A3D12"/>
  </w:style>
  <w:style w:type="paragraph" w:customStyle="1" w:styleId="Normal2Bold">
    <w:name w:val="Normal2 + Bold"/>
    <w:basedOn w:val="Normal"/>
    <w:next w:val="Unimportant"/>
    <w:qFormat/>
    <w:rsid w:val="003A3D12"/>
  </w:style>
  <w:style w:type="character" w:customStyle="1" w:styleId="ListContentsChar">
    <w:name w:val="List Contents Char"/>
    <w:locked/>
    <w:rsid w:val="003A3D12"/>
  </w:style>
  <w:style w:type="paragraph" w:customStyle="1" w:styleId="ListContents">
    <w:name w:val="List Contents"/>
    <w:basedOn w:val="Normal"/>
    <w:next w:val="Ununderlined"/>
    <w:qFormat/>
    <w:rsid w:val="003A3D12"/>
  </w:style>
  <w:style w:type="character" w:customStyle="1" w:styleId="StyleListContents11ptCustomColorRGB353132UnderlineChar">
    <w:name w:val="Style List Contents + 11 pt Custom Color(RGB(353132)) Underline Char"/>
    <w:locked/>
    <w:rsid w:val="003A3D12"/>
  </w:style>
  <w:style w:type="paragraph" w:customStyle="1" w:styleId="StyleListContents11ptCustomColorRGB353132Underline">
    <w:name w:val="Style List Contents + 11 pt Custom Color(RGB(353132)) Underline"/>
    <w:basedOn w:val="Ununderlined"/>
    <w:qFormat/>
    <w:rsid w:val="003A3D12"/>
    <w:pPr>
      <w:jc w:val="left"/>
    </w:pPr>
    <w:rPr>
      <w:rFonts w:eastAsiaTheme="minorHAnsi"/>
      <w:sz w:val="20"/>
    </w:rPr>
  </w:style>
  <w:style w:type="character" w:customStyle="1" w:styleId="StyleCards12ptThickunderlineChar2">
    <w:name w:val="Style Cards + 12 pt Thick underline Char2"/>
    <w:locked/>
    <w:rsid w:val="003A3D12"/>
  </w:style>
  <w:style w:type="paragraph" w:customStyle="1" w:styleId="StyleCards12ptThickunderline">
    <w:name w:val="Style Cards + 12 pt Thick underline"/>
    <w:basedOn w:val="Normal"/>
    <w:qFormat/>
    <w:rsid w:val="003A3D12"/>
  </w:style>
  <w:style w:type="character" w:customStyle="1" w:styleId="UnimportantCharChar">
    <w:name w:val="Unimportant Char Char"/>
    <w:locked/>
    <w:rsid w:val="003A3D12"/>
  </w:style>
  <w:style w:type="paragraph" w:customStyle="1" w:styleId="Unimportant">
    <w:name w:val="Unimportant"/>
    <w:basedOn w:val="Normal"/>
    <w:next w:val="DebateCite"/>
    <w:qFormat/>
    <w:rsid w:val="003A3D12"/>
  </w:style>
  <w:style w:type="paragraph" w:customStyle="1" w:styleId="StyleHeading1Justified">
    <w:name w:val="Style Heading 1 + Justified"/>
    <w:basedOn w:val="Normal"/>
    <w:next w:val="Normal"/>
    <w:qFormat/>
    <w:rsid w:val="003A3D12"/>
  </w:style>
  <w:style w:type="paragraph" w:customStyle="1" w:styleId="textunderline0">
    <w:name w:val="text underline"/>
    <w:basedOn w:val="Normal"/>
    <w:next w:val="Heading4Cite"/>
    <w:autoRedefine/>
    <w:qFormat/>
    <w:rsid w:val="003A3D12"/>
  </w:style>
  <w:style w:type="character" w:customStyle="1" w:styleId="DebateTagChar">
    <w:name w:val="Debate Tag Char"/>
    <w:locked/>
    <w:rsid w:val="003A3D12"/>
  </w:style>
  <w:style w:type="paragraph" w:customStyle="1" w:styleId="DebateTag">
    <w:name w:val="Debate Tag"/>
    <w:basedOn w:val="Normal"/>
    <w:autoRedefine/>
    <w:qFormat/>
    <w:rsid w:val="003A3D12"/>
  </w:style>
  <w:style w:type="paragraph" w:customStyle="1" w:styleId="DebateCite">
    <w:name w:val="Debate Cite"/>
    <w:basedOn w:val="Normal"/>
    <w:next w:val="Normaltag"/>
    <w:autoRedefine/>
    <w:qFormat/>
    <w:rsid w:val="003A3D12"/>
  </w:style>
  <w:style w:type="paragraph" w:customStyle="1" w:styleId="PreformattedText">
    <w:name w:val="Preformatted Text"/>
    <w:basedOn w:val="Normal"/>
    <w:next w:val="Cardnon-underlined"/>
    <w:qFormat/>
    <w:rsid w:val="003A3D12"/>
  </w:style>
  <w:style w:type="paragraph" w:customStyle="1" w:styleId="MaggieTag">
    <w:name w:val="MaggieTag"/>
    <w:basedOn w:val="Heading2"/>
    <w:next w:val="BlockTitle4"/>
    <w:qFormat/>
    <w:rsid w:val="003A3D12"/>
    <w:rPr>
      <w:bCs w:val="0"/>
      <w:caps/>
    </w:rPr>
  </w:style>
  <w:style w:type="paragraph" w:customStyle="1" w:styleId="4">
    <w:name w:val="4"/>
    <w:basedOn w:val="Normal"/>
    <w:next w:val="DottedUnderline1"/>
    <w:qFormat/>
    <w:rsid w:val="003A3D12"/>
  </w:style>
  <w:style w:type="paragraph" w:customStyle="1" w:styleId="BlockTitle4">
    <w:name w:val="%Block Title"/>
    <w:basedOn w:val="Heading1"/>
    <w:next w:val="PageNumber4"/>
    <w:qFormat/>
    <w:rsid w:val="003A3D12"/>
    <w:rPr>
      <w:bCs w:val="0"/>
      <w:caps/>
    </w:rPr>
  </w:style>
  <w:style w:type="paragraph" w:customStyle="1" w:styleId="HiddenBlockHeader">
    <w:name w:val="Hidden Block Header"/>
    <w:basedOn w:val="Normal"/>
    <w:next w:val="Cardtext4"/>
    <w:link w:val="HiddenBlockHeaderChar"/>
    <w:qFormat/>
    <w:rsid w:val="003A3D12"/>
  </w:style>
  <w:style w:type="paragraph" w:customStyle="1" w:styleId="ThickUnderline">
    <w:name w:val="ThickUnderline"/>
    <w:qFormat/>
    <w:rsid w:val="003A3D12"/>
    <w:pPr>
      <w:spacing w:after="200" w:line="276" w:lineRule="auto"/>
    </w:pPr>
    <w:rPr>
      <w:rFonts w:eastAsiaTheme="minorHAnsi"/>
      <w:sz w:val="22"/>
      <w:szCs w:val="22"/>
    </w:rPr>
  </w:style>
  <w:style w:type="paragraph" w:customStyle="1" w:styleId="DottedUnderline1">
    <w:name w:val="DottedUnderline"/>
    <w:basedOn w:val="Normal"/>
    <w:qFormat/>
    <w:rsid w:val="003A3D12"/>
  </w:style>
  <w:style w:type="character" w:customStyle="1" w:styleId="Card-UnderlineChar">
    <w:name w:val="Card-Underline Char"/>
    <w:locked/>
    <w:rsid w:val="003A3D12"/>
  </w:style>
  <w:style w:type="paragraph" w:customStyle="1" w:styleId="Card-Underline0">
    <w:name w:val="Card-Underline"/>
    <w:basedOn w:val="Normal"/>
    <w:next w:val="read"/>
    <w:qFormat/>
    <w:rsid w:val="003A3D12"/>
  </w:style>
  <w:style w:type="paragraph" w:customStyle="1" w:styleId="PageNumber3">
    <w:name w:val="Page Number3"/>
    <w:basedOn w:val="Normal"/>
    <w:next w:val="Normal"/>
    <w:qFormat/>
    <w:rsid w:val="003A3D12"/>
  </w:style>
  <w:style w:type="paragraph" w:customStyle="1" w:styleId="PageNumber4">
    <w:name w:val="Page Number4"/>
    <w:basedOn w:val="Normal"/>
    <w:next w:val="Normal"/>
    <w:qFormat/>
    <w:rsid w:val="003A3D12"/>
  </w:style>
  <w:style w:type="paragraph" w:customStyle="1" w:styleId="PageNumber5">
    <w:name w:val="Page Number5"/>
    <w:basedOn w:val="Normal"/>
    <w:next w:val="Normal"/>
    <w:qFormat/>
    <w:rsid w:val="003A3D12"/>
  </w:style>
  <w:style w:type="paragraph" w:customStyle="1" w:styleId="smalltext1">
    <w:name w:val="small text1"/>
    <w:basedOn w:val="Normal"/>
    <w:next w:val="Normal"/>
    <w:uiPriority w:val="4"/>
    <w:qFormat/>
    <w:rsid w:val="003A3D12"/>
  </w:style>
  <w:style w:type="character" w:customStyle="1" w:styleId="CircleChar">
    <w:name w:val="Circle Char"/>
    <w:locked/>
    <w:rsid w:val="003A3D12"/>
  </w:style>
  <w:style w:type="paragraph" w:customStyle="1" w:styleId="PageNumber6">
    <w:name w:val="Page Number6"/>
    <w:basedOn w:val="Normal"/>
    <w:next w:val="Normal"/>
    <w:qFormat/>
    <w:rsid w:val="003A3D12"/>
  </w:style>
  <w:style w:type="paragraph" w:customStyle="1" w:styleId="lastupdated">
    <w:name w:val="lastupdated"/>
    <w:basedOn w:val="Normal"/>
    <w:qFormat/>
    <w:rsid w:val="003A3D12"/>
  </w:style>
  <w:style w:type="paragraph" w:customStyle="1" w:styleId="hn-byline">
    <w:name w:val="hn-byline"/>
    <w:basedOn w:val="Normal"/>
    <w:next w:val="bodyintro"/>
    <w:qFormat/>
    <w:rsid w:val="003A3D12"/>
  </w:style>
  <w:style w:type="paragraph" w:customStyle="1" w:styleId="articleinfo">
    <w:name w:val="articleinfo"/>
    <w:basedOn w:val="Normal"/>
    <w:next w:val="indent"/>
    <w:qFormat/>
    <w:rsid w:val="003A3D12"/>
  </w:style>
  <w:style w:type="character" w:customStyle="1" w:styleId="StyleStyle16ptChar">
    <w:name w:val="Style Style1 + 6 pt Char"/>
    <w:locked/>
    <w:rsid w:val="003A3D12"/>
  </w:style>
  <w:style w:type="paragraph" w:customStyle="1" w:styleId="StyleStyle16pt">
    <w:name w:val="Style Style1 + 6 pt"/>
    <w:basedOn w:val="Normal"/>
    <w:qFormat/>
    <w:rsid w:val="003A3D12"/>
  </w:style>
  <w:style w:type="paragraph" w:customStyle="1" w:styleId="PageNumber7">
    <w:name w:val="Page Number7"/>
    <w:basedOn w:val="Normal"/>
    <w:next w:val="Normal"/>
    <w:qFormat/>
    <w:rsid w:val="003A3D12"/>
  </w:style>
  <w:style w:type="paragraph" w:customStyle="1" w:styleId="OmniPage4">
    <w:name w:val="OmniPage #4"/>
    <w:basedOn w:val="Normal"/>
    <w:qFormat/>
    <w:rsid w:val="003A3D12"/>
  </w:style>
  <w:style w:type="paragraph" w:customStyle="1" w:styleId="OmniPage10">
    <w:name w:val="OmniPage #10"/>
    <w:basedOn w:val="Normal"/>
    <w:qFormat/>
    <w:rsid w:val="003A3D12"/>
  </w:style>
  <w:style w:type="paragraph" w:customStyle="1" w:styleId="PageNumber8">
    <w:name w:val="Page Number8"/>
    <w:basedOn w:val="Normal"/>
    <w:next w:val="Normal"/>
    <w:qFormat/>
    <w:rsid w:val="003A3D12"/>
  </w:style>
  <w:style w:type="paragraph" w:customStyle="1" w:styleId="bodyintro">
    <w:name w:val="bodyintro"/>
    <w:basedOn w:val="Normal"/>
    <w:uiPriority w:val="99"/>
    <w:qFormat/>
    <w:rsid w:val="003A3D12"/>
  </w:style>
  <w:style w:type="paragraph" w:customStyle="1" w:styleId="indent">
    <w:name w:val="indent"/>
    <w:basedOn w:val="Normal"/>
    <w:uiPriority w:val="99"/>
    <w:qFormat/>
    <w:rsid w:val="003A3D12"/>
  </w:style>
  <w:style w:type="paragraph" w:customStyle="1" w:styleId="center">
    <w:name w:val="center"/>
    <w:basedOn w:val="Normal"/>
    <w:uiPriority w:val="99"/>
    <w:qFormat/>
    <w:rsid w:val="003A3D12"/>
  </w:style>
  <w:style w:type="character" w:customStyle="1" w:styleId="Style8ptChar">
    <w:name w:val="Style 8 pt Char"/>
    <w:rsid w:val="003A3D12"/>
  </w:style>
  <w:style w:type="character" w:customStyle="1" w:styleId="message-item">
    <w:name w:val="message-item"/>
    <w:rsid w:val="003A3D12"/>
  </w:style>
  <w:style w:type="character" w:customStyle="1" w:styleId="datestamp">
    <w:name w:val="datestamp"/>
    <w:rsid w:val="003A3D12"/>
  </w:style>
  <w:style w:type="character" w:customStyle="1" w:styleId="i">
    <w:name w:val="i"/>
    <w:rsid w:val="003A3D12"/>
  </w:style>
  <w:style w:type="character" w:customStyle="1" w:styleId="forenames">
    <w:name w:val="forenames"/>
    <w:rsid w:val="003A3D12"/>
  </w:style>
  <w:style w:type="character" w:customStyle="1" w:styleId="surname">
    <w:name w:val="surname"/>
    <w:rsid w:val="003A3D12"/>
  </w:style>
  <w:style w:type="character" w:customStyle="1" w:styleId="medium-font">
    <w:name w:val="medium-font"/>
    <w:rsid w:val="003A3D12"/>
  </w:style>
  <w:style w:type="character" w:customStyle="1" w:styleId="title-link-wrapper">
    <w:name w:val="title-link-wrapper"/>
    <w:rsid w:val="003A3D12"/>
  </w:style>
  <w:style w:type="character" w:customStyle="1" w:styleId="refpreview">
    <w:name w:val="refpreview"/>
    <w:rsid w:val="003A3D12"/>
  </w:style>
  <w:style w:type="character" w:customStyle="1" w:styleId="loose1">
    <w:name w:val="loose1"/>
    <w:rsid w:val="003A3D12"/>
  </w:style>
  <w:style w:type="character" w:customStyle="1" w:styleId="email">
    <w:name w:val="email"/>
    <w:rsid w:val="003A3D12"/>
  </w:style>
  <w:style w:type="character" w:customStyle="1" w:styleId="gsa">
    <w:name w:val="gs_a"/>
    <w:rsid w:val="003A3D12"/>
  </w:style>
  <w:style w:type="character" w:customStyle="1" w:styleId="mainarttitle">
    <w:name w:val="mainarttitle"/>
    <w:rsid w:val="003A3D12"/>
  </w:style>
  <w:style w:type="character" w:customStyle="1" w:styleId="mainartauthor">
    <w:name w:val="mainartauthor"/>
    <w:rsid w:val="003A3D12"/>
  </w:style>
  <w:style w:type="character" w:customStyle="1" w:styleId="mainartdate">
    <w:name w:val="mainartdate"/>
    <w:rsid w:val="003A3D12"/>
  </w:style>
  <w:style w:type="character" w:customStyle="1" w:styleId="gsggs">
    <w:name w:val="gs_ggs"/>
    <w:rsid w:val="003A3D12"/>
  </w:style>
  <w:style w:type="character" w:customStyle="1" w:styleId="ahead">
    <w:name w:val="a_head"/>
    <w:rsid w:val="003A3D12"/>
  </w:style>
  <w:style w:type="character" w:customStyle="1" w:styleId="footnote">
    <w:name w:val="footnote"/>
    <w:rsid w:val="003A3D12"/>
  </w:style>
  <w:style w:type="character" w:customStyle="1" w:styleId="docbody">
    <w:name w:val="docbody"/>
    <w:rsid w:val="003A3D12"/>
  </w:style>
  <w:style w:type="character" w:customStyle="1" w:styleId="superscript">
    <w:name w:val="superscript"/>
    <w:rsid w:val="003A3D12"/>
  </w:style>
  <w:style w:type="character" w:customStyle="1" w:styleId="bwxsm">
    <w:name w:val="b w xsm"/>
    <w:rsid w:val="003A3D12"/>
  </w:style>
  <w:style w:type="character" w:customStyle="1" w:styleId="fstd">
    <w:name w:val="f std"/>
    <w:rsid w:val="003A3D12"/>
  </w:style>
  <w:style w:type="character" w:customStyle="1" w:styleId="gl">
    <w:name w:val="gl"/>
    <w:rsid w:val="003A3D12"/>
  </w:style>
  <w:style w:type="character" w:customStyle="1" w:styleId="bio1">
    <w:name w:val="bio1"/>
    <w:rsid w:val="003A3D12"/>
  </w:style>
  <w:style w:type="character" w:customStyle="1" w:styleId="cardCharCharCharCharCharChar">
    <w:name w:val="card Char Char Char Char Char Char"/>
    <w:rsid w:val="003A3D12"/>
  </w:style>
  <w:style w:type="character" w:customStyle="1" w:styleId="Style24ptBoldUnderlineCenteredCharChar">
    <w:name w:val="Style 24 pt Bold Underline Centered Char Char"/>
    <w:rsid w:val="003A3D12"/>
  </w:style>
  <w:style w:type="character" w:customStyle="1" w:styleId="TagCiteCharChar0">
    <w:name w:val="Tag / Cite Char Char"/>
    <w:rsid w:val="003A3D12"/>
  </w:style>
  <w:style w:type="character" w:customStyle="1" w:styleId="CardTextUnderlinedCharChar">
    <w:name w:val="Card Text Underlined Char Char"/>
    <w:rsid w:val="003A3D12"/>
  </w:style>
  <w:style w:type="character" w:customStyle="1" w:styleId="CardTagCharCharChar">
    <w:name w:val="Card Tag Char Char Char"/>
    <w:rsid w:val="003A3D12"/>
  </w:style>
  <w:style w:type="character" w:customStyle="1" w:styleId="mainbody">
    <w:name w:val="mainbody"/>
    <w:basedOn w:val="DefaultParagraphFont"/>
    <w:rsid w:val="003A3D12"/>
  </w:style>
  <w:style w:type="character" w:customStyle="1" w:styleId="UnderlineStyleChar2">
    <w:name w:val="Underline Style Char2"/>
    <w:rsid w:val="003A3D12"/>
  </w:style>
  <w:style w:type="character" w:customStyle="1" w:styleId="t13">
    <w:name w:val="t13"/>
    <w:basedOn w:val="DefaultParagraphFont"/>
    <w:rsid w:val="003A3D12"/>
  </w:style>
  <w:style w:type="character" w:customStyle="1" w:styleId="SmallFont7pt">
    <w:name w:val="Small Font (7 pt)"/>
    <w:qFormat/>
    <w:rsid w:val="003A3D12"/>
  </w:style>
  <w:style w:type="character" w:customStyle="1" w:styleId="CharChar17">
    <w:name w:val="Char Char17"/>
    <w:locked/>
    <w:rsid w:val="003A3D12"/>
  </w:style>
  <w:style w:type="character" w:customStyle="1" w:styleId="ilspan">
    <w:name w:val="il_span"/>
    <w:basedOn w:val="DefaultParagraphFont"/>
    <w:rsid w:val="003A3D12"/>
  </w:style>
  <w:style w:type="character" w:customStyle="1" w:styleId="leftidx1">
    <w:name w:val="leftidx1"/>
    <w:rsid w:val="003A3D12"/>
  </w:style>
  <w:style w:type="character" w:customStyle="1" w:styleId="blue1">
    <w:name w:val="blue1"/>
    <w:rsid w:val="003A3D12"/>
  </w:style>
  <w:style w:type="character" w:customStyle="1" w:styleId="author-link1">
    <w:name w:val="author-link1"/>
    <w:rsid w:val="003A3D12"/>
  </w:style>
  <w:style w:type="character" w:customStyle="1" w:styleId="black1">
    <w:name w:val="black1"/>
    <w:rsid w:val="003A3D12"/>
  </w:style>
  <w:style w:type="character" w:customStyle="1" w:styleId="StyleunderlinedCharBold">
    <w:name w:val="Style underlined Char + Bold"/>
    <w:rsid w:val="003A3D12"/>
  </w:style>
  <w:style w:type="character" w:customStyle="1" w:styleId="CardUnderline0">
    <w:name w:val="Card Underline"/>
    <w:rsid w:val="003A3D12"/>
  </w:style>
  <w:style w:type="character" w:customStyle="1" w:styleId="lingoregion">
    <w:name w:val="lingo_region"/>
    <w:basedOn w:val="DefaultParagraphFont"/>
    <w:rsid w:val="003A3D12"/>
  </w:style>
  <w:style w:type="character" w:customStyle="1" w:styleId="cite3">
    <w:name w:val="%cite"/>
    <w:rsid w:val="003A3D12"/>
  </w:style>
  <w:style w:type="character" w:customStyle="1" w:styleId="Emphasis21">
    <w:name w:val="%Emphasis2"/>
    <w:rsid w:val="003A3D12"/>
  </w:style>
  <w:style w:type="character" w:customStyle="1" w:styleId="bodycontentlink">
    <w:name w:val="bodycontentlink"/>
    <w:basedOn w:val="DefaultParagraphFont"/>
    <w:rsid w:val="003A3D12"/>
  </w:style>
  <w:style w:type="character" w:customStyle="1" w:styleId="AAAcite">
    <w:name w:val="AAAcite"/>
    <w:rsid w:val="003A3D12"/>
  </w:style>
  <w:style w:type="character" w:customStyle="1" w:styleId="tmplheaderlink">
    <w:name w:val="tmplheaderlink"/>
    <w:rsid w:val="003A3D12"/>
  </w:style>
  <w:style w:type="character" w:customStyle="1" w:styleId="StyleStyleUnderlineUnderlineStyleBoldUnderlineIntenseEmphas">
    <w:name w:val="Style Style UnderlineUnderlineStyle Bold UnderlineIntense Emphas..."/>
    <w:basedOn w:val="DefaultParagraphFont"/>
    <w:rsid w:val="003A3D1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A3D12"/>
    <w:rPr>
      <w:b w:val="0"/>
      <w:sz w:val="24"/>
      <w:u w:val="single"/>
      <w:bdr w:val="none" w:sz="0" w:space="0" w:color="auto"/>
    </w:rPr>
  </w:style>
  <w:style w:type="character" w:customStyle="1" w:styleId="Bodytext11">
    <w:name w:val="Body text (11)"/>
    <w:rsid w:val="003A3D1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A3D1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A3D12"/>
  </w:style>
  <w:style w:type="paragraph" w:customStyle="1" w:styleId="StyleJustified">
    <w:name w:val="Style Justified"/>
    <w:basedOn w:val="Normal"/>
    <w:qFormat/>
    <w:rsid w:val="003A3D12"/>
    <w:rPr>
      <w:rFonts w:eastAsia="Times New Roman"/>
      <w:szCs w:val="20"/>
    </w:rPr>
  </w:style>
  <w:style w:type="paragraph" w:customStyle="1" w:styleId="Style5">
    <w:name w:val="Style5"/>
    <w:basedOn w:val="Normal"/>
    <w:link w:val="Style5Char"/>
    <w:uiPriority w:val="99"/>
    <w:qFormat/>
    <w:rsid w:val="003A3D12"/>
    <w:pPr>
      <w:ind w:left="432" w:right="432"/>
      <w:jc w:val="both"/>
    </w:pPr>
    <w:rPr>
      <w:rFonts w:eastAsia="Times New Roman"/>
    </w:rPr>
  </w:style>
  <w:style w:type="character" w:customStyle="1" w:styleId="Style5Char">
    <w:name w:val="Style5 Char"/>
    <w:link w:val="Style5"/>
    <w:uiPriority w:val="99"/>
    <w:rsid w:val="003A3D12"/>
    <w:rPr>
      <w:rFonts w:ascii="Calibri" w:eastAsia="Times New Roman" w:hAnsi="Calibri" w:cs="Calibri"/>
      <w:sz w:val="22"/>
    </w:rPr>
  </w:style>
  <w:style w:type="paragraph" w:customStyle="1" w:styleId="Style100">
    <w:name w:val="Style10"/>
    <w:basedOn w:val="Normal"/>
    <w:link w:val="Style10Char"/>
    <w:uiPriority w:val="99"/>
    <w:qFormat/>
    <w:rsid w:val="003A3D12"/>
    <w:pPr>
      <w:ind w:right="432"/>
    </w:pPr>
    <w:rPr>
      <w:rFonts w:eastAsia="Times New Roman"/>
      <w:b/>
      <w:sz w:val="24"/>
    </w:rPr>
  </w:style>
  <w:style w:type="character" w:customStyle="1" w:styleId="Style10Char">
    <w:name w:val="Style10 Char"/>
    <w:link w:val="Style100"/>
    <w:uiPriority w:val="99"/>
    <w:rsid w:val="003A3D12"/>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3A3D12"/>
    <w:rPr>
      <w:b w:val="0"/>
      <w:bCs w:val="0"/>
      <w:sz w:val="22"/>
      <w:u w:val="single"/>
      <w:bdr w:val="none" w:sz="0" w:space="0" w:color="auto"/>
    </w:rPr>
  </w:style>
  <w:style w:type="paragraph" w:customStyle="1" w:styleId="UnderlinedEv">
    <w:name w:val="Underlined Ev"/>
    <w:basedOn w:val="Normal"/>
    <w:next w:val="Normal"/>
    <w:link w:val="UnderlinedEvChar"/>
    <w:qFormat/>
    <w:rsid w:val="003A3D12"/>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3A3D12"/>
    <w:rPr>
      <w:u w:val="single"/>
      <w:bdr w:val="none" w:sz="0" w:space="0" w:color="auto"/>
    </w:rPr>
  </w:style>
  <w:style w:type="character" w:customStyle="1" w:styleId="UnderlinedEvidenceCharChar">
    <w:name w:val="Underlined Evidence Char Char"/>
    <w:rsid w:val="003A3D12"/>
    <w:rPr>
      <w:rFonts w:ascii="Verdana" w:hAnsi="Verdana" w:hint="default"/>
      <w:sz w:val="21"/>
      <w:szCs w:val="21"/>
      <w:u w:val="thick"/>
      <w:lang w:val="en-US" w:eastAsia="en-US" w:bidi="ar-SA"/>
    </w:rPr>
  </w:style>
  <w:style w:type="character" w:customStyle="1" w:styleId="role">
    <w:name w:val="role"/>
    <w:rsid w:val="003A3D12"/>
  </w:style>
  <w:style w:type="character" w:customStyle="1" w:styleId="pagination0">
    <w:name w:val="pagination"/>
    <w:basedOn w:val="DefaultParagraphFont"/>
    <w:rsid w:val="003A3D12"/>
  </w:style>
  <w:style w:type="character" w:customStyle="1" w:styleId="doi">
    <w:name w:val="doi"/>
    <w:basedOn w:val="DefaultParagraphFont"/>
    <w:rsid w:val="003A3D12"/>
  </w:style>
  <w:style w:type="character" w:customStyle="1" w:styleId="bodycontents">
    <w:name w:val="bodycontents"/>
    <w:basedOn w:val="DefaultParagraphFont"/>
    <w:rsid w:val="003A3D12"/>
  </w:style>
  <w:style w:type="character" w:customStyle="1" w:styleId="comma">
    <w:name w:val="comma"/>
    <w:basedOn w:val="DefaultParagraphFont"/>
    <w:rsid w:val="003A3D12"/>
  </w:style>
  <w:style w:type="character" w:customStyle="1" w:styleId="pad5right">
    <w:name w:val="pad5right"/>
    <w:basedOn w:val="DefaultParagraphFont"/>
    <w:rsid w:val="003A3D12"/>
  </w:style>
  <w:style w:type="character" w:customStyle="1" w:styleId="divider">
    <w:name w:val="divider"/>
    <w:basedOn w:val="DefaultParagraphFont"/>
    <w:rsid w:val="003A3D12"/>
  </w:style>
  <w:style w:type="character" w:customStyle="1" w:styleId="blogdate">
    <w:name w:val="blogdate"/>
    <w:basedOn w:val="DefaultParagraphFont"/>
    <w:rsid w:val="003A3D12"/>
  </w:style>
  <w:style w:type="character" w:customStyle="1" w:styleId="ticker">
    <w:name w:val="ticker"/>
    <w:basedOn w:val="DefaultParagraphFont"/>
    <w:rsid w:val="003A3D12"/>
  </w:style>
  <w:style w:type="character" w:customStyle="1" w:styleId="posted">
    <w:name w:val="posted"/>
    <w:basedOn w:val="DefaultParagraphFont"/>
    <w:rsid w:val="003A3D12"/>
  </w:style>
  <w:style w:type="character" w:customStyle="1" w:styleId="time">
    <w:name w:val="time"/>
    <w:basedOn w:val="DefaultParagraphFont"/>
    <w:rsid w:val="003A3D12"/>
  </w:style>
  <w:style w:type="character" w:customStyle="1" w:styleId="dot">
    <w:name w:val="dot"/>
    <w:basedOn w:val="DefaultParagraphFont"/>
    <w:rsid w:val="003A3D12"/>
  </w:style>
  <w:style w:type="character" w:customStyle="1" w:styleId="hn-date">
    <w:name w:val="hn-date"/>
    <w:basedOn w:val="DefaultParagraphFont"/>
    <w:rsid w:val="003A3D12"/>
  </w:style>
  <w:style w:type="character" w:customStyle="1" w:styleId="location">
    <w:name w:val="location"/>
    <w:basedOn w:val="DefaultParagraphFont"/>
    <w:rsid w:val="003A3D12"/>
  </w:style>
  <w:style w:type="character" w:customStyle="1" w:styleId="dropcap-letter">
    <w:name w:val="dropcap-letter"/>
    <w:basedOn w:val="DefaultParagraphFont"/>
    <w:rsid w:val="003A3D12"/>
  </w:style>
  <w:style w:type="character" w:customStyle="1" w:styleId="offscreen">
    <w:name w:val="offscreen"/>
    <w:basedOn w:val="DefaultParagraphFont"/>
    <w:rsid w:val="003A3D12"/>
  </w:style>
  <w:style w:type="character" w:customStyle="1" w:styleId="linked-in">
    <w:name w:val="linked-in"/>
    <w:basedOn w:val="DefaultParagraphFont"/>
    <w:rsid w:val="003A3D12"/>
  </w:style>
  <w:style w:type="character" w:customStyle="1" w:styleId="divs">
    <w:name w:val="divs"/>
    <w:basedOn w:val="DefaultParagraphFont"/>
    <w:rsid w:val="003A3D12"/>
  </w:style>
  <w:style w:type="character" w:customStyle="1" w:styleId="h4">
    <w:name w:val="h4"/>
    <w:rsid w:val="003A3D12"/>
  </w:style>
  <w:style w:type="character" w:customStyle="1" w:styleId="postheader">
    <w:name w:val="postheader"/>
    <w:basedOn w:val="DefaultParagraphFont"/>
    <w:rsid w:val="003A3D12"/>
  </w:style>
  <w:style w:type="numbering" w:customStyle="1" w:styleId="1ai1">
    <w:name w:val="1 / a / i1"/>
    <w:rsid w:val="003A3D12"/>
    <w:pPr>
      <w:numPr>
        <w:numId w:val="13"/>
      </w:numPr>
    </w:pPr>
  </w:style>
  <w:style w:type="numbering" w:styleId="1ai">
    <w:name w:val="Outline List 1"/>
    <w:basedOn w:val="NoList"/>
    <w:unhideWhenUsed/>
    <w:rsid w:val="003A3D12"/>
    <w:pPr>
      <w:numPr>
        <w:numId w:val="14"/>
      </w:numPr>
    </w:pPr>
  </w:style>
  <w:style w:type="paragraph" w:styleId="Index2">
    <w:name w:val="index 2"/>
    <w:basedOn w:val="Normal"/>
    <w:next w:val="Normal"/>
    <w:autoRedefine/>
    <w:rsid w:val="003A3D12"/>
    <w:pPr>
      <w:spacing w:after="200" w:line="276" w:lineRule="auto"/>
      <w:ind w:left="400" w:hanging="200"/>
    </w:pPr>
    <w:rPr>
      <w:bCs/>
    </w:rPr>
  </w:style>
  <w:style w:type="paragraph" w:styleId="Index3">
    <w:name w:val="index 3"/>
    <w:basedOn w:val="Normal"/>
    <w:next w:val="Normal"/>
    <w:autoRedefine/>
    <w:rsid w:val="003A3D12"/>
    <w:pPr>
      <w:spacing w:after="200" w:line="276" w:lineRule="auto"/>
      <w:ind w:left="600" w:hanging="200"/>
    </w:pPr>
    <w:rPr>
      <w:bCs/>
    </w:rPr>
  </w:style>
  <w:style w:type="paragraph" w:styleId="Index4">
    <w:name w:val="index 4"/>
    <w:basedOn w:val="Normal"/>
    <w:next w:val="Normal"/>
    <w:autoRedefine/>
    <w:rsid w:val="003A3D12"/>
    <w:pPr>
      <w:spacing w:after="200" w:line="276" w:lineRule="auto"/>
      <w:ind w:left="800" w:hanging="200"/>
    </w:pPr>
    <w:rPr>
      <w:bCs/>
    </w:rPr>
  </w:style>
  <w:style w:type="paragraph" w:styleId="Index5">
    <w:name w:val="index 5"/>
    <w:basedOn w:val="Normal"/>
    <w:next w:val="Normal"/>
    <w:autoRedefine/>
    <w:rsid w:val="003A3D12"/>
    <w:pPr>
      <w:spacing w:after="200" w:line="276" w:lineRule="auto"/>
      <w:ind w:left="1000" w:hanging="200"/>
    </w:pPr>
    <w:rPr>
      <w:bCs/>
    </w:rPr>
  </w:style>
  <w:style w:type="paragraph" w:styleId="Index6">
    <w:name w:val="index 6"/>
    <w:basedOn w:val="Normal"/>
    <w:next w:val="Normal"/>
    <w:autoRedefine/>
    <w:rsid w:val="003A3D12"/>
    <w:pPr>
      <w:spacing w:after="200" w:line="276" w:lineRule="auto"/>
      <w:ind w:left="1200" w:hanging="200"/>
    </w:pPr>
    <w:rPr>
      <w:bCs/>
    </w:rPr>
  </w:style>
  <w:style w:type="paragraph" w:styleId="Index7">
    <w:name w:val="index 7"/>
    <w:basedOn w:val="Normal"/>
    <w:next w:val="Normal"/>
    <w:autoRedefine/>
    <w:rsid w:val="003A3D12"/>
    <w:pPr>
      <w:spacing w:after="200" w:line="276" w:lineRule="auto"/>
      <w:ind w:left="1400" w:hanging="200"/>
    </w:pPr>
    <w:rPr>
      <w:bCs/>
    </w:rPr>
  </w:style>
  <w:style w:type="paragraph" w:styleId="Index8">
    <w:name w:val="index 8"/>
    <w:basedOn w:val="Normal"/>
    <w:next w:val="Normal"/>
    <w:autoRedefine/>
    <w:rsid w:val="003A3D12"/>
    <w:pPr>
      <w:spacing w:after="200" w:line="276" w:lineRule="auto"/>
      <w:ind w:left="1600" w:hanging="200"/>
    </w:pPr>
    <w:rPr>
      <w:bCs/>
    </w:rPr>
  </w:style>
  <w:style w:type="paragraph" w:styleId="Index9">
    <w:name w:val="index 9"/>
    <w:basedOn w:val="Normal"/>
    <w:next w:val="Normal"/>
    <w:autoRedefine/>
    <w:rsid w:val="003A3D12"/>
    <w:pPr>
      <w:spacing w:after="200" w:line="276" w:lineRule="auto"/>
      <w:ind w:left="1800" w:hanging="200"/>
    </w:pPr>
    <w:rPr>
      <w:bCs/>
    </w:rPr>
  </w:style>
  <w:style w:type="paragraph" w:styleId="IndexHeading">
    <w:name w:val="index heading"/>
    <w:basedOn w:val="Normal"/>
    <w:next w:val="Index1"/>
    <w:rsid w:val="003A3D12"/>
    <w:pPr>
      <w:spacing w:after="200" w:line="276" w:lineRule="auto"/>
    </w:pPr>
    <w:rPr>
      <w:bCs/>
    </w:rPr>
  </w:style>
  <w:style w:type="numbering" w:customStyle="1" w:styleId="NoList8">
    <w:name w:val="No List8"/>
    <w:next w:val="NoList"/>
    <w:semiHidden/>
    <w:unhideWhenUsed/>
    <w:rsid w:val="003A3D12"/>
  </w:style>
  <w:style w:type="numbering" w:customStyle="1" w:styleId="NoList9">
    <w:name w:val="No List9"/>
    <w:next w:val="NoList"/>
    <w:semiHidden/>
    <w:unhideWhenUsed/>
    <w:rsid w:val="003A3D12"/>
  </w:style>
  <w:style w:type="numbering" w:customStyle="1" w:styleId="NoList10">
    <w:name w:val="No List10"/>
    <w:next w:val="NoList"/>
    <w:semiHidden/>
    <w:unhideWhenUsed/>
    <w:rsid w:val="003A3D12"/>
  </w:style>
  <w:style w:type="numbering" w:customStyle="1" w:styleId="NoList13">
    <w:name w:val="No List13"/>
    <w:next w:val="NoList"/>
    <w:semiHidden/>
    <w:unhideWhenUsed/>
    <w:rsid w:val="003A3D12"/>
  </w:style>
  <w:style w:type="numbering" w:customStyle="1" w:styleId="NoList14">
    <w:name w:val="No List14"/>
    <w:next w:val="NoList"/>
    <w:semiHidden/>
    <w:unhideWhenUsed/>
    <w:rsid w:val="003A3D12"/>
  </w:style>
  <w:style w:type="numbering" w:customStyle="1" w:styleId="NoList15">
    <w:name w:val="No List15"/>
    <w:next w:val="NoList"/>
    <w:uiPriority w:val="99"/>
    <w:semiHidden/>
    <w:unhideWhenUsed/>
    <w:rsid w:val="003A3D12"/>
  </w:style>
  <w:style w:type="numbering" w:customStyle="1" w:styleId="NoList16">
    <w:name w:val="No List16"/>
    <w:next w:val="NoList"/>
    <w:uiPriority w:val="99"/>
    <w:semiHidden/>
    <w:unhideWhenUsed/>
    <w:rsid w:val="003A3D12"/>
  </w:style>
  <w:style w:type="numbering" w:customStyle="1" w:styleId="NoList17">
    <w:name w:val="No List17"/>
    <w:next w:val="NoList"/>
    <w:semiHidden/>
    <w:unhideWhenUsed/>
    <w:rsid w:val="003A3D12"/>
  </w:style>
  <w:style w:type="numbering" w:customStyle="1" w:styleId="NoList18">
    <w:name w:val="No List18"/>
    <w:next w:val="NoList"/>
    <w:uiPriority w:val="99"/>
    <w:semiHidden/>
    <w:unhideWhenUsed/>
    <w:rsid w:val="003A3D12"/>
  </w:style>
  <w:style w:type="numbering" w:customStyle="1" w:styleId="NoList19">
    <w:name w:val="No List19"/>
    <w:next w:val="NoList"/>
    <w:uiPriority w:val="99"/>
    <w:semiHidden/>
    <w:unhideWhenUsed/>
    <w:rsid w:val="003A3D12"/>
  </w:style>
  <w:style w:type="numbering" w:customStyle="1" w:styleId="NoList20">
    <w:name w:val="No List20"/>
    <w:next w:val="NoList"/>
    <w:semiHidden/>
    <w:unhideWhenUsed/>
    <w:rsid w:val="003A3D12"/>
  </w:style>
  <w:style w:type="numbering" w:customStyle="1" w:styleId="NoList31">
    <w:name w:val="No List31"/>
    <w:next w:val="NoList"/>
    <w:semiHidden/>
    <w:unhideWhenUsed/>
    <w:rsid w:val="003A3D12"/>
  </w:style>
  <w:style w:type="numbering" w:customStyle="1" w:styleId="NoList41">
    <w:name w:val="No List41"/>
    <w:next w:val="NoList"/>
    <w:semiHidden/>
    <w:unhideWhenUsed/>
    <w:rsid w:val="003A3D12"/>
  </w:style>
  <w:style w:type="numbering" w:customStyle="1" w:styleId="NoList51">
    <w:name w:val="No List51"/>
    <w:next w:val="NoList"/>
    <w:semiHidden/>
    <w:unhideWhenUsed/>
    <w:rsid w:val="003A3D12"/>
  </w:style>
  <w:style w:type="numbering" w:customStyle="1" w:styleId="NoList61">
    <w:name w:val="No List61"/>
    <w:next w:val="NoList"/>
    <w:semiHidden/>
    <w:unhideWhenUsed/>
    <w:rsid w:val="003A3D12"/>
  </w:style>
  <w:style w:type="numbering" w:customStyle="1" w:styleId="NoList71">
    <w:name w:val="No List71"/>
    <w:next w:val="NoList"/>
    <w:semiHidden/>
    <w:unhideWhenUsed/>
    <w:rsid w:val="003A3D12"/>
  </w:style>
  <w:style w:type="numbering" w:customStyle="1" w:styleId="NoList81">
    <w:name w:val="No List81"/>
    <w:next w:val="NoList"/>
    <w:semiHidden/>
    <w:unhideWhenUsed/>
    <w:rsid w:val="003A3D12"/>
  </w:style>
  <w:style w:type="numbering" w:customStyle="1" w:styleId="NoList91">
    <w:name w:val="No List91"/>
    <w:next w:val="NoList"/>
    <w:semiHidden/>
    <w:unhideWhenUsed/>
    <w:rsid w:val="003A3D12"/>
  </w:style>
  <w:style w:type="numbering" w:customStyle="1" w:styleId="NoList101">
    <w:name w:val="No List101"/>
    <w:next w:val="NoList"/>
    <w:uiPriority w:val="99"/>
    <w:semiHidden/>
    <w:unhideWhenUsed/>
    <w:rsid w:val="003A3D12"/>
  </w:style>
  <w:style w:type="numbering" w:customStyle="1" w:styleId="NoList121">
    <w:name w:val="No List121"/>
    <w:next w:val="NoList"/>
    <w:semiHidden/>
    <w:unhideWhenUsed/>
    <w:rsid w:val="003A3D12"/>
  </w:style>
  <w:style w:type="numbering" w:customStyle="1" w:styleId="NoList131">
    <w:name w:val="No List131"/>
    <w:next w:val="NoList"/>
    <w:semiHidden/>
    <w:unhideWhenUsed/>
    <w:rsid w:val="003A3D12"/>
  </w:style>
  <w:style w:type="numbering" w:customStyle="1" w:styleId="NoList141">
    <w:name w:val="No List141"/>
    <w:next w:val="NoList"/>
    <w:semiHidden/>
    <w:unhideWhenUsed/>
    <w:rsid w:val="003A3D12"/>
  </w:style>
  <w:style w:type="paragraph" w:customStyle="1" w:styleId="Quote20">
    <w:name w:val="Quote2"/>
    <w:basedOn w:val="Default"/>
    <w:next w:val="Default"/>
    <w:qFormat/>
    <w:rsid w:val="003A3D12"/>
    <w:rPr>
      <w:rFonts w:eastAsia="Calibri"/>
      <w:color w:val="auto"/>
      <w:szCs w:val="22"/>
    </w:rPr>
  </w:style>
  <w:style w:type="character" w:customStyle="1" w:styleId="StyleLatinBaskervilleUnderline">
    <w:name w:val="Style (Latin) Baskerville Underline"/>
    <w:rsid w:val="003A3D12"/>
    <w:rPr>
      <w:rFonts w:ascii="Baskerville" w:hAnsi="Baskerville"/>
      <w:sz w:val="26"/>
      <w:u w:val="single"/>
    </w:rPr>
  </w:style>
  <w:style w:type="numbering" w:customStyle="1" w:styleId="NoList22">
    <w:name w:val="No List22"/>
    <w:next w:val="NoList"/>
    <w:semiHidden/>
    <w:unhideWhenUsed/>
    <w:rsid w:val="003A3D12"/>
  </w:style>
  <w:style w:type="numbering" w:customStyle="1" w:styleId="NoList23">
    <w:name w:val="No List23"/>
    <w:next w:val="NoList"/>
    <w:semiHidden/>
    <w:unhideWhenUsed/>
    <w:rsid w:val="003A3D12"/>
  </w:style>
  <w:style w:type="numbering" w:customStyle="1" w:styleId="NoList24">
    <w:name w:val="No List24"/>
    <w:next w:val="NoList"/>
    <w:semiHidden/>
    <w:unhideWhenUsed/>
    <w:rsid w:val="003A3D12"/>
  </w:style>
  <w:style w:type="numbering" w:customStyle="1" w:styleId="NoList25">
    <w:name w:val="No List25"/>
    <w:next w:val="NoList"/>
    <w:semiHidden/>
    <w:unhideWhenUsed/>
    <w:rsid w:val="003A3D12"/>
  </w:style>
  <w:style w:type="character" w:customStyle="1" w:styleId="dropcap1">
    <w:name w:val="dropcap1"/>
    <w:rsid w:val="003A3D12"/>
  </w:style>
  <w:style w:type="character" w:customStyle="1" w:styleId="HighlightedUnderlineEmphasis">
    <w:name w:val="Highlighted Underline Emphasis"/>
    <w:rsid w:val="003A3D1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A3D1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A3D1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A3D12"/>
    <w:rPr>
      <w:rFonts w:ascii="Georgia" w:hAnsi="Georgia"/>
      <w:u w:val="single"/>
    </w:rPr>
  </w:style>
  <w:style w:type="paragraph" w:customStyle="1" w:styleId="StyleCardsGeorgia12ptBoldThickunderlineBorderSin">
    <w:name w:val="Style Cards + Georgia 12 pt Bold Thick underline Border: : (Sin..."/>
    <w:basedOn w:val="Normal"/>
    <w:qFormat/>
    <w:rsid w:val="003A3D1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A3D12"/>
    <w:rPr>
      <w:rFonts w:ascii="Georgia" w:hAnsi="Georgia"/>
      <w:sz w:val="24"/>
      <w:u w:val="single"/>
    </w:rPr>
  </w:style>
  <w:style w:type="paragraph" w:customStyle="1" w:styleId="StyleCardsGeorgia">
    <w:name w:val="Style Cards + Georgia"/>
    <w:basedOn w:val="Normal"/>
    <w:qFormat/>
    <w:rsid w:val="003A3D1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A3D12"/>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3A3D12"/>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3A3D1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A3D12"/>
    <w:rPr>
      <w:b w:val="0"/>
      <w:bCs w:val="0"/>
      <w:sz w:val="22"/>
      <w:u w:val="single"/>
      <w:bdr w:val="none" w:sz="0" w:space="0" w:color="auto"/>
    </w:rPr>
  </w:style>
  <w:style w:type="character" w:customStyle="1" w:styleId="maintitle">
    <w:name w:val="maintitle"/>
    <w:basedOn w:val="DefaultParagraphFont"/>
    <w:rsid w:val="003A3D12"/>
  </w:style>
  <w:style w:type="character" w:customStyle="1" w:styleId="cit-title">
    <w:name w:val="cit-title"/>
    <w:basedOn w:val="DefaultParagraphFont"/>
    <w:rsid w:val="003A3D12"/>
  </w:style>
  <w:style w:type="paragraph" w:customStyle="1" w:styleId="txttitle">
    <w:name w:val="txttitle"/>
    <w:basedOn w:val="Normal"/>
    <w:rsid w:val="003A3D12"/>
    <w:pPr>
      <w:spacing w:before="100" w:beforeAutospacing="1" w:after="100" w:afterAutospacing="1"/>
    </w:pPr>
    <w:rPr>
      <w:sz w:val="24"/>
    </w:rPr>
  </w:style>
  <w:style w:type="character" w:customStyle="1" w:styleId="volume">
    <w:name w:val="volume"/>
    <w:basedOn w:val="DefaultParagraphFont"/>
    <w:rsid w:val="003A3D12"/>
  </w:style>
  <w:style w:type="character" w:customStyle="1" w:styleId="z3988">
    <w:name w:val="z3988"/>
    <w:basedOn w:val="DefaultParagraphFont"/>
    <w:rsid w:val="003A3D12"/>
  </w:style>
  <w:style w:type="character" w:customStyle="1" w:styleId="nowrap">
    <w:name w:val="nowrap"/>
    <w:basedOn w:val="DefaultParagraphFont"/>
    <w:rsid w:val="003A3D12"/>
  </w:style>
  <w:style w:type="paragraph" w:customStyle="1" w:styleId="SmallCards">
    <w:name w:val="Small Cards"/>
    <w:basedOn w:val="Normal"/>
    <w:link w:val="SmallCardsChar"/>
    <w:autoRedefine/>
    <w:rsid w:val="003A3D12"/>
    <w:rPr>
      <w:rFonts w:eastAsia="Times New Roman"/>
      <w:szCs w:val="20"/>
    </w:rPr>
  </w:style>
  <w:style w:type="character" w:customStyle="1" w:styleId="freeaccess">
    <w:name w:val="freeaccess"/>
    <w:basedOn w:val="DefaultParagraphFont"/>
    <w:rsid w:val="003A3D12"/>
  </w:style>
  <w:style w:type="character" w:customStyle="1" w:styleId="articoloinside">
    <w:name w:val="articolo_inside"/>
    <w:rsid w:val="003A3D12"/>
  </w:style>
  <w:style w:type="paragraph" w:customStyle="1" w:styleId="pagetools">
    <w:name w:val="pagetools"/>
    <w:basedOn w:val="Normal"/>
    <w:qFormat/>
    <w:rsid w:val="003A3D12"/>
    <w:pPr>
      <w:spacing w:before="100" w:beforeAutospacing="1" w:after="100" w:afterAutospacing="1"/>
    </w:pPr>
    <w:rPr>
      <w:rFonts w:eastAsia="Times New Roman"/>
      <w:sz w:val="24"/>
    </w:rPr>
  </w:style>
  <w:style w:type="character" w:customStyle="1" w:styleId="job">
    <w:name w:val="job"/>
    <w:basedOn w:val="DefaultParagraphFont"/>
    <w:rsid w:val="003A3D12"/>
  </w:style>
  <w:style w:type="character" w:customStyle="1" w:styleId="publisher">
    <w:name w:val="publisher"/>
    <w:basedOn w:val="DefaultParagraphFont"/>
    <w:rsid w:val="003A3D12"/>
  </w:style>
  <w:style w:type="character" w:customStyle="1" w:styleId="pubyear">
    <w:name w:val="pubyear"/>
    <w:basedOn w:val="DefaultParagraphFont"/>
    <w:rsid w:val="003A3D12"/>
  </w:style>
  <w:style w:type="character" w:customStyle="1" w:styleId="pubcity">
    <w:name w:val="pubcity"/>
    <w:basedOn w:val="DefaultParagraphFont"/>
    <w:rsid w:val="003A3D12"/>
  </w:style>
  <w:style w:type="paragraph" w:customStyle="1" w:styleId="C-Text">
    <w:name w:val="C-Text"/>
    <w:basedOn w:val="Normal"/>
    <w:qFormat/>
    <w:rsid w:val="003A3D12"/>
    <w:pPr>
      <w:tabs>
        <w:tab w:val="num" w:pos="720"/>
      </w:tabs>
      <w:ind w:left="720" w:hanging="360"/>
    </w:pPr>
    <w:rPr>
      <w:rFonts w:ascii="Garamond" w:hAnsi="Garamond"/>
      <w:sz w:val="24"/>
    </w:rPr>
  </w:style>
  <w:style w:type="character" w:customStyle="1" w:styleId="ecdate">
    <w:name w:val="ec_date"/>
    <w:basedOn w:val="DefaultParagraphFont"/>
    <w:rsid w:val="003A3D12"/>
    <w:rPr>
      <w:rFonts w:ascii="Verdana" w:hAnsi="Verdana" w:hint="default"/>
      <w:sz w:val="20"/>
      <w:szCs w:val="20"/>
      <w:shd w:val="clear" w:color="auto" w:fill="FFFFFF"/>
    </w:rPr>
  </w:style>
  <w:style w:type="paragraph" w:customStyle="1" w:styleId="ecmsonormal">
    <w:name w:val="ec_msonormal"/>
    <w:basedOn w:val="Normal"/>
    <w:qFormat/>
    <w:rsid w:val="003A3D1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3A3D12"/>
  </w:style>
  <w:style w:type="character" w:customStyle="1" w:styleId="articleheadline">
    <w:name w:val="articleheadline"/>
    <w:basedOn w:val="DefaultParagraphFont"/>
    <w:rsid w:val="003A3D12"/>
  </w:style>
  <w:style w:type="paragraph" w:customStyle="1" w:styleId="u-intro">
    <w:name w:val="u-intro"/>
    <w:basedOn w:val="Normal"/>
    <w:qFormat/>
    <w:rsid w:val="003A3D12"/>
    <w:pPr>
      <w:spacing w:before="100" w:beforeAutospacing="1" w:after="100" w:afterAutospacing="1"/>
    </w:pPr>
    <w:rPr>
      <w:sz w:val="24"/>
    </w:rPr>
  </w:style>
  <w:style w:type="character" w:customStyle="1" w:styleId="u-byline">
    <w:name w:val="u-byline"/>
    <w:basedOn w:val="DefaultParagraphFont"/>
    <w:rsid w:val="003A3D12"/>
  </w:style>
  <w:style w:type="character" w:customStyle="1" w:styleId="articlebya">
    <w:name w:val="articleby_a"/>
    <w:basedOn w:val="DefaultParagraphFont"/>
    <w:rsid w:val="003A3D12"/>
  </w:style>
  <w:style w:type="character" w:customStyle="1" w:styleId="popupwinby">
    <w:name w:val="popupwinby"/>
    <w:basedOn w:val="DefaultParagraphFont"/>
    <w:rsid w:val="003A3D12"/>
  </w:style>
  <w:style w:type="character" w:customStyle="1" w:styleId="storyheader">
    <w:name w:val="storyheader"/>
    <w:basedOn w:val="DefaultParagraphFont"/>
    <w:rsid w:val="003A3D12"/>
  </w:style>
  <w:style w:type="character" w:customStyle="1" w:styleId="marron">
    <w:name w:val="marron"/>
    <w:basedOn w:val="DefaultParagraphFont"/>
    <w:rsid w:val="003A3D12"/>
  </w:style>
  <w:style w:type="character" w:customStyle="1" w:styleId="StyleNormalWeb10ptChar">
    <w:name w:val="Style Normal (Web) + 10 pt Char"/>
    <w:basedOn w:val="DefaultParagraphFont"/>
    <w:rsid w:val="003A3D12"/>
    <w:rPr>
      <w:szCs w:val="24"/>
      <w:lang w:val="en-US" w:eastAsia="en-US" w:bidi="ar-SA"/>
    </w:rPr>
  </w:style>
  <w:style w:type="paragraph" w:customStyle="1" w:styleId="TagCiteShells">
    <w:name w:val="Tag/Cite/Shells"/>
    <w:basedOn w:val="Normal"/>
    <w:qFormat/>
    <w:rsid w:val="003A3D12"/>
    <w:rPr>
      <w:b/>
    </w:rPr>
  </w:style>
  <w:style w:type="paragraph" w:customStyle="1" w:styleId="DefinitionTerm">
    <w:name w:val="Definition Term"/>
    <w:basedOn w:val="Normal"/>
    <w:next w:val="Normal"/>
    <w:qFormat/>
    <w:rsid w:val="003A3D12"/>
    <w:rPr>
      <w:snapToGrid w:val="0"/>
      <w:sz w:val="24"/>
    </w:rPr>
  </w:style>
  <w:style w:type="character" w:customStyle="1" w:styleId="Style3CharChar">
    <w:name w:val="Style3 Char Char"/>
    <w:basedOn w:val="DefaultParagraphFont"/>
    <w:rsid w:val="003A3D1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3A3D12"/>
    <w:pPr>
      <w:spacing w:after="60"/>
    </w:pPr>
    <w:rPr>
      <w:rFonts w:eastAsia="SimSun" w:cs="Times New Roman"/>
      <w:bCs w:val="0"/>
      <w:sz w:val="20"/>
      <w:lang w:eastAsia="zh-CN"/>
    </w:rPr>
  </w:style>
  <w:style w:type="character" w:customStyle="1" w:styleId="NormalChar0">
    <w:name w:val="Normal Char"/>
    <w:basedOn w:val="DefaultParagraphFont"/>
    <w:rsid w:val="003A3D12"/>
    <w:rPr>
      <w:lang w:eastAsia="en-US"/>
    </w:rPr>
  </w:style>
  <w:style w:type="character" w:customStyle="1" w:styleId="BoldUnderlineChar4">
    <w:name w:val="Bold + Underline Char"/>
    <w:basedOn w:val="DefaultParagraphFont"/>
    <w:rsid w:val="003A3D1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A3D12"/>
  </w:style>
  <w:style w:type="character" w:customStyle="1" w:styleId="CharacterStyle7">
    <w:name w:val="Character Style 7"/>
    <w:rsid w:val="003A3D12"/>
    <w:rPr>
      <w:rFonts w:ascii="Arial Narrow" w:hAnsi="Arial Narrow" w:cs="Arial Narrow"/>
      <w:sz w:val="20"/>
      <w:szCs w:val="20"/>
      <w:u w:val="single"/>
    </w:rPr>
  </w:style>
  <w:style w:type="character" w:customStyle="1" w:styleId="StyleStyle4Char">
    <w:name w:val="Style Style4 + Char"/>
    <w:basedOn w:val="DefaultParagraphFont"/>
    <w:rsid w:val="003A3D1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A3D1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3A3D12"/>
    <w:rPr>
      <w:rFonts w:ascii="Verdana" w:hAnsi="Verdana"/>
      <w:sz w:val="21"/>
      <w:szCs w:val="21"/>
      <w:u w:val="thick"/>
    </w:rPr>
  </w:style>
  <w:style w:type="paragraph" w:customStyle="1" w:styleId="Cite8">
    <w:name w:val="Cite8"/>
    <w:basedOn w:val="Normal"/>
    <w:autoRedefine/>
    <w:uiPriority w:val="99"/>
    <w:qFormat/>
    <w:rsid w:val="003A3D12"/>
    <w:rPr>
      <w:rFonts w:eastAsia="Calibri"/>
    </w:rPr>
  </w:style>
  <w:style w:type="character" w:customStyle="1" w:styleId="BoxX2">
    <w:name w:val="BoxX2"/>
    <w:qFormat/>
    <w:rsid w:val="003A3D1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A3D12"/>
    <w:rPr>
      <w:rFonts w:ascii="Garamond" w:hAnsi="Garamond" w:hint="default"/>
      <w:sz w:val="16"/>
    </w:rPr>
  </w:style>
  <w:style w:type="paragraph" w:customStyle="1" w:styleId="StyleStyle49pt9">
    <w:name w:val="Style Style4 + 9 pt9"/>
    <w:basedOn w:val="Style4"/>
    <w:link w:val="StyleStyle49pt9Char"/>
    <w:qFormat/>
    <w:rsid w:val="003A3D12"/>
    <w:rPr>
      <w:rFonts w:eastAsia="SimSun"/>
      <w:szCs w:val="22"/>
      <w:lang w:eastAsia="zh-CN"/>
    </w:rPr>
  </w:style>
  <w:style w:type="character" w:customStyle="1" w:styleId="StyleStyle49pt9Char">
    <w:name w:val="Style Style4 + 9 pt9 Char"/>
    <w:link w:val="StyleStyle49pt9"/>
    <w:rsid w:val="003A3D12"/>
    <w:rPr>
      <w:rFonts w:ascii="Calibri" w:eastAsia="SimSun" w:hAnsi="Calibri" w:cs="Calibri"/>
      <w:sz w:val="22"/>
      <w:szCs w:val="22"/>
      <w:u w:val="single"/>
      <w:lang w:eastAsia="zh-CN"/>
    </w:rPr>
  </w:style>
  <w:style w:type="character" w:customStyle="1" w:styleId="UnderlineCard1">
    <w:name w:val="Underline Card"/>
    <w:uiPriority w:val="6"/>
    <w:qFormat/>
    <w:rsid w:val="003A3D12"/>
    <w:rPr>
      <w:rFonts w:ascii="Arial" w:hAnsi="Arial"/>
      <w:b w:val="0"/>
      <w:bCs/>
      <w:sz w:val="20"/>
      <w:u w:val="single"/>
    </w:rPr>
  </w:style>
  <w:style w:type="paragraph" w:customStyle="1" w:styleId="DebateBlocking">
    <w:name w:val="DebateBlocking"/>
    <w:basedOn w:val="Normal"/>
    <w:next w:val="Nothing"/>
    <w:uiPriority w:val="99"/>
    <w:qFormat/>
    <w:rsid w:val="003A3D1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A3D1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A3D1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3A3D12"/>
    <w:pPr>
      <w:spacing w:before="100" w:beforeAutospacing="1" w:after="100" w:afterAutospacing="1"/>
    </w:pPr>
    <w:rPr>
      <w:rFonts w:eastAsia="Times New Roman"/>
      <w:sz w:val="24"/>
    </w:rPr>
  </w:style>
  <w:style w:type="character" w:customStyle="1" w:styleId="created">
    <w:name w:val="created"/>
    <w:basedOn w:val="DefaultParagraphFont"/>
    <w:rsid w:val="003A3D12"/>
  </w:style>
  <w:style w:type="paragraph" w:customStyle="1" w:styleId="8font">
    <w:name w:val="8font"/>
    <w:basedOn w:val="Normal"/>
    <w:next w:val="Normal"/>
    <w:autoRedefine/>
    <w:qFormat/>
    <w:rsid w:val="003A3D12"/>
    <w:rPr>
      <w:rFonts w:eastAsia="Cambria"/>
      <w:szCs w:val="16"/>
    </w:rPr>
  </w:style>
  <w:style w:type="paragraph" w:customStyle="1" w:styleId="CiteLittle">
    <w:name w:val="Cite Little"/>
    <w:next w:val="Normal"/>
    <w:qFormat/>
    <w:rsid w:val="003A3D12"/>
    <w:rPr>
      <w:rFonts w:ascii="Arial" w:eastAsia="Times New Roman" w:hAnsi="Arial" w:cs="Times New Roman"/>
      <w:bCs/>
      <w:kern w:val="32"/>
      <w:sz w:val="16"/>
      <w:szCs w:val="32"/>
    </w:rPr>
  </w:style>
  <w:style w:type="character" w:customStyle="1" w:styleId="StyleAsianMSMinchoBold">
    <w:name w:val="Style (Asian) MS Mincho Bold"/>
    <w:rsid w:val="003A3D12"/>
    <w:rPr>
      <w:rFonts w:ascii="Times New Roman" w:eastAsia="MS Mincho" w:hAnsi="Times New Roman"/>
      <w:b/>
      <w:bCs/>
      <w:u w:val="thick"/>
    </w:rPr>
  </w:style>
  <w:style w:type="character" w:customStyle="1" w:styleId="StyleAsianMSMincho">
    <w:name w:val="Style (Asian) MS Mincho"/>
    <w:rsid w:val="003A3D12"/>
    <w:rPr>
      <w:rFonts w:ascii="Times New Roman" w:eastAsia="MS Mincho" w:hAnsi="Times New Roman"/>
      <w:u w:val="thick"/>
    </w:rPr>
  </w:style>
  <w:style w:type="paragraph" w:customStyle="1" w:styleId="docheader">
    <w:name w:val="doc header"/>
    <w:autoRedefine/>
    <w:qFormat/>
    <w:rsid w:val="003A3D12"/>
    <w:rPr>
      <w:rFonts w:ascii="Times New Roman" w:eastAsia="Malgun Gothic" w:hAnsi="Times New Roman" w:cs="Times New Roman"/>
      <w:b/>
      <w:sz w:val="20"/>
    </w:rPr>
  </w:style>
  <w:style w:type="paragraph" w:customStyle="1" w:styleId="docfooter">
    <w:name w:val="doc footer"/>
    <w:autoRedefine/>
    <w:qFormat/>
    <w:rsid w:val="003A3D12"/>
    <w:pPr>
      <w:jc w:val="right"/>
    </w:pPr>
    <w:rPr>
      <w:rFonts w:ascii="Times New Roman" w:eastAsia="Malgun Gothic" w:hAnsi="Times New Roman" w:cs="Times New Roman"/>
      <w:b/>
      <w:sz w:val="22"/>
    </w:rPr>
  </w:style>
  <w:style w:type="character" w:customStyle="1" w:styleId="crosslinkpopup">
    <w:name w:val="crosslinkpopup"/>
    <w:rsid w:val="003A3D12"/>
  </w:style>
  <w:style w:type="character" w:customStyle="1" w:styleId="CardCharChar1">
    <w:name w:val="Card Char Char1"/>
    <w:rsid w:val="003A3D12"/>
    <w:rPr>
      <w:b/>
      <w:bCs/>
      <w:sz w:val="28"/>
      <w:szCs w:val="28"/>
    </w:rPr>
  </w:style>
  <w:style w:type="paragraph" w:customStyle="1" w:styleId="bloctitles">
    <w:name w:val="bloc titles"/>
    <w:basedOn w:val="Heading1"/>
    <w:next w:val="Normal"/>
    <w:link w:val="bloctitlesChar"/>
    <w:autoRedefine/>
    <w:qFormat/>
    <w:rsid w:val="003A3D1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3A3D12"/>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3A3D1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3A3D12"/>
    <w:rPr>
      <w:rFonts w:ascii="Calibri" w:eastAsia="Times New Roman" w:hAnsi="Calibri" w:cs="Times New Roman"/>
      <w:b/>
      <w:caps/>
      <w:sz w:val="4"/>
      <w:szCs w:val="32"/>
      <w:u w:val="single"/>
    </w:rPr>
  </w:style>
  <w:style w:type="character" w:customStyle="1" w:styleId="UnderlineBoldChar">
    <w:name w:val="Underline Bold Char"/>
    <w:locked/>
    <w:rsid w:val="003A3D12"/>
    <w:rPr>
      <w:rFonts w:ascii="Times New Roman" w:eastAsia="Times New Roman" w:hAnsi="Times New Roman" w:cs="Calibri"/>
      <w:b/>
      <w:sz w:val="24"/>
      <w:szCs w:val="20"/>
      <w:u w:val="single"/>
    </w:rPr>
  </w:style>
  <w:style w:type="character" w:customStyle="1" w:styleId="tagChar">
    <w:name w:val="%tag Char"/>
    <w:link w:val="tag"/>
    <w:uiPriority w:val="99"/>
    <w:rsid w:val="003A3D12"/>
    <w:rPr>
      <w:rFonts w:ascii="Garamond" w:eastAsia="Calibri" w:hAnsi="Garamond" w:cs="Calibri"/>
      <w:bCs/>
      <w:sz w:val="18"/>
    </w:rPr>
  </w:style>
  <w:style w:type="character" w:customStyle="1" w:styleId="AAAcardChar">
    <w:name w:val="AAAcard Char"/>
    <w:link w:val="AAAcard"/>
    <w:uiPriority w:val="99"/>
    <w:rsid w:val="003A3D12"/>
    <w:rPr>
      <w:rFonts w:ascii="Calibri" w:eastAsia="Times New Roman" w:hAnsi="Calibri" w:cs="Calibri"/>
      <w:sz w:val="22"/>
    </w:rPr>
  </w:style>
  <w:style w:type="character" w:customStyle="1" w:styleId="underlineCharChar2">
    <w:name w:val="underline Char Char"/>
    <w:rsid w:val="003A3D12"/>
    <w:rPr>
      <w:rFonts w:ascii="Arial Narrow" w:eastAsia="Times New Roman" w:hAnsi="Arial Narrow" w:cs="Calibri"/>
      <w:sz w:val="24"/>
      <w:u w:val="single"/>
    </w:rPr>
  </w:style>
  <w:style w:type="paragraph" w:customStyle="1" w:styleId="tagstyle0">
    <w:name w:val="tagstyle"/>
    <w:basedOn w:val="Normal"/>
    <w:qFormat/>
    <w:rsid w:val="003A3D12"/>
    <w:pPr>
      <w:spacing w:before="100" w:beforeAutospacing="1" w:after="100" w:afterAutospacing="1"/>
    </w:pPr>
    <w:rPr>
      <w:rFonts w:eastAsia="Times New Roman"/>
      <w:sz w:val="24"/>
    </w:rPr>
  </w:style>
  <w:style w:type="character" w:customStyle="1" w:styleId="newsstorytitle">
    <w:name w:val="news_story_title"/>
    <w:rsid w:val="003A3D12"/>
  </w:style>
  <w:style w:type="character" w:customStyle="1" w:styleId="yqlink">
    <w:name w:val="yqlink"/>
    <w:rsid w:val="003A3D12"/>
  </w:style>
  <w:style w:type="character" w:customStyle="1" w:styleId="clbody">
    <w:name w:val="clbody"/>
    <w:rsid w:val="003A3D12"/>
  </w:style>
  <w:style w:type="character" w:customStyle="1" w:styleId="Boxing">
    <w:name w:val="Boxing"/>
    <w:rsid w:val="003A3D12"/>
    <w:rPr>
      <w:rFonts w:ascii="Arial Narrow" w:hAnsi="Arial Narrow"/>
      <w:dstrike w:val="0"/>
      <w:sz w:val="20"/>
      <w:bdr w:val="single" w:sz="2" w:space="0" w:color="auto"/>
      <w:vertAlign w:val="baseline"/>
    </w:rPr>
  </w:style>
  <w:style w:type="paragraph" w:customStyle="1" w:styleId="Analyticals">
    <w:name w:val="Analyticals"/>
    <w:basedOn w:val="Normal"/>
    <w:qFormat/>
    <w:rsid w:val="003A3D12"/>
    <w:rPr>
      <w:rFonts w:eastAsia="Times New Roman"/>
      <w:sz w:val="24"/>
    </w:rPr>
  </w:style>
  <w:style w:type="character" w:customStyle="1" w:styleId="norm">
    <w:name w:val="norm"/>
    <w:rsid w:val="003A3D12"/>
  </w:style>
  <w:style w:type="character" w:customStyle="1" w:styleId="boldandunderlinecharcharcharcharcharcharcharcharcharcharcharcharcharcharcharchar0">
    <w:name w:val="boldandunderlinecharcharcharcharcharcharcharcharcharcharcharcharcharcharcharchar"/>
    <w:rsid w:val="003A3D12"/>
  </w:style>
  <w:style w:type="character" w:customStyle="1" w:styleId="underlinecharcharcharcharcharcharcharcharcharcharcharcharcharchar0">
    <w:name w:val="underlinecharcharcharcharcharcharcharcharcharcharcharcharcharchar"/>
    <w:rsid w:val="003A3D12"/>
  </w:style>
  <w:style w:type="character" w:customStyle="1" w:styleId="CharCharCharCharCharChar1Char">
    <w:name w:val="Char Char Char Char Char Char1 Char"/>
    <w:rsid w:val="003A3D12"/>
    <w:rPr>
      <w:rFonts w:ascii="Times New Roman" w:eastAsia="Times New Roman" w:hAnsi="Times New Roman" w:cs="Times New Roman"/>
      <w:b/>
      <w:sz w:val="24"/>
      <w:szCs w:val="24"/>
    </w:rPr>
  </w:style>
  <w:style w:type="character" w:customStyle="1" w:styleId="emphasis22">
    <w:name w:val="emphasis2"/>
    <w:rsid w:val="003A3D1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A3D12"/>
    <w:rPr>
      <w:sz w:val="24"/>
      <w:szCs w:val="24"/>
      <w:lang w:val="en-US" w:eastAsia="en-US" w:bidi="ar-SA"/>
    </w:rPr>
  </w:style>
  <w:style w:type="character" w:customStyle="1" w:styleId="NewTag">
    <w:name w:val="NewTag"/>
    <w:uiPriority w:val="1"/>
    <w:qFormat/>
    <w:rsid w:val="003A3D12"/>
    <w:rPr>
      <w:rFonts w:ascii="Georgia" w:hAnsi="Georgia"/>
      <w:b/>
      <w:sz w:val="24"/>
    </w:rPr>
  </w:style>
  <w:style w:type="character" w:customStyle="1" w:styleId="searchtools-record-title">
    <w:name w:val="searchtools-record-title"/>
    <w:basedOn w:val="DefaultParagraphFont"/>
    <w:rsid w:val="003A3D12"/>
  </w:style>
  <w:style w:type="character" w:customStyle="1" w:styleId="rightside">
    <w:name w:val="rightside"/>
    <w:rsid w:val="003A3D12"/>
  </w:style>
  <w:style w:type="character" w:customStyle="1" w:styleId="flourish">
    <w:name w:val="flourish"/>
    <w:rsid w:val="003A3D12"/>
  </w:style>
  <w:style w:type="character" w:customStyle="1" w:styleId="style150">
    <w:name w:val="style150"/>
    <w:rsid w:val="003A3D12"/>
  </w:style>
  <w:style w:type="character" w:customStyle="1" w:styleId="head">
    <w:name w:val="head"/>
    <w:rsid w:val="003A3D12"/>
  </w:style>
  <w:style w:type="character" w:customStyle="1" w:styleId="apturelink">
    <w:name w:val="apturelink"/>
    <w:rsid w:val="003A3D12"/>
  </w:style>
  <w:style w:type="character" w:customStyle="1" w:styleId="apturelinkicon">
    <w:name w:val="apturelinkicon"/>
    <w:rsid w:val="003A3D12"/>
  </w:style>
  <w:style w:type="character" w:customStyle="1" w:styleId="titletxt">
    <w:name w:val="titletxt"/>
    <w:rsid w:val="003A3D12"/>
  </w:style>
  <w:style w:type="character" w:customStyle="1" w:styleId="colbcopy">
    <w:name w:val="colbcopy"/>
    <w:rsid w:val="003A3D12"/>
  </w:style>
  <w:style w:type="character" w:customStyle="1" w:styleId="hcard">
    <w:name w:val="hcard"/>
    <w:rsid w:val="003A3D12"/>
  </w:style>
  <w:style w:type="table" w:styleId="MediumGrid2">
    <w:name w:val="Medium Grid 2"/>
    <w:basedOn w:val="TableNormal"/>
    <w:uiPriority w:val="68"/>
    <w:rsid w:val="003A3D1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3A3D12"/>
    <w:pPr>
      <w:widowControl/>
      <w:autoSpaceDE/>
      <w:autoSpaceDN/>
      <w:adjustRightInd/>
    </w:pPr>
    <w:rPr>
      <w:rFonts w:ascii="Courier" w:eastAsia="Cambria" w:hAnsi="Courier"/>
      <w:sz w:val="21"/>
      <w:szCs w:val="21"/>
    </w:rPr>
  </w:style>
  <w:style w:type="paragraph" w:customStyle="1" w:styleId="hotroute2">
    <w:name w:val="hotroute"/>
    <w:basedOn w:val="Normal"/>
    <w:qFormat/>
    <w:rsid w:val="003A3D12"/>
    <w:pPr>
      <w:ind w:left="288"/>
    </w:pPr>
  </w:style>
  <w:style w:type="paragraph" w:customStyle="1" w:styleId="DeleteAnalytics">
    <w:name w:val="Delete Analytics"/>
    <w:basedOn w:val="Heading4"/>
    <w:qFormat/>
    <w:rsid w:val="003A3D12"/>
    <w:rPr>
      <w:bCs w:val="0"/>
      <w:color w:val="800000"/>
    </w:rPr>
  </w:style>
  <w:style w:type="paragraph" w:customStyle="1" w:styleId="ReallyFuckingSmall0">
    <w:name w:val="Really Fucking Small"/>
    <w:basedOn w:val="Normal"/>
    <w:link w:val="ReallyFuckingSmallChar0"/>
    <w:qFormat/>
    <w:rsid w:val="003A3D12"/>
    <w:pPr>
      <w:ind w:left="144"/>
    </w:pPr>
    <w:rPr>
      <w:rFonts w:eastAsia="Times New Roman"/>
      <w:sz w:val="12"/>
    </w:rPr>
  </w:style>
  <w:style w:type="character" w:customStyle="1" w:styleId="ReallyFuckingSmallChar0">
    <w:name w:val="Really Fucking Small Char"/>
    <w:link w:val="ReallyFuckingSmall0"/>
    <w:rsid w:val="003A3D12"/>
    <w:rPr>
      <w:rFonts w:ascii="Calibri" w:eastAsia="Times New Roman" w:hAnsi="Calibri" w:cs="Calibri"/>
      <w:sz w:val="12"/>
    </w:rPr>
  </w:style>
  <w:style w:type="paragraph" w:customStyle="1" w:styleId="Boxempahsis">
    <w:name w:val="Box empahsis"/>
    <w:basedOn w:val="Normal"/>
    <w:link w:val="BoxempahsisChar"/>
    <w:qFormat/>
    <w:rsid w:val="003A3D1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A3D12"/>
    <w:rPr>
      <w:rFonts w:ascii="Franklin Gothic Heavy" w:hAnsi="Franklin Gothic Heavy" w:cs="Calibri"/>
      <w:u w:val="single"/>
      <w:bdr w:val="single" w:sz="4" w:space="0" w:color="auto"/>
    </w:rPr>
  </w:style>
  <w:style w:type="character" w:customStyle="1" w:styleId="Qualified">
    <w:name w:val="Qualified"/>
    <w:rsid w:val="003A3D12"/>
    <w:rPr>
      <w:rFonts w:asciiTheme="majorHAnsi" w:hAnsiTheme="majorHAnsi"/>
      <w:b/>
      <w:bCs/>
      <w:sz w:val="16"/>
    </w:rPr>
  </w:style>
  <w:style w:type="character" w:customStyle="1" w:styleId="Underline-Highlighted-WFU">
    <w:name w:val="Underline-Highlighted-WFU"/>
    <w:basedOn w:val="DefaultParagraphFont"/>
    <w:uiPriority w:val="1"/>
    <w:qFormat/>
    <w:rsid w:val="003A3D1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A3D1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3A3D12"/>
    <w:rPr>
      <w:rFonts w:ascii="Arial" w:eastAsia="Times New Roman" w:hAnsi="Arial" w:cs="Arial"/>
      <w:b/>
      <w:bCs/>
      <w:kern w:val="32"/>
      <w:sz w:val="28"/>
      <w:szCs w:val="32"/>
    </w:rPr>
  </w:style>
  <w:style w:type="character" w:customStyle="1" w:styleId="columntexthead">
    <w:name w:val="columntexthead"/>
    <w:rsid w:val="003A3D12"/>
  </w:style>
  <w:style w:type="character" w:customStyle="1" w:styleId="instruction">
    <w:name w:val="instruction"/>
    <w:rsid w:val="003A3D12"/>
  </w:style>
  <w:style w:type="character" w:customStyle="1" w:styleId="listpipe">
    <w:name w:val="listpipe"/>
    <w:rsid w:val="003A3D12"/>
  </w:style>
  <w:style w:type="character" w:customStyle="1" w:styleId="imagelink">
    <w:name w:val="imagelink"/>
    <w:rsid w:val="003A3D12"/>
  </w:style>
  <w:style w:type="character" w:customStyle="1" w:styleId="leadin">
    <w:name w:val="leadin"/>
    <w:rsid w:val="003A3D12"/>
  </w:style>
  <w:style w:type="character" w:customStyle="1" w:styleId="noticiabyline">
    <w:name w:val="noticia_byline"/>
    <w:rsid w:val="003A3D12"/>
  </w:style>
  <w:style w:type="character" w:customStyle="1" w:styleId="rightnowyahoo">
    <w:name w:val="right_now_yahoo"/>
    <w:rsid w:val="003A3D12"/>
  </w:style>
  <w:style w:type="character" w:customStyle="1" w:styleId="submittedmeta">
    <w:name w:val="submitted meta"/>
    <w:rsid w:val="003A3D12"/>
  </w:style>
  <w:style w:type="character" w:customStyle="1" w:styleId="A10">
    <w:name w:val="A10"/>
    <w:uiPriority w:val="99"/>
    <w:rsid w:val="003A3D12"/>
    <w:rPr>
      <w:color w:val="000000"/>
      <w:sz w:val="12"/>
      <w:szCs w:val="12"/>
    </w:rPr>
  </w:style>
  <w:style w:type="paragraph" w:customStyle="1" w:styleId="Pa7">
    <w:name w:val="Pa7"/>
    <w:basedOn w:val="Default"/>
    <w:next w:val="Default"/>
    <w:uiPriority w:val="99"/>
    <w:qFormat/>
    <w:rsid w:val="003A3D12"/>
    <w:pPr>
      <w:spacing w:before="280" w:line="221" w:lineRule="atLeast"/>
    </w:pPr>
    <w:rPr>
      <w:rFonts w:ascii="Baskerville" w:hAnsi="Baskerville"/>
      <w:color w:val="auto"/>
    </w:rPr>
  </w:style>
  <w:style w:type="character" w:customStyle="1" w:styleId="AAAunderline">
    <w:name w:val="AAAunderline"/>
    <w:qFormat/>
    <w:rsid w:val="003A3D12"/>
    <w:rPr>
      <w:b/>
      <w:u w:val="single"/>
    </w:rPr>
  </w:style>
  <w:style w:type="paragraph" w:customStyle="1" w:styleId="IndexHeader">
    <w:name w:val="Index Header"/>
    <w:basedOn w:val="Normal"/>
    <w:qFormat/>
    <w:rsid w:val="003A3D12"/>
    <w:pPr>
      <w:ind w:left="-720"/>
      <w:outlineLvl w:val="0"/>
    </w:pPr>
    <w:rPr>
      <w:rFonts w:eastAsia="Times New Roman"/>
      <w:b/>
      <w:bCs/>
      <w:sz w:val="36"/>
      <w:szCs w:val="20"/>
    </w:rPr>
  </w:style>
  <w:style w:type="character" w:customStyle="1" w:styleId="IndexHeaderChar">
    <w:name w:val="Index Header Char"/>
    <w:rsid w:val="003A3D12"/>
    <w:rPr>
      <w:rFonts w:ascii="Times New Roman" w:eastAsia="Times New Roman" w:hAnsi="Times New Roman"/>
      <w:b/>
      <w:bCs/>
      <w:sz w:val="36"/>
    </w:rPr>
  </w:style>
  <w:style w:type="paragraph" w:customStyle="1" w:styleId="CardRead">
    <w:name w:val="Card_Read"/>
    <w:basedOn w:val="Normal"/>
    <w:qFormat/>
    <w:rsid w:val="003A3D12"/>
    <w:rPr>
      <w:rFonts w:ascii="Times" w:eastAsia="Times" w:hAnsi="Times"/>
      <w:szCs w:val="20"/>
    </w:rPr>
  </w:style>
  <w:style w:type="paragraph" w:customStyle="1" w:styleId="CardNU">
    <w:name w:val="CardNU"/>
    <w:basedOn w:val="Normal"/>
    <w:qFormat/>
    <w:rsid w:val="003A3D12"/>
    <w:rPr>
      <w:rFonts w:ascii="Times" w:eastAsia="Times" w:hAnsi="Times"/>
      <w:sz w:val="14"/>
      <w:szCs w:val="20"/>
    </w:rPr>
  </w:style>
  <w:style w:type="paragraph" w:customStyle="1" w:styleId="StyleHeading310pt">
    <w:name w:val="Style Heading 3 + 10 pt"/>
    <w:basedOn w:val="Heading3"/>
    <w:qFormat/>
    <w:rsid w:val="003A3D1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A3D12"/>
    <w:rPr>
      <w:rFonts w:ascii="Times New Roman" w:eastAsia="Times New Roman" w:hAnsi="Times New Roman" w:cs="Arial"/>
      <w:b/>
      <w:bCs/>
      <w:sz w:val="26"/>
      <w:szCs w:val="26"/>
    </w:rPr>
  </w:style>
  <w:style w:type="paragraph" w:customStyle="1" w:styleId="Style30">
    <w:name w:val="Style 3"/>
    <w:basedOn w:val="Normal"/>
    <w:qFormat/>
    <w:rsid w:val="003A3D1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3A3D12"/>
    <w:pPr>
      <w:spacing w:after="60"/>
    </w:pPr>
    <w:rPr>
      <w:rFonts w:eastAsia="Times New Roman"/>
      <w:sz w:val="18"/>
    </w:rPr>
  </w:style>
  <w:style w:type="paragraph" w:customStyle="1" w:styleId="OmniPage8">
    <w:name w:val="OmniPage #8"/>
    <w:basedOn w:val="Normal"/>
    <w:qFormat/>
    <w:rsid w:val="003A3D12"/>
    <w:rPr>
      <w:rFonts w:eastAsia="Times New Roman"/>
      <w:color w:val="000000"/>
      <w:szCs w:val="20"/>
    </w:rPr>
  </w:style>
  <w:style w:type="paragraph" w:customStyle="1" w:styleId="OmniPage2">
    <w:name w:val="OmniPage #2"/>
    <w:basedOn w:val="Normal"/>
    <w:qFormat/>
    <w:rsid w:val="003A3D12"/>
    <w:rPr>
      <w:rFonts w:eastAsia="Times New Roman"/>
      <w:color w:val="000000"/>
      <w:szCs w:val="20"/>
    </w:rPr>
  </w:style>
  <w:style w:type="paragraph" w:customStyle="1" w:styleId="OmniPage6">
    <w:name w:val="OmniPage #6"/>
    <w:basedOn w:val="Normal"/>
    <w:qFormat/>
    <w:rsid w:val="003A3D12"/>
    <w:rPr>
      <w:rFonts w:eastAsia="Times New Roman"/>
      <w:color w:val="000000"/>
      <w:szCs w:val="20"/>
    </w:rPr>
  </w:style>
  <w:style w:type="paragraph" w:customStyle="1" w:styleId="OmniPage7">
    <w:name w:val="OmniPage #7"/>
    <w:basedOn w:val="Normal"/>
    <w:qFormat/>
    <w:rsid w:val="003A3D12"/>
    <w:rPr>
      <w:rFonts w:eastAsia="Times New Roman"/>
      <w:color w:val="000000"/>
      <w:szCs w:val="20"/>
    </w:rPr>
  </w:style>
  <w:style w:type="paragraph" w:customStyle="1" w:styleId="OmniPage11">
    <w:name w:val="OmniPage #11"/>
    <w:basedOn w:val="Normal"/>
    <w:qFormat/>
    <w:rsid w:val="003A3D12"/>
    <w:rPr>
      <w:rFonts w:eastAsia="Times New Roman"/>
      <w:color w:val="000000"/>
      <w:szCs w:val="20"/>
    </w:rPr>
  </w:style>
  <w:style w:type="paragraph" w:customStyle="1" w:styleId="OmniPage12">
    <w:name w:val="OmniPage #12"/>
    <w:basedOn w:val="Normal"/>
    <w:qFormat/>
    <w:rsid w:val="003A3D12"/>
    <w:rPr>
      <w:rFonts w:eastAsia="Times New Roman"/>
      <w:color w:val="000000"/>
      <w:szCs w:val="20"/>
    </w:rPr>
  </w:style>
  <w:style w:type="paragraph" w:customStyle="1" w:styleId="OmniPage13">
    <w:name w:val="OmniPage #13"/>
    <w:basedOn w:val="Normal"/>
    <w:qFormat/>
    <w:rsid w:val="003A3D12"/>
    <w:rPr>
      <w:rFonts w:eastAsia="Times New Roman"/>
      <w:color w:val="000000"/>
      <w:szCs w:val="20"/>
    </w:rPr>
  </w:style>
  <w:style w:type="paragraph" w:customStyle="1" w:styleId="OmniPage14">
    <w:name w:val="OmniPage #14"/>
    <w:basedOn w:val="Normal"/>
    <w:qFormat/>
    <w:rsid w:val="003A3D12"/>
    <w:rPr>
      <w:rFonts w:eastAsia="Times New Roman"/>
      <w:color w:val="000000"/>
      <w:szCs w:val="20"/>
    </w:rPr>
  </w:style>
  <w:style w:type="paragraph" w:customStyle="1" w:styleId="OmniPage15">
    <w:name w:val="OmniPage #15"/>
    <w:basedOn w:val="Normal"/>
    <w:qFormat/>
    <w:rsid w:val="003A3D12"/>
    <w:rPr>
      <w:rFonts w:eastAsia="Times New Roman"/>
      <w:color w:val="000000"/>
      <w:szCs w:val="20"/>
    </w:rPr>
  </w:style>
  <w:style w:type="paragraph" w:customStyle="1" w:styleId="OmniPage17">
    <w:name w:val="OmniPage #17"/>
    <w:basedOn w:val="Normal"/>
    <w:qFormat/>
    <w:rsid w:val="003A3D12"/>
    <w:rPr>
      <w:rFonts w:eastAsia="Times New Roman"/>
      <w:color w:val="000000"/>
      <w:szCs w:val="20"/>
    </w:rPr>
  </w:style>
  <w:style w:type="paragraph" w:customStyle="1" w:styleId="OmniPage19">
    <w:name w:val="OmniPage #19"/>
    <w:basedOn w:val="Normal"/>
    <w:qFormat/>
    <w:rsid w:val="003A3D12"/>
    <w:rPr>
      <w:rFonts w:eastAsia="Times New Roman"/>
      <w:color w:val="000000"/>
      <w:szCs w:val="20"/>
    </w:rPr>
  </w:style>
  <w:style w:type="paragraph" w:customStyle="1" w:styleId="OmniPage20">
    <w:name w:val="OmniPage #20"/>
    <w:basedOn w:val="Normal"/>
    <w:qFormat/>
    <w:rsid w:val="003A3D12"/>
    <w:rPr>
      <w:rFonts w:eastAsia="Times New Roman"/>
      <w:color w:val="000000"/>
      <w:szCs w:val="20"/>
    </w:rPr>
  </w:style>
  <w:style w:type="paragraph" w:customStyle="1" w:styleId="OmniPage21">
    <w:name w:val="OmniPage #21"/>
    <w:basedOn w:val="Normal"/>
    <w:qFormat/>
    <w:rsid w:val="003A3D12"/>
    <w:rPr>
      <w:rFonts w:eastAsia="Times New Roman"/>
      <w:color w:val="000000"/>
      <w:szCs w:val="20"/>
    </w:rPr>
  </w:style>
  <w:style w:type="paragraph" w:customStyle="1" w:styleId="OmniPage22">
    <w:name w:val="OmniPage #22"/>
    <w:basedOn w:val="Normal"/>
    <w:qFormat/>
    <w:rsid w:val="003A3D12"/>
    <w:rPr>
      <w:rFonts w:eastAsia="Times New Roman"/>
      <w:color w:val="000000"/>
      <w:szCs w:val="20"/>
    </w:rPr>
  </w:style>
  <w:style w:type="paragraph" w:customStyle="1" w:styleId="OmniPage25">
    <w:name w:val="OmniPage #25"/>
    <w:basedOn w:val="Normal"/>
    <w:qFormat/>
    <w:rsid w:val="003A3D12"/>
    <w:rPr>
      <w:rFonts w:eastAsia="Times New Roman"/>
      <w:color w:val="000000"/>
      <w:szCs w:val="20"/>
    </w:rPr>
  </w:style>
  <w:style w:type="paragraph" w:customStyle="1" w:styleId="OmniPage18">
    <w:name w:val="OmniPage #18"/>
    <w:basedOn w:val="Normal"/>
    <w:qFormat/>
    <w:rsid w:val="003A3D12"/>
    <w:rPr>
      <w:rFonts w:eastAsia="Times New Roman"/>
      <w:color w:val="000000"/>
      <w:szCs w:val="20"/>
    </w:rPr>
  </w:style>
  <w:style w:type="paragraph" w:customStyle="1" w:styleId="OmniPage26">
    <w:name w:val="OmniPage #26"/>
    <w:basedOn w:val="Normal"/>
    <w:qFormat/>
    <w:rsid w:val="003A3D12"/>
    <w:rPr>
      <w:rFonts w:eastAsia="Times New Roman"/>
      <w:color w:val="000000"/>
      <w:szCs w:val="20"/>
    </w:rPr>
  </w:style>
  <w:style w:type="character" w:customStyle="1" w:styleId="iagsheaderlarge">
    <w:name w:val="iags_header_large"/>
    <w:rsid w:val="003A3D12"/>
  </w:style>
  <w:style w:type="paragraph" w:customStyle="1" w:styleId="OmniPage9">
    <w:name w:val="OmniPage #9"/>
    <w:basedOn w:val="Normal"/>
    <w:qFormat/>
    <w:rsid w:val="003A3D12"/>
    <w:rPr>
      <w:rFonts w:eastAsia="Times New Roman"/>
      <w:color w:val="000000"/>
      <w:szCs w:val="20"/>
    </w:rPr>
  </w:style>
  <w:style w:type="paragraph" w:customStyle="1" w:styleId="OmniPage5">
    <w:name w:val="OmniPage #5"/>
    <w:basedOn w:val="Normal"/>
    <w:qFormat/>
    <w:rsid w:val="003A3D12"/>
    <w:rPr>
      <w:rFonts w:eastAsia="Times New Roman"/>
      <w:color w:val="000000"/>
      <w:szCs w:val="20"/>
    </w:rPr>
  </w:style>
  <w:style w:type="character" w:customStyle="1" w:styleId="style12char0">
    <w:name w:val="style12char"/>
    <w:rsid w:val="003A3D12"/>
  </w:style>
  <w:style w:type="character" w:customStyle="1" w:styleId="charchar2">
    <w:name w:val="charchar2"/>
    <w:rsid w:val="003A3D12"/>
  </w:style>
  <w:style w:type="character" w:customStyle="1" w:styleId="style11char0">
    <w:name w:val="style11char"/>
    <w:rsid w:val="003A3D12"/>
  </w:style>
  <w:style w:type="paragraph" w:customStyle="1" w:styleId="CitesandCardText">
    <w:name w:val="Cites and Card Text"/>
    <w:basedOn w:val="Normal"/>
    <w:qFormat/>
    <w:rsid w:val="003A3D12"/>
    <w:rPr>
      <w:rFonts w:eastAsia="Times New Roman"/>
    </w:rPr>
  </w:style>
  <w:style w:type="paragraph" w:styleId="List2">
    <w:name w:val="List 2"/>
    <w:basedOn w:val="Default"/>
    <w:next w:val="Default"/>
    <w:rsid w:val="003A3D12"/>
    <w:rPr>
      <w:color w:val="auto"/>
    </w:rPr>
  </w:style>
  <w:style w:type="paragraph" w:customStyle="1" w:styleId="Style16">
    <w:name w:val="Style 16"/>
    <w:basedOn w:val="Normal"/>
    <w:qFormat/>
    <w:rsid w:val="003A3D12"/>
    <w:pPr>
      <w:autoSpaceDE w:val="0"/>
      <w:autoSpaceDN w:val="0"/>
      <w:adjustRightInd w:val="0"/>
    </w:pPr>
    <w:rPr>
      <w:rFonts w:eastAsia="Times New Roman"/>
      <w:sz w:val="24"/>
    </w:rPr>
  </w:style>
  <w:style w:type="paragraph" w:customStyle="1" w:styleId="smalltext2">
    <w:name w:val="smalltext"/>
    <w:basedOn w:val="Normal"/>
    <w:link w:val="smalltextChar0"/>
    <w:qFormat/>
    <w:rsid w:val="003A3D12"/>
    <w:rPr>
      <w:rFonts w:eastAsia="Times New Roman"/>
    </w:rPr>
  </w:style>
  <w:style w:type="character" w:customStyle="1" w:styleId="smalltextChar0">
    <w:name w:val="smalltext Char"/>
    <w:link w:val="smalltext2"/>
    <w:rsid w:val="003A3D12"/>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3A3D12"/>
    <w:pPr>
      <w:spacing w:after="120"/>
    </w:pPr>
    <w:rPr>
      <w:color w:val="auto"/>
    </w:rPr>
  </w:style>
  <w:style w:type="paragraph" w:customStyle="1" w:styleId="headingChar">
    <w:name w:val="heading Char"/>
    <w:basedOn w:val="Normal"/>
    <w:qFormat/>
    <w:rsid w:val="003A3D12"/>
    <w:pPr>
      <w:jc w:val="center"/>
    </w:pPr>
    <w:rPr>
      <w:rFonts w:ascii="Arial Black" w:eastAsia="Times New Roman" w:hAnsi="Arial Black"/>
      <w:b/>
      <w:sz w:val="36"/>
      <w:u w:val="single"/>
    </w:rPr>
  </w:style>
  <w:style w:type="character" w:customStyle="1" w:styleId="boldunderlineCharChar0">
    <w:name w:val="boldunderline Char Char"/>
    <w:rsid w:val="003A3D12"/>
    <w:rPr>
      <w:b/>
      <w:sz w:val="22"/>
      <w:szCs w:val="24"/>
      <w:u w:val="single"/>
      <w:lang w:val="en-US" w:eastAsia="en-US" w:bidi="ar-SA"/>
    </w:rPr>
  </w:style>
  <w:style w:type="paragraph" w:customStyle="1" w:styleId="Bullets-squares">
    <w:name w:val="Bullets - squares"/>
    <w:basedOn w:val="Normal"/>
    <w:next w:val="Normal"/>
    <w:qFormat/>
    <w:rsid w:val="003A3D12"/>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3A3D12"/>
    <w:rPr>
      <w:rFonts w:ascii="Times New Roman" w:eastAsia="Times New Roman" w:hAnsi="Times New Roman" w:cs="Times New Roman"/>
      <w:sz w:val="16"/>
      <w:szCs w:val="22"/>
    </w:rPr>
  </w:style>
  <w:style w:type="character" w:customStyle="1" w:styleId="Size8Char">
    <w:name w:val="Size 8 Char"/>
    <w:link w:val="Size8"/>
    <w:rsid w:val="003A3D12"/>
    <w:rPr>
      <w:rFonts w:ascii="Times New Roman" w:eastAsia="Times New Roman" w:hAnsi="Times New Roman" w:cs="Times New Roman"/>
      <w:sz w:val="16"/>
      <w:szCs w:val="22"/>
    </w:rPr>
  </w:style>
  <w:style w:type="paragraph" w:customStyle="1" w:styleId="RegularCite">
    <w:name w:val="Regular Cite"/>
    <w:qFormat/>
    <w:rsid w:val="003A3D12"/>
    <w:rPr>
      <w:rFonts w:ascii="Times New Roman" w:eastAsia="Times New Roman" w:hAnsi="Times New Roman" w:cs="Times New Roman"/>
      <w:sz w:val="20"/>
      <w:szCs w:val="22"/>
    </w:rPr>
  </w:style>
  <w:style w:type="character" w:customStyle="1" w:styleId="eudoraheader">
    <w:name w:val="eudoraheader"/>
    <w:rsid w:val="003A3D12"/>
  </w:style>
  <w:style w:type="character" w:customStyle="1" w:styleId="emailstyle26">
    <w:name w:val="emailstyle26"/>
    <w:rsid w:val="003A3D12"/>
  </w:style>
  <w:style w:type="paragraph" w:customStyle="1" w:styleId="context">
    <w:name w:val="context"/>
    <w:basedOn w:val="Normal"/>
    <w:qFormat/>
    <w:rsid w:val="003A3D12"/>
    <w:pPr>
      <w:spacing w:before="100" w:beforeAutospacing="1" w:after="100" w:afterAutospacing="1"/>
    </w:pPr>
    <w:rPr>
      <w:rFonts w:eastAsia="Times New Roman"/>
      <w:sz w:val="24"/>
    </w:rPr>
  </w:style>
  <w:style w:type="character" w:customStyle="1" w:styleId="sendtofriend">
    <w:name w:val="sendtofriend"/>
    <w:rsid w:val="003A3D12"/>
  </w:style>
  <w:style w:type="character" w:customStyle="1" w:styleId="pagetype">
    <w:name w:val="pagetype"/>
    <w:rsid w:val="003A3D12"/>
  </w:style>
  <w:style w:type="character" w:customStyle="1" w:styleId="byl">
    <w:name w:val="byl"/>
    <w:rsid w:val="003A3D12"/>
  </w:style>
  <w:style w:type="character" w:customStyle="1" w:styleId="byd">
    <w:name w:val="byd"/>
    <w:rsid w:val="003A3D12"/>
  </w:style>
  <w:style w:type="paragraph" w:customStyle="1" w:styleId="Size6">
    <w:name w:val="Size 6"/>
    <w:link w:val="Size6Char"/>
    <w:qFormat/>
    <w:rsid w:val="003A3D12"/>
    <w:rPr>
      <w:rFonts w:ascii="Times New Roman" w:eastAsia="Times New Roman" w:hAnsi="Times New Roman" w:cs="Times New Roman"/>
      <w:sz w:val="16"/>
      <w:szCs w:val="22"/>
    </w:rPr>
  </w:style>
  <w:style w:type="character" w:customStyle="1" w:styleId="Size6Char">
    <w:name w:val="Size 6 Char"/>
    <w:link w:val="Size6"/>
    <w:rsid w:val="003A3D12"/>
    <w:rPr>
      <w:rFonts w:ascii="Times New Roman" w:eastAsia="Times New Roman" w:hAnsi="Times New Roman" w:cs="Times New Roman"/>
      <w:sz w:val="16"/>
      <w:szCs w:val="22"/>
    </w:rPr>
  </w:style>
  <w:style w:type="character" w:customStyle="1" w:styleId="underliningchar0">
    <w:name w:val="underliningchar"/>
    <w:rsid w:val="003A3D12"/>
  </w:style>
  <w:style w:type="paragraph" w:customStyle="1" w:styleId="TxBrp11">
    <w:name w:val="TxBr_p11"/>
    <w:basedOn w:val="Normal"/>
    <w:qFormat/>
    <w:rsid w:val="003A3D1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3A3D1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3A3D1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3A3D1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3A3D1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3A3D1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3A3D1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3A3D1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3A3D1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3A3D1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3A3D1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3A3D1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3A3D1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3A3D1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A3D12"/>
    <w:rPr>
      <w:vanish w:val="0"/>
      <w:webHidden w:val="0"/>
      <w:color w:val="999999"/>
      <w:sz w:val="12"/>
      <w:szCs w:val="12"/>
      <w:specVanish/>
    </w:rPr>
  </w:style>
  <w:style w:type="paragraph" w:customStyle="1" w:styleId="CardsFont8pt">
    <w:name w:val="Cards + Font: 8 pt"/>
    <w:basedOn w:val="Normal"/>
    <w:qFormat/>
    <w:rsid w:val="003A3D12"/>
    <w:pPr>
      <w:autoSpaceDE w:val="0"/>
      <w:autoSpaceDN w:val="0"/>
      <w:adjustRightInd w:val="0"/>
      <w:ind w:left="432" w:right="432"/>
      <w:jc w:val="both"/>
    </w:pPr>
    <w:rPr>
      <w:rFonts w:eastAsia="Times New Roman"/>
      <w:szCs w:val="20"/>
    </w:rPr>
  </w:style>
  <w:style w:type="character" w:customStyle="1" w:styleId="CardsFont8ptChar">
    <w:name w:val="Cards + Font: 8 pt Char"/>
    <w:rsid w:val="003A3D12"/>
    <w:rPr>
      <w:sz w:val="16"/>
    </w:rPr>
  </w:style>
  <w:style w:type="character" w:customStyle="1" w:styleId="TagLineCharChar">
    <w:name w:val="Tag Line Char Char"/>
    <w:rsid w:val="003A3D12"/>
    <w:rPr>
      <w:rFonts w:cs="Arial"/>
      <w:b/>
      <w:bCs/>
      <w:iCs/>
      <w:sz w:val="24"/>
      <w:szCs w:val="28"/>
      <w:lang w:val="en-US" w:eastAsia="en-US" w:bidi="ar-SA"/>
    </w:rPr>
  </w:style>
  <w:style w:type="paragraph" w:customStyle="1" w:styleId="published">
    <w:name w:val="published"/>
    <w:basedOn w:val="Normal"/>
    <w:qFormat/>
    <w:rsid w:val="003A3D12"/>
    <w:pPr>
      <w:spacing w:before="100" w:beforeAutospacing="1" w:after="100" w:afterAutospacing="1"/>
    </w:pPr>
    <w:rPr>
      <w:rFonts w:eastAsia="Times New Roman"/>
      <w:sz w:val="24"/>
    </w:rPr>
  </w:style>
  <w:style w:type="character" w:customStyle="1" w:styleId="articlecommentcount">
    <w:name w:val="article_comment_count"/>
    <w:rsid w:val="003A3D12"/>
  </w:style>
  <w:style w:type="character" w:customStyle="1" w:styleId="articlerecommendcount">
    <w:name w:val="article_recommend_count"/>
    <w:rsid w:val="003A3D12"/>
  </w:style>
  <w:style w:type="character" w:customStyle="1" w:styleId="normaltext1">
    <w:name w:val="normal_text"/>
    <w:rsid w:val="003A3D12"/>
  </w:style>
  <w:style w:type="paragraph" w:customStyle="1" w:styleId="storytimestamp">
    <w:name w:val="storytimestamp"/>
    <w:basedOn w:val="Normal"/>
    <w:qFormat/>
    <w:rsid w:val="003A3D12"/>
    <w:pPr>
      <w:spacing w:before="100" w:beforeAutospacing="1" w:after="100" w:afterAutospacing="1"/>
    </w:pPr>
    <w:rPr>
      <w:rFonts w:eastAsia="Times New Roman"/>
      <w:sz w:val="24"/>
    </w:rPr>
  </w:style>
  <w:style w:type="character" w:customStyle="1" w:styleId="story-byline">
    <w:name w:val="story-byline"/>
    <w:rsid w:val="003A3D12"/>
  </w:style>
  <w:style w:type="character" w:customStyle="1" w:styleId="story-titleline">
    <w:name w:val="story-titleline"/>
    <w:rsid w:val="003A3D12"/>
  </w:style>
  <w:style w:type="paragraph" w:styleId="ListBullet2">
    <w:name w:val="List Bullet 2"/>
    <w:basedOn w:val="Normal"/>
    <w:rsid w:val="003A3D12"/>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3A3D12"/>
    <w:rPr>
      <w:rFonts w:eastAsia="Times New Roman"/>
      <w:color w:val="000000"/>
      <w:sz w:val="10"/>
    </w:rPr>
  </w:style>
  <w:style w:type="character" w:customStyle="1" w:styleId="UnderlineCardChar1">
    <w:name w:val="Underline Card Char"/>
    <w:rsid w:val="003A3D12"/>
    <w:rPr>
      <w:sz w:val="22"/>
      <w:szCs w:val="24"/>
      <w:u w:val="single"/>
      <w:lang w:val="en-US" w:eastAsia="en-US" w:bidi="ar-SA"/>
    </w:rPr>
  </w:style>
  <w:style w:type="character" w:customStyle="1" w:styleId="SourcesCharChar1">
    <w:name w:val="Sources Char Char1"/>
    <w:rsid w:val="003A3D12"/>
    <w:rPr>
      <w:rFonts w:cs="Arial"/>
      <w:b/>
      <w:bCs/>
      <w:iCs/>
      <w:sz w:val="24"/>
      <w:szCs w:val="28"/>
      <w:lang w:val="en-US" w:eastAsia="en-US" w:bidi="ar-SA"/>
    </w:rPr>
  </w:style>
  <w:style w:type="paragraph" w:customStyle="1" w:styleId="OmniPage3">
    <w:name w:val="OmniPage #3"/>
    <w:basedOn w:val="Normal"/>
    <w:qFormat/>
    <w:rsid w:val="003A3D12"/>
    <w:rPr>
      <w:rFonts w:eastAsia="Times New Roman"/>
      <w:color w:val="000000"/>
      <w:szCs w:val="20"/>
    </w:rPr>
  </w:style>
  <w:style w:type="paragraph" w:customStyle="1" w:styleId="OmniPage16">
    <w:name w:val="OmniPage #16"/>
    <w:basedOn w:val="Normal"/>
    <w:qFormat/>
    <w:rsid w:val="003A3D12"/>
    <w:rPr>
      <w:rFonts w:eastAsia="Times New Roman"/>
      <w:color w:val="000000"/>
      <w:szCs w:val="20"/>
    </w:rPr>
  </w:style>
  <w:style w:type="paragraph" w:customStyle="1" w:styleId="OmniPage23">
    <w:name w:val="OmniPage #23"/>
    <w:basedOn w:val="Normal"/>
    <w:qFormat/>
    <w:rsid w:val="003A3D12"/>
    <w:rPr>
      <w:rFonts w:eastAsia="Times New Roman"/>
      <w:color w:val="000000"/>
      <w:szCs w:val="20"/>
    </w:rPr>
  </w:style>
  <w:style w:type="paragraph" w:customStyle="1" w:styleId="OmniPage24">
    <w:name w:val="OmniPage #24"/>
    <w:basedOn w:val="Normal"/>
    <w:qFormat/>
    <w:rsid w:val="003A3D12"/>
    <w:rPr>
      <w:rFonts w:eastAsia="Times New Roman"/>
      <w:color w:val="000000"/>
      <w:szCs w:val="20"/>
    </w:rPr>
  </w:style>
  <w:style w:type="paragraph" w:customStyle="1" w:styleId="OmniPage27">
    <w:name w:val="OmniPage #27"/>
    <w:basedOn w:val="Normal"/>
    <w:qFormat/>
    <w:rsid w:val="003A3D12"/>
    <w:rPr>
      <w:rFonts w:eastAsia="Times New Roman"/>
      <w:color w:val="000000"/>
      <w:szCs w:val="20"/>
    </w:rPr>
  </w:style>
  <w:style w:type="paragraph" w:customStyle="1" w:styleId="OmniPage28">
    <w:name w:val="OmniPage #28"/>
    <w:basedOn w:val="Normal"/>
    <w:qFormat/>
    <w:rsid w:val="003A3D12"/>
    <w:rPr>
      <w:rFonts w:eastAsia="Times New Roman"/>
      <w:color w:val="000000"/>
      <w:szCs w:val="20"/>
    </w:rPr>
  </w:style>
  <w:style w:type="paragraph" w:customStyle="1" w:styleId="OmniPage29">
    <w:name w:val="OmniPage #29"/>
    <w:basedOn w:val="Normal"/>
    <w:qFormat/>
    <w:rsid w:val="003A3D12"/>
    <w:rPr>
      <w:rFonts w:eastAsia="Times New Roman"/>
      <w:color w:val="000000"/>
      <w:szCs w:val="20"/>
    </w:rPr>
  </w:style>
  <w:style w:type="paragraph" w:customStyle="1" w:styleId="OmniPage30">
    <w:name w:val="OmniPage #30"/>
    <w:basedOn w:val="Normal"/>
    <w:qFormat/>
    <w:rsid w:val="003A3D12"/>
    <w:rPr>
      <w:rFonts w:eastAsia="Times New Roman"/>
      <w:color w:val="000000"/>
      <w:szCs w:val="20"/>
    </w:rPr>
  </w:style>
  <w:style w:type="paragraph" w:customStyle="1" w:styleId="OmniPage31">
    <w:name w:val="OmniPage #31"/>
    <w:basedOn w:val="Normal"/>
    <w:qFormat/>
    <w:rsid w:val="003A3D12"/>
    <w:rPr>
      <w:rFonts w:eastAsia="Times New Roman"/>
      <w:color w:val="000000"/>
      <w:szCs w:val="20"/>
    </w:rPr>
  </w:style>
  <w:style w:type="paragraph" w:customStyle="1" w:styleId="OmniPage32">
    <w:name w:val="OmniPage #32"/>
    <w:basedOn w:val="Normal"/>
    <w:qFormat/>
    <w:rsid w:val="003A3D12"/>
    <w:rPr>
      <w:rFonts w:eastAsia="Times New Roman"/>
      <w:color w:val="000000"/>
      <w:szCs w:val="20"/>
    </w:rPr>
  </w:style>
  <w:style w:type="paragraph" w:customStyle="1" w:styleId="OmniPage33">
    <w:name w:val="OmniPage #33"/>
    <w:basedOn w:val="Normal"/>
    <w:qFormat/>
    <w:rsid w:val="003A3D12"/>
    <w:rPr>
      <w:rFonts w:eastAsia="Times New Roman"/>
      <w:color w:val="000000"/>
      <w:szCs w:val="20"/>
    </w:rPr>
  </w:style>
  <w:style w:type="paragraph" w:customStyle="1" w:styleId="OmniPage34">
    <w:name w:val="OmniPage #34"/>
    <w:basedOn w:val="Normal"/>
    <w:qFormat/>
    <w:rsid w:val="003A3D12"/>
    <w:rPr>
      <w:rFonts w:eastAsia="Times New Roman"/>
      <w:color w:val="000000"/>
      <w:szCs w:val="20"/>
    </w:rPr>
  </w:style>
  <w:style w:type="paragraph" w:customStyle="1" w:styleId="OmniPage35">
    <w:name w:val="OmniPage #35"/>
    <w:basedOn w:val="Normal"/>
    <w:qFormat/>
    <w:rsid w:val="003A3D12"/>
    <w:rPr>
      <w:rFonts w:eastAsia="Times New Roman"/>
      <w:color w:val="000000"/>
      <w:szCs w:val="20"/>
    </w:rPr>
  </w:style>
  <w:style w:type="paragraph" w:customStyle="1" w:styleId="OmniPage36">
    <w:name w:val="OmniPage #36"/>
    <w:basedOn w:val="Normal"/>
    <w:qFormat/>
    <w:rsid w:val="003A3D12"/>
    <w:rPr>
      <w:rFonts w:eastAsia="Times New Roman"/>
      <w:color w:val="000000"/>
      <w:szCs w:val="20"/>
    </w:rPr>
  </w:style>
  <w:style w:type="paragraph" w:customStyle="1" w:styleId="OmniPage37">
    <w:name w:val="OmniPage #37"/>
    <w:basedOn w:val="Normal"/>
    <w:qFormat/>
    <w:rsid w:val="003A3D12"/>
    <w:rPr>
      <w:rFonts w:eastAsia="Times New Roman"/>
      <w:color w:val="000000"/>
      <w:szCs w:val="20"/>
    </w:rPr>
  </w:style>
  <w:style w:type="paragraph" w:customStyle="1" w:styleId="OmniPage38">
    <w:name w:val="OmniPage #38"/>
    <w:basedOn w:val="Normal"/>
    <w:qFormat/>
    <w:rsid w:val="003A3D12"/>
    <w:rPr>
      <w:rFonts w:eastAsia="Times New Roman"/>
      <w:color w:val="000000"/>
      <w:szCs w:val="20"/>
    </w:rPr>
  </w:style>
  <w:style w:type="paragraph" w:customStyle="1" w:styleId="OmniPage39">
    <w:name w:val="OmniPage #39"/>
    <w:basedOn w:val="Normal"/>
    <w:qFormat/>
    <w:rsid w:val="003A3D12"/>
    <w:rPr>
      <w:rFonts w:eastAsia="Times New Roman"/>
      <w:color w:val="000000"/>
      <w:szCs w:val="20"/>
    </w:rPr>
  </w:style>
  <w:style w:type="paragraph" w:customStyle="1" w:styleId="OmniPage40">
    <w:name w:val="OmniPage #40"/>
    <w:basedOn w:val="Normal"/>
    <w:qFormat/>
    <w:rsid w:val="003A3D12"/>
    <w:rPr>
      <w:rFonts w:eastAsia="Times New Roman"/>
      <w:color w:val="000000"/>
      <w:szCs w:val="20"/>
    </w:rPr>
  </w:style>
  <w:style w:type="paragraph" w:customStyle="1" w:styleId="OmniPage41">
    <w:name w:val="OmniPage #41"/>
    <w:basedOn w:val="Normal"/>
    <w:qFormat/>
    <w:rsid w:val="003A3D12"/>
    <w:rPr>
      <w:rFonts w:eastAsia="Times New Roman"/>
      <w:color w:val="000000"/>
      <w:szCs w:val="20"/>
    </w:rPr>
  </w:style>
  <w:style w:type="paragraph" w:customStyle="1" w:styleId="OmniPage42">
    <w:name w:val="OmniPage #42"/>
    <w:basedOn w:val="Normal"/>
    <w:qFormat/>
    <w:rsid w:val="003A3D12"/>
    <w:rPr>
      <w:rFonts w:eastAsia="Times New Roman"/>
      <w:color w:val="000000"/>
      <w:szCs w:val="20"/>
    </w:rPr>
  </w:style>
  <w:style w:type="paragraph" w:customStyle="1" w:styleId="OmniPage43">
    <w:name w:val="OmniPage #43"/>
    <w:basedOn w:val="Normal"/>
    <w:qFormat/>
    <w:rsid w:val="003A3D12"/>
    <w:rPr>
      <w:rFonts w:eastAsia="Times New Roman"/>
      <w:color w:val="000000"/>
      <w:szCs w:val="20"/>
    </w:rPr>
  </w:style>
  <w:style w:type="paragraph" w:customStyle="1" w:styleId="OmniPage44">
    <w:name w:val="OmniPage #44"/>
    <w:basedOn w:val="Normal"/>
    <w:qFormat/>
    <w:rsid w:val="003A3D12"/>
    <w:rPr>
      <w:rFonts w:eastAsia="Times New Roman"/>
      <w:color w:val="000000"/>
      <w:szCs w:val="20"/>
    </w:rPr>
  </w:style>
  <w:style w:type="paragraph" w:customStyle="1" w:styleId="OmniPage45">
    <w:name w:val="OmniPage #45"/>
    <w:basedOn w:val="Normal"/>
    <w:qFormat/>
    <w:rsid w:val="003A3D12"/>
    <w:rPr>
      <w:rFonts w:eastAsia="Times New Roman"/>
      <w:color w:val="000000"/>
      <w:szCs w:val="20"/>
    </w:rPr>
  </w:style>
  <w:style w:type="paragraph" w:customStyle="1" w:styleId="OmniPage46">
    <w:name w:val="OmniPage #46"/>
    <w:basedOn w:val="Normal"/>
    <w:qFormat/>
    <w:rsid w:val="003A3D12"/>
    <w:rPr>
      <w:rFonts w:eastAsia="Times New Roman"/>
      <w:color w:val="000000"/>
      <w:szCs w:val="20"/>
    </w:rPr>
  </w:style>
  <w:style w:type="paragraph" w:customStyle="1" w:styleId="OmniPage47">
    <w:name w:val="OmniPage #47"/>
    <w:basedOn w:val="Normal"/>
    <w:qFormat/>
    <w:rsid w:val="003A3D12"/>
    <w:rPr>
      <w:rFonts w:eastAsia="Times New Roman"/>
      <w:color w:val="000000"/>
      <w:szCs w:val="20"/>
    </w:rPr>
  </w:style>
  <w:style w:type="paragraph" w:customStyle="1" w:styleId="OmniPage48">
    <w:name w:val="OmniPage #48"/>
    <w:basedOn w:val="Normal"/>
    <w:qFormat/>
    <w:rsid w:val="003A3D12"/>
    <w:rPr>
      <w:rFonts w:eastAsia="Times New Roman"/>
      <w:color w:val="000000"/>
      <w:szCs w:val="20"/>
    </w:rPr>
  </w:style>
  <w:style w:type="paragraph" w:customStyle="1" w:styleId="OmniPage49">
    <w:name w:val="OmniPage #49"/>
    <w:basedOn w:val="Normal"/>
    <w:qFormat/>
    <w:rsid w:val="003A3D12"/>
    <w:rPr>
      <w:rFonts w:eastAsia="Times New Roman"/>
      <w:color w:val="000000"/>
      <w:szCs w:val="20"/>
    </w:rPr>
  </w:style>
  <w:style w:type="paragraph" w:customStyle="1" w:styleId="OmniPage50">
    <w:name w:val="OmniPage #50"/>
    <w:basedOn w:val="Normal"/>
    <w:qFormat/>
    <w:rsid w:val="003A3D12"/>
    <w:rPr>
      <w:rFonts w:eastAsia="Times New Roman"/>
      <w:color w:val="000000"/>
      <w:szCs w:val="20"/>
    </w:rPr>
  </w:style>
  <w:style w:type="paragraph" w:customStyle="1" w:styleId="OmniPage51">
    <w:name w:val="OmniPage #51"/>
    <w:basedOn w:val="Normal"/>
    <w:qFormat/>
    <w:rsid w:val="003A3D12"/>
    <w:rPr>
      <w:rFonts w:eastAsia="Times New Roman"/>
      <w:color w:val="000000"/>
      <w:szCs w:val="20"/>
    </w:rPr>
  </w:style>
  <w:style w:type="paragraph" w:customStyle="1" w:styleId="OmniPage52">
    <w:name w:val="OmniPage #52"/>
    <w:basedOn w:val="Normal"/>
    <w:qFormat/>
    <w:rsid w:val="003A3D12"/>
    <w:rPr>
      <w:rFonts w:eastAsia="Times New Roman"/>
      <w:color w:val="000000"/>
      <w:szCs w:val="20"/>
    </w:rPr>
  </w:style>
  <w:style w:type="paragraph" w:customStyle="1" w:styleId="OmniPage53">
    <w:name w:val="OmniPage #53"/>
    <w:basedOn w:val="Normal"/>
    <w:qFormat/>
    <w:rsid w:val="003A3D12"/>
    <w:rPr>
      <w:rFonts w:eastAsia="Times New Roman"/>
      <w:color w:val="000000"/>
      <w:szCs w:val="20"/>
    </w:rPr>
  </w:style>
  <w:style w:type="paragraph" w:customStyle="1" w:styleId="OmniPage54">
    <w:name w:val="OmniPage #54"/>
    <w:basedOn w:val="Normal"/>
    <w:qFormat/>
    <w:rsid w:val="003A3D12"/>
    <w:rPr>
      <w:rFonts w:eastAsia="Times New Roman"/>
      <w:color w:val="000000"/>
      <w:szCs w:val="20"/>
    </w:rPr>
  </w:style>
  <w:style w:type="paragraph" w:customStyle="1" w:styleId="OmniPage55">
    <w:name w:val="OmniPage #55"/>
    <w:basedOn w:val="Normal"/>
    <w:qFormat/>
    <w:rsid w:val="003A3D12"/>
    <w:rPr>
      <w:rFonts w:eastAsia="Times New Roman"/>
      <w:color w:val="000000"/>
      <w:szCs w:val="20"/>
    </w:rPr>
  </w:style>
  <w:style w:type="paragraph" w:customStyle="1" w:styleId="OmniPage56">
    <w:name w:val="OmniPage #56"/>
    <w:basedOn w:val="Normal"/>
    <w:qFormat/>
    <w:rsid w:val="003A3D12"/>
    <w:rPr>
      <w:rFonts w:eastAsia="Times New Roman"/>
      <w:color w:val="000000"/>
      <w:szCs w:val="20"/>
    </w:rPr>
  </w:style>
  <w:style w:type="paragraph" w:customStyle="1" w:styleId="OmniPage57">
    <w:name w:val="OmniPage #57"/>
    <w:basedOn w:val="Normal"/>
    <w:qFormat/>
    <w:rsid w:val="003A3D12"/>
    <w:rPr>
      <w:rFonts w:eastAsia="Times New Roman"/>
      <w:color w:val="000000"/>
      <w:szCs w:val="20"/>
    </w:rPr>
  </w:style>
  <w:style w:type="paragraph" w:customStyle="1" w:styleId="OmniPage58">
    <w:name w:val="OmniPage #58"/>
    <w:basedOn w:val="Normal"/>
    <w:qFormat/>
    <w:rsid w:val="003A3D12"/>
    <w:rPr>
      <w:rFonts w:eastAsia="Times New Roman"/>
      <w:color w:val="000000"/>
      <w:szCs w:val="20"/>
    </w:rPr>
  </w:style>
  <w:style w:type="paragraph" w:customStyle="1" w:styleId="OmniPage59">
    <w:name w:val="OmniPage #59"/>
    <w:basedOn w:val="Normal"/>
    <w:qFormat/>
    <w:rsid w:val="003A3D12"/>
    <w:rPr>
      <w:rFonts w:eastAsia="Times New Roman"/>
      <w:color w:val="000000"/>
      <w:szCs w:val="20"/>
    </w:rPr>
  </w:style>
  <w:style w:type="paragraph" w:customStyle="1" w:styleId="OmniPage60">
    <w:name w:val="OmniPage #60"/>
    <w:basedOn w:val="Normal"/>
    <w:qFormat/>
    <w:rsid w:val="003A3D12"/>
    <w:rPr>
      <w:rFonts w:eastAsia="Times New Roman"/>
      <w:color w:val="000000"/>
      <w:szCs w:val="20"/>
    </w:rPr>
  </w:style>
  <w:style w:type="paragraph" w:customStyle="1" w:styleId="OmniPage61">
    <w:name w:val="OmniPage #61"/>
    <w:basedOn w:val="Normal"/>
    <w:qFormat/>
    <w:rsid w:val="003A3D12"/>
    <w:rPr>
      <w:rFonts w:eastAsia="Times New Roman"/>
      <w:color w:val="000000"/>
      <w:szCs w:val="20"/>
    </w:rPr>
  </w:style>
  <w:style w:type="paragraph" w:customStyle="1" w:styleId="OmniPage62">
    <w:name w:val="OmniPage #62"/>
    <w:basedOn w:val="Normal"/>
    <w:qFormat/>
    <w:rsid w:val="003A3D12"/>
    <w:rPr>
      <w:rFonts w:eastAsia="Times New Roman"/>
      <w:color w:val="000000"/>
      <w:szCs w:val="20"/>
    </w:rPr>
  </w:style>
  <w:style w:type="paragraph" w:customStyle="1" w:styleId="OmniPage63">
    <w:name w:val="OmniPage #63"/>
    <w:basedOn w:val="Normal"/>
    <w:qFormat/>
    <w:rsid w:val="003A3D12"/>
    <w:rPr>
      <w:rFonts w:eastAsia="Times New Roman"/>
      <w:color w:val="000000"/>
      <w:szCs w:val="20"/>
    </w:rPr>
  </w:style>
  <w:style w:type="paragraph" w:customStyle="1" w:styleId="OmniPage64">
    <w:name w:val="OmniPage #64"/>
    <w:basedOn w:val="Normal"/>
    <w:qFormat/>
    <w:rsid w:val="003A3D12"/>
    <w:rPr>
      <w:rFonts w:eastAsia="Times New Roman"/>
      <w:color w:val="000000"/>
      <w:szCs w:val="20"/>
    </w:rPr>
  </w:style>
  <w:style w:type="paragraph" w:customStyle="1" w:styleId="OmniPage65">
    <w:name w:val="OmniPage #65"/>
    <w:basedOn w:val="Normal"/>
    <w:qFormat/>
    <w:rsid w:val="003A3D12"/>
    <w:rPr>
      <w:rFonts w:eastAsia="Times New Roman"/>
      <w:color w:val="000000"/>
      <w:szCs w:val="20"/>
    </w:rPr>
  </w:style>
  <w:style w:type="paragraph" w:customStyle="1" w:styleId="OmniPage66">
    <w:name w:val="OmniPage #66"/>
    <w:basedOn w:val="Normal"/>
    <w:qFormat/>
    <w:rsid w:val="003A3D12"/>
    <w:rPr>
      <w:rFonts w:eastAsia="Times New Roman"/>
      <w:color w:val="000000"/>
      <w:szCs w:val="20"/>
    </w:rPr>
  </w:style>
  <w:style w:type="paragraph" w:customStyle="1" w:styleId="OmniPage67">
    <w:name w:val="OmniPage #67"/>
    <w:basedOn w:val="Normal"/>
    <w:qFormat/>
    <w:rsid w:val="003A3D12"/>
    <w:rPr>
      <w:rFonts w:eastAsia="Times New Roman"/>
      <w:color w:val="000000"/>
      <w:szCs w:val="20"/>
    </w:rPr>
  </w:style>
  <w:style w:type="paragraph" w:customStyle="1" w:styleId="OmniPage68">
    <w:name w:val="OmniPage #68"/>
    <w:basedOn w:val="Normal"/>
    <w:qFormat/>
    <w:rsid w:val="003A3D12"/>
    <w:rPr>
      <w:rFonts w:eastAsia="Times New Roman"/>
      <w:color w:val="000000"/>
      <w:szCs w:val="20"/>
    </w:rPr>
  </w:style>
  <w:style w:type="paragraph" w:customStyle="1" w:styleId="OmniPage69">
    <w:name w:val="OmniPage #69"/>
    <w:basedOn w:val="Normal"/>
    <w:qFormat/>
    <w:rsid w:val="003A3D12"/>
    <w:rPr>
      <w:rFonts w:eastAsia="Times New Roman"/>
      <w:color w:val="000000"/>
      <w:szCs w:val="20"/>
    </w:rPr>
  </w:style>
  <w:style w:type="paragraph" w:customStyle="1" w:styleId="OmniPage70">
    <w:name w:val="OmniPage #70"/>
    <w:basedOn w:val="Normal"/>
    <w:qFormat/>
    <w:rsid w:val="003A3D12"/>
    <w:rPr>
      <w:rFonts w:eastAsia="Times New Roman"/>
      <w:color w:val="000000"/>
      <w:szCs w:val="20"/>
    </w:rPr>
  </w:style>
  <w:style w:type="paragraph" w:customStyle="1" w:styleId="OmniPage71">
    <w:name w:val="OmniPage #71"/>
    <w:basedOn w:val="Normal"/>
    <w:qFormat/>
    <w:rsid w:val="003A3D12"/>
    <w:rPr>
      <w:rFonts w:eastAsia="Times New Roman"/>
      <w:color w:val="000000"/>
      <w:szCs w:val="20"/>
    </w:rPr>
  </w:style>
  <w:style w:type="table" w:customStyle="1" w:styleId="MediumGrid22">
    <w:name w:val="Medium Grid 22"/>
    <w:basedOn w:val="TableNormal"/>
    <w:uiPriority w:val="68"/>
    <w:rsid w:val="003A3D12"/>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A3D12"/>
    <w:rPr>
      <w:rFonts w:ascii="Times New Roman" w:eastAsia="Times New Roman" w:hAnsi="Times New Roman" w:cs="Calibri"/>
      <w:sz w:val="16"/>
      <w:szCs w:val="20"/>
    </w:rPr>
  </w:style>
  <w:style w:type="character" w:customStyle="1" w:styleId="createby">
    <w:name w:val="createby"/>
    <w:rsid w:val="003A3D12"/>
  </w:style>
  <w:style w:type="character" w:customStyle="1" w:styleId="quote-right">
    <w:name w:val="quote-right"/>
    <w:rsid w:val="003A3D12"/>
  </w:style>
  <w:style w:type="character" w:customStyle="1" w:styleId="smallcase">
    <w:name w:val="smallcase"/>
    <w:rsid w:val="003A3D12"/>
  </w:style>
  <w:style w:type="character" w:customStyle="1" w:styleId="ft0">
    <w:name w:val="ft0"/>
    <w:rsid w:val="003A3D12"/>
  </w:style>
  <w:style w:type="character" w:customStyle="1" w:styleId="ft2">
    <w:name w:val="ft2"/>
    <w:rsid w:val="003A3D12"/>
  </w:style>
  <w:style w:type="character" w:customStyle="1" w:styleId="ft3">
    <w:name w:val="ft3"/>
    <w:rsid w:val="003A3D12"/>
  </w:style>
  <w:style w:type="character" w:customStyle="1" w:styleId="StyleTimesNewRoman12ptBold1">
    <w:name w:val="Style Times New Roman 12 pt Bold1"/>
    <w:rsid w:val="003A3D12"/>
    <w:rPr>
      <w:b/>
      <w:bCs/>
      <w:sz w:val="24"/>
    </w:rPr>
  </w:style>
  <w:style w:type="character" w:customStyle="1" w:styleId="CircledChar2">
    <w:name w:val="Circled Char2"/>
    <w:rsid w:val="003A3D12"/>
    <w:rPr>
      <w:rFonts w:eastAsia="MS Mincho"/>
      <w:b/>
      <w:szCs w:val="24"/>
      <w:u w:val="single"/>
      <w:lang w:val="en-US" w:eastAsia="ja-JP" w:bidi="ar-SA"/>
    </w:rPr>
  </w:style>
  <w:style w:type="character" w:customStyle="1" w:styleId="SmallTextChar2">
    <w:name w:val="Small Text Char2"/>
    <w:rsid w:val="003A3D12"/>
    <w:rPr>
      <w:rFonts w:eastAsia="MS Mincho"/>
      <w:sz w:val="15"/>
      <w:szCs w:val="24"/>
      <w:lang w:val="en-US" w:eastAsia="ja-JP" w:bidi="ar-SA"/>
    </w:rPr>
  </w:style>
  <w:style w:type="character" w:customStyle="1" w:styleId="BoldandUnderlineCharCharCharCharChar1">
    <w:name w:val="Bold and Underline Char Char Char Char Char1"/>
    <w:rsid w:val="003A3D12"/>
    <w:rPr>
      <w:b/>
      <w:szCs w:val="24"/>
      <w:u w:val="single"/>
      <w:lang w:val="en-US" w:eastAsia="en-US" w:bidi="ar-SA"/>
    </w:rPr>
  </w:style>
  <w:style w:type="character" w:customStyle="1" w:styleId="SmallCardChar">
    <w:name w:val="Small Card Char"/>
    <w:rsid w:val="003A3D12"/>
    <w:rPr>
      <w:rFonts w:ascii="Palatino Linotype" w:eastAsia="Times New Roman" w:hAnsi="Palatino Linotype"/>
      <w:sz w:val="12"/>
      <w:szCs w:val="24"/>
    </w:rPr>
  </w:style>
  <w:style w:type="character" w:customStyle="1" w:styleId="StyleBoldUnderline10ptBold">
    <w:name w:val="Style Bold Underline + 10 pt Bold"/>
    <w:rsid w:val="003A3D12"/>
    <w:rPr>
      <w:b/>
      <w:bCs/>
      <w:sz w:val="20"/>
      <w:u w:val="thick"/>
    </w:rPr>
  </w:style>
  <w:style w:type="character" w:customStyle="1" w:styleId="separator">
    <w:name w:val="separator"/>
    <w:rsid w:val="003A3D12"/>
  </w:style>
  <w:style w:type="character" w:customStyle="1" w:styleId="PageHeaderChar">
    <w:name w:val="Page Header Char"/>
    <w:link w:val="PageHeader"/>
    <w:rsid w:val="003A3D12"/>
    <w:rPr>
      <w:rFonts w:ascii="Calibri" w:hAnsi="Calibri" w:cs="Calibri"/>
      <w:sz w:val="22"/>
    </w:rPr>
  </w:style>
  <w:style w:type="paragraph" w:customStyle="1" w:styleId="NormalUnderline0">
    <w:name w:val="Normal + Underline"/>
    <w:basedOn w:val="Normal"/>
    <w:link w:val="NormalUnderlineChar0"/>
    <w:qFormat/>
    <w:rsid w:val="003A3D12"/>
    <w:pPr>
      <w:ind w:left="720"/>
    </w:pPr>
    <w:rPr>
      <w:rFonts w:eastAsia="Times New Roman"/>
      <w:b/>
      <w:sz w:val="24"/>
      <w:u w:val="single"/>
    </w:rPr>
  </w:style>
  <w:style w:type="paragraph" w:customStyle="1" w:styleId="NormalNoUnderline">
    <w:name w:val="Normal + No Underline"/>
    <w:basedOn w:val="Normal"/>
    <w:link w:val="NormalNoUnderlineChar"/>
    <w:qFormat/>
    <w:rsid w:val="003A3D12"/>
    <w:pPr>
      <w:ind w:left="720"/>
    </w:pPr>
    <w:rPr>
      <w:rFonts w:eastAsia="Times New Roman"/>
      <w:sz w:val="12"/>
    </w:rPr>
  </w:style>
  <w:style w:type="character" w:customStyle="1" w:styleId="NormalUnderlineChar0">
    <w:name w:val="Normal + Underline Char"/>
    <w:link w:val="NormalUnderline0"/>
    <w:rsid w:val="003A3D12"/>
    <w:rPr>
      <w:rFonts w:ascii="Calibri" w:eastAsia="Times New Roman" w:hAnsi="Calibri" w:cs="Calibri"/>
      <w:b/>
      <w:u w:val="single"/>
    </w:rPr>
  </w:style>
  <w:style w:type="character" w:customStyle="1" w:styleId="NormalNoUnderlineChar">
    <w:name w:val="Normal + No Underline Char"/>
    <w:link w:val="NormalNoUnderline"/>
    <w:rsid w:val="003A3D12"/>
    <w:rPr>
      <w:rFonts w:ascii="Calibri" w:eastAsia="Times New Roman" w:hAnsi="Calibri" w:cs="Calibri"/>
      <w:sz w:val="12"/>
    </w:rPr>
  </w:style>
  <w:style w:type="paragraph" w:customStyle="1" w:styleId="TagCite3">
    <w:name w:val="Tag Cite"/>
    <w:basedOn w:val="PageHeader"/>
    <w:link w:val="TagCiteChar5"/>
    <w:qFormat/>
    <w:rsid w:val="003A3D12"/>
    <w:rPr>
      <w:rFonts w:eastAsia="SimSun"/>
      <w:b/>
      <w:sz w:val="24"/>
      <w:lang w:eastAsia="zh-CN"/>
    </w:rPr>
  </w:style>
  <w:style w:type="character" w:customStyle="1" w:styleId="TagCiteChar5">
    <w:name w:val="Tag Cite Char"/>
    <w:link w:val="TagCite3"/>
    <w:rsid w:val="003A3D12"/>
    <w:rPr>
      <w:rFonts w:ascii="Calibri" w:eastAsia="SimSun" w:hAnsi="Calibri" w:cs="Calibri"/>
      <w:b/>
      <w:lang w:eastAsia="zh-CN"/>
    </w:rPr>
  </w:style>
  <w:style w:type="character" w:customStyle="1" w:styleId="smalllink">
    <w:name w:val="smalllink"/>
    <w:rsid w:val="003A3D12"/>
  </w:style>
  <w:style w:type="character" w:customStyle="1" w:styleId="bighead1">
    <w:name w:val="bighead1"/>
    <w:rsid w:val="003A3D12"/>
    <w:rPr>
      <w:rFonts w:ascii="Verdana" w:hAnsi="Verdana" w:hint="default"/>
      <w:b/>
      <w:bCs/>
      <w:sz w:val="27"/>
      <w:szCs w:val="27"/>
    </w:rPr>
  </w:style>
  <w:style w:type="character" w:customStyle="1" w:styleId="Underline-WFU">
    <w:name w:val="Underline-WFU"/>
    <w:uiPriority w:val="1"/>
    <w:qFormat/>
    <w:rsid w:val="003A3D12"/>
    <w:rPr>
      <w:rFonts w:ascii="Cambria" w:hAnsi="Cambria"/>
      <w:sz w:val="21"/>
      <w:u w:val="single"/>
    </w:rPr>
  </w:style>
  <w:style w:type="paragraph" w:customStyle="1" w:styleId="Tiny-WFU">
    <w:name w:val="Tiny-WFU"/>
    <w:basedOn w:val="Normal"/>
    <w:qFormat/>
    <w:rsid w:val="003A3D12"/>
    <w:rPr>
      <w:rFonts w:ascii="Cambria" w:eastAsia="Malgun Gothic" w:hAnsi="Cambria"/>
      <w:sz w:val="12"/>
      <w:lang w:eastAsia="ko-KR"/>
    </w:rPr>
  </w:style>
  <w:style w:type="character" w:customStyle="1" w:styleId="b">
    <w:name w:val="b"/>
    <w:rsid w:val="003A3D12"/>
  </w:style>
  <w:style w:type="paragraph" w:customStyle="1" w:styleId="Indentation">
    <w:name w:val="Indentation"/>
    <w:basedOn w:val="Normal"/>
    <w:qFormat/>
    <w:rsid w:val="003A3D12"/>
    <w:pPr>
      <w:ind w:left="288" w:right="288"/>
    </w:pPr>
    <w:rPr>
      <w:rFonts w:eastAsia="Calibri"/>
    </w:rPr>
  </w:style>
  <w:style w:type="character" w:customStyle="1" w:styleId="left-date1">
    <w:name w:val="left-date1"/>
    <w:rsid w:val="003A3D12"/>
    <w:rPr>
      <w:rFonts w:ascii="Verdana" w:hAnsi="Verdana" w:hint="default"/>
      <w:color w:val="666666"/>
      <w:sz w:val="14"/>
      <w:szCs w:val="14"/>
    </w:rPr>
  </w:style>
  <w:style w:type="character" w:customStyle="1" w:styleId="org">
    <w:name w:val="org"/>
    <w:basedOn w:val="DefaultParagraphFont"/>
    <w:rsid w:val="003A3D12"/>
  </w:style>
  <w:style w:type="paragraph" w:customStyle="1" w:styleId="seeall">
    <w:name w:val="seeall"/>
    <w:basedOn w:val="Normal"/>
    <w:qFormat/>
    <w:rsid w:val="003A3D12"/>
    <w:pPr>
      <w:spacing w:before="100" w:beforeAutospacing="1" w:after="100" w:afterAutospacing="1"/>
    </w:pPr>
    <w:rPr>
      <w:rFonts w:eastAsia="Times New Roman"/>
      <w:sz w:val="24"/>
    </w:rPr>
  </w:style>
  <w:style w:type="character" w:customStyle="1" w:styleId="list-comma">
    <w:name w:val="list-comma"/>
    <w:basedOn w:val="DefaultParagraphFont"/>
    <w:rsid w:val="003A3D12"/>
  </w:style>
  <w:style w:type="character" w:customStyle="1" w:styleId="livefyre-commentcount">
    <w:name w:val="livefyre-commentcount"/>
    <w:basedOn w:val="DefaultParagraphFont"/>
    <w:rsid w:val="003A3D12"/>
  </w:style>
  <w:style w:type="character" w:customStyle="1" w:styleId="rednegchange">
    <w:name w:val="red_neg_change"/>
    <w:basedOn w:val="DefaultParagraphFont"/>
    <w:rsid w:val="003A3D12"/>
  </w:style>
  <w:style w:type="character" w:customStyle="1" w:styleId="wsodqchgshow">
    <w:name w:val="wsodq_chgshow"/>
    <w:basedOn w:val="DefaultParagraphFont"/>
    <w:rsid w:val="003A3D12"/>
  </w:style>
  <w:style w:type="character" w:customStyle="1" w:styleId="greenposchange">
    <w:name w:val="green_pos_change"/>
    <w:basedOn w:val="DefaultParagraphFont"/>
    <w:rsid w:val="003A3D12"/>
  </w:style>
  <w:style w:type="character" w:customStyle="1" w:styleId="image-credit">
    <w:name w:val="image-credit"/>
    <w:basedOn w:val="DefaultParagraphFont"/>
    <w:rsid w:val="003A3D12"/>
  </w:style>
  <w:style w:type="paragraph" w:customStyle="1" w:styleId="gascontcredit">
    <w:name w:val="gas_cont_credit"/>
    <w:basedOn w:val="Normal"/>
    <w:qFormat/>
    <w:rsid w:val="003A3D1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A3D12"/>
    <w:rPr>
      <w:b/>
      <w:szCs w:val="24"/>
      <w:u w:val="single"/>
      <w:lang w:val="en-US" w:eastAsia="en-US" w:bidi="ar-SA"/>
    </w:rPr>
  </w:style>
  <w:style w:type="paragraph" w:customStyle="1" w:styleId="endarticle">
    <w:name w:val="endarticle"/>
    <w:basedOn w:val="Normal"/>
    <w:uiPriority w:val="99"/>
    <w:qFormat/>
    <w:rsid w:val="003A3D12"/>
    <w:pPr>
      <w:spacing w:before="100" w:beforeAutospacing="1" w:after="100" w:afterAutospacing="1"/>
    </w:pPr>
    <w:rPr>
      <w:rFonts w:eastAsia="Times New Roman"/>
      <w:sz w:val="24"/>
    </w:rPr>
  </w:style>
  <w:style w:type="paragraph" w:customStyle="1" w:styleId="a-body-text">
    <w:name w:val="a-body-text"/>
    <w:basedOn w:val="Normal"/>
    <w:uiPriority w:val="99"/>
    <w:qFormat/>
    <w:rsid w:val="003A3D12"/>
    <w:pPr>
      <w:spacing w:before="100" w:beforeAutospacing="1" w:after="100" w:afterAutospacing="1"/>
    </w:pPr>
    <w:rPr>
      <w:rFonts w:eastAsia="Times New Roman"/>
      <w:sz w:val="24"/>
    </w:rPr>
  </w:style>
  <w:style w:type="paragraph" w:customStyle="1" w:styleId="obgpara">
    <w:name w:val="obg_para"/>
    <w:basedOn w:val="Normal"/>
    <w:uiPriority w:val="99"/>
    <w:qFormat/>
    <w:rsid w:val="003A3D12"/>
    <w:pPr>
      <w:spacing w:before="100" w:beforeAutospacing="1" w:after="100" w:afterAutospacing="1"/>
    </w:pPr>
    <w:rPr>
      <w:rFonts w:eastAsia="Times New Roman"/>
      <w:sz w:val="24"/>
    </w:rPr>
  </w:style>
  <w:style w:type="character" w:customStyle="1" w:styleId="caption4">
    <w:name w:val="caption4"/>
    <w:basedOn w:val="DefaultParagraphFont"/>
    <w:rsid w:val="003A3D12"/>
  </w:style>
  <w:style w:type="character" w:customStyle="1" w:styleId="honorific-prefix">
    <w:name w:val="honorific-prefix"/>
    <w:basedOn w:val="DefaultParagraphFont"/>
    <w:rsid w:val="003A3D12"/>
  </w:style>
  <w:style w:type="character" w:customStyle="1" w:styleId="given-name">
    <w:name w:val="given-name"/>
    <w:basedOn w:val="DefaultParagraphFont"/>
    <w:rsid w:val="003A3D12"/>
  </w:style>
  <w:style w:type="character" w:customStyle="1" w:styleId="family-name">
    <w:name w:val="family-name"/>
    <w:basedOn w:val="DefaultParagraphFont"/>
    <w:rsid w:val="003A3D12"/>
  </w:style>
  <w:style w:type="character" w:customStyle="1" w:styleId="chead">
    <w:name w:val="chead"/>
    <w:basedOn w:val="DefaultParagraphFont"/>
    <w:rsid w:val="003A3D12"/>
  </w:style>
  <w:style w:type="character" w:customStyle="1" w:styleId="obgcapsstart">
    <w:name w:val="obg_caps_start"/>
    <w:basedOn w:val="DefaultParagraphFont"/>
    <w:rsid w:val="003A3D12"/>
  </w:style>
  <w:style w:type="character" w:customStyle="1" w:styleId="pmtermsel">
    <w:name w:val="pmtermsel"/>
    <w:basedOn w:val="DefaultParagraphFont"/>
    <w:rsid w:val="003A3D12"/>
  </w:style>
  <w:style w:type="character" w:customStyle="1" w:styleId="showipapr">
    <w:name w:val="show_ipapr"/>
    <w:basedOn w:val="DefaultParagraphFont"/>
    <w:rsid w:val="003A3D12"/>
  </w:style>
  <w:style w:type="character" w:customStyle="1" w:styleId="dnindex">
    <w:name w:val="dnindex"/>
    <w:basedOn w:val="DefaultParagraphFont"/>
    <w:rsid w:val="003A3D12"/>
  </w:style>
  <w:style w:type="character" w:customStyle="1" w:styleId="althead">
    <w:name w:val="althead"/>
    <w:basedOn w:val="DefaultParagraphFont"/>
    <w:rsid w:val="003A3D12"/>
  </w:style>
  <w:style w:type="character" w:customStyle="1" w:styleId="arbd1">
    <w:name w:val="arbd1"/>
    <w:basedOn w:val="DefaultParagraphFont"/>
    <w:rsid w:val="003A3D12"/>
  </w:style>
  <w:style w:type="character" w:customStyle="1" w:styleId="unx">
    <w:name w:val="unx"/>
    <w:basedOn w:val="DefaultParagraphFont"/>
    <w:rsid w:val="003A3D12"/>
  </w:style>
  <w:style w:type="character" w:customStyle="1" w:styleId="lrdctph">
    <w:name w:val="lr_dct_ph"/>
    <w:basedOn w:val="DefaultParagraphFont"/>
    <w:rsid w:val="003A3D12"/>
  </w:style>
  <w:style w:type="paragraph" w:customStyle="1" w:styleId="TxBr41p1">
    <w:name w:val="TxBr_41p1"/>
    <w:basedOn w:val="Normal"/>
    <w:qFormat/>
    <w:rsid w:val="003A3D1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3A3D12"/>
    <w:rPr>
      <w:sz w:val="18"/>
      <w:szCs w:val="24"/>
      <w:lang w:val="en-US" w:eastAsia="en-US" w:bidi="ar-SA"/>
    </w:rPr>
  </w:style>
  <w:style w:type="paragraph" w:customStyle="1" w:styleId="003Cite">
    <w:name w:val="003Cite"/>
    <w:basedOn w:val="Normal"/>
    <w:qFormat/>
    <w:rsid w:val="003A3D12"/>
    <w:rPr>
      <w:rFonts w:eastAsia="Calibri"/>
      <w:szCs w:val="16"/>
    </w:rPr>
  </w:style>
  <w:style w:type="paragraph" w:customStyle="1" w:styleId="NormalBold">
    <w:name w:val="Normal + Bold"/>
    <w:aliases w:val="Double Underline"/>
    <w:basedOn w:val="Normal"/>
    <w:link w:val="NormalBoldChar"/>
    <w:qFormat/>
    <w:rsid w:val="003A3D12"/>
    <w:pPr>
      <w:jc w:val="both"/>
    </w:pPr>
    <w:rPr>
      <w:b/>
      <w:color w:val="000000"/>
      <w:u w:val="single"/>
    </w:rPr>
  </w:style>
  <w:style w:type="character" w:customStyle="1" w:styleId="NormalBoldChar">
    <w:name w:val="Normal + Bold Char"/>
    <w:aliases w:val="Double Underline Char"/>
    <w:basedOn w:val="DefaultParagraphFont"/>
    <w:link w:val="NormalBold"/>
    <w:rsid w:val="003A3D12"/>
    <w:rPr>
      <w:rFonts w:ascii="Calibri" w:hAnsi="Calibri" w:cs="Calibri"/>
      <w:b/>
      <w:color w:val="000000"/>
      <w:sz w:val="22"/>
      <w:u w:val="single"/>
    </w:rPr>
  </w:style>
  <w:style w:type="character" w:customStyle="1" w:styleId="BlockHeadingsChar1">
    <w:name w:val="Block Headings Char1"/>
    <w:rsid w:val="003A3D12"/>
    <w:rPr>
      <w:b/>
      <w:caps/>
    </w:rPr>
  </w:style>
  <w:style w:type="character" w:customStyle="1" w:styleId="FontStyle170">
    <w:name w:val="Font Style170"/>
    <w:uiPriority w:val="99"/>
    <w:rsid w:val="003A3D12"/>
    <w:rPr>
      <w:rFonts w:ascii="Bookman Old Style" w:hAnsi="Bookman Old Style" w:cs="Bookman Old Style"/>
      <w:sz w:val="16"/>
      <w:szCs w:val="16"/>
    </w:rPr>
  </w:style>
  <w:style w:type="character" w:customStyle="1" w:styleId="Styleunderline12pt">
    <w:name w:val="Style underline + 12 pt"/>
    <w:rsid w:val="003A3D12"/>
    <w:rPr>
      <w:rFonts w:ascii="Times New Roman" w:hAnsi="Times New Roman"/>
      <w:bCs/>
      <w:sz w:val="20"/>
      <w:u w:val="single"/>
    </w:rPr>
  </w:style>
  <w:style w:type="character" w:customStyle="1" w:styleId="StyleUnderlineChar19pt">
    <w:name w:val="Style Underline Char1 + 9 pt"/>
    <w:basedOn w:val="UnderlineChar1"/>
    <w:rsid w:val="003A3D1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A3D1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A3D12"/>
    <w:rPr>
      <w:rFonts w:ascii="Times New Roman" w:hAnsi="Times New Roman"/>
      <w:sz w:val="20"/>
      <w:u w:val="single"/>
      <w:lang w:val="en-US" w:eastAsia="en-US" w:bidi="ar-SA"/>
    </w:rPr>
  </w:style>
  <w:style w:type="paragraph" w:customStyle="1" w:styleId="StyleUnderline9pt10">
    <w:name w:val="Style Underline + 9 pt1"/>
    <w:qFormat/>
    <w:rsid w:val="003A3D12"/>
    <w:rPr>
      <w:rFonts w:ascii="Times New Roman" w:eastAsia="SimSun" w:hAnsi="Times New Roman" w:cs="Times New Roman"/>
      <w:sz w:val="20"/>
      <w:szCs w:val="20"/>
      <w:u w:val="single"/>
    </w:rPr>
  </w:style>
  <w:style w:type="character" w:customStyle="1" w:styleId="Style9ptUnderline1">
    <w:name w:val="Style 9 pt Underline1"/>
    <w:rsid w:val="003A3D12"/>
    <w:rPr>
      <w:sz w:val="20"/>
      <w:u w:val="single"/>
    </w:rPr>
  </w:style>
  <w:style w:type="character" w:customStyle="1" w:styleId="StyleUnderlineChar19pt2">
    <w:name w:val="Style Underline Char1 + 9 pt2"/>
    <w:basedOn w:val="UnderlineChar1"/>
    <w:rsid w:val="003A3D1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A3D1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A3D1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A3D12"/>
    <w:rPr>
      <w:rFonts w:ascii="Times New Roman" w:hAnsi="Times New Roman"/>
      <w:b/>
      <w:bCs/>
      <w:sz w:val="20"/>
      <w:szCs w:val="24"/>
      <w:u w:val="single"/>
      <w:lang w:val="en-US" w:eastAsia="en-US" w:bidi="ar-SA"/>
    </w:rPr>
  </w:style>
  <w:style w:type="character" w:customStyle="1" w:styleId="content">
    <w:name w:val="content"/>
    <w:basedOn w:val="DefaultParagraphFont"/>
    <w:rsid w:val="003A3D12"/>
  </w:style>
  <w:style w:type="character" w:customStyle="1" w:styleId="tagCharCharCharChar">
    <w:name w:val="tag Char Char Char Char"/>
    <w:rsid w:val="003A3D12"/>
    <w:rPr>
      <w:rFonts w:ascii="Georgia" w:eastAsia="Calibri" w:hAnsi="Georgia" w:cs="Calibri"/>
      <w:b/>
      <w:sz w:val="24"/>
    </w:rPr>
  </w:style>
  <w:style w:type="character" w:customStyle="1" w:styleId="3">
    <w:name w:val="3"/>
    <w:rsid w:val="003A3D1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A3D12"/>
    <w:rPr>
      <w:rFonts w:cs="Arial"/>
      <w:b/>
      <w:bCs/>
      <w:iCs/>
      <w:szCs w:val="28"/>
      <w:lang w:val="en-US" w:eastAsia="en-US" w:bidi="ar-SA"/>
    </w:rPr>
  </w:style>
  <w:style w:type="paragraph" w:customStyle="1" w:styleId="EmphasisText">
    <w:name w:val="Emphasis Text"/>
    <w:basedOn w:val="UnderlinedText"/>
    <w:link w:val="EmphasisTextChar"/>
    <w:qFormat/>
    <w:rsid w:val="003A3D12"/>
    <w:pPr>
      <w:jc w:val="left"/>
    </w:pPr>
    <w:rPr>
      <w:rFonts w:eastAsia="SimSun"/>
      <w:u w:val="single"/>
    </w:rPr>
  </w:style>
  <w:style w:type="character" w:customStyle="1" w:styleId="EmphasisTextChar">
    <w:name w:val="Emphasis Text Char"/>
    <w:link w:val="EmphasisText"/>
    <w:rsid w:val="003A3D12"/>
    <w:rPr>
      <w:rFonts w:ascii="Calibri" w:eastAsia="SimSun" w:hAnsi="Calibri" w:cs="Calibri"/>
      <w:b/>
      <w:u w:val="single"/>
    </w:rPr>
  </w:style>
  <w:style w:type="character" w:customStyle="1" w:styleId="7">
    <w:name w:val="7"/>
    <w:rsid w:val="003A3D12"/>
    <w:rPr>
      <w:rFonts w:cs="Arial"/>
      <w:bCs/>
      <w:sz w:val="20"/>
      <w:u w:val="single"/>
      <w:lang w:val="en-US" w:eastAsia="en-US" w:bidi="ar-SA"/>
    </w:rPr>
  </w:style>
  <w:style w:type="character" w:customStyle="1" w:styleId="StyleUnderlineChar19pt4">
    <w:name w:val="Style Underline Char1 + 9 pt4"/>
    <w:basedOn w:val="UnderlineChar1"/>
    <w:rsid w:val="003A3D12"/>
    <w:rPr>
      <w:rFonts w:ascii="Times New Roman" w:hAnsi="Times New Roman"/>
      <w:sz w:val="20"/>
      <w:szCs w:val="24"/>
      <w:u w:val="single"/>
      <w:lang w:val="en-US" w:eastAsia="en-US" w:bidi="ar-SA"/>
    </w:rPr>
  </w:style>
  <w:style w:type="character" w:customStyle="1" w:styleId="StyleUnderlineChar19ptBold1">
    <w:name w:val="Style Underline Char1 + 9 pt Bold1"/>
    <w:rsid w:val="003A3D12"/>
    <w:rPr>
      <w:rFonts w:ascii="Times New Roman" w:hAnsi="Times New Roman"/>
      <w:b/>
      <w:bCs/>
      <w:sz w:val="20"/>
      <w:szCs w:val="24"/>
      <w:u w:val="single"/>
      <w:lang w:val="en-US" w:eastAsia="en-US" w:bidi="ar-SA"/>
    </w:rPr>
  </w:style>
  <w:style w:type="character" w:customStyle="1" w:styleId="Style9ptUnderline3">
    <w:name w:val="Style 9 pt Underline3"/>
    <w:rsid w:val="003A3D12"/>
    <w:rPr>
      <w:sz w:val="20"/>
      <w:u w:val="single"/>
    </w:rPr>
  </w:style>
  <w:style w:type="character" w:customStyle="1" w:styleId="Style9ptUnderline4">
    <w:name w:val="Style 9 pt Underline4"/>
    <w:rsid w:val="003A3D12"/>
    <w:rPr>
      <w:sz w:val="20"/>
      <w:u w:val="single"/>
    </w:rPr>
  </w:style>
  <w:style w:type="character" w:customStyle="1" w:styleId="55">
    <w:name w:val="55"/>
    <w:rsid w:val="003A3D12"/>
    <w:rPr>
      <w:rFonts w:cs="Arial"/>
      <w:bCs/>
      <w:sz w:val="20"/>
      <w:u w:val="single"/>
      <w:lang w:val="en-US" w:eastAsia="en-US" w:bidi="ar-SA"/>
    </w:rPr>
  </w:style>
  <w:style w:type="paragraph" w:customStyle="1" w:styleId="CardBody">
    <w:name w:val="Card Body"/>
    <w:basedOn w:val="Normal"/>
    <w:link w:val="CardBodyChar"/>
    <w:qFormat/>
    <w:rsid w:val="003A3D12"/>
    <w:rPr>
      <w:rFonts w:eastAsia="Calibri"/>
    </w:rPr>
  </w:style>
  <w:style w:type="character" w:customStyle="1" w:styleId="CardBodyChar">
    <w:name w:val="Card Body Char"/>
    <w:link w:val="CardBody"/>
    <w:rsid w:val="003A3D12"/>
    <w:rPr>
      <w:rFonts w:ascii="Calibri" w:eastAsia="Calibri" w:hAnsi="Calibri" w:cs="Calibri"/>
      <w:sz w:val="22"/>
    </w:rPr>
  </w:style>
  <w:style w:type="character" w:customStyle="1" w:styleId="Styleunderline9ptBold">
    <w:name w:val="Style underline + 9 pt Bold"/>
    <w:rsid w:val="003A3D12"/>
    <w:rPr>
      <w:b/>
      <w:bCs/>
      <w:sz w:val="20"/>
      <w:u w:val="single"/>
    </w:rPr>
  </w:style>
  <w:style w:type="character" w:customStyle="1" w:styleId="StyleUnderliningChar9ptBold">
    <w:name w:val="Style Underlining Char + 9 pt Bold"/>
    <w:rsid w:val="003A3D12"/>
    <w:rPr>
      <w:rFonts w:ascii="Times New Roman" w:hAnsi="Times New Roman"/>
      <w:b/>
      <w:bCs/>
      <w:sz w:val="20"/>
      <w:szCs w:val="24"/>
      <w:u w:val="single"/>
      <w:lang w:val="en-US" w:eastAsia="en-US" w:bidi="ar-SA"/>
    </w:rPr>
  </w:style>
  <w:style w:type="character" w:customStyle="1" w:styleId="StyleUnderliningChar9pt">
    <w:name w:val="Style Underlining Char + 9 pt"/>
    <w:rsid w:val="003A3D12"/>
    <w:rPr>
      <w:rFonts w:ascii="Times New Roman" w:hAnsi="Times New Roman"/>
      <w:sz w:val="20"/>
      <w:szCs w:val="24"/>
      <w:u w:val="single"/>
      <w:lang w:val="en-US" w:eastAsia="en-US" w:bidi="ar-SA"/>
    </w:rPr>
  </w:style>
  <w:style w:type="character" w:customStyle="1" w:styleId="34">
    <w:name w:val="34"/>
    <w:rsid w:val="003A3D12"/>
    <w:rPr>
      <w:rFonts w:ascii="Times New Roman" w:hAnsi="Times New Roman" w:cs="Arial"/>
      <w:bCs/>
      <w:sz w:val="20"/>
      <w:u w:val="single"/>
      <w:lang w:val="en-US" w:eastAsia="en-US" w:bidi="ar-SA"/>
    </w:rPr>
  </w:style>
  <w:style w:type="character" w:customStyle="1" w:styleId="45">
    <w:name w:val="45"/>
    <w:rsid w:val="003A3D12"/>
    <w:rPr>
      <w:rFonts w:ascii="Times New Roman" w:hAnsi="Times New Roman" w:cs="Arial"/>
      <w:b/>
      <w:bCs/>
      <w:sz w:val="20"/>
      <w:u w:val="single"/>
      <w:lang w:val="en-US" w:eastAsia="en-US" w:bidi="ar-SA"/>
    </w:rPr>
  </w:style>
  <w:style w:type="character" w:customStyle="1" w:styleId="Style9ptUnderline5">
    <w:name w:val="Style 9 pt Underline5"/>
    <w:rsid w:val="003A3D12"/>
    <w:rPr>
      <w:rFonts w:ascii="Times New Roman" w:hAnsi="Times New Roman"/>
      <w:sz w:val="20"/>
      <w:u w:val="single"/>
    </w:rPr>
  </w:style>
  <w:style w:type="character" w:customStyle="1" w:styleId="Style9ptBoldUnderline2">
    <w:name w:val="Style 9 pt Bold Underline2"/>
    <w:rsid w:val="003A3D1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A3D1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A3D12"/>
    <w:rPr>
      <w:lang w:eastAsia="zh-CN"/>
    </w:rPr>
  </w:style>
  <w:style w:type="character" w:customStyle="1" w:styleId="StyleStyle49pt1Char">
    <w:name w:val="Style Style4 + 9 pt1 Char"/>
    <w:basedOn w:val="Style4Char"/>
    <w:link w:val="StyleStyle49pt1"/>
    <w:rsid w:val="003A3D12"/>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3A3D12"/>
    <w:rPr>
      <w:rFonts w:eastAsiaTheme="minorHAnsi"/>
      <w:b/>
      <w:bCs/>
      <w:szCs w:val="22"/>
    </w:rPr>
  </w:style>
  <w:style w:type="character" w:customStyle="1" w:styleId="StyleStyle49ptBold1Char">
    <w:name w:val="Style Style4 + 9 pt Bold1 Char"/>
    <w:link w:val="StyleStyle49ptBold1"/>
    <w:rsid w:val="003A3D12"/>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3A3D12"/>
    <w:rPr>
      <w:lang w:eastAsia="zh-CN"/>
    </w:rPr>
  </w:style>
  <w:style w:type="character" w:customStyle="1" w:styleId="StyleStyle49pt2Char">
    <w:name w:val="Style Style4 + 9 pt2 Char"/>
    <w:basedOn w:val="Style4Char"/>
    <w:link w:val="StyleStyle49pt2"/>
    <w:rsid w:val="003A3D12"/>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3A3D12"/>
    <w:rPr>
      <w:rFonts w:eastAsiaTheme="minorHAnsi"/>
      <w:b/>
      <w:bCs/>
      <w:szCs w:val="22"/>
    </w:rPr>
  </w:style>
  <w:style w:type="character" w:customStyle="1" w:styleId="StyleStyle49ptBold2Char">
    <w:name w:val="Style Style4 + 9 pt Bold2 Char"/>
    <w:link w:val="StyleStyle49ptBold2"/>
    <w:rsid w:val="003A3D12"/>
    <w:rPr>
      <w:rFonts w:ascii="Calibri" w:eastAsiaTheme="minorHAnsi" w:hAnsi="Calibri" w:cs="Calibri"/>
      <w:b/>
      <w:bCs/>
      <w:sz w:val="22"/>
      <w:szCs w:val="22"/>
      <w:u w:val="single"/>
    </w:rPr>
  </w:style>
  <w:style w:type="character" w:customStyle="1" w:styleId="23">
    <w:name w:val="23"/>
    <w:rsid w:val="003A3D12"/>
    <w:rPr>
      <w:rFonts w:ascii="Times New Roman" w:hAnsi="Times New Roman" w:cs="Arial"/>
      <w:bCs/>
      <w:sz w:val="20"/>
      <w:u w:val="single"/>
      <w:lang w:val="en-US" w:eastAsia="en-US" w:bidi="ar-SA"/>
    </w:rPr>
  </w:style>
  <w:style w:type="character" w:customStyle="1" w:styleId="33">
    <w:name w:val="33"/>
    <w:rsid w:val="003A3D12"/>
    <w:rPr>
      <w:rFonts w:ascii="Times New Roman" w:hAnsi="Times New Roman" w:cs="Arial"/>
      <w:b/>
      <w:bCs/>
      <w:sz w:val="20"/>
      <w:u w:val="single"/>
      <w:lang w:val="en-US" w:eastAsia="en-US" w:bidi="ar-SA"/>
    </w:rPr>
  </w:style>
  <w:style w:type="character" w:customStyle="1" w:styleId="StyleArialNarrow9pt">
    <w:name w:val="Style Arial Narrow 9 pt"/>
    <w:rsid w:val="003A3D12"/>
    <w:rPr>
      <w:rFonts w:ascii="Times New Roman" w:hAnsi="Times New Roman"/>
      <w:sz w:val="20"/>
    </w:rPr>
  </w:style>
  <w:style w:type="paragraph" w:customStyle="1" w:styleId="CiteBody">
    <w:name w:val="Cite Body"/>
    <w:basedOn w:val="Normal"/>
    <w:link w:val="CiteBodyChar"/>
    <w:qFormat/>
    <w:rsid w:val="003A3D12"/>
    <w:rPr>
      <w:rFonts w:eastAsia="Calibri"/>
      <w:szCs w:val="16"/>
    </w:rPr>
  </w:style>
  <w:style w:type="paragraph" w:customStyle="1" w:styleId="CiteBold">
    <w:name w:val="Cite Bold"/>
    <w:basedOn w:val="CiteBody"/>
    <w:link w:val="CiteBoldChar"/>
    <w:qFormat/>
    <w:rsid w:val="003A3D12"/>
    <w:rPr>
      <w:b/>
    </w:rPr>
  </w:style>
  <w:style w:type="character" w:customStyle="1" w:styleId="CiteBodyChar">
    <w:name w:val="Cite Body Char"/>
    <w:link w:val="CiteBody"/>
    <w:rsid w:val="003A3D12"/>
    <w:rPr>
      <w:rFonts w:ascii="Calibri" w:eastAsia="Calibri" w:hAnsi="Calibri" w:cs="Calibri"/>
      <w:sz w:val="22"/>
      <w:szCs w:val="16"/>
    </w:rPr>
  </w:style>
  <w:style w:type="character" w:customStyle="1" w:styleId="CiteBoldChar">
    <w:name w:val="Cite Bold Char"/>
    <w:link w:val="CiteBold"/>
    <w:rsid w:val="003A3D12"/>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3A3D12"/>
    <w:rPr>
      <w:sz w:val="20"/>
      <w:u w:val="single"/>
    </w:rPr>
  </w:style>
  <w:style w:type="character" w:customStyle="1" w:styleId="StyleCardBody11ptUnderlineChar">
    <w:name w:val="Style Card Body + 11 pt Underline Char"/>
    <w:link w:val="StyleCardBody11ptUnderline"/>
    <w:rsid w:val="003A3D12"/>
    <w:rPr>
      <w:rFonts w:ascii="Calibri" w:eastAsia="Calibri" w:hAnsi="Calibri" w:cs="Calibri"/>
      <w:sz w:val="20"/>
      <w:u w:val="single"/>
    </w:rPr>
  </w:style>
  <w:style w:type="paragraph" w:customStyle="1" w:styleId="StyleStyle49pt4">
    <w:name w:val="Style Style4 + 9 pt4"/>
    <w:basedOn w:val="Style4"/>
    <w:link w:val="StyleStyle49pt4Char"/>
    <w:qFormat/>
    <w:rsid w:val="003A3D12"/>
    <w:rPr>
      <w:lang w:eastAsia="zh-CN"/>
    </w:rPr>
  </w:style>
  <w:style w:type="character" w:customStyle="1" w:styleId="StyleStyle49pt4Char">
    <w:name w:val="Style Style4 + 9 pt4 Char"/>
    <w:basedOn w:val="Style4Char"/>
    <w:link w:val="StyleStyle49pt4"/>
    <w:rsid w:val="003A3D12"/>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3A3D12"/>
    <w:rPr>
      <w:rFonts w:eastAsiaTheme="minorHAnsi"/>
      <w:b/>
      <w:bCs/>
      <w:szCs w:val="22"/>
    </w:rPr>
  </w:style>
  <w:style w:type="character" w:customStyle="1" w:styleId="StyleStyle49ptBold4Char">
    <w:name w:val="Style Style4 + 9 pt Bold4 Char"/>
    <w:link w:val="StyleStyle49ptBold4"/>
    <w:rsid w:val="003A3D12"/>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3A3D1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A3D1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A3D12"/>
    <w:rPr>
      <w:b/>
      <w:bCs/>
      <w:sz w:val="20"/>
      <w:u w:val="single"/>
      <w:bdr w:val="single" w:sz="4" w:space="0" w:color="auto"/>
    </w:rPr>
  </w:style>
  <w:style w:type="character" w:customStyle="1" w:styleId="Style9ptUnderline7">
    <w:name w:val="Style 9 pt Underline7"/>
    <w:rsid w:val="003A3D12"/>
    <w:rPr>
      <w:sz w:val="20"/>
      <w:u w:val="single"/>
    </w:rPr>
  </w:style>
  <w:style w:type="character" w:customStyle="1" w:styleId="Style9ptBoldUnderline3">
    <w:name w:val="Style 9 pt Bold Underline3"/>
    <w:rsid w:val="003A3D12"/>
    <w:rPr>
      <w:b/>
      <w:bCs/>
      <w:sz w:val="20"/>
      <w:u w:val="single"/>
    </w:rPr>
  </w:style>
  <w:style w:type="character" w:customStyle="1" w:styleId="Style9ptUnderline8">
    <w:name w:val="Style 9 pt Underline8"/>
    <w:rsid w:val="003A3D12"/>
    <w:rPr>
      <w:sz w:val="20"/>
      <w:u w:val="single"/>
    </w:rPr>
  </w:style>
  <w:style w:type="paragraph" w:customStyle="1" w:styleId="StyleStyle49pt5">
    <w:name w:val="Style Style4 + 9 pt5"/>
    <w:basedOn w:val="Style4"/>
    <w:link w:val="StyleStyle49pt5Char"/>
    <w:qFormat/>
    <w:rsid w:val="003A3D12"/>
    <w:rPr>
      <w:lang w:eastAsia="zh-CN"/>
    </w:rPr>
  </w:style>
  <w:style w:type="character" w:customStyle="1" w:styleId="StyleStyle49pt5Char">
    <w:name w:val="Style Style4 + 9 pt5 Char"/>
    <w:basedOn w:val="Style4Char"/>
    <w:link w:val="StyleStyle49pt5"/>
    <w:rsid w:val="003A3D12"/>
    <w:rPr>
      <w:rFonts w:ascii="Calibri" w:eastAsia="Times New Roman" w:hAnsi="Calibri" w:cs="Calibri"/>
      <w:sz w:val="22"/>
      <w:u w:val="single"/>
      <w:lang w:eastAsia="zh-CN"/>
    </w:rPr>
  </w:style>
  <w:style w:type="character" w:customStyle="1" w:styleId="66">
    <w:name w:val="66"/>
    <w:rsid w:val="003A3D12"/>
    <w:rPr>
      <w:rFonts w:cs="Arial"/>
      <w:bCs/>
      <w:sz w:val="20"/>
      <w:u w:val="single"/>
      <w:lang w:val="en-US" w:eastAsia="en-US" w:bidi="ar-SA"/>
    </w:rPr>
  </w:style>
  <w:style w:type="character" w:customStyle="1" w:styleId="Style9ptUnderline9">
    <w:name w:val="Style 9 pt Underline9"/>
    <w:rsid w:val="003A3D12"/>
    <w:rPr>
      <w:sz w:val="20"/>
      <w:u w:val="single"/>
    </w:rPr>
  </w:style>
  <w:style w:type="paragraph" w:customStyle="1" w:styleId="StyleStyle49ptBold5">
    <w:name w:val="Style Style4 + 9 pt Bold5"/>
    <w:basedOn w:val="Style4"/>
    <w:link w:val="StyleStyle49ptBold5Char"/>
    <w:qFormat/>
    <w:rsid w:val="003A3D12"/>
    <w:rPr>
      <w:rFonts w:eastAsiaTheme="minorHAnsi"/>
      <w:b/>
      <w:bCs/>
      <w:szCs w:val="22"/>
    </w:rPr>
  </w:style>
  <w:style w:type="character" w:customStyle="1" w:styleId="StyleStyle49ptBold5Char">
    <w:name w:val="Style Style4 + 9 pt Bold5 Char"/>
    <w:link w:val="StyleStyle49ptBold5"/>
    <w:rsid w:val="003A3D12"/>
    <w:rPr>
      <w:rFonts w:ascii="Calibri" w:eastAsiaTheme="minorHAnsi" w:hAnsi="Calibri" w:cs="Calibri"/>
      <w:b/>
      <w:bCs/>
      <w:sz w:val="22"/>
      <w:szCs w:val="22"/>
      <w:u w:val="single"/>
    </w:rPr>
  </w:style>
  <w:style w:type="character" w:customStyle="1" w:styleId="Style9ptBoldUnderline4">
    <w:name w:val="Style 9 pt Bold Underline4"/>
    <w:rsid w:val="003A3D12"/>
    <w:rPr>
      <w:b/>
      <w:bCs/>
      <w:sz w:val="20"/>
      <w:u w:val="single"/>
    </w:rPr>
  </w:style>
  <w:style w:type="paragraph" w:customStyle="1" w:styleId="StyleStyle49pt7">
    <w:name w:val="Style Style4 + 9 pt7"/>
    <w:basedOn w:val="Style4"/>
    <w:link w:val="StyleStyle49pt7Char"/>
    <w:qFormat/>
    <w:rsid w:val="003A3D12"/>
    <w:rPr>
      <w:lang w:eastAsia="zh-CN"/>
    </w:rPr>
  </w:style>
  <w:style w:type="character" w:customStyle="1" w:styleId="StyleStyle49pt7Char">
    <w:name w:val="Style Style4 + 9 pt7 Char"/>
    <w:basedOn w:val="Style4Char"/>
    <w:link w:val="StyleStyle49pt7"/>
    <w:rsid w:val="003A3D12"/>
    <w:rPr>
      <w:rFonts w:ascii="Calibri" w:eastAsia="Times New Roman" w:hAnsi="Calibri" w:cs="Calibri"/>
      <w:sz w:val="22"/>
      <w:u w:val="single"/>
      <w:lang w:eastAsia="zh-CN"/>
    </w:rPr>
  </w:style>
  <w:style w:type="character" w:customStyle="1" w:styleId="titleblue14">
    <w:name w:val="titleblue14"/>
    <w:basedOn w:val="DefaultParagraphFont"/>
    <w:rsid w:val="003A3D12"/>
  </w:style>
  <w:style w:type="paragraph" w:customStyle="1" w:styleId="FONT7">
    <w:name w:val="FONT 7"/>
    <w:qFormat/>
    <w:rsid w:val="003A3D12"/>
    <w:rPr>
      <w:rFonts w:ascii="Times New Roman" w:eastAsia="SimSun" w:hAnsi="Times New Roman" w:cs="Arial"/>
      <w:bCs/>
      <w:iCs/>
      <w:sz w:val="14"/>
      <w:szCs w:val="28"/>
    </w:rPr>
  </w:style>
  <w:style w:type="paragraph" w:customStyle="1" w:styleId="StyleStyle49pt8">
    <w:name w:val="Style Style4 + 9 pt8"/>
    <w:basedOn w:val="Style4"/>
    <w:qFormat/>
    <w:rsid w:val="003A3D12"/>
    <w:rPr>
      <w:rFonts w:eastAsiaTheme="minorHAnsi"/>
      <w:szCs w:val="22"/>
    </w:rPr>
  </w:style>
  <w:style w:type="paragraph" w:customStyle="1" w:styleId="StyleHeading2Underline">
    <w:name w:val="Style Heading 2 + Underline"/>
    <w:basedOn w:val="Heading2"/>
    <w:link w:val="StyleHeading2UnderlineChar"/>
    <w:qFormat/>
    <w:rsid w:val="003A3D12"/>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3A3D12"/>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3A3D12"/>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3A3D12"/>
    <w:rPr>
      <w:rFonts w:eastAsia="Calibri"/>
      <w:b/>
      <w:bCs/>
      <w:sz w:val="22"/>
      <w:u w:val="single"/>
    </w:rPr>
  </w:style>
  <w:style w:type="paragraph" w:customStyle="1" w:styleId="StyleStyle49ptBold6">
    <w:name w:val="Style Style4 + 9 pt Bold6"/>
    <w:basedOn w:val="Style4"/>
    <w:link w:val="StyleStyle49ptBold6Char"/>
    <w:qFormat/>
    <w:rsid w:val="003A3D12"/>
    <w:rPr>
      <w:rFonts w:eastAsiaTheme="minorHAnsi"/>
      <w:b/>
      <w:bCs/>
      <w:szCs w:val="22"/>
    </w:rPr>
  </w:style>
  <w:style w:type="character" w:customStyle="1" w:styleId="StyleStyle49ptBold6Char">
    <w:name w:val="Style Style4 + 9 pt Bold6 Char"/>
    <w:link w:val="StyleStyle49ptBold6"/>
    <w:rsid w:val="003A3D12"/>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3A3D1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3A3D12"/>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A3D1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A3D12"/>
    <w:rPr>
      <w:rFonts w:eastAsia="Calibri"/>
      <w:b/>
      <w:bCs/>
      <w:sz w:val="22"/>
      <w:u w:val="single"/>
      <w:bdr w:val="single" w:sz="4" w:space="0" w:color="auto"/>
    </w:rPr>
  </w:style>
  <w:style w:type="character" w:customStyle="1" w:styleId="StyleUnderlineCharChar9pt3">
    <w:name w:val="Style Underline Char Char + 9 pt3"/>
    <w:basedOn w:val="DefaultParagraphFont"/>
    <w:rsid w:val="003A3D1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A3D12"/>
    <w:rPr>
      <w:sz w:val="20"/>
      <w:u w:val="single"/>
    </w:rPr>
  </w:style>
  <w:style w:type="character" w:customStyle="1" w:styleId="BoldandUnderlineChar2CharCharChar">
    <w:name w:val="Bold and Underline Char2 Char Char Char"/>
    <w:link w:val="BoldandUnderlineChar2CharChar"/>
    <w:rsid w:val="003A3D12"/>
    <w:rPr>
      <w:b/>
      <w:u w:val="single"/>
    </w:rPr>
  </w:style>
  <w:style w:type="paragraph" w:customStyle="1" w:styleId="textboldChar">
    <w:name w:val="text bold Char"/>
    <w:basedOn w:val="Normal"/>
    <w:link w:val="textboldCharChar"/>
    <w:qFormat/>
    <w:rsid w:val="003A3D12"/>
    <w:pPr>
      <w:ind w:left="720"/>
    </w:pPr>
    <w:rPr>
      <w:rFonts w:eastAsia="Calibri"/>
      <w:b/>
      <w:sz w:val="24"/>
      <w:u w:val="thick"/>
    </w:rPr>
  </w:style>
  <w:style w:type="character" w:customStyle="1" w:styleId="textboldCharChar">
    <w:name w:val="text bold Char Char"/>
    <w:link w:val="textboldChar"/>
    <w:rsid w:val="003A3D12"/>
    <w:rPr>
      <w:rFonts w:ascii="Calibri" w:eastAsia="Calibri" w:hAnsi="Calibri" w:cs="Calibri"/>
      <w:b/>
      <w:u w:val="thick"/>
    </w:rPr>
  </w:style>
  <w:style w:type="character" w:customStyle="1" w:styleId="snapnoshots">
    <w:name w:val="snap_noshots"/>
    <w:basedOn w:val="DefaultParagraphFont"/>
    <w:rsid w:val="003A3D12"/>
  </w:style>
  <w:style w:type="character" w:customStyle="1" w:styleId="cnbcsbhdcomp">
    <w:name w:val="cnbc_sbhd_comp"/>
    <w:rsid w:val="003A3D12"/>
  </w:style>
  <w:style w:type="character" w:customStyle="1" w:styleId="blox-headline">
    <w:name w:val="blox-headline"/>
    <w:rsid w:val="003A3D12"/>
  </w:style>
  <w:style w:type="character" w:customStyle="1" w:styleId="Heading2CharCharCharCharCharChar1CharChar">
    <w:name w:val="Heading 2 Char Char Char Char Char Char1 Char Char"/>
    <w:basedOn w:val="DefaultParagraphFont"/>
    <w:uiPriority w:val="99"/>
    <w:rsid w:val="003A3D12"/>
    <w:rPr>
      <w:rFonts w:cs="Arial"/>
      <w:b/>
      <w:bCs/>
      <w:iCs/>
      <w:sz w:val="28"/>
      <w:lang w:val="en-US" w:eastAsia="en-US"/>
    </w:rPr>
  </w:style>
  <w:style w:type="character" w:customStyle="1" w:styleId="postsubtitle">
    <w:name w:val="post_subtitle"/>
    <w:basedOn w:val="DefaultParagraphFont"/>
    <w:rsid w:val="003A3D12"/>
  </w:style>
  <w:style w:type="character" w:customStyle="1" w:styleId="NoterefInText">
    <w:name w:val="_NoterefInText"/>
    <w:uiPriority w:val="99"/>
    <w:rsid w:val="003A3D12"/>
    <w:rPr>
      <w:rFonts w:cs="New Baskerville"/>
      <w:color w:val="000000"/>
    </w:rPr>
  </w:style>
  <w:style w:type="character" w:customStyle="1" w:styleId="postauthor">
    <w:name w:val="postauthor"/>
    <w:basedOn w:val="DefaultParagraphFont"/>
    <w:rsid w:val="003A3D12"/>
  </w:style>
  <w:style w:type="paragraph" w:customStyle="1" w:styleId="notes-source-hasnotes">
    <w:name w:val="notes-source-hasnotes"/>
    <w:basedOn w:val="Normal"/>
    <w:qFormat/>
    <w:rsid w:val="003A3D12"/>
    <w:pPr>
      <w:spacing w:before="100" w:beforeAutospacing="1" w:after="100" w:afterAutospacing="1"/>
    </w:pPr>
    <w:rPr>
      <w:rFonts w:ascii="Times" w:hAnsi="Times"/>
      <w:szCs w:val="20"/>
    </w:rPr>
  </w:style>
  <w:style w:type="character" w:customStyle="1" w:styleId="span">
    <w:name w:val="span"/>
    <w:basedOn w:val="DefaultParagraphFont"/>
    <w:rsid w:val="003A3D12"/>
  </w:style>
  <w:style w:type="character" w:customStyle="1" w:styleId="thirdparty-logo">
    <w:name w:val="thirdparty-logo"/>
    <w:basedOn w:val="DefaultParagraphFont"/>
    <w:rsid w:val="003A3D12"/>
  </w:style>
  <w:style w:type="paragraph" w:customStyle="1" w:styleId="articlemeta">
    <w:name w:val="articlemeta"/>
    <w:basedOn w:val="Normal"/>
    <w:qFormat/>
    <w:rsid w:val="003A3D12"/>
    <w:pPr>
      <w:spacing w:before="100" w:beforeAutospacing="1" w:after="100" w:afterAutospacing="1"/>
    </w:pPr>
    <w:rPr>
      <w:rFonts w:ascii="Times" w:hAnsi="Times"/>
      <w:szCs w:val="20"/>
    </w:rPr>
  </w:style>
  <w:style w:type="character" w:customStyle="1" w:styleId="vcard">
    <w:name w:val="vcard"/>
    <w:basedOn w:val="DefaultParagraphFont"/>
    <w:rsid w:val="003A3D12"/>
  </w:style>
  <w:style w:type="character" w:customStyle="1" w:styleId="print-footnote">
    <w:name w:val="print-footnote"/>
    <w:basedOn w:val="DefaultParagraphFont"/>
    <w:rsid w:val="003A3D12"/>
  </w:style>
  <w:style w:type="character" w:customStyle="1" w:styleId="datestring">
    <w:name w:val="datestring"/>
    <w:basedOn w:val="DefaultParagraphFont"/>
    <w:rsid w:val="003A3D12"/>
  </w:style>
  <w:style w:type="paragraph" w:customStyle="1" w:styleId="left">
    <w:name w:val="left"/>
    <w:basedOn w:val="Normal"/>
    <w:qFormat/>
    <w:rsid w:val="003A3D12"/>
    <w:pPr>
      <w:spacing w:before="100" w:beforeAutospacing="1" w:after="100" w:afterAutospacing="1"/>
    </w:pPr>
    <w:rPr>
      <w:rFonts w:ascii="Times" w:hAnsi="Times"/>
      <w:szCs w:val="20"/>
    </w:rPr>
  </w:style>
  <w:style w:type="paragraph" w:customStyle="1" w:styleId="right">
    <w:name w:val="right"/>
    <w:basedOn w:val="Normal"/>
    <w:qFormat/>
    <w:rsid w:val="003A3D12"/>
    <w:pPr>
      <w:spacing w:before="100" w:beforeAutospacing="1" w:after="100" w:afterAutospacing="1"/>
    </w:pPr>
    <w:rPr>
      <w:rFonts w:ascii="Times" w:hAnsi="Times"/>
      <w:szCs w:val="20"/>
    </w:rPr>
  </w:style>
  <w:style w:type="character" w:customStyle="1" w:styleId="gptad">
    <w:name w:val="gptad"/>
    <w:basedOn w:val="DefaultParagraphFont"/>
    <w:rsid w:val="003A3D12"/>
  </w:style>
  <w:style w:type="paragraph" w:customStyle="1" w:styleId="creditpostedmodified">
    <w:name w:val="credit_posted_modified"/>
    <w:basedOn w:val="Normal"/>
    <w:qFormat/>
    <w:rsid w:val="003A3D12"/>
    <w:pPr>
      <w:spacing w:before="100" w:beforeAutospacing="1" w:after="100" w:afterAutospacing="1"/>
    </w:pPr>
    <w:rPr>
      <w:rFonts w:ascii="Times" w:hAnsi="Times"/>
      <w:szCs w:val="20"/>
    </w:rPr>
  </w:style>
  <w:style w:type="character" w:customStyle="1" w:styleId="creditline">
    <w:name w:val="creditline"/>
    <w:basedOn w:val="DefaultParagraphFont"/>
    <w:rsid w:val="003A3D12"/>
  </w:style>
  <w:style w:type="character" w:customStyle="1" w:styleId="grd">
    <w:name w:val="grd"/>
    <w:basedOn w:val="DefaultParagraphFont"/>
    <w:rsid w:val="003A3D12"/>
  </w:style>
  <w:style w:type="paragraph" w:customStyle="1" w:styleId="hs-text-container">
    <w:name w:val="hs-text-container"/>
    <w:basedOn w:val="Normal"/>
    <w:qFormat/>
    <w:rsid w:val="003A3D12"/>
    <w:pPr>
      <w:spacing w:before="100" w:beforeAutospacing="1" w:after="100" w:afterAutospacing="1"/>
    </w:pPr>
    <w:rPr>
      <w:rFonts w:ascii="Times" w:hAnsi="Times"/>
      <w:szCs w:val="20"/>
    </w:rPr>
  </w:style>
  <w:style w:type="character" w:customStyle="1" w:styleId="changed">
    <w:name w:val="changed"/>
    <w:basedOn w:val="DefaultParagraphFont"/>
    <w:rsid w:val="003A3D12"/>
  </w:style>
  <w:style w:type="character" w:customStyle="1" w:styleId="article-author-name">
    <w:name w:val="article-author-name"/>
    <w:basedOn w:val="DefaultParagraphFont"/>
    <w:rsid w:val="003A3D12"/>
  </w:style>
  <w:style w:type="character" w:customStyle="1" w:styleId="bioexcerpt">
    <w:name w:val="bio_excerpt"/>
    <w:basedOn w:val="DefaultParagraphFont"/>
    <w:rsid w:val="003A3D12"/>
  </w:style>
  <w:style w:type="character" w:customStyle="1" w:styleId="commentcount">
    <w:name w:val="comment_count"/>
    <w:basedOn w:val="DefaultParagraphFont"/>
    <w:rsid w:val="003A3D12"/>
  </w:style>
  <w:style w:type="character" w:customStyle="1" w:styleId="searchtermshighlighted">
    <w:name w:val="searchtermshighlighted"/>
    <w:basedOn w:val="DefaultParagraphFont"/>
    <w:rsid w:val="003A3D12"/>
  </w:style>
  <w:style w:type="character" w:customStyle="1" w:styleId="contributornametrigger">
    <w:name w:val="contributornametrigger"/>
    <w:basedOn w:val="DefaultParagraphFont"/>
    <w:rsid w:val="003A3D12"/>
  </w:style>
  <w:style w:type="character" w:customStyle="1" w:styleId="bylinepipe">
    <w:name w:val="bylinepipe"/>
    <w:basedOn w:val="DefaultParagraphFont"/>
    <w:rsid w:val="003A3D12"/>
  </w:style>
  <w:style w:type="character" w:customStyle="1" w:styleId="lucenesearchresulturlb">
    <w:name w:val="lucene_search_result_url_b"/>
    <w:basedOn w:val="DefaultParagraphFont"/>
    <w:rsid w:val="003A3D12"/>
  </w:style>
  <w:style w:type="character" w:customStyle="1" w:styleId="faculty-title">
    <w:name w:val="faculty-title"/>
    <w:basedOn w:val="DefaultParagraphFont"/>
    <w:rsid w:val="003A3D12"/>
  </w:style>
  <w:style w:type="character" w:customStyle="1" w:styleId="issue">
    <w:name w:val="issue"/>
    <w:basedOn w:val="DefaultParagraphFont"/>
    <w:rsid w:val="003A3D12"/>
  </w:style>
  <w:style w:type="character" w:customStyle="1" w:styleId="pages">
    <w:name w:val="pages"/>
    <w:basedOn w:val="DefaultParagraphFont"/>
    <w:rsid w:val="003A3D12"/>
  </w:style>
  <w:style w:type="character" w:customStyle="1" w:styleId="person">
    <w:name w:val="person"/>
    <w:basedOn w:val="DefaultParagraphFont"/>
    <w:rsid w:val="003A3D12"/>
  </w:style>
  <w:style w:type="character" w:customStyle="1" w:styleId="corresponding">
    <w:name w:val="corresponding"/>
    <w:basedOn w:val="DefaultParagraphFont"/>
    <w:rsid w:val="003A3D12"/>
  </w:style>
  <w:style w:type="paragraph" w:customStyle="1" w:styleId="entry-meta">
    <w:name w:val="entry-meta"/>
    <w:basedOn w:val="Normal"/>
    <w:qFormat/>
    <w:rsid w:val="003A3D12"/>
    <w:pPr>
      <w:spacing w:before="100" w:beforeAutospacing="1" w:after="100" w:afterAutospacing="1"/>
    </w:pPr>
    <w:rPr>
      <w:rFonts w:ascii="Times" w:hAnsi="Times"/>
      <w:szCs w:val="20"/>
    </w:rPr>
  </w:style>
  <w:style w:type="character" w:customStyle="1" w:styleId="post-time">
    <w:name w:val="post-time"/>
    <w:basedOn w:val="DefaultParagraphFont"/>
    <w:rsid w:val="003A3D12"/>
  </w:style>
  <w:style w:type="character" w:customStyle="1" w:styleId="post-category">
    <w:name w:val="post-category"/>
    <w:basedOn w:val="DefaultParagraphFont"/>
    <w:rsid w:val="003A3D12"/>
  </w:style>
  <w:style w:type="paragraph" w:customStyle="1" w:styleId="articledetails">
    <w:name w:val="articledetails"/>
    <w:basedOn w:val="Normal"/>
    <w:qFormat/>
    <w:rsid w:val="003A3D12"/>
    <w:pPr>
      <w:spacing w:before="100" w:beforeAutospacing="1" w:after="100" w:afterAutospacing="1"/>
    </w:pPr>
    <w:rPr>
      <w:rFonts w:ascii="Times" w:hAnsi="Times"/>
      <w:szCs w:val="20"/>
    </w:rPr>
  </w:style>
  <w:style w:type="character" w:customStyle="1" w:styleId="posted-and-updated">
    <w:name w:val="posted-and-updated"/>
    <w:basedOn w:val="DefaultParagraphFont"/>
    <w:rsid w:val="003A3D12"/>
  </w:style>
  <w:style w:type="paragraph" w:customStyle="1" w:styleId="aff">
    <w:name w:val="aff"/>
    <w:basedOn w:val="Normal"/>
    <w:qFormat/>
    <w:rsid w:val="003A3D12"/>
    <w:pPr>
      <w:spacing w:before="100" w:beforeAutospacing="1" w:after="100" w:afterAutospacing="1"/>
    </w:pPr>
    <w:rPr>
      <w:rFonts w:ascii="Times" w:hAnsi="Times"/>
      <w:szCs w:val="20"/>
    </w:rPr>
  </w:style>
  <w:style w:type="character" w:customStyle="1" w:styleId="entry-author">
    <w:name w:val="entry-author"/>
    <w:basedOn w:val="DefaultParagraphFont"/>
    <w:rsid w:val="003A3D12"/>
  </w:style>
  <w:style w:type="character" w:customStyle="1" w:styleId="entry-author-name">
    <w:name w:val="entry-author-name"/>
    <w:basedOn w:val="DefaultParagraphFont"/>
    <w:rsid w:val="003A3D12"/>
  </w:style>
  <w:style w:type="character" w:customStyle="1" w:styleId="contrib-degrees">
    <w:name w:val="contrib-degrees"/>
    <w:basedOn w:val="DefaultParagraphFont"/>
    <w:rsid w:val="003A3D12"/>
  </w:style>
  <w:style w:type="character" w:customStyle="1" w:styleId="contrib-on-behalf-of">
    <w:name w:val="contrib-on-behalf-of"/>
    <w:basedOn w:val="DefaultParagraphFont"/>
    <w:rsid w:val="003A3D12"/>
  </w:style>
  <w:style w:type="character" w:customStyle="1" w:styleId="pubtime">
    <w:name w:val="pubtime"/>
    <w:basedOn w:val="DefaultParagraphFont"/>
    <w:rsid w:val="003A3D12"/>
  </w:style>
  <w:style w:type="character" w:customStyle="1" w:styleId="fbcommentscount">
    <w:name w:val="fb_comments_count"/>
    <w:basedOn w:val="DefaultParagraphFont"/>
    <w:rsid w:val="003A3D12"/>
  </w:style>
  <w:style w:type="character" w:customStyle="1" w:styleId="stsharethiscustom">
    <w:name w:val="st_sharethis_custom"/>
    <w:basedOn w:val="DefaultParagraphFont"/>
    <w:rsid w:val="003A3D12"/>
  </w:style>
  <w:style w:type="paragraph" w:customStyle="1" w:styleId="permalinkable">
    <w:name w:val="permalinkable"/>
    <w:basedOn w:val="Normal"/>
    <w:qFormat/>
    <w:rsid w:val="003A3D12"/>
    <w:pPr>
      <w:spacing w:before="100" w:beforeAutospacing="1" w:after="100" w:afterAutospacing="1"/>
    </w:pPr>
    <w:rPr>
      <w:rFonts w:ascii="Times" w:hAnsi="Times"/>
      <w:szCs w:val="20"/>
    </w:rPr>
  </w:style>
  <w:style w:type="character" w:customStyle="1" w:styleId="post-date">
    <w:name w:val="post-date"/>
    <w:basedOn w:val="DefaultParagraphFont"/>
    <w:rsid w:val="003A3D12"/>
  </w:style>
  <w:style w:type="character" w:customStyle="1" w:styleId="articleauthor0">
    <w:name w:val="article_author"/>
    <w:basedOn w:val="DefaultParagraphFont"/>
    <w:rsid w:val="003A3D12"/>
  </w:style>
  <w:style w:type="character" w:customStyle="1" w:styleId="articleissue">
    <w:name w:val="article_issue"/>
    <w:basedOn w:val="DefaultParagraphFont"/>
    <w:rsid w:val="003A3D12"/>
  </w:style>
  <w:style w:type="character" w:customStyle="1" w:styleId="a-size-large">
    <w:name w:val="a-size-large"/>
    <w:basedOn w:val="DefaultParagraphFont"/>
    <w:rsid w:val="003A3D12"/>
  </w:style>
  <w:style w:type="character" w:customStyle="1" w:styleId="a-size-medium">
    <w:name w:val="a-size-medium"/>
    <w:basedOn w:val="DefaultParagraphFont"/>
    <w:rsid w:val="003A3D12"/>
  </w:style>
  <w:style w:type="character" w:customStyle="1" w:styleId="contribution">
    <w:name w:val="contribution"/>
    <w:basedOn w:val="DefaultParagraphFont"/>
    <w:rsid w:val="003A3D12"/>
  </w:style>
  <w:style w:type="character" w:customStyle="1" w:styleId="a-color-secondary">
    <w:name w:val="a-color-secondary"/>
    <w:basedOn w:val="DefaultParagraphFont"/>
    <w:rsid w:val="003A3D12"/>
  </w:style>
  <w:style w:type="paragraph" w:customStyle="1" w:styleId="sbyline">
    <w:name w:val="sbyline"/>
    <w:basedOn w:val="Normal"/>
    <w:qFormat/>
    <w:rsid w:val="003A3D12"/>
    <w:pPr>
      <w:spacing w:before="100" w:beforeAutospacing="1" w:after="100" w:afterAutospacing="1"/>
    </w:pPr>
    <w:rPr>
      <w:rFonts w:ascii="Times" w:hAnsi="Times"/>
      <w:szCs w:val="20"/>
    </w:rPr>
  </w:style>
  <w:style w:type="character" w:customStyle="1" w:styleId="ui-author">
    <w:name w:val="ui-author"/>
    <w:basedOn w:val="DefaultParagraphFont"/>
    <w:rsid w:val="003A3D12"/>
  </w:style>
  <w:style w:type="character" w:customStyle="1" w:styleId="ui-staffline">
    <w:name w:val="ui-staffline"/>
    <w:basedOn w:val="DefaultParagraphFont"/>
    <w:rsid w:val="003A3D12"/>
  </w:style>
  <w:style w:type="paragraph" w:customStyle="1" w:styleId="promotion-tag-p">
    <w:name w:val="promotion-tag-p"/>
    <w:basedOn w:val="Normal"/>
    <w:qFormat/>
    <w:rsid w:val="003A3D12"/>
    <w:pPr>
      <w:spacing w:before="100" w:beforeAutospacing="1" w:after="100" w:afterAutospacing="1"/>
    </w:pPr>
    <w:rPr>
      <w:rFonts w:ascii="Times" w:hAnsi="Times"/>
      <w:szCs w:val="20"/>
    </w:rPr>
  </w:style>
  <w:style w:type="character" w:customStyle="1" w:styleId="value">
    <w:name w:val="value"/>
    <w:basedOn w:val="DefaultParagraphFont"/>
    <w:rsid w:val="003A3D12"/>
  </w:style>
  <w:style w:type="character" w:customStyle="1" w:styleId="specialissuelabel">
    <w:name w:val="specialissuelabel"/>
    <w:basedOn w:val="DefaultParagraphFont"/>
    <w:rsid w:val="003A3D12"/>
  </w:style>
  <w:style w:type="character" w:customStyle="1" w:styleId="wp-smiley">
    <w:name w:val="wp-smiley"/>
    <w:basedOn w:val="DefaultParagraphFont"/>
    <w:rsid w:val="003A3D12"/>
  </w:style>
  <w:style w:type="character" w:customStyle="1" w:styleId="artjournal">
    <w:name w:val="art_journal"/>
    <w:basedOn w:val="DefaultParagraphFont"/>
    <w:rsid w:val="003A3D12"/>
  </w:style>
  <w:style w:type="character" w:customStyle="1" w:styleId="artdatevolumeissuepart">
    <w:name w:val="art_datevolumeissuepart"/>
    <w:basedOn w:val="DefaultParagraphFont"/>
    <w:rsid w:val="003A3D12"/>
  </w:style>
  <w:style w:type="character" w:customStyle="1" w:styleId="artpages">
    <w:name w:val="art_pages"/>
    <w:basedOn w:val="DefaultParagraphFont"/>
    <w:rsid w:val="003A3D12"/>
  </w:style>
  <w:style w:type="character" w:customStyle="1" w:styleId="singlehighlightclass">
    <w:name w:val="single_highlight_class"/>
    <w:basedOn w:val="DefaultParagraphFont"/>
    <w:rsid w:val="003A3D12"/>
  </w:style>
  <w:style w:type="character" w:customStyle="1" w:styleId="degree">
    <w:name w:val="degree"/>
    <w:basedOn w:val="DefaultParagraphFont"/>
    <w:rsid w:val="003A3D12"/>
  </w:style>
  <w:style w:type="character" w:customStyle="1" w:styleId="major">
    <w:name w:val="major"/>
    <w:basedOn w:val="DefaultParagraphFont"/>
    <w:rsid w:val="003A3D12"/>
  </w:style>
  <w:style w:type="character" w:customStyle="1" w:styleId="views">
    <w:name w:val="views"/>
    <w:basedOn w:val="DefaultParagraphFont"/>
    <w:rsid w:val="003A3D12"/>
  </w:style>
  <w:style w:type="character" w:customStyle="1" w:styleId="stmainservices">
    <w:name w:val="stmainservices"/>
    <w:basedOn w:val="DefaultParagraphFont"/>
    <w:rsid w:val="003A3D12"/>
  </w:style>
  <w:style w:type="character" w:customStyle="1" w:styleId="stbubblehcount">
    <w:name w:val="stbubble_hcount"/>
    <w:basedOn w:val="DefaultParagraphFont"/>
    <w:rsid w:val="003A3D12"/>
  </w:style>
  <w:style w:type="paragraph" w:customStyle="1" w:styleId="Document">
    <w:name w:val="_Document"/>
    <w:basedOn w:val="Default"/>
    <w:next w:val="Default"/>
    <w:uiPriority w:val="99"/>
    <w:qFormat/>
    <w:rsid w:val="003A3D12"/>
    <w:rPr>
      <w:rFonts w:ascii="New Baskerville" w:eastAsiaTheme="minorEastAsia" w:hAnsi="New Baskerville"/>
      <w:color w:val="auto"/>
    </w:rPr>
  </w:style>
  <w:style w:type="paragraph" w:customStyle="1" w:styleId="SubHead1">
    <w:name w:val="_SubHead1"/>
    <w:basedOn w:val="Default"/>
    <w:next w:val="Default"/>
    <w:uiPriority w:val="99"/>
    <w:qFormat/>
    <w:rsid w:val="003A3D12"/>
    <w:rPr>
      <w:rFonts w:ascii="New Baskerville" w:eastAsiaTheme="minorEastAsia" w:hAnsi="New Baskerville"/>
      <w:color w:val="auto"/>
    </w:rPr>
  </w:style>
  <w:style w:type="paragraph" w:customStyle="1" w:styleId="SubHead2">
    <w:name w:val="_SubHead2"/>
    <w:basedOn w:val="Default"/>
    <w:next w:val="Default"/>
    <w:uiPriority w:val="99"/>
    <w:qFormat/>
    <w:rsid w:val="003A3D12"/>
    <w:rPr>
      <w:rFonts w:ascii="New Baskerville" w:eastAsiaTheme="minorEastAsia" w:hAnsi="New Baskerville"/>
      <w:color w:val="auto"/>
    </w:rPr>
  </w:style>
  <w:style w:type="paragraph" w:customStyle="1" w:styleId="collapsed-hide">
    <w:name w:val="collapsed-hide"/>
    <w:basedOn w:val="Normal"/>
    <w:qFormat/>
    <w:rsid w:val="003A3D12"/>
    <w:pPr>
      <w:spacing w:before="100" w:beforeAutospacing="1" w:after="100" w:afterAutospacing="1"/>
    </w:pPr>
    <w:rPr>
      <w:rFonts w:ascii="Times" w:hAnsi="Times"/>
      <w:szCs w:val="20"/>
    </w:rPr>
  </w:style>
  <w:style w:type="paragraph" w:customStyle="1" w:styleId="odd">
    <w:name w:val="odd"/>
    <w:basedOn w:val="Normal"/>
    <w:qFormat/>
    <w:rsid w:val="003A3D12"/>
    <w:pPr>
      <w:spacing w:before="100" w:beforeAutospacing="1" w:after="100" w:afterAutospacing="1"/>
    </w:pPr>
    <w:rPr>
      <w:rFonts w:ascii="Times" w:hAnsi="Times"/>
      <w:szCs w:val="20"/>
    </w:rPr>
  </w:style>
  <w:style w:type="character" w:customStyle="1" w:styleId="article-author">
    <w:name w:val="article-author"/>
    <w:basedOn w:val="DefaultParagraphFont"/>
    <w:rsid w:val="003A3D12"/>
  </w:style>
  <w:style w:type="character" w:customStyle="1" w:styleId="tolocaltime">
    <w:name w:val="tolocaltime"/>
    <w:basedOn w:val="DefaultParagraphFont"/>
    <w:rsid w:val="003A3D12"/>
  </w:style>
  <w:style w:type="character" w:customStyle="1" w:styleId="pb-byline">
    <w:name w:val="pb-byline"/>
    <w:basedOn w:val="DefaultParagraphFont"/>
    <w:rsid w:val="003A3D12"/>
  </w:style>
  <w:style w:type="character" w:customStyle="1" w:styleId="pb-timestamp">
    <w:name w:val="pb-timestamp"/>
    <w:basedOn w:val="DefaultParagraphFont"/>
    <w:rsid w:val="003A3D12"/>
  </w:style>
  <w:style w:type="character" w:customStyle="1" w:styleId="posted-on">
    <w:name w:val="posted-on"/>
    <w:basedOn w:val="DefaultParagraphFont"/>
    <w:rsid w:val="003A3D12"/>
  </w:style>
  <w:style w:type="character" w:customStyle="1" w:styleId="even">
    <w:name w:val="even"/>
    <w:basedOn w:val="DefaultParagraphFont"/>
    <w:rsid w:val="003A3D12"/>
  </w:style>
  <w:style w:type="character" w:customStyle="1" w:styleId="foreground">
    <w:name w:val="foreground"/>
    <w:basedOn w:val="DefaultParagraphFont"/>
    <w:rsid w:val="003A3D12"/>
  </w:style>
  <w:style w:type="paragraph" w:customStyle="1" w:styleId="volissue">
    <w:name w:val="volissue"/>
    <w:basedOn w:val="Normal"/>
    <w:qFormat/>
    <w:rsid w:val="003A3D12"/>
    <w:pPr>
      <w:spacing w:before="100" w:beforeAutospacing="1" w:after="100" w:afterAutospacing="1"/>
    </w:pPr>
    <w:rPr>
      <w:rFonts w:ascii="Times" w:hAnsi="Times"/>
      <w:szCs w:val="20"/>
    </w:rPr>
  </w:style>
  <w:style w:type="character" w:customStyle="1" w:styleId="cat-date-line4">
    <w:name w:val="cat-date-line4"/>
    <w:basedOn w:val="DefaultParagraphFont"/>
    <w:rsid w:val="003A3D12"/>
  </w:style>
  <w:style w:type="character" w:customStyle="1" w:styleId="articledate">
    <w:name w:val="articledate"/>
    <w:basedOn w:val="DefaultParagraphFont"/>
    <w:rsid w:val="003A3D12"/>
  </w:style>
  <w:style w:type="character" w:customStyle="1" w:styleId="post-byline">
    <w:name w:val="post-byline"/>
    <w:basedOn w:val="DefaultParagraphFont"/>
    <w:rsid w:val="003A3D12"/>
  </w:style>
  <w:style w:type="character" w:customStyle="1" w:styleId="upper">
    <w:name w:val="upper"/>
    <w:basedOn w:val="DefaultParagraphFont"/>
    <w:rsid w:val="003A3D12"/>
  </w:style>
  <w:style w:type="character" w:customStyle="1" w:styleId="metadate">
    <w:name w:val="meta_date"/>
    <w:basedOn w:val="DefaultParagraphFont"/>
    <w:rsid w:val="003A3D12"/>
  </w:style>
  <w:style w:type="character" w:customStyle="1" w:styleId="fa">
    <w:name w:val="fa"/>
    <w:basedOn w:val="DefaultParagraphFont"/>
    <w:rsid w:val="003A3D12"/>
  </w:style>
  <w:style w:type="character" w:customStyle="1" w:styleId="longname">
    <w:name w:val="longname"/>
    <w:basedOn w:val="DefaultParagraphFont"/>
    <w:rsid w:val="003A3D12"/>
  </w:style>
  <w:style w:type="character" w:customStyle="1" w:styleId="echocontainer">
    <w:name w:val="echo_container"/>
    <w:basedOn w:val="DefaultParagraphFont"/>
    <w:rsid w:val="003A3D12"/>
  </w:style>
  <w:style w:type="character" w:customStyle="1" w:styleId="comment-display">
    <w:name w:val="comment-display"/>
    <w:basedOn w:val="DefaultParagraphFont"/>
    <w:rsid w:val="003A3D12"/>
  </w:style>
  <w:style w:type="paragraph" w:customStyle="1" w:styleId="comment-count-label">
    <w:name w:val="comment-count-label"/>
    <w:basedOn w:val="Normal"/>
    <w:rsid w:val="003A3D12"/>
    <w:pPr>
      <w:spacing w:before="100" w:beforeAutospacing="1" w:after="100" w:afterAutospacing="1"/>
    </w:pPr>
    <w:rPr>
      <w:rFonts w:ascii="Times" w:hAnsi="Times"/>
      <w:szCs w:val="20"/>
    </w:rPr>
  </w:style>
  <w:style w:type="character" w:customStyle="1" w:styleId="echo-counter">
    <w:name w:val="echo-counter"/>
    <w:basedOn w:val="DefaultParagraphFont"/>
    <w:rsid w:val="003A3D12"/>
  </w:style>
  <w:style w:type="character" w:customStyle="1" w:styleId="discussion-policy">
    <w:name w:val="discussion-policy"/>
    <w:basedOn w:val="DefaultParagraphFont"/>
    <w:rsid w:val="003A3D12"/>
  </w:style>
  <w:style w:type="character" w:customStyle="1" w:styleId="echo-apps-conversations-streamcaption">
    <w:name w:val="echo-apps-conversations-streamcaption"/>
    <w:basedOn w:val="DefaultParagraphFont"/>
    <w:rsid w:val="003A3D12"/>
  </w:style>
  <w:style w:type="character" w:customStyle="1" w:styleId="echo-streamserver-controls-stream-item-text">
    <w:name w:val="echo-streamserver-controls-stream-item-text"/>
    <w:basedOn w:val="DefaultParagraphFont"/>
    <w:rsid w:val="003A3D12"/>
  </w:style>
  <w:style w:type="character" w:customStyle="1" w:styleId="echo-streamserver-controls-facepile-more">
    <w:name w:val="echo-streamserver-controls-facepile-more"/>
    <w:basedOn w:val="DefaultParagraphFont"/>
    <w:rsid w:val="003A3D12"/>
  </w:style>
  <w:style w:type="character" w:customStyle="1" w:styleId="echo-primaryfont">
    <w:name w:val="echo-primaryfont"/>
    <w:basedOn w:val="DefaultParagraphFont"/>
    <w:rsid w:val="003A3D12"/>
  </w:style>
  <w:style w:type="character" w:customStyle="1" w:styleId="section">
    <w:name w:val="section"/>
    <w:basedOn w:val="DefaultParagraphFont"/>
    <w:rsid w:val="003A3D12"/>
  </w:style>
  <w:style w:type="character" w:customStyle="1" w:styleId="wpsr-txt-headline">
    <w:name w:val="wpsr-txt-headline"/>
    <w:basedOn w:val="DefaultParagraphFont"/>
    <w:rsid w:val="003A3D12"/>
  </w:style>
  <w:style w:type="character" w:customStyle="1" w:styleId="asset-metabar-author">
    <w:name w:val="asset-metabar-author"/>
    <w:basedOn w:val="DefaultParagraphFont"/>
    <w:rsid w:val="003A3D12"/>
  </w:style>
  <w:style w:type="character" w:customStyle="1" w:styleId="asset-metabar-time">
    <w:name w:val="asset-metabar-time"/>
    <w:basedOn w:val="DefaultParagraphFont"/>
    <w:rsid w:val="003A3D12"/>
  </w:style>
  <w:style w:type="character" w:customStyle="1" w:styleId="eza-dateline">
    <w:name w:val="eza-dateline"/>
    <w:basedOn w:val="DefaultParagraphFont"/>
    <w:rsid w:val="003A3D12"/>
  </w:style>
  <w:style w:type="character" w:customStyle="1" w:styleId="eza-authors">
    <w:name w:val="eza-authors"/>
    <w:basedOn w:val="DefaultParagraphFont"/>
    <w:rsid w:val="003A3D12"/>
  </w:style>
  <w:style w:type="character" w:customStyle="1" w:styleId="csmstaff">
    <w:name w:val="csm_staff"/>
    <w:basedOn w:val="DefaultParagraphFont"/>
    <w:rsid w:val="003A3D12"/>
  </w:style>
  <w:style w:type="paragraph" w:customStyle="1" w:styleId="mol-para-with-font">
    <w:name w:val="mol-para-with-font"/>
    <w:basedOn w:val="Normal"/>
    <w:rsid w:val="003A3D12"/>
    <w:pPr>
      <w:spacing w:before="100" w:beforeAutospacing="1" w:after="100" w:afterAutospacing="1"/>
    </w:pPr>
    <w:rPr>
      <w:rFonts w:ascii="Times" w:hAnsi="Times"/>
      <w:szCs w:val="20"/>
    </w:rPr>
  </w:style>
  <w:style w:type="character" w:customStyle="1" w:styleId="article-timestamp">
    <w:name w:val="article-timestamp"/>
    <w:basedOn w:val="DefaultParagraphFont"/>
    <w:rsid w:val="003A3D12"/>
  </w:style>
  <w:style w:type="character" w:customStyle="1" w:styleId="byline-text">
    <w:name w:val="byline-text"/>
    <w:basedOn w:val="DefaultParagraphFont"/>
    <w:rsid w:val="003A3D12"/>
  </w:style>
  <w:style w:type="character" w:customStyle="1" w:styleId="itemauthor">
    <w:name w:val="itemauthor"/>
    <w:basedOn w:val="DefaultParagraphFont"/>
    <w:rsid w:val="003A3D12"/>
  </w:style>
  <w:style w:type="character" w:customStyle="1" w:styleId="itemdatecreated">
    <w:name w:val="itemdatecreated"/>
    <w:basedOn w:val="DefaultParagraphFont"/>
    <w:rsid w:val="003A3D12"/>
  </w:style>
  <w:style w:type="character" w:customStyle="1" w:styleId="slug-metadata-note">
    <w:name w:val="slug-metadata-note"/>
    <w:basedOn w:val="DefaultParagraphFont"/>
    <w:rsid w:val="003A3D12"/>
  </w:style>
  <w:style w:type="character" w:customStyle="1" w:styleId="drop-capped">
    <w:name w:val="drop-capped"/>
    <w:basedOn w:val="DefaultParagraphFont"/>
    <w:rsid w:val="003A3D12"/>
  </w:style>
  <w:style w:type="paragraph" w:customStyle="1" w:styleId="articleopinion-standfirst">
    <w:name w:val="articleopinion-standfirst"/>
    <w:basedOn w:val="Normal"/>
    <w:rsid w:val="003A3D12"/>
    <w:pPr>
      <w:spacing w:before="100" w:beforeAutospacing="1" w:after="100" w:afterAutospacing="1"/>
    </w:pPr>
    <w:rPr>
      <w:rFonts w:ascii="Times" w:hAnsi="Times"/>
      <w:szCs w:val="20"/>
    </w:rPr>
  </w:style>
  <w:style w:type="paragraph" w:customStyle="1" w:styleId="snippet">
    <w:name w:val="snippet"/>
    <w:basedOn w:val="Normal"/>
    <w:rsid w:val="003A3D12"/>
    <w:pPr>
      <w:spacing w:before="100" w:beforeAutospacing="1" w:after="100" w:afterAutospacing="1"/>
    </w:pPr>
    <w:rPr>
      <w:rFonts w:ascii="Times" w:hAnsi="Times"/>
      <w:szCs w:val="20"/>
    </w:rPr>
  </w:style>
  <w:style w:type="character" w:customStyle="1" w:styleId="thetitle">
    <w:name w:val="the_title"/>
    <w:basedOn w:val="DefaultParagraphFont"/>
    <w:rsid w:val="003A3D12"/>
  </w:style>
  <w:style w:type="character" w:customStyle="1" w:styleId="view-count">
    <w:name w:val="view-count"/>
    <w:basedOn w:val="DefaultParagraphFont"/>
    <w:rsid w:val="003A3D12"/>
  </w:style>
  <w:style w:type="character" w:customStyle="1" w:styleId="rupee">
    <w:name w:val="rupee"/>
    <w:basedOn w:val="DefaultParagraphFont"/>
    <w:rsid w:val="003A3D12"/>
  </w:style>
  <w:style w:type="character" w:customStyle="1" w:styleId="grey1">
    <w:name w:val="grey1"/>
    <w:basedOn w:val="DefaultParagraphFont"/>
    <w:rsid w:val="003A3D12"/>
  </w:style>
  <w:style w:type="paragraph" w:customStyle="1" w:styleId="Pa13">
    <w:name w:val="Pa13"/>
    <w:basedOn w:val="Default"/>
    <w:next w:val="Default"/>
    <w:uiPriority w:val="99"/>
    <w:rsid w:val="003A3D12"/>
    <w:pPr>
      <w:spacing w:line="201" w:lineRule="atLeast"/>
    </w:pPr>
    <w:rPr>
      <w:rFonts w:eastAsiaTheme="minorEastAsia"/>
      <w:color w:val="auto"/>
    </w:rPr>
  </w:style>
  <w:style w:type="paragraph" w:customStyle="1" w:styleId="Pa14">
    <w:name w:val="Pa14"/>
    <w:basedOn w:val="Default"/>
    <w:next w:val="Default"/>
    <w:uiPriority w:val="99"/>
    <w:qFormat/>
    <w:rsid w:val="003A3D12"/>
    <w:pPr>
      <w:spacing w:line="241" w:lineRule="atLeast"/>
    </w:pPr>
    <w:rPr>
      <w:rFonts w:eastAsiaTheme="minorEastAsia"/>
      <w:color w:val="auto"/>
    </w:rPr>
  </w:style>
  <w:style w:type="paragraph" w:customStyle="1" w:styleId="Pa9">
    <w:name w:val="Pa9"/>
    <w:basedOn w:val="Default"/>
    <w:next w:val="Default"/>
    <w:uiPriority w:val="99"/>
    <w:rsid w:val="003A3D12"/>
    <w:pPr>
      <w:spacing w:line="241" w:lineRule="atLeast"/>
    </w:pPr>
    <w:rPr>
      <w:rFonts w:ascii="Gill Sans" w:eastAsiaTheme="minorEastAsia" w:hAnsi="Gill Sans"/>
      <w:color w:val="auto"/>
    </w:rPr>
  </w:style>
  <w:style w:type="character" w:customStyle="1" w:styleId="bureau">
    <w:name w:val="bureau"/>
    <w:basedOn w:val="DefaultParagraphFont"/>
    <w:rsid w:val="003A3D12"/>
  </w:style>
  <w:style w:type="character" w:customStyle="1" w:styleId="reporttitle">
    <w:name w:val="report_title"/>
    <w:basedOn w:val="DefaultParagraphFont"/>
    <w:rsid w:val="003A3D12"/>
  </w:style>
  <w:style w:type="character" w:customStyle="1" w:styleId="documenttype-longreleases">
    <w:name w:val="document_type_-_long_releases"/>
    <w:basedOn w:val="DefaultParagraphFont"/>
    <w:rsid w:val="003A3D12"/>
  </w:style>
  <w:style w:type="character" w:customStyle="1" w:styleId="alt-date">
    <w:name w:val="alt-date"/>
    <w:basedOn w:val="DefaultParagraphFont"/>
    <w:rsid w:val="003A3D12"/>
  </w:style>
  <w:style w:type="character" w:customStyle="1" w:styleId="entry-byline">
    <w:name w:val="entry-byline"/>
    <w:basedOn w:val="DefaultParagraphFont"/>
    <w:rsid w:val="003A3D12"/>
  </w:style>
  <w:style w:type="character" w:customStyle="1" w:styleId="taglinecontrib">
    <w:name w:val="tagline_contrib"/>
    <w:basedOn w:val="DefaultParagraphFont"/>
    <w:rsid w:val="003A3D12"/>
  </w:style>
  <w:style w:type="character" w:customStyle="1" w:styleId="articledate0">
    <w:name w:val="article_date"/>
    <w:basedOn w:val="DefaultParagraphFont"/>
    <w:rsid w:val="003A3D12"/>
  </w:style>
  <w:style w:type="paragraph" w:customStyle="1" w:styleId="hg-daily">
    <w:name w:val="hg-daily"/>
    <w:basedOn w:val="Normal"/>
    <w:rsid w:val="003A3D12"/>
    <w:pPr>
      <w:spacing w:before="100" w:beforeAutospacing="1" w:after="100" w:afterAutospacing="1"/>
    </w:pPr>
    <w:rPr>
      <w:rFonts w:ascii="Times" w:hAnsi="Times"/>
      <w:szCs w:val="20"/>
    </w:rPr>
  </w:style>
  <w:style w:type="character" w:customStyle="1" w:styleId="cit">
    <w:name w:val="cit"/>
    <w:basedOn w:val="DefaultParagraphFont"/>
    <w:rsid w:val="003A3D12"/>
  </w:style>
  <w:style w:type="paragraph" w:customStyle="1" w:styleId="buttonheading">
    <w:name w:val="buttonheading"/>
    <w:basedOn w:val="Normal"/>
    <w:rsid w:val="003A3D12"/>
    <w:pPr>
      <w:spacing w:before="100" w:beforeAutospacing="1" w:after="100" w:afterAutospacing="1"/>
    </w:pPr>
    <w:rPr>
      <w:rFonts w:ascii="Times" w:hAnsi="Times"/>
      <w:szCs w:val="20"/>
    </w:rPr>
  </w:style>
  <w:style w:type="character" w:customStyle="1" w:styleId="createdate">
    <w:name w:val="createdate"/>
    <w:basedOn w:val="DefaultParagraphFont"/>
    <w:rsid w:val="003A3D12"/>
  </w:style>
  <w:style w:type="character" w:customStyle="1" w:styleId="text-label">
    <w:name w:val="text-label"/>
    <w:basedOn w:val="DefaultParagraphFont"/>
    <w:rsid w:val="003A3D12"/>
  </w:style>
  <w:style w:type="paragraph" w:customStyle="1" w:styleId="TOC3Char">
    <w:name w:val="TOC 3 Char"/>
    <w:basedOn w:val="Normal"/>
    <w:next w:val="Normal"/>
    <w:rsid w:val="003A3D12"/>
    <w:rPr>
      <w:rFonts w:eastAsia="Times New Roman"/>
      <w:sz w:val="24"/>
      <w:szCs w:val="20"/>
    </w:rPr>
  </w:style>
  <w:style w:type="paragraph" w:customStyle="1" w:styleId="TOC1Char">
    <w:name w:val="TOC 1 Char"/>
    <w:basedOn w:val="Normal"/>
    <w:next w:val="Normal"/>
    <w:rsid w:val="003A3D12"/>
    <w:rPr>
      <w:rFonts w:eastAsia="Times New Roman"/>
      <w:b/>
      <w:sz w:val="24"/>
      <w:szCs w:val="20"/>
    </w:rPr>
  </w:style>
  <w:style w:type="paragraph" w:customStyle="1" w:styleId="ColorfulGrid-Accent11">
    <w:name w:val="Colorful Grid - Accent 11"/>
    <w:basedOn w:val="Normal"/>
    <w:next w:val="Normal"/>
    <w:uiPriority w:val="29"/>
    <w:qFormat/>
    <w:rsid w:val="003A3D12"/>
    <w:pPr>
      <w:jc w:val="both"/>
    </w:pPr>
    <w:rPr>
      <w:rFonts w:eastAsia="Times New Roman"/>
      <w:i/>
      <w:iCs/>
      <w:color w:val="000000"/>
    </w:rPr>
  </w:style>
  <w:style w:type="character" w:customStyle="1" w:styleId="MediumGrid11">
    <w:name w:val="Medium Grid 11"/>
    <w:uiPriority w:val="99"/>
    <w:rsid w:val="003A3D12"/>
    <w:rPr>
      <w:color w:val="808080"/>
    </w:rPr>
  </w:style>
  <w:style w:type="paragraph" w:customStyle="1" w:styleId="PlaceholderText2">
    <w:name w:val="Placeholder Text2"/>
    <w:basedOn w:val="Normal"/>
    <w:uiPriority w:val="99"/>
    <w:rsid w:val="003A3D1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A3D12"/>
    <w:pPr>
      <w:keepNext/>
      <w:tabs>
        <w:tab w:val="num" w:pos="1440"/>
      </w:tabs>
      <w:ind w:left="1800" w:hanging="360"/>
      <w:outlineLvl w:val="2"/>
    </w:pPr>
    <w:rPr>
      <w:rFonts w:eastAsia="MS Gothic"/>
      <w:sz w:val="24"/>
    </w:rPr>
  </w:style>
  <w:style w:type="paragraph" w:customStyle="1" w:styleId="LightList1">
    <w:name w:val="Light List1"/>
    <w:basedOn w:val="Normal"/>
    <w:rsid w:val="003A3D12"/>
    <w:pPr>
      <w:keepNext/>
      <w:tabs>
        <w:tab w:val="num" w:pos="2160"/>
      </w:tabs>
      <w:ind w:left="2520" w:hanging="360"/>
      <w:outlineLvl w:val="3"/>
    </w:pPr>
    <w:rPr>
      <w:rFonts w:eastAsia="MS Gothic"/>
      <w:sz w:val="24"/>
    </w:rPr>
  </w:style>
  <w:style w:type="paragraph" w:customStyle="1" w:styleId="LightGrid1">
    <w:name w:val="Light Grid1"/>
    <w:basedOn w:val="Normal"/>
    <w:rsid w:val="003A3D12"/>
    <w:pPr>
      <w:keepNext/>
      <w:tabs>
        <w:tab w:val="num" w:pos="2880"/>
      </w:tabs>
      <w:ind w:left="3240" w:hanging="360"/>
      <w:outlineLvl w:val="4"/>
    </w:pPr>
    <w:rPr>
      <w:rFonts w:eastAsia="MS Gothic"/>
      <w:sz w:val="24"/>
    </w:rPr>
  </w:style>
  <w:style w:type="paragraph" w:customStyle="1" w:styleId="MediumShading11">
    <w:name w:val="Medium Shading 11"/>
    <w:basedOn w:val="Normal"/>
    <w:rsid w:val="003A3D12"/>
    <w:pPr>
      <w:keepNext/>
      <w:tabs>
        <w:tab w:val="num" w:pos="3600"/>
      </w:tabs>
      <w:ind w:left="3960" w:hanging="360"/>
      <w:outlineLvl w:val="5"/>
    </w:pPr>
    <w:rPr>
      <w:rFonts w:eastAsia="MS Gothic"/>
      <w:sz w:val="24"/>
    </w:rPr>
  </w:style>
  <w:style w:type="paragraph" w:customStyle="1" w:styleId="MediumShading21">
    <w:name w:val="Medium Shading 21"/>
    <w:basedOn w:val="Normal"/>
    <w:rsid w:val="003A3D12"/>
    <w:pPr>
      <w:keepNext/>
      <w:tabs>
        <w:tab w:val="num" w:pos="4320"/>
      </w:tabs>
      <w:ind w:left="4680" w:hanging="360"/>
      <w:outlineLvl w:val="6"/>
    </w:pPr>
    <w:rPr>
      <w:rFonts w:eastAsia="MS Gothic"/>
      <w:sz w:val="24"/>
    </w:rPr>
  </w:style>
  <w:style w:type="paragraph" w:customStyle="1" w:styleId="MediumList11">
    <w:name w:val="Medium List 11"/>
    <w:basedOn w:val="Normal"/>
    <w:rsid w:val="003A3D12"/>
    <w:pPr>
      <w:keepNext/>
      <w:tabs>
        <w:tab w:val="num" w:pos="5040"/>
      </w:tabs>
      <w:ind w:left="5400" w:hanging="360"/>
      <w:outlineLvl w:val="7"/>
    </w:pPr>
    <w:rPr>
      <w:rFonts w:eastAsia="MS Gothic"/>
      <w:sz w:val="24"/>
    </w:rPr>
  </w:style>
  <w:style w:type="paragraph" w:customStyle="1" w:styleId="MediumList21">
    <w:name w:val="Medium List 21"/>
    <w:basedOn w:val="Normal"/>
    <w:rsid w:val="003A3D12"/>
    <w:pPr>
      <w:keepNext/>
      <w:tabs>
        <w:tab w:val="num" w:pos="5760"/>
      </w:tabs>
      <w:ind w:left="6120" w:hanging="360"/>
      <w:outlineLvl w:val="8"/>
    </w:pPr>
    <w:rPr>
      <w:rFonts w:eastAsia="MS Gothic"/>
      <w:sz w:val="24"/>
    </w:rPr>
  </w:style>
  <w:style w:type="paragraph" w:customStyle="1" w:styleId="bylinejb">
    <w:name w:val="bylinejb"/>
    <w:basedOn w:val="Normal"/>
    <w:rsid w:val="003A3D12"/>
    <w:pPr>
      <w:spacing w:before="100" w:beforeAutospacing="1" w:after="100" w:afterAutospacing="1"/>
    </w:pPr>
    <w:rPr>
      <w:rFonts w:ascii="Times" w:hAnsi="Times"/>
      <w:szCs w:val="20"/>
    </w:rPr>
  </w:style>
  <w:style w:type="paragraph" w:customStyle="1" w:styleId="bylineaffiliation">
    <w:name w:val="bylineaffiliation"/>
    <w:basedOn w:val="Normal"/>
    <w:rsid w:val="003A3D12"/>
    <w:pPr>
      <w:spacing w:before="100" w:beforeAutospacing="1" w:after="100" w:afterAutospacing="1"/>
    </w:pPr>
    <w:rPr>
      <w:rFonts w:ascii="Times" w:hAnsi="Times"/>
      <w:szCs w:val="20"/>
    </w:rPr>
  </w:style>
  <w:style w:type="character" w:customStyle="1" w:styleId="apple-tab-span">
    <w:name w:val="apple-tab-span"/>
    <w:basedOn w:val="DefaultParagraphFont"/>
    <w:rsid w:val="003A3D12"/>
  </w:style>
  <w:style w:type="character" w:customStyle="1" w:styleId="s1">
    <w:name w:val="s1"/>
    <w:basedOn w:val="DefaultParagraphFont"/>
    <w:rsid w:val="003A3D12"/>
  </w:style>
  <w:style w:type="character" w:customStyle="1" w:styleId="action-menu-toggled-item">
    <w:name w:val="action-menu-toggled-item"/>
    <w:basedOn w:val="DefaultParagraphFont"/>
    <w:rsid w:val="003A3D12"/>
    <w:rPr>
      <w:rFonts w:ascii="Times New Roman" w:hAnsi="Times New Roman"/>
    </w:rPr>
  </w:style>
  <w:style w:type="character" w:customStyle="1" w:styleId="1Tag">
    <w:name w:val="1) Tag"/>
    <w:rsid w:val="003A3D1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A3D1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A3D1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A3D1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A3D1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A3D1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A3D12"/>
    <w:rPr>
      <w:rFonts w:ascii="Calibri" w:eastAsia="Times New Roman" w:hAnsi="Calibri" w:cs="Calibri"/>
      <w:b/>
      <w:caps/>
      <w:sz w:val="40"/>
      <w:szCs w:val="40"/>
    </w:rPr>
  </w:style>
  <w:style w:type="paragraph" w:customStyle="1" w:styleId="Strikethrough0">
    <w:name w:val="Strikethrough"/>
    <w:basedOn w:val="Normal"/>
    <w:link w:val="StrikethroughChar"/>
    <w:qFormat/>
    <w:rsid w:val="003A3D12"/>
    <w:rPr>
      <w:strike/>
    </w:rPr>
  </w:style>
  <w:style w:type="character" w:customStyle="1" w:styleId="StrikethroughChar">
    <w:name w:val="Strikethrough Char"/>
    <w:basedOn w:val="DefaultParagraphFont"/>
    <w:link w:val="Strikethrough0"/>
    <w:rsid w:val="003A3D12"/>
    <w:rPr>
      <w:rFonts w:ascii="Calibri" w:hAnsi="Calibri" w:cs="Calibri"/>
      <w:strike/>
      <w:sz w:val="22"/>
    </w:rPr>
  </w:style>
  <w:style w:type="character" w:styleId="SubtleReference">
    <w:name w:val="Subtle Reference"/>
    <w:basedOn w:val="DefaultParagraphFont"/>
    <w:uiPriority w:val="31"/>
    <w:rsid w:val="003A3D1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A3D12"/>
    <w:rPr>
      <w:rFonts w:asciiTheme="minorHAnsi" w:hAnsiTheme="minorHAnsi"/>
      <w:bCs/>
    </w:rPr>
  </w:style>
  <w:style w:type="character" w:customStyle="1" w:styleId="BoxBoldUnderline">
    <w:name w:val="Box Bold Underline"/>
    <w:rsid w:val="003A3D1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3A3D12"/>
    <w:rPr>
      <w:rFonts w:eastAsia="Times New Roman"/>
      <w:sz w:val="24"/>
    </w:rPr>
  </w:style>
  <w:style w:type="character" w:customStyle="1" w:styleId="NormalF6Char">
    <w:name w:val="Normal F6 Char"/>
    <w:link w:val="NormalF6"/>
    <w:rsid w:val="003A3D12"/>
    <w:rPr>
      <w:rFonts w:ascii="Calibri" w:eastAsia="Times New Roman" w:hAnsi="Calibri" w:cs="Calibri"/>
    </w:rPr>
  </w:style>
  <w:style w:type="paragraph" w:customStyle="1" w:styleId="TagNew">
    <w:name w:val="Tag New"/>
    <w:qFormat/>
    <w:rsid w:val="003A3D12"/>
    <w:rPr>
      <w:rFonts w:ascii="Times New Roman" w:hAnsi="Times New Roman" w:cs="Times New Roman"/>
      <w:b/>
      <w:szCs w:val="20"/>
    </w:rPr>
  </w:style>
  <w:style w:type="character" w:customStyle="1" w:styleId="moretop">
    <w:name w:val="more_top"/>
    <w:rsid w:val="003A3D12"/>
  </w:style>
  <w:style w:type="paragraph" w:customStyle="1" w:styleId="TagNew0">
    <w:name w:val="Tag_New"/>
    <w:qFormat/>
    <w:rsid w:val="003A3D12"/>
    <w:rPr>
      <w:rFonts w:ascii="Times New Roman" w:eastAsia="Malgun Gothic" w:hAnsi="Times New Roman" w:cs="Times New Roman"/>
      <w:b/>
      <w:bCs/>
      <w:szCs w:val="26"/>
    </w:rPr>
  </w:style>
  <w:style w:type="paragraph" w:customStyle="1" w:styleId="TagNew1">
    <w:name w:val="Tag+New"/>
    <w:qFormat/>
    <w:rsid w:val="003A3D12"/>
    <w:rPr>
      <w:rFonts w:ascii="Times New Roman" w:eastAsia="Calibri" w:hAnsi="Times New Roman" w:cs="Times New Roman"/>
      <w:b/>
      <w:szCs w:val="22"/>
    </w:rPr>
  </w:style>
  <w:style w:type="paragraph" w:customStyle="1" w:styleId="cnnstorypgraphtxt">
    <w:name w:val="cnn_storypgraphtxt"/>
    <w:basedOn w:val="Normal"/>
    <w:rsid w:val="003A3D1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A3D12"/>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3A3D12"/>
  </w:style>
  <w:style w:type="character" w:customStyle="1" w:styleId="yshortcutscs4-ndcor">
    <w:name w:val="yshortcuts cs4-ndcor"/>
    <w:rsid w:val="003A3D12"/>
  </w:style>
  <w:style w:type="character" w:customStyle="1" w:styleId="price">
    <w:name w:val="price"/>
    <w:rsid w:val="003A3D12"/>
  </w:style>
  <w:style w:type="character" w:customStyle="1" w:styleId="price-change">
    <w:name w:val="price-change"/>
    <w:rsid w:val="003A3D12"/>
  </w:style>
  <w:style w:type="character" w:customStyle="1" w:styleId="percent-change">
    <w:name w:val="percent-change"/>
    <w:rsid w:val="003A3D12"/>
  </w:style>
  <w:style w:type="character" w:customStyle="1" w:styleId="bibfont">
    <w:name w:val="bibfont"/>
    <w:rsid w:val="003A3D12"/>
    <w:rPr>
      <w:rFonts w:cs="Times New Roman"/>
    </w:rPr>
  </w:style>
  <w:style w:type="paragraph" w:customStyle="1" w:styleId="underlined1">
    <w:name w:val="underlined1"/>
    <w:next w:val="Normal"/>
    <w:autoRedefine/>
    <w:rsid w:val="003A3D12"/>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3A3D12"/>
    <w:pPr>
      <w:ind w:left="0"/>
    </w:pPr>
    <w:rPr>
      <w:rFonts w:eastAsia="Times New Roman"/>
      <w:b/>
      <w:color w:val="auto"/>
      <w:sz w:val="24"/>
      <w:szCs w:val="24"/>
    </w:rPr>
  </w:style>
  <w:style w:type="character" w:customStyle="1" w:styleId="SourceBoldedChar">
    <w:name w:val="Source Bolded Char"/>
    <w:link w:val="SourceBolded"/>
    <w:rsid w:val="003A3D12"/>
    <w:rPr>
      <w:rFonts w:ascii="Calibri" w:eastAsia="Times New Roman" w:hAnsi="Calibri" w:cs="Calibri"/>
      <w:b/>
      <w:lang w:val="x-none" w:eastAsia="x-none"/>
    </w:rPr>
  </w:style>
  <w:style w:type="paragraph" w:customStyle="1" w:styleId="CardDownSize">
    <w:name w:val="CardDownSize"/>
    <w:basedOn w:val="Normal"/>
    <w:link w:val="CardDownSizeChar"/>
    <w:rsid w:val="003A3D12"/>
    <w:rPr>
      <w:rFonts w:eastAsia="Calibri"/>
      <w:szCs w:val="20"/>
      <w:lang w:val="x-none" w:eastAsia="x-none"/>
    </w:rPr>
  </w:style>
  <w:style w:type="character" w:customStyle="1" w:styleId="CardDownSizeChar">
    <w:name w:val="CardDownSize Char"/>
    <w:link w:val="CardDownSize"/>
    <w:rsid w:val="003A3D12"/>
    <w:rPr>
      <w:rFonts w:ascii="Calibri" w:eastAsia="Calibri" w:hAnsi="Calibri" w:cs="Calibri"/>
      <w:sz w:val="22"/>
      <w:szCs w:val="20"/>
      <w:lang w:val="x-none" w:eastAsia="x-none"/>
    </w:rPr>
  </w:style>
  <w:style w:type="paragraph" w:customStyle="1" w:styleId="Citation10">
    <w:name w:val="Citation1"/>
    <w:basedOn w:val="Normal"/>
    <w:link w:val="Citation1Char"/>
    <w:qFormat/>
    <w:rsid w:val="003A3D12"/>
    <w:rPr>
      <w:rFonts w:eastAsia="Calibri"/>
      <w:b/>
      <w:sz w:val="24"/>
      <w:u w:val="single"/>
      <w:lang w:val="x-none" w:eastAsia="x-none"/>
    </w:rPr>
  </w:style>
  <w:style w:type="character" w:customStyle="1" w:styleId="Citation1Char">
    <w:name w:val="Citation1 Char"/>
    <w:link w:val="Citation10"/>
    <w:rsid w:val="003A3D12"/>
    <w:rPr>
      <w:rFonts w:ascii="Calibri" w:eastAsia="Calibri" w:hAnsi="Calibri" w:cs="Calibri"/>
      <w:b/>
      <w:u w:val="single"/>
      <w:lang w:val="x-none" w:eastAsia="x-none"/>
    </w:rPr>
  </w:style>
  <w:style w:type="character" w:customStyle="1" w:styleId="TaglineChar">
    <w:name w:val="Tagline Char"/>
    <w:link w:val="Tagline0"/>
    <w:rsid w:val="003A3D12"/>
    <w:rPr>
      <w:rFonts w:ascii="Calibri" w:hAnsi="Calibri" w:cs="Calibri"/>
      <w:b/>
      <w:sz w:val="26"/>
    </w:rPr>
  </w:style>
  <w:style w:type="character" w:customStyle="1" w:styleId="boldciteChar1">
    <w:name w:val="bold cite Char1"/>
    <w:rsid w:val="003A3D1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A3D12"/>
  </w:style>
  <w:style w:type="character" w:customStyle="1" w:styleId="leveluptitle">
    <w:name w:val="leveluptitle"/>
    <w:basedOn w:val="DefaultParagraphFont"/>
    <w:rsid w:val="003A3D12"/>
  </w:style>
  <w:style w:type="character" w:customStyle="1" w:styleId="Irrelevant6fontChar">
    <w:name w:val="Irrelevant (6 font) Char"/>
    <w:basedOn w:val="DefaultParagraphFont"/>
    <w:link w:val="Irrelevant6font"/>
    <w:rsid w:val="003A3D12"/>
    <w:rPr>
      <w:rFonts w:ascii="Calibri" w:eastAsia="Calibri" w:hAnsi="Calibri" w:cs="Calibri"/>
      <w:sz w:val="12"/>
      <w:szCs w:val="12"/>
    </w:rPr>
  </w:style>
  <w:style w:type="paragraph" w:customStyle="1" w:styleId="Non-NavPanelTag">
    <w:name w:val="Non-Nav Panel Tag"/>
    <w:basedOn w:val="Normal"/>
    <w:qFormat/>
    <w:rsid w:val="003A3D12"/>
    <w:rPr>
      <w:b/>
      <w:sz w:val="26"/>
    </w:rPr>
  </w:style>
  <w:style w:type="character" w:customStyle="1" w:styleId="Hyperlink3">
    <w:name w:val="Hyperlink.3"/>
    <w:basedOn w:val="DefaultParagraphFont"/>
    <w:rsid w:val="003A3D12"/>
    <w:rPr>
      <w:sz w:val="18"/>
      <w:szCs w:val="18"/>
    </w:rPr>
  </w:style>
  <w:style w:type="character" w:customStyle="1" w:styleId="Hyperlink40">
    <w:name w:val="Hyperlink.4"/>
    <w:basedOn w:val="DefaultParagraphFont"/>
    <w:rsid w:val="003A3D12"/>
    <w:rPr>
      <w:sz w:val="18"/>
      <w:szCs w:val="18"/>
    </w:rPr>
  </w:style>
  <w:style w:type="character" w:customStyle="1" w:styleId="SmallCharChar">
    <w:name w:val="Small Char Char"/>
    <w:basedOn w:val="DefaultParagraphFont"/>
    <w:rsid w:val="003A3D12"/>
    <w:rPr>
      <w:sz w:val="17"/>
      <w:szCs w:val="24"/>
      <w:lang w:val="en-US" w:eastAsia="en-US" w:bidi="ar-SA"/>
    </w:rPr>
  </w:style>
  <w:style w:type="paragraph" w:customStyle="1" w:styleId="TagsFutura">
    <w:name w:val="TagsFutura"/>
    <w:basedOn w:val="Normal"/>
    <w:next w:val="Heading3"/>
    <w:rsid w:val="003A3D12"/>
    <w:rPr>
      <w:rFonts w:ascii="Futura" w:eastAsia="Times" w:hAnsi="Futura"/>
      <w:b/>
      <w:caps/>
      <w:sz w:val="18"/>
      <w:szCs w:val="20"/>
    </w:rPr>
  </w:style>
  <w:style w:type="paragraph" w:customStyle="1" w:styleId="DebateTag0">
    <w:name w:val="DebateTag"/>
    <w:basedOn w:val="Normal"/>
    <w:qFormat/>
    <w:rsid w:val="003A3D12"/>
    <w:rPr>
      <w:rFonts w:eastAsia="Calibri"/>
      <w:b/>
    </w:rPr>
  </w:style>
  <w:style w:type="paragraph" w:customStyle="1" w:styleId="UnderlineBoldIndent">
    <w:name w:val="Underline + Bold Indent"/>
    <w:basedOn w:val="Normal"/>
    <w:link w:val="UnderlineBoldIndentCharChar"/>
    <w:qFormat/>
    <w:rsid w:val="003A3D1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A3D12"/>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3A3D12"/>
    <w:rPr>
      <w:u w:val="single"/>
    </w:rPr>
  </w:style>
  <w:style w:type="character" w:customStyle="1" w:styleId="StyleUnderlineBoldIndent11ptChar">
    <w:name w:val="Style Underline + Bold Indent + 11 pt Char"/>
    <w:link w:val="StyleUnderlineBoldIndent11pt"/>
    <w:rsid w:val="003A3D12"/>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3A3D12"/>
    <w:rPr>
      <w:b/>
      <w:bCs/>
      <w:u w:val="single"/>
    </w:rPr>
  </w:style>
  <w:style w:type="character" w:customStyle="1" w:styleId="StyleUnderlineBoldIndent11ptBoldChar">
    <w:name w:val="Style Underline + Bold Indent + 11 pt Bold Char"/>
    <w:link w:val="StyleUnderlineBoldIndent11ptBold"/>
    <w:rsid w:val="003A3D12"/>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3A3D12"/>
    <w:rPr>
      <w:rFonts w:ascii="Times New Roman" w:hAnsi="Times New Roman" w:cs="Times New Roman"/>
      <w:sz w:val="20"/>
      <w:szCs w:val="20"/>
    </w:rPr>
  </w:style>
  <w:style w:type="character" w:customStyle="1" w:styleId="FontStyle173">
    <w:name w:val="Font Style173"/>
    <w:basedOn w:val="DefaultParagraphFont"/>
    <w:uiPriority w:val="99"/>
    <w:rsid w:val="003A3D12"/>
    <w:rPr>
      <w:rFonts w:ascii="Times New Roman" w:hAnsi="Times New Roman" w:cs="Times New Roman"/>
      <w:sz w:val="14"/>
      <w:szCs w:val="14"/>
    </w:rPr>
  </w:style>
  <w:style w:type="character" w:customStyle="1" w:styleId="FontStyle151">
    <w:name w:val="Font Style151"/>
    <w:basedOn w:val="DefaultParagraphFont"/>
    <w:uiPriority w:val="99"/>
    <w:rsid w:val="003A3D12"/>
    <w:rPr>
      <w:rFonts w:ascii="Arial Narrow" w:hAnsi="Arial Narrow" w:cs="Arial Narrow"/>
      <w:b/>
      <w:bCs/>
      <w:sz w:val="12"/>
      <w:szCs w:val="12"/>
    </w:rPr>
  </w:style>
  <w:style w:type="character" w:customStyle="1" w:styleId="FontStyle156">
    <w:name w:val="Font Style156"/>
    <w:basedOn w:val="DefaultParagraphFont"/>
    <w:uiPriority w:val="99"/>
    <w:rsid w:val="003A3D12"/>
    <w:rPr>
      <w:rFonts w:ascii="Arial Narrow" w:hAnsi="Arial Narrow" w:cs="Arial Narrow"/>
      <w:sz w:val="8"/>
      <w:szCs w:val="8"/>
    </w:rPr>
  </w:style>
  <w:style w:type="character" w:customStyle="1" w:styleId="FontStyle160">
    <w:name w:val="Font Style160"/>
    <w:basedOn w:val="DefaultParagraphFont"/>
    <w:uiPriority w:val="99"/>
    <w:rsid w:val="003A3D12"/>
    <w:rPr>
      <w:rFonts w:ascii="Times New Roman" w:hAnsi="Times New Roman" w:cs="Times New Roman"/>
      <w:b/>
      <w:bCs/>
      <w:sz w:val="20"/>
      <w:szCs w:val="20"/>
    </w:rPr>
  </w:style>
  <w:style w:type="character" w:customStyle="1" w:styleId="FontStyle178">
    <w:name w:val="Font Style178"/>
    <w:basedOn w:val="DefaultParagraphFont"/>
    <w:uiPriority w:val="99"/>
    <w:rsid w:val="003A3D12"/>
    <w:rPr>
      <w:rFonts w:ascii="Times New Roman" w:hAnsi="Times New Roman" w:cs="Times New Roman"/>
      <w:sz w:val="18"/>
      <w:szCs w:val="18"/>
    </w:rPr>
  </w:style>
  <w:style w:type="paragraph" w:customStyle="1" w:styleId="Style140">
    <w:name w:val="Style14"/>
    <w:basedOn w:val="Normal"/>
    <w:uiPriority w:val="99"/>
    <w:qFormat/>
    <w:rsid w:val="003A3D1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3A3D1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3A3D12"/>
    <w:rPr>
      <w:rFonts w:ascii="Times New Roman" w:hAnsi="Times New Roman" w:cs="Times New Roman"/>
      <w:sz w:val="12"/>
      <w:szCs w:val="12"/>
    </w:rPr>
  </w:style>
  <w:style w:type="paragraph" w:customStyle="1" w:styleId="Style90">
    <w:name w:val="Style9"/>
    <w:basedOn w:val="Normal"/>
    <w:uiPriority w:val="99"/>
    <w:qFormat/>
    <w:rsid w:val="003A3D1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3A3D1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3A3D1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3A3D12"/>
    <w:rPr>
      <w:rFonts w:ascii="Times New Roman" w:hAnsi="Times New Roman" w:cs="Times New Roman"/>
      <w:sz w:val="16"/>
      <w:szCs w:val="16"/>
    </w:rPr>
  </w:style>
  <w:style w:type="character" w:customStyle="1" w:styleId="newscontent">
    <w:name w:val="newscontent"/>
    <w:rsid w:val="003A3D12"/>
  </w:style>
  <w:style w:type="character" w:customStyle="1" w:styleId="FontStyle172">
    <w:name w:val="Font Style172"/>
    <w:basedOn w:val="DefaultParagraphFont"/>
    <w:uiPriority w:val="99"/>
    <w:rsid w:val="003A3D12"/>
    <w:rPr>
      <w:rFonts w:ascii="Times New Roman" w:hAnsi="Times New Roman" w:cs="Times New Roman"/>
      <w:b/>
      <w:bCs/>
      <w:sz w:val="16"/>
      <w:szCs w:val="16"/>
    </w:rPr>
  </w:style>
  <w:style w:type="paragraph" w:customStyle="1" w:styleId="Style180">
    <w:name w:val="Style18"/>
    <w:basedOn w:val="Normal"/>
    <w:uiPriority w:val="99"/>
    <w:qFormat/>
    <w:rsid w:val="003A3D1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3A3D12"/>
    <w:rPr>
      <w:rFonts w:ascii="Times New Roman" w:hAnsi="Times New Roman" w:cs="Times New Roman"/>
      <w:i/>
      <w:iCs/>
      <w:sz w:val="16"/>
      <w:szCs w:val="16"/>
    </w:rPr>
  </w:style>
  <w:style w:type="character" w:customStyle="1" w:styleId="FontStyle162">
    <w:name w:val="Font Style162"/>
    <w:basedOn w:val="DefaultParagraphFont"/>
    <w:uiPriority w:val="99"/>
    <w:rsid w:val="003A3D12"/>
    <w:rPr>
      <w:rFonts w:ascii="Times New Roman" w:hAnsi="Times New Roman" w:cs="Times New Roman"/>
      <w:b/>
      <w:bCs/>
      <w:sz w:val="18"/>
      <w:szCs w:val="18"/>
    </w:rPr>
  </w:style>
  <w:style w:type="character" w:customStyle="1" w:styleId="FontStyle167">
    <w:name w:val="Font Style167"/>
    <w:basedOn w:val="DefaultParagraphFont"/>
    <w:uiPriority w:val="99"/>
    <w:rsid w:val="003A3D12"/>
    <w:rPr>
      <w:rFonts w:ascii="Times New Roman" w:hAnsi="Times New Roman" w:cs="Times New Roman"/>
      <w:sz w:val="10"/>
      <w:szCs w:val="10"/>
    </w:rPr>
  </w:style>
  <w:style w:type="character" w:customStyle="1" w:styleId="FontStyle174">
    <w:name w:val="Font Style174"/>
    <w:basedOn w:val="DefaultParagraphFont"/>
    <w:uiPriority w:val="99"/>
    <w:rsid w:val="003A3D12"/>
    <w:rPr>
      <w:rFonts w:ascii="Arial Narrow" w:hAnsi="Arial Narrow" w:cs="Arial Narrow"/>
      <w:b/>
      <w:bCs/>
      <w:sz w:val="18"/>
      <w:szCs w:val="18"/>
    </w:rPr>
  </w:style>
  <w:style w:type="paragraph" w:customStyle="1" w:styleId="Style47">
    <w:name w:val="Style47"/>
    <w:basedOn w:val="Normal"/>
    <w:uiPriority w:val="99"/>
    <w:qFormat/>
    <w:rsid w:val="003A3D1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3A3D12"/>
    <w:rPr>
      <w:rFonts w:ascii="Times New Roman" w:hAnsi="Times New Roman" w:cs="Times New Roman"/>
      <w:sz w:val="12"/>
      <w:szCs w:val="12"/>
    </w:rPr>
  </w:style>
  <w:style w:type="paragraph" w:customStyle="1" w:styleId="Style24">
    <w:name w:val="Style24"/>
    <w:basedOn w:val="Normal"/>
    <w:uiPriority w:val="99"/>
    <w:qFormat/>
    <w:rsid w:val="003A3D12"/>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3A3D1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3A3D1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3A3D12"/>
    <w:rPr>
      <w:rFonts w:ascii="Times New Roman" w:hAnsi="Times New Roman" w:cs="Times New Roman"/>
      <w:b/>
      <w:bCs/>
      <w:sz w:val="18"/>
      <w:szCs w:val="18"/>
    </w:rPr>
  </w:style>
  <w:style w:type="paragraph" w:customStyle="1" w:styleId="Style210">
    <w:name w:val="Style21"/>
    <w:basedOn w:val="Normal"/>
    <w:uiPriority w:val="99"/>
    <w:qFormat/>
    <w:rsid w:val="003A3D1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3A3D1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3A3D12"/>
    <w:rPr>
      <w:iCs/>
    </w:rPr>
  </w:style>
  <w:style w:type="paragraph" w:customStyle="1" w:styleId="Aa">
    <w:name w:val="A"/>
    <w:basedOn w:val="Default"/>
    <w:next w:val="Default"/>
    <w:rsid w:val="003A3D12"/>
    <w:rPr>
      <w:color w:val="auto"/>
      <w:lang w:bidi="en-US"/>
    </w:rPr>
  </w:style>
  <w:style w:type="character" w:customStyle="1" w:styleId="ac">
    <w:name w:val="••••"/>
    <w:rsid w:val="003A3D12"/>
    <w:rPr>
      <w:color w:val="000000"/>
    </w:rPr>
  </w:style>
  <w:style w:type="character" w:customStyle="1" w:styleId="UL-Bold">
    <w:name w:val="UL-Bold"/>
    <w:basedOn w:val="DefaultParagraphFont"/>
    <w:rsid w:val="003A3D12"/>
    <w:rPr>
      <w:u w:val="thick"/>
    </w:rPr>
  </w:style>
  <w:style w:type="character" w:customStyle="1" w:styleId="UL-None">
    <w:name w:val="UL-None"/>
    <w:basedOn w:val="DefaultParagraphFont"/>
    <w:rsid w:val="003A3D12"/>
    <w:rPr>
      <w:u w:val="none"/>
    </w:rPr>
  </w:style>
  <w:style w:type="character" w:customStyle="1" w:styleId="styletimesnewroman12ptbold0">
    <w:name w:val="styletimesnewroman12ptbold"/>
    <w:basedOn w:val="DefaultParagraphFont"/>
    <w:rsid w:val="003A3D12"/>
  </w:style>
  <w:style w:type="character" w:customStyle="1" w:styleId="FontStyle19">
    <w:name w:val="Font Style19"/>
    <w:basedOn w:val="DefaultParagraphFont"/>
    <w:uiPriority w:val="99"/>
    <w:rsid w:val="003A3D12"/>
    <w:rPr>
      <w:rFonts w:ascii="Times New Roman" w:hAnsi="Times New Roman" w:cs="Times New Roman"/>
      <w:sz w:val="18"/>
      <w:szCs w:val="18"/>
    </w:rPr>
  </w:style>
  <w:style w:type="character" w:customStyle="1" w:styleId="UnderlineBox">
    <w:name w:val="Underline + Box"/>
    <w:uiPriority w:val="1"/>
    <w:qFormat/>
    <w:rsid w:val="003A3D12"/>
    <w:rPr>
      <w:rFonts w:ascii="Georgia" w:hAnsi="Georgia"/>
      <w:b w:val="0"/>
      <w:sz w:val="22"/>
      <w:u w:val="single"/>
      <w:bdr w:val="single" w:sz="4" w:space="0" w:color="auto"/>
    </w:rPr>
  </w:style>
  <w:style w:type="character" w:customStyle="1" w:styleId="10ptnotbold">
    <w:name w:val="10ptnotbold"/>
    <w:basedOn w:val="DefaultParagraphFont"/>
    <w:rsid w:val="003A3D12"/>
    <w:rPr>
      <w:sz w:val="20"/>
    </w:rPr>
  </w:style>
  <w:style w:type="paragraph" w:customStyle="1" w:styleId="ALLCAPS">
    <w:name w:val="ALL CAPS"/>
    <w:basedOn w:val="Normal"/>
    <w:link w:val="ALLCAPSChar"/>
    <w:qFormat/>
    <w:rsid w:val="003A3D12"/>
    <w:rPr>
      <w:rFonts w:eastAsia="Times New Roman"/>
      <w:b/>
      <w:caps/>
      <w:szCs w:val="20"/>
    </w:rPr>
  </w:style>
  <w:style w:type="character" w:customStyle="1" w:styleId="kn">
    <w:name w:val="kn"/>
    <w:basedOn w:val="DefaultParagraphFont"/>
    <w:rsid w:val="003A3D12"/>
  </w:style>
  <w:style w:type="paragraph" w:customStyle="1" w:styleId="StyleCardworksLinespacingsingle">
    <w:name w:val="Style Card works + Line spacing:  single"/>
    <w:basedOn w:val="Normal"/>
    <w:link w:val="StyleCardworksLinespacingsingleChar"/>
    <w:qFormat/>
    <w:rsid w:val="003A3D1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A3D12"/>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3A3D1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3A3D12"/>
    <w:rPr>
      <w:rFonts w:ascii="Calibri" w:eastAsia="Times New Roman" w:hAnsi="Calibri" w:cs="Arial"/>
      <w:b/>
      <w:caps/>
      <w:kern w:val="32"/>
      <w:szCs w:val="32"/>
      <w:u w:val="single"/>
    </w:rPr>
  </w:style>
  <w:style w:type="character" w:customStyle="1" w:styleId="twelptblackblack1">
    <w:name w:val="twelptblackblack1"/>
    <w:basedOn w:val="DefaultParagraphFont"/>
    <w:rsid w:val="003A3D12"/>
    <w:rPr>
      <w:rFonts w:ascii="Verdana" w:hAnsi="Verdana" w:hint="default"/>
      <w:color w:val="000000"/>
      <w:sz w:val="16"/>
      <w:szCs w:val="16"/>
    </w:rPr>
  </w:style>
  <w:style w:type="character" w:customStyle="1" w:styleId="TagCharCharCharChar0">
    <w:name w:val="Tag Char Char Char Char"/>
    <w:basedOn w:val="DefaultParagraphFont"/>
    <w:rsid w:val="003A3D12"/>
    <w:rPr>
      <w:rFonts w:ascii="Times New Roman" w:eastAsia="Times New Roman" w:hAnsi="Times New Roman" w:cs="Times New Roman"/>
      <w:b/>
      <w:sz w:val="24"/>
      <w:szCs w:val="20"/>
    </w:rPr>
  </w:style>
  <w:style w:type="character" w:customStyle="1" w:styleId="CharacterStyle14">
    <w:name w:val="Character Style 14"/>
    <w:rsid w:val="003A3D12"/>
    <w:rPr>
      <w:sz w:val="30"/>
      <w:szCs w:val="30"/>
    </w:rPr>
  </w:style>
  <w:style w:type="character" w:customStyle="1" w:styleId="CharacterStyle13">
    <w:name w:val="Character Style 13"/>
    <w:rsid w:val="003A3D12"/>
    <w:rPr>
      <w:i/>
      <w:iCs/>
      <w:sz w:val="17"/>
      <w:szCs w:val="17"/>
    </w:rPr>
  </w:style>
  <w:style w:type="character" w:customStyle="1" w:styleId="CardsNotUnderlined">
    <w:name w:val="Cards Not Underlined"/>
    <w:rsid w:val="003A3D12"/>
    <w:rPr>
      <w:rFonts w:ascii="Times New Roman" w:hAnsi="Times New Roman"/>
      <w:sz w:val="16"/>
    </w:rPr>
  </w:style>
  <w:style w:type="character" w:customStyle="1" w:styleId="a13">
    <w:name w:val="a1"/>
    <w:rsid w:val="003A3D12"/>
    <w:rPr>
      <w:color w:val="008000"/>
    </w:rPr>
  </w:style>
  <w:style w:type="character" w:customStyle="1" w:styleId="FifthChar">
    <w:name w:val="Fifth Char"/>
    <w:link w:val="Fifth"/>
    <w:uiPriority w:val="99"/>
    <w:rsid w:val="003A3D12"/>
    <w:rPr>
      <w:rFonts w:ascii="Calibri" w:eastAsia="Calibri" w:hAnsi="Calibri" w:cs="Calibri"/>
      <w:sz w:val="22"/>
    </w:rPr>
  </w:style>
  <w:style w:type="paragraph" w:customStyle="1" w:styleId="Repeatblockheading0">
    <w:name w:val="Repeat block heading"/>
    <w:basedOn w:val="Normal"/>
    <w:rsid w:val="003A3D1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A3D12"/>
  </w:style>
  <w:style w:type="character" w:customStyle="1" w:styleId="hps">
    <w:name w:val="hps"/>
    <w:rsid w:val="003A3D12"/>
  </w:style>
  <w:style w:type="paragraph" w:customStyle="1" w:styleId="TashmaHeader2">
    <w:name w:val="Tashma_Header2"/>
    <w:basedOn w:val="Heading2"/>
    <w:uiPriority w:val="99"/>
    <w:qFormat/>
    <w:rsid w:val="003A3D12"/>
    <w:pPr>
      <w:spacing w:after="160"/>
    </w:pPr>
    <w:rPr>
      <w:rFonts w:eastAsia="SimSun" w:cstheme="minorBidi"/>
      <w:sz w:val="28"/>
    </w:rPr>
  </w:style>
  <w:style w:type="paragraph" w:customStyle="1" w:styleId="TashmaHeading1">
    <w:name w:val="Tashma_Heading1"/>
    <w:basedOn w:val="Heading1"/>
    <w:uiPriority w:val="99"/>
    <w:qFormat/>
    <w:rsid w:val="003A3D1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3A3D12"/>
    <w:rPr>
      <w:rFonts w:cs="Calibri"/>
    </w:rPr>
  </w:style>
  <w:style w:type="paragraph" w:customStyle="1" w:styleId="CitationCharCharCharCharCharCharChar">
    <w:name w:val="Citation Char Char Char Char Char Char Char"/>
    <w:basedOn w:val="Normal"/>
    <w:link w:val="CitationCharCharCharCharCharCharCharChar"/>
    <w:rsid w:val="003A3D12"/>
    <w:pPr>
      <w:ind w:left="1440" w:right="1440"/>
    </w:pPr>
    <w:rPr>
      <w:rFonts w:asciiTheme="minorHAnsi" w:hAnsiTheme="minorHAnsi"/>
      <w:sz w:val="24"/>
    </w:rPr>
  </w:style>
  <w:style w:type="paragraph" w:customStyle="1" w:styleId="pagpag1">
    <w:name w:val="pagpag1"/>
    <w:basedOn w:val="Normal"/>
    <w:uiPriority w:val="99"/>
    <w:qFormat/>
    <w:rsid w:val="003A3D12"/>
    <w:pPr>
      <w:spacing w:before="100" w:beforeAutospacing="1" w:after="100" w:afterAutospacing="1"/>
    </w:pPr>
    <w:rPr>
      <w:rFonts w:eastAsia="Times New Roman"/>
      <w:sz w:val="24"/>
    </w:rPr>
  </w:style>
  <w:style w:type="paragraph" w:customStyle="1" w:styleId="pagpag2">
    <w:name w:val="pagpag2"/>
    <w:basedOn w:val="Normal"/>
    <w:uiPriority w:val="99"/>
    <w:qFormat/>
    <w:rsid w:val="003A3D1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A3D12"/>
    <w:pPr>
      <w:spacing w:after="120"/>
    </w:pPr>
    <w:rPr>
      <w:bCs/>
      <w:color w:val="000000"/>
    </w:rPr>
  </w:style>
  <w:style w:type="paragraph" w:customStyle="1" w:styleId="BodyText210">
    <w:name w:val="Body Text 21"/>
    <w:basedOn w:val="Normal"/>
    <w:next w:val="BodyText2"/>
    <w:unhideWhenUsed/>
    <w:rsid w:val="003A3D12"/>
    <w:pPr>
      <w:spacing w:after="120" w:line="480" w:lineRule="auto"/>
    </w:pPr>
    <w:rPr>
      <w:sz w:val="12"/>
    </w:rPr>
  </w:style>
  <w:style w:type="paragraph" w:customStyle="1" w:styleId="BodyTextIndent1">
    <w:name w:val="Body Text Indent1"/>
    <w:basedOn w:val="Normal"/>
    <w:next w:val="BodyTextIndent"/>
    <w:unhideWhenUsed/>
    <w:rsid w:val="003A3D12"/>
    <w:pPr>
      <w:spacing w:after="120"/>
      <w:ind w:left="360"/>
    </w:pPr>
  </w:style>
  <w:style w:type="paragraph" w:customStyle="1" w:styleId="BodyTextIndent31">
    <w:name w:val="Body Text Indent 31"/>
    <w:basedOn w:val="Normal"/>
    <w:next w:val="BodyTextIndent3"/>
    <w:semiHidden/>
    <w:unhideWhenUsed/>
    <w:rsid w:val="003A3D12"/>
    <w:pPr>
      <w:spacing w:after="120"/>
      <w:ind w:left="360"/>
    </w:pPr>
    <w:rPr>
      <w:sz w:val="14"/>
    </w:rPr>
  </w:style>
  <w:style w:type="paragraph" w:customStyle="1" w:styleId="BodyTextIndent21">
    <w:name w:val="Body Text Indent 21"/>
    <w:basedOn w:val="Normal"/>
    <w:next w:val="BodyTextIndent2"/>
    <w:unhideWhenUsed/>
    <w:rsid w:val="003A3D12"/>
    <w:pPr>
      <w:spacing w:after="120" w:line="480" w:lineRule="auto"/>
      <w:ind w:left="360"/>
    </w:pPr>
  </w:style>
  <w:style w:type="character" w:customStyle="1" w:styleId="Caption11">
    <w:name w:val="Caption11"/>
    <w:rsid w:val="003A3D12"/>
  </w:style>
  <w:style w:type="paragraph" w:customStyle="1" w:styleId="z-BottomofForm1">
    <w:name w:val="z-Bottom of Form1"/>
    <w:basedOn w:val="Normal"/>
    <w:next w:val="Normal"/>
    <w:hidden/>
    <w:unhideWhenUsed/>
    <w:rsid w:val="003A3D12"/>
    <w:pPr>
      <w:pBdr>
        <w:top w:val="single" w:sz="6" w:space="1" w:color="auto"/>
      </w:pBdr>
      <w:jc w:val="center"/>
    </w:pPr>
    <w:rPr>
      <w:rFonts w:eastAsia="Times New Roman"/>
      <w:vanish/>
      <w:szCs w:val="16"/>
    </w:rPr>
  </w:style>
  <w:style w:type="paragraph" w:customStyle="1" w:styleId="arcticletext">
    <w:name w:val="arcticle_text"/>
    <w:basedOn w:val="Normal"/>
    <w:rsid w:val="003A3D12"/>
    <w:pPr>
      <w:spacing w:before="100" w:beforeAutospacing="1" w:after="100" w:afterAutospacing="1"/>
    </w:pPr>
    <w:rPr>
      <w:rFonts w:eastAsia="Times New Roman"/>
      <w:sz w:val="24"/>
    </w:rPr>
  </w:style>
  <w:style w:type="paragraph" w:customStyle="1" w:styleId="cptchblock">
    <w:name w:val="cptch_block"/>
    <w:basedOn w:val="Normal"/>
    <w:rsid w:val="003A3D12"/>
    <w:pPr>
      <w:spacing w:before="100" w:beforeAutospacing="1" w:after="100" w:afterAutospacing="1"/>
    </w:pPr>
    <w:rPr>
      <w:rFonts w:eastAsia="Times New Roman"/>
      <w:sz w:val="24"/>
    </w:rPr>
  </w:style>
  <w:style w:type="paragraph" w:customStyle="1" w:styleId="publisheddate">
    <w:name w:val="published_date"/>
    <w:basedOn w:val="Normal"/>
    <w:rsid w:val="003A3D12"/>
    <w:pPr>
      <w:spacing w:before="100" w:beforeAutospacing="1" w:after="100" w:afterAutospacing="1"/>
    </w:pPr>
    <w:rPr>
      <w:rFonts w:eastAsia="Times New Roman"/>
      <w:sz w:val="24"/>
    </w:rPr>
  </w:style>
  <w:style w:type="paragraph" w:customStyle="1" w:styleId="headline-title">
    <w:name w:val="headline-title"/>
    <w:basedOn w:val="Normal"/>
    <w:qFormat/>
    <w:rsid w:val="003A3D1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A3D12"/>
    <w:rPr>
      <w:sz w:val="24"/>
      <w:szCs w:val="24"/>
      <w:u w:val="thick"/>
    </w:rPr>
  </w:style>
  <w:style w:type="character" w:customStyle="1" w:styleId="BodyTextIndentChar2">
    <w:name w:val="Body Text Indent Char2"/>
    <w:basedOn w:val="DefaultParagraphFont"/>
    <w:uiPriority w:val="99"/>
    <w:semiHidden/>
    <w:rsid w:val="003A3D12"/>
    <w:rPr>
      <w:rFonts w:ascii="Georgia" w:hAnsi="Georgia"/>
      <w:sz w:val="22"/>
      <w:szCs w:val="22"/>
    </w:rPr>
  </w:style>
  <w:style w:type="character" w:customStyle="1" w:styleId="BodyText2Char2">
    <w:name w:val="Body Text 2 Char2"/>
    <w:basedOn w:val="DefaultParagraphFont"/>
    <w:uiPriority w:val="99"/>
    <w:semiHidden/>
    <w:rsid w:val="003A3D12"/>
    <w:rPr>
      <w:rFonts w:ascii="Georgia" w:hAnsi="Georgia"/>
      <w:sz w:val="22"/>
      <w:szCs w:val="22"/>
    </w:rPr>
  </w:style>
  <w:style w:type="character" w:customStyle="1" w:styleId="BodyText3Char2">
    <w:name w:val="Body Text 3 Char2"/>
    <w:basedOn w:val="DefaultParagraphFont"/>
    <w:uiPriority w:val="99"/>
    <w:semiHidden/>
    <w:rsid w:val="003A3D12"/>
    <w:rPr>
      <w:rFonts w:ascii="Georgia" w:hAnsi="Georgia"/>
      <w:sz w:val="16"/>
      <w:szCs w:val="16"/>
    </w:rPr>
  </w:style>
  <w:style w:type="character" w:customStyle="1" w:styleId="BodyTextIndent2Char2">
    <w:name w:val="Body Text Indent 2 Char2"/>
    <w:basedOn w:val="DefaultParagraphFont"/>
    <w:uiPriority w:val="99"/>
    <w:semiHidden/>
    <w:rsid w:val="003A3D12"/>
    <w:rPr>
      <w:rFonts w:ascii="Georgia" w:hAnsi="Georgia"/>
      <w:sz w:val="22"/>
      <w:szCs w:val="22"/>
    </w:rPr>
  </w:style>
  <w:style w:type="character" w:customStyle="1" w:styleId="BodyTextIndent3Char2">
    <w:name w:val="Body Text Indent 3 Char2"/>
    <w:basedOn w:val="DefaultParagraphFont"/>
    <w:uiPriority w:val="99"/>
    <w:semiHidden/>
    <w:rsid w:val="003A3D12"/>
    <w:rPr>
      <w:rFonts w:ascii="Georgia" w:hAnsi="Georgia"/>
      <w:sz w:val="16"/>
      <w:szCs w:val="16"/>
    </w:rPr>
  </w:style>
  <w:style w:type="character" w:customStyle="1" w:styleId="z-BottomofFormChar2">
    <w:name w:val="z-Bottom of Form Char2"/>
    <w:basedOn w:val="DefaultParagraphFont"/>
    <w:uiPriority w:val="99"/>
    <w:semiHidden/>
    <w:rsid w:val="003A3D1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3A3D1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3A3D1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3A3D1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3A3D1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3A3D12"/>
  </w:style>
  <w:style w:type="character" w:customStyle="1" w:styleId="m5686307894942199640gmail-styleunderline">
    <w:name w:val="m_5686307894942199640gmail-styleunderline"/>
    <w:basedOn w:val="DefaultParagraphFont"/>
    <w:rsid w:val="003A3D12"/>
  </w:style>
  <w:style w:type="paragraph" w:customStyle="1" w:styleId="Hyperlink2">
    <w:name w:val="Hyperlink2"/>
    <w:basedOn w:val="Normal"/>
    <w:qFormat/>
    <w:rsid w:val="003A3D12"/>
    <w:rPr>
      <w:rFonts w:eastAsia="Calibri"/>
      <w:color w:val="00B0F0"/>
      <w:u w:val="single" w:color="00B0F0"/>
    </w:rPr>
  </w:style>
  <w:style w:type="character" w:customStyle="1" w:styleId="messagecontent">
    <w:name w:val="message_content"/>
    <w:rsid w:val="003A3D12"/>
  </w:style>
  <w:style w:type="paragraph" w:customStyle="1" w:styleId="UnderlineCharCharCharCharCharCharCharCharChar">
    <w:name w:val="Underline Char Char Char Char Char Char Char Char Char"/>
    <w:link w:val="UnderlineCharCharCharCharCharCharCharCharCharChar"/>
    <w:rsid w:val="003A3D12"/>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3A3D12"/>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A3D12"/>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3A3D12"/>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A3D12"/>
    <w:rPr>
      <w:rFonts w:ascii="Times New Roman" w:eastAsia="SimSun" w:hAnsi="Times New Roman" w:cs="Times New Roman"/>
      <w:sz w:val="24"/>
      <w:szCs w:val="24"/>
      <w:lang w:eastAsia="zh-CN"/>
    </w:rPr>
  </w:style>
  <w:style w:type="character" w:customStyle="1" w:styleId="Char1Char1">
    <w:name w:val="Char1 Char1"/>
    <w:rsid w:val="003A3D12"/>
    <w:rPr>
      <w:rFonts w:ascii="Arial" w:hAnsi="Arial" w:cs="Arial"/>
      <w:b/>
      <w:bCs/>
      <w:kern w:val="32"/>
      <w:sz w:val="28"/>
      <w:szCs w:val="32"/>
      <w:lang w:val="en-US" w:eastAsia="en-US" w:bidi="ar-SA"/>
    </w:rPr>
  </w:style>
  <w:style w:type="paragraph" w:customStyle="1" w:styleId="Style31">
    <w:name w:val="Style31"/>
    <w:basedOn w:val="Normal"/>
    <w:uiPriority w:val="99"/>
    <w:qFormat/>
    <w:rsid w:val="003A3D12"/>
    <w:pPr>
      <w:spacing w:line="197" w:lineRule="exact"/>
      <w:jc w:val="both"/>
    </w:pPr>
  </w:style>
  <w:style w:type="paragraph" w:customStyle="1" w:styleId="Style42">
    <w:name w:val="Style42"/>
    <w:basedOn w:val="Normal"/>
    <w:uiPriority w:val="99"/>
    <w:qFormat/>
    <w:rsid w:val="003A3D12"/>
    <w:pPr>
      <w:spacing w:line="202" w:lineRule="exact"/>
      <w:jc w:val="both"/>
    </w:pPr>
  </w:style>
  <w:style w:type="paragraph" w:customStyle="1" w:styleId="Style51">
    <w:name w:val="Style51"/>
    <w:basedOn w:val="Normal"/>
    <w:uiPriority w:val="99"/>
    <w:qFormat/>
    <w:rsid w:val="003A3D12"/>
    <w:pPr>
      <w:spacing w:line="200" w:lineRule="exact"/>
      <w:jc w:val="both"/>
    </w:pPr>
  </w:style>
  <w:style w:type="character" w:customStyle="1" w:styleId="FontStyle72">
    <w:name w:val="Font Style72"/>
    <w:rsid w:val="003A3D12"/>
    <w:rPr>
      <w:rFonts w:ascii="Times New Roman" w:hAnsi="Times New Roman" w:cs="Times New Roman" w:hint="default"/>
      <w:sz w:val="16"/>
      <w:szCs w:val="16"/>
    </w:rPr>
  </w:style>
  <w:style w:type="character" w:customStyle="1" w:styleId="FontStyle73">
    <w:name w:val="Font Style73"/>
    <w:uiPriority w:val="99"/>
    <w:rsid w:val="003A3D12"/>
    <w:rPr>
      <w:rFonts w:ascii="Times New Roman" w:hAnsi="Times New Roman" w:cs="Times New Roman" w:hint="default"/>
      <w:i/>
      <w:iCs/>
      <w:sz w:val="16"/>
      <w:szCs w:val="16"/>
    </w:rPr>
  </w:style>
  <w:style w:type="character" w:customStyle="1" w:styleId="UnderlinestyleChar20">
    <w:name w:val="Underline style Char2"/>
    <w:rsid w:val="003A3D12"/>
    <w:rPr>
      <w:sz w:val="22"/>
      <w:szCs w:val="24"/>
      <w:u w:val="single"/>
      <w:lang w:val="en-US" w:eastAsia="en-US" w:bidi="ar-SA"/>
    </w:rPr>
  </w:style>
  <w:style w:type="character" w:customStyle="1" w:styleId="FontStyle49">
    <w:name w:val="Font Style49"/>
    <w:uiPriority w:val="99"/>
    <w:rsid w:val="003A3D12"/>
    <w:rPr>
      <w:rFonts w:ascii="Times New Roman" w:hAnsi="Times New Roman" w:cs="Times New Roman"/>
      <w:sz w:val="20"/>
      <w:szCs w:val="20"/>
    </w:rPr>
  </w:style>
  <w:style w:type="character" w:customStyle="1" w:styleId="FontStyle50">
    <w:name w:val="Font Style50"/>
    <w:uiPriority w:val="99"/>
    <w:rsid w:val="003A3D12"/>
    <w:rPr>
      <w:rFonts w:ascii="Times New Roman" w:hAnsi="Times New Roman" w:cs="Times New Roman"/>
      <w:b/>
      <w:bCs/>
      <w:sz w:val="20"/>
      <w:szCs w:val="20"/>
    </w:rPr>
  </w:style>
  <w:style w:type="paragraph" w:customStyle="1" w:styleId="msonormal0">
    <w:name w:val="msonormal"/>
    <w:basedOn w:val="Normal"/>
    <w:uiPriority w:val="99"/>
    <w:qFormat/>
    <w:rsid w:val="003A3D12"/>
    <w:pPr>
      <w:spacing w:before="100" w:beforeAutospacing="1" w:after="100" w:afterAutospacing="1"/>
    </w:pPr>
    <w:rPr>
      <w:rFonts w:eastAsia="Times New Roman"/>
    </w:rPr>
  </w:style>
  <w:style w:type="character" w:customStyle="1" w:styleId="ListBulletChar">
    <w:name w:val="List Bullet Char"/>
    <w:link w:val="ListBullet"/>
    <w:uiPriority w:val="99"/>
    <w:locked/>
    <w:rsid w:val="003A3D12"/>
    <w:rPr>
      <w:rFonts w:ascii="Calibri" w:hAnsi="Calibri" w:cs="Calibri"/>
      <w:sz w:val="22"/>
    </w:rPr>
  </w:style>
  <w:style w:type="character" w:customStyle="1" w:styleId="BoldUnderlineChar2Char">
    <w:name w:val="BoldUnderline Char2 Char"/>
    <w:link w:val="BoldUnderlineChar20"/>
    <w:locked/>
    <w:rsid w:val="003A3D1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3A3D12"/>
    <w:rPr>
      <w:rFonts w:ascii="Times New Roman" w:eastAsia="Times New Roman" w:hAnsi="Times New Roman" w:cs="Times New Roman"/>
      <w:b/>
      <w:sz w:val="20"/>
      <w:u w:val="single"/>
    </w:rPr>
  </w:style>
  <w:style w:type="paragraph" w:customStyle="1" w:styleId="document0">
    <w:name w:val="document"/>
    <w:basedOn w:val="Normal"/>
    <w:uiPriority w:val="99"/>
    <w:qFormat/>
    <w:rsid w:val="003A3D1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3A3D12"/>
    <w:pPr>
      <w:spacing w:line="256" w:lineRule="auto"/>
    </w:pPr>
    <w:rPr>
      <w:rFonts w:eastAsia="Times New Roman"/>
    </w:rPr>
  </w:style>
  <w:style w:type="paragraph" w:customStyle="1" w:styleId="Normal20pt">
    <w:name w:val="Normal  + 20 pt"/>
    <w:basedOn w:val="Normal"/>
    <w:uiPriority w:val="6"/>
    <w:qFormat/>
    <w:rsid w:val="003A3D12"/>
    <w:pPr>
      <w:spacing w:line="256" w:lineRule="auto"/>
    </w:pPr>
    <w:rPr>
      <w:rFonts w:asciiTheme="minorHAnsi" w:hAnsiTheme="minorHAnsi"/>
      <w:bCs/>
      <w:u w:val="single"/>
    </w:rPr>
  </w:style>
  <w:style w:type="paragraph" w:customStyle="1" w:styleId="conintrotext">
    <w:name w:val="conintrotext"/>
    <w:basedOn w:val="Normal"/>
    <w:uiPriority w:val="99"/>
    <w:qFormat/>
    <w:rsid w:val="003A3D1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3A3D1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A3D12"/>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3A3D1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3A3D1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A3D12"/>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3A3D1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A3D12"/>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3A3D1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A3D12"/>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3A3D1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A3D12"/>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3A3D12"/>
    <w:rPr>
      <w:rFonts w:eastAsia="Times New Roman"/>
      <w:u w:val="single"/>
    </w:rPr>
  </w:style>
  <w:style w:type="paragraph" w:customStyle="1" w:styleId="StyleStyle4ArialNarrow9pt">
    <w:name w:val="Style Style4 + Arial Narrow 9 pt"/>
    <w:basedOn w:val="Normal"/>
    <w:link w:val="StyleStyle4ArialNarrow9ptChar"/>
    <w:qFormat/>
    <w:rsid w:val="003A3D12"/>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3A3D1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3A3D12"/>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3A3D12"/>
    <w:rPr>
      <w:rFonts w:eastAsia="Times New Roman"/>
      <w:b/>
      <w:smallCaps/>
      <w:sz w:val="24"/>
      <w:szCs w:val="24"/>
      <w:u w:val="single"/>
    </w:rPr>
  </w:style>
  <w:style w:type="character" w:customStyle="1" w:styleId="HiddenBlockHeaderChar">
    <w:name w:val="Hidden Block Header Char"/>
    <w:link w:val="HiddenBlockHeader"/>
    <w:locked/>
    <w:rsid w:val="003A3D12"/>
    <w:rPr>
      <w:rFonts w:ascii="Calibri" w:hAnsi="Calibri" w:cs="Calibri"/>
      <w:sz w:val="22"/>
    </w:rPr>
  </w:style>
  <w:style w:type="character" w:customStyle="1" w:styleId="ThirdChar">
    <w:name w:val="Third Char"/>
    <w:link w:val="Third"/>
    <w:locked/>
    <w:rsid w:val="003A3D12"/>
    <w:rPr>
      <w:rFonts w:eastAsia="Times New Roman"/>
      <w:b/>
      <w:u w:val="single"/>
      <w:lang w:val="x-none" w:eastAsia="x-none"/>
    </w:rPr>
  </w:style>
  <w:style w:type="paragraph" w:customStyle="1" w:styleId="Third">
    <w:name w:val="Third"/>
    <w:basedOn w:val="Normal"/>
    <w:link w:val="ThirdChar"/>
    <w:qFormat/>
    <w:rsid w:val="003A3D12"/>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3A3D12"/>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3A3D12"/>
    <w:rPr>
      <w:rFonts w:eastAsia="Times New Roman"/>
      <w:b/>
      <w:szCs w:val="24"/>
      <w:u w:val="thick"/>
    </w:rPr>
  </w:style>
  <w:style w:type="paragraph" w:customStyle="1" w:styleId="CiteSmallText">
    <w:name w:val="Cite Small Text"/>
    <w:basedOn w:val="Normal"/>
    <w:uiPriority w:val="99"/>
    <w:qFormat/>
    <w:rsid w:val="003A3D1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A3D12"/>
    <w:rPr>
      <w:lang w:val="x-none"/>
    </w:rPr>
  </w:style>
  <w:style w:type="paragraph" w:customStyle="1" w:styleId="Cards1CharChar">
    <w:name w:val="Cards1 Char Char"/>
    <w:basedOn w:val="Normal"/>
    <w:link w:val="Cards1CharCharChar"/>
    <w:qFormat/>
    <w:rsid w:val="003A3D12"/>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3A3D12"/>
    <w:rPr>
      <w:color w:val="0000FF"/>
      <w:sz w:val="12"/>
      <w:u w:val="single"/>
    </w:rPr>
  </w:style>
  <w:style w:type="paragraph" w:customStyle="1" w:styleId="Swag">
    <w:name w:val="Swag"/>
    <w:basedOn w:val="Normal"/>
    <w:link w:val="SwagChar"/>
    <w:qFormat/>
    <w:rsid w:val="003A3D1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3A3D1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3A3D1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3A3D1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3A3D1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3A3D1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A3D1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3A3D12"/>
    <w:rPr>
      <w:rFonts w:eastAsia="Times New Roman"/>
      <w:b/>
      <w:bCs/>
      <w:u w:val="single"/>
    </w:rPr>
  </w:style>
  <w:style w:type="paragraph" w:customStyle="1" w:styleId="StyleUnderlineChar11ptBold2">
    <w:name w:val="Style Underline Char + 11 pt Bold2"/>
    <w:basedOn w:val="Normal"/>
    <w:link w:val="StyleUnderlineChar11ptBold2Char"/>
    <w:qFormat/>
    <w:rsid w:val="003A3D12"/>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3A3D1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3A3D12"/>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3A3D1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A3D12"/>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3A3D1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A3D12"/>
  </w:style>
  <w:style w:type="paragraph" w:customStyle="1" w:styleId="NothingCharCharChar">
    <w:name w:val="Nothing Char Char Char"/>
    <w:link w:val="NothingCharChar"/>
    <w:qFormat/>
    <w:rsid w:val="003A3D12"/>
    <w:pPr>
      <w:jc w:val="both"/>
    </w:pPr>
  </w:style>
  <w:style w:type="paragraph" w:customStyle="1" w:styleId="StyleLeft021">
    <w:name w:val="Style Left:  0.2&quot;1"/>
    <w:basedOn w:val="Normal"/>
    <w:uiPriority w:val="99"/>
    <w:qFormat/>
    <w:rsid w:val="003A3D1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A3D1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A3D1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A3D1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A3D1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3A3D1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A3D1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A3D12"/>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3A3D12"/>
    <w:rPr>
      <w:szCs w:val="24"/>
      <w:u w:val="single"/>
      <w:lang w:val="en-US" w:eastAsia="en-US" w:bidi="ar-SA"/>
    </w:rPr>
  </w:style>
  <w:style w:type="character" w:customStyle="1" w:styleId="BoldUnderlineCharChar3">
    <w:name w:val="BoldUnderline Char Char3"/>
    <w:rsid w:val="003A3D12"/>
    <w:rPr>
      <w:b/>
      <w:bCs w:val="0"/>
      <w:szCs w:val="24"/>
      <w:u w:val="single"/>
      <w:lang w:val="en-US" w:eastAsia="en-US" w:bidi="ar-SA"/>
    </w:rPr>
  </w:style>
  <w:style w:type="character" w:customStyle="1" w:styleId="UnderlineCharChar3">
    <w:name w:val="Underline Char Char3"/>
    <w:rsid w:val="003A3D12"/>
    <w:rPr>
      <w:szCs w:val="24"/>
      <w:u w:val="single"/>
      <w:lang w:val="en-US" w:eastAsia="en-US" w:bidi="ar-SA"/>
    </w:rPr>
  </w:style>
  <w:style w:type="character" w:customStyle="1" w:styleId="BoldUnderlineCharChar2">
    <w:name w:val="BoldUnderline Char Char2"/>
    <w:rsid w:val="003A3D12"/>
    <w:rPr>
      <w:b/>
      <w:bCs w:val="0"/>
      <w:szCs w:val="24"/>
      <w:u w:val="single"/>
      <w:lang w:val="en-US" w:eastAsia="en-US" w:bidi="ar-SA"/>
    </w:rPr>
  </w:style>
  <w:style w:type="character" w:customStyle="1" w:styleId="volume-issue">
    <w:name w:val="volume-issue"/>
    <w:rsid w:val="003A3D12"/>
    <w:rPr>
      <w:rFonts w:ascii="Times New Roman" w:hAnsi="Times New Roman" w:cs="Times New Roman" w:hint="default"/>
    </w:rPr>
  </w:style>
  <w:style w:type="character" w:customStyle="1" w:styleId="boldness1">
    <w:name w:val="boldness1"/>
    <w:rsid w:val="003A3D12"/>
  </w:style>
  <w:style w:type="character" w:customStyle="1" w:styleId="story-author">
    <w:name w:val="story-author"/>
    <w:basedOn w:val="DefaultParagraphFont"/>
    <w:rsid w:val="003A3D12"/>
  </w:style>
  <w:style w:type="character" w:customStyle="1" w:styleId="StyleEmphasisArial12ptBoldNotItalic">
    <w:name w:val="Style Emphasis + Arial 12 pt Bold Not Italic"/>
    <w:basedOn w:val="Emphasis"/>
    <w:rsid w:val="003A3D12"/>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3A3D12"/>
  </w:style>
  <w:style w:type="character" w:customStyle="1" w:styleId="StyleStyle4CharTimesNewRoman11ptItalic">
    <w:name w:val="Style Style4 Char + Times New Roman 11 pt Italic"/>
    <w:basedOn w:val="DefaultParagraphFont"/>
    <w:rsid w:val="003A3D1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3A3D12"/>
  </w:style>
  <w:style w:type="character" w:customStyle="1" w:styleId="ad">
    <w:name w:val="_"/>
    <w:basedOn w:val="DefaultParagraphFont"/>
    <w:rsid w:val="003A3D12"/>
  </w:style>
  <w:style w:type="character" w:customStyle="1" w:styleId="Heading3CharCharCharChar1">
    <w:name w:val="Heading 3 Char Char Char Char1"/>
    <w:rsid w:val="003A3D12"/>
    <w:rPr>
      <w:rFonts w:ascii="Arial" w:hAnsi="Arial" w:cs="Arial" w:hint="default"/>
      <w:bCs/>
      <w:szCs w:val="26"/>
      <w:u w:val="single"/>
      <w:lang w:val="en-US" w:eastAsia="en-US" w:bidi="ar-SA"/>
    </w:rPr>
  </w:style>
  <w:style w:type="character" w:customStyle="1" w:styleId="comment-body">
    <w:name w:val="comment-body"/>
    <w:rsid w:val="003A3D12"/>
  </w:style>
  <w:style w:type="character" w:customStyle="1" w:styleId="UnderlineCharCharChar1">
    <w:name w:val="Underline Char Char Char1"/>
    <w:rsid w:val="003A3D12"/>
    <w:rPr>
      <w:u w:val="single"/>
      <w:lang w:val="en-US" w:eastAsia="en-US" w:bidi="ar-SA"/>
    </w:rPr>
  </w:style>
  <w:style w:type="character" w:customStyle="1" w:styleId="UnderlineChar1Char">
    <w:name w:val="Underline Char1 Char"/>
    <w:rsid w:val="003A3D12"/>
    <w:rPr>
      <w:rFonts w:ascii="Calibri" w:eastAsia="MS Mincho" w:hAnsi="Calibri" w:cs="Calibri" w:hint="default"/>
      <w:szCs w:val="20"/>
      <w:u w:val="single"/>
    </w:rPr>
  </w:style>
  <w:style w:type="character" w:customStyle="1" w:styleId="StyleBoldandUnderlineCharChar29pt">
    <w:name w:val="Style Bold and Underline Char Char2 + 9 pt"/>
    <w:rsid w:val="003A3D12"/>
    <w:rPr>
      <w:rFonts w:ascii="Times New Roman" w:hAnsi="Times New Roman" w:cs="Times New Roman" w:hint="default"/>
      <w:b/>
      <w:bCs/>
      <w:noProof w:val="0"/>
      <w:sz w:val="20"/>
      <w:u w:val="single"/>
    </w:rPr>
  </w:style>
  <w:style w:type="character" w:customStyle="1" w:styleId="StyleUnderlineCharChar19pt">
    <w:name w:val="Style Underline Char Char1 + 9 pt"/>
    <w:rsid w:val="003A3D1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A3D1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A3D12"/>
  </w:style>
  <w:style w:type="character" w:customStyle="1" w:styleId="resultbodyblack">
    <w:name w:val="resultbodyblack"/>
    <w:rsid w:val="003A3D12"/>
    <w:rPr>
      <w:rFonts w:ascii="Times New Roman" w:hAnsi="Times New Roman" w:cs="Times New Roman" w:hint="default"/>
    </w:rPr>
  </w:style>
  <w:style w:type="character" w:customStyle="1" w:styleId="3TagCite">
    <w:name w:val="3 Tag/Cite"/>
    <w:rsid w:val="003A3D12"/>
    <w:rPr>
      <w:rFonts w:ascii="Times New Roman" w:hAnsi="Times New Roman" w:cs="Times New Roman" w:hint="default"/>
      <w:b/>
      <w:bCs w:val="0"/>
    </w:rPr>
  </w:style>
  <w:style w:type="character" w:customStyle="1" w:styleId="4Qualifications">
    <w:name w:val="4 Qualifications"/>
    <w:rsid w:val="003A3D12"/>
    <w:rPr>
      <w:rFonts w:ascii="Times New Roman" w:hAnsi="Times New Roman" w:cs="Times New Roman" w:hint="default"/>
      <w:sz w:val="19"/>
    </w:rPr>
  </w:style>
  <w:style w:type="character" w:customStyle="1" w:styleId="6Underlined">
    <w:name w:val="6 Underlined"/>
    <w:rsid w:val="003A3D12"/>
    <w:rPr>
      <w:rFonts w:ascii="Times New Roman" w:hAnsi="Times New Roman" w:cs="Times New Roman" w:hint="default"/>
      <w:b/>
      <w:bCs w:val="0"/>
      <w:sz w:val="21"/>
      <w:u w:val="single"/>
    </w:rPr>
  </w:style>
  <w:style w:type="character" w:customStyle="1" w:styleId="nohighlighting">
    <w:name w:val="no highlighting"/>
    <w:rsid w:val="003A3D12"/>
    <w:rPr>
      <w:rFonts w:ascii="Times New Roman" w:hAnsi="Times New Roman" w:cs="Times New Roman" w:hint="default"/>
      <w:color w:val="auto"/>
      <w:sz w:val="20"/>
      <w:u w:val="thick"/>
      <w:bdr w:val="none" w:sz="0" w:space="0" w:color="auto" w:frame="1"/>
    </w:rPr>
  </w:style>
  <w:style w:type="character" w:customStyle="1" w:styleId="CharChar61">
    <w:name w:val="Char Char61"/>
    <w:rsid w:val="003A3D12"/>
    <w:rPr>
      <w:rFonts w:ascii="Arial" w:hAnsi="Arial" w:cs="Arial" w:hint="default"/>
      <w:bCs/>
      <w:sz w:val="16"/>
      <w:szCs w:val="26"/>
      <w:lang w:val="en-US" w:eastAsia="en-US" w:bidi="ar-SA"/>
    </w:rPr>
  </w:style>
  <w:style w:type="character" w:customStyle="1" w:styleId="styledate">
    <w:name w:val="styledate"/>
    <w:rsid w:val="003A3D12"/>
  </w:style>
  <w:style w:type="character" w:customStyle="1" w:styleId="StyleUnderlineChar9ptChar">
    <w:name w:val="Style Underline Char + 9 pt Char"/>
    <w:rsid w:val="003A3D1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A3D1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A3D12"/>
    <w:rPr>
      <w:b/>
      <w:bCs w:val="0"/>
      <w:szCs w:val="24"/>
      <w:u w:val="single"/>
      <w:lang w:val="en-US" w:eastAsia="en-US" w:bidi="ar-SA"/>
    </w:rPr>
  </w:style>
  <w:style w:type="character" w:customStyle="1" w:styleId="BoldandUnderlineChar1Char2">
    <w:name w:val="Bold and Underline Char1 Char2"/>
    <w:rsid w:val="003A3D12"/>
    <w:rPr>
      <w:b/>
      <w:bCs w:val="0"/>
      <w:szCs w:val="24"/>
      <w:u w:val="single"/>
      <w:lang w:val="en-US" w:eastAsia="en-US" w:bidi="ar-SA"/>
    </w:rPr>
  </w:style>
  <w:style w:type="character" w:customStyle="1" w:styleId="BoldandUnderlineCharChar1">
    <w:name w:val="Bold and Underline Char Char1"/>
    <w:rsid w:val="003A3D12"/>
    <w:rPr>
      <w:b/>
      <w:bCs w:val="0"/>
      <w:szCs w:val="24"/>
      <w:u w:val="single"/>
      <w:lang w:val="en-US" w:eastAsia="en-US" w:bidi="ar-SA"/>
    </w:rPr>
  </w:style>
  <w:style w:type="character" w:customStyle="1" w:styleId="authoraffil">
    <w:name w:val="authoraffil"/>
    <w:rsid w:val="003A3D12"/>
  </w:style>
  <w:style w:type="character" w:customStyle="1" w:styleId="CharChar8">
    <w:name w:val="Char Char8"/>
    <w:rsid w:val="003A3D12"/>
    <w:rPr>
      <w:rFonts w:ascii="Georgia" w:eastAsia="Times New Roman" w:hAnsi="Georgia" w:hint="default"/>
      <w:b/>
      <w:bCs/>
      <w:sz w:val="30"/>
      <w:szCs w:val="28"/>
      <w:u w:val="single"/>
    </w:rPr>
  </w:style>
  <w:style w:type="character" w:customStyle="1" w:styleId="boldcitationChar">
    <w:name w:val="bold citation Char"/>
    <w:rsid w:val="003A3D12"/>
    <w:rPr>
      <w:rFonts w:ascii="Arial" w:hAnsi="Arial" w:cs="Arial" w:hint="default"/>
      <w:b/>
      <w:bCs w:val="0"/>
      <w:sz w:val="28"/>
      <w:szCs w:val="24"/>
      <w:u w:val="thick"/>
      <w:lang w:val="en-US" w:eastAsia="en-US" w:bidi="ar-SA"/>
    </w:rPr>
  </w:style>
  <w:style w:type="character" w:customStyle="1" w:styleId="BoldunderlineChar5">
    <w:name w:val="Bold/underline Char"/>
    <w:rsid w:val="003A3D1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3A3D12"/>
  </w:style>
  <w:style w:type="character" w:customStyle="1" w:styleId="tagCharCharChar1">
    <w:name w:val="tag Char Char Char1"/>
    <w:rsid w:val="003A3D12"/>
    <w:rPr>
      <w:b/>
      <w:bCs w:val="0"/>
      <w:sz w:val="24"/>
      <w:lang w:val="en-US" w:eastAsia="en-US" w:bidi="ar-SA"/>
    </w:rPr>
  </w:style>
  <w:style w:type="character" w:customStyle="1" w:styleId="bylines">
    <w:name w:val="bylines"/>
    <w:basedOn w:val="DefaultParagraphFont"/>
    <w:rsid w:val="003A3D12"/>
  </w:style>
  <w:style w:type="character" w:customStyle="1" w:styleId="StyleStyleBoldUnderlineUnderlineIntenseEmphasis1apple-style-2">
    <w:name w:val="Style Style Bold UnderlineUnderlineIntense Emphasis1apple-style-...2"/>
    <w:basedOn w:val="DefaultParagraphFont"/>
    <w:rsid w:val="003A3D12"/>
    <w:rPr>
      <w:b w:val="0"/>
      <w:bCs/>
      <w:sz w:val="22"/>
      <w:u w:val="single"/>
    </w:rPr>
  </w:style>
  <w:style w:type="character" w:customStyle="1" w:styleId="FontStyle57">
    <w:name w:val="Font Style57"/>
    <w:rsid w:val="003A3D12"/>
    <w:rPr>
      <w:rFonts w:ascii="Georgia" w:hAnsi="Georgia" w:cs="Georgia" w:hint="default"/>
      <w:b/>
      <w:bCs/>
      <w:sz w:val="14"/>
      <w:szCs w:val="14"/>
    </w:rPr>
  </w:style>
  <w:style w:type="character" w:customStyle="1" w:styleId="FontStyle89">
    <w:name w:val="Font Style89"/>
    <w:rsid w:val="003A3D12"/>
    <w:rPr>
      <w:rFonts w:ascii="Times New Roman" w:hAnsi="Times New Roman" w:cs="Times New Roman" w:hint="default"/>
      <w:b/>
      <w:bCs/>
      <w:smallCaps/>
      <w:spacing w:val="40"/>
      <w:sz w:val="16"/>
      <w:szCs w:val="16"/>
    </w:rPr>
  </w:style>
  <w:style w:type="character" w:customStyle="1" w:styleId="hvr">
    <w:name w:val="hvr"/>
    <w:basedOn w:val="DefaultParagraphFont"/>
    <w:rsid w:val="003A3D12"/>
  </w:style>
  <w:style w:type="character" w:customStyle="1" w:styleId="cardChar20">
    <w:name w:val="card Char2"/>
    <w:basedOn w:val="DefaultParagraphFont"/>
    <w:uiPriority w:val="6"/>
    <w:rsid w:val="003A3D12"/>
    <w:rPr>
      <w:rFonts w:ascii="Times New Roman" w:hAnsi="Times New Roman" w:cs="Calibri"/>
      <w:szCs w:val="20"/>
    </w:rPr>
  </w:style>
  <w:style w:type="paragraph" w:customStyle="1" w:styleId="Pol">
    <w:name w:val="Pol"/>
    <w:basedOn w:val="Heading2"/>
    <w:uiPriority w:val="99"/>
    <w:qFormat/>
    <w:rsid w:val="003A3D12"/>
  </w:style>
  <w:style w:type="paragraph" w:customStyle="1" w:styleId="Style70">
    <w:name w:val="Style7"/>
    <w:basedOn w:val="Normal"/>
    <w:uiPriority w:val="99"/>
    <w:qFormat/>
    <w:rsid w:val="003A3D12"/>
    <w:pPr>
      <w:widowControl w:val="0"/>
      <w:autoSpaceDE w:val="0"/>
      <w:autoSpaceDN w:val="0"/>
      <w:adjustRightInd w:val="0"/>
      <w:spacing w:line="229" w:lineRule="exact"/>
    </w:pPr>
  </w:style>
  <w:style w:type="character" w:customStyle="1" w:styleId="red">
    <w:name w:val="red"/>
    <w:basedOn w:val="DefaultParagraphFont"/>
    <w:rsid w:val="003A3D12"/>
  </w:style>
  <w:style w:type="character" w:customStyle="1" w:styleId="Footnote2Char">
    <w:name w:val="Footnote2 Char"/>
    <w:link w:val="Footnote2"/>
    <w:locked/>
    <w:rsid w:val="003A3D12"/>
  </w:style>
  <w:style w:type="paragraph" w:customStyle="1" w:styleId="Footnote2">
    <w:name w:val="Footnote2"/>
    <w:basedOn w:val="Normal"/>
    <w:next w:val="Normal"/>
    <w:link w:val="Footnote2Char"/>
    <w:autoRedefine/>
    <w:qFormat/>
    <w:rsid w:val="003A3D12"/>
    <w:pPr>
      <w:spacing w:after="120" w:line="480" w:lineRule="auto"/>
    </w:pPr>
    <w:rPr>
      <w:rFonts w:asciiTheme="minorHAnsi" w:hAnsiTheme="minorHAnsi" w:cstheme="minorBidi"/>
      <w:sz w:val="24"/>
    </w:rPr>
  </w:style>
  <w:style w:type="character" w:customStyle="1" w:styleId="link">
    <w:name w:val="link"/>
    <w:basedOn w:val="DefaultParagraphFont"/>
    <w:rsid w:val="003A3D12"/>
  </w:style>
  <w:style w:type="paragraph" w:customStyle="1" w:styleId="xhead">
    <w:name w:val="xhead"/>
    <w:basedOn w:val="Normal"/>
    <w:uiPriority w:val="99"/>
    <w:qFormat/>
    <w:rsid w:val="003A3D12"/>
    <w:pPr>
      <w:spacing w:before="100" w:beforeAutospacing="1" w:after="100" w:afterAutospacing="1"/>
    </w:pPr>
  </w:style>
  <w:style w:type="paragraph" w:customStyle="1" w:styleId="headlinemeta">
    <w:name w:val="headline_meta"/>
    <w:basedOn w:val="Normal"/>
    <w:uiPriority w:val="99"/>
    <w:qFormat/>
    <w:rsid w:val="003A3D1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A3D1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3A3D1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3A3D1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3A3D1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3A3D1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A3D1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A3D1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A3D12"/>
    <w:rPr>
      <w:rFonts w:ascii="Lucida Grande" w:eastAsia="Cambria" w:hAnsi="Lucida Grande"/>
    </w:rPr>
  </w:style>
  <w:style w:type="paragraph" w:customStyle="1" w:styleId="Pa16">
    <w:name w:val="Pa16"/>
    <w:basedOn w:val="Default"/>
    <w:next w:val="Default"/>
    <w:uiPriority w:val="99"/>
    <w:qFormat/>
    <w:rsid w:val="003A3D1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3A3D12"/>
    <w:pPr>
      <w:spacing w:before="100" w:beforeAutospacing="1" w:after="100" w:afterAutospacing="1"/>
    </w:pPr>
  </w:style>
  <w:style w:type="paragraph" w:customStyle="1" w:styleId="Pa22">
    <w:name w:val="Pa2+2"/>
    <w:basedOn w:val="Default"/>
    <w:next w:val="Default"/>
    <w:uiPriority w:val="99"/>
    <w:qFormat/>
    <w:rsid w:val="003A3D1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3A3D1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3A3D1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3A3D12"/>
  </w:style>
  <w:style w:type="character" w:customStyle="1" w:styleId="meta-sep">
    <w:name w:val="meta-sep"/>
    <w:basedOn w:val="DefaultParagraphFont"/>
    <w:rsid w:val="003A3D12"/>
  </w:style>
  <w:style w:type="character" w:customStyle="1" w:styleId="A19">
    <w:name w:val="A19"/>
    <w:uiPriority w:val="99"/>
    <w:rsid w:val="003A3D12"/>
    <w:rPr>
      <w:rFonts w:ascii="Georgia" w:hAnsi="Georgia" w:cs="Georgia" w:hint="default"/>
      <w:color w:val="000000"/>
      <w:sz w:val="20"/>
      <w:szCs w:val="20"/>
      <w:u w:val="single"/>
    </w:rPr>
  </w:style>
  <w:style w:type="character" w:customStyle="1" w:styleId="A130">
    <w:name w:val="A13"/>
    <w:uiPriority w:val="99"/>
    <w:rsid w:val="003A3D12"/>
    <w:rPr>
      <w:rFonts w:ascii="Georgia" w:hAnsi="Georgia" w:cs="Georgia" w:hint="default"/>
      <w:color w:val="000000"/>
      <w:sz w:val="11"/>
      <w:szCs w:val="11"/>
    </w:rPr>
  </w:style>
  <w:style w:type="character" w:customStyle="1" w:styleId="ontext">
    <w:name w:val="ontext"/>
    <w:basedOn w:val="DefaultParagraphFont"/>
    <w:rsid w:val="003A3D12"/>
  </w:style>
  <w:style w:type="character" w:customStyle="1" w:styleId="archive-title">
    <w:name w:val="archive-title"/>
    <w:basedOn w:val="DefaultParagraphFont"/>
    <w:rsid w:val="003A3D12"/>
  </w:style>
  <w:style w:type="character" w:customStyle="1" w:styleId="imgleft">
    <w:name w:val="imgleft"/>
    <w:basedOn w:val="DefaultParagraphFont"/>
    <w:rsid w:val="003A3D12"/>
  </w:style>
  <w:style w:type="character" w:customStyle="1" w:styleId="imgcenter">
    <w:name w:val="imgcenter"/>
    <w:basedOn w:val="DefaultParagraphFont"/>
    <w:rsid w:val="003A3D12"/>
  </w:style>
  <w:style w:type="character" w:customStyle="1" w:styleId="A42">
    <w:name w:val="A4+2"/>
    <w:uiPriority w:val="99"/>
    <w:rsid w:val="003A3D12"/>
    <w:rPr>
      <w:rFonts w:ascii="Helvetica LT Std" w:hAnsi="Helvetica LT Std" w:cs="Helvetica LT Std" w:hint="default"/>
      <w:color w:val="000000"/>
      <w:sz w:val="11"/>
      <w:szCs w:val="11"/>
    </w:rPr>
  </w:style>
  <w:style w:type="character" w:customStyle="1" w:styleId="fstitle">
    <w:name w:val="fs_title"/>
    <w:basedOn w:val="DefaultParagraphFont"/>
    <w:rsid w:val="003A3D12"/>
  </w:style>
  <w:style w:type="character" w:customStyle="1" w:styleId="reportbody1">
    <w:name w:val="reportbody1"/>
    <w:basedOn w:val="DefaultParagraphFont"/>
    <w:rsid w:val="003A3D12"/>
    <w:rPr>
      <w:rFonts w:ascii="Tahoma" w:hAnsi="Tahoma" w:cs="Tahoma" w:hint="default"/>
      <w:color w:val="000000"/>
      <w:sz w:val="14"/>
      <w:szCs w:val="14"/>
    </w:rPr>
  </w:style>
  <w:style w:type="character" w:customStyle="1" w:styleId="dateday">
    <w:name w:val="date_day"/>
    <w:basedOn w:val="DefaultParagraphFont"/>
    <w:rsid w:val="003A3D12"/>
  </w:style>
  <w:style w:type="character" w:customStyle="1" w:styleId="datemonth">
    <w:name w:val="date_month"/>
    <w:basedOn w:val="DefaultParagraphFont"/>
    <w:rsid w:val="003A3D12"/>
  </w:style>
  <w:style w:type="character" w:customStyle="1" w:styleId="dateyear">
    <w:name w:val="date_year"/>
    <w:basedOn w:val="DefaultParagraphFont"/>
    <w:rsid w:val="003A3D12"/>
  </w:style>
  <w:style w:type="character" w:customStyle="1" w:styleId="Heading3CharCharCharCharCharChar">
    <w:name w:val="Heading 3 Char Char Char Char Char Char"/>
    <w:basedOn w:val="DefaultParagraphFont"/>
    <w:rsid w:val="003A3D1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A3D1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A3D12"/>
    <w:rPr>
      <w:sz w:val="24"/>
      <w:szCs w:val="24"/>
      <w:lang w:val="en-US" w:eastAsia="en-US" w:bidi="ar-SA"/>
    </w:rPr>
  </w:style>
  <w:style w:type="character" w:customStyle="1" w:styleId="insideitro">
    <w:name w:val="insideitro"/>
    <w:basedOn w:val="DefaultParagraphFont"/>
    <w:rsid w:val="003A3D12"/>
  </w:style>
  <w:style w:type="character" w:customStyle="1" w:styleId="wcfont">
    <w:name w:val="wcfont"/>
    <w:basedOn w:val="DefaultParagraphFont"/>
    <w:rsid w:val="003A3D12"/>
  </w:style>
  <w:style w:type="character" w:customStyle="1" w:styleId="style65">
    <w:name w:val="style65"/>
    <w:basedOn w:val="DefaultParagraphFont"/>
    <w:rsid w:val="003A3D12"/>
  </w:style>
  <w:style w:type="character" w:customStyle="1" w:styleId="qftext">
    <w:name w:val="qftext"/>
    <w:basedOn w:val="DefaultParagraphFont"/>
    <w:rsid w:val="003A3D12"/>
  </w:style>
  <w:style w:type="character" w:customStyle="1" w:styleId="leftidx">
    <w:name w:val="leftidx"/>
    <w:basedOn w:val="DefaultParagraphFont"/>
    <w:rsid w:val="003A3D12"/>
  </w:style>
  <w:style w:type="paragraph" w:customStyle="1" w:styleId="width100">
    <w:name w:val="width100"/>
    <w:basedOn w:val="Normal"/>
    <w:uiPriority w:val="99"/>
    <w:qFormat/>
    <w:rsid w:val="003A3D12"/>
    <w:pPr>
      <w:spacing w:before="100" w:beforeAutospacing="1" w:after="100" w:afterAutospacing="1"/>
    </w:pPr>
  </w:style>
  <w:style w:type="character" w:customStyle="1" w:styleId="eventtitle">
    <w:name w:val="eventtitle"/>
    <w:basedOn w:val="DefaultParagraphFont"/>
    <w:rsid w:val="003A3D12"/>
  </w:style>
  <w:style w:type="character" w:customStyle="1" w:styleId="eventsubtitle">
    <w:name w:val="eventsubtitle"/>
    <w:basedOn w:val="DefaultParagraphFont"/>
    <w:rsid w:val="003A3D12"/>
  </w:style>
  <w:style w:type="character" w:customStyle="1" w:styleId="eventdate">
    <w:name w:val="eventdate"/>
    <w:basedOn w:val="DefaultParagraphFont"/>
    <w:rsid w:val="003A3D12"/>
  </w:style>
  <w:style w:type="character" w:customStyle="1" w:styleId="legend">
    <w:name w:val="legend"/>
    <w:basedOn w:val="DefaultParagraphFont"/>
    <w:rsid w:val="003A3D12"/>
  </w:style>
  <w:style w:type="character" w:customStyle="1" w:styleId="Bold12">
    <w:name w:val="Bold12"/>
    <w:uiPriority w:val="1"/>
    <w:qFormat/>
    <w:rsid w:val="003A3D12"/>
    <w:rPr>
      <w:rFonts w:ascii="Times New Roman" w:hAnsi="Times New Roman"/>
      <w:b/>
      <w:sz w:val="24"/>
    </w:rPr>
  </w:style>
  <w:style w:type="character" w:customStyle="1" w:styleId="NotBold10Final">
    <w:name w:val="NotBold10Final"/>
    <w:uiPriority w:val="1"/>
    <w:qFormat/>
    <w:rsid w:val="003A3D12"/>
    <w:rPr>
      <w:rFonts w:ascii="Times New Roman" w:hAnsi="Times New Roman"/>
      <w:b w:val="0"/>
      <w:i w:val="0"/>
      <w:sz w:val="20"/>
    </w:rPr>
  </w:style>
  <w:style w:type="character" w:customStyle="1" w:styleId="slug-elocation">
    <w:name w:val="slug-elocation"/>
    <w:basedOn w:val="DefaultParagraphFont"/>
    <w:rsid w:val="003A3D12"/>
  </w:style>
  <w:style w:type="character" w:customStyle="1" w:styleId="fu-autorenangabe-fu-beschreibung">
    <w:name w:val="fu-autorenangabe-fu-beschreibung"/>
    <w:rsid w:val="003A3D12"/>
  </w:style>
  <w:style w:type="paragraph" w:customStyle="1" w:styleId="introshadow">
    <w:name w:val="intro_shadow"/>
    <w:basedOn w:val="Normal"/>
    <w:uiPriority w:val="99"/>
    <w:qFormat/>
    <w:rsid w:val="003A3D12"/>
    <w:pPr>
      <w:spacing w:before="100" w:beforeAutospacing="1" w:after="100" w:afterAutospacing="1"/>
    </w:pPr>
  </w:style>
  <w:style w:type="paragraph" w:customStyle="1" w:styleId="articleintro">
    <w:name w:val="articleintro"/>
    <w:basedOn w:val="Normal"/>
    <w:uiPriority w:val="99"/>
    <w:qFormat/>
    <w:rsid w:val="003A3D12"/>
    <w:pPr>
      <w:spacing w:before="100" w:beforeAutospacing="1" w:after="100" w:afterAutospacing="1"/>
    </w:pPr>
  </w:style>
  <w:style w:type="character" w:customStyle="1" w:styleId="commentscontainer">
    <w:name w:val="comments_container"/>
    <w:basedOn w:val="DefaultParagraphFont"/>
    <w:rsid w:val="003A3D12"/>
  </w:style>
  <w:style w:type="paragraph" w:customStyle="1" w:styleId="Caption40">
    <w:name w:val="Caption4"/>
    <w:basedOn w:val="Normal"/>
    <w:uiPriority w:val="99"/>
    <w:qFormat/>
    <w:rsid w:val="003A3D12"/>
    <w:pPr>
      <w:spacing w:before="100" w:beforeAutospacing="1" w:after="100" w:afterAutospacing="1"/>
    </w:pPr>
  </w:style>
  <w:style w:type="paragraph" w:customStyle="1" w:styleId="publishedon">
    <w:name w:val="published_on"/>
    <w:basedOn w:val="Normal"/>
    <w:uiPriority w:val="99"/>
    <w:qFormat/>
    <w:rsid w:val="003A3D12"/>
    <w:pPr>
      <w:spacing w:before="100" w:beforeAutospacing="1" w:after="100" w:afterAutospacing="1"/>
    </w:pPr>
  </w:style>
  <w:style w:type="character" w:customStyle="1" w:styleId="hparticlefooter">
    <w:name w:val="hparticlefooter"/>
    <w:basedOn w:val="DefaultParagraphFont"/>
    <w:rsid w:val="003A3D12"/>
  </w:style>
  <w:style w:type="table" w:customStyle="1" w:styleId="TableGrid2">
    <w:name w:val="Table Grid2"/>
    <w:basedOn w:val="TableNormal"/>
    <w:next w:val="TableGrid"/>
    <w:rsid w:val="003A3D1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A3D12"/>
  </w:style>
  <w:style w:type="character" w:customStyle="1" w:styleId="BlockCharCharCharCharChar">
    <w:name w:val="Block Char Char Char Char Char"/>
    <w:aliases w:val="Block Char Char Char Char Char Char Char Char,Block Char Char Char Char Char Char Char1"/>
    <w:basedOn w:val="DefaultParagraphFont"/>
    <w:rsid w:val="003A3D1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A3D12"/>
    <w:rPr>
      <w:b/>
      <w:color w:val="000000"/>
      <w:u w:val="single"/>
    </w:rPr>
  </w:style>
  <w:style w:type="character" w:customStyle="1" w:styleId="CiteEmphasisChar">
    <w:name w:val="Cite/Emphasis Char"/>
    <w:basedOn w:val="DefaultParagraphFont"/>
    <w:link w:val="CiteEmphasis"/>
    <w:rsid w:val="003A3D12"/>
    <w:rPr>
      <w:rFonts w:ascii="Calibri" w:hAnsi="Calibri" w:cs="Calibri"/>
      <w:b/>
      <w:color w:val="000000"/>
      <w:sz w:val="22"/>
      <w:u w:val="single"/>
    </w:rPr>
  </w:style>
  <w:style w:type="character" w:customStyle="1" w:styleId="ReadText">
    <w:name w:val="Read Text"/>
    <w:basedOn w:val="DefaultParagraphFont"/>
    <w:rsid w:val="003A3D12"/>
    <w:rPr>
      <w:rFonts w:ascii="Times New Roman" w:hAnsi="Times New Roman"/>
      <w:b/>
      <w:bCs/>
      <w:sz w:val="24"/>
      <w:u w:val="single"/>
    </w:rPr>
  </w:style>
  <w:style w:type="paragraph" w:customStyle="1" w:styleId="Styleunread8pt">
    <w:name w:val="Style unread + 8 pt"/>
    <w:basedOn w:val="Normal"/>
    <w:link w:val="Styleunread8ptChar"/>
    <w:qFormat/>
    <w:rsid w:val="003A3D12"/>
    <w:rPr>
      <w:color w:val="000000"/>
    </w:rPr>
  </w:style>
  <w:style w:type="character" w:customStyle="1" w:styleId="Styleunread8ptChar">
    <w:name w:val="Style unread + 8 pt Char"/>
    <w:basedOn w:val="DefaultParagraphFont"/>
    <w:link w:val="Styleunread8pt"/>
    <w:rsid w:val="003A3D12"/>
    <w:rPr>
      <w:rFonts w:ascii="Calibri" w:hAnsi="Calibri" w:cs="Calibri"/>
      <w:color w:val="000000"/>
      <w:sz w:val="22"/>
    </w:rPr>
  </w:style>
  <w:style w:type="character" w:customStyle="1" w:styleId="main">
    <w:name w:val="main"/>
    <w:basedOn w:val="DefaultParagraphFont"/>
    <w:rsid w:val="003A3D12"/>
  </w:style>
  <w:style w:type="character" w:customStyle="1" w:styleId="textunderlineCharChar">
    <w:name w:val="text underline Char Char"/>
    <w:basedOn w:val="DefaultParagraphFont"/>
    <w:rsid w:val="003A3D12"/>
    <w:rPr>
      <w:rFonts w:ascii="Garamond" w:hAnsi="Garamond"/>
      <w:color w:val="000000"/>
      <w:u w:val="single"/>
    </w:rPr>
  </w:style>
  <w:style w:type="paragraph" w:customStyle="1" w:styleId="ekprop-p">
    <w:name w:val="ekprop-p"/>
    <w:basedOn w:val="Normal"/>
    <w:uiPriority w:val="99"/>
    <w:qFormat/>
    <w:rsid w:val="003A3D12"/>
    <w:pPr>
      <w:spacing w:before="100" w:beforeAutospacing="1" w:after="100" w:afterAutospacing="1"/>
    </w:pPr>
    <w:rPr>
      <w:color w:val="58585B"/>
      <w:szCs w:val="16"/>
    </w:rPr>
  </w:style>
  <w:style w:type="paragraph" w:customStyle="1" w:styleId="ShrinkCharChar">
    <w:name w:val="Shrink Char Char"/>
    <w:link w:val="ShrinkCharCharChar"/>
    <w:qFormat/>
    <w:rsid w:val="003A3D12"/>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3A3D12"/>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3A3D12"/>
    <w:rPr>
      <w:color w:val="000000"/>
    </w:rPr>
  </w:style>
  <w:style w:type="character" w:customStyle="1" w:styleId="SmalltextCharChar">
    <w:name w:val="Smalltext Char Char"/>
    <w:basedOn w:val="DefaultParagraphFont"/>
    <w:link w:val="SmalltextChar1"/>
    <w:rsid w:val="003A3D12"/>
    <w:rPr>
      <w:rFonts w:ascii="Calibri" w:hAnsi="Calibri" w:cs="Calibri"/>
      <w:color w:val="000000"/>
      <w:sz w:val="22"/>
    </w:rPr>
  </w:style>
  <w:style w:type="character" w:customStyle="1" w:styleId="FullCiteCharChar">
    <w:name w:val="Full Cite Char Char"/>
    <w:basedOn w:val="DefaultParagraphFont"/>
    <w:rsid w:val="003A3D12"/>
    <w:rPr>
      <w:rFonts w:ascii="Georgia" w:hAnsi="Georgia" w:cs="Calibri"/>
      <w:color w:val="000000"/>
      <w:sz w:val="20"/>
      <w:szCs w:val="24"/>
    </w:rPr>
  </w:style>
  <w:style w:type="character" w:customStyle="1" w:styleId="submitted-wrapper">
    <w:name w:val="submitted-wrapper"/>
    <w:basedOn w:val="DefaultParagraphFont"/>
    <w:rsid w:val="003A3D12"/>
  </w:style>
  <w:style w:type="paragraph" w:customStyle="1" w:styleId="Spacer">
    <w:name w:val="Spacer"/>
    <w:basedOn w:val="Heading1"/>
    <w:link w:val="SpacerChar"/>
    <w:autoRedefine/>
    <w:uiPriority w:val="4"/>
    <w:qFormat/>
    <w:rsid w:val="003A3D1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A3D12"/>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3A3D1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A3D12"/>
  </w:style>
  <w:style w:type="character" w:customStyle="1" w:styleId="top-publish">
    <w:name w:val="top-publish"/>
    <w:basedOn w:val="DefaultParagraphFont"/>
    <w:rsid w:val="003A3D12"/>
  </w:style>
  <w:style w:type="character" w:customStyle="1" w:styleId="byline-italic">
    <w:name w:val="byline-italic"/>
    <w:basedOn w:val="DefaultParagraphFont"/>
    <w:rsid w:val="003A3D12"/>
  </w:style>
  <w:style w:type="character" w:customStyle="1" w:styleId="CardUnderlinedCharChar0">
    <w:name w:val="Card Underlined Char Char"/>
    <w:rsid w:val="003A3D12"/>
    <w:rPr>
      <w:rFonts w:ascii="Arial Narrow" w:hAnsi="Arial Narrow"/>
      <w:sz w:val="22"/>
      <w:szCs w:val="24"/>
      <w:u w:val="single"/>
      <w:lang w:val="en-US" w:eastAsia="en-US" w:bidi="ar-SA"/>
    </w:rPr>
  </w:style>
  <w:style w:type="character" w:customStyle="1" w:styleId="gd">
    <w:name w:val="gd"/>
    <w:basedOn w:val="DefaultParagraphFont"/>
    <w:rsid w:val="003A3D12"/>
  </w:style>
  <w:style w:type="character" w:customStyle="1" w:styleId="g3">
    <w:name w:val="g3"/>
    <w:basedOn w:val="DefaultParagraphFont"/>
    <w:rsid w:val="003A3D12"/>
  </w:style>
  <w:style w:type="character" w:customStyle="1" w:styleId="hb">
    <w:name w:val="hb"/>
    <w:basedOn w:val="DefaultParagraphFont"/>
    <w:rsid w:val="003A3D12"/>
  </w:style>
  <w:style w:type="character" w:customStyle="1" w:styleId="g2">
    <w:name w:val="g2"/>
    <w:basedOn w:val="DefaultParagraphFont"/>
    <w:rsid w:val="003A3D12"/>
  </w:style>
  <w:style w:type="character" w:customStyle="1" w:styleId="nameplatehead">
    <w:name w:val="nameplatehead"/>
    <w:basedOn w:val="DefaultParagraphFont"/>
    <w:rsid w:val="003A3D12"/>
  </w:style>
  <w:style w:type="character" w:customStyle="1" w:styleId="nameplatelink">
    <w:name w:val="nameplatelink"/>
    <w:basedOn w:val="DefaultParagraphFont"/>
    <w:rsid w:val="003A3D12"/>
  </w:style>
  <w:style w:type="paragraph" w:customStyle="1" w:styleId="calibre8">
    <w:name w:val="calibre8"/>
    <w:basedOn w:val="Normal"/>
    <w:uiPriority w:val="99"/>
    <w:qFormat/>
    <w:rsid w:val="003A3D12"/>
    <w:pPr>
      <w:spacing w:before="30" w:after="30"/>
      <w:jc w:val="both"/>
    </w:pPr>
    <w:rPr>
      <w:rFonts w:eastAsia="Times New Roman"/>
      <w:sz w:val="17"/>
      <w:szCs w:val="17"/>
    </w:rPr>
  </w:style>
  <w:style w:type="paragraph" w:customStyle="1" w:styleId="paragraph">
    <w:name w:val="paragraph"/>
    <w:basedOn w:val="Normal"/>
    <w:uiPriority w:val="99"/>
    <w:qFormat/>
    <w:rsid w:val="003A3D1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A3D12"/>
  </w:style>
  <w:style w:type="character" w:customStyle="1" w:styleId="djhat-arrow">
    <w:name w:val="djhat-arrow"/>
    <w:basedOn w:val="DefaultParagraphFont"/>
    <w:rsid w:val="003A3D12"/>
  </w:style>
  <w:style w:type="character" w:customStyle="1" w:styleId="mname">
    <w:name w:val="mname"/>
    <w:basedOn w:val="DefaultParagraphFont"/>
    <w:rsid w:val="003A3D12"/>
  </w:style>
  <w:style w:type="character" w:customStyle="1" w:styleId="mvalue">
    <w:name w:val="mvalue"/>
    <w:basedOn w:val="DefaultParagraphFont"/>
    <w:rsid w:val="003A3D12"/>
  </w:style>
  <w:style w:type="character" w:customStyle="1" w:styleId="mchange">
    <w:name w:val="mchange"/>
    <w:basedOn w:val="DefaultParagraphFont"/>
    <w:rsid w:val="003A3D12"/>
  </w:style>
  <w:style w:type="character" w:customStyle="1" w:styleId="categoryaside">
    <w:name w:val="category__aside"/>
    <w:basedOn w:val="DefaultParagraphFont"/>
    <w:rsid w:val="003A3D12"/>
  </w:style>
  <w:style w:type="character" w:customStyle="1" w:styleId="article-breadcrumb-wrapper">
    <w:name w:val="article-breadcrumb-wrapper"/>
    <w:basedOn w:val="DefaultParagraphFont"/>
    <w:rsid w:val="003A3D12"/>
  </w:style>
  <w:style w:type="character" w:customStyle="1" w:styleId="wsj-article-caption-content">
    <w:name w:val="wsj-article-caption-content"/>
    <w:basedOn w:val="DefaultParagraphFont"/>
    <w:rsid w:val="003A3D12"/>
  </w:style>
  <w:style w:type="character" w:customStyle="1" w:styleId="wsj-article-credit">
    <w:name w:val="wsj-article-credit"/>
    <w:basedOn w:val="DefaultParagraphFont"/>
    <w:rsid w:val="003A3D12"/>
  </w:style>
  <w:style w:type="character" w:customStyle="1" w:styleId="wsj-article-credit-tag">
    <w:name w:val="wsj-article-credit-tag"/>
    <w:basedOn w:val="DefaultParagraphFont"/>
    <w:rsid w:val="003A3D12"/>
  </w:style>
  <w:style w:type="character" w:customStyle="1" w:styleId="commentscounticon">
    <w:name w:val="comments_count_icon"/>
    <w:basedOn w:val="DefaultParagraphFont"/>
    <w:rsid w:val="003A3D12"/>
  </w:style>
  <w:style w:type="character" w:customStyle="1" w:styleId="comments-count-word">
    <w:name w:val="comments-count-word"/>
    <w:basedOn w:val="DefaultParagraphFont"/>
    <w:rsid w:val="003A3D12"/>
  </w:style>
  <w:style w:type="character" w:customStyle="1" w:styleId="company-name-type">
    <w:name w:val="company-name-type"/>
    <w:basedOn w:val="DefaultParagraphFont"/>
    <w:rsid w:val="003A3D12"/>
  </w:style>
  <w:style w:type="character" w:customStyle="1" w:styleId="nav-prevnext-lbl">
    <w:name w:val="nav-prevnext-lbl"/>
    <w:basedOn w:val="DefaultParagraphFont"/>
    <w:rsid w:val="003A3D12"/>
  </w:style>
  <w:style w:type="character" w:customStyle="1" w:styleId="nav-prevnext-hed">
    <w:name w:val="nav-prevnext-hed"/>
    <w:basedOn w:val="DefaultParagraphFont"/>
    <w:rsid w:val="003A3D12"/>
  </w:style>
  <w:style w:type="character" w:customStyle="1" w:styleId="readcomments">
    <w:name w:val="readcomments"/>
    <w:basedOn w:val="DefaultParagraphFont"/>
    <w:rsid w:val="003A3D12"/>
  </w:style>
  <w:style w:type="character" w:customStyle="1" w:styleId="selected-edition">
    <w:name w:val="selected-edition"/>
    <w:basedOn w:val="DefaultParagraphFont"/>
    <w:rsid w:val="003A3D12"/>
  </w:style>
  <w:style w:type="character" w:customStyle="1" w:styleId="rotate">
    <w:name w:val="rotate"/>
    <w:basedOn w:val="DefaultParagraphFont"/>
    <w:rsid w:val="003A3D12"/>
  </w:style>
  <w:style w:type="paragraph" w:customStyle="1" w:styleId="column-name">
    <w:name w:val="column-name"/>
    <w:basedOn w:val="Normal"/>
    <w:rsid w:val="003A3D1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A3D12"/>
  </w:style>
  <w:style w:type="character" w:customStyle="1" w:styleId="UnresolvedMention31">
    <w:name w:val="Unresolved Mention31"/>
    <w:basedOn w:val="DefaultParagraphFont"/>
    <w:uiPriority w:val="99"/>
    <w:semiHidden/>
    <w:unhideWhenUsed/>
    <w:rsid w:val="003A3D12"/>
    <w:rPr>
      <w:color w:val="808080"/>
      <w:shd w:val="clear" w:color="auto" w:fill="E6E6E6"/>
    </w:rPr>
  </w:style>
  <w:style w:type="character" w:customStyle="1" w:styleId="m-765514100411602794gmail-style13ptbold">
    <w:name w:val="m_-765514100411602794gmail-style13ptbold"/>
    <w:basedOn w:val="DefaultParagraphFont"/>
    <w:rsid w:val="003A3D12"/>
  </w:style>
  <w:style w:type="character" w:customStyle="1" w:styleId="m-765514100411602794gmail-styleunderline">
    <w:name w:val="m_-765514100411602794gmail-styleunderline"/>
    <w:basedOn w:val="DefaultParagraphFont"/>
    <w:rsid w:val="003A3D12"/>
  </w:style>
  <w:style w:type="character" w:customStyle="1" w:styleId="FontStyle40">
    <w:name w:val="Font Style40"/>
    <w:basedOn w:val="DefaultParagraphFont"/>
    <w:uiPriority w:val="99"/>
    <w:rsid w:val="003A3D12"/>
    <w:rPr>
      <w:rFonts w:ascii="Cambria" w:hAnsi="Cambria" w:cs="Cambria"/>
      <w:i/>
      <w:iCs/>
      <w:sz w:val="22"/>
      <w:szCs w:val="22"/>
    </w:rPr>
  </w:style>
  <w:style w:type="character" w:customStyle="1" w:styleId="FontStyle42">
    <w:name w:val="Font Style42"/>
    <w:basedOn w:val="DefaultParagraphFont"/>
    <w:uiPriority w:val="99"/>
    <w:rsid w:val="003A3D12"/>
    <w:rPr>
      <w:rFonts w:ascii="Cambria" w:hAnsi="Cambria" w:cs="Cambria"/>
      <w:sz w:val="22"/>
      <w:szCs w:val="22"/>
    </w:rPr>
  </w:style>
  <w:style w:type="paragraph" w:customStyle="1" w:styleId="Style17">
    <w:name w:val="Style17"/>
    <w:basedOn w:val="Normal"/>
    <w:uiPriority w:val="99"/>
    <w:rsid w:val="003A3D1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A3D1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3A3D12"/>
    <w:rPr>
      <w:rFonts w:ascii="Times New Roman" w:hAnsi="Times New Roman" w:cs="Times New Roman"/>
      <w:b/>
      <w:bCs/>
      <w:i/>
      <w:iCs/>
      <w:spacing w:val="-10"/>
      <w:sz w:val="18"/>
      <w:szCs w:val="18"/>
    </w:rPr>
  </w:style>
  <w:style w:type="character" w:customStyle="1" w:styleId="FontStyle370">
    <w:name w:val="Font Style370"/>
    <w:uiPriority w:val="99"/>
    <w:rsid w:val="003A3D12"/>
    <w:rPr>
      <w:rFonts w:ascii="Cambria" w:hAnsi="Cambria" w:cs="Cambria"/>
      <w:b/>
      <w:bCs/>
      <w:spacing w:val="-10"/>
      <w:sz w:val="18"/>
      <w:szCs w:val="18"/>
    </w:rPr>
  </w:style>
  <w:style w:type="character" w:customStyle="1" w:styleId="FontStyle302">
    <w:name w:val="Font Style302"/>
    <w:uiPriority w:val="99"/>
    <w:rsid w:val="003A3D12"/>
    <w:rPr>
      <w:rFonts w:ascii="Times New Roman" w:hAnsi="Times New Roman" w:cs="Times New Roman"/>
      <w:b/>
      <w:bCs/>
      <w:sz w:val="22"/>
      <w:szCs w:val="22"/>
    </w:rPr>
  </w:style>
  <w:style w:type="character" w:customStyle="1" w:styleId="FontStyle347">
    <w:name w:val="Font Style347"/>
    <w:uiPriority w:val="99"/>
    <w:rsid w:val="003A3D12"/>
    <w:rPr>
      <w:rFonts w:ascii="Times New Roman" w:hAnsi="Times New Roman" w:cs="Times New Roman"/>
      <w:b/>
      <w:bCs/>
      <w:spacing w:val="-10"/>
      <w:sz w:val="20"/>
      <w:szCs w:val="20"/>
    </w:rPr>
  </w:style>
  <w:style w:type="paragraph" w:customStyle="1" w:styleId="Style27">
    <w:name w:val="Style27"/>
    <w:basedOn w:val="Normal"/>
    <w:uiPriority w:val="99"/>
    <w:rsid w:val="003A3D1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A3D12"/>
    <w:rPr>
      <w:rFonts w:ascii="Times New Roman" w:hAnsi="Times New Roman" w:cs="Times New Roman"/>
      <w:spacing w:val="-10"/>
      <w:sz w:val="18"/>
      <w:szCs w:val="18"/>
    </w:rPr>
  </w:style>
  <w:style w:type="character" w:customStyle="1" w:styleId="FontStyle312">
    <w:name w:val="Font Style312"/>
    <w:uiPriority w:val="99"/>
    <w:rsid w:val="003A3D12"/>
    <w:rPr>
      <w:rFonts w:ascii="Times New Roman" w:hAnsi="Times New Roman" w:cs="Times New Roman"/>
      <w:b/>
      <w:bCs/>
      <w:spacing w:val="-10"/>
      <w:sz w:val="16"/>
      <w:szCs w:val="16"/>
    </w:rPr>
  </w:style>
  <w:style w:type="character" w:customStyle="1" w:styleId="FontStyle346">
    <w:name w:val="Font Style346"/>
    <w:uiPriority w:val="99"/>
    <w:rsid w:val="003A3D12"/>
    <w:rPr>
      <w:rFonts w:ascii="Times New Roman" w:hAnsi="Times New Roman" w:cs="Times New Roman"/>
      <w:b/>
      <w:bCs/>
      <w:spacing w:val="-10"/>
      <w:sz w:val="18"/>
      <w:szCs w:val="18"/>
    </w:rPr>
  </w:style>
  <w:style w:type="character" w:customStyle="1" w:styleId="FontStyle330">
    <w:name w:val="Font Style330"/>
    <w:uiPriority w:val="99"/>
    <w:rsid w:val="003A3D12"/>
    <w:rPr>
      <w:rFonts w:ascii="Times New Roman" w:hAnsi="Times New Roman" w:cs="Times New Roman"/>
      <w:b/>
      <w:bCs/>
      <w:sz w:val="16"/>
      <w:szCs w:val="16"/>
    </w:rPr>
  </w:style>
  <w:style w:type="character" w:customStyle="1" w:styleId="FontStyle372">
    <w:name w:val="Font Style372"/>
    <w:uiPriority w:val="99"/>
    <w:rsid w:val="003A3D12"/>
    <w:rPr>
      <w:rFonts w:ascii="Times New Roman" w:hAnsi="Times New Roman" w:cs="Times New Roman"/>
      <w:b/>
      <w:bCs/>
      <w:sz w:val="16"/>
      <w:szCs w:val="16"/>
    </w:rPr>
  </w:style>
  <w:style w:type="paragraph" w:customStyle="1" w:styleId="Style59">
    <w:name w:val="Style59"/>
    <w:basedOn w:val="Normal"/>
    <w:uiPriority w:val="99"/>
    <w:rsid w:val="003A3D1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A3D12"/>
    <w:rPr>
      <w:rFonts w:ascii="Times New Roman" w:hAnsi="Times New Roman" w:cs="Times New Roman"/>
      <w:b/>
      <w:bCs/>
      <w:i/>
      <w:iCs/>
      <w:sz w:val="16"/>
      <w:szCs w:val="16"/>
    </w:rPr>
  </w:style>
  <w:style w:type="paragraph" w:customStyle="1" w:styleId="Style200">
    <w:name w:val="Style20"/>
    <w:basedOn w:val="Normal"/>
    <w:uiPriority w:val="99"/>
    <w:rsid w:val="003A3D1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A3D12"/>
    <w:rPr>
      <w:rFonts w:ascii="Times New Roman" w:hAnsi="Times New Roman" w:cs="Times New Roman"/>
      <w:smallCaps/>
      <w:sz w:val="14"/>
      <w:szCs w:val="14"/>
    </w:rPr>
  </w:style>
  <w:style w:type="paragraph" w:customStyle="1" w:styleId="Style89">
    <w:name w:val="Style89"/>
    <w:basedOn w:val="Normal"/>
    <w:uiPriority w:val="99"/>
    <w:rsid w:val="003A3D1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A3D12"/>
    <w:rPr>
      <w:rFonts w:ascii="Times New Roman" w:hAnsi="Times New Roman" w:cs="Times New Roman"/>
      <w:b/>
      <w:bCs/>
      <w:spacing w:val="-10"/>
      <w:sz w:val="22"/>
      <w:szCs w:val="22"/>
    </w:rPr>
  </w:style>
  <w:style w:type="character" w:customStyle="1" w:styleId="FontStyle320">
    <w:name w:val="Font Style320"/>
    <w:uiPriority w:val="99"/>
    <w:rsid w:val="003A3D12"/>
    <w:rPr>
      <w:rFonts w:ascii="Times New Roman" w:hAnsi="Times New Roman" w:cs="Times New Roman"/>
      <w:b/>
      <w:bCs/>
      <w:spacing w:val="-10"/>
      <w:sz w:val="22"/>
      <w:szCs w:val="22"/>
    </w:rPr>
  </w:style>
  <w:style w:type="character" w:customStyle="1" w:styleId="FontStyle352">
    <w:name w:val="Font Style352"/>
    <w:uiPriority w:val="99"/>
    <w:rsid w:val="003A3D12"/>
    <w:rPr>
      <w:rFonts w:ascii="Times New Roman" w:hAnsi="Times New Roman" w:cs="Times New Roman"/>
      <w:b/>
      <w:bCs/>
      <w:sz w:val="16"/>
      <w:szCs w:val="16"/>
    </w:rPr>
  </w:style>
  <w:style w:type="character" w:customStyle="1" w:styleId="FontStyle356">
    <w:name w:val="Font Style356"/>
    <w:uiPriority w:val="99"/>
    <w:rsid w:val="003A3D12"/>
    <w:rPr>
      <w:rFonts w:ascii="Times New Roman" w:hAnsi="Times New Roman" w:cs="Times New Roman"/>
      <w:b/>
      <w:bCs/>
      <w:spacing w:val="-10"/>
      <w:sz w:val="22"/>
      <w:szCs w:val="22"/>
    </w:rPr>
  </w:style>
  <w:style w:type="character" w:customStyle="1" w:styleId="FontStyle298">
    <w:name w:val="Font Style298"/>
    <w:uiPriority w:val="99"/>
    <w:rsid w:val="003A3D12"/>
    <w:rPr>
      <w:rFonts w:ascii="Times New Roman" w:hAnsi="Times New Roman" w:cs="Times New Roman"/>
      <w:sz w:val="18"/>
      <w:szCs w:val="18"/>
    </w:rPr>
  </w:style>
  <w:style w:type="character" w:customStyle="1" w:styleId="FontStyle311">
    <w:name w:val="Font Style311"/>
    <w:uiPriority w:val="99"/>
    <w:rsid w:val="003A3D12"/>
    <w:rPr>
      <w:rFonts w:ascii="Times New Roman" w:hAnsi="Times New Roman" w:cs="Times New Roman"/>
      <w:b/>
      <w:bCs/>
      <w:spacing w:val="-10"/>
      <w:sz w:val="18"/>
      <w:szCs w:val="18"/>
    </w:rPr>
  </w:style>
  <w:style w:type="character" w:customStyle="1" w:styleId="FontStyle332">
    <w:name w:val="Font Style332"/>
    <w:uiPriority w:val="99"/>
    <w:rsid w:val="003A3D12"/>
    <w:rPr>
      <w:rFonts w:ascii="Times New Roman" w:hAnsi="Times New Roman" w:cs="Times New Roman"/>
      <w:b/>
      <w:bCs/>
      <w:i/>
      <w:iCs/>
      <w:spacing w:val="-10"/>
      <w:sz w:val="20"/>
      <w:szCs w:val="20"/>
    </w:rPr>
  </w:style>
  <w:style w:type="character" w:customStyle="1" w:styleId="FontStyle371">
    <w:name w:val="Font Style371"/>
    <w:uiPriority w:val="99"/>
    <w:rsid w:val="003A3D12"/>
    <w:rPr>
      <w:rFonts w:ascii="Times New Roman" w:hAnsi="Times New Roman" w:cs="Times New Roman"/>
      <w:sz w:val="16"/>
      <w:szCs w:val="16"/>
    </w:rPr>
  </w:style>
  <w:style w:type="character" w:customStyle="1" w:styleId="FontStyle350">
    <w:name w:val="Font Style350"/>
    <w:uiPriority w:val="99"/>
    <w:rsid w:val="003A3D12"/>
    <w:rPr>
      <w:rFonts w:ascii="Times New Roman" w:hAnsi="Times New Roman" w:cs="Times New Roman"/>
      <w:b/>
      <w:bCs/>
      <w:i/>
      <w:iCs/>
      <w:sz w:val="20"/>
      <w:szCs w:val="20"/>
    </w:rPr>
  </w:style>
  <w:style w:type="paragraph" w:customStyle="1" w:styleId="Style8">
    <w:name w:val="Style8"/>
    <w:basedOn w:val="Normal"/>
    <w:uiPriority w:val="99"/>
    <w:rsid w:val="003A3D12"/>
    <w:pPr>
      <w:widowControl w:val="0"/>
      <w:autoSpaceDE w:val="0"/>
      <w:autoSpaceDN w:val="0"/>
      <w:adjustRightInd w:val="0"/>
    </w:pPr>
    <w:rPr>
      <w:rFonts w:eastAsia="Times New Roman"/>
      <w:sz w:val="24"/>
    </w:rPr>
  </w:style>
  <w:style w:type="character" w:customStyle="1" w:styleId="FontStyle351">
    <w:name w:val="Font Style351"/>
    <w:uiPriority w:val="99"/>
    <w:rsid w:val="003A3D12"/>
    <w:rPr>
      <w:rFonts w:ascii="Times New Roman" w:hAnsi="Times New Roman" w:cs="Times New Roman"/>
      <w:b/>
      <w:bCs/>
      <w:sz w:val="22"/>
      <w:szCs w:val="22"/>
    </w:rPr>
  </w:style>
  <w:style w:type="paragraph" w:customStyle="1" w:styleId="Style130">
    <w:name w:val="Style130"/>
    <w:basedOn w:val="Normal"/>
    <w:uiPriority w:val="99"/>
    <w:rsid w:val="003A3D12"/>
    <w:pPr>
      <w:widowControl w:val="0"/>
      <w:autoSpaceDE w:val="0"/>
      <w:autoSpaceDN w:val="0"/>
      <w:adjustRightInd w:val="0"/>
      <w:jc w:val="both"/>
    </w:pPr>
    <w:rPr>
      <w:rFonts w:eastAsia="Times New Roman"/>
      <w:sz w:val="24"/>
    </w:rPr>
  </w:style>
  <w:style w:type="character" w:customStyle="1" w:styleId="FontStyle369">
    <w:name w:val="Font Style369"/>
    <w:uiPriority w:val="99"/>
    <w:rsid w:val="003A3D12"/>
    <w:rPr>
      <w:rFonts w:ascii="Times New Roman" w:hAnsi="Times New Roman" w:cs="Times New Roman"/>
      <w:b/>
      <w:bCs/>
      <w:spacing w:val="-10"/>
      <w:sz w:val="20"/>
      <w:szCs w:val="20"/>
    </w:rPr>
  </w:style>
  <w:style w:type="character" w:customStyle="1" w:styleId="FontStyle357">
    <w:name w:val="Font Style357"/>
    <w:uiPriority w:val="99"/>
    <w:rsid w:val="003A3D12"/>
    <w:rPr>
      <w:rFonts w:ascii="Times New Roman" w:hAnsi="Times New Roman" w:cs="Times New Roman"/>
      <w:b/>
      <w:bCs/>
      <w:spacing w:val="-10"/>
      <w:sz w:val="22"/>
      <w:szCs w:val="22"/>
    </w:rPr>
  </w:style>
  <w:style w:type="paragraph" w:customStyle="1" w:styleId="Style67">
    <w:name w:val="Style67"/>
    <w:basedOn w:val="Normal"/>
    <w:uiPriority w:val="99"/>
    <w:rsid w:val="003A3D1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A3D12"/>
    <w:rPr>
      <w:rFonts w:ascii="Times New Roman" w:hAnsi="Times New Roman" w:cs="Times New Roman"/>
      <w:sz w:val="20"/>
      <w:szCs w:val="20"/>
    </w:rPr>
  </w:style>
  <w:style w:type="character" w:customStyle="1" w:styleId="FontStyle374">
    <w:name w:val="Font Style374"/>
    <w:uiPriority w:val="99"/>
    <w:rsid w:val="003A3D12"/>
    <w:rPr>
      <w:rFonts w:ascii="Times New Roman" w:hAnsi="Times New Roman" w:cs="Times New Roman"/>
      <w:b/>
      <w:bCs/>
      <w:spacing w:val="-10"/>
      <w:sz w:val="22"/>
      <w:szCs w:val="22"/>
    </w:rPr>
  </w:style>
  <w:style w:type="paragraph" w:customStyle="1" w:styleId="Style300">
    <w:name w:val="Style30"/>
    <w:basedOn w:val="Normal"/>
    <w:uiPriority w:val="99"/>
    <w:rsid w:val="003A3D1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A3D12"/>
    <w:rPr>
      <w:rFonts w:ascii="Times New Roman" w:hAnsi="Times New Roman" w:cs="Times New Roman"/>
      <w:smallCaps/>
      <w:sz w:val="16"/>
      <w:szCs w:val="16"/>
    </w:rPr>
  </w:style>
  <w:style w:type="paragraph" w:customStyle="1" w:styleId="Style93">
    <w:name w:val="Style93"/>
    <w:basedOn w:val="Normal"/>
    <w:uiPriority w:val="99"/>
    <w:rsid w:val="003A3D1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A3D1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A3D12"/>
    <w:rPr>
      <w:rFonts w:eastAsia="Times New Roman"/>
      <w:b/>
      <w:sz w:val="28"/>
      <w:u w:val="thick"/>
    </w:rPr>
  </w:style>
  <w:style w:type="character" w:customStyle="1" w:styleId="CardsCharCharChar">
    <w:name w:val="Cards Char Char Char"/>
    <w:rsid w:val="003A3D12"/>
    <w:rPr>
      <w:szCs w:val="24"/>
      <w:lang w:val="en-US" w:eastAsia="en-US" w:bidi="ar-SA"/>
    </w:rPr>
  </w:style>
  <w:style w:type="character" w:customStyle="1" w:styleId="CardsCharCharCharChar">
    <w:name w:val="Cards Char Char Char Char"/>
    <w:rsid w:val="003A3D12"/>
    <w:rPr>
      <w:szCs w:val="24"/>
      <w:lang w:val="en-US" w:eastAsia="en-US" w:bidi="ar-SA"/>
    </w:rPr>
  </w:style>
  <w:style w:type="paragraph" w:customStyle="1" w:styleId="NoSpacingCharCharChar">
    <w:name w:val="No Spacing Char Char Char"/>
    <w:next w:val="Normal"/>
    <w:rsid w:val="003A3D12"/>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3A3D1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A3D12"/>
    <w:rPr>
      <w:rFonts w:ascii="Garamond" w:hAnsi="Garamond"/>
    </w:rPr>
  </w:style>
  <w:style w:type="paragraph" w:customStyle="1" w:styleId="INDENTEDPARAGRAPH">
    <w:name w:val="INDENTED PARAGRAPH"/>
    <w:rsid w:val="003A3D12"/>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3A3D12"/>
  </w:style>
  <w:style w:type="paragraph" w:customStyle="1" w:styleId="TagChar1CharCharCharChar">
    <w:name w:val="Tag Char1 Char Char Char Char"/>
    <w:basedOn w:val="Normal"/>
    <w:rsid w:val="003A3D1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A3D12"/>
    <w:rPr>
      <w:rFonts w:eastAsia="Times New Roman"/>
      <w:b/>
      <w:sz w:val="24"/>
    </w:rPr>
  </w:style>
  <w:style w:type="paragraph" w:customStyle="1" w:styleId="RepeatHeader0">
    <w:name w:val="Repeat Header"/>
    <w:basedOn w:val="HeaderDebate"/>
    <w:rsid w:val="003A3D12"/>
    <w:pPr>
      <w:jc w:val="center"/>
      <w:outlineLvl w:val="1"/>
    </w:pPr>
    <w:rPr>
      <w:rFonts w:eastAsia="Times New Roman"/>
      <w:b/>
      <w:sz w:val="48"/>
      <w:szCs w:val="48"/>
      <w:u w:val="words"/>
    </w:rPr>
  </w:style>
  <w:style w:type="character" w:customStyle="1" w:styleId="sectionsubtitle">
    <w:name w:val="sectionsubtitle"/>
    <w:basedOn w:val="DefaultParagraphFont"/>
    <w:rsid w:val="003A3D12"/>
  </w:style>
  <w:style w:type="character" w:customStyle="1" w:styleId="EvidenceTag">
    <w:name w:val="Evidence Tag"/>
    <w:rsid w:val="003A3D1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A3D1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A3D1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A3D1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A3D1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A3D12"/>
  </w:style>
  <w:style w:type="character" w:customStyle="1" w:styleId="StyleUnderlineUnderlineChar">
    <w:name w:val="Style Underline + Underline Char"/>
    <w:rsid w:val="003A3D12"/>
    <w:rPr>
      <w:rFonts w:ascii="Trebuchet MS" w:hAnsi="Trebuchet MS"/>
      <w:szCs w:val="18"/>
      <w:u w:val="single"/>
      <w:lang w:val="en-US" w:eastAsia="en-US" w:bidi="ar-SA"/>
    </w:rPr>
  </w:style>
  <w:style w:type="paragraph" w:customStyle="1" w:styleId="UnderlineCards">
    <w:name w:val="Underline Cards"/>
    <w:basedOn w:val="Cards"/>
    <w:link w:val="UnderlineCardsChar"/>
    <w:rsid w:val="003A3D12"/>
    <w:pPr>
      <w:ind w:left="288"/>
      <w:jc w:val="left"/>
    </w:pPr>
    <w:rPr>
      <w:rFonts w:eastAsia="Times New Roman"/>
      <w:szCs w:val="24"/>
      <w:u w:val="thick"/>
    </w:rPr>
  </w:style>
  <w:style w:type="character" w:customStyle="1" w:styleId="UnderlineCardsChar">
    <w:name w:val="Underline Cards Char"/>
    <w:link w:val="UnderlineCards"/>
    <w:rsid w:val="003A3D12"/>
    <w:rPr>
      <w:rFonts w:ascii="Times New Roman" w:eastAsia="Times New Roman" w:hAnsi="Times New Roman" w:cs="Times New Roman"/>
      <w:sz w:val="20"/>
      <w:u w:val="thick"/>
    </w:rPr>
  </w:style>
  <w:style w:type="character" w:customStyle="1" w:styleId="SmallCardsChar">
    <w:name w:val="Small Cards Char"/>
    <w:link w:val="SmallCards"/>
    <w:rsid w:val="003A3D12"/>
    <w:rPr>
      <w:rFonts w:ascii="Calibri" w:eastAsia="Times New Roman" w:hAnsi="Calibri" w:cs="Calibri"/>
      <w:sz w:val="22"/>
      <w:szCs w:val="20"/>
    </w:rPr>
  </w:style>
  <w:style w:type="paragraph" w:customStyle="1" w:styleId="ReadingCites">
    <w:name w:val="Reading Cites"/>
    <w:basedOn w:val="Normal"/>
    <w:link w:val="ReadingCitesChar"/>
    <w:rsid w:val="003A3D12"/>
    <w:rPr>
      <w:rFonts w:eastAsia="Times New Roman"/>
      <w:b/>
      <w:szCs w:val="20"/>
    </w:rPr>
  </w:style>
  <w:style w:type="character" w:customStyle="1" w:styleId="ReadingCitesChar">
    <w:name w:val="Reading Cites Char"/>
    <w:link w:val="ReadingCites"/>
    <w:rsid w:val="003A3D12"/>
    <w:rPr>
      <w:rFonts w:ascii="Calibri" w:eastAsia="Times New Roman" w:hAnsi="Calibri" w:cs="Calibri"/>
      <w:b/>
      <w:sz w:val="22"/>
      <w:szCs w:val="20"/>
    </w:rPr>
  </w:style>
  <w:style w:type="paragraph" w:customStyle="1" w:styleId="ContentsHeading">
    <w:name w:val="Contents Heading"/>
    <w:basedOn w:val="Heading1"/>
    <w:next w:val="Normal"/>
    <w:rsid w:val="003A3D1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3A3D12"/>
    <w:pPr>
      <w:spacing w:before="100" w:beforeAutospacing="1" w:after="100" w:afterAutospacing="1"/>
    </w:pPr>
    <w:rPr>
      <w:rFonts w:eastAsia="Times New Roman"/>
    </w:rPr>
  </w:style>
  <w:style w:type="character" w:customStyle="1" w:styleId="CharacterStyle8">
    <w:name w:val="Character Style 8"/>
    <w:rsid w:val="003A3D12"/>
    <w:rPr>
      <w:sz w:val="22"/>
      <w:szCs w:val="22"/>
    </w:rPr>
  </w:style>
  <w:style w:type="paragraph" w:customStyle="1" w:styleId="Style110">
    <w:name w:val="Style 11"/>
    <w:rsid w:val="003A3D12"/>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3A3D12"/>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A3D12"/>
    <w:rPr>
      <w:rFonts w:ascii="Arial Narrow" w:hAnsi="Arial Narrow"/>
      <w:color w:val="000000"/>
      <w:sz w:val="22"/>
      <w:szCs w:val="22"/>
      <w:u w:val="single"/>
      <w:lang w:val="en-US" w:eastAsia="en-US" w:bidi="ar-SA"/>
    </w:rPr>
  </w:style>
  <w:style w:type="character" w:customStyle="1" w:styleId="CardText1Char1">
    <w:name w:val="Card Text 1 Char1"/>
    <w:rsid w:val="003A3D12"/>
    <w:rPr>
      <w:rFonts w:ascii="Arial Narrow" w:hAnsi="Arial Narrow"/>
      <w:color w:val="000000"/>
      <w:sz w:val="22"/>
      <w:szCs w:val="22"/>
      <w:u w:val="single"/>
      <w:lang w:val="en-US" w:eastAsia="en-US" w:bidi="ar-SA"/>
    </w:rPr>
  </w:style>
  <w:style w:type="paragraph" w:customStyle="1" w:styleId="Style52">
    <w:name w:val="Style 5"/>
    <w:rsid w:val="003A3D12"/>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3A3D1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A3D12"/>
    <w:rPr>
      <w:b/>
      <w:bCs/>
      <w:color w:val="695B54"/>
    </w:rPr>
  </w:style>
  <w:style w:type="paragraph" w:customStyle="1" w:styleId="Heading11">
    <w:name w:val="Heading 11"/>
    <w:basedOn w:val="Normal"/>
    <w:next w:val="Normal"/>
    <w:rsid w:val="003A3D12"/>
    <w:pPr>
      <w:keepNext/>
      <w:widowControl w:val="0"/>
      <w:suppressAutoHyphens/>
      <w:jc w:val="center"/>
    </w:pPr>
    <w:rPr>
      <w:rFonts w:eastAsia="Tahoma"/>
      <w:b/>
      <w:sz w:val="48"/>
      <w:szCs w:val="32"/>
      <w:u w:val="single"/>
    </w:rPr>
  </w:style>
  <w:style w:type="paragraph" w:customStyle="1" w:styleId="TextHeading">
    <w:name w:val="Text Heading"/>
    <w:basedOn w:val="Heading3"/>
    <w:rsid w:val="003A3D12"/>
    <w:pPr>
      <w:keepLines w:val="0"/>
      <w:pageBreakBefore w:val="0"/>
      <w:spacing w:before="0"/>
      <w:jc w:val="left"/>
    </w:pPr>
    <w:rPr>
      <w:rFonts w:eastAsia="Times New Roman" w:cs="Arial"/>
      <w:sz w:val="22"/>
      <w:szCs w:val="26"/>
    </w:rPr>
  </w:style>
  <w:style w:type="character" w:customStyle="1" w:styleId="TextHeadingChar">
    <w:name w:val="Text Heading Char"/>
    <w:rsid w:val="003A3D12"/>
    <w:rPr>
      <w:rFonts w:cs="Arial"/>
      <w:b/>
      <w:bCs/>
      <w:sz w:val="22"/>
      <w:szCs w:val="26"/>
      <w:u w:val="single"/>
      <w:lang w:val="en-US" w:eastAsia="en-US" w:bidi="ar-SA"/>
    </w:rPr>
  </w:style>
  <w:style w:type="character" w:customStyle="1" w:styleId="FootnoteCharacters">
    <w:name w:val="Footnote Characters"/>
    <w:rsid w:val="003A3D12"/>
    <w:rPr>
      <w:vertAlign w:val="superscript"/>
    </w:rPr>
  </w:style>
  <w:style w:type="paragraph" w:customStyle="1" w:styleId="StyleHeading1BlockTitleHeading1Char1ALEXHeadingBrief-He2">
    <w:name w:val="Style Heading 1Block TitleHeading 1 Char1ALEXHeadingBrief - He...2"/>
    <w:basedOn w:val="Heading1"/>
    <w:autoRedefine/>
    <w:rsid w:val="003A3D1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A3D1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A3D1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A3D12"/>
    <w:rPr>
      <w:rFonts w:ascii="Cambria" w:eastAsia="Cambria" w:hAnsi="Cambria"/>
      <w:b/>
      <w:caps/>
      <w:sz w:val="24"/>
    </w:rPr>
  </w:style>
  <w:style w:type="paragraph" w:customStyle="1" w:styleId="StyleDebateBodyBefore12pt">
    <w:name w:val="Style Debate Body + Before:  12 pt"/>
    <w:basedOn w:val="Normal"/>
    <w:next w:val="Normal"/>
    <w:rsid w:val="003A3D12"/>
    <w:pPr>
      <w:spacing w:before="240"/>
    </w:pPr>
    <w:rPr>
      <w:rFonts w:ascii="Garamond" w:eastAsia="Times New Roman" w:hAnsi="Garamond"/>
      <w:bCs/>
      <w:szCs w:val="20"/>
    </w:rPr>
  </w:style>
  <w:style w:type="paragraph" w:customStyle="1" w:styleId="StyleDebateBodyBefore12pt1">
    <w:name w:val="Style Debate Body + Before:  12 pt1"/>
    <w:basedOn w:val="Normal"/>
    <w:rsid w:val="003A3D12"/>
    <w:pPr>
      <w:spacing w:before="240"/>
    </w:pPr>
    <w:rPr>
      <w:rFonts w:ascii="Garamond" w:eastAsia="Times New Roman" w:hAnsi="Garamond"/>
      <w:bCs/>
      <w:szCs w:val="20"/>
    </w:rPr>
  </w:style>
  <w:style w:type="paragraph" w:customStyle="1" w:styleId="PageNumber11">
    <w:name w:val="Page Number11"/>
    <w:basedOn w:val="Normal"/>
    <w:next w:val="Normal"/>
    <w:rsid w:val="003A3D12"/>
    <w:rPr>
      <w:rFonts w:eastAsia="Times New Roman"/>
    </w:rPr>
  </w:style>
  <w:style w:type="character" w:customStyle="1" w:styleId="Heading2CharCharCharCharCharCharCharCharCharCharCharCharCharChar1">
    <w:name w:val="Heading 2 Char Char Char Char Char Char Char Char Char Char Char Char Char Char1"/>
    <w:rsid w:val="003A3D12"/>
    <w:rPr>
      <w:rFonts w:eastAsia="SimSun" w:cs="Arial"/>
      <w:b/>
      <w:bCs/>
      <w:iCs/>
      <w:sz w:val="24"/>
      <w:szCs w:val="28"/>
      <w:lang w:val="en-US" w:eastAsia="zh-CN" w:bidi="ar-SA"/>
    </w:rPr>
  </w:style>
  <w:style w:type="character" w:customStyle="1" w:styleId="Char31">
    <w:name w:val="Char31"/>
    <w:rsid w:val="003A3D12"/>
    <w:rPr>
      <w:rFonts w:cs="Arial"/>
      <w:bCs/>
      <w:u w:val="thick"/>
      <w:lang w:val="en-US" w:eastAsia="en-US" w:bidi="ar-SA"/>
    </w:rPr>
  </w:style>
  <w:style w:type="paragraph" w:customStyle="1" w:styleId="StyleHeading1Centered">
    <w:name w:val="Style Heading 1 + Centered"/>
    <w:basedOn w:val="Heading1"/>
    <w:rsid w:val="003A3D1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A3D1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A3D1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A3D12"/>
    <w:pPr>
      <w:spacing w:before="120"/>
    </w:pPr>
    <w:rPr>
      <w:rFonts w:eastAsia="Times New Roman"/>
    </w:rPr>
  </w:style>
  <w:style w:type="character" w:customStyle="1" w:styleId="underliningChar3">
    <w:name w:val="underlining Char"/>
    <w:rsid w:val="003A3D12"/>
    <w:rPr>
      <w:b/>
      <w:szCs w:val="24"/>
      <w:u w:val="single"/>
      <w:lang w:val="en-US" w:eastAsia="en-US" w:bidi="ar-SA"/>
    </w:rPr>
  </w:style>
  <w:style w:type="character" w:customStyle="1" w:styleId="notreadChar">
    <w:name w:val="not read Char"/>
    <w:rsid w:val="003A3D12"/>
    <w:rPr>
      <w:sz w:val="18"/>
      <w:szCs w:val="24"/>
      <w:lang w:val="en-US" w:eastAsia="en-US" w:bidi="ar-SA"/>
    </w:rPr>
  </w:style>
  <w:style w:type="paragraph" w:customStyle="1" w:styleId="StyleStrong10ptNotBold">
    <w:name w:val="Style Strong + 10 pt Not Bold"/>
    <w:basedOn w:val="Normal"/>
    <w:autoRedefine/>
    <w:rsid w:val="003A3D12"/>
    <w:pPr>
      <w:ind w:left="720" w:hanging="360"/>
    </w:pPr>
    <w:rPr>
      <w:rFonts w:eastAsia="Times New Roman"/>
      <w:sz w:val="26"/>
      <w:szCs w:val="26"/>
    </w:rPr>
  </w:style>
  <w:style w:type="character" w:customStyle="1" w:styleId="smallCharChar0">
    <w:name w:val="small Char Char"/>
    <w:rsid w:val="003A3D12"/>
    <w:rPr>
      <w:rFonts w:ascii="Times New Roman" w:eastAsia="Times New Roman" w:hAnsi="Times New Roman" w:cs="Times New Roman"/>
      <w:sz w:val="12"/>
      <w:szCs w:val="16"/>
    </w:rPr>
  </w:style>
  <w:style w:type="character" w:customStyle="1" w:styleId="Undlerine">
    <w:name w:val="Undlerine"/>
    <w:qFormat/>
    <w:rsid w:val="003A3D12"/>
    <w:rPr>
      <w:rFonts w:ascii="Times New Roman" w:hAnsi="Times New Roman"/>
      <w:w w:val="110"/>
      <w:sz w:val="20"/>
      <w:szCs w:val="20"/>
      <w:u w:val="single"/>
      <w:bdr w:val="none" w:sz="0" w:space="0" w:color="auto"/>
      <w:lang w:bidi="he-IL"/>
    </w:rPr>
  </w:style>
  <w:style w:type="character" w:customStyle="1" w:styleId="Boxes">
    <w:name w:val="Boxes"/>
    <w:qFormat/>
    <w:rsid w:val="003A3D12"/>
    <w:rPr>
      <w:rFonts w:ascii="Times New Roman" w:hAnsi="Times New Roman"/>
      <w:sz w:val="20"/>
      <w:u w:val="single"/>
      <w:bdr w:val="single" w:sz="4" w:space="0" w:color="auto"/>
    </w:rPr>
  </w:style>
  <w:style w:type="character" w:customStyle="1" w:styleId="tim">
    <w:name w:val="tim"/>
    <w:qFormat/>
    <w:rsid w:val="003A3D12"/>
    <w:rPr>
      <w:rFonts w:ascii="Times New Roman" w:hAnsi="Times New Roman"/>
      <w:sz w:val="20"/>
      <w:u w:val="single"/>
    </w:rPr>
  </w:style>
  <w:style w:type="character" w:customStyle="1" w:styleId="hl">
    <w:name w:val="hl"/>
    <w:basedOn w:val="DefaultParagraphFont"/>
    <w:rsid w:val="003A3D12"/>
  </w:style>
  <w:style w:type="character" w:customStyle="1" w:styleId="clock1">
    <w:name w:val="clock1"/>
    <w:rsid w:val="003A3D12"/>
    <w:rPr>
      <w:color w:val="B51B1B"/>
    </w:rPr>
  </w:style>
  <w:style w:type="character" w:customStyle="1" w:styleId="smallChar10">
    <w:name w:val="small Char1"/>
    <w:rsid w:val="003A3D12"/>
    <w:rPr>
      <w:sz w:val="12"/>
      <w:szCs w:val="16"/>
      <w:lang w:val="en-US" w:eastAsia="en-US" w:bidi="ar-SA"/>
    </w:rPr>
  </w:style>
  <w:style w:type="character" w:customStyle="1" w:styleId="SmallCardsCharChar">
    <w:name w:val="Small Cards Char Char"/>
    <w:rsid w:val="003A3D12"/>
    <w:rPr>
      <w:sz w:val="14"/>
      <w:szCs w:val="24"/>
      <w:lang w:val="en-US" w:eastAsia="en-US" w:bidi="ar-SA"/>
    </w:rPr>
  </w:style>
  <w:style w:type="paragraph" w:customStyle="1" w:styleId="NormalCards">
    <w:name w:val="Normal Cards"/>
    <w:basedOn w:val="Normal"/>
    <w:rsid w:val="003A3D12"/>
    <w:pPr>
      <w:ind w:left="288"/>
    </w:pPr>
    <w:rPr>
      <w:rFonts w:eastAsia="Times New Roman"/>
    </w:rPr>
  </w:style>
  <w:style w:type="character" w:customStyle="1" w:styleId="iniciales">
    <w:name w:val="iniciales"/>
    <w:basedOn w:val="DefaultParagraphFont"/>
    <w:rsid w:val="003A3D12"/>
  </w:style>
  <w:style w:type="character" w:customStyle="1" w:styleId="Style10ptBoldUnderline">
    <w:name w:val="Style 10 pt Bold Underline"/>
    <w:rsid w:val="003A3D12"/>
    <w:rPr>
      <w:b/>
      <w:bCs/>
      <w:sz w:val="20"/>
      <w:u w:val="single"/>
    </w:rPr>
  </w:style>
  <w:style w:type="paragraph" w:customStyle="1" w:styleId="outdent">
    <w:name w:val="outdent"/>
    <w:basedOn w:val="Normal"/>
    <w:rsid w:val="003A3D1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A3D12"/>
    <w:pPr>
      <w:spacing w:before="100" w:beforeAutospacing="1" w:after="100" w:afterAutospacing="1"/>
    </w:pPr>
    <w:rPr>
      <w:rFonts w:eastAsia="Times New Roman"/>
      <w:sz w:val="24"/>
    </w:rPr>
  </w:style>
  <w:style w:type="paragraph" w:customStyle="1" w:styleId="bulletfollow">
    <w:name w:val="bulletfollow"/>
    <w:basedOn w:val="Normal"/>
    <w:rsid w:val="003A3D12"/>
    <w:pPr>
      <w:spacing w:before="100" w:beforeAutospacing="1" w:after="100" w:afterAutospacing="1"/>
    </w:pPr>
    <w:rPr>
      <w:rFonts w:eastAsia="Times New Roman"/>
      <w:sz w:val="24"/>
    </w:rPr>
  </w:style>
  <w:style w:type="paragraph" w:customStyle="1" w:styleId="bulleted">
    <w:name w:val="bulleted"/>
    <w:basedOn w:val="Normal"/>
    <w:rsid w:val="003A3D12"/>
    <w:pPr>
      <w:spacing w:before="100" w:beforeAutospacing="1" w:after="100" w:afterAutospacing="1"/>
    </w:pPr>
    <w:rPr>
      <w:rFonts w:eastAsia="Times New Roman"/>
      <w:sz w:val="24"/>
    </w:rPr>
  </w:style>
  <w:style w:type="character" w:customStyle="1" w:styleId="UnderlineCardsCharChar">
    <w:name w:val="Underline Cards Char Char"/>
    <w:rsid w:val="003A3D12"/>
    <w:rPr>
      <w:rFonts w:eastAsia="SimSun"/>
      <w:szCs w:val="24"/>
      <w:u w:val="thick"/>
      <w:lang w:val="en-US" w:eastAsia="en-US" w:bidi="ar-SA"/>
    </w:rPr>
  </w:style>
  <w:style w:type="paragraph" w:customStyle="1" w:styleId="authorgroup">
    <w:name w:val="authorgroup"/>
    <w:basedOn w:val="Normal"/>
    <w:rsid w:val="003A3D12"/>
    <w:pPr>
      <w:spacing w:before="100" w:beforeAutospacing="1" w:after="100" w:afterAutospacing="1"/>
    </w:pPr>
    <w:rPr>
      <w:rFonts w:eastAsia="Calibri"/>
      <w:sz w:val="24"/>
    </w:rPr>
  </w:style>
  <w:style w:type="paragraph" w:customStyle="1" w:styleId="affiliation1">
    <w:name w:val="affiliation1"/>
    <w:basedOn w:val="Normal"/>
    <w:rsid w:val="003A3D12"/>
    <w:pPr>
      <w:spacing w:before="100" w:beforeAutospacing="1" w:after="100" w:afterAutospacing="1"/>
    </w:pPr>
    <w:rPr>
      <w:rFonts w:eastAsia="Calibri"/>
      <w:sz w:val="24"/>
    </w:rPr>
  </w:style>
  <w:style w:type="character" w:customStyle="1" w:styleId="smallcapitals">
    <w:name w:val="smallcapitals"/>
    <w:basedOn w:val="DefaultParagraphFont"/>
    <w:rsid w:val="003A3D12"/>
  </w:style>
  <w:style w:type="character" w:customStyle="1" w:styleId="number0">
    <w:name w:val="number"/>
    <w:basedOn w:val="DefaultParagraphFont"/>
    <w:rsid w:val="003A3D12"/>
  </w:style>
  <w:style w:type="character" w:customStyle="1" w:styleId="articlebody1">
    <w:name w:val="articlebody1"/>
    <w:rsid w:val="003A3D12"/>
  </w:style>
  <w:style w:type="character" w:customStyle="1" w:styleId="small1">
    <w:name w:val="small1"/>
    <w:rsid w:val="003A3D12"/>
  </w:style>
  <w:style w:type="character" w:customStyle="1" w:styleId="AuthorDateChar1">
    <w:name w:val="Author/Date Char1"/>
    <w:rsid w:val="003A3D1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A3D12"/>
    <w:pPr>
      <w:spacing w:before="120"/>
    </w:pPr>
    <w:rPr>
      <w:b/>
    </w:rPr>
  </w:style>
  <w:style w:type="character" w:customStyle="1" w:styleId="analyticChar0">
    <w:name w:val="analytic Char"/>
    <w:basedOn w:val="DefaultParagraphFont"/>
    <w:link w:val="analytic0"/>
    <w:uiPriority w:val="4"/>
    <w:rsid w:val="003A3D12"/>
    <w:rPr>
      <w:rFonts w:ascii="Calibri" w:hAnsi="Calibri" w:cs="Calibri"/>
      <w:b/>
      <w:sz w:val="22"/>
    </w:rPr>
  </w:style>
  <w:style w:type="character" w:customStyle="1" w:styleId="Normal30">
    <w:name w:val="Normal3"/>
    <w:basedOn w:val="DefaultParagraphFont"/>
    <w:rsid w:val="003A3D12"/>
  </w:style>
  <w:style w:type="paragraph" w:customStyle="1" w:styleId="Heading12">
    <w:name w:val="Heading 12"/>
    <w:basedOn w:val="Normal"/>
    <w:next w:val="Normal"/>
    <w:rsid w:val="003A3D1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A3D12"/>
  </w:style>
  <w:style w:type="character" w:customStyle="1" w:styleId="m-3583723223135346788gmail-styleunderline">
    <w:name w:val="m_-3583723223135346788gmail-styleunderline"/>
    <w:basedOn w:val="DefaultParagraphFont"/>
    <w:rsid w:val="003A3D12"/>
  </w:style>
  <w:style w:type="character" w:customStyle="1" w:styleId="CardsFont6ptChar5">
    <w:name w:val="Cards + Font: 6 pt Char5"/>
    <w:basedOn w:val="DefaultParagraphFont"/>
    <w:locked/>
    <w:rsid w:val="003A3D1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A3D12"/>
  </w:style>
  <w:style w:type="character" w:customStyle="1" w:styleId="m-1146133537900874914m-2819420093854639792gmail-styleunderline">
    <w:name w:val="m_-1146133537900874914m_-2819420093854639792gmail-styleunderline"/>
    <w:basedOn w:val="DefaultParagraphFont"/>
    <w:rsid w:val="003A3D12"/>
  </w:style>
  <w:style w:type="character" w:customStyle="1" w:styleId="m-7954869243461233974gmail-styleunderline">
    <w:name w:val="m_-7954869243461233974gmail-styleunderline"/>
    <w:basedOn w:val="DefaultParagraphFont"/>
    <w:rsid w:val="003A3D12"/>
  </w:style>
  <w:style w:type="character" w:customStyle="1" w:styleId="m5577519854659992616gmail-styleunderline">
    <w:name w:val="m_5577519854659992616gmail-styleunderline"/>
    <w:basedOn w:val="DefaultParagraphFont"/>
    <w:rsid w:val="003A3D12"/>
  </w:style>
  <w:style w:type="character" w:customStyle="1" w:styleId="c-timestamplabel">
    <w:name w:val="c-timestamp__label"/>
    <w:basedOn w:val="DefaultParagraphFont"/>
    <w:rsid w:val="003A3D12"/>
  </w:style>
  <w:style w:type="character" w:customStyle="1" w:styleId="article-aside-txt">
    <w:name w:val="article-aside-txt"/>
    <w:basedOn w:val="DefaultParagraphFont"/>
    <w:rsid w:val="003A3D12"/>
  </w:style>
  <w:style w:type="character" w:customStyle="1" w:styleId="footnote-num">
    <w:name w:val="footnote-num"/>
    <w:basedOn w:val="DefaultParagraphFont"/>
    <w:rsid w:val="003A3D12"/>
  </w:style>
  <w:style w:type="character" w:customStyle="1" w:styleId="small-caps">
    <w:name w:val="small-caps"/>
    <w:basedOn w:val="DefaultParagraphFont"/>
    <w:rsid w:val="003A3D12"/>
  </w:style>
  <w:style w:type="paragraph" w:customStyle="1" w:styleId="p3">
    <w:name w:val="p3"/>
    <w:basedOn w:val="Normal"/>
    <w:rsid w:val="003A3D12"/>
    <w:pPr>
      <w:spacing w:before="100" w:beforeAutospacing="1" w:after="100" w:afterAutospacing="1"/>
    </w:pPr>
  </w:style>
  <w:style w:type="paragraph" w:customStyle="1" w:styleId="Analytik">
    <w:name w:val="Analytik"/>
    <w:basedOn w:val="Normal"/>
    <w:link w:val="AnalytikChar"/>
    <w:autoRedefine/>
    <w:uiPriority w:val="4"/>
    <w:qFormat/>
    <w:rsid w:val="003A3D12"/>
    <w:rPr>
      <w:b/>
      <w14:ligatures w14:val="standard"/>
    </w:rPr>
  </w:style>
  <w:style w:type="character" w:customStyle="1" w:styleId="AnalytikChar">
    <w:name w:val="Analytik Char"/>
    <w:basedOn w:val="DefaultParagraphFont"/>
    <w:link w:val="Analytik"/>
    <w:uiPriority w:val="4"/>
    <w:rsid w:val="003A3D12"/>
    <w:rPr>
      <w:rFonts w:ascii="Calibri" w:hAnsi="Calibri" w:cs="Calibri"/>
      <w:b/>
      <w:sz w:val="22"/>
      <w14:ligatures w14:val="standard"/>
    </w:rPr>
  </w:style>
  <w:style w:type="paragraph" w:customStyle="1" w:styleId="footnotedescription">
    <w:name w:val="footnote description"/>
    <w:next w:val="Normal"/>
    <w:link w:val="footnotedescriptionChar"/>
    <w:hidden/>
    <w:rsid w:val="003A3D12"/>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3A3D12"/>
    <w:rPr>
      <w:rFonts w:ascii="Calibri" w:eastAsia="Calibri" w:hAnsi="Calibri" w:cs="Calibri"/>
      <w:color w:val="000000"/>
      <w:sz w:val="20"/>
      <w:szCs w:val="22"/>
    </w:rPr>
  </w:style>
  <w:style w:type="character" w:customStyle="1" w:styleId="footnotemark">
    <w:name w:val="footnote mark"/>
    <w:hidden/>
    <w:rsid w:val="003A3D12"/>
    <w:rPr>
      <w:rFonts w:ascii="Calibri" w:eastAsia="Calibri" w:hAnsi="Calibri" w:cs="Calibri"/>
      <w:color w:val="000000"/>
      <w:sz w:val="12"/>
      <w:vertAlign w:val="superscript"/>
    </w:rPr>
  </w:style>
  <w:style w:type="paragraph" w:customStyle="1" w:styleId="first-paragraph">
    <w:name w:val="first-paragraph"/>
    <w:basedOn w:val="Normal"/>
    <w:rsid w:val="003A3D12"/>
    <w:pPr>
      <w:spacing w:before="100" w:beforeAutospacing="1" w:after="100" w:afterAutospacing="1"/>
    </w:pPr>
  </w:style>
  <w:style w:type="paragraph" w:customStyle="1" w:styleId="RainwithanA">
    <w:name w:val="Rain with an A"/>
    <w:basedOn w:val="Normal"/>
    <w:link w:val="RainwithanAChar"/>
    <w:uiPriority w:val="4"/>
    <w:qFormat/>
    <w:rsid w:val="003A3D12"/>
    <w:pPr>
      <w:outlineLvl w:val="3"/>
    </w:pPr>
    <w:rPr>
      <w:b/>
      <w:sz w:val="26"/>
    </w:rPr>
  </w:style>
  <w:style w:type="character" w:customStyle="1" w:styleId="RainwithanAChar">
    <w:name w:val="Rain with an A Char"/>
    <w:basedOn w:val="DefaultParagraphFont"/>
    <w:link w:val="RainwithanA"/>
    <w:uiPriority w:val="4"/>
    <w:rsid w:val="003A3D12"/>
    <w:rPr>
      <w:rFonts w:ascii="Calibri" w:hAnsi="Calibri" w:cs="Calibri"/>
      <w:b/>
      <w:sz w:val="26"/>
    </w:rPr>
  </w:style>
  <w:style w:type="paragraph" w:customStyle="1" w:styleId="resp-tab-item">
    <w:name w:val="resp-tab-item"/>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3A3D12"/>
  </w:style>
  <w:style w:type="character" w:customStyle="1" w:styleId="longbio">
    <w:name w:val="long_bio"/>
    <w:basedOn w:val="DefaultParagraphFont"/>
    <w:rsid w:val="003A3D12"/>
  </w:style>
  <w:style w:type="character" w:customStyle="1" w:styleId="hyperlink0">
    <w:name w:val="hyperlink0"/>
    <w:basedOn w:val="DefaultParagraphFont"/>
    <w:rsid w:val="003A3D12"/>
  </w:style>
  <w:style w:type="character" w:customStyle="1" w:styleId="add-country">
    <w:name w:val="add-country"/>
    <w:basedOn w:val="DefaultParagraphFont"/>
    <w:rsid w:val="003A3D12"/>
  </w:style>
  <w:style w:type="character" w:customStyle="1" w:styleId="rte-quote">
    <w:name w:val="rte-quote"/>
    <w:basedOn w:val="DefaultParagraphFont"/>
    <w:rsid w:val="003A3D12"/>
  </w:style>
  <w:style w:type="paragraph" w:customStyle="1" w:styleId="flfc">
    <w:name w:val="flfc"/>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3A3D12"/>
  </w:style>
  <w:style w:type="character" w:customStyle="1" w:styleId="gmail-m5226785990326652285gmail-styleunderline">
    <w:name w:val="gmail-m_5226785990326652285gmail-styleunderline"/>
    <w:basedOn w:val="DefaultParagraphFont"/>
    <w:rsid w:val="003A3D12"/>
  </w:style>
  <w:style w:type="paragraph" w:customStyle="1" w:styleId="Cites0">
    <w:name w:val="Cites"/>
    <w:next w:val="Cards"/>
    <w:link w:val="CitesChar0"/>
    <w:uiPriority w:val="99"/>
    <w:qFormat/>
    <w:rsid w:val="003A3D12"/>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3A3D12"/>
    <w:rPr>
      <w:rFonts w:ascii="Times New Roman" w:eastAsia="Calibri" w:hAnsi="Times New Roman" w:cs="Times New Roman"/>
      <w:b/>
      <w:sz w:val="20"/>
      <w:szCs w:val="20"/>
    </w:rPr>
  </w:style>
  <w:style w:type="character" w:customStyle="1" w:styleId="tagChar1">
    <w:name w:val="tag Char1"/>
    <w:rsid w:val="003A3D12"/>
    <w:rPr>
      <w:rFonts w:ascii="Times New Roman" w:eastAsia="PMingLiU" w:hAnsi="Times New Roman" w:cs="Times New Roman"/>
      <w:b/>
      <w:kern w:val="32"/>
      <w:sz w:val="24"/>
      <w:szCs w:val="20"/>
    </w:rPr>
  </w:style>
  <w:style w:type="character" w:customStyle="1" w:styleId="SmallText3">
    <w:name w:val="Small Text"/>
    <w:rsid w:val="003A3D12"/>
    <w:rPr>
      <w:rFonts w:ascii="Times New Roman" w:hAnsi="Times New Roman" w:cs="Times New Roman" w:hint="default"/>
      <w:sz w:val="16"/>
    </w:rPr>
  </w:style>
  <w:style w:type="character" w:customStyle="1" w:styleId="TitleChar2">
    <w:name w:val="Title Char2"/>
    <w:uiPriority w:val="5"/>
    <w:qFormat/>
    <w:locked/>
    <w:rsid w:val="003A3D12"/>
    <w:rPr>
      <w:rFonts w:ascii="Calibri" w:eastAsia="Calibri" w:hAnsi="Calibri" w:cs="Times New Roman"/>
      <w:sz w:val="20"/>
      <w:szCs w:val="20"/>
      <w:u w:val="single"/>
    </w:rPr>
  </w:style>
  <w:style w:type="character" w:customStyle="1" w:styleId="TagsChar1">
    <w:name w:val="Tags Char1"/>
    <w:aliases w:val="Super Script Char1,TagStyle Char1"/>
    <w:rsid w:val="003A3D12"/>
    <w:rPr>
      <w:rFonts w:ascii="Arial Narrow" w:hAnsi="Arial Narrow"/>
      <w:b/>
      <w:noProof w:val="0"/>
      <w:sz w:val="22"/>
      <w:szCs w:val="60"/>
      <w:lang w:val="en-US" w:eastAsia="en-US" w:bidi="ar-SA"/>
    </w:rPr>
  </w:style>
  <w:style w:type="character" w:customStyle="1" w:styleId="Bodytext85pt">
    <w:name w:val="Body text + 8.5 pt"/>
    <w:aliases w:val="Spacing 1 pt"/>
    <w:rsid w:val="003A3D1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3A3D12"/>
    <w:rPr>
      <w:color w:val="333333"/>
      <w:sz w:val="22"/>
      <w:szCs w:val="22"/>
      <w:lang w:val="en-US" w:eastAsia="en-US" w:bidi="ar-SA"/>
    </w:rPr>
  </w:style>
  <w:style w:type="character" w:customStyle="1" w:styleId="UnderlinedChar0">
    <w:name w:val="Underlined Char"/>
    <w:aliases w:val="small text Char Char"/>
    <w:basedOn w:val="CardTextChar0"/>
    <w:rsid w:val="003A3D12"/>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3A3D12"/>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3A3D12"/>
    <w:rPr>
      <w:color w:val="605E5C"/>
      <w:shd w:val="clear" w:color="auto" w:fill="E1DFDD"/>
    </w:rPr>
  </w:style>
  <w:style w:type="character" w:customStyle="1" w:styleId="UnresolvedMention6">
    <w:name w:val="Unresolved Mention6"/>
    <w:basedOn w:val="DefaultParagraphFont"/>
    <w:uiPriority w:val="99"/>
    <w:semiHidden/>
    <w:unhideWhenUsed/>
    <w:rsid w:val="003A3D12"/>
    <w:rPr>
      <w:color w:val="605E5C"/>
      <w:shd w:val="clear" w:color="auto" w:fill="E1DFDD"/>
    </w:rPr>
  </w:style>
  <w:style w:type="character" w:customStyle="1" w:styleId="hubidentifier">
    <w:name w:val="hub_identifier"/>
    <w:basedOn w:val="DefaultParagraphFont"/>
    <w:rsid w:val="003A3D12"/>
  </w:style>
  <w:style w:type="paragraph" w:customStyle="1" w:styleId="standardeinzug">
    <w:name w:val="standardeinzug"/>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3A3D12"/>
  </w:style>
  <w:style w:type="paragraph" w:customStyle="1" w:styleId="entrefilet">
    <w:name w:val="entrefilet"/>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3A3D12"/>
  </w:style>
  <w:style w:type="character" w:customStyle="1" w:styleId="m-5621139387307470627gmail-style13ptbold">
    <w:name w:val="m_-5621139387307470627gmail-style13ptbold"/>
    <w:basedOn w:val="DefaultParagraphFont"/>
    <w:rsid w:val="003A3D12"/>
  </w:style>
  <w:style w:type="character" w:customStyle="1" w:styleId="m-5621139387307470627gmail-styleunderline">
    <w:name w:val="m_-5621139387307470627gmail-styleunderline"/>
    <w:basedOn w:val="DefaultParagraphFont"/>
    <w:rsid w:val="003A3D12"/>
  </w:style>
  <w:style w:type="character" w:customStyle="1" w:styleId="m-4930835733434609408gmail-style13ptbold">
    <w:name w:val="m_-4930835733434609408gmail-style13ptbold"/>
    <w:basedOn w:val="DefaultParagraphFont"/>
    <w:rsid w:val="003A3D12"/>
  </w:style>
  <w:style w:type="character" w:customStyle="1" w:styleId="m-4930835733434609408gmail-styleunderline">
    <w:name w:val="m_-4930835733434609408gmail-styleunderline"/>
    <w:basedOn w:val="DefaultParagraphFont"/>
    <w:rsid w:val="003A3D12"/>
  </w:style>
  <w:style w:type="character" w:customStyle="1" w:styleId="m-2456650549122369157gmail-style13ptbold">
    <w:name w:val="m_-2456650549122369157gmail-style13ptbold"/>
    <w:basedOn w:val="DefaultParagraphFont"/>
    <w:rsid w:val="003A3D12"/>
  </w:style>
  <w:style w:type="character" w:customStyle="1" w:styleId="m-2456650549122369157gmail-styleunderline">
    <w:name w:val="m_-2456650549122369157gmail-styleunderline"/>
    <w:basedOn w:val="DefaultParagraphFont"/>
    <w:rsid w:val="003A3D12"/>
  </w:style>
  <w:style w:type="paragraph" w:customStyle="1" w:styleId="Second">
    <w:name w:val="Second"/>
    <w:basedOn w:val="Normal"/>
    <w:rsid w:val="003A3D12"/>
    <w:rPr>
      <w:rFonts w:eastAsia="Calibri" w:cs="Times New Roman"/>
      <w:b/>
      <w:caps/>
      <w:szCs w:val="20"/>
    </w:rPr>
  </w:style>
  <w:style w:type="character" w:customStyle="1" w:styleId="m6540463018285843025gmail-heading4char">
    <w:name w:val="m_6540463018285843025gmail-heading4char"/>
    <w:basedOn w:val="DefaultParagraphFont"/>
    <w:rsid w:val="003A3D12"/>
  </w:style>
  <w:style w:type="character" w:customStyle="1" w:styleId="m6540463018285843025gmail-styleunderline">
    <w:name w:val="m_6540463018285843025gmail-styleunderline"/>
    <w:basedOn w:val="DefaultParagraphFont"/>
    <w:rsid w:val="003A3D12"/>
  </w:style>
  <w:style w:type="character" w:customStyle="1" w:styleId="dispurl">
    <w:name w:val="dispurl"/>
    <w:basedOn w:val="DefaultParagraphFont"/>
    <w:rsid w:val="003A3D12"/>
  </w:style>
  <w:style w:type="character" w:customStyle="1" w:styleId="StyleUnderline11ptChar">
    <w:name w:val="Style Underline + 11 pt Char"/>
    <w:link w:val="StyleUnderline11pt0"/>
    <w:locked/>
    <w:rsid w:val="003A3D12"/>
    <w:rPr>
      <w:rFonts w:ascii="Georgia" w:hAnsi="Georgia"/>
      <w:u w:val="single"/>
    </w:rPr>
  </w:style>
  <w:style w:type="paragraph" w:customStyle="1" w:styleId="StyleUnderline11pt0">
    <w:name w:val="Style Underline + 11 pt"/>
    <w:basedOn w:val="Normal"/>
    <w:link w:val="StyleUnderline11ptChar"/>
    <w:rsid w:val="003A3D12"/>
    <w:rPr>
      <w:rFonts w:ascii="Georgia" w:hAnsi="Georgia" w:cstheme="minorBidi"/>
      <w:sz w:val="24"/>
      <w:u w:val="single"/>
    </w:rPr>
  </w:style>
  <w:style w:type="character" w:customStyle="1" w:styleId="StyleBoldUnderline11ptChar">
    <w:name w:val="Style BoldUnderline + 11 pt Char"/>
    <w:link w:val="StyleBoldUnderline11pt"/>
    <w:locked/>
    <w:rsid w:val="003A3D12"/>
    <w:rPr>
      <w:rFonts w:ascii="Georgia" w:hAnsi="Georgia"/>
      <w:b/>
      <w:bCs/>
      <w:u w:val="single"/>
    </w:rPr>
  </w:style>
  <w:style w:type="paragraph" w:customStyle="1" w:styleId="StyleBoldUnderline11pt">
    <w:name w:val="Style BoldUnderline + 11 pt"/>
    <w:basedOn w:val="Normal"/>
    <w:link w:val="StyleBoldUnderline11ptChar"/>
    <w:rsid w:val="003A3D12"/>
    <w:rPr>
      <w:rFonts w:ascii="Georgia" w:hAnsi="Georgia" w:cstheme="minorBidi"/>
      <w:b/>
      <w:bCs/>
      <w:sz w:val="24"/>
      <w:u w:val="single"/>
    </w:rPr>
  </w:style>
  <w:style w:type="paragraph" w:customStyle="1" w:styleId="m2799300251894249257gmail-citespacing">
    <w:name w:val="m_2799300251894249257gmail-citespacing"/>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3A3D12"/>
  </w:style>
  <w:style w:type="character" w:customStyle="1" w:styleId="m2799300251894249257gmail-styleunderline">
    <w:name w:val="m_2799300251894249257gmail-styleunderline"/>
    <w:basedOn w:val="DefaultParagraphFont"/>
    <w:rsid w:val="003A3D12"/>
  </w:style>
  <w:style w:type="character" w:customStyle="1" w:styleId="SmallFont5pt">
    <w:name w:val="Small Font (5 pt)"/>
    <w:basedOn w:val="DefaultParagraphFont"/>
    <w:rsid w:val="003A3D12"/>
    <w:rPr>
      <w:sz w:val="10"/>
    </w:rPr>
  </w:style>
  <w:style w:type="character" w:customStyle="1" w:styleId="m-2739995430265037942gmail-style13ptbold">
    <w:name w:val="m_-2739995430265037942gmail-style13ptbold"/>
    <w:basedOn w:val="DefaultParagraphFont"/>
    <w:rsid w:val="003A3D12"/>
  </w:style>
  <w:style w:type="character" w:customStyle="1" w:styleId="m-2739995430265037942gmail-styleunderline">
    <w:name w:val="m_-2739995430265037942gmail-styleunderline"/>
    <w:basedOn w:val="DefaultParagraphFont"/>
    <w:rsid w:val="003A3D12"/>
  </w:style>
  <w:style w:type="paragraph" w:customStyle="1" w:styleId="Citation0">
    <w:name w:val="Citation"/>
    <w:basedOn w:val="Normal"/>
    <w:uiPriority w:val="99"/>
    <w:qFormat/>
    <w:rsid w:val="003A3D12"/>
    <w:rPr>
      <w:rFonts w:eastAsia="Calibri"/>
      <w:b/>
      <w:sz w:val="24"/>
      <w:u w:val="single"/>
    </w:rPr>
  </w:style>
  <w:style w:type="paragraph" w:customStyle="1" w:styleId="DateTime0">
    <w:name w:val="DateTime"/>
    <w:basedOn w:val="Normal"/>
    <w:link w:val="DateTimeChar"/>
    <w:autoRedefine/>
    <w:uiPriority w:val="4"/>
    <w:qFormat/>
    <w:rsid w:val="003A3D12"/>
  </w:style>
  <w:style w:type="character" w:customStyle="1" w:styleId="DateTimeChar">
    <w:name w:val="DateTime Char"/>
    <w:basedOn w:val="DefaultParagraphFont"/>
    <w:link w:val="DateTime0"/>
    <w:uiPriority w:val="4"/>
    <w:rsid w:val="003A3D12"/>
    <w:rPr>
      <w:rFonts w:ascii="Calibri" w:hAnsi="Calibri" w:cs="Calibri"/>
      <w:sz w:val="22"/>
    </w:rPr>
  </w:style>
  <w:style w:type="paragraph" w:customStyle="1" w:styleId="Lecture">
    <w:name w:val="Lecture"/>
    <w:next w:val="BodyText"/>
    <w:link w:val="LectureChar"/>
    <w:autoRedefine/>
    <w:uiPriority w:val="4"/>
    <w:qFormat/>
    <w:rsid w:val="003A3D12"/>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3A3D12"/>
    <w:rPr>
      <w:rFonts w:ascii="Arial" w:hAnsi="Arial" w:cs="Arial"/>
      <w:spacing w:val="-10"/>
      <w:sz w:val="22"/>
    </w:rPr>
  </w:style>
  <w:style w:type="character" w:customStyle="1" w:styleId="m4841727538114946087gmail-styleunderline">
    <w:name w:val="m_4841727538114946087gmail-styleunderline"/>
    <w:basedOn w:val="DefaultParagraphFont"/>
    <w:rsid w:val="003A3D12"/>
  </w:style>
  <w:style w:type="paragraph" w:customStyle="1" w:styleId="BreakTag">
    <w:name w:val="Break Tag"/>
    <w:basedOn w:val="Normal"/>
    <w:autoRedefine/>
    <w:uiPriority w:val="4"/>
    <w:qFormat/>
    <w:rsid w:val="003A3D12"/>
    <w:pPr>
      <w:spacing w:before="240"/>
    </w:pPr>
    <w:rPr>
      <w:b/>
      <w:sz w:val="26"/>
    </w:rPr>
  </w:style>
  <w:style w:type="paragraph" w:customStyle="1" w:styleId="BreakBlock">
    <w:name w:val="Break Block"/>
    <w:basedOn w:val="Normal"/>
    <w:link w:val="BreakBlockChar"/>
    <w:autoRedefine/>
    <w:qFormat/>
    <w:rsid w:val="003A3D1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A3D12"/>
    <w:rPr>
      <w:rFonts w:ascii="Arial Bold" w:hAnsi="Arial Bold" w:cs="Calibri"/>
      <w:b/>
      <w:caps/>
      <w:sz w:val="32"/>
      <w:u w:val="single"/>
    </w:rPr>
  </w:style>
  <w:style w:type="character" w:customStyle="1" w:styleId="SmallTextChar3">
    <w:name w:val="Small Text Char"/>
    <w:basedOn w:val="CardTextChar0"/>
    <w:rsid w:val="003A3D12"/>
    <w:rPr>
      <w:rFonts w:ascii="Times New Roman" w:eastAsia="MS Mincho" w:hAnsi="Times New Roman" w:cs="Times New Roman"/>
      <w:sz w:val="15"/>
      <w:szCs w:val="24"/>
      <w:lang w:eastAsia="ja-JP"/>
    </w:rPr>
  </w:style>
  <w:style w:type="paragraph" w:customStyle="1" w:styleId="type">
    <w:name w:val="type"/>
    <w:basedOn w:val="Normal"/>
    <w:qFormat/>
    <w:rsid w:val="003A3D12"/>
    <w:pPr>
      <w:spacing w:before="100" w:beforeAutospacing="1" w:after="100" w:afterAutospacing="1"/>
    </w:pPr>
    <w:rPr>
      <w:rFonts w:eastAsia="Times New Roman"/>
    </w:rPr>
  </w:style>
  <w:style w:type="character" w:customStyle="1" w:styleId="abodyblack3">
    <w:name w:val="abodyblack3"/>
    <w:basedOn w:val="DefaultParagraphFont"/>
    <w:rsid w:val="003A3D12"/>
  </w:style>
  <w:style w:type="character" w:customStyle="1" w:styleId="cit-first-element">
    <w:name w:val="cit-first-element"/>
    <w:basedOn w:val="DefaultParagraphFont"/>
    <w:rsid w:val="003A3D12"/>
  </w:style>
  <w:style w:type="paragraph" w:customStyle="1" w:styleId="TableParagraph">
    <w:name w:val="Table Paragraph"/>
    <w:basedOn w:val="Normal"/>
    <w:uiPriority w:val="1"/>
    <w:qFormat/>
    <w:rsid w:val="003A3D12"/>
    <w:pPr>
      <w:widowControl w:val="0"/>
    </w:pPr>
  </w:style>
  <w:style w:type="character" w:customStyle="1" w:styleId="UnderlineChar5">
    <w:name w:val="UnderlineChar"/>
    <w:rsid w:val="003A3D12"/>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3A3D12"/>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3A3D12"/>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3A3D12"/>
    <w:rPr>
      <w:sz w:val="20"/>
      <w:bdr w:val="single" w:sz="4" w:space="0" w:color="auto" w:frame="1"/>
    </w:rPr>
  </w:style>
  <w:style w:type="character" w:customStyle="1" w:styleId="StyleLatinGaramondUnderline">
    <w:name w:val="Style (Latin) Garamond Underline"/>
    <w:rsid w:val="003A3D12"/>
    <w:rPr>
      <w:rFonts w:ascii="Times New Roman" w:hAnsi="Times New Roman"/>
      <w:sz w:val="20"/>
      <w:u w:val="single"/>
    </w:rPr>
  </w:style>
  <w:style w:type="character" w:customStyle="1" w:styleId="StyleLatinGaramond">
    <w:name w:val="Style (Latin) Garamond"/>
    <w:rsid w:val="003A3D12"/>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3A3D12"/>
    <w:rPr>
      <w:rFonts w:asciiTheme="minorHAnsi" w:hAnsiTheme="minorHAnsi" w:cstheme="minorBidi"/>
      <w:b/>
      <w:sz w:val="24"/>
      <w:u w:val="single"/>
    </w:rPr>
  </w:style>
  <w:style w:type="character" w:customStyle="1" w:styleId="Reduce8ptCharChar">
    <w:name w:val="Reduce 8pt Char Char"/>
    <w:basedOn w:val="DefaultParagraphFont"/>
    <w:link w:val="Reduce8pt"/>
    <w:rsid w:val="003A3D12"/>
    <w:rPr>
      <w:sz w:val="16"/>
    </w:rPr>
  </w:style>
  <w:style w:type="paragraph" w:customStyle="1" w:styleId="Reduce8pt">
    <w:name w:val="Reduce 8pt"/>
    <w:basedOn w:val="Normal"/>
    <w:link w:val="Reduce8ptCharChar"/>
    <w:qFormat/>
    <w:rsid w:val="003A3D12"/>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3A3D12"/>
    <w:rPr>
      <w:color w:val="2B579A"/>
      <w:shd w:val="clear" w:color="auto" w:fill="E6E6E6"/>
    </w:rPr>
  </w:style>
  <w:style w:type="character" w:customStyle="1" w:styleId="m6370699461968006786gmail-styleunderline">
    <w:name w:val="m_6370699461968006786gmail-styleunderline"/>
    <w:basedOn w:val="DefaultParagraphFont"/>
    <w:rsid w:val="003A3D12"/>
  </w:style>
  <w:style w:type="character" w:customStyle="1" w:styleId="Mention2">
    <w:name w:val="Mention2"/>
    <w:basedOn w:val="DefaultParagraphFont"/>
    <w:uiPriority w:val="99"/>
    <w:semiHidden/>
    <w:unhideWhenUsed/>
    <w:rsid w:val="003A3D12"/>
    <w:rPr>
      <w:color w:val="2B579A"/>
      <w:shd w:val="clear" w:color="auto" w:fill="E6E6E6"/>
    </w:rPr>
  </w:style>
  <w:style w:type="paragraph" w:customStyle="1" w:styleId="FlashTag">
    <w:name w:val="FlashTag"/>
    <w:basedOn w:val="Normal"/>
    <w:link w:val="FlashTagChar"/>
    <w:autoRedefine/>
    <w:uiPriority w:val="4"/>
    <w:qFormat/>
    <w:rsid w:val="003A3D12"/>
    <w:rPr>
      <w:rFonts w:asciiTheme="majorHAnsi" w:hAnsiTheme="majorHAnsi"/>
      <w:b/>
      <w:sz w:val="28"/>
    </w:rPr>
  </w:style>
  <w:style w:type="character" w:customStyle="1" w:styleId="FlashTagChar">
    <w:name w:val="FlashTag Char"/>
    <w:basedOn w:val="DefaultParagraphFont"/>
    <w:link w:val="FlashTag"/>
    <w:uiPriority w:val="4"/>
    <w:rsid w:val="003A3D12"/>
    <w:rPr>
      <w:rFonts w:asciiTheme="majorHAnsi" w:hAnsiTheme="majorHAnsi" w:cs="Calibri"/>
      <w:b/>
      <w:sz w:val="28"/>
    </w:rPr>
  </w:style>
  <w:style w:type="paragraph" w:customStyle="1" w:styleId="Warrant">
    <w:name w:val="Warrant"/>
    <w:autoRedefine/>
    <w:uiPriority w:val="4"/>
    <w:qFormat/>
    <w:rsid w:val="003A3D12"/>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3A3D12"/>
  </w:style>
  <w:style w:type="character" w:customStyle="1" w:styleId="m3965771245576658108gmail-styleunderline">
    <w:name w:val="m_3965771245576658108gmail-styleunderline"/>
    <w:basedOn w:val="DefaultParagraphFont"/>
    <w:rsid w:val="003A3D12"/>
  </w:style>
  <w:style w:type="character" w:customStyle="1" w:styleId="FontStyle220">
    <w:name w:val="Font Style220"/>
    <w:basedOn w:val="DefaultParagraphFont"/>
    <w:uiPriority w:val="99"/>
    <w:rsid w:val="003A3D12"/>
    <w:rPr>
      <w:rFonts w:ascii="Candara" w:hAnsi="Candara" w:cs="Candara" w:hint="default"/>
      <w:i/>
      <w:iCs/>
      <w:sz w:val="18"/>
      <w:szCs w:val="18"/>
    </w:rPr>
  </w:style>
  <w:style w:type="character" w:customStyle="1" w:styleId="FontStyle290">
    <w:name w:val="Font Style290"/>
    <w:basedOn w:val="DefaultParagraphFont"/>
    <w:uiPriority w:val="99"/>
    <w:rsid w:val="003A3D1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A3D12"/>
    <w:rPr>
      <w:rFonts w:ascii="Arial" w:hAnsi="Arial" w:cs="Arial"/>
      <w:b/>
      <w:bCs/>
      <w:sz w:val="16"/>
      <w:szCs w:val="16"/>
    </w:rPr>
  </w:style>
  <w:style w:type="character" w:customStyle="1" w:styleId="m-5498913268213319940gmail-styleunderline">
    <w:name w:val="m_-5498913268213319940gmail-styleunderline"/>
    <w:basedOn w:val="DefaultParagraphFont"/>
    <w:rsid w:val="003A3D12"/>
  </w:style>
  <w:style w:type="paragraph" w:customStyle="1" w:styleId="speakable">
    <w:name w:val="speakable"/>
    <w:basedOn w:val="Normal"/>
    <w:uiPriority w:val="99"/>
    <w:qFormat/>
    <w:rsid w:val="003A3D12"/>
    <w:pPr>
      <w:spacing w:before="100" w:beforeAutospacing="1" w:after="100" w:afterAutospacing="1"/>
    </w:pPr>
    <w:rPr>
      <w:rFonts w:eastAsia="Times New Roman"/>
      <w:sz w:val="24"/>
    </w:rPr>
  </w:style>
  <w:style w:type="character" w:customStyle="1" w:styleId="overlay">
    <w:name w:val="overlay"/>
    <w:basedOn w:val="DefaultParagraphFont"/>
    <w:rsid w:val="003A3D12"/>
  </w:style>
  <w:style w:type="paragraph" w:customStyle="1" w:styleId="g-body">
    <w:name w:val="g-body"/>
    <w:basedOn w:val="Normal"/>
    <w:uiPriority w:val="99"/>
    <w:qFormat/>
    <w:rsid w:val="003A3D12"/>
    <w:pPr>
      <w:spacing w:before="100" w:beforeAutospacing="1" w:after="100" w:afterAutospacing="1"/>
    </w:pPr>
    <w:rPr>
      <w:rFonts w:eastAsia="Times New Roman"/>
      <w:sz w:val="24"/>
    </w:rPr>
  </w:style>
  <w:style w:type="paragraph" w:customStyle="1" w:styleId="g-pstyle0">
    <w:name w:val="g-pstyle0"/>
    <w:basedOn w:val="Normal"/>
    <w:uiPriority w:val="99"/>
    <w:qFormat/>
    <w:rsid w:val="003A3D12"/>
    <w:pPr>
      <w:spacing w:before="100" w:beforeAutospacing="1" w:after="100" w:afterAutospacing="1"/>
    </w:pPr>
    <w:rPr>
      <w:rFonts w:eastAsia="Times New Roman"/>
      <w:sz w:val="24"/>
    </w:rPr>
  </w:style>
  <w:style w:type="paragraph" w:customStyle="1" w:styleId="g-pstyle1">
    <w:name w:val="g-pstyle1"/>
    <w:basedOn w:val="Normal"/>
    <w:uiPriority w:val="99"/>
    <w:qFormat/>
    <w:rsid w:val="003A3D12"/>
    <w:pPr>
      <w:spacing w:before="100" w:beforeAutospacing="1" w:after="100" w:afterAutospacing="1"/>
    </w:pPr>
    <w:rPr>
      <w:rFonts w:eastAsia="Times New Roman"/>
      <w:sz w:val="24"/>
    </w:rPr>
  </w:style>
  <w:style w:type="paragraph" w:customStyle="1" w:styleId="g-asset-hed">
    <w:name w:val="g-asset-hed"/>
    <w:basedOn w:val="Normal"/>
    <w:uiPriority w:val="99"/>
    <w:qFormat/>
    <w:rsid w:val="003A3D1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3A3D12"/>
    <w:pPr>
      <w:spacing w:before="100" w:beforeAutospacing="1" w:after="100" w:afterAutospacing="1"/>
    </w:pPr>
    <w:rPr>
      <w:sz w:val="24"/>
    </w:rPr>
  </w:style>
  <w:style w:type="paragraph" w:customStyle="1" w:styleId="style41">
    <w:name w:val="style4"/>
    <w:basedOn w:val="Normal"/>
    <w:uiPriority w:val="99"/>
    <w:qFormat/>
    <w:rsid w:val="003A3D12"/>
    <w:pPr>
      <w:spacing w:before="100" w:beforeAutospacing="1" w:after="100" w:afterAutospacing="1"/>
    </w:pPr>
    <w:rPr>
      <w:sz w:val="24"/>
    </w:rPr>
  </w:style>
  <w:style w:type="paragraph" w:customStyle="1" w:styleId="speech">
    <w:name w:val="speech"/>
    <w:basedOn w:val="Normal"/>
    <w:uiPriority w:val="99"/>
    <w:qFormat/>
    <w:rsid w:val="003A3D12"/>
    <w:pPr>
      <w:spacing w:before="100" w:beforeAutospacing="1" w:after="100" w:afterAutospacing="1"/>
    </w:pPr>
    <w:rPr>
      <w:sz w:val="24"/>
    </w:rPr>
  </w:style>
  <w:style w:type="character" w:customStyle="1" w:styleId="adtext0">
    <w:name w:val="adtext"/>
    <w:basedOn w:val="DefaultParagraphFont"/>
    <w:rsid w:val="003A3D12"/>
  </w:style>
  <w:style w:type="character" w:customStyle="1" w:styleId="qu730rj69h">
    <w:name w:val="qu730rj69h"/>
    <w:basedOn w:val="DefaultParagraphFont"/>
    <w:rsid w:val="003A3D12"/>
  </w:style>
  <w:style w:type="paragraph" w:customStyle="1" w:styleId="optext">
    <w:name w:val="optext"/>
    <w:basedOn w:val="Normal"/>
    <w:uiPriority w:val="99"/>
    <w:qFormat/>
    <w:rsid w:val="003A3D12"/>
    <w:pPr>
      <w:spacing w:before="100" w:beforeAutospacing="1" w:after="100" w:afterAutospacing="1"/>
    </w:pPr>
    <w:rPr>
      <w:sz w:val="24"/>
    </w:rPr>
  </w:style>
  <w:style w:type="character" w:customStyle="1" w:styleId="lmy74qr12z">
    <w:name w:val="lmy74qr12z"/>
    <w:basedOn w:val="DefaultParagraphFont"/>
    <w:rsid w:val="003A3D12"/>
  </w:style>
  <w:style w:type="character" w:customStyle="1" w:styleId="icr880">
    <w:name w:val="icr880"/>
    <w:basedOn w:val="DefaultParagraphFont"/>
    <w:rsid w:val="003A3D12"/>
  </w:style>
  <w:style w:type="character" w:customStyle="1" w:styleId="hx23q54">
    <w:name w:val="hx23q54"/>
    <w:basedOn w:val="DefaultParagraphFont"/>
    <w:rsid w:val="003A3D12"/>
  </w:style>
  <w:style w:type="character" w:customStyle="1" w:styleId="m-5348258726587825636gmail-style13ptbold">
    <w:name w:val="m_-5348258726587825636gmail-style13ptbold"/>
    <w:basedOn w:val="DefaultParagraphFont"/>
    <w:rsid w:val="003A3D12"/>
  </w:style>
  <w:style w:type="character" w:customStyle="1" w:styleId="m-5348258726587825636gmail-styleunderline">
    <w:name w:val="m_-5348258726587825636gmail-styleunderline"/>
    <w:basedOn w:val="DefaultParagraphFont"/>
    <w:rsid w:val="003A3D12"/>
  </w:style>
  <w:style w:type="character" w:customStyle="1" w:styleId="CardsFont12ptCharChar">
    <w:name w:val="Cards + Font: 12 pt Char Char"/>
    <w:basedOn w:val="DefaultParagraphFont"/>
    <w:rsid w:val="003A3D12"/>
    <w:rPr>
      <w:sz w:val="24"/>
      <w:szCs w:val="24"/>
      <w:u w:val="thick"/>
      <w:lang w:val="en-US" w:eastAsia="en-US" w:bidi="ar-SA"/>
    </w:rPr>
  </w:style>
  <w:style w:type="paragraph" w:customStyle="1" w:styleId="useless">
    <w:name w:val="useless"/>
    <w:basedOn w:val="Normal"/>
    <w:uiPriority w:val="99"/>
    <w:qFormat/>
    <w:rsid w:val="003A3D12"/>
    <w:rPr>
      <w:rFonts w:eastAsia="Times New Roman"/>
      <w:sz w:val="12"/>
    </w:rPr>
  </w:style>
  <w:style w:type="character" w:customStyle="1" w:styleId="DDIUnderline">
    <w:name w:val="DDI Underline"/>
    <w:qFormat/>
    <w:rsid w:val="003A3D12"/>
    <w:rPr>
      <w:rFonts w:ascii="Times New Roman" w:hAnsi="Times New Roman"/>
      <w:sz w:val="24"/>
      <w:u w:val="single"/>
    </w:rPr>
  </w:style>
  <w:style w:type="character" w:customStyle="1" w:styleId="ALLCAPSChar">
    <w:name w:val="ALL CAPS Char"/>
    <w:basedOn w:val="DefaultParagraphFont"/>
    <w:link w:val="ALLCAPS"/>
    <w:rsid w:val="003A3D12"/>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3A3D1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3A3D12"/>
    <w:rPr>
      <w:rFonts w:ascii="Calibri" w:eastAsia="Times New Roman" w:hAnsi="Calibri" w:cs="Calibri"/>
      <w:b/>
    </w:rPr>
  </w:style>
  <w:style w:type="character" w:customStyle="1" w:styleId="m489902567989944824gmail-style13ptbold">
    <w:name w:val="m_489902567989944824gmail-style13ptbold"/>
    <w:basedOn w:val="DefaultParagraphFont"/>
    <w:rsid w:val="003A3D12"/>
  </w:style>
  <w:style w:type="character" w:customStyle="1" w:styleId="m489902567989944824gmail-styleunderline">
    <w:name w:val="m_489902567989944824gmail-styleunderline"/>
    <w:basedOn w:val="DefaultParagraphFont"/>
    <w:rsid w:val="003A3D12"/>
  </w:style>
  <w:style w:type="character" w:customStyle="1" w:styleId="Mention3">
    <w:name w:val="Mention3"/>
    <w:basedOn w:val="DefaultParagraphFont"/>
    <w:uiPriority w:val="99"/>
    <w:semiHidden/>
    <w:unhideWhenUsed/>
    <w:rsid w:val="003A3D12"/>
    <w:rPr>
      <w:color w:val="2B579A"/>
      <w:shd w:val="clear" w:color="auto" w:fill="E6E6E6"/>
    </w:rPr>
  </w:style>
  <w:style w:type="character" w:customStyle="1" w:styleId="m-5251091010484660064gmail-style13ptbold">
    <w:name w:val="m_-5251091010484660064gmail-style13ptbold"/>
    <w:basedOn w:val="DefaultParagraphFont"/>
    <w:rsid w:val="003A3D12"/>
  </w:style>
  <w:style w:type="character" w:customStyle="1" w:styleId="m-5251091010484660064gmail-styleunderline">
    <w:name w:val="m_-5251091010484660064gmail-styleunderline"/>
    <w:basedOn w:val="DefaultParagraphFont"/>
    <w:rsid w:val="003A3D12"/>
  </w:style>
  <w:style w:type="character" w:customStyle="1" w:styleId="tablecaption">
    <w:name w:val="tablecaption"/>
    <w:basedOn w:val="DefaultParagraphFont"/>
    <w:rsid w:val="003A3D12"/>
  </w:style>
  <w:style w:type="character" w:customStyle="1" w:styleId="StyleLatinHelvetica105ptBlack">
    <w:name w:val="Style (Latin) Helvetica 10.5 pt Black"/>
    <w:basedOn w:val="DefaultParagraphFont"/>
    <w:rsid w:val="003A3D12"/>
    <w:rPr>
      <w:rFonts w:ascii="Times New Roman" w:hAnsi="Times New Roman"/>
      <w:color w:val="000000"/>
      <w:sz w:val="21"/>
    </w:rPr>
  </w:style>
  <w:style w:type="character" w:customStyle="1" w:styleId="m-413333960618644972gmail-style13ptbold">
    <w:name w:val="m_-413333960618644972gmail-style13ptbold"/>
    <w:basedOn w:val="DefaultParagraphFont"/>
    <w:rsid w:val="003A3D12"/>
  </w:style>
  <w:style w:type="character" w:customStyle="1" w:styleId="m-413333960618644972gmail-styleunderline">
    <w:name w:val="m_-413333960618644972gmail-styleunderline"/>
    <w:basedOn w:val="DefaultParagraphFont"/>
    <w:rsid w:val="003A3D12"/>
  </w:style>
  <w:style w:type="character" w:customStyle="1" w:styleId="m8314098763611656848gmail-stylestylebold12pt">
    <w:name w:val="m_8314098763611656848gmail-stylestylebold12pt"/>
    <w:basedOn w:val="DefaultParagraphFont"/>
    <w:rsid w:val="003A3D12"/>
  </w:style>
  <w:style w:type="character" w:customStyle="1" w:styleId="m8314098763611656848gmail-styleboldunderline">
    <w:name w:val="m_8314098763611656848gmail-styleboldunderline"/>
    <w:basedOn w:val="DefaultParagraphFont"/>
    <w:rsid w:val="003A3D12"/>
  </w:style>
  <w:style w:type="character" w:customStyle="1" w:styleId="Heading1CharChar1">
    <w:name w:val="Heading 1 Char Char1"/>
    <w:rsid w:val="003A3D12"/>
    <w:rPr>
      <w:rFonts w:cs="Arial"/>
      <w:b/>
      <w:bCs/>
      <w:szCs w:val="32"/>
      <w:lang w:val="en-US" w:eastAsia="en-US" w:bidi="ar-SA"/>
    </w:rPr>
  </w:style>
  <w:style w:type="character" w:customStyle="1" w:styleId="Mention4">
    <w:name w:val="Mention4"/>
    <w:basedOn w:val="DefaultParagraphFont"/>
    <w:uiPriority w:val="99"/>
    <w:semiHidden/>
    <w:unhideWhenUsed/>
    <w:rsid w:val="003A3D12"/>
    <w:rPr>
      <w:color w:val="2B579A"/>
      <w:shd w:val="clear" w:color="auto" w:fill="E6E6E6"/>
    </w:rPr>
  </w:style>
  <w:style w:type="character" w:customStyle="1" w:styleId="m-895152127622952443gmail-style13ptbold">
    <w:name w:val="m_-895152127622952443gmail-style13ptbold"/>
    <w:basedOn w:val="DefaultParagraphFont"/>
    <w:rsid w:val="003A3D12"/>
  </w:style>
  <w:style w:type="character" w:customStyle="1" w:styleId="m4133802843404377303gmail-style13ptbold">
    <w:name w:val="m_4133802843404377303gmail-style13ptbold"/>
    <w:basedOn w:val="DefaultParagraphFont"/>
    <w:rsid w:val="003A3D12"/>
  </w:style>
  <w:style w:type="character" w:customStyle="1" w:styleId="m4133802843404377303gmail-styleunderline">
    <w:name w:val="m_4133802843404377303gmail-styleunderline"/>
    <w:basedOn w:val="DefaultParagraphFont"/>
    <w:rsid w:val="003A3D12"/>
  </w:style>
  <w:style w:type="character" w:customStyle="1" w:styleId="m1864609289044096952gmail-style13ptbold">
    <w:name w:val="m_1864609289044096952gmail-style13ptbold"/>
    <w:basedOn w:val="DefaultParagraphFont"/>
    <w:rsid w:val="003A3D12"/>
  </w:style>
  <w:style w:type="character" w:customStyle="1" w:styleId="m-2434640214339110092gmail-style13ptbold">
    <w:name w:val="m_-2434640214339110092gmail-style13ptbold"/>
    <w:basedOn w:val="DefaultParagraphFont"/>
    <w:rsid w:val="003A3D12"/>
  </w:style>
  <w:style w:type="character" w:customStyle="1" w:styleId="m-2434640214339110092gmail-styleunderline">
    <w:name w:val="m_-2434640214339110092gmail-styleunderline"/>
    <w:basedOn w:val="DefaultParagraphFont"/>
    <w:rsid w:val="003A3D12"/>
  </w:style>
  <w:style w:type="character" w:customStyle="1" w:styleId="articlepage-articlebody-firstletter">
    <w:name w:val="articlepage-articlebody-firstletter"/>
    <w:basedOn w:val="DefaultParagraphFont"/>
    <w:rsid w:val="003A3D12"/>
  </w:style>
  <w:style w:type="character" w:customStyle="1" w:styleId="UnresolvedMention32">
    <w:name w:val="Unresolved Mention32"/>
    <w:basedOn w:val="DefaultParagraphFont"/>
    <w:uiPriority w:val="99"/>
    <w:semiHidden/>
    <w:unhideWhenUsed/>
    <w:rsid w:val="003A3D12"/>
    <w:rPr>
      <w:color w:val="605E5C"/>
      <w:shd w:val="clear" w:color="auto" w:fill="E1DFDD"/>
    </w:rPr>
  </w:style>
  <w:style w:type="character" w:customStyle="1" w:styleId="m-268162420547309261gmail-stylestylebold12pt">
    <w:name w:val="m_-268162420547309261gmail-stylestylebold12pt"/>
    <w:basedOn w:val="DefaultParagraphFont"/>
    <w:rsid w:val="003A3D12"/>
  </w:style>
  <w:style w:type="character" w:customStyle="1" w:styleId="m-268162420547309261gmail-styleboldunderline">
    <w:name w:val="m_-268162420547309261gmail-styleboldunderline"/>
    <w:basedOn w:val="DefaultParagraphFont"/>
    <w:rsid w:val="003A3D12"/>
  </w:style>
  <w:style w:type="character" w:customStyle="1" w:styleId="m-3350902899047358468gmail-styleunderline">
    <w:name w:val="m_-3350902899047358468gmail-styleunderline"/>
    <w:basedOn w:val="DefaultParagraphFont"/>
    <w:rsid w:val="003A3D12"/>
  </w:style>
  <w:style w:type="paragraph" w:customStyle="1" w:styleId="Style5pt">
    <w:name w:val="Style 5 pt"/>
    <w:basedOn w:val="Normal"/>
    <w:link w:val="Style5ptChar"/>
    <w:rsid w:val="003A3D12"/>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3A3D12"/>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3A3D12"/>
  </w:style>
  <w:style w:type="paragraph" w:customStyle="1" w:styleId="m462447500549623171gmail-msonormal">
    <w:name w:val="m_462447500549623171gmail-msonormal"/>
    <w:basedOn w:val="Normal"/>
    <w:uiPriority w:val="99"/>
    <w:rsid w:val="003A3D12"/>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3A3D12"/>
  </w:style>
  <w:style w:type="paragraph" w:customStyle="1" w:styleId="dek">
    <w:name w:val="dek"/>
    <w:basedOn w:val="Normal"/>
    <w:uiPriority w:val="99"/>
    <w:rsid w:val="003A3D12"/>
    <w:pPr>
      <w:spacing w:before="100" w:beforeAutospacing="1" w:after="100" w:afterAutospacing="1"/>
    </w:pPr>
    <w:rPr>
      <w:rFonts w:eastAsia="Times New Roman"/>
      <w:sz w:val="24"/>
    </w:rPr>
  </w:style>
  <w:style w:type="character" w:customStyle="1" w:styleId="arttitle">
    <w:name w:val="art_title"/>
    <w:basedOn w:val="DefaultParagraphFont"/>
    <w:rsid w:val="003A3D12"/>
  </w:style>
  <w:style w:type="character" w:customStyle="1" w:styleId="serialtitle">
    <w:name w:val="serial_title"/>
    <w:basedOn w:val="DefaultParagraphFont"/>
    <w:rsid w:val="003A3D12"/>
  </w:style>
  <w:style w:type="character" w:customStyle="1" w:styleId="volumeissue">
    <w:name w:val="volume_issue"/>
    <w:basedOn w:val="DefaultParagraphFont"/>
    <w:rsid w:val="003A3D12"/>
  </w:style>
  <w:style w:type="character" w:customStyle="1" w:styleId="pagerange">
    <w:name w:val="page_range"/>
    <w:basedOn w:val="DefaultParagraphFont"/>
    <w:rsid w:val="003A3D12"/>
  </w:style>
  <w:style w:type="character" w:customStyle="1" w:styleId="doilink">
    <w:name w:val="doi_link"/>
    <w:basedOn w:val="DefaultParagraphFont"/>
    <w:rsid w:val="003A3D12"/>
  </w:style>
  <w:style w:type="character" w:customStyle="1" w:styleId="headingnumber">
    <w:name w:val="headingnumber"/>
    <w:basedOn w:val="DefaultParagraphFont"/>
    <w:rsid w:val="003A3D12"/>
  </w:style>
  <w:style w:type="character" w:customStyle="1" w:styleId="internalref">
    <w:name w:val="internalref"/>
    <w:basedOn w:val="DefaultParagraphFont"/>
    <w:rsid w:val="003A3D12"/>
  </w:style>
  <w:style w:type="paragraph" w:customStyle="1" w:styleId="Analyitc">
    <w:name w:val="Analyitc"/>
    <w:basedOn w:val="Normal"/>
    <w:uiPriority w:val="4"/>
    <w:qFormat/>
    <w:rsid w:val="003A3D12"/>
    <w:rPr>
      <w:b/>
      <w:color w:val="0070C0"/>
      <w:sz w:val="28"/>
    </w:rPr>
  </w:style>
  <w:style w:type="character" w:customStyle="1" w:styleId="m-134349766280542120gmail-style13ptbold">
    <w:name w:val="m_-134349766280542120gmail-style13ptbold"/>
    <w:basedOn w:val="DefaultParagraphFont"/>
    <w:rsid w:val="003A3D12"/>
  </w:style>
  <w:style w:type="character" w:customStyle="1" w:styleId="m-134349766280542120gmail-msohyperlink">
    <w:name w:val="m_-134349766280542120gmail-msohyperlink"/>
    <w:basedOn w:val="DefaultParagraphFont"/>
    <w:rsid w:val="003A3D12"/>
  </w:style>
  <w:style w:type="character" w:customStyle="1" w:styleId="m-134349766280542120gmail-styleunderline">
    <w:name w:val="m_-134349766280542120gmail-styleunderline"/>
    <w:basedOn w:val="DefaultParagraphFont"/>
    <w:rsid w:val="003A3D12"/>
  </w:style>
  <w:style w:type="character" w:customStyle="1" w:styleId="m-134349766280542120gmail-cite">
    <w:name w:val="m_-134349766280542120gmail-cite"/>
    <w:basedOn w:val="DefaultParagraphFont"/>
    <w:rsid w:val="003A3D12"/>
  </w:style>
  <w:style w:type="character" w:customStyle="1" w:styleId="m-134349766280542120gmail-underline">
    <w:name w:val="m_-134349766280542120gmail-underline"/>
    <w:basedOn w:val="DefaultParagraphFont"/>
    <w:rsid w:val="003A3D12"/>
  </w:style>
  <w:style w:type="character" w:customStyle="1" w:styleId="m-134349766280542120gmail-underline0">
    <w:name w:val="m_-134349766280542120gmail-underline0"/>
    <w:basedOn w:val="DefaultParagraphFont"/>
    <w:rsid w:val="003A3D12"/>
  </w:style>
  <w:style w:type="paragraph" w:customStyle="1" w:styleId="element">
    <w:name w:val="element"/>
    <w:basedOn w:val="Normal"/>
    <w:rsid w:val="003A3D12"/>
    <w:pPr>
      <w:spacing w:before="100" w:beforeAutospacing="1" w:after="100" w:afterAutospacing="1"/>
    </w:pPr>
    <w:rPr>
      <w:rFonts w:eastAsia="Times New Roman"/>
      <w:sz w:val="24"/>
      <w:lang w:eastAsia="zh-CN"/>
    </w:rPr>
  </w:style>
  <w:style w:type="paragraph" w:customStyle="1" w:styleId="p5">
    <w:name w:val="p5"/>
    <w:basedOn w:val="Normal"/>
    <w:rsid w:val="003A3D12"/>
    <w:pPr>
      <w:spacing w:before="100" w:beforeAutospacing="1" w:after="100" w:afterAutospacing="1"/>
    </w:pPr>
    <w:rPr>
      <w:rFonts w:eastAsia="Times New Roman"/>
      <w:sz w:val="24"/>
      <w:lang w:eastAsia="zh-CN"/>
    </w:rPr>
  </w:style>
  <w:style w:type="paragraph" w:customStyle="1" w:styleId="p7">
    <w:name w:val="p7"/>
    <w:basedOn w:val="Normal"/>
    <w:rsid w:val="003A3D12"/>
    <w:pPr>
      <w:spacing w:before="100" w:beforeAutospacing="1" w:after="100" w:afterAutospacing="1"/>
    </w:pPr>
    <w:rPr>
      <w:rFonts w:eastAsia="Times New Roman"/>
      <w:sz w:val="24"/>
      <w:lang w:eastAsia="zh-CN"/>
    </w:rPr>
  </w:style>
  <w:style w:type="paragraph" w:customStyle="1" w:styleId="p9">
    <w:name w:val="p9"/>
    <w:basedOn w:val="Normal"/>
    <w:rsid w:val="003A3D12"/>
    <w:pPr>
      <w:spacing w:before="100" w:beforeAutospacing="1" w:after="100" w:afterAutospacing="1"/>
    </w:pPr>
    <w:rPr>
      <w:rFonts w:eastAsia="Times New Roman"/>
      <w:sz w:val="24"/>
      <w:lang w:eastAsia="zh-CN"/>
    </w:rPr>
  </w:style>
  <w:style w:type="paragraph" w:customStyle="1" w:styleId="p11">
    <w:name w:val="p11"/>
    <w:basedOn w:val="Normal"/>
    <w:rsid w:val="003A3D12"/>
    <w:pPr>
      <w:spacing w:before="100" w:beforeAutospacing="1" w:after="100" w:afterAutospacing="1"/>
    </w:pPr>
    <w:rPr>
      <w:rFonts w:eastAsia="Times New Roman"/>
      <w:sz w:val="24"/>
      <w:lang w:eastAsia="zh-CN"/>
    </w:rPr>
  </w:style>
  <w:style w:type="paragraph" w:customStyle="1" w:styleId="p2">
    <w:name w:val="p2"/>
    <w:basedOn w:val="Normal"/>
    <w:rsid w:val="003A3D12"/>
    <w:pPr>
      <w:spacing w:before="100" w:beforeAutospacing="1" w:after="100" w:afterAutospacing="1"/>
    </w:pPr>
    <w:rPr>
      <w:rFonts w:eastAsia="Times New Roman"/>
      <w:sz w:val="24"/>
      <w:lang w:eastAsia="zh-CN"/>
    </w:rPr>
  </w:style>
  <w:style w:type="paragraph" w:customStyle="1" w:styleId="p4">
    <w:name w:val="p4"/>
    <w:basedOn w:val="Normal"/>
    <w:rsid w:val="003A3D12"/>
    <w:pPr>
      <w:spacing w:before="100" w:beforeAutospacing="1" w:after="100" w:afterAutospacing="1"/>
    </w:pPr>
    <w:rPr>
      <w:rFonts w:eastAsia="Times New Roman"/>
      <w:sz w:val="24"/>
      <w:lang w:eastAsia="zh-CN"/>
    </w:rPr>
  </w:style>
  <w:style w:type="paragraph" w:customStyle="1" w:styleId="p6">
    <w:name w:val="p6"/>
    <w:basedOn w:val="Normal"/>
    <w:rsid w:val="003A3D12"/>
    <w:pPr>
      <w:spacing w:before="100" w:beforeAutospacing="1" w:after="100" w:afterAutospacing="1"/>
    </w:pPr>
    <w:rPr>
      <w:rFonts w:eastAsia="Times New Roman"/>
      <w:sz w:val="24"/>
      <w:lang w:eastAsia="zh-CN"/>
    </w:rPr>
  </w:style>
  <w:style w:type="paragraph" w:customStyle="1" w:styleId="p8">
    <w:name w:val="p8"/>
    <w:basedOn w:val="Normal"/>
    <w:rsid w:val="003A3D12"/>
    <w:pPr>
      <w:spacing w:before="100" w:beforeAutospacing="1" w:after="100" w:afterAutospacing="1"/>
    </w:pPr>
    <w:rPr>
      <w:rFonts w:eastAsia="Times New Roman"/>
      <w:sz w:val="24"/>
      <w:lang w:eastAsia="zh-CN"/>
    </w:rPr>
  </w:style>
  <w:style w:type="paragraph" w:customStyle="1" w:styleId="p10">
    <w:name w:val="p10"/>
    <w:basedOn w:val="Normal"/>
    <w:rsid w:val="003A3D12"/>
    <w:pPr>
      <w:spacing w:before="100" w:beforeAutospacing="1" w:after="100" w:afterAutospacing="1"/>
    </w:pPr>
    <w:rPr>
      <w:rFonts w:eastAsia="Times New Roman"/>
      <w:sz w:val="24"/>
      <w:lang w:eastAsia="zh-CN"/>
    </w:rPr>
  </w:style>
  <w:style w:type="paragraph" w:customStyle="1" w:styleId="p12">
    <w:name w:val="p12"/>
    <w:basedOn w:val="Normal"/>
    <w:rsid w:val="003A3D12"/>
    <w:pPr>
      <w:spacing w:before="100" w:beforeAutospacing="1" w:after="100" w:afterAutospacing="1"/>
    </w:pPr>
    <w:rPr>
      <w:rFonts w:eastAsia="Times New Roman"/>
      <w:sz w:val="24"/>
      <w:lang w:eastAsia="zh-CN"/>
    </w:rPr>
  </w:style>
  <w:style w:type="paragraph" w:customStyle="1" w:styleId="p14">
    <w:name w:val="p14"/>
    <w:basedOn w:val="Normal"/>
    <w:rsid w:val="003A3D12"/>
    <w:pPr>
      <w:spacing w:before="100" w:beforeAutospacing="1" w:after="100" w:afterAutospacing="1"/>
    </w:pPr>
    <w:rPr>
      <w:rFonts w:eastAsia="Times New Roman"/>
      <w:sz w:val="24"/>
      <w:lang w:eastAsia="zh-CN"/>
    </w:rPr>
  </w:style>
  <w:style w:type="paragraph" w:customStyle="1" w:styleId="initial">
    <w:name w:val="initial"/>
    <w:basedOn w:val="Normal"/>
    <w:rsid w:val="003A3D1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3A3D12"/>
    <w:pPr>
      <w:spacing w:before="100" w:beforeAutospacing="1" w:after="100" w:afterAutospacing="1"/>
    </w:pPr>
    <w:rPr>
      <w:rFonts w:eastAsia="Times New Roman"/>
      <w:sz w:val="24"/>
      <w:lang w:eastAsia="zh-CN"/>
    </w:rPr>
  </w:style>
  <w:style w:type="paragraph" w:customStyle="1" w:styleId="detailsub">
    <w:name w:val="detail__sub"/>
    <w:basedOn w:val="Normal"/>
    <w:rsid w:val="003A3D12"/>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3A3D12"/>
  </w:style>
  <w:style w:type="character" w:customStyle="1" w:styleId="m-299895914748161361gmail-styleunderline">
    <w:name w:val="m_-299895914748161361gmail-styleunderline"/>
    <w:basedOn w:val="DefaultParagraphFont"/>
    <w:rsid w:val="003A3D12"/>
  </w:style>
  <w:style w:type="paragraph" w:customStyle="1" w:styleId="counter-paragraph">
    <w:name w:val="counter-paragraph"/>
    <w:basedOn w:val="Normal"/>
    <w:rsid w:val="003A3D12"/>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3A3D12"/>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3A3D12"/>
  </w:style>
  <w:style w:type="paragraph" w:customStyle="1" w:styleId="m-266642551691440061gmail-cards">
    <w:name w:val="m_-266642551691440061gmail-cards"/>
    <w:basedOn w:val="Normal"/>
    <w:rsid w:val="003A3D12"/>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3A3D12"/>
  </w:style>
  <w:style w:type="paragraph" w:customStyle="1" w:styleId="listingexcerpt">
    <w:name w:val="listing__excerpt"/>
    <w:basedOn w:val="Normal"/>
    <w:rsid w:val="003A3D12"/>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3A3D12"/>
  </w:style>
  <w:style w:type="paragraph" w:customStyle="1" w:styleId="specialbutton">
    <w:name w:val="special__button"/>
    <w:basedOn w:val="Normal"/>
    <w:rsid w:val="003A3D12"/>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3A3D12"/>
  </w:style>
  <w:style w:type="character" w:customStyle="1" w:styleId="tChar">
    <w:name w:val="t Char"/>
    <w:rsid w:val="003A3D12"/>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3A3D12"/>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A3D12"/>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3A3D12"/>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3A3D12"/>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3A3D12"/>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3A3D12"/>
    <w:rPr>
      <w:rFonts w:ascii="Bell MT" w:eastAsia="Calibri" w:hAnsi="Bell MT" w:cs="Times New Roman"/>
      <w:sz w:val="22"/>
      <w:szCs w:val="26"/>
      <w:u w:val="single"/>
    </w:rPr>
  </w:style>
  <w:style w:type="paragraph" w:customStyle="1" w:styleId="areyou">
    <w:name w:val="are you"/>
    <w:basedOn w:val="Normal"/>
    <w:link w:val="areyouChar"/>
    <w:uiPriority w:val="4"/>
    <w:qFormat/>
    <w:rsid w:val="003A3D12"/>
    <w:pPr>
      <w:outlineLvl w:val="3"/>
    </w:pPr>
    <w:rPr>
      <w:b/>
      <w:sz w:val="26"/>
    </w:rPr>
  </w:style>
  <w:style w:type="character" w:customStyle="1" w:styleId="areyouChar">
    <w:name w:val="are you Char"/>
    <w:basedOn w:val="DefaultParagraphFont"/>
    <w:link w:val="areyou"/>
    <w:uiPriority w:val="4"/>
    <w:rsid w:val="003A3D12"/>
    <w:rPr>
      <w:rFonts w:ascii="Calibri" w:hAnsi="Calibri" w:cs="Calibri"/>
      <w:b/>
      <w:sz w:val="26"/>
    </w:rPr>
  </w:style>
  <w:style w:type="character" w:customStyle="1" w:styleId="balancedheadline">
    <w:name w:val="balancedheadline"/>
    <w:basedOn w:val="DefaultParagraphFont"/>
    <w:rsid w:val="003A3D12"/>
  </w:style>
  <w:style w:type="character" w:customStyle="1" w:styleId="author-ref">
    <w:name w:val="author-ref"/>
    <w:basedOn w:val="DefaultParagraphFont"/>
    <w:rsid w:val="003A3D12"/>
  </w:style>
  <w:style w:type="paragraph" w:customStyle="1" w:styleId="u-mb-2">
    <w:name w:val="u-mb-2"/>
    <w:basedOn w:val="Normal"/>
    <w:rsid w:val="003A3D12"/>
    <w:pPr>
      <w:spacing w:before="100" w:beforeAutospacing="1" w:after="100" w:afterAutospacing="1"/>
    </w:pPr>
    <w:rPr>
      <w:rFonts w:eastAsia="Times New Roman"/>
      <w:sz w:val="24"/>
    </w:rPr>
  </w:style>
  <w:style w:type="character" w:customStyle="1" w:styleId="authorsname">
    <w:name w:val="authors__name"/>
    <w:basedOn w:val="DefaultParagraphFont"/>
    <w:rsid w:val="003A3D12"/>
  </w:style>
  <w:style w:type="character" w:customStyle="1" w:styleId="authorscontact">
    <w:name w:val="authors__contact"/>
    <w:basedOn w:val="DefaultParagraphFont"/>
    <w:rsid w:val="003A3D12"/>
  </w:style>
  <w:style w:type="character" w:customStyle="1" w:styleId="affiliationdepartment">
    <w:name w:val="affiliation__department"/>
    <w:basedOn w:val="DefaultParagraphFont"/>
    <w:rsid w:val="003A3D12"/>
  </w:style>
  <w:style w:type="character" w:customStyle="1" w:styleId="affiliationname">
    <w:name w:val="affiliation__name"/>
    <w:basedOn w:val="DefaultParagraphFont"/>
    <w:rsid w:val="003A3D12"/>
  </w:style>
  <w:style w:type="character" w:customStyle="1" w:styleId="affiliationcity">
    <w:name w:val="affiliation__city"/>
    <w:basedOn w:val="DefaultParagraphFont"/>
    <w:rsid w:val="003A3D12"/>
  </w:style>
  <w:style w:type="character" w:customStyle="1" w:styleId="affiliationcountry">
    <w:name w:val="affiliation__country"/>
    <w:basedOn w:val="DefaultParagraphFont"/>
    <w:rsid w:val="003A3D12"/>
  </w:style>
  <w:style w:type="character" w:customStyle="1" w:styleId="journaltitle">
    <w:name w:val="journaltitle"/>
    <w:basedOn w:val="DefaultParagraphFont"/>
    <w:rsid w:val="003A3D12"/>
  </w:style>
  <w:style w:type="paragraph" w:customStyle="1" w:styleId="nav-linksstylessectiontitle-sc-1tike8v-3">
    <w:name w:val="nav-linksstyles__sectiontitle-sc-1tike8v-3"/>
    <w:basedOn w:val="Normal"/>
    <w:rsid w:val="003A3D12"/>
    <w:pPr>
      <w:spacing w:before="100" w:beforeAutospacing="1" w:after="100" w:afterAutospacing="1"/>
    </w:pPr>
    <w:rPr>
      <w:rFonts w:eastAsia="Times New Roman"/>
      <w:sz w:val="24"/>
    </w:rPr>
  </w:style>
  <w:style w:type="character" w:customStyle="1" w:styleId="text-sc-1amvtpj-0-span">
    <w:name w:val="text-sc-1amvtpj-0-span"/>
    <w:basedOn w:val="DefaultParagraphFont"/>
    <w:rsid w:val="003A3D12"/>
  </w:style>
  <w:style w:type="character" w:customStyle="1" w:styleId="section-front-header-modulesubtitle">
    <w:name w:val="section-front-header-module__subtitle"/>
    <w:basedOn w:val="DefaultParagraphFont"/>
    <w:rsid w:val="003A3D12"/>
  </w:style>
  <w:style w:type="character" w:customStyle="1" w:styleId="article-classifiergap">
    <w:name w:val="article-classifier__gap"/>
    <w:basedOn w:val="DefaultParagraphFont"/>
    <w:rsid w:val="003A3D12"/>
  </w:style>
  <w:style w:type="character" w:customStyle="1" w:styleId="a-size-extra-large">
    <w:name w:val="a-size-extra-large"/>
    <w:basedOn w:val="DefaultParagraphFont"/>
    <w:rsid w:val="003A3D12"/>
  </w:style>
  <w:style w:type="paragraph" w:customStyle="1" w:styleId="generic-articlebody">
    <w:name w:val="generic-article__body"/>
    <w:basedOn w:val="Normal"/>
    <w:rsid w:val="003A3D12"/>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3A3D12"/>
  </w:style>
  <w:style w:type="character" w:customStyle="1" w:styleId="m-6919561637539550718gmail-styleunderline">
    <w:name w:val="m_-6919561637539550718gmail-styleunderline"/>
    <w:basedOn w:val="DefaultParagraphFont"/>
    <w:rsid w:val="003A3D12"/>
  </w:style>
  <w:style w:type="character" w:customStyle="1" w:styleId="n-util-visually-hidden">
    <w:name w:val="n-util-visually-hidden"/>
    <w:basedOn w:val="DefaultParagraphFont"/>
    <w:rsid w:val="003A3D12"/>
  </w:style>
  <w:style w:type="paragraph" w:customStyle="1" w:styleId="suggested-readssubheading">
    <w:name w:val="suggested-reads__subheading"/>
    <w:basedOn w:val="Normal"/>
    <w:rsid w:val="003A3D12"/>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3A3D12"/>
  </w:style>
  <w:style w:type="paragraph" w:customStyle="1" w:styleId="suggested-readslist-itemsubheading">
    <w:name w:val="suggested-reads__list-item__subheading"/>
    <w:basedOn w:val="Normal"/>
    <w:rsid w:val="003A3D12"/>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3A3D12"/>
  </w:style>
  <w:style w:type="character" w:customStyle="1" w:styleId="AnalyticTagChar">
    <w:name w:val="Analytic Tag Char"/>
    <w:basedOn w:val="DefaultParagraphFont"/>
    <w:link w:val="AnalyticTag"/>
    <w:uiPriority w:val="4"/>
    <w:rsid w:val="003A3D12"/>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3A3D12"/>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3A3D12"/>
    <w:rPr>
      <w:rFonts w:ascii="Times New Roman" w:eastAsia="Batang" w:hAnsi="Times New Roman" w:cs="Calibri"/>
      <w:sz w:val="20"/>
      <w:szCs w:val="20"/>
    </w:rPr>
  </w:style>
  <w:style w:type="paragraph" w:customStyle="1" w:styleId="Heading3New">
    <w:name w:val="Heading 3 New"/>
    <w:basedOn w:val="Heading3"/>
    <w:next w:val="Normal"/>
    <w:qFormat/>
    <w:rsid w:val="003A3D12"/>
    <w:rPr>
      <w:rFonts w:eastAsia="Times New Roman" w:cs="Times New Roman"/>
    </w:rPr>
  </w:style>
  <w:style w:type="character" w:customStyle="1" w:styleId="m8370952637483410863gmail-styleunderline">
    <w:name w:val="m_8370952637483410863gmail-styleunderline"/>
    <w:basedOn w:val="DefaultParagraphFont"/>
    <w:rsid w:val="003A3D12"/>
  </w:style>
  <w:style w:type="character" w:customStyle="1" w:styleId="m400377485754071043gmail-style13ptbold">
    <w:name w:val="m_400377485754071043gmail-style13ptbold"/>
    <w:basedOn w:val="DefaultParagraphFont"/>
    <w:rsid w:val="003A3D12"/>
  </w:style>
  <w:style w:type="character" w:customStyle="1" w:styleId="m-4799866747027741266gmail-style13ptbold">
    <w:name w:val="m_-4799866747027741266gmail-style13ptbold"/>
    <w:basedOn w:val="DefaultParagraphFont"/>
    <w:rsid w:val="003A3D12"/>
  </w:style>
  <w:style w:type="character" w:customStyle="1" w:styleId="m-4799866747027741266gmail-apple-converted-space">
    <w:name w:val="m_-4799866747027741266gmail-apple-converted-space"/>
    <w:basedOn w:val="DefaultParagraphFont"/>
    <w:rsid w:val="003A3D12"/>
  </w:style>
  <w:style w:type="character" w:customStyle="1" w:styleId="m-4799866747027741266gmail-m3965771245576658108gmail-styleunderline">
    <w:name w:val="m_-4799866747027741266gmail-m3965771245576658108gmail-styleunderline"/>
    <w:basedOn w:val="DefaultParagraphFont"/>
    <w:rsid w:val="003A3D12"/>
  </w:style>
  <w:style w:type="paragraph" w:customStyle="1" w:styleId="CiteChar2">
    <w:name w:val="Cite Char"/>
    <w:basedOn w:val="Normal"/>
    <w:qFormat/>
    <w:rsid w:val="003A3D12"/>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3A3D12"/>
    <w:rPr>
      <w:rFonts w:ascii="Calibri" w:eastAsia="Calibri" w:hAnsi="Calibri" w:cs="Calibri"/>
      <w:b/>
    </w:rPr>
  </w:style>
  <w:style w:type="character" w:customStyle="1" w:styleId="MediumGrid2Char">
    <w:name w:val="Medium Grid 2 Char"/>
    <w:rsid w:val="003A3D12"/>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3A3D12"/>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3A3D12"/>
    <w:rPr>
      <w:rFonts w:ascii="Georgia" w:hAnsi="Georgia"/>
      <w:b w:val="0"/>
      <w:bCs/>
      <w:sz w:val="24"/>
      <w:u w:val="single"/>
    </w:rPr>
  </w:style>
  <w:style w:type="paragraph" w:customStyle="1" w:styleId="ember-view">
    <w:name w:val="ember-view"/>
    <w:basedOn w:val="Normal"/>
    <w:rsid w:val="003A3D12"/>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3A3D12"/>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3A3D12"/>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3A3D12"/>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3A3D12"/>
    <w:pPr>
      <w:jc w:val="center"/>
      <w:outlineLvl w:val="0"/>
    </w:pPr>
    <w:rPr>
      <w:b/>
      <w:sz w:val="32"/>
      <w:u w:val="single"/>
    </w:rPr>
  </w:style>
  <w:style w:type="paragraph" w:customStyle="1" w:styleId="PhoHeading2">
    <w:name w:val="PhoHeading 2"/>
    <w:basedOn w:val="Normal"/>
    <w:uiPriority w:val="99"/>
    <w:qFormat/>
    <w:rsid w:val="003A3D12"/>
    <w:pPr>
      <w:jc w:val="center"/>
    </w:pPr>
    <w:rPr>
      <w:b/>
      <w:sz w:val="28"/>
      <w:u w:val="single"/>
    </w:rPr>
  </w:style>
  <w:style w:type="character" w:customStyle="1" w:styleId="PhoNormal">
    <w:name w:val="PhoNormal"/>
    <w:uiPriority w:val="1"/>
    <w:qFormat/>
    <w:rsid w:val="003A3D12"/>
    <w:rPr>
      <w:rFonts w:ascii="Georgia" w:hAnsi="Georgia" w:hint="default"/>
      <w:sz w:val="22"/>
    </w:rPr>
  </w:style>
  <w:style w:type="character" w:customStyle="1" w:styleId="UnreadF7Char">
    <w:name w:val="Unread F7 Char"/>
    <w:link w:val="UnreadF7"/>
    <w:locked/>
    <w:rsid w:val="003A3D12"/>
    <w:rPr>
      <w:sz w:val="12"/>
    </w:rPr>
  </w:style>
  <w:style w:type="paragraph" w:customStyle="1" w:styleId="UnreadF7">
    <w:name w:val="Unread F7"/>
    <w:basedOn w:val="Normal"/>
    <w:next w:val="NormalF6"/>
    <w:link w:val="UnreadF7Char"/>
    <w:rsid w:val="003A3D12"/>
    <w:rPr>
      <w:rFonts w:asciiTheme="minorHAnsi" w:hAnsiTheme="minorHAnsi" w:cstheme="minorBidi"/>
      <w:sz w:val="12"/>
    </w:rPr>
  </w:style>
  <w:style w:type="character" w:customStyle="1" w:styleId="TagCiteF8Char">
    <w:name w:val="Tag/Cite F8 Char"/>
    <w:link w:val="TagCiteF8"/>
    <w:locked/>
    <w:rsid w:val="003A3D12"/>
    <w:rPr>
      <w:b/>
    </w:rPr>
  </w:style>
  <w:style w:type="paragraph" w:customStyle="1" w:styleId="TagCiteF8">
    <w:name w:val="Tag/Cite F8"/>
    <w:basedOn w:val="Normal"/>
    <w:next w:val="NormalF6"/>
    <w:link w:val="TagCiteF8Char"/>
    <w:rsid w:val="003A3D12"/>
    <w:rPr>
      <w:rFonts w:asciiTheme="minorHAnsi" w:hAnsiTheme="minorHAnsi" w:cstheme="minorBidi"/>
      <w:b/>
      <w:sz w:val="24"/>
    </w:rPr>
  </w:style>
  <w:style w:type="paragraph" w:customStyle="1" w:styleId="RyanEvText1">
    <w:name w:val="RyanEvText1"/>
    <w:basedOn w:val="Normal"/>
    <w:autoRedefine/>
    <w:rsid w:val="003A3D12"/>
    <w:pPr>
      <w:keepLines/>
      <w:spacing w:line="190" w:lineRule="exact"/>
      <w:ind w:left="648" w:firstLine="360"/>
    </w:pPr>
    <w:rPr>
      <w:rFonts w:eastAsia="Times New Roman"/>
      <w:sz w:val="18"/>
      <w:szCs w:val="18"/>
    </w:rPr>
  </w:style>
  <w:style w:type="paragraph" w:customStyle="1" w:styleId="BBCite">
    <w:name w:val="BB Cite"/>
    <w:basedOn w:val="Normal"/>
    <w:autoRedefine/>
    <w:rsid w:val="003A3D12"/>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A3D12"/>
    <w:pPr>
      <w:tabs>
        <w:tab w:val="left" w:pos="0"/>
      </w:tabs>
    </w:pPr>
    <w:rPr>
      <w:rFonts w:eastAsia="Calibri"/>
      <w:sz w:val="18"/>
    </w:rPr>
  </w:style>
  <w:style w:type="character" w:customStyle="1" w:styleId="CiteJVChar">
    <w:name w:val="CiteJV Char"/>
    <w:link w:val="CiteJV"/>
    <w:rsid w:val="003A3D12"/>
    <w:rPr>
      <w:rFonts w:ascii="Calibri" w:eastAsia="Calibri" w:hAnsi="Calibri" w:cs="Calibri"/>
      <w:sz w:val="18"/>
    </w:rPr>
  </w:style>
  <w:style w:type="paragraph" w:customStyle="1" w:styleId="Card-text">
    <w:name w:val="Card-text"/>
    <w:basedOn w:val="Normal"/>
    <w:link w:val="Card-textChar"/>
    <w:rsid w:val="003A3D12"/>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A3D12"/>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3A3D12"/>
    <w:rPr>
      <w:b/>
      <w:bCs/>
      <w:smallCaps/>
    </w:rPr>
  </w:style>
  <w:style w:type="character" w:customStyle="1" w:styleId="TagAuthorNameYearChar">
    <w:name w:val="Tag+Author Name/Year Char"/>
    <w:basedOn w:val="Card-textChar"/>
    <w:link w:val="TagAuthorNameYear"/>
    <w:rsid w:val="003A3D12"/>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3A3D12"/>
    <w:rPr>
      <w:u w:val="single"/>
    </w:rPr>
  </w:style>
  <w:style w:type="character" w:customStyle="1" w:styleId="CardText-VerbalizedChar">
    <w:name w:val="Card Text-Verbalized Char"/>
    <w:basedOn w:val="Card-textChar"/>
    <w:link w:val="CardText-Verbalized"/>
    <w:rsid w:val="003A3D12"/>
    <w:rPr>
      <w:rFonts w:ascii="Book Antiqua" w:eastAsia="Times New Roman" w:hAnsi="Book Antiqua" w:cs="Calibri"/>
      <w:sz w:val="22"/>
      <w:szCs w:val="20"/>
      <w:u w:val="single"/>
    </w:rPr>
  </w:style>
  <w:style w:type="paragraph" w:customStyle="1" w:styleId="blurb">
    <w:name w:val="blurb"/>
    <w:basedOn w:val="Normal"/>
    <w:rsid w:val="003A3D12"/>
    <w:pPr>
      <w:spacing w:before="100" w:beforeAutospacing="1" w:after="100" w:afterAutospacing="1"/>
    </w:pPr>
    <w:rPr>
      <w:rFonts w:eastAsia="Times New Roman"/>
      <w:sz w:val="24"/>
    </w:rPr>
  </w:style>
  <w:style w:type="character" w:customStyle="1" w:styleId="articlesubtitle0">
    <w:name w:val="article_subtitle"/>
    <w:rsid w:val="003A3D12"/>
  </w:style>
  <w:style w:type="character" w:customStyle="1" w:styleId="bodystrong">
    <w:name w:val="bodystrong"/>
    <w:rsid w:val="003A3D12"/>
  </w:style>
  <w:style w:type="paragraph" w:customStyle="1" w:styleId="meta">
    <w:name w:val="meta"/>
    <w:basedOn w:val="Normal"/>
    <w:rsid w:val="003A3D12"/>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3A3D12"/>
  </w:style>
  <w:style w:type="paragraph" w:customStyle="1" w:styleId="KooCard">
    <w:name w:val="KooCard"/>
    <w:basedOn w:val="Normal"/>
    <w:link w:val="KooCardChar"/>
    <w:qFormat/>
    <w:rsid w:val="003A3D12"/>
    <w:pPr>
      <w:ind w:left="288" w:right="288"/>
    </w:pPr>
    <w:rPr>
      <w:rFonts w:eastAsiaTheme="majorEastAsia"/>
      <w:bCs/>
      <w:sz w:val="52"/>
      <w:szCs w:val="28"/>
    </w:rPr>
  </w:style>
  <w:style w:type="character" w:customStyle="1" w:styleId="KooCardChar">
    <w:name w:val="KooCard Char"/>
    <w:basedOn w:val="DefaultParagraphFont"/>
    <w:link w:val="KooCard"/>
    <w:rsid w:val="003A3D12"/>
    <w:rPr>
      <w:rFonts w:ascii="Calibri" w:eastAsiaTheme="majorEastAsia" w:hAnsi="Calibri" w:cs="Calibri"/>
      <w:bCs/>
      <w:sz w:val="52"/>
      <w:szCs w:val="28"/>
    </w:rPr>
  </w:style>
  <w:style w:type="paragraph" w:customStyle="1" w:styleId="Indent0">
    <w:name w:val="Indent"/>
    <w:basedOn w:val="Normal"/>
    <w:autoRedefine/>
    <w:qFormat/>
    <w:rsid w:val="003A3D12"/>
    <w:pPr>
      <w:ind w:left="288"/>
    </w:pPr>
  </w:style>
  <w:style w:type="character" w:customStyle="1" w:styleId="m-5156237671796814033gmail-styleunderline">
    <w:name w:val="m_-5156237671796814033gmail-styleunderline"/>
    <w:basedOn w:val="DefaultParagraphFont"/>
    <w:rsid w:val="003A3D12"/>
  </w:style>
  <w:style w:type="character" w:customStyle="1" w:styleId="m-5156237671796814033gmail-style13ptbold">
    <w:name w:val="m_-5156237671796814033gmail-style13ptbold"/>
    <w:basedOn w:val="DefaultParagraphFont"/>
    <w:rsid w:val="003A3D12"/>
  </w:style>
  <w:style w:type="character" w:customStyle="1" w:styleId="review--authors">
    <w:name w:val="review--authors"/>
    <w:basedOn w:val="DefaultParagraphFont"/>
    <w:rsid w:val="003A3D12"/>
  </w:style>
  <w:style w:type="character" w:customStyle="1" w:styleId="m3874072174869965789gmail-heading4char">
    <w:name w:val="m_3874072174869965789gmail-heading4char"/>
    <w:basedOn w:val="DefaultParagraphFont"/>
    <w:rsid w:val="003A3D12"/>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A3D12"/>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A3D12"/>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A3D12"/>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A3D12"/>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A3D12"/>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A3D12"/>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3A3D12"/>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A3D12"/>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3A3D12"/>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3A3D12"/>
  </w:style>
  <w:style w:type="character" w:customStyle="1" w:styleId="job-title">
    <w:name w:val="job-title"/>
    <w:rsid w:val="003A3D12"/>
  </w:style>
  <w:style w:type="character" w:customStyle="1" w:styleId="schoolname">
    <w:name w:val="schoolname"/>
    <w:rsid w:val="003A3D12"/>
  </w:style>
  <w:style w:type="character" w:customStyle="1" w:styleId="cit-print-date">
    <w:name w:val="cit-print-date"/>
    <w:rsid w:val="003A3D12"/>
  </w:style>
  <w:style w:type="character" w:customStyle="1" w:styleId="cit-sep">
    <w:name w:val="cit-sep"/>
    <w:rsid w:val="003A3D12"/>
  </w:style>
  <w:style w:type="character" w:customStyle="1" w:styleId="cit-vol">
    <w:name w:val="cit-vol"/>
    <w:rsid w:val="003A3D12"/>
  </w:style>
  <w:style w:type="character" w:customStyle="1" w:styleId="cit-issue">
    <w:name w:val="cit-issue"/>
    <w:rsid w:val="003A3D12"/>
  </w:style>
  <w:style w:type="character" w:customStyle="1" w:styleId="cit-first-page">
    <w:name w:val="cit-first-page"/>
    <w:rsid w:val="003A3D12"/>
  </w:style>
  <w:style w:type="character" w:customStyle="1" w:styleId="cit-last-page">
    <w:name w:val="cit-last-page"/>
    <w:rsid w:val="003A3D12"/>
  </w:style>
  <w:style w:type="character" w:customStyle="1" w:styleId="threedotsellipsis">
    <w:name w:val="threedots_ellipsis"/>
    <w:rsid w:val="003A3D12"/>
  </w:style>
  <w:style w:type="character" w:customStyle="1" w:styleId="citationtext">
    <w:name w:val="citation_text"/>
    <w:basedOn w:val="DefaultParagraphFont"/>
    <w:rsid w:val="003A3D12"/>
  </w:style>
  <w:style w:type="character" w:customStyle="1" w:styleId="uficommentbody">
    <w:name w:val="uficommentbody"/>
    <w:basedOn w:val="DefaultParagraphFont"/>
    <w:rsid w:val="003A3D12"/>
  </w:style>
  <w:style w:type="paragraph" w:customStyle="1" w:styleId="Cardunderlining">
    <w:name w:val="Card underlining"/>
    <w:basedOn w:val="Normal"/>
    <w:qFormat/>
    <w:rsid w:val="003A3D12"/>
    <w:rPr>
      <w:u w:val="single"/>
    </w:rPr>
  </w:style>
  <w:style w:type="character" w:customStyle="1" w:styleId="IntenseReference2">
    <w:name w:val="Intense Reference2"/>
    <w:qFormat/>
    <w:rsid w:val="003A3D12"/>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3A3D12"/>
    <w:rPr>
      <w:rFonts w:eastAsia="Cambria"/>
      <w:b/>
      <w:iCs/>
      <w:sz w:val="8"/>
      <w:szCs w:val="26"/>
    </w:rPr>
  </w:style>
  <w:style w:type="character" w:customStyle="1" w:styleId="MicroMicroTextChar">
    <w:name w:val="MicroMicroText Char"/>
    <w:link w:val="MicroMicroText"/>
    <w:rsid w:val="003A3D12"/>
    <w:rPr>
      <w:rFonts w:ascii="Calibri" w:eastAsia="Cambria" w:hAnsi="Calibri" w:cs="Calibri"/>
      <w:b/>
      <w:iCs/>
      <w:sz w:val="8"/>
      <w:szCs w:val="26"/>
    </w:rPr>
  </w:style>
  <w:style w:type="character" w:customStyle="1" w:styleId="Heh">
    <w:name w:val="Heh"/>
    <w:basedOn w:val="DefaultParagraphFont"/>
    <w:uiPriority w:val="6"/>
    <w:qFormat/>
    <w:rsid w:val="003A3D12"/>
    <w:rPr>
      <w:rFonts w:ascii="Arial" w:hAnsi="Arial"/>
      <w:b/>
      <w:sz w:val="22"/>
      <w:u w:val="single"/>
    </w:rPr>
  </w:style>
  <w:style w:type="paragraph" w:customStyle="1" w:styleId="ihatethisshit">
    <w:name w:val="i hate this shit"/>
    <w:basedOn w:val="Normal"/>
    <w:link w:val="ihatethisshitChar"/>
    <w:uiPriority w:val="4"/>
    <w:qFormat/>
    <w:rsid w:val="003A3D12"/>
  </w:style>
  <w:style w:type="character" w:customStyle="1" w:styleId="ihatethisshitChar">
    <w:name w:val="i hate this shit Char"/>
    <w:basedOn w:val="DefaultParagraphFont"/>
    <w:link w:val="ihatethisshit"/>
    <w:uiPriority w:val="4"/>
    <w:rsid w:val="003A3D12"/>
    <w:rPr>
      <w:rFonts w:ascii="Calibri" w:hAnsi="Calibri" w:cs="Calibri"/>
      <w:sz w:val="22"/>
    </w:rPr>
  </w:style>
  <w:style w:type="character" w:customStyle="1" w:styleId="ok">
    <w:name w:val="ok"/>
    <w:rsid w:val="003A3D12"/>
    <w:rPr>
      <w:u w:val="single"/>
      <w:lang w:val="en-US"/>
    </w:rPr>
  </w:style>
  <w:style w:type="character" w:customStyle="1" w:styleId="drop-capinner">
    <w:name w:val="drop-cap__inner"/>
    <w:basedOn w:val="DefaultParagraphFont"/>
    <w:rsid w:val="003A3D12"/>
  </w:style>
  <w:style w:type="character" w:customStyle="1" w:styleId="inline-garnett-quote">
    <w:name w:val="inline-garnett-quote"/>
    <w:basedOn w:val="DefaultParagraphFont"/>
    <w:rsid w:val="003A3D12"/>
  </w:style>
  <w:style w:type="paragraph" w:customStyle="1" w:styleId="pullquote-paragraph">
    <w:name w:val="pullquote-paragraph"/>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3A3D12"/>
    <w:rPr>
      <w:rFonts w:ascii="Lucida Grande" w:hAnsi="Lucida Grande" w:cs="Lucida Grande"/>
      <w:sz w:val="18"/>
      <w:szCs w:val="18"/>
    </w:rPr>
  </w:style>
  <w:style w:type="paragraph" w:customStyle="1" w:styleId="CommentText1">
    <w:name w:val="Comment Text1"/>
    <w:basedOn w:val="Normal"/>
    <w:next w:val="CommentText"/>
    <w:uiPriority w:val="99"/>
    <w:unhideWhenUsed/>
    <w:rsid w:val="003A3D12"/>
    <w:rPr>
      <w:sz w:val="20"/>
      <w:szCs w:val="20"/>
    </w:rPr>
  </w:style>
  <w:style w:type="paragraph" w:customStyle="1" w:styleId="List1">
    <w:name w:val="List1"/>
    <w:basedOn w:val="Normal"/>
    <w:next w:val="List"/>
    <w:uiPriority w:val="99"/>
    <w:semiHidden/>
    <w:unhideWhenUsed/>
    <w:rsid w:val="003A3D12"/>
    <w:pPr>
      <w:contextualSpacing/>
    </w:pPr>
  </w:style>
  <w:style w:type="paragraph" w:customStyle="1" w:styleId="CommentSubject1">
    <w:name w:val="Comment Subject1"/>
    <w:basedOn w:val="CommentText"/>
    <w:next w:val="CommentText"/>
    <w:uiPriority w:val="99"/>
    <w:semiHidden/>
    <w:unhideWhenUsed/>
    <w:rsid w:val="003A3D12"/>
    <w:rPr>
      <w:rFonts w:eastAsiaTheme="minorHAnsi"/>
      <w:b/>
      <w:bCs/>
    </w:rPr>
  </w:style>
  <w:style w:type="paragraph" w:customStyle="1" w:styleId="Revision1">
    <w:name w:val="Revision1"/>
    <w:next w:val="Revision"/>
    <w:hidden/>
    <w:uiPriority w:val="99"/>
    <w:semiHidden/>
    <w:rsid w:val="003A3D12"/>
    <w:rPr>
      <w:rFonts w:ascii="Georgia" w:eastAsia="Calibri" w:hAnsi="Georgia"/>
      <w:sz w:val="22"/>
      <w:szCs w:val="22"/>
    </w:rPr>
  </w:style>
  <w:style w:type="character" w:customStyle="1" w:styleId="BalloonTextChar2">
    <w:name w:val="Balloon Text Char2"/>
    <w:basedOn w:val="DefaultParagraphFont"/>
    <w:uiPriority w:val="99"/>
    <w:semiHidden/>
    <w:rsid w:val="003A3D12"/>
    <w:rPr>
      <w:rFonts w:ascii="Segoe UI" w:eastAsiaTheme="minorHAnsi" w:hAnsi="Segoe UI" w:cs="Segoe UI"/>
      <w:sz w:val="18"/>
      <w:szCs w:val="18"/>
    </w:rPr>
  </w:style>
  <w:style w:type="paragraph" w:customStyle="1" w:styleId="DebateCitation">
    <w:name w:val="Debate Citation"/>
    <w:basedOn w:val="Normal"/>
    <w:autoRedefine/>
    <w:rsid w:val="003A3D12"/>
    <w:rPr>
      <w:szCs w:val="16"/>
    </w:rPr>
  </w:style>
  <w:style w:type="character" w:customStyle="1" w:styleId="normaltextrun">
    <w:name w:val="normaltextrun"/>
    <w:basedOn w:val="DefaultParagraphFont"/>
    <w:rsid w:val="003A3D12"/>
  </w:style>
  <w:style w:type="character" w:customStyle="1" w:styleId="spellingerror">
    <w:name w:val="spellingerror"/>
    <w:basedOn w:val="DefaultParagraphFont"/>
    <w:rsid w:val="003A3D12"/>
  </w:style>
  <w:style w:type="character" w:customStyle="1" w:styleId="eop">
    <w:name w:val="eop"/>
    <w:basedOn w:val="DefaultParagraphFont"/>
    <w:rsid w:val="003A3D12"/>
  </w:style>
  <w:style w:type="character" w:customStyle="1" w:styleId="c-messageeditedlabel">
    <w:name w:val="c-message__edited_label"/>
    <w:basedOn w:val="DefaultParagraphFont"/>
    <w:rsid w:val="003A3D12"/>
  </w:style>
  <w:style w:type="character" w:customStyle="1" w:styleId="c-messagesender">
    <w:name w:val="c-message__sender"/>
    <w:basedOn w:val="DefaultParagraphFont"/>
    <w:rsid w:val="003A3D12"/>
  </w:style>
  <w:style w:type="character" w:customStyle="1" w:styleId="c-messagekitfilemetatext">
    <w:name w:val="c-message_kit__file__meta__text"/>
    <w:basedOn w:val="DefaultParagraphFont"/>
    <w:rsid w:val="003A3D12"/>
  </w:style>
  <w:style w:type="character" w:customStyle="1" w:styleId="c-pillowfiletitle">
    <w:name w:val="c-pillow_file__title"/>
    <w:basedOn w:val="DefaultParagraphFont"/>
    <w:rsid w:val="003A3D12"/>
  </w:style>
  <w:style w:type="character" w:customStyle="1" w:styleId="BodytextBold12">
    <w:name w:val="Body text + Bold12"/>
    <w:aliases w:val="Small Caps13,Spacing 1 pt14,Body text + Bold4,Body text + 9 pt7"/>
    <w:basedOn w:val="DefaultParagraphFont"/>
    <w:uiPriority w:val="99"/>
    <w:rsid w:val="003A3D12"/>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3A3D12"/>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3A3D12"/>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3A3D12"/>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3A3D12"/>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3A3D12"/>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3A3D12"/>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3A3D12"/>
  </w:style>
  <w:style w:type="paragraph" w:customStyle="1" w:styleId="m5562427531322223799gmail-msolistparagraph">
    <w:name w:val="m_5562427531322223799gmail-msolistparagraph"/>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3A3D12"/>
  </w:style>
  <w:style w:type="paragraph" w:customStyle="1" w:styleId="Genealogy">
    <w:name w:val="Genealogy"/>
    <w:basedOn w:val="Heading4"/>
    <w:autoRedefine/>
    <w:qFormat/>
    <w:rsid w:val="003A3D12"/>
    <w:rPr>
      <w:rFonts w:cs="Calibri"/>
    </w:rPr>
  </w:style>
  <w:style w:type="character" w:customStyle="1" w:styleId="letter">
    <w:name w:val="letter"/>
    <w:basedOn w:val="DefaultParagraphFont"/>
    <w:rsid w:val="003A3D12"/>
  </w:style>
  <w:style w:type="character" w:customStyle="1" w:styleId="mdash">
    <w:name w:val="mdash"/>
    <w:basedOn w:val="DefaultParagraphFont"/>
    <w:rsid w:val="003A3D12"/>
  </w:style>
  <w:style w:type="character" w:customStyle="1" w:styleId="untext">
    <w:name w:val="untext"/>
    <w:basedOn w:val="DefaultParagraphFont"/>
    <w:rsid w:val="003A3D12"/>
  </w:style>
  <w:style w:type="character" w:customStyle="1" w:styleId="vis">
    <w:name w:val="vis"/>
    <w:basedOn w:val="DefaultParagraphFont"/>
    <w:rsid w:val="003A3D12"/>
  </w:style>
  <w:style w:type="character" w:customStyle="1" w:styleId="ex-sent">
    <w:name w:val="ex-sent"/>
    <w:basedOn w:val="DefaultParagraphFont"/>
    <w:rsid w:val="003A3D12"/>
  </w:style>
  <w:style w:type="character" w:customStyle="1" w:styleId="mwtwi">
    <w:name w:val="mw_t_wi"/>
    <w:basedOn w:val="DefaultParagraphFont"/>
    <w:rsid w:val="003A3D12"/>
  </w:style>
  <w:style w:type="character" w:customStyle="1" w:styleId="n">
    <w:name w:val="n"/>
    <w:rsid w:val="003A3D12"/>
  </w:style>
  <w:style w:type="paragraph" w:customStyle="1" w:styleId="Debate">
    <w:name w:val="Debate"/>
    <w:basedOn w:val="Normal"/>
    <w:qFormat/>
    <w:rsid w:val="003A3D12"/>
    <w:pPr>
      <w:autoSpaceDE w:val="0"/>
      <w:autoSpaceDN w:val="0"/>
      <w:adjustRightInd w:val="0"/>
    </w:pPr>
    <w:rPr>
      <w:rFonts w:eastAsia="SimSun" w:cs="Courier"/>
      <w:lang w:eastAsia="zh-CN"/>
    </w:rPr>
  </w:style>
  <w:style w:type="character" w:customStyle="1" w:styleId="mainfeaturesubtext">
    <w:name w:val="main_feature_subtext"/>
    <w:rsid w:val="003A3D12"/>
  </w:style>
  <w:style w:type="character" w:customStyle="1" w:styleId="m6213045495989588786gmail-style13ptbold">
    <w:name w:val="m_6213045495989588786gmail-style13ptbold"/>
    <w:basedOn w:val="DefaultParagraphFont"/>
    <w:rsid w:val="003A3D12"/>
  </w:style>
  <w:style w:type="character" w:customStyle="1" w:styleId="m-8497948306993107372gmail-style13ptbold">
    <w:name w:val="m_-8497948306993107372gmail-style13ptbold"/>
    <w:basedOn w:val="DefaultParagraphFont"/>
    <w:rsid w:val="003A3D12"/>
  </w:style>
  <w:style w:type="character" w:customStyle="1" w:styleId="m-1385903690022297875gmail-style13ptbold">
    <w:name w:val="m_-1385903690022297875gmail-style13ptbold"/>
    <w:basedOn w:val="DefaultParagraphFont"/>
    <w:rsid w:val="003A3D12"/>
  </w:style>
  <w:style w:type="character" w:customStyle="1" w:styleId="m-1385903690022297875gmail-styleunderline">
    <w:name w:val="m_-1385903690022297875gmail-styleunderline"/>
    <w:basedOn w:val="DefaultParagraphFont"/>
    <w:rsid w:val="003A3D12"/>
  </w:style>
  <w:style w:type="character" w:customStyle="1" w:styleId="tweetquote">
    <w:name w:val="tweet_quote"/>
    <w:basedOn w:val="DefaultParagraphFont"/>
    <w:rsid w:val="003A3D12"/>
  </w:style>
  <w:style w:type="paragraph" w:customStyle="1" w:styleId="css-1i0edl6">
    <w:name w:val="css-1i0edl6"/>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3A3D12"/>
  </w:style>
  <w:style w:type="paragraph" w:customStyle="1" w:styleId="legal-disclaimer">
    <w:name w:val="legal-disclaimer"/>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3A3D12"/>
  </w:style>
  <w:style w:type="character" w:customStyle="1" w:styleId="Bodytext2Spacing0pt">
    <w:name w:val="Body text (2) + Spacing 0 pt"/>
    <w:basedOn w:val="Bodytext21"/>
    <w:rsid w:val="003A3D12"/>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3A3D12"/>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3A3D12"/>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3A3D12"/>
  </w:style>
  <w:style w:type="character" w:customStyle="1" w:styleId="date2i7u0">
    <w:name w:val="date___2i7u0"/>
    <w:basedOn w:val="DefaultParagraphFont"/>
    <w:rsid w:val="003A3D12"/>
  </w:style>
  <w:style w:type="character" w:customStyle="1" w:styleId="mr3">
    <w:name w:val="mr3"/>
    <w:basedOn w:val="DefaultParagraphFont"/>
    <w:rsid w:val="003A3D12"/>
  </w:style>
  <w:style w:type="character" w:customStyle="1" w:styleId="f2">
    <w:name w:val="f2"/>
    <w:basedOn w:val="DefaultParagraphFont"/>
    <w:rsid w:val="003A3D12"/>
  </w:style>
  <w:style w:type="paragraph" w:customStyle="1" w:styleId="tweet-action">
    <w:name w:val="tweet-action"/>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3A3D12"/>
  </w:style>
  <w:style w:type="character" w:customStyle="1" w:styleId="photo-by">
    <w:name w:val="photo-by"/>
    <w:basedOn w:val="DefaultParagraphFont"/>
    <w:rsid w:val="003A3D12"/>
  </w:style>
  <w:style w:type="character" w:customStyle="1" w:styleId="most-read-title-text">
    <w:name w:val="most-read-title-text"/>
    <w:basedOn w:val="DefaultParagraphFont"/>
    <w:rsid w:val="003A3D12"/>
  </w:style>
  <w:style w:type="paragraph" w:customStyle="1" w:styleId="most-read-item">
    <w:name w:val="most-read-item"/>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3A3D12"/>
  </w:style>
  <w:style w:type="paragraph" w:customStyle="1" w:styleId="d1-article-sidebar-subscribe-title">
    <w:name w:val="d1-article-sidebar-subscribe-title"/>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3A3D12"/>
  </w:style>
  <w:style w:type="paragraph" w:customStyle="1" w:styleId="d1-article-sidebar-subscribe-msg">
    <w:name w:val="d1-article-sidebar-subscribe-msg"/>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3A3D12"/>
  </w:style>
  <w:style w:type="character" w:customStyle="1" w:styleId="txt">
    <w:name w:val="txt"/>
    <w:basedOn w:val="DefaultParagraphFont"/>
    <w:rsid w:val="003A3D12"/>
  </w:style>
  <w:style w:type="paragraph" w:customStyle="1" w:styleId="ctapolicy">
    <w:name w:val="cta__policy"/>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3A3D12"/>
  </w:style>
  <w:style w:type="character" w:customStyle="1" w:styleId="bgpercentchange">
    <w:name w:val="bgpercentchange"/>
    <w:basedOn w:val="DefaultParagraphFont"/>
    <w:rsid w:val="003A3D12"/>
  </w:style>
  <w:style w:type="character" w:customStyle="1" w:styleId="relatedcoveragerelated-headline">
    <w:name w:val="relatedcoverage_related-headline"/>
    <w:basedOn w:val="DefaultParagraphFont"/>
    <w:rsid w:val="003A3D12"/>
  </w:style>
  <w:style w:type="character" w:customStyle="1" w:styleId="teads-ui-components-credits-colored">
    <w:name w:val="teads-ui-components-credits-colored"/>
    <w:basedOn w:val="DefaultParagraphFont"/>
    <w:rsid w:val="003A3D12"/>
  </w:style>
  <w:style w:type="character" w:customStyle="1" w:styleId="dont-miss-title-text">
    <w:name w:val="dont-miss-title-text"/>
    <w:basedOn w:val="DefaultParagraphFont"/>
    <w:rsid w:val="003A3D12"/>
  </w:style>
  <w:style w:type="paragraph" w:customStyle="1" w:styleId="dont-miss-item">
    <w:name w:val="dont-miss-item"/>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3A3D12"/>
  </w:style>
  <w:style w:type="character" w:customStyle="1" w:styleId="m1369636318946377164gmail-byline">
    <w:name w:val="m_1369636318946377164gmail-byline"/>
    <w:basedOn w:val="DefaultParagraphFont"/>
    <w:rsid w:val="003A3D12"/>
  </w:style>
  <w:style w:type="character" w:customStyle="1" w:styleId="m1369636318946377164gmail-listingauthor">
    <w:name w:val="m_1369636318946377164gmail-listing__author"/>
    <w:basedOn w:val="DefaultParagraphFont"/>
    <w:rsid w:val="003A3D12"/>
  </w:style>
  <w:style w:type="character" w:customStyle="1" w:styleId="m1369636318946377164gmail-commentcount">
    <w:name w:val="m_1369636318946377164gmail-comment__count"/>
    <w:basedOn w:val="DefaultParagraphFont"/>
    <w:rsid w:val="003A3D12"/>
  </w:style>
  <w:style w:type="paragraph" w:customStyle="1" w:styleId="m1369636318946377164gmail-listingexcerpt">
    <w:name w:val="m_1369636318946377164gmail-listing__excerpt"/>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3A3D12"/>
  </w:style>
  <w:style w:type="paragraph" w:customStyle="1" w:styleId="bb-p">
    <w:name w:val="bb-p"/>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3A3D12"/>
  </w:style>
  <w:style w:type="character" w:customStyle="1" w:styleId="c-cardbyline-name">
    <w:name w:val="c-card__byline-name"/>
    <w:basedOn w:val="DefaultParagraphFont"/>
    <w:rsid w:val="003A3D12"/>
  </w:style>
  <w:style w:type="paragraph" w:customStyle="1" w:styleId="bb-cardtag">
    <w:name w:val="bb-card__tag"/>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3A3D12"/>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3A3D12"/>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3A3D12"/>
  </w:style>
  <w:style w:type="character" w:customStyle="1" w:styleId="m-6900425920718346205gmail-styleunderline">
    <w:name w:val="m_-6900425920718346205gmail-styleunderline"/>
    <w:basedOn w:val="DefaultParagraphFont"/>
    <w:rsid w:val="003A3D12"/>
  </w:style>
  <w:style w:type="character" w:customStyle="1" w:styleId="m-7132783935570312610gmail-style13ptbold">
    <w:name w:val="m_-7132783935570312610gmail-style13ptbold"/>
    <w:basedOn w:val="DefaultParagraphFont"/>
    <w:rsid w:val="003A3D12"/>
  </w:style>
  <w:style w:type="character" w:customStyle="1" w:styleId="m-7132783935570312610gmail-styleunderline">
    <w:name w:val="m_-7132783935570312610gmail-styleunderline"/>
    <w:basedOn w:val="DefaultParagraphFont"/>
    <w:rsid w:val="003A3D12"/>
  </w:style>
  <w:style w:type="character" w:customStyle="1" w:styleId="m-6981990450395113625gmail-style13ptbold">
    <w:name w:val="m_-6981990450395113625gmail-style13ptbold"/>
    <w:basedOn w:val="DefaultParagraphFont"/>
    <w:rsid w:val="003A3D12"/>
  </w:style>
  <w:style w:type="character" w:customStyle="1" w:styleId="m-6981990450395113625gmail-styleunderline">
    <w:name w:val="m_-6981990450395113625gmail-styleunderline"/>
    <w:basedOn w:val="DefaultParagraphFont"/>
    <w:rsid w:val="003A3D12"/>
  </w:style>
  <w:style w:type="character" w:customStyle="1" w:styleId="m3174821491603330868gmail-style13ptbold">
    <w:name w:val="m_3174821491603330868gmail-style13ptbold"/>
    <w:basedOn w:val="DefaultParagraphFont"/>
    <w:rsid w:val="003A3D12"/>
  </w:style>
  <w:style w:type="character" w:customStyle="1" w:styleId="m3174821491603330868gmail-styleunderline">
    <w:name w:val="m_3174821491603330868gmail-styleunderline"/>
    <w:basedOn w:val="DefaultParagraphFont"/>
    <w:rsid w:val="003A3D12"/>
  </w:style>
  <w:style w:type="character" w:customStyle="1" w:styleId="m-1346525051414388495gmail-style13ptbold">
    <w:name w:val="m_-1346525051414388495gmail-style13ptbold"/>
    <w:basedOn w:val="DefaultParagraphFont"/>
    <w:rsid w:val="003A3D12"/>
  </w:style>
  <w:style w:type="character" w:customStyle="1" w:styleId="m-1346525051414388495gmail-styleunderline">
    <w:name w:val="m_-1346525051414388495gmail-styleunderline"/>
    <w:basedOn w:val="DefaultParagraphFont"/>
    <w:rsid w:val="003A3D12"/>
  </w:style>
  <w:style w:type="character" w:customStyle="1" w:styleId="m-1841161667384407837gmail-style13ptbold">
    <w:name w:val="m_-1841161667384407837gmail-style13ptbold"/>
    <w:basedOn w:val="DefaultParagraphFont"/>
    <w:rsid w:val="003A3D12"/>
  </w:style>
  <w:style w:type="character" w:customStyle="1" w:styleId="m-1841161667384407837gmail-styleunderline">
    <w:name w:val="m_-1841161667384407837gmail-styleunderline"/>
    <w:basedOn w:val="DefaultParagraphFont"/>
    <w:rsid w:val="003A3D12"/>
  </w:style>
  <w:style w:type="character" w:customStyle="1" w:styleId="m-2090357458226654767gmail-style13ptbold">
    <w:name w:val="m_-2090357458226654767gmail-style13ptbold"/>
    <w:basedOn w:val="DefaultParagraphFont"/>
    <w:rsid w:val="003A3D12"/>
  </w:style>
  <w:style w:type="character" w:customStyle="1" w:styleId="m-2090357458226654767gmail-styleunderline">
    <w:name w:val="m_-2090357458226654767gmail-styleunderline"/>
    <w:basedOn w:val="DefaultParagraphFont"/>
    <w:rsid w:val="003A3D12"/>
  </w:style>
  <w:style w:type="character" w:customStyle="1" w:styleId="m-750723176661811423gmail-style13ptbold">
    <w:name w:val="m_-750723176661811423gmail-style13ptbold"/>
    <w:basedOn w:val="DefaultParagraphFont"/>
    <w:rsid w:val="003A3D12"/>
  </w:style>
  <w:style w:type="character" w:customStyle="1" w:styleId="m-3856049602494806935gmail-style13ptbold">
    <w:name w:val="m_-3856049602494806935gmail-style13ptbold"/>
    <w:basedOn w:val="DefaultParagraphFont"/>
    <w:rsid w:val="003A3D12"/>
  </w:style>
  <w:style w:type="character" w:customStyle="1" w:styleId="m-3856049602494806935gmail-styleunderline">
    <w:name w:val="m_-3856049602494806935gmail-styleunderline"/>
    <w:basedOn w:val="DefaultParagraphFont"/>
    <w:rsid w:val="003A3D12"/>
  </w:style>
  <w:style w:type="paragraph" w:customStyle="1" w:styleId="removeTag">
    <w:name w:val="removeTag"/>
    <w:basedOn w:val="Normal"/>
    <w:link w:val="removeTagChar"/>
    <w:uiPriority w:val="4"/>
    <w:qFormat/>
    <w:rsid w:val="003A3D12"/>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3A3D12"/>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3A3D12"/>
  </w:style>
  <w:style w:type="character" w:customStyle="1" w:styleId="m-2509213172314986545style13ptbold">
    <w:name w:val="m_-2509213172314986545style13ptbold"/>
    <w:basedOn w:val="DefaultParagraphFont"/>
    <w:rsid w:val="003A3D12"/>
  </w:style>
  <w:style w:type="character" w:customStyle="1" w:styleId="m-2509213172314986545styleunderline">
    <w:name w:val="m_-2509213172314986545styleunderline"/>
    <w:basedOn w:val="DefaultParagraphFont"/>
    <w:rsid w:val="003A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xios.com/amazon-ftc-chief-recusal-antitrust-ecb53fe6-8cc9-476f-813c-00b7b1346cfb.html" TargetMode="External"/><Relationship Id="rId21" Type="http://schemas.openxmlformats.org/officeDocument/2006/relationships/hyperlink" Target="https://www2.staffingindustry.com/site/Editorial/Daily-News/US-hiring-plans-in-Q3-highest-since-2000-ManpowerGroup-57966" TargetMode="External"/><Relationship Id="rId42" Type="http://schemas.openxmlformats.org/officeDocument/2006/relationships/hyperlink" Target="https://www.cnbc.com/quotes/FB" TargetMode="External"/><Relationship Id="rId47" Type="http://schemas.openxmlformats.org/officeDocument/2006/relationships/hyperlink" Target="https://c212.net/c/link/?t=0&amp;l=en&amp;o=3409912-1&amp;h=2796608094&amp;u=http%3A%2F%2Fwww.vistage.com%2F&amp;a=Vistage" TargetMode="External"/><Relationship Id="rId63" Type="http://schemas.openxmlformats.org/officeDocument/2006/relationships/hyperlink" Target="https://www.nytimes.com/2021/08/10/opinion/facebook-misinformation.html" TargetMode="External"/><Relationship Id="rId68" Type="http://schemas.openxmlformats.org/officeDocument/2006/relationships/hyperlink" Target="https://www.ftc.gov/news-events/blogs/consumer-blog/2021/08/letter-acting-director-bureau-consumer-protection-samue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orbes.com/sites/adammillsap/2021/08/06/the-high-costs-of-too-much-government-spending/?sh=d2a15544ad67" TargetMode="External"/><Relationship Id="rId29" Type="http://schemas.openxmlformats.org/officeDocument/2006/relationships/hyperlink" Target="https://www.cnbc.com/2021/08/20/amazon-launches-website-to-warn-sellers-about-antitrust-bills.html"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axios.com/house-committee-tech-competition-bills-pass-34dbc5fc-3075-4a89-beb6-2f59f6ea4915.html" TargetMode="External"/><Relationship Id="rId32" Type="http://schemas.openxmlformats.org/officeDocument/2006/relationships/hyperlink" Target="https://www.axios.com/google-state-antitrust-lawsuit-b20ff43c-e0d5-4b5a-b064-5b091519d7cf.html" TargetMode="External"/><Relationship Id="rId37" Type="http://schemas.openxmlformats.org/officeDocument/2006/relationships/hyperlink" Target="https://www.politico.com/news/2020/06/24/justice-department-anti-trust-apple-337120" TargetMode="External"/><Relationship Id="rId40" Type="http://schemas.openxmlformats.org/officeDocument/2006/relationships/hyperlink" Target="https://www.cnbc.com/quotes/AAPL" TargetMode="External"/><Relationship Id="rId45" Type="http://schemas.openxmlformats.org/officeDocument/2006/relationships/hyperlink" Target="https://www.reuters.com/legal/transactional/ftc-urges-judge-unwind-71-bln-illumina-grail-merger-2021-08-24" TargetMode="External"/><Relationship Id="rId53" Type="http://schemas.openxmlformats.org/officeDocument/2006/relationships/hyperlink" Target="https://www.newyorker.com/tag/donald-trump?intcid=inline_amp" TargetMode="External"/><Relationship Id="rId58" Type="http://schemas.openxmlformats.org/officeDocument/2006/relationships/hyperlink" Target="https://www.wsj.com/articles/facebook-seeks-recusal-of-ftc-chairwoman-in-antitrust-case-11626267605" TargetMode="External"/><Relationship Id="rId66" Type="http://schemas.openxmlformats.org/officeDocument/2006/relationships/hyperlink" Target="https://www.buzzfeednews.com/article/craigsilverman/facebook-biden-election-ads" TargetMode="External"/><Relationship Id="rId5" Type="http://schemas.openxmlformats.org/officeDocument/2006/relationships/numbering" Target="numbering.xml"/><Relationship Id="rId61" Type="http://schemas.openxmlformats.org/officeDocument/2006/relationships/hyperlink" Target="https://www.ftc.gov/system/files/documents/cases/ecf_75-1_ftc_v_facebook_public_redacted_fac.pdf" TargetMode="External"/><Relationship Id="rId19" Type="http://schemas.openxmlformats.org/officeDocument/2006/relationships/hyperlink" Target="https://www.latimes.com/business/technology/story/2020-11-12/companies-will-allow-employees-to-work-wherever-they-want" TargetMode="External"/><Relationship Id="rId14" Type="http://schemas.openxmlformats.org/officeDocument/2006/relationships/hyperlink" Target="https://repository.law.umich.edu/cgi/viewcontent.cgi?article=3019&amp;context=articles" TargetMode="External"/><Relationship Id="rId22" Type="http://schemas.openxmlformats.org/officeDocument/2006/relationships/hyperlink" Target="https://www.axios.com/ftc-accuses-facebook-of-buy-or-bury-scheme-in-new-antitrust-complaint-465b1a63-6d78-444d-9863-d34249604f48.html" TargetMode="External"/><Relationship Id="rId27" Type="http://schemas.openxmlformats.org/officeDocument/2006/relationships/hyperlink" Target="https://ec.europa.eu/commission/presscorner/detail/en/ip_20_2077" TargetMode="External"/><Relationship Id="rId30" Type="http://schemas.openxmlformats.org/officeDocument/2006/relationships/hyperlink" Target="https://www.axios.com/justice-department-sues-google-over-alleged-search-monopoly-e885ac43-b7a6-4dac-afe3-b5ca8402c833.html" TargetMode="External"/><Relationship Id="rId35" Type="http://schemas.openxmlformats.org/officeDocument/2006/relationships/hyperlink" Target="https://ec.europa.eu/commission/presscorner/detail/en/ip_21_2061" TargetMode="External"/><Relationship Id="rId43" Type="http://schemas.openxmlformats.org/officeDocument/2006/relationships/hyperlink" Target="https://www.cnbc.com/quotes/AMZN" TargetMode="External"/><Relationship Id="rId48" Type="http://schemas.openxmlformats.org/officeDocument/2006/relationships/hyperlink" Target="https://www.ftc.gov/news-events/press-releases/2021/08/ftc-alleges-facebook-resorted-illegal-buy-or-bury-scheme-crush" TargetMode="External"/><Relationship Id="rId56" Type="http://schemas.openxmlformats.org/officeDocument/2006/relationships/hyperlink" Target="https://www.newyorker.com/news/our-columnists/the-biden-antitrust-revolution?intcid=inline_amp" TargetMode="External"/><Relationship Id="rId64" Type="http://schemas.openxmlformats.org/officeDocument/2006/relationships/hyperlink" Target="https://www.newyorker.com/tag/2020-election?intcid=inline_amp"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nbcnews.com/tech/tech-news/ftc-complaint-facebook-struck-court-rcna1287" TargetMode="Externa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www.latimes.com/business/story/2021-07-02/labor-shortage-is-workers-crisis-as-covid-economy-recovers" TargetMode="External"/><Relationship Id="rId25" Type="http://schemas.openxmlformats.org/officeDocument/2006/relationships/hyperlink" Target="https://www.wsj.com/articles/amazons-planned-purchase-of-mgm-to-be-reviewed-by-ftc-11624379614" TargetMode="External"/><Relationship Id="rId33" Type="http://schemas.openxmlformats.org/officeDocument/2006/relationships/hyperlink" Target="https://ec.europa.eu/commission/presscorner/detail/en/ip_21_3143" TargetMode="External"/><Relationship Id="rId38" Type="http://schemas.openxmlformats.org/officeDocument/2006/relationships/hyperlink" Target="https://www.cnbc.com/quotes/NVDA" TargetMode="External"/><Relationship Id="rId46" Type="http://schemas.openxmlformats.org/officeDocument/2006/relationships/hyperlink" Target="https://c212.net/c/link/?t=0&amp;l=en&amp;o=3409912-1&amp;h=1961534203&amp;u=http%3A%2F%2Fwww.vistage.com%2F&amp;a=%C2%A0" TargetMode="External"/><Relationship Id="rId59" Type="http://schemas.openxmlformats.org/officeDocument/2006/relationships/hyperlink" Target="https://www.cnbc.com/2021/06/30/amazon-seeks-recusal-of-ftc-chair-lina-khan-in-antitrust-probes.html" TargetMode="External"/><Relationship Id="rId67" Type="http://schemas.openxmlformats.org/officeDocument/2006/relationships/hyperlink" Target="https://www.ftc.gov/news-events/press-releases/2019/07/ftc-imposes-5-billion-penalty-sweeping-new-privacy-restrictions" TargetMode="External"/><Relationship Id="rId20" Type="http://schemas.openxmlformats.org/officeDocument/2006/relationships/hyperlink" Target="https://techhub.dice.com/Dice-2021-Tech-Salary-Report.html" TargetMode="External"/><Relationship Id="rId41" Type="http://schemas.openxmlformats.org/officeDocument/2006/relationships/hyperlink" Target="https://www.cnbc.com/quotes/QCOM" TargetMode="External"/><Relationship Id="rId54" Type="http://schemas.openxmlformats.org/officeDocument/2006/relationships/hyperlink" Target="https://www.newyorker.com/tag/joe-biden?intcid=inline_amp" TargetMode="External"/><Relationship Id="rId62" Type="http://schemas.openxmlformats.org/officeDocument/2006/relationships/hyperlink" Target="https://www.wsj.com/articles/facebook-seeks-shutdown-of-nyu-research-project-into-political-ad-targeting-11603488533"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ewrepublic.com/article/129286/raising-minimum-wage-wont-reduce-inequality" TargetMode="External"/><Relationship Id="rId23" Type="http://schemas.openxmlformats.org/officeDocument/2006/relationships/hyperlink" Target="https://ec.europa.eu/commission/presscorner/detail/en/IP_21_2848" TargetMode="External"/><Relationship Id="rId28" Type="http://schemas.openxmlformats.org/officeDocument/2006/relationships/hyperlink" Target="https://www.ft.com/content/d5bb5ebb-87ef-4968-8ff5-76b3a215eefc" TargetMode="External"/><Relationship Id="rId36" Type="http://schemas.openxmlformats.org/officeDocument/2006/relationships/hyperlink" Target="https://ec.europa.eu/commission/presscorner/detail/en/ip_20_1073" TargetMode="External"/><Relationship Id="rId49" Type="http://schemas.openxmlformats.org/officeDocument/2006/relationships/hyperlink" Target="https://www.newyorker.com/business/currency/whats-next-for-the-campaign-to-break-up-big-tech?intcid=inline_amp" TargetMode="External"/><Relationship Id="rId57" Type="http://schemas.openxmlformats.org/officeDocument/2006/relationships/hyperlink" Target="https://fm.cnbc.com/applications/cnbc.com/resources/editorialfiles/2020/10/06/investigation_of_competition_in_digital_markets_majority_staff_report_and_recommendations.pdf" TargetMode="External"/><Relationship Id="rId10" Type="http://schemas.openxmlformats.org/officeDocument/2006/relationships/hyperlink" Target="https://www.skadden.com/insights/publications/2021/10/ftc-chair-khan-highlights-policy-priorities" TargetMode="External"/><Relationship Id="rId31" Type="http://schemas.openxmlformats.org/officeDocument/2006/relationships/hyperlink" Target="https://www.axios.com/app-stores-bipartisan-senate-bill-google-apple-081c9949-ba90-4996-ad9f-fecc16029f9e.html" TargetMode="External"/><Relationship Id="rId44" Type="http://schemas.openxmlformats.org/officeDocument/2006/relationships/hyperlink" Target="https://www.cnbc.com/2021/10/27/nvidias-takeover-of-arm-faces-in-depth-investigation-in-europe.html" TargetMode="External"/><Relationship Id="rId52" Type="http://schemas.openxmlformats.org/officeDocument/2006/relationships/hyperlink" Target="https://www.politico.com/news/2021/06/28/federal-court-dismisses-ftcs-antitrust-case-against-facebook-496764" TargetMode="External"/><Relationship Id="rId60" Type="http://schemas.openxmlformats.org/officeDocument/2006/relationships/hyperlink" Target="https://www.warren.senate.gov/newsroom/press-releases/warren-blumenthal-booker-jayapal-call-on-amazon-and-facebook-to-cease-coordinated-efforts-to-discredit-ftc-chair-khan" TargetMode="External"/><Relationship Id="rId65" Type="http://schemas.openxmlformats.org/officeDocument/2006/relationships/hyperlink" Target="https://www.theverge.com/2018/5/24/17389834/facebook-political-ad-disclosures-united-states-transparency"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dice.com/media/dice-press-releases/6-15-21-dice-report-shows-technologists-desire-flexible-structure-over-full-time-remote-work.html" TargetMode="External"/><Relationship Id="rId39" Type="http://schemas.openxmlformats.org/officeDocument/2006/relationships/hyperlink" Target="https://www.ftc.gov/news-events/press-releases/2021/12/ftc-sues-block-40-billion-semiconductor-chip-merger" TargetMode="External"/><Relationship Id="rId34" Type="http://schemas.openxmlformats.org/officeDocument/2006/relationships/hyperlink" Target="https://www.axios.com/apple-settles-developer-class-action-c13bb308-daf3-4231-a399-ffd48b6b2c52.html" TargetMode="External"/><Relationship Id="rId50" Type="http://schemas.openxmlformats.org/officeDocument/2006/relationships/hyperlink" Target="https://www.washingtonpost.com/technology/2021/06/28/ftc-facebook-antitrust-complaint-dismissed/" TargetMode="External"/><Relationship Id="rId55" Type="http://schemas.openxmlformats.org/officeDocument/2006/relationships/hyperlink" Target="https://www.newyorker.com/news/our-columnists/will-joe-biden-and-lina-khan-cut-the-tech-giants-down-to-size?intcid=inline_am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70</Pages>
  <Words>43899</Words>
  <Characters>250230</Characters>
  <Application>Microsoft Office Word</Application>
  <DocSecurity>0</DocSecurity>
  <Lines>2085</Lines>
  <Paragraphs>587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Verbatim Mac</vt:lpstr>
      <vt:lpstr>    1ac</vt:lpstr>
      <vt:lpstr>        Inequality---1AC</vt:lpstr>
    </vt:vector>
  </TitlesOfParts>
  <Manager/>
  <Company>Ashtar Communications</Company>
  <LinksUpToDate>false</LinksUpToDate>
  <CharactersWithSpaces>293542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2022-02-05T04:51:00Z</dcterms:created>
  <dcterms:modified xsi:type="dcterms:W3CDTF">2022-02-05T04:58:00Z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